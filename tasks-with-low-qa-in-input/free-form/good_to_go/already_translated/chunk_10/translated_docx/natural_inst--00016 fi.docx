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8.426</w:t>
      </w:r>
    </w:p>
    <w:p>
      <w:r>
        <w:t xml:space="preserve">Kehotus: Hei kaverit, kuulin, mistä te puhuitte. Minä ja ystäväni Kinghere Somegoal. Haluaisitteko istua samassa pöydässä? Koska häät ovat hyvä paikka seurustella ja juoda samppanjaa.  Vastaus: Se kuulostaa minusta hyvältä. En tiedä tästä henkilöstä, jonka tapasin juuri ensimmäistä kertaa.</w:t>
      </w:r>
    </w:p>
    <w:p>
      <w:r>
        <w:rPr>
          <w:b/>
        </w:rPr>
        <w:t xml:space="preserve">Tulos</w:t>
      </w:r>
    </w:p>
    <w:p>
      <w:r>
        <w:t xml:space="preserve">kyllä</w:t>
      </w:r>
    </w:p>
    <w:p>
      <w:r>
        <w:rPr>
          <w:b/>
        </w:rPr>
        <w:t xml:space="preserve">Esimerkki 8.427</w:t>
      </w:r>
    </w:p>
    <w:p>
      <w:r>
        <w:t xml:space="preserve">Kehotus: Pissaatko kassakaapin lukkoon?  Vastaus: Voi luoja! Sanoin jo hetki sitten, että minun on pissattava! En enää pystynyt pidättelemään sitä! Mutta katso, se aukeaa.</w:t>
      </w:r>
    </w:p>
    <w:p>
      <w:r>
        <w:rPr>
          <w:b/>
        </w:rPr>
        <w:t xml:space="preserve">Tulos</w:t>
      </w:r>
    </w:p>
    <w:p>
      <w:r>
        <w:t xml:space="preserve">kyllä</w:t>
      </w:r>
    </w:p>
    <w:p>
      <w:r>
        <w:rPr>
          <w:b/>
        </w:rPr>
        <w:t xml:space="preserve">Esimerkki 8.428</w:t>
      </w:r>
    </w:p>
    <w:p>
      <w:r>
        <w:t xml:space="preserve">Kehotus: Voit kutsua minua herra Perjantaiksi.  Vastaus: Perjantai, se on helppo muistaa, koska perjantai on lempipäiväni viikossa.</w:t>
      </w:r>
    </w:p>
    <w:p>
      <w:r>
        <w:rPr>
          <w:b/>
        </w:rPr>
        <w:t xml:space="preserve">Tulos</w:t>
      </w:r>
    </w:p>
    <w:p>
      <w:r>
        <w:t xml:space="preserve">kyllä</w:t>
      </w:r>
    </w:p>
    <w:p>
      <w:r>
        <w:rPr>
          <w:b/>
        </w:rPr>
        <w:t xml:space="preserve">Esimerkki 8.429</w:t>
      </w:r>
    </w:p>
    <w:p>
      <w:r>
        <w:t xml:space="preserve">Kehotus: Se on vesijäähdyttimen alue. Kahvi on hyvin lähellä.  Vastaus: Se on takahuoneessa.</w:t>
      </w:r>
    </w:p>
    <w:p>
      <w:r>
        <w:rPr>
          <w:b/>
        </w:rPr>
        <w:t xml:space="preserve">Tulos</w:t>
      </w:r>
    </w:p>
    <w:p>
      <w:r>
        <w:t xml:space="preserve">kyllä</w:t>
      </w:r>
    </w:p>
    <w:p>
      <w:r>
        <w:rPr>
          <w:b/>
        </w:rPr>
        <w:t xml:space="preserve">Esimerkki 8.430</w:t>
      </w:r>
    </w:p>
    <w:p>
      <w:r>
        <w:t xml:space="preserve">Kehotus: Leirin ensimmäisenä päivänä olet muuttunut paljon.  Vastaus: "Olet muuttunut paljon: Opin, mikä on oikein ja mitä pitää tehdä.</w:t>
      </w:r>
    </w:p>
    <w:p>
      <w:r>
        <w:rPr>
          <w:b/>
        </w:rPr>
        <w:t xml:space="preserve">Tulos</w:t>
      </w:r>
    </w:p>
    <w:p>
      <w:r>
        <w:t xml:space="preserve">kyllä</w:t>
      </w:r>
    </w:p>
    <w:p>
      <w:r>
        <w:rPr>
          <w:b/>
        </w:rPr>
        <w:t xml:space="preserve">Esimerkki 8.431</w:t>
      </w:r>
    </w:p>
    <w:p>
      <w:r>
        <w:t xml:space="preserve">Kehotus: Miksi emme vain mene vuoren yli? Tarkoitan, miksi me ostimme tämän vehkeen?  Vastaus: "Miksi ostimme tämän auton? Miksi me ostimme sen? - Luulen, että ostimme sen laajentaaksemme elämäämme. Joo, mennään tämän vuoren yli.</w:t>
      </w:r>
    </w:p>
    <w:p>
      <w:r>
        <w:rPr>
          <w:b/>
        </w:rPr>
        <w:t xml:space="preserve">Tulos</w:t>
      </w:r>
    </w:p>
    <w:p>
      <w:r>
        <w:t xml:space="preserve">kyllä</w:t>
      </w:r>
    </w:p>
    <w:p>
      <w:r>
        <w:rPr>
          <w:b/>
        </w:rPr>
        <w:t xml:space="preserve">Esimerkki 8.432</w:t>
      </w:r>
    </w:p>
    <w:p>
      <w:r>
        <w:t xml:space="preserve">Kehotus: Hän löysi tien sisään. Hän tulee savupiipusta alas, Larry.  Vastaus: Hyvä on, Boingo. Sytytä tuli.</w:t>
      </w:r>
    </w:p>
    <w:p>
      <w:r>
        <w:rPr>
          <w:b/>
        </w:rPr>
        <w:t xml:space="preserve">Tulos</w:t>
      </w:r>
    </w:p>
    <w:p>
      <w:r>
        <w:t xml:space="preserve">kyllä</w:t>
      </w:r>
    </w:p>
    <w:p>
      <w:r>
        <w:rPr>
          <w:b/>
        </w:rPr>
        <w:t xml:space="preserve">Esimerkki 8.433</w:t>
      </w:r>
    </w:p>
    <w:p>
      <w:r>
        <w:t xml:space="preserve">Kehotus: En jaksa enää jatkaa tätä teeskentelyä. Olen niin väsynyt teeskentelemään seikkailua. Haluan oikean seikkailun.  Vastaus: Charles, miksi et sanonut tätä aiemmin? Haluaisin mielelläni oikean seikkailun.</w:t>
      </w:r>
    </w:p>
    <w:p>
      <w:r>
        <w:rPr>
          <w:b/>
        </w:rPr>
        <w:t xml:space="preserve">Tulos</w:t>
      </w:r>
    </w:p>
    <w:p>
      <w:r>
        <w:t xml:space="preserve">kyllä</w:t>
      </w:r>
    </w:p>
    <w:p>
      <w:r>
        <w:rPr>
          <w:b/>
        </w:rPr>
        <w:t xml:space="preserve">Esimerkki 8.434</w:t>
      </w:r>
    </w:p>
    <w:p>
      <w:r>
        <w:t xml:space="preserve">Kehotus: Aloitan reflekseistä. Olen hieman outo.  Vastaus: Vastaus: No, sinä olet lääketieteen ammattilainen.</w:t>
      </w:r>
    </w:p>
    <w:p>
      <w:r>
        <w:rPr>
          <w:b/>
        </w:rPr>
        <w:t xml:space="preserve">Tulos</w:t>
      </w:r>
    </w:p>
    <w:p>
      <w:r>
        <w:t xml:space="preserve">kyllä</w:t>
      </w:r>
    </w:p>
    <w:p>
      <w:r>
        <w:rPr>
          <w:b/>
        </w:rPr>
        <w:t xml:space="preserve">Esimerkki 8.435</w:t>
      </w:r>
    </w:p>
    <w:p>
      <w:r>
        <w:t xml:space="preserve">Kehotus: Sinun täytyy kävellä todella tiukassa ympyrässä lentokoneessa.  Vastaus: Joo, niin se on. Kun ennen pystyin menemään ohjaamoon, se oli paljon helpompaa.</w:t>
      </w:r>
    </w:p>
    <w:p>
      <w:r>
        <w:rPr>
          <w:b/>
        </w:rPr>
        <w:t xml:space="preserve">Tulos</w:t>
      </w:r>
    </w:p>
    <w:p>
      <w:r>
        <w:t xml:space="preserve">kyllä</w:t>
      </w:r>
    </w:p>
    <w:p>
      <w:r>
        <w:rPr>
          <w:b/>
        </w:rPr>
        <w:t xml:space="preserve">Esimerkki 8.436</w:t>
      </w:r>
    </w:p>
    <w:p>
      <w:r>
        <w:t xml:space="preserve">Kehotus: Minä saisin 70 prosenttia rahoista, ja sinä saisit 30 prosenttia. Sinä olet nukke. Mihin sinä tarvitset rahaa?  Vastaus: Tuo on hyvä pointti. Voisin ostaa lisää kondomeja. Tällä kertaa käyttämättömiä.</w:t>
      </w:r>
    </w:p>
    <w:p>
      <w:r>
        <w:rPr>
          <w:b/>
        </w:rPr>
        <w:t xml:space="preserve">Tulos</w:t>
      </w:r>
    </w:p>
    <w:p>
      <w:r>
        <w:t xml:space="preserve">kyllä</w:t>
      </w:r>
    </w:p>
    <w:p>
      <w:r>
        <w:rPr>
          <w:b/>
        </w:rPr>
        <w:t xml:space="preserve">Esimerkki 8.437</w:t>
      </w:r>
    </w:p>
    <w:p>
      <w:r>
        <w:t xml:space="preserve">Kehotus: Tiedätkö, mikä on lempiominaisuuteni Troyssa? Hänen hiuksensa.  Vastaus: Piikit? Ne ovat todella hienot. En ole koskaan nähnyt mitään vastaavaa.</w:t>
      </w:r>
    </w:p>
    <w:p>
      <w:r>
        <w:rPr>
          <w:b/>
        </w:rPr>
        <w:t xml:space="preserve">Tulos</w:t>
      </w:r>
    </w:p>
    <w:p>
      <w:r>
        <w:t xml:space="preserve">kyllä</w:t>
      </w:r>
    </w:p>
    <w:p>
      <w:r>
        <w:rPr>
          <w:b/>
        </w:rPr>
        <w:t xml:space="preserve">Esimerkki 8.438</w:t>
      </w:r>
    </w:p>
    <w:p>
      <w:r>
        <w:t xml:space="preserve">Kehotus: Meillä on täällä kenkiä, joista kaikkia ei ole tehty tällä maapallolla.  Vastaus: Se on siisti kenkä. Se on kuin ei tästä maapallosta. Tämä on kuin avaruudesta.</w:t>
      </w:r>
    </w:p>
    <w:p>
      <w:r>
        <w:rPr>
          <w:b/>
        </w:rPr>
        <w:t xml:space="preserve">Tulos</w:t>
      </w:r>
    </w:p>
    <w:p>
      <w:r>
        <w:t xml:space="preserve">kyllä</w:t>
      </w:r>
    </w:p>
    <w:p>
      <w:r>
        <w:rPr>
          <w:b/>
        </w:rPr>
        <w:t xml:space="preserve">Esimerkki 8.439</w:t>
      </w:r>
    </w:p>
    <w:p>
      <w:r>
        <w:t xml:space="preserve">Kehotus: Sanoin hänelle, että kylpyhuone on ensimmäinen ovi hänen oikealla puolellaan.  Vastaus: Hän käveli takaperin.</w:t>
      </w:r>
    </w:p>
    <w:p>
      <w:r>
        <w:rPr>
          <w:b/>
        </w:rPr>
        <w:t xml:space="preserve">Tulos</w:t>
      </w:r>
    </w:p>
    <w:p>
      <w:r>
        <w:t xml:space="preserve">kyllä</w:t>
      </w:r>
    </w:p>
    <w:p>
      <w:r>
        <w:rPr>
          <w:b/>
        </w:rPr>
        <w:t xml:space="preserve">Esimerkki 8.440</w:t>
      </w:r>
    </w:p>
    <w:p>
      <w:r>
        <w:t xml:space="preserve">Kehotus: Huomenta, kaverit. Orange Julius -yritys on päättänyt vaihtaa brändiämme ja muuttua Julius Caesariksi. Tarjoilemme jatkossa herkullisia oransseja huurteisia juomia, mutta jatkossa tarjoilemme vain lämpimiä salaatteja matkalla.  Vastaus: JULIUS JULIUS: OKEI. Ensin vaihdatte kyltit ja kaiken muun. Sitten kerrotte työntekijöille, että se muuttuu? Tuo ei tunnu sopivalta.</w:t>
      </w:r>
    </w:p>
    <w:p>
      <w:r>
        <w:rPr>
          <w:b/>
        </w:rPr>
        <w:t xml:space="preserve">Tulos</w:t>
      </w:r>
    </w:p>
    <w:p>
      <w:r>
        <w:t xml:space="preserve">kyllä</w:t>
      </w:r>
    </w:p>
    <w:p>
      <w:r>
        <w:rPr>
          <w:b/>
        </w:rPr>
        <w:t xml:space="preserve">Esimerkki 8.441</w:t>
      </w:r>
    </w:p>
    <w:p>
      <w:r>
        <w:t xml:space="preserve">Kehotus: Onko sinulla minulle osoitetta? Vai ajelemmeko vain ympäriinsä etsimässä R-BnB:tä?  Vastaus: Missä on RNBN? Toinen asia. Olen pahoillani.</w:t>
      </w:r>
    </w:p>
    <w:p>
      <w:r>
        <w:rPr>
          <w:b/>
        </w:rPr>
        <w:t xml:space="preserve">Tulos</w:t>
      </w:r>
    </w:p>
    <w:p>
      <w:r>
        <w:t xml:space="preserve">kyllä</w:t>
      </w:r>
    </w:p>
    <w:p>
      <w:r>
        <w:rPr>
          <w:b/>
        </w:rPr>
        <w:t xml:space="preserve">Esimerkki 8.442</w:t>
      </w:r>
    </w:p>
    <w:p>
      <w:r>
        <w:t xml:space="preserve">Kehotus: En missään nimessä halua tehdä tätä. Miksi annat minun vain mennä jonnekin, missä en ole koskaan ennen ollut?  Vastaus: No, en ollut edes harkinnut, haluaisitko tehdä tämän osana koko kokemusta.</w:t>
      </w:r>
    </w:p>
    <w:p>
      <w:r>
        <w:rPr>
          <w:b/>
        </w:rPr>
        <w:t xml:space="preserve">Tulos</w:t>
      </w:r>
    </w:p>
    <w:p>
      <w:r>
        <w:t xml:space="preserve">kyllä</w:t>
      </w:r>
    </w:p>
    <w:p>
      <w:r>
        <w:rPr>
          <w:b/>
        </w:rPr>
        <w:t xml:space="preserve">Esimerkki 8.443</w:t>
      </w:r>
    </w:p>
    <w:p>
      <w:r>
        <w:t xml:space="preserve">Kehotus: Jos hissi lakkaa toimimasta, sinun on poistettava lamppu. Tarkista virrat ja vaihda sitten lamppu. Ja siitä eteenpäin on tietenkin muitakin vaiheita, mutta se on ensimmäinen vaihe.  Vastaus: Se vaikuttaa melko alkeelliselta. Minusta tuntuu, että olisin voinut vastata tuohon. Annoit hänelle helpon kysymyksen.</w:t>
      </w:r>
    </w:p>
    <w:p>
      <w:r>
        <w:rPr>
          <w:b/>
        </w:rPr>
        <w:t xml:space="preserve">Tulos</w:t>
      </w:r>
    </w:p>
    <w:p>
      <w:r>
        <w:t xml:space="preserve">kyllä</w:t>
      </w:r>
    </w:p>
    <w:p>
      <w:r>
        <w:rPr>
          <w:b/>
        </w:rPr>
        <w:t xml:space="preserve">Esimerkki 8.444</w:t>
      </w:r>
    </w:p>
    <w:p>
      <w:r>
        <w:t xml:space="preserve">Kehotus: Laura, miten voit nukkua tuossa ruokailukopissa?  Siellä istuu ihmisiä juuri nyt!  Vastaus: Missä sinä nukut? Silloin aion nukkua yöni ja saada kauneusunet.</w:t>
      </w:r>
    </w:p>
    <w:p>
      <w:r>
        <w:rPr>
          <w:b/>
        </w:rPr>
        <w:t xml:space="preserve">Tulos</w:t>
      </w:r>
    </w:p>
    <w:p>
      <w:r>
        <w:t xml:space="preserve">kyllä</w:t>
      </w:r>
    </w:p>
    <w:p>
      <w:r>
        <w:rPr>
          <w:b/>
        </w:rPr>
        <w:t xml:space="preserve">Esimerkki 8.445</w:t>
      </w:r>
    </w:p>
    <w:p>
      <w:r>
        <w:t xml:space="preserve">Kehotus: Olemmeko bändi, jossa on kyse käsityöläisten töpselöinnistä, vai Abba-tribuuttibändi, jossa on kyse pääkokoonpanoista?  Vastaus: Voi olla: Vastaus: Minulla on biisi, joka saattaa auttaa selvittämään tämän.</w:t>
      </w:r>
    </w:p>
    <w:p>
      <w:r>
        <w:rPr>
          <w:b/>
        </w:rPr>
        <w:t xml:space="preserve">Tulos</w:t>
      </w:r>
    </w:p>
    <w:p>
      <w:r>
        <w:t xml:space="preserve">kyllä</w:t>
      </w:r>
    </w:p>
    <w:p>
      <w:r>
        <w:rPr>
          <w:b/>
        </w:rPr>
        <w:t xml:space="preserve">Esimerkki 8.446</w:t>
      </w:r>
    </w:p>
    <w:p>
      <w:r>
        <w:t xml:space="preserve">Kehotus: Voi taivas! Se on George Takei! Tämä on hyvin jännittävää.  Vastaus: Pidin peruukkia ja silmälaseja turhaan, luulisin. Seuraavalla kerralla minun on löydettävä iso nenä.</w:t>
      </w:r>
    </w:p>
    <w:p>
      <w:r>
        <w:rPr>
          <w:b/>
        </w:rPr>
        <w:t xml:space="preserve">Tulos</w:t>
      </w:r>
    </w:p>
    <w:p>
      <w:r>
        <w:t xml:space="preserve">kyllä</w:t>
      </w:r>
    </w:p>
    <w:p>
      <w:r>
        <w:rPr>
          <w:b/>
        </w:rPr>
        <w:t xml:space="preserve">Esimerkki 8.447</w:t>
      </w:r>
    </w:p>
    <w:p>
      <w:r>
        <w:t xml:space="preserve">Kehotus: Kyllä, rinkelit on keitetty, mutta ne ovat palaneet.  Vastaus: Hetkinen. Väitätkö, että keität rinkeleitä? Anna minulle tusina keitettyjä rinkeleitä.</w:t>
      </w:r>
    </w:p>
    <w:p>
      <w:r>
        <w:rPr>
          <w:b/>
        </w:rPr>
        <w:t xml:space="preserve">Tulos</w:t>
      </w:r>
    </w:p>
    <w:p>
      <w:r>
        <w:t xml:space="preserve">kyllä</w:t>
      </w:r>
    </w:p>
    <w:p>
      <w:r>
        <w:rPr>
          <w:b/>
        </w:rPr>
        <w:t xml:space="preserve">Esimerkki 8.448</w:t>
      </w:r>
    </w:p>
    <w:p>
      <w:r>
        <w:t xml:space="preserve">Kehotus: No, huume ei tule olemaan ongelma, koska ruiske, jonka annoit minulle, oli vain mehua. Mehu tuskin on huume.  Vastaus: Jos testisi on positiivinen, älä huoli, tämä ei ole syy siihen.</w:t>
      </w:r>
    </w:p>
    <w:p>
      <w:r>
        <w:rPr>
          <w:b/>
        </w:rPr>
        <w:t xml:space="preserve">Tulos</w:t>
      </w:r>
    </w:p>
    <w:p>
      <w:r>
        <w:t xml:space="preserve">kyllä</w:t>
      </w:r>
    </w:p>
    <w:p>
      <w:r>
        <w:rPr>
          <w:b/>
        </w:rPr>
        <w:t xml:space="preserve">Esimerkki 8.449</w:t>
      </w:r>
    </w:p>
    <w:p>
      <w:r>
        <w:t xml:space="preserve">Kehotus: Olen kristitty. Jumala keksi sanat. Vittu, paska, pallit.  Vastaus: Ja nyt menet suoraan helvettiin.</w:t>
      </w:r>
    </w:p>
    <w:p>
      <w:r>
        <w:rPr>
          <w:b/>
        </w:rPr>
        <w:t xml:space="preserve">Tulos</w:t>
      </w:r>
    </w:p>
    <w:p>
      <w:r>
        <w:t xml:space="preserve">kyllä</w:t>
      </w:r>
    </w:p>
    <w:p>
      <w:r>
        <w:rPr>
          <w:b/>
        </w:rPr>
        <w:t xml:space="preserve">Esimerkki 8.450</w:t>
      </w:r>
    </w:p>
    <w:p>
      <w:r>
        <w:t xml:space="preserve">Kehotus: Olen satuttanut rinkelileipojaperhettäsi. Olen hyvin pahoillani.  Vastaus: Olen pahoillani: Kyllä, olet. Tuo on vähättelyä.</w:t>
      </w:r>
    </w:p>
    <w:p>
      <w:r>
        <w:rPr>
          <w:b/>
        </w:rPr>
        <w:t xml:space="preserve">Tulos</w:t>
      </w:r>
    </w:p>
    <w:p>
      <w:r>
        <w:t xml:space="preserve">kyllä</w:t>
      </w:r>
    </w:p>
    <w:p>
      <w:r>
        <w:rPr>
          <w:b/>
        </w:rPr>
        <w:t xml:space="preserve">Esimerkki 8.451</w:t>
      </w:r>
    </w:p>
    <w:p>
      <w:r>
        <w:t xml:space="preserve">Kehotus: Chambers, mitä tuolla tapahtuu? Claude ja Madeline näyttävät lähtevän tuon perheen kanssa.  Vastaus: He näyttävät hymyilevän, mikä ei tunnetusti ole tavallista maassamme.</w:t>
      </w:r>
    </w:p>
    <w:p>
      <w:r>
        <w:rPr>
          <w:b/>
        </w:rPr>
        <w:t xml:space="preserve">Tulos</w:t>
      </w:r>
    </w:p>
    <w:p>
      <w:r>
        <w:t xml:space="preserve">kyllä</w:t>
      </w:r>
    </w:p>
    <w:p>
      <w:r>
        <w:rPr>
          <w:b/>
        </w:rPr>
        <w:t xml:space="preserve">Esimerkki 8.452</w:t>
      </w:r>
    </w:p>
    <w:p>
      <w:r>
        <w:t xml:space="preserve">Kehotus: Claire, voisitko kysyä Ralphilta, mikä hänen osastonsa on?  Vastaus: Mitä hän tekee? Ralph: Valvon enimmäkseen. Vastaan operatiivisista tehtävistä koko päivän ajan. Asiat, joiden alaisuudessa olen tällä hetkellä, ovat erilaisia sateenvarjoja ja muuta sellaista, mutta isäni omistaa tämän tietyn Home Depotin.</w:t>
      </w:r>
    </w:p>
    <w:p>
      <w:r>
        <w:rPr>
          <w:b/>
        </w:rPr>
        <w:t xml:space="preserve">Tulos</w:t>
      </w:r>
    </w:p>
    <w:p>
      <w:r>
        <w:t xml:space="preserve">kyllä</w:t>
      </w:r>
    </w:p>
    <w:p>
      <w:r>
        <w:rPr>
          <w:b/>
        </w:rPr>
        <w:t xml:space="preserve">Esimerkki 8.453</w:t>
      </w:r>
    </w:p>
    <w:p>
      <w:r>
        <w:t xml:space="preserve">Kehotus: Mitä rouva Lefaeux tekee täällä?  Vastaus: Hän asuu nyt täällä. Aavikko pitää hänet kuivana ja rosé pitää hänet märkänä. Niin hän tulee aina kertomaan meille.</w:t>
      </w:r>
    </w:p>
    <w:p>
      <w:r>
        <w:rPr>
          <w:b/>
        </w:rPr>
        <w:t xml:space="preserve">Tulos</w:t>
      </w:r>
    </w:p>
    <w:p>
      <w:r>
        <w:t xml:space="preserve">kyllä</w:t>
      </w:r>
    </w:p>
    <w:p>
      <w:r>
        <w:rPr>
          <w:b/>
        </w:rPr>
        <w:t xml:space="preserve">Esimerkki 8.454</w:t>
      </w:r>
    </w:p>
    <w:p>
      <w:r>
        <w:t xml:space="preserve">Kehotus: Ted Macaroon, meidän on saatava tämä kuva.  Vastaus: Vaippamainoksen kuvaaminen ulkona ei ollut minun ideani.</w:t>
      </w:r>
    </w:p>
    <w:p>
      <w:r>
        <w:rPr>
          <w:b/>
        </w:rPr>
        <w:t xml:space="preserve">Tulos</w:t>
      </w:r>
    </w:p>
    <w:p>
      <w:r>
        <w:t xml:space="preserve">kyllä</w:t>
      </w:r>
    </w:p>
    <w:p>
      <w:r>
        <w:rPr>
          <w:b/>
        </w:rPr>
        <w:t xml:space="preserve">Esimerkki 8.455</w:t>
      </w:r>
    </w:p>
    <w:p>
      <w:r>
        <w:t xml:space="preserve">Kehotus: Täällä Shark Tankissa on herra Timmons. Mikä on etunimenne, herra Timmons?  Vastaus: Timmy Timmons: Timmons: Mister. Olen herra herra Timmons. Molemmat vanhempani olivat muodollisia.</w:t>
      </w:r>
    </w:p>
    <w:p>
      <w:r>
        <w:rPr>
          <w:b/>
        </w:rPr>
        <w:t xml:space="preserve">Tulos</w:t>
      </w:r>
    </w:p>
    <w:p>
      <w:r>
        <w:t xml:space="preserve">kyllä</w:t>
      </w:r>
    </w:p>
    <w:p>
      <w:r>
        <w:rPr>
          <w:b/>
        </w:rPr>
        <w:t xml:space="preserve">Esimerkki 8.456</w:t>
      </w:r>
    </w:p>
    <w:p>
      <w:r>
        <w:t xml:space="preserve">Kehotus: Sivupalkki, kuinka vanhaa vauvaa etsit? Minulla on kaikenikäisiä.  Vastaus: Kaikki ikäryhmät: Sillä ei ole väliä, kunhan he pystyvät työskentelemään. Tarvitsen todella ahkeran työntekijän, onko teillä sellaisia?</w:t>
      </w:r>
    </w:p>
    <w:p>
      <w:r>
        <w:rPr>
          <w:b/>
        </w:rPr>
        <w:t xml:space="preserve">Tulos</w:t>
      </w:r>
    </w:p>
    <w:p>
      <w:r>
        <w:t xml:space="preserve">kyllä</w:t>
      </w:r>
    </w:p>
    <w:p>
      <w:r>
        <w:rPr>
          <w:b/>
        </w:rPr>
        <w:t xml:space="preserve">Esimerkki 8.457</w:t>
      </w:r>
    </w:p>
    <w:p>
      <w:r>
        <w:t xml:space="preserve">Kehotus: Pähkinä Timantti: Legendan mukaan jokainen, joka saa käsiinsä Pähkinä Timantin, muuttuu välittömästi kusipääksi.  Vastaus: Minä en halua olla kusipää. Tunnen olevani aika hyvä tyyppi. Muuten kuin tämän Pähkinäpensas-timanttijutun varastaminen.</w:t>
      </w:r>
    </w:p>
    <w:p>
      <w:r>
        <w:rPr>
          <w:b/>
        </w:rPr>
        <w:t xml:space="preserve">Tulos</w:t>
      </w:r>
    </w:p>
    <w:p>
      <w:r>
        <w:t xml:space="preserve">kyllä</w:t>
      </w:r>
    </w:p>
    <w:p>
      <w:r>
        <w:rPr>
          <w:b/>
        </w:rPr>
        <w:t xml:space="preserve">Esimerkki 8.458</w:t>
      </w:r>
    </w:p>
    <w:p>
      <w:r>
        <w:t xml:space="preserve">Kehotus: Vai niin. Hän ei muista kaikkia.  Vastaus: Minä muistan puolet kaikista. Sanotaan se vaikka niin.</w:t>
      </w:r>
    </w:p>
    <w:p>
      <w:r>
        <w:rPr>
          <w:b/>
        </w:rPr>
        <w:t xml:space="preserve">Tulos</w:t>
      </w:r>
    </w:p>
    <w:p>
      <w:r>
        <w:t xml:space="preserve">kyllä</w:t>
      </w:r>
    </w:p>
    <w:p>
      <w:r>
        <w:rPr>
          <w:b/>
        </w:rPr>
        <w:t xml:space="preserve">Esimerkki 8.459</w:t>
      </w:r>
    </w:p>
    <w:p>
      <w:r>
        <w:t xml:space="preserve">Kehotus: Jamal ja Jamal. Emme olisi missään muualla maailmassa kuin katsomassa teitä nyt.  Vastaus: Jamal ja Jamal: Joo, voimmeko kutsua sinua valkoiseksi Jamaliksi ja häntä vain Jamaliksi, koska Jamal on musta nimi?</w:t>
      </w:r>
    </w:p>
    <w:p>
      <w:r>
        <w:rPr>
          <w:b/>
        </w:rPr>
        <w:t xml:space="preserve">Tulos</w:t>
      </w:r>
    </w:p>
    <w:p>
      <w:r>
        <w:t xml:space="preserve">kyllä</w:t>
      </w:r>
    </w:p>
    <w:p>
      <w:r>
        <w:rPr>
          <w:b/>
        </w:rPr>
        <w:t xml:space="preserve">Esimerkki 8.460</w:t>
      </w:r>
    </w:p>
    <w:p>
      <w:r>
        <w:t xml:space="preserve">Kehotus: Pyhä Kiina, voimmeko lopettaa tappelun? Tämä on liian aggressiivista.  Vastaus: Meillä on vain kaksi ja puoli tuntia aikaa ennen kuin meidän on mentävä lavalle.</w:t>
      </w:r>
    </w:p>
    <w:p>
      <w:r>
        <w:rPr>
          <w:b/>
        </w:rPr>
        <w:t xml:space="preserve">Tulos</w:t>
      </w:r>
    </w:p>
    <w:p>
      <w:r>
        <w:t xml:space="preserve">kyllä</w:t>
      </w:r>
    </w:p>
    <w:p>
      <w:r>
        <w:rPr>
          <w:b/>
        </w:rPr>
        <w:t xml:space="preserve">Esimerkki 8.461</w:t>
      </w:r>
    </w:p>
    <w:p>
      <w:r>
        <w:t xml:space="preserve">Kehotus: Meidän on kuultava valamiehistöä julkisessa paviljonkituomioistuimessa.  Vastaus: Pidän LeBron Jamesista. Minusta tuntuu, että meidän pitäisi antaa hänen mennä. Hän esiintyy elokuvissa, joista pidän. Hän on hauska.</w:t>
      </w:r>
    </w:p>
    <w:p>
      <w:r>
        <w:rPr>
          <w:b/>
        </w:rPr>
        <w:t xml:space="preserve">Tulos</w:t>
      </w:r>
    </w:p>
    <w:p>
      <w:r>
        <w:t xml:space="preserve">kyllä</w:t>
      </w:r>
    </w:p>
    <w:p>
      <w:r>
        <w:rPr>
          <w:b/>
        </w:rPr>
        <w:t xml:space="preserve">Esimerkki 8.462</w:t>
      </w:r>
    </w:p>
    <w:p>
      <w:r>
        <w:t xml:space="preserve">Kehotus: Tuntuu, ettemme nähneet metsän puutetta puiden edestä. Keskityimme niin kovasti jokaiseen puuhun, eikö niin? Emme huomanneet, että loput niistä eivät olleet siellä.  Vastaus: Jos Jumala olisi halunnut meidän katsovan useampaa kuin yhtä puuta kerrallaan, hän olisi antanut meille suuremmat silmät.</w:t>
      </w:r>
    </w:p>
    <w:p>
      <w:r>
        <w:rPr>
          <w:b/>
        </w:rPr>
        <w:t xml:space="preserve">Tulos</w:t>
      </w:r>
    </w:p>
    <w:p>
      <w:r>
        <w:t xml:space="preserve">kyllä</w:t>
      </w:r>
    </w:p>
    <w:p>
      <w:r>
        <w:rPr>
          <w:b/>
        </w:rPr>
        <w:t xml:space="preserve">Esimerkki 8.463</w:t>
      </w:r>
    </w:p>
    <w:p>
      <w:r>
        <w:t xml:space="preserve">Kehotus: Voimme laittaa sinne kaikenlaista paskaa, mitä haluamme. He eivät edes kysyneet, mitä lautasessa on.  Vastaus: Eivät kysyneet. He luulevat, että se on varakkaille ihmisille.</w:t>
      </w:r>
    </w:p>
    <w:p>
      <w:r>
        <w:rPr>
          <w:b/>
        </w:rPr>
        <w:t xml:space="preserve">Tulos</w:t>
      </w:r>
    </w:p>
    <w:p>
      <w:r>
        <w:t xml:space="preserve">kyllä</w:t>
      </w:r>
    </w:p>
    <w:p>
      <w:r>
        <w:rPr>
          <w:b/>
        </w:rPr>
        <w:t xml:space="preserve">Esimerkki 8.464</w:t>
      </w:r>
    </w:p>
    <w:p>
      <w:r>
        <w:t xml:space="preserve">Kehotus: Mitä meidän pitäisi soittaa poliiseille?  Vastaus: Mitä poliiseille pitäisi sanoa? Kuinka monta kertaa olemme soittaneet poliiseille, jotta he tulisivat sizzleriin, he vain nauravat meille.</w:t>
      </w:r>
    </w:p>
    <w:p>
      <w:r>
        <w:rPr>
          <w:b/>
        </w:rPr>
        <w:t xml:space="preserve">Tulos</w:t>
      </w:r>
    </w:p>
    <w:p>
      <w:r>
        <w:t xml:space="preserve">kyllä</w:t>
      </w:r>
    </w:p>
    <w:p>
      <w:r>
        <w:rPr>
          <w:b/>
        </w:rPr>
        <w:t xml:space="preserve">Esimerkki 8.465</w:t>
      </w:r>
    </w:p>
    <w:p>
      <w:r>
        <w:t xml:space="preserve">Kehotus: GOMS vaikuttaa yleensä ihmisiin, jotka ovat kotoisin jostain New Orleansin läheltä.  Vastaus: Hyvä on, jos sinun on pakko tietää. Olen FBI:n agentti.</w:t>
      </w:r>
    </w:p>
    <w:p>
      <w:r>
        <w:rPr>
          <w:b/>
        </w:rPr>
        <w:t xml:space="preserve">Tulos</w:t>
      </w:r>
    </w:p>
    <w:p>
      <w:r>
        <w:t xml:space="preserve">kyllä</w:t>
      </w:r>
    </w:p>
    <w:p>
      <w:r>
        <w:rPr>
          <w:b/>
        </w:rPr>
        <w:t xml:space="preserve">Esimerkki 8.466</w:t>
      </w:r>
    </w:p>
    <w:p>
      <w:r>
        <w:t xml:space="preserve">Kehotus: En ajatellut ajanjaksoa, jolloin vitsi tapahtui.  Vastaus: Monesti pidän vitsin asiayhteydestä sen suhteen, mikä ajanjakso on kyseessä, jotta tiedän, millä kielellä vitsi on kerrottu. </w:t>
      </w:r>
    </w:p>
    <w:p>
      <w:r>
        <w:rPr>
          <w:b/>
        </w:rPr>
        <w:t xml:space="preserve">Tulos</w:t>
      </w:r>
    </w:p>
    <w:p>
      <w:r>
        <w:t xml:space="preserve">kyllä</w:t>
      </w:r>
    </w:p>
    <w:p>
      <w:r>
        <w:rPr>
          <w:b/>
        </w:rPr>
        <w:t xml:space="preserve">Esimerkki 8.467</w:t>
      </w:r>
    </w:p>
    <w:p>
      <w:r>
        <w:t xml:space="preserve">Kehotus: Olemme kuitenkin satanisteja. Kurjuus on elinehtomme.  Vastaus: He ovat kuin vastakkaisia ihmisiä.</w:t>
      </w:r>
    </w:p>
    <w:p>
      <w:r>
        <w:rPr>
          <w:b/>
        </w:rPr>
        <w:t xml:space="preserve">Tulos</w:t>
      </w:r>
    </w:p>
    <w:p>
      <w:r>
        <w:t xml:space="preserve">kyllä</w:t>
      </w:r>
    </w:p>
    <w:p>
      <w:r>
        <w:rPr>
          <w:b/>
        </w:rPr>
        <w:t xml:space="preserve">Esimerkki 8.468</w:t>
      </w:r>
    </w:p>
    <w:p>
      <w:r>
        <w:t xml:space="preserve">Kehotus: Nyt otan käteni pois. Onko sinulla viimeisiä sanoja, Michael Jackson, vatsastapuhuja-nukke?  Vastaus: Joo, minulla on jotain sanottavaa. Minulla on ollut upeat tunnit teidän kaikkien kanssa, ja olen iloinen, että sain tutustua teihin.</w:t>
      </w:r>
    </w:p>
    <w:p>
      <w:r>
        <w:rPr>
          <w:b/>
        </w:rPr>
        <w:t xml:space="preserve">Tulos</w:t>
      </w:r>
    </w:p>
    <w:p>
      <w:r>
        <w:t xml:space="preserve">kyllä</w:t>
      </w:r>
    </w:p>
    <w:p>
      <w:r>
        <w:rPr>
          <w:b/>
        </w:rPr>
        <w:t xml:space="preserve">Esimerkki 8.469</w:t>
      </w:r>
    </w:p>
    <w:p>
      <w:r>
        <w:t xml:space="preserve">Kehotus: Olemme meren pohjassa. En halua kuulla huhuja spermavalaan seksuaalisuudesta. En halua kuulla huhuja kaupunkisi asukkaista. Haluan päästä pois merestä.  Vastaus: Kapteeni, kapteeni. Ehkä voisin tuoda sinulle jotain syötävää? Menen katsomaan, mitä Cookie tekee keittiössä.</w:t>
      </w:r>
    </w:p>
    <w:p>
      <w:r>
        <w:rPr>
          <w:b/>
        </w:rPr>
        <w:t xml:space="preserve">Tulos</w:t>
      </w:r>
    </w:p>
    <w:p>
      <w:r>
        <w:t xml:space="preserve">kyllä</w:t>
      </w:r>
    </w:p>
    <w:p>
      <w:r>
        <w:rPr>
          <w:b/>
        </w:rPr>
        <w:t xml:space="preserve">Esimerkki 8.470</w:t>
      </w:r>
    </w:p>
    <w:p>
      <w:r>
        <w:t xml:space="preserve">Kehotus: Hei, mitä haluat, kulta?  Vastaus: Mitä haluat? En halua, että kutsut minua noin.</w:t>
      </w:r>
    </w:p>
    <w:p>
      <w:r>
        <w:rPr>
          <w:b/>
        </w:rPr>
        <w:t xml:space="preserve">Tulos</w:t>
      </w:r>
    </w:p>
    <w:p>
      <w:r>
        <w:t xml:space="preserve">kyllä</w:t>
      </w:r>
    </w:p>
    <w:p>
      <w:r>
        <w:rPr>
          <w:b/>
        </w:rPr>
        <w:t xml:space="preserve">Esimerkki 8.471</w:t>
      </w:r>
    </w:p>
    <w:p>
      <w:r>
        <w:t xml:space="preserve">Kehotus: Hei, Karen. Olen pahoillani, että olet Disney-vankilassa, mutta sinun on täytynyt tehdä jotain ansaitaksesi sen.  Vastaus: En ole varma. Minä vain aivastin.</w:t>
      </w:r>
    </w:p>
    <w:p>
      <w:r>
        <w:rPr>
          <w:b/>
        </w:rPr>
        <w:t xml:space="preserve">Tulos</w:t>
      </w:r>
    </w:p>
    <w:p>
      <w:r>
        <w:t xml:space="preserve">kyllä</w:t>
      </w:r>
    </w:p>
    <w:p>
      <w:r>
        <w:rPr>
          <w:b/>
        </w:rPr>
        <w:t xml:space="preserve">Esimerkki 8.472</w:t>
      </w:r>
    </w:p>
    <w:p>
      <w:r>
        <w:t xml:space="preserve">Kehotus: Olen matkustaja tähtien tuolta puolen. Tulen planeetalta Tunteet. Olen täynnä tunteita.  Vastaus: Voin nähdä sen. Näytät pitävän niitä metallisessa hihassasi.</w:t>
      </w:r>
    </w:p>
    <w:p>
      <w:r>
        <w:rPr>
          <w:b/>
        </w:rPr>
        <w:t xml:space="preserve">Tulos</w:t>
      </w:r>
    </w:p>
    <w:p>
      <w:r>
        <w:t xml:space="preserve">kyllä</w:t>
      </w:r>
    </w:p>
    <w:p>
      <w:r>
        <w:rPr>
          <w:b/>
        </w:rPr>
        <w:t xml:space="preserve">Esimerkki 8.473</w:t>
      </w:r>
    </w:p>
    <w:p>
      <w:r>
        <w:t xml:space="preserve">Kehotus: Emmekö voi vain olla tavallisia lapsia?  Vastaus: Me olemme tavallisia lapsia, jotka purkavat vihansa muihin, aivan kuten kaikki amerikkalaiset nyt.</w:t>
      </w:r>
    </w:p>
    <w:p>
      <w:r>
        <w:rPr>
          <w:b/>
        </w:rPr>
        <w:t xml:space="preserve">Tulos</w:t>
      </w:r>
    </w:p>
    <w:p>
      <w:r>
        <w:t xml:space="preserve">kyllä</w:t>
      </w:r>
    </w:p>
    <w:p>
      <w:r>
        <w:rPr>
          <w:b/>
        </w:rPr>
        <w:t xml:space="preserve">Esimerkki 8.474</w:t>
      </w:r>
    </w:p>
    <w:p>
      <w:r>
        <w:t xml:space="preserve">Kehotus: Yrität siis suoratoistaa televisiosta. Käytetäänkö siinä peilausta vai onko kyseessä Smart TV?  Vastaus: TV-televisio? Se on älytelevisio. No, viimeinen televisio ennen kuin niistä kaikista tuli älytelevisioita.</w:t>
      </w:r>
    </w:p>
    <w:p>
      <w:r>
        <w:rPr>
          <w:b/>
        </w:rPr>
        <w:t xml:space="preserve">Tulos</w:t>
      </w:r>
    </w:p>
    <w:p>
      <w:r>
        <w:t xml:space="preserve">kyllä</w:t>
      </w:r>
    </w:p>
    <w:p>
      <w:r>
        <w:rPr>
          <w:b/>
        </w:rPr>
        <w:t xml:space="preserve">Esimerkki 8.475</w:t>
      </w:r>
    </w:p>
    <w:p>
      <w:r>
        <w:t xml:space="preserve">Kehotus: Luola ja hauta ovat kaksi eri asiaa.  Vastaus: Tämä nainen horjuttaa sitä todellisuutta, johon olemassaolomme perustuu.</w:t>
      </w:r>
    </w:p>
    <w:p>
      <w:r>
        <w:rPr>
          <w:b/>
        </w:rPr>
        <w:t xml:space="preserve">Tulos</w:t>
      </w:r>
    </w:p>
    <w:p>
      <w:r>
        <w:t xml:space="preserve">kyllä</w:t>
      </w:r>
    </w:p>
    <w:p>
      <w:r>
        <w:rPr>
          <w:b/>
        </w:rPr>
        <w:t xml:space="preserve">Esimerkki 8.476</w:t>
      </w:r>
    </w:p>
    <w:p>
      <w:r>
        <w:t xml:space="preserve">Kehotus: Se huolestuttaa minua.  Vastaus: Niin kai. Tarkoitan, haluanko todella 57 000 dollarin arvoisen jojo-joon, jonka luoja on tullut hulluksi?</w:t>
      </w:r>
    </w:p>
    <w:p>
      <w:r>
        <w:rPr>
          <w:b/>
        </w:rPr>
        <w:t xml:space="preserve">Tulos</w:t>
      </w:r>
    </w:p>
    <w:p>
      <w:r>
        <w:t xml:space="preserve">kyllä</w:t>
      </w:r>
    </w:p>
    <w:p>
      <w:r>
        <w:rPr>
          <w:b/>
        </w:rPr>
        <w:t xml:space="preserve">Esimerkki 8.477</w:t>
      </w:r>
    </w:p>
    <w:p>
      <w:r>
        <w:t xml:space="preserve">Kehotus: Clappy, ei ole koskaan sanottu totuudenmukaisempia sanoja.  Vastaus: Et saa kutsua minua Clappyksi. Olen sinulle Claptrap. Vain Carol voi kutsua minua Clappyksi.</w:t>
      </w:r>
    </w:p>
    <w:p>
      <w:r>
        <w:rPr>
          <w:b/>
        </w:rPr>
        <w:t xml:space="preserve">Tulos</w:t>
      </w:r>
    </w:p>
    <w:p>
      <w:r>
        <w:t xml:space="preserve">kyllä</w:t>
      </w:r>
    </w:p>
    <w:p>
      <w:r>
        <w:rPr>
          <w:b/>
        </w:rPr>
        <w:t xml:space="preserve">Esimerkki 8.478</w:t>
      </w:r>
    </w:p>
    <w:p>
      <w:r>
        <w:t xml:space="preserve">Kehotus: Minä vien hänen sydämensä, jos hän ei halua sitä. Täydentävä, tietenkin, koska hän ei tietenkään halua hänen sydäntään.  Vastaus: Kaksi sydäntä voi olla hämmentävää. Olen pahoillani, mutta minun on puhuttava tästä esimieheni kanssa.</w:t>
      </w:r>
    </w:p>
    <w:p>
      <w:r>
        <w:rPr>
          <w:b/>
        </w:rPr>
        <w:t xml:space="preserve">Tulos</w:t>
      </w:r>
    </w:p>
    <w:p>
      <w:r>
        <w:t xml:space="preserve">kyllä</w:t>
      </w:r>
    </w:p>
    <w:p>
      <w:r>
        <w:rPr>
          <w:b/>
        </w:rPr>
        <w:t xml:space="preserve">Esimerkki 8.479</w:t>
      </w:r>
    </w:p>
    <w:p>
      <w:r>
        <w:t xml:space="preserve">Kehotus: mutta koska Featherman on kuollut, Junebug on täydellinen ehdokas.  Vastaus: Junebug on oikea ehdokas: Lisäksi sinut on joka tapauksessa äänestetty yli ja olet puhelin.</w:t>
      </w:r>
    </w:p>
    <w:p>
      <w:r>
        <w:rPr>
          <w:b/>
        </w:rPr>
        <w:t xml:space="preserve">Tulos</w:t>
      </w:r>
    </w:p>
    <w:p>
      <w:r>
        <w:t xml:space="preserve">kyllä</w:t>
      </w:r>
    </w:p>
    <w:p>
      <w:r>
        <w:rPr>
          <w:b/>
        </w:rPr>
        <w:t xml:space="preserve">Esimerkki 8.480</w:t>
      </w:r>
    </w:p>
    <w:p>
      <w:r>
        <w:t xml:space="preserve">Kehotus: Hei.  Näytät viehättävältä naiselta.  Vastaus: Se on totta. Itse asiassa olen. Se ei ole kuva. Kaikki sanovat minulle niin. Siitä minut tunnetaan.</w:t>
      </w:r>
    </w:p>
    <w:p>
      <w:r>
        <w:rPr>
          <w:b/>
        </w:rPr>
        <w:t xml:space="preserve">Tulos</w:t>
      </w:r>
    </w:p>
    <w:p>
      <w:r>
        <w:t xml:space="preserve">kyllä</w:t>
      </w:r>
    </w:p>
    <w:p>
      <w:r>
        <w:rPr>
          <w:b/>
        </w:rPr>
        <w:t xml:space="preserve">Esimerkki 8.481</w:t>
      </w:r>
    </w:p>
    <w:p>
      <w:r>
        <w:t xml:space="preserve">Kehotus: Sharon, otatko ohjat vain siksi, että Chuck valitsi Marie Clairen eikä sinua?  Vastaus: "En halua, että Claire valitsee sinut: Puoliksi, mutta emmekö ole rehellisiä? Meidän ei kuitenkaan tarvitse enää etsiä häntä.</w:t>
      </w:r>
    </w:p>
    <w:p>
      <w:r>
        <w:rPr>
          <w:b/>
        </w:rPr>
        <w:t xml:space="preserve">Tulos</w:t>
      </w:r>
    </w:p>
    <w:p>
      <w:r>
        <w:t xml:space="preserve">kyllä</w:t>
      </w:r>
    </w:p>
    <w:p>
      <w:r>
        <w:rPr>
          <w:b/>
        </w:rPr>
        <w:t xml:space="preserve">Esimerkki 8.482</w:t>
      </w:r>
    </w:p>
    <w:p>
      <w:r>
        <w:t xml:space="preserve">Kehotus: Hei, Alfred. Ymmärtääkseni sinä aiot nielaista miekkani, kun minä nielaisen kinkkuluut.  Vastaus: Kyllä, kadotin kalenterin. Nyt on kummajaisperjantai.</w:t>
      </w:r>
    </w:p>
    <w:p>
      <w:r>
        <w:rPr>
          <w:b/>
        </w:rPr>
        <w:t xml:space="preserve">Tulos</w:t>
      </w:r>
    </w:p>
    <w:p>
      <w:r>
        <w:t xml:space="preserve">kyllä</w:t>
      </w:r>
    </w:p>
    <w:p>
      <w:r>
        <w:rPr>
          <w:b/>
        </w:rPr>
        <w:t xml:space="preserve">Esimerkki 8.483</w:t>
      </w:r>
    </w:p>
    <w:p>
      <w:r>
        <w:t xml:space="preserve">Kehotus: Tytöt, olkaa tiukkoja, mutta reiluja. Muistakaa, että hän on hyvin unelias. Loppujen lopuksi teidän on tehtävä rehellinen arvio siitä, sopiiko Rodney hovimestarikokiksi vai pitääkö meidän etsiä toinen.  Vastaus: Hyvä on, äiti. Teemme hänelle normaalit miespalvelijatestit.</w:t>
      </w:r>
    </w:p>
    <w:p>
      <w:r>
        <w:rPr>
          <w:b/>
        </w:rPr>
        <w:t xml:space="preserve">Tulos</w:t>
      </w:r>
    </w:p>
    <w:p>
      <w:r>
        <w:t xml:space="preserve">kyllä</w:t>
      </w:r>
    </w:p>
    <w:p>
      <w:r>
        <w:rPr>
          <w:b/>
        </w:rPr>
        <w:t xml:space="preserve">Esimerkki 8.484</w:t>
      </w:r>
    </w:p>
    <w:p>
      <w:r>
        <w:t xml:space="preserve">Kehotus: Äitini luopui aika pian ohjaksista, koska hän oli unelmoija. Hän on kaunis nainen.  Vastaus: Olit aika omavarainen pieneksi lapseksi. Sinulla oli ollut liikeyritys käynnissä noin kolme vuotta tuohon tarinaan mennessä.</w:t>
      </w:r>
    </w:p>
    <w:p>
      <w:r>
        <w:rPr>
          <w:b/>
        </w:rPr>
        <w:t xml:space="preserve">Tulos</w:t>
      </w:r>
    </w:p>
    <w:p>
      <w:r>
        <w:t xml:space="preserve">kyllä</w:t>
      </w:r>
    </w:p>
    <w:p>
      <w:r>
        <w:rPr>
          <w:b/>
        </w:rPr>
        <w:t xml:space="preserve">Esimerkki 8.485</w:t>
      </w:r>
    </w:p>
    <w:p>
      <w:r>
        <w:t xml:space="preserve">Kehotus: Kulta, pitäisikö minun mennä takaisin koneeseen? Haluatko appelsiini-juliuksen?  Vastaus: Totta kai. En koskaan kieltäydy appelsiinijuliuksesta.</w:t>
      </w:r>
    </w:p>
    <w:p>
      <w:r>
        <w:rPr>
          <w:b/>
        </w:rPr>
        <w:t xml:space="preserve">Tulos</w:t>
      </w:r>
    </w:p>
    <w:p>
      <w:r>
        <w:t xml:space="preserve">kyllä</w:t>
      </w:r>
    </w:p>
    <w:p>
      <w:r>
        <w:rPr>
          <w:b/>
        </w:rPr>
        <w:t xml:space="preserve">Esimerkki 8.486</w:t>
      </w:r>
    </w:p>
    <w:p>
      <w:r>
        <w:t xml:space="preserve">Kehotus: Onko täällä todella lämmin?  Vastaus: Tämä on Palm Springs. Olet ulkouima-altaalla. Siellä on aika lämmin.</w:t>
      </w:r>
    </w:p>
    <w:p>
      <w:r>
        <w:rPr>
          <w:b/>
        </w:rPr>
        <w:t xml:space="preserve">Tulos</w:t>
      </w:r>
    </w:p>
    <w:p>
      <w:r>
        <w:t xml:space="preserve">kyllä</w:t>
      </w:r>
    </w:p>
    <w:p>
      <w:r>
        <w:rPr>
          <w:b/>
        </w:rPr>
        <w:t xml:space="preserve">Esimerkki 8.487</w:t>
      </w:r>
    </w:p>
    <w:p>
      <w:r>
        <w:t xml:space="preserve">Kehotus: Yay! Olen odottanut sinua koko ajan.  Vastaus: Olit aivan nenäni alla, mutta sinun olisi pitänyt olla Darlenen nenän alla.</w:t>
      </w:r>
    </w:p>
    <w:p>
      <w:r>
        <w:rPr>
          <w:b/>
        </w:rPr>
        <w:t xml:space="preserve">Tulos</w:t>
      </w:r>
    </w:p>
    <w:p>
      <w:r>
        <w:t xml:space="preserve">kyllä</w:t>
      </w:r>
    </w:p>
    <w:p>
      <w:r>
        <w:rPr>
          <w:b/>
        </w:rPr>
        <w:t xml:space="preserve">Esimerkki 8.488</w:t>
      </w:r>
    </w:p>
    <w:p>
      <w:r>
        <w:t xml:space="preserve">Kehotus: Charlestonissa, SC:ssä, ja huomenna voin palata Savannahiin, Georgiaan.  Vastaus: Voit saada kaksi yhden hinnalla -lipun Big Mamma Jugsiin.</w:t>
      </w:r>
    </w:p>
    <w:p>
      <w:r>
        <w:rPr>
          <w:b/>
        </w:rPr>
        <w:t xml:space="preserve">Tulos</w:t>
      </w:r>
    </w:p>
    <w:p>
      <w:r>
        <w:t xml:space="preserve">kyllä</w:t>
      </w:r>
    </w:p>
    <w:p>
      <w:r>
        <w:rPr>
          <w:b/>
        </w:rPr>
        <w:t xml:space="preserve">Esimerkki 8.489</w:t>
      </w:r>
    </w:p>
    <w:p>
      <w:r>
        <w:t xml:space="preserve">Kehotus: Kysyitkö minulta, missä kuivaan vaatteeni?  Vastaus: Kysyitkö, missä kuivaan kuivattuja vaatteita? Kysyin: Missä kuivaan vaatteeni? Liinalla, kuivausrummussa, pesulassa?</w:t>
      </w:r>
    </w:p>
    <w:p>
      <w:r>
        <w:rPr>
          <w:b/>
        </w:rPr>
        <w:t xml:space="preserve">Tulos</w:t>
      </w:r>
    </w:p>
    <w:p>
      <w:r>
        <w:t xml:space="preserve">kyllä</w:t>
      </w:r>
    </w:p>
    <w:p>
      <w:r>
        <w:rPr>
          <w:b/>
        </w:rPr>
        <w:t xml:space="preserve">Esimerkki 8.490</w:t>
      </w:r>
    </w:p>
    <w:p>
      <w:r>
        <w:t xml:space="preserve">Kehotus: Voinko poistua parkkihallista, vaikka minulla ei ole lippua?  Vastaus: En voi saada pysäköintilupaa: Vastaus: No, kyllä. Sinulla ei ole autoa. En voi estää sinua kävelemästä ulos.</w:t>
      </w:r>
    </w:p>
    <w:p>
      <w:r>
        <w:rPr>
          <w:b/>
        </w:rPr>
        <w:t xml:space="preserve">Tulos</w:t>
      </w:r>
    </w:p>
    <w:p>
      <w:r>
        <w:t xml:space="preserve">kyllä</w:t>
      </w:r>
    </w:p>
    <w:p>
      <w:r>
        <w:rPr>
          <w:b/>
        </w:rPr>
        <w:t xml:space="preserve">Esimerkki 8.491</w:t>
      </w:r>
    </w:p>
    <w:p>
      <w:r>
        <w:t xml:space="preserve">Kehotus: Ozin Velhon Dorothyn näköinen. Minun on pakko kysyä: Judy Garland Dorothy vai Diana Ross Dorothy?  Vastaus: Dorothy Dorothy? Diana Ross Dorothy. Mutta hänellä on Judy Garlandin ääni. Joten se on vähän hämmentävää ihmisille.</w:t>
      </w:r>
    </w:p>
    <w:p>
      <w:r>
        <w:rPr>
          <w:b/>
        </w:rPr>
        <w:t xml:space="preserve">Tulos</w:t>
      </w:r>
    </w:p>
    <w:p>
      <w:r>
        <w:t xml:space="preserve">kyllä</w:t>
      </w:r>
    </w:p>
    <w:p>
      <w:r>
        <w:rPr>
          <w:b/>
        </w:rPr>
        <w:t xml:space="preserve">Esimerkki 8.492</w:t>
      </w:r>
    </w:p>
    <w:p>
      <w:r>
        <w:t xml:space="preserve">Kehotus: You made me something? Se näyttää jänikseltä.  Vastaus: Jänis: Joo, minusta tuntuu, että sinussa oli todella humalahakuista spunkkuutta. Niinpä ajattelin, että muistutat minua jäniksestä.</w:t>
      </w:r>
    </w:p>
    <w:p>
      <w:r>
        <w:rPr>
          <w:b/>
        </w:rPr>
        <w:t xml:space="preserve">Tulos</w:t>
      </w:r>
    </w:p>
    <w:p>
      <w:r>
        <w:t xml:space="preserve">kyllä</w:t>
      </w:r>
    </w:p>
    <w:p>
      <w:r>
        <w:rPr>
          <w:b/>
        </w:rPr>
        <w:t xml:space="preserve">Esimerkki 8.493</w:t>
      </w:r>
    </w:p>
    <w:p>
      <w:r>
        <w:t xml:space="preserve">Kehotus: Sanon "muukalainen" hyvin kunnioittavasti.  Vastaus: Kaiva syvemmälle tai suutelen sinua huulille.</w:t>
      </w:r>
    </w:p>
    <w:p>
      <w:r>
        <w:rPr>
          <w:b/>
        </w:rPr>
        <w:t xml:space="preserve">Tulos</w:t>
      </w:r>
    </w:p>
    <w:p>
      <w:r>
        <w:t xml:space="preserve">kyllä</w:t>
      </w:r>
    </w:p>
    <w:p>
      <w:r>
        <w:rPr>
          <w:b/>
        </w:rPr>
        <w:t xml:space="preserve">Esimerkki 8.494</w:t>
      </w:r>
    </w:p>
    <w:p>
      <w:r>
        <w:t xml:space="preserve">Kehotus: Kyle, mitä mieltä olet? Hän ostaisi tämän säkillisen lapsia?  Vastaus: Onko kukaan noista lapsista sukua kuuluisille ihmisille? Jos on, olen mukana.</w:t>
      </w:r>
    </w:p>
    <w:p>
      <w:r>
        <w:rPr>
          <w:b/>
        </w:rPr>
        <w:t xml:space="preserve">Tulos</w:t>
      </w:r>
    </w:p>
    <w:p>
      <w:r>
        <w:t xml:space="preserve">kyllä</w:t>
      </w:r>
    </w:p>
    <w:p>
      <w:r>
        <w:rPr>
          <w:b/>
        </w:rPr>
        <w:t xml:space="preserve">Esimerkki 8.495</w:t>
      </w:r>
    </w:p>
    <w:p>
      <w:r>
        <w:t xml:space="preserve">Kehotus: Nukutaan pää vastakkain, sinun pääsi koskettaa sänkyni yläosaa.  Vastaus: Joo, joo, joo, joo, meidän jättimäisen pitkässä sängyssämme.</w:t>
      </w:r>
    </w:p>
    <w:p>
      <w:r>
        <w:rPr>
          <w:b/>
        </w:rPr>
        <w:t xml:space="preserve">Tulos</w:t>
      </w:r>
    </w:p>
    <w:p>
      <w:r>
        <w:t xml:space="preserve">kyllä</w:t>
      </w:r>
    </w:p>
    <w:p>
      <w:r>
        <w:rPr>
          <w:b/>
        </w:rPr>
        <w:t xml:space="preserve">Esimerkki 8.496</w:t>
      </w:r>
    </w:p>
    <w:p>
      <w:r>
        <w:t xml:space="preserve">Kehotus: En löytänyt itselleni sopivaa rapuasua.  Vastaus: En minäkään!  Seisoin Macysin pukuhuoneessa ja kysyin vaimoltani, tekivätkö kynnet hänen mielestään käteni liian suuriksi.</w:t>
      </w:r>
    </w:p>
    <w:p>
      <w:r>
        <w:rPr>
          <w:b/>
        </w:rPr>
        <w:t xml:space="preserve">Tulos</w:t>
      </w:r>
    </w:p>
    <w:p>
      <w:r>
        <w:t xml:space="preserve">kyllä</w:t>
      </w:r>
    </w:p>
    <w:p>
      <w:r>
        <w:rPr>
          <w:b/>
        </w:rPr>
        <w:t xml:space="preserve">Esimerkki 8.497</w:t>
      </w:r>
    </w:p>
    <w:p>
      <w:r>
        <w:t xml:space="preserve">Kehotus: Taustallani teimme paljon improvisaatiopelejä. Ehkä voisimme tehdä vähän pass the clap -leikkiä.  Vastaus: Sieltä, mistä minä olen kotoisin, sitä ei kannata tehdä. Meillä ei taputeta taputusta, ei ainakaan tarkoituksella.</w:t>
      </w:r>
    </w:p>
    <w:p>
      <w:r>
        <w:rPr>
          <w:b/>
        </w:rPr>
        <w:t xml:space="preserve">Tulos</w:t>
      </w:r>
    </w:p>
    <w:p>
      <w:r>
        <w:t xml:space="preserve">kyllä</w:t>
      </w:r>
    </w:p>
    <w:p>
      <w:r>
        <w:rPr>
          <w:b/>
        </w:rPr>
        <w:t xml:space="preserve">Esimerkki 8.498</w:t>
      </w:r>
    </w:p>
    <w:p>
      <w:r>
        <w:t xml:space="preserve">Kehotus: Terri Shivon hengen ja elän niin kuin hän eläisi.  Vastaus: Joo, ajattele häntä. Ajattele, mitä Terri tekisi tässä tilanteessa.</w:t>
      </w:r>
    </w:p>
    <w:p>
      <w:r>
        <w:rPr>
          <w:b/>
        </w:rPr>
        <w:t xml:space="preserve">Tulos</w:t>
      </w:r>
    </w:p>
    <w:p>
      <w:r>
        <w:t xml:space="preserve">kyllä</w:t>
      </w:r>
    </w:p>
    <w:p>
      <w:r>
        <w:rPr>
          <w:b/>
        </w:rPr>
        <w:t xml:space="preserve">Esimerkki 8.499</w:t>
      </w:r>
    </w:p>
    <w:p>
      <w:r>
        <w:t xml:space="preserve">Kehotus: No, sait minut sidottua tämän jutun huipulle.  Vastaus: Se on vain siksi, ettet oksenna kaikkien päälle koko ajan!</w:t>
      </w:r>
    </w:p>
    <w:p>
      <w:r>
        <w:rPr>
          <w:b/>
        </w:rPr>
        <w:t xml:space="preserve">Tulos</w:t>
      </w:r>
    </w:p>
    <w:p>
      <w:r>
        <w:t xml:space="preserve">kyllä</w:t>
      </w:r>
    </w:p>
    <w:p>
      <w:r>
        <w:rPr>
          <w:b/>
        </w:rPr>
        <w:t xml:space="preserve">Esimerkki 8.500</w:t>
      </w:r>
    </w:p>
    <w:p>
      <w:r>
        <w:t xml:space="preserve">Kehotus: Tapa, jolla katsot puistonvartijaa, on saattanut hieman paljastaa, että olet elossa.  Vastaus: Tein vain klassista vatsastapuhuja-nukkeilua, jossa silmäni siirtyivät edestakaisin.</w:t>
      </w:r>
    </w:p>
    <w:p>
      <w:r>
        <w:rPr>
          <w:b/>
        </w:rPr>
        <w:t xml:space="preserve">Tulos</w:t>
      </w:r>
    </w:p>
    <w:p>
      <w:r>
        <w:t xml:space="preserve">kyllä</w:t>
      </w:r>
    </w:p>
    <w:p>
      <w:r>
        <w:rPr>
          <w:b/>
        </w:rPr>
        <w:t xml:space="preserve">Esimerkki 8.501</w:t>
      </w:r>
    </w:p>
    <w:p>
      <w:r>
        <w:t xml:space="preserve">Kehotus: Sandy, äidilläsi ja minulla on jotain, mitä haluaisimme kertoa sinulle. Me muutamme kalastajakylään Alaskassa, emmekä aio kertoa sinulle, mikä se on. Tämä on siis hyvästiksi. Olet ollut... tytär.  Vastaus: Olen ollut tytär. Olen ollut paras tytär, ajattelin.</w:t>
      </w:r>
    </w:p>
    <w:p>
      <w:r>
        <w:rPr>
          <w:b/>
        </w:rPr>
        <w:t xml:space="preserve">Tulos</w:t>
      </w:r>
    </w:p>
    <w:p>
      <w:r>
        <w:t xml:space="preserve">kyllä</w:t>
      </w:r>
    </w:p>
    <w:p>
      <w:r>
        <w:rPr>
          <w:b/>
        </w:rPr>
        <w:t xml:space="preserve">Esimerkki 8.502</w:t>
      </w:r>
    </w:p>
    <w:p>
      <w:r>
        <w:t xml:space="preserve">Kehotus: Haluan esittää toisen toiveen.  Vastaus: Okei, koska unohdin, mitä ensimmäiset olivat.</w:t>
      </w:r>
    </w:p>
    <w:p>
      <w:r>
        <w:rPr>
          <w:b/>
        </w:rPr>
        <w:t xml:space="preserve">Tulos</w:t>
      </w:r>
    </w:p>
    <w:p>
      <w:r>
        <w:t xml:space="preserve">kyllä</w:t>
      </w:r>
    </w:p>
    <w:p>
      <w:r>
        <w:rPr>
          <w:b/>
        </w:rPr>
        <w:t xml:space="preserve">Esimerkki 8.503</w:t>
      </w:r>
    </w:p>
    <w:p>
      <w:r>
        <w:t xml:space="preserve">Kehotus: Nimeni on Irv.  Vastaus: Irv: Hei Irv. Sinulla on upea vartalo.</w:t>
      </w:r>
    </w:p>
    <w:p>
      <w:r>
        <w:rPr>
          <w:b/>
        </w:rPr>
        <w:t xml:space="preserve">Tulos</w:t>
      </w:r>
    </w:p>
    <w:p>
      <w:r>
        <w:t xml:space="preserve">kyllä</w:t>
      </w:r>
    </w:p>
    <w:p>
      <w:r>
        <w:rPr>
          <w:b/>
        </w:rPr>
        <w:t xml:space="preserve">Esimerkki 8.504</w:t>
      </w:r>
    </w:p>
    <w:p>
      <w:r>
        <w:t xml:space="preserve">Kehotus: Olen huolissani terveydestäsi, ja olisi huolimatonta antaa sinun jatkaa näin, kun oleskelet niin paljon auringossa.  Vastaus: "Ei, ei, ei, ei, ei, ei, ei, ei, ei, ei: Olen kuullut tuota usein. Tiedätkö, olen näyttelijä, minut tuotiin itse asiassa koe-esiintymiseen Black Pantheria varten, ja minun piti kertoa heille, että olen skandinaavinen ja valkoinen.</w:t>
      </w:r>
    </w:p>
    <w:p>
      <w:r>
        <w:rPr>
          <w:b/>
        </w:rPr>
        <w:t xml:space="preserve">Tulos</w:t>
      </w:r>
    </w:p>
    <w:p>
      <w:r>
        <w:t xml:space="preserve">kyllä</w:t>
      </w:r>
    </w:p>
    <w:p>
      <w:r>
        <w:rPr>
          <w:b/>
        </w:rPr>
        <w:t xml:space="preserve">Esimerkki 8.505</w:t>
      </w:r>
    </w:p>
    <w:p>
      <w:r>
        <w:t xml:space="preserve">Kehotus: Näytä minulle kappaleet, jotka sinulla on tähän mennessä!  Vastaus: Vastaa: Okei, ajattelin vain kirjoittaa tämän. Tämä olisi pianolla. Se kertoo jostain vaikeasta asiasta. Se olisi kuin: "Hän on tiili, ja minä hukun." Ajattelin laulaa sen. Mutta se on outo, koska se kertoo abortista. Ja minä olen jätkä.</w:t>
      </w:r>
    </w:p>
    <w:p>
      <w:r>
        <w:rPr>
          <w:b/>
        </w:rPr>
        <w:t xml:space="preserve">Tulos</w:t>
      </w:r>
    </w:p>
    <w:p>
      <w:r>
        <w:t xml:space="preserve">kyllä</w:t>
      </w:r>
    </w:p>
    <w:p>
      <w:r>
        <w:rPr>
          <w:b/>
        </w:rPr>
        <w:t xml:space="preserve">Esimerkki 8.506</w:t>
      </w:r>
    </w:p>
    <w:p>
      <w:r>
        <w:t xml:space="preserve">Kehotus: Hyvä on, tämä alkaa olla outoa.  Vastaus: koska Van Helsingin on tarkoitus tappaa Dracula, mutta en usko, että niin tapahtuu.</w:t>
      </w:r>
    </w:p>
    <w:p>
      <w:r>
        <w:rPr>
          <w:b/>
        </w:rPr>
        <w:t xml:space="preserve">Tulos</w:t>
      </w:r>
    </w:p>
    <w:p>
      <w:r>
        <w:t xml:space="preserve">kyllä</w:t>
      </w:r>
    </w:p>
    <w:p>
      <w:r>
        <w:rPr>
          <w:b/>
        </w:rPr>
        <w:t xml:space="preserve">Esimerkki 8.507</w:t>
      </w:r>
    </w:p>
    <w:p>
      <w:r>
        <w:t xml:space="preserve">Kehotus: Judy ja minä tapailimme ennen.  Vastaus: Se on jokseenkin totta. Meillä oli tapana leipoa piirakoita piirakkakilpailuihin yhdessä, ja näköjään teet sitä yhä ilman minua.</w:t>
      </w:r>
    </w:p>
    <w:p>
      <w:r>
        <w:rPr>
          <w:b/>
        </w:rPr>
        <w:t xml:space="preserve">Tulos</w:t>
      </w:r>
    </w:p>
    <w:p>
      <w:r>
        <w:t xml:space="preserve">kyllä</w:t>
      </w:r>
    </w:p>
    <w:p>
      <w:r>
        <w:rPr>
          <w:b/>
        </w:rPr>
        <w:t xml:space="preserve">Esimerkki 8.508</w:t>
      </w:r>
    </w:p>
    <w:p>
      <w:r>
        <w:t xml:space="preserve">Kehotus: Keitä nämä androgyynit parittajat ovat?  Vastaus: Kuka on sutenööri? Ketä sinä kutsut androgyyniksi? Olen aivan selvästi seksikäs nainen.</w:t>
      </w:r>
    </w:p>
    <w:p>
      <w:r>
        <w:rPr>
          <w:b/>
        </w:rPr>
        <w:t xml:space="preserve">Tulos</w:t>
      </w:r>
    </w:p>
    <w:p>
      <w:r>
        <w:t xml:space="preserve">kyllä</w:t>
      </w:r>
    </w:p>
    <w:p>
      <w:r>
        <w:rPr>
          <w:b/>
        </w:rPr>
        <w:t xml:space="preserve">Esimerkki 8.509</w:t>
      </w:r>
    </w:p>
    <w:p>
      <w:r>
        <w:t xml:space="preserve">Kehotus: Löysin tietokoneen kellarista, ja siinä on verkkosivuja.  Vastaus: Me emme saa käyttää verkkosivuja.</w:t>
      </w:r>
    </w:p>
    <w:p>
      <w:r>
        <w:rPr>
          <w:b/>
        </w:rPr>
        <w:t xml:space="preserve">Tulos</w:t>
      </w:r>
    </w:p>
    <w:p>
      <w:r>
        <w:t xml:space="preserve">kyllä</w:t>
      </w:r>
    </w:p>
    <w:p>
      <w:r>
        <w:rPr>
          <w:b/>
        </w:rPr>
        <w:t xml:space="preserve">Esimerkki 8.510</w:t>
      </w:r>
    </w:p>
    <w:p>
      <w:r>
        <w:t xml:space="preserve">Kehotus: Ne olivat erikoisvalmisteisia tumia. Sinun ei pitänyt syödä niin paljon, Beverly.  Vastaus: Söin niitä kolmen pullon edestä. Se oli uusi maku, jota en ollut kokeillut aiemmin.</w:t>
      </w:r>
    </w:p>
    <w:p>
      <w:r>
        <w:rPr>
          <w:b/>
        </w:rPr>
        <w:t xml:space="preserve">Tulos</w:t>
      </w:r>
    </w:p>
    <w:p>
      <w:r>
        <w:t xml:space="preserve">kyllä</w:t>
      </w:r>
    </w:p>
    <w:p>
      <w:r>
        <w:rPr>
          <w:b/>
        </w:rPr>
        <w:t xml:space="preserve">Esimerkki 8.511</w:t>
      </w:r>
    </w:p>
    <w:p>
      <w:r>
        <w:t xml:space="preserve">Kehotus: Minä voin. Olisit voinut astua minun molempiin. Nyt olet jumissa hummerilapsen kanssa.  Vastaus: Hummeri: Sinun koppisi? Luulin, että tämä on näytelmä, ei käsityömessut.</w:t>
      </w:r>
    </w:p>
    <w:p>
      <w:r>
        <w:rPr>
          <w:b/>
        </w:rPr>
        <w:t xml:space="preserve">Tulos</w:t>
      </w:r>
    </w:p>
    <w:p>
      <w:r>
        <w:t xml:space="preserve">kyllä</w:t>
      </w:r>
    </w:p>
    <w:p>
      <w:r>
        <w:rPr>
          <w:b/>
        </w:rPr>
        <w:t xml:space="preserve">Esimerkki 8.512</w:t>
      </w:r>
    </w:p>
    <w:p>
      <w:r>
        <w:t xml:space="preserve">Kehotus: Ace of Spuds perustuu perunaan. Se on pohjakerros uuniperunaa ja sitten neljä pelikorttia. Sitten toinen puoli perunaa on päällä.  Vastaus: VASTAUS: OKEI. En pelaa uhkapelejä.</w:t>
      </w:r>
    </w:p>
    <w:p>
      <w:r>
        <w:rPr>
          <w:b/>
        </w:rPr>
        <w:t xml:space="preserve">Tulos</w:t>
      </w:r>
    </w:p>
    <w:p>
      <w:r>
        <w:t xml:space="preserve">kyllä</w:t>
      </w:r>
    </w:p>
    <w:p>
      <w:r>
        <w:rPr>
          <w:b/>
        </w:rPr>
        <w:t xml:space="preserve">Esimerkki 8.513</w:t>
      </w:r>
    </w:p>
    <w:p>
      <w:r>
        <w:t xml:space="preserve">Kehotus: Mitä mieltä olet, pitäisikö minun pysyä työpaikallani?  Vastaus: Vastaus: Jos haluat pysyä työssäni? Pysy siellä. Näytä heille, mistä sinut on tehty. Olet Doris, jumalauta.</w:t>
      </w:r>
    </w:p>
    <w:p>
      <w:r>
        <w:rPr>
          <w:b/>
        </w:rPr>
        <w:t xml:space="preserve">Tulos</w:t>
      </w:r>
    </w:p>
    <w:p>
      <w:r>
        <w:t xml:space="preserve">kyllä</w:t>
      </w:r>
    </w:p>
    <w:p>
      <w:r>
        <w:rPr>
          <w:b/>
        </w:rPr>
        <w:t xml:space="preserve">Esimerkki 8.514</w:t>
      </w:r>
    </w:p>
    <w:p>
      <w:r>
        <w:t xml:space="preserve">Kehotus: Tiedän, että sinulla on vain yksi käsi, ja arvostan sitä, että vilkutit minulle pöytääsi toivottamaan sinulle hyvää syntymäpäivää.  Vastaus: Hänen täytyi laskea oluensa alas vilkuttaakseen sinulle, joten se on suuri sitoumus.</w:t>
      </w:r>
    </w:p>
    <w:p>
      <w:r>
        <w:rPr>
          <w:b/>
        </w:rPr>
        <w:t xml:space="preserve">Tulos</w:t>
      </w:r>
    </w:p>
    <w:p>
      <w:r>
        <w:t xml:space="preserve">kyllä</w:t>
      </w:r>
    </w:p>
    <w:p>
      <w:r>
        <w:rPr>
          <w:b/>
        </w:rPr>
        <w:t xml:space="preserve">Esimerkki 8.515</w:t>
      </w:r>
    </w:p>
    <w:p>
      <w:r>
        <w:t xml:space="preserve">Kehotus: Olen tässä. Halusin vain nähdä, miltä tuntuisi olla taas seinäkukka.  Vastaus: Kaikki elämässäni lähtevät, ja luulin, että olet samanlainen kuin he.</w:t>
      </w:r>
    </w:p>
    <w:p>
      <w:r>
        <w:rPr>
          <w:b/>
        </w:rPr>
        <w:t xml:space="preserve">Tulos</w:t>
      </w:r>
    </w:p>
    <w:p>
      <w:r>
        <w:t xml:space="preserve">kyllä</w:t>
      </w:r>
    </w:p>
    <w:p>
      <w:r>
        <w:rPr>
          <w:b/>
        </w:rPr>
        <w:t xml:space="preserve">Esimerkki 8.516</w:t>
      </w:r>
    </w:p>
    <w:p>
      <w:r>
        <w:t xml:space="preserve">Kehotus: Marianne. Työmme taitaa olla tehty.  Vastaus: Larry, meidän pitäisi palata sille vuorelle. Olemmeko todella vain vältelleet sitä?</w:t>
      </w:r>
    </w:p>
    <w:p>
      <w:r>
        <w:rPr>
          <w:b/>
        </w:rPr>
        <w:t xml:space="preserve">Tulos</w:t>
      </w:r>
    </w:p>
    <w:p>
      <w:r>
        <w:t xml:space="preserve">kyllä</w:t>
      </w:r>
    </w:p>
    <w:p>
      <w:r>
        <w:rPr>
          <w:b/>
        </w:rPr>
        <w:t xml:space="preserve">Esimerkki 8.517</w:t>
      </w:r>
    </w:p>
    <w:p>
      <w:r>
        <w:t xml:space="preserve">Kehotus: Toivon, että voisit nähdä Danielin valitsemat elokuvat. Ne ovat kamalia.  Vastaus: Saan vain palauttaa ne, kun en ole nähnyt niitä.</w:t>
      </w:r>
    </w:p>
    <w:p>
      <w:r>
        <w:rPr>
          <w:b/>
        </w:rPr>
        <w:t xml:space="preserve">Tulos</w:t>
      </w:r>
    </w:p>
    <w:p>
      <w:r>
        <w:t xml:space="preserve">kyllä</w:t>
      </w:r>
    </w:p>
    <w:p>
      <w:r>
        <w:rPr>
          <w:b/>
        </w:rPr>
        <w:t xml:space="preserve">Esimerkki 8.518</w:t>
      </w:r>
    </w:p>
    <w:p>
      <w:r>
        <w:t xml:space="preserve">Kehotus: Missä on hylkeen nylkemisveitseni? En löydä sitä mistään.  Vastaus: Odota, istuin sen päällä koko ajan. Olin tuolilla koko ajan. Se melkein putosi halkeamien välistä.</w:t>
      </w:r>
    </w:p>
    <w:p>
      <w:r>
        <w:rPr>
          <w:b/>
        </w:rPr>
        <w:t xml:space="preserve">Tulos</w:t>
      </w:r>
    </w:p>
    <w:p>
      <w:r>
        <w:t xml:space="preserve">kyllä</w:t>
      </w:r>
    </w:p>
    <w:p>
      <w:r>
        <w:rPr>
          <w:b/>
        </w:rPr>
        <w:t xml:space="preserve">Esimerkki 8.519</w:t>
      </w:r>
    </w:p>
    <w:p>
      <w:r>
        <w:t xml:space="preserve">Kehotus: Olen iäkäs, joten en tunne elokuvaa The Neverending Story.  Vastaus: Niin on elokuvakin. Kukaan meistä ei ole nuori, koska viittaamme siihen niin voimakkaasti.</w:t>
      </w:r>
    </w:p>
    <w:p>
      <w:r>
        <w:rPr>
          <w:b/>
        </w:rPr>
        <w:t xml:space="preserve">Tulos</w:t>
      </w:r>
    </w:p>
    <w:p>
      <w:r>
        <w:t xml:space="preserve">kyllä</w:t>
      </w:r>
    </w:p>
    <w:p>
      <w:r>
        <w:rPr>
          <w:b/>
        </w:rPr>
        <w:t xml:space="preserve">Esimerkki 8.520</w:t>
      </w:r>
    </w:p>
    <w:p>
      <w:r>
        <w:t xml:space="preserve">Kehotus: Nyt kun vaimoni Tina on vapautettu, minun on kai aika lähteä ulos ja elää omaa elämääni.   Vastaus: Joo, voit mennä ulos aurinkoon ja elää 90-vuotiaana.</w:t>
      </w:r>
    </w:p>
    <w:p>
      <w:r>
        <w:rPr>
          <w:b/>
        </w:rPr>
        <w:t xml:space="preserve">Tulos</w:t>
      </w:r>
    </w:p>
    <w:p>
      <w:r>
        <w:t xml:space="preserve">kyllä</w:t>
      </w:r>
    </w:p>
    <w:p>
      <w:r>
        <w:rPr>
          <w:b/>
        </w:rPr>
        <w:t xml:space="preserve">Esimerkki 8.521</w:t>
      </w:r>
    </w:p>
    <w:p>
      <w:r>
        <w:t xml:space="preserve">Kehotus: Huhu kiertää, että isäsi on Ralph, Ralphs -nimisen ruokakaupan Ralph.  Vastaus: "Ralphs: Hän meni naimisiin sen kanssa. Hän oli aiemmin naimisissa Tammy Albertsonsin kanssa.</w:t>
      </w:r>
    </w:p>
    <w:p>
      <w:r>
        <w:rPr>
          <w:b/>
        </w:rPr>
        <w:t xml:space="preserve">Tulos</w:t>
      </w:r>
    </w:p>
    <w:p>
      <w:r>
        <w:t xml:space="preserve">kyllä</w:t>
      </w:r>
    </w:p>
    <w:p>
      <w:r>
        <w:rPr>
          <w:b/>
        </w:rPr>
        <w:t xml:space="preserve">Esimerkki 8.522</w:t>
      </w:r>
    </w:p>
    <w:p>
      <w:r>
        <w:t xml:space="preserve">Kehotus: Jos ihmiset ajattelevat soittaa sinulle, voitko vain kertoa heille puhelimessa? Vastaus on kyllä, puolisot pettävät. Puolisosi pettää.  Vastaus: Puolisonne pettää teitä: Vastaus: Niin minä teen. No, pakotan heidät tulemaan toimistoon ja sitten kerron heille 100-prosenttisesti, että puolisonne pettää teitä, ja sitten vain lunastan sen palkkashekin.</w:t>
      </w:r>
    </w:p>
    <w:p>
      <w:r>
        <w:rPr>
          <w:b/>
        </w:rPr>
        <w:t xml:space="preserve">Tulos</w:t>
      </w:r>
    </w:p>
    <w:p>
      <w:r>
        <w:t xml:space="preserve">kyllä</w:t>
      </w:r>
    </w:p>
    <w:p>
      <w:r>
        <w:rPr>
          <w:b/>
        </w:rPr>
        <w:t xml:space="preserve">Esimerkki 8.523</w:t>
      </w:r>
    </w:p>
    <w:p>
      <w:r>
        <w:t xml:space="preserve">Kehotus: Voit syödä vuoden kuumimpana päivänä niin paljon kuin haluat Scottsdalessa, Arizonassa sijaitsevan kokouskeskuksen sisällä sijaitsevan sairaalan buffetissa, ja voit silti maata kenen kanssa tahansa, jonka kanssa haluat.  Vastaus: "Ei, ei, ei, ei, ei, ei, ei, ei, ei, ei: Etenkin jos sinulla on päälläsi lainattu rapuasu.</w:t>
      </w:r>
    </w:p>
    <w:p>
      <w:r>
        <w:rPr>
          <w:b/>
        </w:rPr>
        <w:t xml:space="preserve">Tulos</w:t>
      </w:r>
    </w:p>
    <w:p>
      <w:r>
        <w:t xml:space="preserve">kyllä</w:t>
      </w:r>
    </w:p>
    <w:p>
      <w:r>
        <w:rPr>
          <w:b/>
        </w:rPr>
        <w:t xml:space="preserve">Esimerkki 8.524</w:t>
      </w:r>
    </w:p>
    <w:p>
      <w:r>
        <w:t xml:space="preserve">Kehotus: Kylie ja minä tapasimme juuri erään miehen, joka haluaa ostaa pyörän.  Vastaus: Tervetuloa DM Slidersin pyöräkauppaan.</w:t>
      </w:r>
    </w:p>
    <w:p>
      <w:r>
        <w:rPr>
          <w:b/>
        </w:rPr>
        <w:t xml:space="preserve">Tulos</w:t>
      </w:r>
    </w:p>
    <w:p>
      <w:r>
        <w:t xml:space="preserve">kyllä</w:t>
      </w:r>
    </w:p>
    <w:p>
      <w:r>
        <w:rPr>
          <w:b/>
        </w:rPr>
        <w:t xml:space="preserve">Esimerkki 8.525</w:t>
      </w:r>
    </w:p>
    <w:p>
      <w:r>
        <w:t xml:space="preserve">Kehotus: Voinko tehdä vanhusmeikin taideprojektiani varten?  Vastaus: Voin tehdä vanhaa vanhaa ihmistä: Se on aika yksinkertaista. Otat vain kulmakynän ja piirrät viivoja kasvoihisi.</w:t>
      </w:r>
    </w:p>
    <w:p>
      <w:r>
        <w:rPr>
          <w:b/>
        </w:rPr>
        <w:t xml:space="preserve">Tulos</w:t>
      </w:r>
    </w:p>
    <w:p>
      <w:r>
        <w:t xml:space="preserve">kyllä</w:t>
      </w:r>
    </w:p>
    <w:p>
      <w:r>
        <w:rPr>
          <w:b/>
        </w:rPr>
        <w:t xml:space="preserve">Esimerkki 8.526</w:t>
      </w:r>
    </w:p>
    <w:p>
      <w:r>
        <w:t xml:space="preserve">Kehotus: Kulta, hän on tehnyt selväksi, että hänen ylpeytensä estää häntä ohittamasta linjaa.  Vastaus: "Ei, ei, ei, ei, ei, ei, ei, ei, ei, ei: Ylpeyteni on estänyt minua monelta asialta.</w:t>
      </w:r>
    </w:p>
    <w:p>
      <w:r>
        <w:rPr>
          <w:b/>
        </w:rPr>
        <w:t xml:space="preserve">Tulos</w:t>
      </w:r>
    </w:p>
    <w:p>
      <w:r>
        <w:t xml:space="preserve">kyllä</w:t>
      </w:r>
    </w:p>
    <w:p>
      <w:r>
        <w:rPr>
          <w:b/>
        </w:rPr>
        <w:t xml:space="preserve">Esimerkki 8.527</w:t>
      </w:r>
    </w:p>
    <w:p>
      <w:r>
        <w:t xml:space="preserve">Kehotus: Voin olla porrasnoita, mutta tunnistan oviaukkovampyyrin, kun näen sellaisen.  Vastaus: Tiesin, että hänellä oli syy siihen, että hän lymyili täällä. Hän oli vain vampyyrimainen. Ei tullut sisään.</w:t>
      </w:r>
    </w:p>
    <w:p>
      <w:r>
        <w:rPr>
          <w:b/>
        </w:rPr>
        <w:t xml:space="preserve">Tulos</w:t>
      </w:r>
    </w:p>
    <w:p>
      <w:r>
        <w:t xml:space="preserve">kyllä</w:t>
      </w:r>
    </w:p>
    <w:p>
      <w:r>
        <w:rPr>
          <w:b/>
        </w:rPr>
        <w:t xml:space="preserve">Esimerkki 8.528</w:t>
      </w:r>
    </w:p>
    <w:p>
      <w:r>
        <w:t xml:space="preserve">Kehotus: Peter Pan on jengin johtaja ja roisto. Haista paska.  Vastaus: Vau, milloin tämä Peter Panin viha alkoi, Ray?</w:t>
      </w:r>
    </w:p>
    <w:p>
      <w:r>
        <w:rPr>
          <w:b/>
        </w:rPr>
        <w:t xml:space="preserve">Tulos</w:t>
      </w:r>
    </w:p>
    <w:p>
      <w:r>
        <w:t xml:space="preserve">kyllä</w:t>
      </w:r>
    </w:p>
    <w:p>
      <w:r>
        <w:rPr>
          <w:b/>
        </w:rPr>
        <w:t xml:space="preserve">Esimerkki 8.529</w:t>
      </w:r>
    </w:p>
    <w:p>
      <w:r>
        <w:t xml:space="preserve">Kehotus: Minä tuon rasvaa, jotta linjakokit voivat keittää.  Vastaus: Jos sinä tuot rasvan, minä tuon kattilat.</w:t>
      </w:r>
    </w:p>
    <w:p>
      <w:r>
        <w:rPr>
          <w:b/>
        </w:rPr>
        <w:t xml:space="preserve">Tulos</w:t>
      </w:r>
    </w:p>
    <w:p>
      <w:r>
        <w:t xml:space="preserve">kyllä</w:t>
      </w:r>
    </w:p>
    <w:p>
      <w:r>
        <w:rPr>
          <w:b/>
        </w:rPr>
        <w:t xml:space="preserve">Esimerkki 8.530</w:t>
      </w:r>
    </w:p>
    <w:p>
      <w:r>
        <w:t xml:space="preserve">Kehotus: Näin lukee kuun mehujulisteessa.  Vastaus: Vaikka tuo on outo mainoslause kuun mehulle, siinä on paljon järkeä.</w:t>
      </w:r>
    </w:p>
    <w:p>
      <w:r>
        <w:rPr>
          <w:b/>
        </w:rPr>
        <w:t xml:space="preserve">Tulos</w:t>
      </w:r>
    </w:p>
    <w:p>
      <w:r>
        <w:t xml:space="preserve">kyllä</w:t>
      </w:r>
    </w:p>
    <w:p>
      <w:r>
        <w:rPr>
          <w:b/>
        </w:rPr>
        <w:t xml:space="preserve">Esimerkki 8.531</w:t>
      </w:r>
    </w:p>
    <w:p>
      <w:r>
        <w:t xml:space="preserve">Kehotus: Nooky, meillä oli ikävä sinua!  Vastaus: Nooky: Niinkö? Becky ei puhu koko ryhmän puolesta.</w:t>
      </w:r>
    </w:p>
    <w:p>
      <w:r>
        <w:rPr>
          <w:b/>
        </w:rPr>
        <w:t xml:space="preserve">Tulos</w:t>
      </w:r>
    </w:p>
    <w:p>
      <w:r>
        <w:t xml:space="preserve">kyllä</w:t>
      </w:r>
    </w:p>
    <w:p>
      <w:r>
        <w:rPr>
          <w:b/>
        </w:rPr>
        <w:t xml:space="preserve">Esimerkki 8.532</w:t>
      </w:r>
    </w:p>
    <w:p>
      <w:r>
        <w:t xml:space="preserve">Kehotus: Meidän on saatava tyttäremme ulos talosta. Olen halunnut hurmata sinut ruokasalissa 35 vuotta.  Vastaus: Olen ollut liian häpeissäni, kun tyttäremme juoksentelee ympäriinsä. En luovu siitä ennen kuin hän on poissa.</w:t>
      </w:r>
    </w:p>
    <w:p>
      <w:r>
        <w:rPr>
          <w:b/>
        </w:rPr>
        <w:t xml:space="preserve">Tulos</w:t>
      </w:r>
    </w:p>
    <w:p>
      <w:r>
        <w:t xml:space="preserve">kyllä</w:t>
      </w:r>
    </w:p>
    <w:p>
      <w:r>
        <w:rPr>
          <w:b/>
        </w:rPr>
        <w:t xml:space="preserve">Esimerkki 8.533</w:t>
      </w:r>
    </w:p>
    <w:p>
      <w:r>
        <w:t xml:space="preserve">Kehotus: Richard näyttää pärjäävän aika hyvin sosiaalisena voinaamana.  Vastaus: Kaikki on hyvin, paitsi hänen kasvonsa.</w:t>
      </w:r>
    </w:p>
    <w:p>
      <w:r>
        <w:rPr>
          <w:b/>
        </w:rPr>
        <w:t xml:space="preserve">Tulos</w:t>
      </w:r>
    </w:p>
    <w:p>
      <w:r>
        <w:t xml:space="preserve">kyllä</w:t>
      </w:r>
    </w:p>
    <w:p>
      <w:r>
        <w:rPr>
          <w:b/>
        </w:rPr>
        <w:t xml:space="preserve">Esimerkki 8.534</w:t>
      </w:r>
    </w:p>
    <w:p>
      <w:r>
        <w:t xml:space="preserve">Kehotus: Lopeta hänen koskettamisensa, senkin paha avaruusolentohaamu.  Vastaus: Vastaus: En ole avaruusolentohaamu. Olen Blockbusterin myyjä.</w:t>
      </w:r>
    </w:p>
    <w:p>
      <w:r>
        <w:rPr>
          <w:b/>
        </w:rPr>
        <w:t xml:space="preserve">Tulos</w:t>
      </w:r>
    </w:p>
    <w:p>
      <w:r>
        <w:t xml:space="preserve">kyllä</w:t>
      </w:r>
    </w:p>
    <w:p>
      <w:r>
        <w:rPr>
          <w:b/>
        </w:rPr>
        <w:t xml:space="preserve">Esimerkki 8.535</w:t>
      </w:r>
    </w:p>
    <w:p>
      <w:r>
        <w:t xml:space="preserve">Kehotus: Marge, luulen, että olet jäänyt kiinni toisen maailmansodan jälkeiseen aikaan. Ajoit tänään Edsalilla töihin.  Vastaus: Ja sinulla on tuo tweed-hameasu.</w:t>
      </w:r>
    </w:p>
    <w:p>
      <w:r>
        <w:rPr>
          <w:b/>
        </w:rPr>
        <w:t xml:space="preserve">Tulos</w:t>
      </w:r>
    </w:p>
    <w:p>
      <w:r>
        <w:t xml:space="preserve">kyllä</w:t>
      </w:r>
    </w:p>
    <w:p>
      <w:r>
        <w:rPr>
          <w:b/>
        </w:rPr>
        <w:t xml:space="preserve">Esimerkki 8.536</w:t>
      </w:r>
    </w:p>
    <w:p>
      <w:r>
        <w:t xml:space="preserve">Kehotus: Miten sait kahvasi niin korkeiksi ja leveiksi?  Vastaus: Miten sait kahvat? Miten sait kahvat käteen: Tein tämän pyörän mittatilaustyönä. Nyt ei ole aikaa kertoa sitä tarinaa.</w:t>
      </w:r>
    </w:p>
    <w:p>
      <w:r>
        <w:rPr>
          <w:b/>
        </w:rPr>
        <w:t xml:space="preserve">Tulos</w:t>
      </w:r>
    </w:p>
    <w:p>
      <w:r>
        <w:t xml:space="preserve">kyllä</w:t>
      </w:r>
    </w:p>
    <w:p>
      <w:r>
        <w:rPr>
          <w:b/>
        </w:rPr>
        <w:t xml:space="preserve">Esimerkki 8.537</w:t>
      </w:r>
    </w:p>
    <w:p>
      <w:r>
        <w:t xml:space="preserve">Kehotus: Muistan, että mitään ei tapahtunut. Siis ei mitään negatiivista.  Vastaus: Tarkoitan, että monet työkaverini sanovat, että valitsen vain konsertteja, joissa ei tapahdu mitään paskaa. Mutta minä vain, tiedäthän, pidän rauhallisista bändeistä.</w:t>
      </w:r>
    </w:p>
    <w:p>
      <w:r>
        <w:rPr>
          <w:b/>
        </w:rPr>
        <w:t xml:space="preserve">Tulos</w:t>
      </w:r>
    </w:p>
    <w:p>
      <w:r>
        <w:t xml:space="preserve">kyllä</w:t>
      </w:r>
    </w:p>
    <w:p>
      <w:r>
        <w:rPr>
          <w:b/>
        </w:rPr>
        <w:t xml:space="preserve">Esimerkki 8.538</w:t>
      </w:r>
    </w:p>
    <w:p>
      <w:r>
        <w:t xml:space="preserve">Kehotus: Olen onnellinen vasta, kun olen tämän joen pohjalla.  Vastaus: Haluatko, että haemme kiviä? Vai sementtiä? Voit käyttää sitä painamaan itseäsi alas. Sitten voimme lähteä ja elää rauhassa.</w:t>
      </w:r>
    </w:p>
    <w:p>
      <w:r>
        <w:rPr>
          <w:b/>
        </w:rPr>
        <w:t xml:space="preserve">Tulos</w:t>
      </w:r>
    </w:p>
    <w:p>
      <w:r>
        <w:t xml:space="preserve">kyllä</w:t>
      </w:r>
    </w:p>
    <w:p>
      <w:r>
        <w:rPr>
          <w:b/>
        </w:rPr>
        <w:t xml:space="preserve">Esimerkki 8.539</w:t>
      </w:r>
    </w:p>
    <w:p>
      <w:r>
        <w:t xml:space="preserve">Kehotus: Tässä nykymaailmassa, jossa elämme, unohdamme joskus olla kiinni työssämme ja unohdamme vain tervehtiä, jumalauta.  Vastaus: Olette juuttuneet työhönne? Olemme seisseet tässä odottamassa kahvia, ja te puhutte ties mistä. En usko, että olette kiinni töissänne.</w:t>
      </w:r>
    </w:p>
    <w:p>
      <w:r>
        <w:rPr>
          <w:b/>
        </w:rPr>
        <w:t xml:space="preserve">Tulos</w:t>
      </w:r>
    </w:p>
    <w:p>
      <w:r>
        <w:t xml:space="preserve">kyllä</w:t>
      </w:r>
    </w:p>
    <w:p>
      <w:r>
        <w:rPr>
          <w:b/>
        </w:rPr>
        <w:t xml:space="preserve">Esimerkki 8.540</w:t>
      </w:r>
    </w:p>
    <w:p>
      <w:r>
        <w:t xml:space="preserve">Kehotus: Kutsu minua joulupukiksi. Puvun olisi pitänyt kertoa sinulle.  Vastaus: Joulupukki: Joulupukin puvussasi on nimilappu, jossa lukee Sandra.</w:t>
      </w:r>
    </w:p>
    <w:p>
      <w:r>
        <w:rPr>
          <w:b/>
        </w:rPr>
        <w:t xml:space="preserve">Tulos</w:t>
      </w:r>
    </w:p>
    <w:p>
      <w:r>
        <w:t xml:space="preserve">kyllä</w:t>
      </w:r>
    </w:p>
    <w:p>
      <w:r>
        <w:rPr>
          <w:b/>
        </w:rPr>
        <w:t xml:space="preserve">Esimerkki 8.541</w:t>
      </w:r>
    </w:p>
    <w:p>
      <w:r>
        <w:t xml:space="preserve">Kehotus: Miten maksamme laskut, jos et ole töissä? Miten saamme ruokaa pöytään?  Vastaus: Onko ruoka pöydässä vai pöytä ruoan alla? Et varmaan ole koskaan ajatellut asiaa sillä tavalla.</w:t>
      </w:r>
    </w:p>
    <w:p>
      <w:r>
        <w:rPr>
          <w:b/>
        </w:rPr>
        <w:t xml:space="preserve">Tulos</w:t>
      </w:r>
    </w:p>
    <w:p>
      <w:r>
        <w:t xml:space="preserve">kyllä</w:t>
      </w:r>
    </w:p>
    <w:p>
      <w:r>
        <w:rPr>
          <w:b/>
        </w:rPr>
        <w:t xml:space="preserve">Esimerkki 8.542</w:t>
      </w:r>
    </w:p>
    <w:p>
      <w:r>
        <w:t xml:space="preserve">Kehotus: Katso tuota. Hän lensi pois.  Vastaus: Joo, hänellä on nämä siivet. Se on keksintö. Ne todella lentävät. Hän ajatteli jäävänsä siitä tavallaan eläkkeelle, mutta kukaan ei halunnut oikeita lintujen siipiä, jotka piti kiinnittää itseensä. Se on aika invasiivinen leikkaus.</w:t>
      </w:r>
    </w:p>
    <w:p>
      <w:r>
        <w:rPr>
          <w:b/>
        </w:rPr>
        <w:t xml:space="preserve">Tulos</w:t>
      </w:r>
    </w:p>
    <w:p>
      <w:r>
        <w:t xml:space="preserve">kyllä</w:t>
      </w:r>
    </w:p>
    <w:p>
      <w:r>
        <w:rPr>
          <w:b/>
        </w:rPr>
        <w:t xml:space="preserve">Esimerkki 8.543</w:t>
      </w:r>
    </w:p>
    <w:p>
      <w:r>
        <w:t xml:space="preserve">Kehotus: Hän omistaa myös yhden levy-yhtiön. Hew omistaa Emochin. Se on enimmäkseen vihaista jazzia.  Vastaus: Hew Hatch: Vihajazzia? Minä rakastan sitä.</w:t>
      </w:r>
    </w:p>
    <w:p>
      <w:r>
        <w:rPr>
          <w:b/>
        </w:rPr>
        <w:t xml:space="preserve">Tulos</w:t>
      </w:r>
    </w:p>
    <w:p>
      <w:r>
        <w:t xml:space="preserve">kyllä</w:t>
      </w:r>
    </w:p>
    <w:p>
      <w:r>
        <w:rPr>
          <w:b/>
        </w:rPr>
        <w:t xml:space="preserve">Esimerkki 8.544</w:t>
      </w:r>
    </w:p>
    <w:p>
      <w:r>
        <w:t xml:space="preserve">Kehotus: Suuri amerikkalainen sankari -elokuvan kauden päätösjakso jäi väliin, kun tulin tänne tekemään tätä työtä.  Vastaus: Voin kertoa teille, mitä tapahtuu. Muukalaiset palaavat ja antavat hänelle ohjeet pukua varten.</w:t>
      </w:r>
    </w:p>
    <w:p>
      <w:r>
        <w:rPr>
          <w:b/>
        </w:rPr>
        <w:t xml:space="preserve">Tulos</w:t>
      </w:r>
    </w:p>
    <w:p>
      <w:r>
        <w:t xml:space="preserve">kyllä</w:t>
      </w:r>
    </w:p>
    <w:p>
      <w:r>
        <w:rPr>
          <w:b/>
        </w:rPr>
        <w:t xml:space="preserve">Esimerkki 8.545</w:t>
      </w:r>
    </w:p>
    <w:p>
      <w:r>
        <w:t xml:space="preserve">Kehotus: Neiti, aion astua päällesi ja murskata sinut kuin leivän!  Vastaus: Joten jos sinun täytyy astua päälleni tunteaksesi olevasi isompi leivonnainen, sanon, että se on ihan ok.</w:t>
      </w:r>
    </w:p>
    <w:p>
      <w:r>
        <w:rPr>
          <w:b/>
        </w:rPr>
        <w:t xml:space="preserve">Tulos</w:t>
      </w:r>
    </w:p>
    <w:p>
      <w:r>
        <w:t xml:space="preserve">kyllä</w:t>
      </w:r>
    </w:p>
    <w:p>
      <w:r>
        <w:rPr>
          <w:b/>
        </w:rPr>
        <w:t xml:space="preserve">Esimerkki 8.546</w:t>
      </w:r>
    </w:p>
    <w:p>
      <w:r>
        <w:t xml:space="preserve">Kehotus: Hetkinen, oletteko te kaikki satanisteja?  Vastaus: Olette kaikki satanisteja? Me emme halua laittaa etikettejä.</w:t>
      </w:r>
    </w:p>
    <w:p>
      <w:r>
        <w:rPr>
          <w:b/>
        </w:rPr>
        <w:t xml:space="preserve">Tulos</w:t>
      </w:r>
    </w:p>
    <w:p>
      <w:r>
        <w:t xml:space="preserve">kyllä</w:t>
      </w:r>
    </w:p>
    <w:p>
      <w:r>
        <w:rPr>
          <w:b/>
        </w:rPr>
        <w:t xml:space="preserve">Esimerkki 8.547</w:t>
      </w:r>
    </w:p>
    <w:p>
      <w:r>
        <w:t xml:space="preserve">Kehotus: Hän ei osaa lukea. Mitä sitten, saneletko vain hänen sanomansa asiat?  Vastaus: "Ei, ei, ei, ei, ei, ei, ei, ei, ei, ei: Joo, ja hän sanoo paljon ällöttäviä juttuja.</w:t>
      </w:r>
    </w:p>
    <w:p>
      <w:r>
        <w:rPr>
          <w:b/>
        </w:rPr>
        <w:t xml:space="preserve">Tulos</w:t>
      </w:r>
    </w:p>
    <w:p>
      <w:r>
        <w:t xml:space="preserve">kyllä</w:t>
      </w:r>
    </w:p>
    <w:p>
      <w:r>
        <w:rPr>
          <w:b/>
        </w:rPr>
        <w:t xml:space="preserve">Esimerkki 8.548</w:t>
      </w:r>
    </w:p>
    <w:p>
      <w:r>
        <w:t xml:space="preserve">Kehotus: Onko tukimiehen allekirjoittaminen alkamassa?  Vastaus: Apulaisavustaja Aidmanin apu on alkamassa: Anna minun hakea samettiköydet, jotta voimme merkitä, mistä linja alkaa.</w:t>
      </w:r>
    </w:p>
    <w:p>
      <w:r>
        <w:rPr>
          <w:b/>
        </w:rPr>
        <w:t xml:space="preserve">Tulos</w:t>
      </w:r>
    </w:p>
    <w:p>
      <w:r>
        <w:t xml:space="preserve">kyllä</w:t>
      </w:r>
    </w:p>
    <w:p>
      <w:r>
        <w:rPr>
          <w:b/>
        </w:rPr>
        <w:t xml:space="preserve">Esimerkki 8.549</w:t>
      </w:r>
    </w:p>
    <w:p>
      <w:r>
        <w:t xml:space="preserve">Kehotus: Vau!  Olet terve 135 kiloa.  Se on aika hyvässä kunnossa!  Vastaus: Kiitos.  On ollut todellista taistelua pudottaa ylimääräistä painoa, jonka sain viime vuoden raskausaikana.</w:t>
      </w:r>
    </w:p>
    <w:p>
      <w:r>
        <w:rPr>
          <w:b/>
        </w:rPr>
        <w:t xml:space="preserve">Tulos</w:t>
      </w:r>
    </w:p>
    <w:p>
      <w:r>
        <w:t xml:space="preserve">kyllä</w:t>
      </w:r>
    </w:p>
    <w:p>
      <w:r>
        <w:rPr>
          <w:b/>
        </w:rPr>
        <w:t xml:space="preserve">Esimerkki 8.550</w:t>
      </w:r>
    </w:p>
    <w:p>
      <w:r>
        <w:t xml:space="preserve">Kehotus: Joo, kesti niin kauan ennen kuin he pääsivät taistelemaan vaihtoa vastaan. Minulla ei ole kärsivällisyyttä odottaa neljää lisää.  Vastaus: Kuulin heidän mainitsevan pataruoan, kun he tappelivat, joten ainakin sitä on odotettavissa.</w:t>
      </w:r>
    </w:p>
    <w:p>
      <w:r>
        <w:rPr>
          <w:b/>
        </w:rPr>
        <w:t xml:space="preserve">Tulos</w:t>
      </w:r>
    </w:p>
    <w:p>
      <w:r>
        <w:t xml:space="preserve">kyllä</w:t>
      </w:r>
    </w:p>
    <w:p>
      <w:r>
        <w:rPr>
          <w:b/>
        </w:rPr>
        <w:t xml:space="preserve">Esimerkki 8.551</w:t>
      </w:r>
    </w:p>
    <w:p>
      <w:r>
        <w:t xml:space="preserve">Kehotus: Meidän pitäisi kai laskeutua tornistamme ja mennä ulos auttamaan ihmisiä.  Vastaus: Kuulin, että siellä on nykyään radioaktiivisia skorpioneja.</w:t>
      </w:r>
    </w:p>
    <w:p>
      <w:r>
        <w:rPr>
          <w:b/>
        </w:rPr>
        <w:t xml:space="preserve">Tulos</w:t>
      </w:r>
    </w:p>
    <w:p>
      <w:r>
        <w:t xml:space="preserve">kyllä</w:t>
      </w:r>
    </w:p>
    <w:p>
      <w:r>
        <w:rPr>
          <w:b/>
        </w:rPr>
        <w:t xml:space="preserve">Esimerkki 8.552</w:t>
      </w:r>
    </w:p>
    <w:p>
      <w:r>
        <w:t xml:space="preserve">Kehotus: Olet hyvin söpö vauva. Sinulla on hyvät hiukset vauvaksi.  Vastaus: Kiitos. Se on hassua, koska se on kuin... ihan hullua. </w:t>
      </w:r>
    </w:p>
    <w:p>
      <w:r>
        <w:rPr>
          <w:b/>
        </w:rPr>
        <w:t xml:space="preserve">Tulos</w:t>
      </w:r>
    </w:p>
    <w:p>
      <w:r>
        <w:t xml:space="preserve">kyllä</w:t>
      </w:r>
    </w:p>
    <w:p>
      <w:r>
        <w:rPr>
          <w:b/>
        </w:rPr>
        <w:t xml:space="preserve">Esimerkki 8.553</w:t>
      </w:r>
    </w:p>
    <w:p>
      <w:r>
        <w:t xml:space="preserve">Kehotus: Paita muistutti häntä onnettomuudesta. Se sai hänet haluamaan törmätä uudelleen.  Vastaus: Se oli solmiovärjätty paita, se oli verenpunainen. Jälkikäteen ajateltuna se oli kauhea paita.</w:t>
      </w:r>
    </w:p>
    <w:p>
      <w:r>
        <w:rPr>
          <w:b/>
        </w:rPr>
        <w:t xml:space="preserve">Tulos</w:t>
      </w:r>
    </w:p>
    <w:p>
      <w:r>
        <w:t xml:space="preserve">kyllä</w:t>
      </w:r>
    </w:p>
    <w:p>
      <w:r>
        <w:rPr>
          <w:b/>
        </w:rPr>
        <w:t xml:space="preserve">Esimerkki 8.554</w:t>
      </w:r>
    </w:p>
    <w:p>
      <w:r>
        <w:t xml:space="preserve">Kehotus: Kaksi Seacrestiä? Toinen on toista jalkaa pidempi ja toisella on iso arpi kasvoissa.  Vastaus: Vastaus: Se on kaksoisjohtajan tilanne.</w:t>
      </w:r>
    </w:p>
    <w:p>
      <w:r>
        <w:rPr>
          <w:b/>
        </w:rPr>
        <w:t xml:space="preserve">Tulos</w:t>
      </w:r>
    </w:p>
    <w:p>
      <w:r>
        <w:t xml:space="preserve">kyllä</w:t>
      </w:r>
    </w:p>
    <w:p>
      <w:r>
        <w:rPr>
          <w:b/>
        </w:rPr>
        <w:t xml:space="preserve">Esimerkki 8.555</w:t>
      </w:r>
    </w:p>
    <w:p>
      <w:r>
        <w:t xml:space="preserve">Kehotus: Hyvät naiset ja herrat, ensimmäistä kertaa missään laulaa "You say stalagmite, I say stalactite" Vera Louise Gorman.  Vastaus: Olen niin iloinen saadessani olla täällä Amerikan suosikki X-Factorissa. Tämä on vain pieni diddy, jonka keksin.</w:t>
      </w:r>
    </w:p>
    <w:p>
      <w:r>
        <w:rPr>
          <w:b/>
        </w:rPr>
        <w:t xml:space="preserve">Tulos</w:t>
      </w:r>
    </w:p>
    <w:p>
      <w:r>
        <w:t xml:space="preserve">kyllä</w:t>
      </w:r>
    </w:p>
    <w:p>
      <w:r>
        <w:rPr>
          <w:b/>
        </w:rPr>
        <w:t xml:space="preserve">Esimerkki 8.556</w:t>
      </w:r>
    </w:p>
    <w:p>
      <w:r>
        <w:t xml:space="preserve">Kehotus: Mutta emme ole sytyttäneet tulta vuoteen.  Vastaus: Se on luultavasti nokea.</w:t>
      </w:r>
    </w:p>
    <w:p>
      <w:r>
        <w:rPr>
          <w:b/>
        </w:rPr>
        <w:t xml:space="preserve">Tulos</w:t>
      </w:r>
    </w:p>
    <w:p>
      <w:r>
        <w:t xml:space="preserve">kyllä</w:t>
      </w:r>
    </w:p>
    <w:p>
      <w:r>
        <w:rPr>
          <w:b/>
        </w:rPr>
        <w:t xml:space="preserve">Esimerkki 8.557</w:t>
      </w:r>
    </w:p>
    <w:p>
      <w:r>
        <w:t xml:space="preserve">Kehotus: Tiedän, että meillä hammaslääkäreillä on paljon suunnitelmia hammaslääkärikokousta varten tänä viikonloppuna, joten en vie paljon aikaanne.  Vastaus: Joo, kerro vain koordinaattorille, milloin aiot lopettaa tämän puheen, kultaseni, koska seuraavaksi meillä on Jon Levitz viihdykkeenä.</w:t>
      </w:r>
    </w:p>
    <w:p>
      <w:r>
        <w:rPr>
          <w:b/>
        </w:rPr>
        <w:t xml:space="preserve">Tulos</w:t>
      </w:r>
    </w:p>
    <w:p>
      <w:r>
        <w:t xml:space="preserve">kyllä</w:t>
      </w:r>
    </w:p>
    <w:p>
      <w:r>
        <w:rPr>
          <w:b/>
        </w:rPr>
        <w:t xml:space="preserve">Esimerkki 8.558</w:t>
      </w:r>
    </w:p>
    <w:p>
      <w:r>
        <w:t xml:space="preserve">Kehotus: Miksi meidän täytyy puhua näin ulkona, mutta kun tulemme kotiin, puhumme kuten sinä?  Vastaus: Meillä on täällä hyvä juttu meneillään. Meidän ei tarvitse maksaa veroja eikä taistella sodissa. Meidän ei tarvitse huolehtia vaatteista, koska käytämme aina samoja vaatteita.</w:t>
      </w:r>
    </w:p>
    <w:p>
      <w:r>
        <w:rPr>
          <w:b/>
        </w:rPr>
        <w:t xml:space="preserve">Tulos</w:t>
      </w:r>
    </w:p>
    <w:p>
      <w:r>
        <w:t xml:space="preserve">kyllä</w:t>
      </w:r>
    </w:p>
    <w:p>
      <w:r>
        <w:rPr>
          <w:b/>
        </w:rPr>
        <w:t xml:space="preserve">Esimerkki 8.559</w:t>
      </w:r>
    </w:p>
    <w:p>
      <w:r>
        <w:t xml:space="preserve">Kehotus: Katso ympärillä leijuvia pölyn kyyneleitä.  Vastaus: "Pölypisaroita. Ihmiset siivoavat ne pois ajattelematta sitä kahta kertaa.</w:t>
      </w:r>
    </w:p>
    <w:p>
      <w:r>
        <w:rPr>
          <w:b/>
        </w:rPr>
        <w:t xml:space="preserve">Tulos</w:t>
      </w:r>
    </w:p>
    <w:p>
      <w:r>
        <w:t xml:space="preserve">kyllä</w:t>
      </w:r>
    </w:p>
    <w:p>
      <w:r>
        <w:rPr>
          <w:b/>
        </w:rPr>
        <w:t xml:space="preserve">Esimerkki 8.560</w:t>
      </w:r>
    </w:p>
    <w:p>
      <w:r>
        <w:t xml:space="preserve">Kehotus: Uusi järjestelymme saattaa aiheuttaa jonkin verran jännitteitä.  Vastaus: Ei se mitään. Abban kanssa oli taustalla jännitteitä. Tämä toimii.</w:t>
      </w:r>
    </w:p>
    <w:p>
      <w:r>
        <w:rPr>
          <w:b/>
        </w:rPr>
        <w:t xml:space="preserve">Tulos</w:t>
      </w:r>
    </w:p>
    <w:p>
      <w:r>
        <w:t xml:space="preserve">kyllä</w:t>
      </w:r>
    </w:p>
    <w:p>
      <w:r>
        <w:rPr>
          <w:b/>
        </w:rPr>
        <w:t xml:space="preserve">Esimerkki 8.561</w:t>
      </w:r>
    </w:p>
    <w:p>
      <w:r>
        <w:t xml:space="preserve">Kehotus: Nuori nainen, miksi sinusta tuntuu, ettet voi olla oma itsesi täällä Orlandossa, maailman vieraanvaraisimmassa paikassa?  Vastaus: "En tiedä, mitä sanoa: Teillä kaikilla on vahva itsetunto. Minulla ei ole identiteettiä.</w:t>
      </w:r>
    </w:p>
    <w:p>
      <w:r>
        <w:rPr>
          <w:b/>
        </w:rPr>
        <w:t xml:space="preserve">Tulos</w:t>
      </w:r>
    </w:p>
    <w:p>
      <w:r>
        <w:t xml:space="preserve">kyllä</w:t>
      </w:r>
    </w:p>
    <w:p>
      <w:r>
        <w:rPr>
          <w:b/>
        </w:rPr>
        <w:t xml:space="preserve">Esimerkki 8.562</w:t>
      </w:r>
    </w:p>
    <w:p>
      <w:r>
        <w:t xml:space="preserve">Kehotus: Kortit pöydälle. Olen huolissani, koska rakastan salaa Meredithiä, että hän on sekaantunut pahikseen, joka on ehkä myös Janicen aviomies. Tai ainakin hänen lapsensa isä. Haluan siis paljastaa tämän Jonathanin.  Vastaus: Eikö se tunnukin paremmalta? Kiitos, että olet rehellinen minulle. Arvostan sitä todella paljon. Hyvä on. Se on ainoa tapa, jolla voimme muuttua.</w:t>
      </w:r>
    </w:p>
    <w:p>
      <w:r>
        <w:rPr>
          <w:b/>
        </w:rPr>
        <w:t xml:space="preserve">Tulos</w:t>
      </w:r>
    </w:p>
    <w:p>
      <w:r>
        <w:t xml:space="preserve">kyllä</w:t>
      </w:r>
    </w:p>
    <w:p>
      <w:r>
        <w:rPr>
          <w:b/>
        </w:rPr>
        <w:t xml:space="preserve">Esimerkki 8.563</w:t>
      </w:r>
    </w:p>
    <w:p>
      <w:r>
        <w:t xml:space="preserve">Kehotus: Suolaisen veden kovikset ovat myös mystikkoja. Alamme profetoida ja muuta.  Vastaus: VASTAUS: OKEI. Saltwater toughyt ovat siis asioita, joita myytte, mutta myös sitä, miksi työntekijöitä kutsutaan. Tämä paikka vain muuttuu koko ajan oudommaksi ja oudommaksi.</w:t>
      </w:r>
    </w:p>
    <w:p>
      <w:r>
        <w:rPr>
          <w:b/>
        </w:rPr>
        <w:t xml:space="preserve">Tulos</w:t>
      </w:r>
    </w:p>
    <w:p>
      <w:r>
        <w:t xml:space="preserve">kyllä</w:t>
      </w:r>
    </w:p>
    <w:p>
      <w:r>
        <w:rPr>
          <w:b/>
        </w:rPr>
        <w:t xml:space="preserve">Esimerkki 8.564</w:t>
      </w:r>
    </w:p>
    <w:p>
      <w:r>
        <w:t xml:space="preserve">Kehotus: Lahjaan on käytetty paljon aikaa, vaivaa ja energiaa. Se on kuvakollaasi lapsistasi heidän syntymästään aina tähän päivään asti.  Vastaus: Voi olla, että teillä ei ole mitään tekemistä tämän kanssa: Okei, se kuulostaa paljon vaivannäöltä, mutta ei paljon käytetyltä rahalta.</w:t>
      </w:r>
    </w:p>
    <w:p>
      <w:r>
        <w:rPr>
          <w:b/>
        </w:rPr>
        <w:t xml:space="preserve">Tulos</w:t>
      </w:r>
    </w:p>
    <w:p>
      <w:r>
        <w:t xml:space="preserve">kyllä</w:t>
      </w:r>
    </w:p>
    <w:p>
      <w:r>
        <w:rPr>
          <w:b/>
        </w:rPr>
        <w:t xml:space="preserve">Esimerkki 8.565</w:t>
      </w:r>
    </w:p>
    <w:p>
      <w:r>
        <w:t xml:space="preserve">Kehotus: Eivätkö lääkärit ole mielestäsi todellisia?  Vastaus: Et usko, että lääkärit ovat lääkäreitä? He ovat entisen ihmisen haamuja. Tämän opetti minulle suuri mörökölli isoisäni.</w:t>
      </w:r>
    </w:p>
    <w:p>
      <w:r>
        <w:rPr>
          <w:b/>
        </w:rPr>
        <w:t xml:space="preserve">Tulos</w:t>
      </w:r>
    </w:p>
    <w:p>
      <w:r>
        <w:t xml:space="preserve">kyllä</w:t>
      </w:r>
    </w:p>
    <w:p>
      <w:r>
        <w:rPr>
          <w:b/>
        </w:rPr>
        <w:t xml:space="preserve">Esimerkki 8.566</w:t>
      </w:r>
    </w:p>
    <w:p>
      <w:r>
        <w:t xml:space="preserve">Kehotus: Maytag siis ampui Maryn ulos pikataipaleelta, ja se osui rannalla olevaan veneeseen. Anteeksi, että kysyin. En tajunnut, millainen kauhea tarina oli tulossa.  Vastaus: Olen pahoillani, että joudun kertomaan sen sinulle. Se ei ole hieno tarina.</w:t>
      </w:r>
    </w:p>
    <w:p>
      <w:r>
        <w:rPr>
          <w:b/>
        </w:rPr>
        <w:t xml:space="preserve">Tulos</w:t>
      </w:r>
    </w:p>
    <w:p>
      <w:r>
        <w:t xml:space="preserve">kyllä</w:t>
      </w:r>
    </w:p>
    <w:p>
      <w:r>
        <w:rPr>
          <w:b/>
        </w:rPr>
        <w:t xml:space="preserve">Esimerkki 8.567</w:t>
      </w:r>
    </w:p>
    <w:p>
      <w:r>
        <w:t xml:space="preserve">Kehotus: Danielle, hän sanoo, että meillä on elokuvia myöhässä.  Vastaus: Minä en vastaa niiden palauttamisesta, vaan ainoastaan niiden tarkistamisesta.</w:t>
      </w:r>
    </w:p>
    <w:p>
      <w:r>
        <w:rPr>
          <w:b/>
        </w:rPr>
        <w:t xml:space="preserve">Tulos</w:t>
      </w:r>
    </w:p>
    <w:p>
      <w:r>
        <w:t xml:space="preserve">kyllä</w:t>
      </w:r>
    </w:p>
    <w:p>
      <w:r>
        <w:rPr>
          <w:b/>
        </w:rPr>
        <w:t xml:space="preserve">Esimerkki 8.568</w:t>
      </w:r>
    </w:p>
    <w:p>
      <w:r>
        <w:t xml:space="preserve">Kehotus: Hei, tämä ei ole minun sormukseni. Michael Jackson, tarvitsen sormukseni takaisin, jos aion koskaan voittaa vaimoni rakkauden takaisin.  Vastaus: Jos annan sormuksen takaisin, palaamme kaikki takaisin vanhoiksi sätkynukeiksi.</w:t>
      </w:r>
    </w:p>
    <w:p>
      <w:r>
        <w:rPr>
          <w:b/>
        </w:rPr>
        <w:t xml:space="preserve">Tulos</w:t>
      </w:r>
    </w:p>
    <w:p>
      <w:r>
        <w:t xml:space="preserve">kyllä</w:t>
      </w:r>
    </w:p>
    <w:p>
      <w:r>
        <w:rPr>
          <w:b/>
        </w:rPr>
        <w:t xml:space="preserve">Esimerkki 8.569</w:t>
      </w:r>
    </w:p>
    <w:p>
      <w:r>
        <w:t xml:space="preserve">Kehotus: Kiitos, että tiesit, että tarkoitin skalpelliä, vaikka sanoin lapaluu.  Vastaus: Olen pitkän linjan sairaanhoitaja. Vaikka emme ole koskaan työskennelleet yhdessä, se ei tarkoita, ettenkö tietäisi, mitä teen.</w:t>
      </w:r>
    </w:p>
    <w:p>
      <w:r>
        <w:rPr>
          <w:b/>
        </w:rPr>
        <w:t xml:space="preserve">Tulos</w:t>
      </w:r>
    </w:p>
    <w:p>
      <w:r>
        <w:t xml:space="preserve">kyllä</w:t>
      </w:r>
    </w:p>
    <w:p>
      <w:r>
        <w:rPr>
          <w:b/>
        </w:rPr>
        <w:t xml:space="preserve">Esimerkki 8.570</w:t>
      </w:r>
    </w:p>
    <w:p>
      <w:r>
        <w:t xml:space="preserve">Kehotus: Tein kovan muutoksen kohti amismaisempaa elämää.  Vastaus: Amishit käyttävät kirjoituskoneita vai vain paperia ja kynää?</w:t>
      </w:r>
    </w:p>
    <w:p>
      <w:r>
        <w:rPr>
          <w:b/>
        </w:rPr>
        <w:t xml:space="preserve">Tulos</w:t>
      </w:r>
    </w:p>
    <w:p>
      <w:r>
        <w:t xml:space="preserve">kyllä</w:t>
      </w:r>
    </w:p>
    <w:p>
      <w:r>
        <w:rPr>
          <w:b/>
        </w:rPr>
        <w:t xml:space="preserve">Esimerkki 8.571</w:t>
      </w:r>
    </w:p>
    <w:p>
      <w:r>
        <w:t xml:space="preserve">Kehotus: Charlie, sinä rasitat minua tänään.  Vastaus: Olenko minä verovirasto? En tiedä, mitä tarkoitat.</w:t>
      </w:r>
    </w:p>
    <w:p>
      <w:r>
        <w:rPr>
          <w:b/>
        </w:rPr>
        <w:t xml:space="preserve">Tulos</w:t>
      </w:r>
    </w:p>
    <w:p>
      <w:r>
        <w:t xml:space="preserve">kyllä</w:t>
      </w:r>
    </w:p>
    <w:p>
      <w:r>
        <w:rPr>
          <w:b/>
        </w:rPr>
        <w:t xml:space="preserve">Esimerkki 8.572</w:t>
      </w:r>
    </w:p>
    <w:p>
      <w:r>
        <w:t xml:space="preserve">Kehotus: Näytä noille nuorille se valo, joka sinulla on sisälläsi. Avaa itsesi heille.  Vastaa: Päiväkirja, kun viimeksi sanoit noin, vietin niin paljon aikaa vankilassa.</w:t>
      </w:r>
    </w:p>
    <w:p>
      <w:r>
        <w:rPr>
          <w:b/>
        </w:rPr>
        <w:t xml:space="preserve">Tulos</w:t>
      </w:r>
    </w:p>
    <w:p>
      <w:r>
        <w:t xml:space="preserve">kyllä</w:t>
      </w:r>
    </w:p>
    <w:p>
      <w:r>
        <w:rPr>
          <w:b/>
        </w:rPr>
        <w:t xml:space="preserve">Esimerkki 8.573</w:t>
      </w:r>
    </w:p>
    <w:p>
      <w:r>
        <w:t xml:space="preserve">Kehotus: On hyvä, ettei nimesi ole jääkaappi.  Vastaus: Minusta naisten ei pitäisi vitsailla.</w:t>
      </w:r>
    </w:p>
    <w:p>
      <w:r>
        <w:rPr>
          <w:b/>
        </w:rPr>
        <w:t xml:space="preserve">Tulos</w:t>
      </w:r>
    </w:p>
    <w:p>
      <w:r>
        <w:t xml:space="preserve">kyllä</w:t>
      </w:r>
    </w:p>
    <w:p>
      <w:r>
        <w:rPr>
          <w:b/>
        </w:rPr>
        <w:t xml:space="preserve">Esimerkki 8.574</w:t>
      </w:r>
    </w:p>
    <w:p>
      <w:r>
        <w:t xml:space="preserve">Kehotus: Onko sinua koskaan purtu sellaisessa käärmekirkossa?  Vastaus: Käärmeiden käärmeiden käärmeitä? Häntä on purrut henki.</w:t>
      </w:r>
    </w:p>
    <w:p>
      <w:r>
        <w:rPr>
          <w:b/>
        </w:rPr>
        <w:t xml:space="preserve">Tulos</w:t>
      </w:r>
    </w:p>
    <w:p>
      <w:r>
        <w:t xml:space="preserve">kyllä</w:t>
      </w:r>
    </w:p>
    <w:p>
      <w:r>
        <w:rPr>
          <w:b/>
        </w:rPr>
        <w:t xml:space="preserve">Esimerkki 8.575</w:t>
      </w:r>
    </w:p>
    <w:p>
      <w:r>
        <w:t xml:space="preserve">Kehotus: Pitäisikö meidän alkaa pukeutua tylsemmin? Projisioiko se meidät takaisin suureen maailmaan?  Vastaus: Haluammeko edes palata sinne?</w:t>
      </w:r>
    </w:p>
    <w:p>
      <w:r>
        <w:rPr>
          <w:b/>
        </w:rPr>
        <w:t xml:space="preserve">Tulos</w:t>
      </w:r>
    </w:p>
    <w:p>
      <w:r>
        <w:t xml:space="preserve">kyllä</w:t>
      </w:r>
    </w:p>
    <w:p>
      <w:r>
        <w:rPr>
          <w:b/>
        </w:rPr>
        <w:t xml:space="preserve">Esimerkki 8.576</w:t>
      </w:r>
    </w:p>
    <w:p>
      <w:r>
        <w:t xml:space="preserve">Kehotus: Aivan kuten sormustimet, joiden on tarkoitus suojata sormiasi neulalta.  Vastaus: Joo, minun sormustimissani on reikiä.</w:t>
      </w:r>
    </w:p>
    <w:p>
      <w:r>
        <w:rPr>
          <w:b/>
        </w:rPr>
        <w:t xml:space="preserve">Tulos</w:t>
      </w:r>
    </w:p>
    <w:p>
      <w:r>
        <w:t xml:space="preserve">kyllä</w:t>
      </w:r>
    </w:p>
    <w:p>
      <w:r>
        <w:rPr>
          <w:b/>
        </w:rPr>
        <w:t xml:space="preserve">Esimerkki 8.577</w:t>
      </w:r>
    </w:p>
    <w:p>
      <w:r>
        <w:t xml:space="preserve">Kehotus: Ovatko coozies niitä asioita, joita laitatte kuppienne päälle?  Vastaus: "Ei, ei, ei, ei, ei, ei, ei, ei, ei, ei: Kyllä, kuppiin laitetaan coozie. Tuo on todellinen lasi puoliksi täynnä -asenne. Minä pidän sinusta.</w:t>
      </w:r>
    </w:p>
    <w:p>
      <w:r>
        <w:rPr>
          <w:b/>
        </w:rPr>
        <w:t xml:space="preserve">Tulos</w:t>
      </w:r>
    </w:p>
    <w:p>
      <w:r>
        <w:t xml:space="preserve">kyllä</w:t>
      </w:r>
    </w:p>
    <w:p>
      <w:r>
        <w:rPr>
          <w:b/>
        </w:rPr>
        <w:t xml:space="preserve">Esimerkki 8.578</w:t>
      </w:r>
    </w:p>
    <w:p>
      <w:r>
        <w:t xml:space="preserve">Kehotus: Tässä, kulta. Tunnen itseni niin holtittomaksi. En edes maksanut tästä appelsiinijuliuksesta! Se on joulun ihme!  Vastaus: OKEI. No, se on laitonta. Se on itse asiassa rikos.</w:t>
      </w:r>
    </w:p>
    <w:p>
      <w:r>
        <w:rPr>
          <w:b/>
        </w:rPr>
        <w:t xml:space="preserve">Tulos</w:t>
      </w:r>
    </w:p>
    <w:p>
      <w:r>
        <w:t xml:space="preserve">kyllä</w:t>
      </w:r>
    </w:p>
    <w:p>
      <w:r>
        <w:rPr>
          <w:b/>
        </w:rPr>
        <w:t xml:space="preserve">Esimerkki 8.579</w:t>
      </w:r>
    </w:p>
    <w:p>
      <w:r>
        <w:t xml:space="preserve">Kehotus: Hän on hyvin älykäs. Et ole tainnut koskaan aiemmin kuulla tavaroiden säilyttämisestä rintaliiveissäsi?  Vastaus: "En ole koskaan kuullut rintaliiveistä: Vastaus: Olet niin herttainen.</w:t>
      </w:r>
    </w:p>
    <w:p>
      <w:r>
        <w:rPr>
          <w:b/>
        </w:rPr>
        <w:t xml:space="preserve">Tulos</w:t>
      </w:r>
    </w:p>
    <w:p>
      <w:r>
        <w:t xml:space="preserve">kyllä</w:t>
      </w:r>
    </w:p>
    <w:p>
      <w:r>
        <w:rPr>
          <w:b/>
        </w:rPr>
        <w:t xml:space="preserve">Esimerkki 8.580</w:t>
      </w:r>
    </w:p>
    <w:p>
      <w:r>
        <w:t xml:space="preserve">Kehotus: Kiinnostaako sinua Kyle?  Vastaus: Kyle? Hän näyttää aika sekopäältä, mutta olen avoin. Olen avoin kenelle tahansa.</w:t>
      </w:r>
    </w:p>
    <w:p>
      <w:r>
        <w:rPr>
          <w:b/>
        </w:rPr>
        <w:t xml:space="preserve">Tulos</w:t>
      </w:r>
    </w:p>
    <w:p>
      <w:r>
        <w:t xml:space="preserve">kyllä</w:t>
      </w:r>
    </w:p>
    <w:p>
      <w:r>
        <w:rPr>
          <w:b/>
        </w:rPr>
        <w:t xml:space="preserve">Esimerkki 8.581</w:t>
      </w:r>
    </w:p>
    <w:p>
      <w:r>
        <w:t xml:space="preserve">Kehotus: Aioin kysyä kanalta, mitä se ajattelee minusta, koska äitini ei koskaan kertonut minulle, mitä se ajattelee minusta. Hän sanoi aina: "Jos saat kanan pitämään sinusta, se tarkoittaa, että olet jotain."?"?  Vastaus: "Mitä? Kysyin äidiltäni koko ajan, mitä se ajattelee minusta.</w:t>
      </w:r>
    </w:p>
    <w:p>
      <w:r>
        <w:rPr>
          <w:b/>
        </w:rPr>
        <w:t xml:space="preserve">Tulos</w:t>
      </w:r>
    </w:p>
    <w:p>
      <w:r>
        <w:t xml:space="preserve">kyllä</w:t>
      </w:r>
    </w:p>
    <w:p>
      <w:r>
        <w:rPr>
          <w:b/>
        </w:rPr>
        <w:t xml:space="preserve">Esimerkki 8.582</w:t>
      </w:r>
    </w:p>
    <w:p>
      <w:r>
        <w:t xml:space="preserve">Kehotus: Alice on suosikkianimaationi.  Vastaus: Josie and the Pussycats oli suosikkini.</w:t>
      </w:r>
    </w:p>
    <w:p>
      <w:r>
        <w:rPr>
          <w:b/>
        </w:rPr>
        <w:t xml:space="preserve">Tulos</w:t>
      </w:r>
    </w:p>
    <w:p>
      <w:r>
        <w:t xml:space="preserve">kyllä</w:t>
      </w:r>
    </w:p>
    <w:p>
      <w:r>
        <w:rPr>
          <w:b/>
        </w:rPr>
        <w:t xml:space="preserve">Esimerkki 8.583</w:t>
      </w:r>
    </w:p>
    <w:p>
      <w:r>
        <w:t xml:space="preserve">Kehotus: Kieli: Kostutetaan tämä jauhemainen lääke kielihiellä ja ruiskutetaan se häneen. Sen pitäisi laittaa hänet pakkaseen, kunnes saamme tämän kokaiinin takaisin 1980-luvulle.  Vastaus: Olen pahoillani, että ehdotin sitä, koska ajatus siitä ällöttää minua.</w:t>
      </w:r>
    </w:p>
    <w:p>
      <w:r>
        <w:rPr>
          <w:b/>
        </w:rPr>
        <w:t xml:space="preserve">Tulos</w:t>
      </w:r>
    </w:p>
    <w:p>
      <w:r>
        <w:t xml:space="preserve">kyllä</w:t>
      </w:r>
    </w:p>
    <w:p>
      <w:r>
        <w:rPr>
          <w:b/>
        </w:rPr>
        <w:t xml:space="preserve">Esimerkki 8.584</w:t>
      </w:r>
    </w:p>
    <w:p>
      <w:r>
        <w:t xml:space="preserve">Kehotus: Sinulla on päälläsi tanssiaispuku.  Vastaus: Pukupuku: Halusin näyttää kauniilta sinun vuoksesi.</w:t>
      </w:r>
    </w:p>
    <w:p>
      <w:r>
        <w:rPr>
          <w:b/>
        </w:rPr>
        <w:t xml:space="preserve">Tulos</w:t>
      </w:r>
    </w:p>
    <w:p>
      <w:r>
        <w:t xml:space="preserve">kyllä</w:t>
      </w:r>
    </w:p>
    <w:p>
      <w:r>
        <w:rPr>
          <w:b/>
        </w:rPr>
        <w:t xml:space="preserve">Esimerkki 8.585</w:t>
      </w:r>
    </w:p>
    <w:p>
      <w:r>
        <w:t xml:space="preserve">Kehotus: Etsin kaikenlaista tietoa tai opastusta siitä, miten tämä koko vanhemmuus toimii.  Vastaus: Puhuin isäni kanssa viimeksi varmaan kymmenen vuotta sitten.</w:t>
      </w:r>
    </w:p>
    <w:p>
      <w:r>
        <w:rPr>
          <w:b/>
        </w:rPr>
        <w:t xml:space="preserve">Tulos</w:t>
      </w:r>
    </w:p>
    <w:p>
      <w:r>
        <w:t xml:space="preserve">kyllä</w:t>
      </w:r>
    </w:p>
    <w:p>
      <w:r>
        <w:rPr>
          <w:b/>
        </w:rPr>
        <w:t xml:space="preserve">Esimerkki 8.586</w:t>
      </w:r>
    </w:p>
    <w:p>
      <w:r>
        <w:t xml:space="preserve">Kehotus: Kävitkö ennen lentokoneen ohjaamossa?  Vastaus: "Ei, ei, ei, ei, ei, ei, ei, ei, ei, ei! Joo, ennen 9-11:tä olin aina ohjaamossa.</w:t>
      </w:r>
    </w:p>
    <w:p>
      <w:r>
        <w:rPr>
          <w:b/>
        </w:rPr>
        <w:t xml:space="preserve">Tulos</w:t>
      </w:r>
    </w:p>
    <w:p>
      <w:r>
        <w:t xml:space="preserve">kyllä</w:t>
      </w:r>
    </w:p>
    <w:p>
      <w:r>
        <w:rPr>
          <w:b/>
        </w:rPr>
        <w:t xml:space="preserve">Esimerkki 8.587</w:t>
      </w:r>
    </w:p>
    <w:p>
      <w:r>
        <w:t xml:space="preserve">Kehotus: En juo vettä ja poltan 3 askia savukkeita päivässä.  Vastaus: Kulta, olet karsinut jotain hurjaa. Sinun täytyy tehdä asialle jotain.</w:t>
      </w:r>
    </w:p>
    <w:p>
      <w:r>
        <w:rPr>
          <w:b/>
        </w:rPr>
        <w:t xml:space="preserve">Tulos</w:t>
      </w:r>
    </w:p>
    <w:p>
      <w:r>
        <w:t xml:space="preserve">kyllä</w:t>
      </w:r>
    </w:p>
    <w:p>
      <w:r>
        <w:rPr>
          <w:b/>
        </w:rPr>
        <w:t xml:space="preserve">Esimerkki 8.588</w:t>
      </w:r>
    </w:p>
    <w:p>
      <w:r>
        <w:t xml:space="preserve">Kehotus: Onko tämä ensimmäinen kerta Phishin konsertissa?  Vastaus: Phishin ensimmäinen esiintyminen: Se on. Mutta en ole vielä oikeastaan sisällä konsertissa.</w:t>
      </w:r>
    </w:p>
    <w:p>
      <w:r>
        <w:rPr>
          <w:b/>
        </w:rPr>
        <w:t xml:space="preserve">Tulos</w:t>
      </w:r>
    </w:p>
    <w:p>
      <w:r>
        <w:t xml:space="preserve">kyllä</w:t>
      </w:r>
    </w:p>
    <w:p>
      <w:r>
        <w:rPr>
          <w:b/>
        </w:rPr>
        <w:t xml:space="preserve">Esimerkki 8.589</w:t>
      </w:r>
    </w:p>
    <w:p>
      <w:r>
        <w:t xml:space="preserve">Kehotus: Jos heilutat kankaita, ne tekevät jotain hullun siistiä. Katso tätä.  Vastaa: Ne nauravat vähän tanssissa. Tämä on sopimatonta ja jumalatonta. Sven, en ole enää isäntäsi. Minä häivyn täältä.</w:t>
      </w:r>
    </w:p>
    <w:p>
      <w:r>
        <w:rPr>
          <w:b/>
        </w:rPr>
        <w:t xml:space="preserve">Tulos</w:t>
      </w:r>
    </w:p>
    <w:p>
      <w:r>
        <w:t xml:space="preserve">kyllä</w:t>
      </w:r>
    </w:p>
    <w:p>
      <w:r>
        <w:rPr>
          <w:b/>
        </w:rPr>
        <w:t xml:space="preserve">Esimerkki 8.590</w:t>
      </w:r>
    </w:p>
    <w:p>
      <w:r>
        <w:t xml:space="preserve">Kehotus: New Yorkin osavaltion pohjoisosaan.  Vastaus: Vastaus: OK, tässä. Ota kaikki rahani.</w:t>
      </w:r>
    </w:p>
    <w:p>
      <w:r>
        <w:rPr>
          <w:b/>
        </w:rPr>
        <w:t xml:space="preserve">Tulos</w:t>
      </w:r>
    </w:p>
    <w:p>
      <w:r>
        <w:t xml:space="preserve">kyllä</w:t>
      </w:r>
    </w:p>
    <w:p>
      <w:r>
        <w:rPr>
          <w:b/>
        </w:rPr>
        <w:t xml:space="preserve">Esimerkki 8.591</w:t>
      </w:r>
    </w:p>
    <w:p>
      <w:r>
        <w:t xml:space="preserve">Kehotus: Oi, sinä saarnaat kuorolle. Minulla on ollut monia välipaloja sisälläni vuosien varrella.  Vastaus: "En ole koskaan saanut mitään eväitä: Otettiinko ne pois vai annoitko niiden vain kasvaa siellä?</w:t>
      </w:r>
    </w:p>
    <w:p>
      <w:r>
        <w:rPr>
          <w:b/>
        </w:rPr>
        <w:t xml:space="preserve">Tulos</w:t>
      </w:r>
    </w:p>
    <w:p>
      <w:r>
        <w:t xml:space="preserve">kyllä</w:t>
      </w:r>
    </w:p>
    <w:p>
      <w:r>
        <w:rPr>
          <w:b/>
        </w:rPr>
        <w:t xml:space="preserve">Esimerkki 8.592</w:t>
      </w:r>
    </w:p>
    <w:p>
      <w:r>
        <w:t xml:space="preserve">Kehotus: Hänellä on perhettä Pariisissa.  Vastaus: Fritz-setä. Hän asuu Eiffel-tornin huipulla!</w:t>
      </w:r>
    </w:p>
    <w:p>
      <w:r>
        <w:rPr>
          <w:b/>
        </w:rPr>
        <w:t xml:space="preserve">Tulos</w:t>
      </w:r>
    </w:p>
    <w:p>
      <w:r>
        <w:t xml:space="preserve">kyllä</w:t>
      </w:r>
    </w:p>
    <w:p>
      <w:r>
        <w:rPr>
          <w:b/>
        </w:rPr>
        <w:t xml:space="preserve">Esimerkki 8.593</w:t>
      </w:r>
    </w:p>
    <w:p>
      <w:r>
        <w:t xml:space="preserve">Kehotus: Hautajaisissa on aika kova tungos.  Vastaus: Isoisä ei ollut kovin pidetty.</w:t>
      </w:r>
    </w:p>
    <w:p>
      <w:r>
        <w:rPr>
          <w:b/>
        </w:rPr>
        <w:t xml:space="preserve">Tulos</w:t>
      </w:r>
    </w:p>
    <w:p>
      <w:r>
        <w:t xml:space="preserve">kyllä</w:t>
      </w:r>
    </w:p>
    <w:p>
      <w:r>
        <w:rPr>
          <w:b/>
        </w:rPr>
        <w:t xml:space="preserve">Esimerkki 8.594</w:t>
      </w:r>
    </w:p>
    <w:p>
      <w:r>
        <w:t xml:space="preserve">Kehotus: Vatsastapuhuja-nukke, jonka silmät liikkuvat edestakaisin.  Vastaus: Aivan kuin siinä Twilight Zone -jaksossa. Se oli yksi suosikkijaksoistani. En koskaan unohda loppua.</w:t>
      </w:r>
    </w:p>
    <w:p>
      <w:r>
        <w:rPr>
          <w:b/>
        </w:rPr>
        <w:t xml:space="preserve">Tulos</w:t>
      </w:r>
    </w:p>
    <w:p>
      <w:r>
        <w:t xml:space="preserve">kyllä</w:t>
      </w:r>
    </w:p>
    <w:p>
      <w:r>
        <w:rPr>
          <w:b/>
        </w:rPr>
        <w:t xml:space="preserve">Esimerkki 8.595</w:t>
      </w:r>
    </w:p>
    <w:p>
      <w:r>
        <w:t xml:space="preserve">Kehotus: Se on meille molemmille, koska olemme molemmat syöneet puolikkaat onnenkeksistä. Minä lopetan asian käsittelyn.  Vastaus: OKEI. Hän voittaa. Saanko sanoa sen? Hän voittaa. Se oli niin hyvä.</w:t>
      </w:r>
    </w:p>
    <w:p>
      <w:r>
        <w:rPr>
          <w:b/>
        </w:rPr>
        <w:t xml:space="preserve">Tulos</w:t>
      </w:r>
    </w:p>
    <w:p>
      <w:r>
        <w:t xml:space="preserve">kyllä</w:t>
      </w:r>
    </w:p>
    <w:p>
      <w:r>
        <w:rPr>
          <w:b/>
        </w:rPr>
        <w:t xml:space="preserve">Esimerkki 8.596</w:t>
      </w:r>
    </w:p>
    <w:p>
      <w:r>
        <w:t xml:space="preserve">Kehotus: Miksi et menisi leikkimään kavereidesi kanssa metsään?  Vastaus: "Ei, ei, ei, ei, ei, ei, ei, ei, ei, ei: Tarkoitatko Billyä ja Daisyä? He kuolivat.</w:t>
      </w:r>
    </w:p>
    <w:p>
      <w:r>
        <w:rPr>
          <w:b/>
        </w:rPr>
        <w:t xml:space="preserve">Tulos</w:t>
      </w:r>
    </w:p>
    <w:p>
      <w:r>
        <w:t xml:space="preserve">kyllä</w:t>
      </w:r>
    </w:p>
    <w:p>
      <w:r>
        <w:rPr>
          <w:b/>
        </w:rPr>
        <w:t xml:space="preserve">Esimerkki 8.597</w:t>
      </w:r>
    </w:p>
    <w:p>
      <w:r>
        <w:t xml:space="preserve">Kehotus: Voileipä tuntuu kuumalta. Munasalaattivoileipien kuuluu olla kylmiä huoneenlämpöisiä.  Vastaus: Joo, ja munat ovat elämän alku. On tärkeää kohdella niitä oikein.</w:t>
      </w:r>
    </w:p>
    <w:p>
      <w:r>
        <w:rPr>
          <w:b/>
        </w:rPr>
        <w:t xml:space="preserve">Tulos</w:t>
      </w:r>
    </w:p>
    <w:p>
      <w:r>
        <w:t xml:space="preserve">kyllä</w:t>
      </w:r>
    </w:p>
    <w:p>
      <w:r>
        <w:rPr>
          <w:b/>
        </w:rPr>
        <w:t xml:space="preserve">Esimerkki 8.598</w:t>
      </w:r>
    </w:p>
    <w:p>
      <w:r>
        <w:t xml:space="preserve">Kehotus: Vai ei Elle Fanning?  Vastaus: Elle Elle? Hän on näyttelijä kuten minä.</w:t>
      </w:r>
    </w:p>
    <w:p>
      <w:r>
        <w:rPr>
          <w:b/>
        </w:rPr>
        <w:t xml:space="preserve">Tulos</w:t>
      </w:r>
    </w:p>
    <w:p>
      <w:r>
        <w:t xml:space="preserve">kyllä</w:t>
      </w:r>
    </w:p>
    <w:p>
      <w:r>
        <w:rPr>
          <w:b/>
        </w:rPr>
        <w:t xml:space="preserve">Esimerkki 8.599</w:t>
      </w:r>
    </w:p>
    <w:p>
      <w:r>
        <w:t xml:space="preserve">Kehotus: En ole varma, mitä täällä tapahtuu. Se, että kysyt minulta, olenko koskaan ollut rakastunut, vaikuttaa siltä, että se rikkoo sääntöjä.  Vastaus: Cleatus, luulen, että ymmärrät väärin kysymykseni tarkoituksen. Tiedät, että olen hyvin onnellisesti naimisissa rouva Madisonin kanssa.</w:t>
      </w:r>
    </w:p>
    <w:p>
      <w:r>
        <w:rPr>
          <w:b/>
        </w:rPr>
        <w:t xml:space="preserve">Tulos</w:t>
      </w:r>
    </w:p>
    <w:p>
      <w:r>
        <w:t xml:space="preserve">kyllä</w:t>
      </w:r>
    </w:p>
    <w:p>
      <w:r>
        <w:rPr>
          <w:b/>
        </w:rPr>
        <w:t xml:space="preserve">Esimerkki 8.600</w:t>
      </w:r>
    </w:p>
    <w:p>
      <w:r>
        <w:t xml:space="preserve">Kehotus: Tuntuu, että aina kun joku kysyy sinulta rikoksesta, sanot, etten tehnyt rikosta. Poltin vain sairaalan ja nautin neiti Georginan leipiä keskellä yötä.  Vastaus: "Ei, ei, ei, ei, ei, ei, ei, ei, ei, ei: Aina kun rikos tulee puheeksi, sanon, ettet ole tehnyt sitä.</w:t>
      </w:r>
    </w:p>
    <w:p>
      <w:r>
        <w:rPr>
          <w:b/>
        </w:rPr>
        <w:t xml:space="preserve">Tulos</w:t>
      </w:r>
    </w:p>
    <w:p>
      <w:r>
        <w:t xml:space="preserve">kyllä</w:t>
      </w:r>
    </w:p>
    <w:p>
      <w:r>
        <w:rPr>
          <w:b/>
        </w:rPr>
        <w:t xml:space="preserve">Esimerkki 8.601</w:t>
      </w:r>
    </w:p>
    <w:p>
      <w:r>
        <w:t xml:space="preserve">Kehotus: En usko, että olen enää kauan tässä maailmassa.  Vastaus: Silmäsi ovat oudot - niissä ei ole väriä. Näytät Limp Bizkitin basistilta.</w:t>
      </w:r>
    </w:p>
    <w:p>
      <w:r>
        <w:rPr>
          <w:b/>
        </w:rPr>
        <w:t xml:space="preserve">Tulos</w:t>
      </w:r>
    </w:p>
    <w:p>
      <w:r>
        <w:t xml:space="preserve">kyllä</w:t>
      </w:r>
    </w:p>
    <w:p>
      <w:r>
        <w:rPr>
          <w:b/>
        </w:rPr>
        <w:t xml:space="preserve">Esimerkki 8.602</w:t>
      </w:r>
    </w:p>
    <w:p>
      <w:r>
        <w:t xml:space="preserve">Kehotus: En tiennyt, että leivonnaisia on leivissä.  Vastaus: Niinpä niin.  Ajattelin, että minä todella saan koko leivoskokemuksen.  Miksi ei, sen sijaan, että tekisin kasan pieniä keksejä tai mitä vittua tahansa, tekisin vaikka kokonaisen leivän kokoisia, jotta niitä voisi leikata kuin leipää.  Enpä tiedä...  Taisin olla sekaisin reseptin kanssa.</w:t>
      </w:r>
    </w:p>
    <w:p>
      <w:r>
        <w:rPr>
          <w:b/>
        </w:rPr>
        <w:t xml:space="preserve">Tulos</w:t>
      </w:r>
    </w:p>
    <w:p>
      <w:r>
        <w:t xml:space="preserve">kyllä</w:t>
      </w:r>
    </w:p>
    <w:p>
      <w:r>
        <w:rPr>
          <w:b/>
        </w:rPr>
        <w:t xml:space="preserve">Esimerkki 8.603</w:t>
      </w:r>
    </w:p>
    <w:p>
      <w:r>
        <w:t xml:space="preserve">Kehotus: Minulla on R-BnB, jonka olen vuokrannut.  Vastaus: Maybelline, kuinka kehtaat? Olet pettänyt kirkon, jumalat, temppelin ja isä-mestarin. Heitän sinut ulos, ilkeä demoninainen.</w:t>
      </w:r>
    </w:p>
    <w:p>
      <w:r>
        <w:rPr>
          <w:b/>
        </w:rPr>
        <w:t xml:space="preserve">Tulos</w:t>
      </w:r>
    </w:p>
    <w:p>
      <w:r>
        <w:t xml:space="preserve">kyllä</w:t>
      </w:r>
    </w:p>
    <w:p>
      <w:r>
        <w:rPr>
          <w:b/>
        </w:rPr>
        <w:t xml:space="preserve">Esimerkki 8.604</w:t>
      </w:r>
    </w:p>
    <w:p>
      <w:r>
        <w:t xml:space="preserve">Kehotus: Kuten huomaatte, kirjoitan paljon sanoja minuutissa.  Vastaus: Olen hyvin vaikuttunut. Haluaisin, että kirjoittaisit vain lukemasi ohjeet kaikkeen, mitä löydät ruokakomerostani. Painettu teksti on liian pientä minulle.</w:t>
      </w:r>
    </w:p>
    <w:p>
      <w:r>
        <w:rPr>
          <w:b/>
        </w:rPr>
        <w:t xml:space="preserve">Tulos</w:t>
      </w:r>
    </w:p>
    <w:p>
      <w:r>
        <w:t xml:space="preserve">kyllä</w:t>
      </w:r>
    </w:p>
    <w:p>
      <w:r>
        <w:rPr>
          <w:b/>
        </w:rPr>
        <w:t xml:space="preserve">Esimerkki 8.605</w:t>
      </w:r>
    </w:p>
    <w:p>
      <w:r>
        <w:t xml:space="preserve">Kehotus: Joo, minun täytyi kai käydä läpi muutos. Irrottautua kodinomaisesta ansastani, jossa olin.  Vastaus: Se on melkein kuin olisit käynyt läpi muutoksen, joka ei ole erilainen kuin zombeilla.</w:t>
      </w:r>
    </w:p>
    <w:p>
      <w:r>
        <w:rPr>
          <w:b/>
        </w:rPr>
        <w:t xml:space="preserve">Tulos</w:t>
      </w:r>
    </w:p>
    <w:p>
      <w:r>
        <w:t xml:space="preserve">kyllä</w:t>
      </w:r>
    </w:p>
    <w:p>
      <w:r>
        <w:rPr>
          <w:b/>
        </w:rPr>
        <w:t xml:space="preserve">Esimerkki 8.606</w:t>
      </w:r>
    </w:p>
    <w:p>
      <w:r>
        <w:t xml:space="preserve">Kehotus: Miten vertaisit Ghost Reconia ja Skyrimiä. Se on mahdotonta.  Vastaus: En välitä kummastakaan. Olen itse Pokemon-mies.</w:t>
      </w:r>
    </w:p>
    <w:p>
      <w:r>
        <w:rPr>
          <w:b/>
        </w:rPr>
        <w:t xml:space="preserve">Tulos</w:t>
      </w:r>
    </w:p>
    <w:p>
      <w:r>
        <w:t xml:space="preserve">kyllä</w:t>
      </w:r>
    </w:p>
    <w:p>
      <w:r>
        <w:rPr>
          <w:b/>
        </w:rPr>
        <w:t xml:space="preserve">Esimerkki 8.607</w:t>
      </w:r>
    </w:p>
    <w:p>
      <w:r>
        <w:t xml:space="preserve">Kehotus: Onko huomenna juna Savannahiin, Georgiaan?  Vastaus: Vastaa: Totta kai, painu helvettiin. Sinä puhut siitä pirun Savannahin junasta.</w:t>
      </w:r>
    </w:p>
    <w:p>
      <w:r>
        <w:rPr>
          <w:b/>
        </w:rPr>
        <w:t xml:space="preserve">Tulos</w:t>
      </w:r>
    </w:p>
    <w:p>
      <w:r>
        <w:t xml:space="preserve">kyllä</w:t>
      </w:r>
    </w:p>
    <w:p>
      <w:r>
        <w:rPr>
          <w:b/>
        </w:rPr>
        <w:t xml:space="preserve">Esimerkki 8.608</w:t>
      </w:r>
    </w:p>
    <w:p>
      <w:r>
        <w:t xml:space="preserve">Kehotus: En vastaa siihen? En ole asiakkaasi.  Vastaus: En ole asiakkaasi: Kukaan ei vastaa kysymyksiin. Minä olen ainoa, joka vastaa kysymyksiin.</w:t>
      </w:r>
    </w:p>
    <w:p>
      <w:r>
        <w:rPr>
          <w:b/>
        </w:rPr>
        <w:t xml:space="preserve">Tulos</w:t>
      </w:r>
    </w:p>
    <w:p>
      <w:r>
        <w:t xml:space="preserve">kyllä</w:t>
      </w:r>
    </w:p>
    <w:p>
      <w:r>
        <w:rPr>
          <w:b/>
        </w:rPr>
        <w:t xml:space="preserve">Esimerkki 8.609</w:t>
      </w:r>
    </w:p>
    <w:p>
      <w:r>
        <w:t xml:space="preserve">Kehotus: Kyllä, en aio jakaa täytettyä juustoani tämän kanssa.  Vastaus: No, sinun ei tarvitse olla huolissasi siitä, että Well Dropping Societyllä on tarpeeksi pizzaa ruokkimaan jäseniään, koska minä en liity siihen.</w:t>
      </w:r>
    </w:p>
    <w:p>
      <w:r>
        <w:rPr>
          <w:b/>
        </w:rPr>
        <w:t xml:space="preserve">Tulos</w:t>
      </w:r>
    </w:p>
    <w:p>
      <w:r>
        <w:t xml:space="preserve">kyllä</w:t>
      </w:r>
    </w:p>
    <w:p>
      <w:r>
        <w:rPr>
          <w:b/>
        </w:rPr>
        <w:t xml:space="preserve">Esimerkki 8.610</w:t>
      </w:r>
    </w:p>
    <w:p>
      <w:r>
        <w:t xml:space="preserve">Kehotus: Okei, olen pahoillani. Olenko oikeassa paikassa?  Vastaus: Olenko oikeassa paikassa? Kyllä, kyllä olet. Hei, miten menee? Nimeni on Catalina.</w:t>
      </w:r>
    </w:p>
    <w:p>
      <w:r>
        <w:rPr>
          <w:b/>
        </w:rPr>
        <w:t xml:space="preserve">Tulos</w:t>
      </w:r>
    </w:p>
    <w:p>
      <w:r>
        <w:t xml:space="preserve">kyllä</w:t>
      </w:r>
    </w:p>
    <w:p>
      <w:r>
        <w:rPr>
          <w:b/>
        </w:rPr>
        <w:t xml:space="preserve">Esimerkki 8.611</w:t>
      </w:r>
    </w:p>
    <w:p>
      <w:r>
        <w:t xml:space="preserve">Kehotus: Ei ole kyse siitä, että omistat sen, mitä sanot, vaikka olisit kuinka mielettömän väärässä. Eikö se kuulosta mukavalta?  Vastaus: Haluatko rehellisen vastaukseni vai haluatko vastauksen, jonka haluat kuulla?</w:t>
      </w:r>
    </w:p>
    <w:p>
      <w:r>
        <w:rPr>
          <w:b/>
        </w:rPr>
        <w:t xml:space="preserve">Tulos</w:t>
      </w:r>
    </w:p>
    <w:p>
      <w:r>
        <w:t xml:space="preserve">kyllä</w:t>
      </w:r>
    </w:p>
    <w:p>
      <w:r>
        <w:rPr>
          <w:b/>
        </w:rPr>
        <w:t xml:space="preserve">Esimerkki 8.612</w:t>
      </w:r>
    </w:p>
    <w:p>
      <w:r>
        <w:t xml:space="preserve">Kehotus: En ole kääpiö.  Olen vain lyhyt, okei?  Vain lyhyt kaveri.  Vastaus: Joo, mutta sinulla on myös punainen pipo päässäsi.  Se näyttää kääpiön hatulta.</w:t>
      </w:r>
    </w:p>
    <w:p>
      <w:r>
        <w:rPr>
          <w:b/>
        </w:rPr>
        <w:t xml:space="preserve">Tulos</w:t>
      </w:r>
    </w:p>
    <w:p>
      <w:r>
        <w:t xml:space="preserve">kyllä</w:t>
      </w:r>
    </w:p>
    <w:p>
      <w:r>
        <w:rPr>
          <w:b/>
        </w:rPr>
        <w:t xml:space="preserve">Esimerkki 8.613</w:t>
      </w:r>
    </w:p>
    <w:p>
      <w:r>
        <w:t xml:space="preserve">Kehotus: Minulla on raivoisa heroiiniriippuvuus, joten saatat olla juuri sinä, joka olet raitis.  Vastaus: Hyvä, että olen hetero, kuten kaikki Country-nimisen maan asukkaat.</w:t>
      </w:r>
    </w:p>
    <w:p>
      <w:r>
        <w:rPr>
          <w:b/>
        </w:rPr>
        <w:t xml:space="preserve">Tulos</w:t>
      </w:r>
    </w:p>
    <w:p>
      <w:r>
        <w:t xml:space="preserve">kyllä</w:t>
      </w:r>
    </w:p>
    <w:p>
      <w:r>
        <w:rPr>
          <w:b/>
        </w:rPr>
        <w:t xml:space="preserve">Esimerkki 8.614</w:t>
      </w:r>
    </w:p>
    <w:p>
      <w:r>
        <w:t xml:space="preserve">Kehotus: Sharon, minua hermostuttaa perheeni.  Vastaus: Sharon: Sinä hikoilet.</w:t>
      </w:r>
    </w:p>
    <w:p>
      <w:r>
        <w:rPr>
          <w:b/>
        </w:rPr>
        <w:t xml:space="preserve">Tulos</w:t>
      </w:r>
    </w:p>
    <w:p>
      <w:r>
        <w:t xml:space="preserve">kyllä</w:t>
      </w:r>
    </w:p>
    <w:p>
      <w:r>
        <w:rPr>
          <w:b/>
        </w:rPr>
        <w:t xml:space="preserve">Esimerkki 8.615</w:t>
      </w:r>
    </w:p>
    <w:p>
      <w:r>
        <w:t xml:space="preserve">Kehotus: Hei, voisitteko olla hiljempaa? Yritän ottaa nokoset.  Vastaus: Anteeksi, Omar. En huomannut, että olit saappaat jalassa.</w:t>
      </w:r>
    </w:p>
    <w:p>
      <w:r>
        <w:rPr>
          <w:b/>
        </w:rPr>
        <w:t xml:space="preserve">Tulos</w:t>
      </w:r>
    </w:p>
    <w:p>
      <w:r>
        <w:t xml:space="preserve">kyllä</w:t>
      </w:r>
    </w:p>
    <w:p>
      <w:r>
        <w:rPr>
          <w:b/>
        </w:rPr>
        <w:t xml:space="preserve">Esimerkki 8.616</w:t>
      </w:r>
    </w:p>
    <w:p>
      <w:r>
        <w:t xml:space="preserve">Kehotus: Olen melko varma, että nämä tyypit ovat robotteja.  Vastaus: Joo, mutta ne ovat aika mukavia. Tarkoitan, he antoivat minulle tämän hevosen, hän toi minulle tämän ämpärin.</w:t>
      </w:r>
    </w:p>
    <w:p>
      <w:r>
        <w:rPr>
          <w:b/>
        </w:rPr>
        <w:t xml:space="preserve">Tulos</w:t>
      </w:r>
    </w:p>
    <w:p>
      <w:r>
        <w:t xml:space="preserve">kyllä</w:t>
      </w:r>
    </w:p>
    <w:p>
      <w:r>
        <w:rPr>
          <w:b/>
        </w:rPr>
        <w:t xml:space="preserve">Esimerkki 8.617</w:t>
      </w:r>
    </w:p>
    <w:p>
      <w:r>
        <w:t xml:space="preserve">Kehotus: Comic Burglar tekee hitaasti pakoa. Joku pysäyttää hänet.  Vastatkaa: Miksi hän kävelee sivuttain kuin rapu?</w:t>
      </w:r>
    </w:p>
    <w:p>
      <w:r>
        <w:rPr>
          <w:b/>
        </w:rPr>
        <w:t xml:space="preserve">Tulos</w:t>
      </w:r>
    </w:p>
    <w:p>
      <w:r>
        <w:t xml:space="preserve">kyllä</w:t>
      </w:r>
    </w:p>
    <w:p>
      <w:r>
        <w:rPr>
          <w:b/>
        </w:rPr>
        <w:t xml:space="preserve">Esimerkki 8.618</w:t>
      </w:r>
    </w:p>
    <w:p>
      <w:r>
        <w:t xml:space="preserve">Kehotus: Tiedätkö, minusta oli aina julmaa, että vaimosi sanoi, että sinun on tehtävä valinta. Joko sinä järjestät sairaalasviitin hänen kotiinsa koiralle, joka kuolee joka tapauksessa, tai minä lähden.  Vastaus: Ei millään pahalla, kulta, mutta rakastan sinua ja koiraa yhtä paljon.</w:t>
      </w:r>
    </w:p>
    <w:p>
      <w:r>
        <w:rPr>
          <w:b/>
        </w:rPr>
        <w:t xml:space="preserve">Tulos</w:t>
      </w:r>
    </w:p>
    <w:p>
      <w:r>
        <w:t xml:space="preserve">kyllä</w:t>
      </w:r>
    </w:p>
    <w:p>
      <w:r>
        <w:rPr>
          <w:b/>
        </w:rPr>
        <w:t xml:space="preserve">Esimerkki 8.619</w:t>
      </w:r>
    </w:p>
    <w:p>
      <w:r>
        <w:t xml:space="preserve">Kehotus: Olet selvästi raivoava alkoholisti. Haluaisitko savukkeen?  Vastaus: Voisitko polttaa tupakan? Miksipä ei? Tarkoitan, nyt on 60-luku, joten totta kai.</w:t>
      </w:r>
    </w:p>
    <w:p>
      <w:r>
        <w:rPr>
          <w:b/>
        </w:rPr>
        <w:t xml:space="preserve">Tulos</w:t>
      </w:r>
    </w:p>
    <w:p>
      <w:r>
        <w:t xml:space="preserve">kyllä</w:t>
      </w:r>
    </w:p>
    <w:p>
      <w:r>
        <w:rPr>
          <w:b/>
        </w:rPr>
        <w:t xml:space="preserve">Esimerkki 8.620</w:t>
      </w:r>
    </w:p>
    <w:p>
      <w:r>
        <w:t xml:space="preserve">Kehotus: Tämä on hieman suurempi kuin rasti.  Vastaus: Voi kyllä. Katsokaa tuota. Minulla ei ollut silmälaseja päässä eikä silmiä auki.</w:t>
      </w:r>
    </w:p>
    <w:p>
      <w:r>
        <w:rPr>
          <w:b/>
        </w:rPr>
        <w:t xml:space="preserve">Tulos</w:t>
      </w:r>
    </w:p>
    <w:p>
      <w:r>
        <w:t xml:space="preserve">kyllä</w:t>
      </w:r>
    </w:p>
    <w:p>
      <w:r>
        <w:rPr>
          <w:b/>
        </w:rPr>
        <w:t xml:space="preserve">Esimerkki 8.621</w:t>
      </w:r>
    </w:p>
    <w:p>
      <w:r>
        <w:t xml:space="preserve">Kehotus: Voi, silmäni! Täällä on niin kirkas valo.  Vastaus: Oletko koskaan nähnyt sitä Ripley's Believe It or Not -elokuvaa, jossa naisella on kyky ponnauttaa silmänsä ulos kallostaan? Sinun silmäsi näyttävät hänen silmiltään.</w:t>
      </w:r>
    </w:p>
    <w:p>
      <w:r>
        <w:rPr>
          <w:b/>
        </w:rPr>
        <w:t xml:space="preserve">Tulos</w:t>
      </w:r>
    </w:p>
    <w:p>
      <w:r>
        <w:t xml:space="preserve">kyllä</w:t>
      </w:r>
    </w:p>
    <w:p>
      <w:r>
        <w:rPr>
          <w:b/>
        </w:rPr>
        <w:t xml:space="preserve">Esimerkki 8.622</w:t>
      </w:r>
    </w:p>
    <w:p>
      <w:r>
        <w:t xml:space="preserve">Kehotus: Haluatko, että menen ulos ja tulen takaisin sisään?  Vastaus: Menkää ulos, jos haluatte: Se olisi täydellistä. Minun on harjoiteltava epäkohteliaisuutta.</w:t>
      </w:r>
    </w:p>
    <w:p>
      <w:r>
        <w:rPr>
          <w:b/>
        </w:rPr>
        <w:t xml:space="preserve">Tulos</w:t>
      </w:r>
    </w:p>
    <w:p>
      <w:r>
        <w:t xml:space="preserve">kyllä</w:t>
      </w:r>
    </w:p>
    <w:p>
      <w:r>
        <w:rPr>
          <w:b/>
        </w:rPr>
        <w:t xml:space="preserve">Esimerkki 8.623</w:t>
      </w:r>
    </w:p>
    <w:p>
      <w:r>
        <w:t xml:space="preserve">Kehotus: Ymmärrän, miksi ajattelet niin, mutta itse asiassa olin täysin hiljaa.  Vastaus: Mutta sinä olet nainen, ja hän on mies. Joten vaikka et sanonut mitään, ajattelit sitä mielessäsi. Hänellä ei ollut vaihtoehtoja, koska ehdotit sitä hiljaa.</w:t>
      </w:r>
    </w:p>
    <w:p>
      <w:r>
        <w:rPr>
          <w:b/>
        </w:rPr>
        <w:t xml:space="preserve">Tulos</w:t>
      </w:r>
    </w:p>
    <w:p>
      <w:r>
        <w:t xml:space="preserve">kyllä</w:t>
      </w:r>
    </w:p>
    <w:p>
      <w:r>
        <w:rPr>
          <w:b/>
        </w:rPr>
        <w:t xml:space="preserve">Esimerkki 8.624</w:t>
      </w:r>
    </w:p>
    <w:p>
      <w:r>
        <w:t xml:space="preserve">Kehotus: Tosi-tv:ssä esiintyvistä todellisista ihmisistä ja todellisista tarinoista on päästy niin kauas.  Vastaus: Toilet Island oli viimeinen oikea ohjelma. Siellä on oikeasti vessoja ja oikeasti saaria.</w:t>
      </w:r>
    </w:p>
    <w:p>
      <w:r>
        <w:rPr>
          <w:b/>
        </w:rPr>
        <w:t xml:space="preserve">Tulos</w:t>
      </w:r>
    </w:p>
    <w:p>
      <w:r>
        <w:t xml:space="preserve">kyllä</w:t>
      </w:r>
    </w:p>
    <w:p>
      <w:r>
        <w:rPr>
          <w:b/>
        </w:rPr>
        <w:t xml:space="preserve">Esimerkki 8.625</w:t>
      </w:r>
    </w:p>
    <w:p>
      <w:r>
        <w:t xml:space="preserve">Kehotus: Kun heräsin, urkuhuoneessa oli outo pariskunta.  Vastaus: Doris, voisitko sitoa kaapusi? Rukoilen sinua.</w:t>
      </w:r>
    </w:p>
    <w:p>
      <w:r>
        <w:rPr>
          <w:b/>
        </w:rPr>
        <w:t xml:space="preserve">Tulos</w:t>
      </w:r>
    </w:p>
    <w:p>
      <w:r>
        <w:t xml:space="preserve">kyllä</w:t>
      </w:r>
    </w:p>
    <w:p>
      <w:r>
        <w:rPr>
          <w:b/>
        </w:rPr>
        <w:t xml:space="preserve">Esimerkki 8.626</w:t>
      </w:r>
    </w:p>
    <w:p>
      <w:r>
        <w:t xml:space="preserve">Kehotus: Mä tulen hirveän, hirveän merisairaaksi. Mutta yleensä tiedän sen vasta kuukauden kuluttua siitä, kun olen päässyt laivasta.  Vastaus: Sellaista on olla nainen.</w:t>
      </w:r>
    </w:p>
    <w:p>
      <w:r>
        <w:rPr>
          <w:b/>
        </w:rPr>
        <w:t xml:space="preserve">Tulos</w:t>
      </w:r>
    </w:p>
    <w:p>
      <w:r>
        <w:t xml:space="preserve">kyllä</w:t>
      </w:r>
    </w:p>
    <w:p>
      <w:r>
        <w:rPr>
          <w:b/>
        </w:rPr>
        <w:t xml:space="preserve">Esimerkki 8.627</w:t>
      </w:r>
    </w:p>
    <w:p>
      <w:r>
        <w:t xml:space="preserve">Kehotus: Tervetuloa Alfred Molena. Sieltä hän tulee raahautuen pitkin lattiaa.  Vastaus: Tiedän, että halusit nähdä kinkunluun tänä iltana, mutta sitä ei tule tapahtumaan. Sen tekee avopuolisoni.</w:t>
      </w:r>
    </w:p>
    <w:p>
      <w:r>
        <w:rPr>
          <w:b/>
        </w:rPr>
        <w:t xml:space="preserve">Tulos</w:t>
      </w:r>
    </w:p>
    <w:p>
      <w:r>
        <w:t xml:space="preserve">kyllä</w:t>
      </w:r>
    </w:p>
    <w:p>
      <w:r>
        <w:rPr>
          <w:b/>
        </w:rPr>
        <w:t xml:space="preserve">Esimerkki 8.628</w:t>
      </w:r>
    </w:p>
    <w:p>
      <w:r>
        <w:t xml:space="preserve">Kehotus: Sapsworth: En tiennyt, että olette naimisissa, rouva Sapsworth.  Vastaus: Totta kai olen naimisissa. Olen 28-vuotias nainen.</w:t>
      </w:r>
    </w:p>
    <w:p>
      <w:r>
        <w:rPr>
          <w:b/>
        </w:rPr>
        <w:t xml:space="preserve">Tulos</w:t>
      </w:r>
    </w:p>
    <w:p>
      <w:r>
        <w:t xml:space="preserve">kyllä</w:t>
      </w:r>
    </w:p>
    <w:p>
      <w:r>
        <w:rPr>
          <w:b/>
        </w:rPr>
        <w:t xml:space="preserve">Esimerkki 8.629</w:t>
      </w:r>
    </w:p>
    <w:p>
      <w:r>
        <w:t xml:space="preserve">Kehotus: Kukaan poikani ei lyö lihaa ja juustoja leivän päälle. Haluatko sinä olla voileipien läträäjä? Entäpä oikeustieteellinen?  Vastaus: Lainopettaja: Lakikoulu? Se on naurettavaa. Mitä ajanhukkaa. Mitä sinä teet? Istut siellä ja yrität pitää ihmiset poissa vankilasta tai estää ihmisiä joutumasta oikeuteen tai haastamasta muita ihmisiä oikeuteen. Mitä muuta laki on?</w:t>
      </w:r>
    </w:p>
    <w:p>
      <w:r>
        <w:rPr>
          <w:b/>
        </w:rPr>
        <w:t xml:space="preserve">Tulos</w:t>
      </w:r>
    </w:p>
    <w:p>
      <w:r>
        <w:t xml:space="preserve">kyllä</w:t>
      </w:r>
    </w:p>
    <w:p>
      <w:r>
        <w:rPr>
          <w:b/>
        </w:rPr>
        <w:t xml:space="preserve">Esimerkki 8.630</w:t>
      </w:r>
    </w:p>
    <w:p>
      <w:r>
        <w:t xml:space="preserve">Kehotus: Mutta saadakseni takkini minun on päästävä pois täältä?  Vastaus: Joo, näetkö, miten järjestelmä on periaatteessa viritetty pitämään sinut paikallasi, vaikka mitä tapahtuisi?</w:t>
      </w:r>
    </w:p>
    <w:p>
      <w:r>
        <w:rPr>
          <w:b/>
        </w:rPr>
        <w:t xml:space="preserve">Tulos</w:t>
      </w:r>
    </w:p>
    <w:p>
      <w:r>
        <w:t xml:space="preserve">kyllä</w:t>
      </w:r>
    </w:p>
    <w:p>
      <w:r>
        <w:rPr>
          <w:b/>
        </w:rPr>
        <w:t xml:space="preserve">Esimerkki 8.631</w:t>
      </w:r>
    </w:p>
    <w:p>
      <w:r>
        <w:t xml:space="preserve">Kehotus: Yritän löytää tonttuasua vauvalleni.  Vastaus: Herra, tiedättekö, että tämä on Cracker Barrel?</w:t>
      </w:r>
    </w:p>
    <w:p>
      <w:r>
        <w:rPr>
          <w:b/>
        </w:rPr>
        <w:t xml:space="preserve">Tulos</w:t>
      </w:r>
    </w:p>
    <w:p>
      <w:r>
        <w:t xml:space="preserve">kyllä</w:t>
      </w:r>
    </w:p>
    <w:p>
      <w:r>
        <w:rPr>
          <w:b/>
        </w:rPr>
        <w:t xml:space="preserve">Esimerkki 8.632</w:t>
      </w:r>
    </w:p>
    <w:p>
      <w:r>
        <w:t xml:space="preserve">Kehotus: Tulen aina rakastamaan häntä, omalla tavallani.  Vastaus: Sano se vain. Sano vain, että pidät häntä seksikkäänä.</w:t>
      </w:r>
    </w:p>
    <w:p>
      <w:r>
        <w:rPr>
          <w:b/>
        </w:rPr>
        <w:t xml:space="preserve">Tulos</w:t>
      </w:r>
    </w:p>
    <w:p>
      <w:r>
        <w:t xml:space="preserve">kyllä</w:t>
      </w:r>
    </w:p>
    <w:p>
      <w:r>
        <w:rPr>
          <w:b/>
        </w:rPr>
        <w:t xml:space="preserve">Esimerkki 8.633</w:t>
      </w:r>
    </w:p>
    <w:p>
      <w:r>
        <w:t xml:space="preserve">Kehotus: Olemme etsineet paikkaa, johon voisimme laittaa nämä kastamattomat vauvat.  Vastaus: He eivät tehneet mitään väärää, mutta heitä ei kastettu ajoissa. He eivät tehneet paljoakaan oikein.</w:t>
      </w:r>
    </w:p>
    <w:p>
      <w:r>
        <w:rPr>
          <w:b/>
        </w:rPr>
        <w:t xml:space="preserve">Tulos</w:t>
      </w:r>
    </w:p>
    <w:p>
      <w:r>
        <w:t xml:space="preserve">kyllä</w:t>
      </w:r>
    </w:p>
    <w:p>
      <w:r>
        <w:rPr>
          <w:b/>
        </w:rPr>
        <w:t xml:space="preserve">Esimerkki 8.634</w:t>
      </w:r>
    </w:p>
    <w:p>
      <w:r>
        <w:t xml:space="preserve">Kehotus: Keksivätkö he koskaan, mitä vaikutelmaa se kana teki???  Vastaus: Carl Sandburgia.</w:t>
      </w:r>
    </w:p>
    <w:p>
      <w:r>
        <w:rPr>
          <w:b/>
        </w:rPr>
        <w:t xml:space="preserve">Tulos</w:t>
      </w:r>
    </w:p>
    <w:p>
      <w:r>
        <w:t xml:space="preserve">kyllä</w:t>
      </w:r>
    </w:p>
    <w:p>
      <w:r>
        <w:rPr>
          <w:b/>
        </w:rPr>
        <w:t xml:space="preserve">Esimerkki 8.635</w:t>
      </w:r>
    </w:p>
    <w:p>
      <w:r>
        <w:t xml:space="preserve">Kehotus: Pitäisikö meidän siis mennä lavalle nukkuen?  Vastaus: Nukkumatta: OKEI. Pidän siitä. Sanoin vain, että älkää nukahtako. Jos olemme jo unessa, kun menemme lavalle, se toimii.</w:t>
      </w:r>
    </w:p>
    <w:p>
      <w:r>
        <w:rPr>
          <w:b/>
        </w:rPr>
        <w:t xml:space="preserve">Tulos</w:t>
      </w:r>
    </w:p>
    <w:p>
      <w:r>
        <w:t xml:space="preserve">kyllä</w:t>
      </w:r>
    </w:p>
    <w:p>
      <w:r>
        <w:rPr>
          <w:b/>
        </w:rPr>
        <w:t xml:space="preserve">Esimerkki 8.636</w:t>
      </w:r>
    </w:p>
    <w:p>
      <w:r>
        <w:t xml:space="preserve">Kehotus: Sir, kapteeni, sir. Saanko huomauttaa, että aliluutnantti katsoi koordinaatteja ehkä väärinpäin. Kunhan sanoin.  Vastaus: Se oli varmasti se. Kiitos, herra Sulu.</w:t>
      </w:r>
    </w:p>
    <w:p>
      <w:r>
        <w:rPr>
          <w:b/>
        </w:rPr>
        <w:t xml:space="preserve">Tulos</w:t>
      </w:r>
    </w:p>
    <w:p>
      <w:r>
        <w:t xml:space="preserve">kyllä</w:t>
      </w:r>
    </w:p>
    <w:p>
      <w:r>
        <w:rPr>
          <w:b/>
        </w:rPr>
        <w:t xml:space="preserve">Esimerkki 8.637</w:t>
      </w:r>
    </w:p>
    <w:p>
      <w:r>
        <w:t xml:space="preserve">Kehotus: Jos sinusta tuntuu siltä, että haluat purkaa kaiken ulos, voit vapaasti tehdä laulun itse.  Vastaa: OKEI. Tämä on minun lohkoni. Tämä on sininen lohkoni. Tämä on keltainen lohkoni. Tämä on äidin suihku ja minun pitäisi varmaan lähteä.</w:t>
      </w:r>
    </w:p>
    <w:p>
      <w:r>
        <w:rPr>
          <w:b/>
        </w:rPr>
        <w:t xml:space="preserve">Tulos</w:t>
      </w:r>
    </w:p>
    <w:p>
      <w:r>
        <w:t xml:space="preserve">kyllä</w:t>
      </w:r>
    </w:p>
    <w:p>
      <w:r>
        <w:rPr>
          <w:b/>
        </w:rPr>
        <w:t xml:space="preserve">Esimerkki 8.638</w:t>
      </w:r>
    </w:p>
    <w:p>
      <w:r>
        <w:t xml:space="preserve">Kehotus: Isä, eikö kukaan näe antenneja kotimme ikkunasta?  Vastaus: Ei, me teimme niistä puun näköisiä.</w:t>
      </w:r>
    </w:p>
    <w:p>
      <w:r>
        <w:rPr>
          <w:b/>
        </w:rPr>
        <w:t xml:space="preserve">Tulos</w:t>
      </w:r>
    </w:p>
    <w:p>
      <w:r>
        <w:t xml:space="preserve">kyllä</w:t>
      </w:r>
    </w:p>
    <w:p>
      <w:r>
        <w:rPr>
          <w:b/>
        </w:rPr>
        <w:t xml:space="preserve">Esimerkki 8.639</w:t>
      </w:r>
    </w:p>
    <w:p>
      <w:r>
        <w:t xml:space="preserve">Kehotus: Minä olen missä tahansa. Olemme ystäväni kanssa odottaneet nyt neljäkymmentäkahdeksan minuuttia hänen Saturnustaan. Olemme valmiita lähtemään.  Vastaus: Vielä pari minuuttia. Auton toisella puolella työskentelee kokonainen tiimi ihmisiä, joita et näe juuri nyt.</w:t>
      </w:r>
    </w:p>
    <w:p>
      <w:r>
        <w:rPr>
          <w:b/>
        </w:rPr>
        <w:t xml:space="preserve">Tulos</w:t>
      </w:r>
    </w:p>
    <w:p>
      <w:r>
        <w:t xml:space="preserve">kyllä</w:t>
      </w:r>
    </w:p>
    <w:p>
      <w:r>
        <w:rPr>
          <w:b/>
        </w:rPr>
        <w:t xml:space="preserve">Esimerkki 8.640</w:t>
      </w:r>
    </w:p>
    <w:p>
      <w:r>
        <w:t xml:space="preserve">Kehotus: Tuota et koskaan pysty myymään.  Vastaus: Sinä et koskaan uskonut minuun.  Tiedätkö mitä?  Tämä on viimeinen pisara, Bobby.  Olen saanut tarpeekseni sinusta.  Ansaitsen parempaa.  Jos te kaksi pidätte toisistanne niin paljon, voisitte pitää toisenne.  Minusta tulee rikas!  Kuuletko minua?  Rikkaaksi!  En ainoastaan nachosipsejä täynnä olevasta pehmopussituolistani, vaan myös hyvin kauniin ja hyvin ainutlaatuisen kampaukseni siluetin tavaramerkistä.  Hyvästi ikuisesti, Bobby.  Olet luuseri, ja tulet aina olemaan!  Samantha, oli mukava nähdä sinua.</w:t>
      </w:r>
    </w:p>
    <w:p>
      <w:r>
        <w:rPr>
          <w:b/>
        </w:rPr>
        <w:t xml:space="preserve">Tulos</w:t>
      </w:r>
    </w:p>
    <w:p>
      <w:r>
        <w:t xml:space="preserve">kyllä</w:t>
      </w:r>
    </w:p>
    <w:p>
      <w:r>
        <w:rPr>
          <w:b/>
        </w:rPr>
        <w:t xml:space="preserve">Esimerkki 8.641</w:t>
      </w:r>
    </w:p>
    <w:p>
      <w:r>
        <w:t xml:space="preserve">Kehotus: Suihkurusketuksesi on täydellinen. Haluan kaikkien tietävän, että olet minun lapseni.  Vastaus: Minä olen kirkkaan oranssi. Halusin näyttää hyvältä. Halusin näyttää hienolta, mutta liioittelin.</w:t>
      </w:r>
    </w:p>
    <w:p>
      <w:r>
        <w:rPr>
          <w:b/>
        </w:rPr>
        <w:t xml:space="preserve">Tulos</w:t>
      </w:r>
    </w:p>
    <w:p>
      <w:r>
        <w:t xml:space="preserve">kyllä</w:t>
      </w:r>
    </w:p>
    <w:p>
      <w:r>
        <w:rPr>
          <w:b/>
        </w:rPr>
        <w:t xml:space="preserve">Esimerkki 8.642</w:t>
      </w:r>
    </w:p>
    <w:p>
      <w:r>
        <w:t xml:space="preserve">Kehotus: Kengän piti kai olla maaginen tai jotain sellaista. Jojo sentään oli.  Vastaus: Tässä Home Depotissa on ollut tänään paljon odottamatonta taikaa.</w:t>
      </w:r>
    </w:p>
    <w:p>
      <w:r>
        <w:rPr>
          <w:b/>
        </w:rPr>
        <w:t xml:space="preserve">Tulos</w:t>
      </w:r>
    </w:p>
    <w:p>
      <w:r>
        <w:t xml:space="preserve">kyllä</w:t>
      </w:r>
    </w:p>
    <w:p>
      <w:r>
        <w:rPr>
          <w:b/>
        </w:rPr>
        <w:t xml:space="preserve">Esimerkki 8.643</w:t>
      </w:r>
    </w:p>
    <w:p>
      <w:r>
        <w:t xml:space="preserve">Kehotus: Aiotko tavata hänet? Tiedän tästä. Pidän tämän paikan puhtaana. Minä laitan ruokaa. Harrastan seksiä kanssasi säännöllisesti, ja tämä on kiitos, jonka saan.  Vastaus: Niin, hänkin tekee niin. Kaikki nuo asiat. Hän pitää toisen asuntoni siistinä. Hän laittaa ruokaa. Hän harrastaa seksiä kanssani toisessa asunnossani. Minun täytyy mennä. On miehinen velvollisuuteni miellyttää kaikkia naisia.</w:t>
      </w:r>
    </w:p>
    <w:p>
      <w:r>
        <w:rPr>
          <w:b/>
        </w:rPr>
        <w:t xml:space="preserve">Tulos</w:t>
      </w:r>
    </w:p>
    <w:p>
      <w:r>
        <w:t xml:space="preserve">kyllä</w:t>
      </w:r>
    </w:p>
    <w:p>
      <w:r>
        <w:rPr>
          <w:b/>
        </w:rPr>
        <w:t xml:space="preserve">Esimerkki 8.644</w:t>
      </w:r>
    </w:p>
    <w:p>
      <w:r>
        <w:t xml:space="preserve">Kehotus: Voi hitto.  Alan olla niin aikuinen.  Opettelin koulussa taannoin punomaan häpykarvani.  Vastaus: En tiennyt, että sitä tehdään niin aikaisin.  Se on tärkeää.  Sinun on punottava häpykarvasi ja laitettava golfkengät jalkaasi, kun tulet töistä kotiin.</w:t>
      </w:r>
    </w:p>
    <w:p>
      <w:r>
        <w:rPr>
          <w:b/>
        </w:rPr>
        <w:t xml:space="preserve">Tulos</w:t>
      </w:r>
    </w:p>
    <w:p>
      <w:r>
        <w:t xml:space="preserve">kyllä</w:t>
      </w:r>
    </w:p>
    <w:p>
      <w:r>
        <w:rPr>
          <w:b/>
        </w:rPr>
        <w:t xml:space="preserve">Esimerkki 8.645</w:t>
      </w:r>
    </w:p>
    <w:p>
      <w:r>
        <w:t xml:space="preserve">Kehotus: Jostain ihmeestä minä juoksin. Vauvana lumessa. Onneksi lunta ei ollut paljon.  Vastaus: Se on hyvin Forrest Gumpin tapaista.</w:t>
      </w:r>
    </w:p>
    <w:p>
      <w:r>
        <w:rPr>
          <w:b/>
        </w:rPr>
        <w:t xml:space="preserve">Tulos</w:t>
      </w:r>
    </w:p>
    <w:p>
      <w:r>
        <w:t xml:space="preserve">kyllä</w:t>
      </w:r>
    </w:p>
    <w:p>
      <w:r>
        <w:rPr>
          <w:b/>
        </w:rPr>
        <w:t xml:space="preserve">Esimerkki 8.646</w:t>
      </w:r>
    </w:p>
    <w:p>
      <w:r>
        <w:t xml:space="preserve">Kehotus: Se on osa ennustusta. Yksi tulee olemaan yhteinen säie. Yksi tulee olemaan kaunis ja rakastumaan aivastuksen jälkeen. Ja yksi tulee olemaan yhteinen säie. Ja sitten siinä sanottiin, että yksi on pieru ja yksi on älykäs.  Vastaus: Minä olen se pieruinen. Olen kirjaimellisesti päästänyt yhtä jatkuvaa pierua koko ajan. Pyydän anteeksi.</w:t>
      </w:r>
    </w:p>
    <w:p>
      <w:r>
        <w:rPr>
          <w:b/>
        </w:rPr>
        <w:t xml:space="preserve">Tulos</w:t>
      </w:r>
    </w:p>
    <w:p>
      <w:r>
        <w:t xml:space="preserve">kyllä</w:t>
      </w:r>
    </w:p>
    <w:p>
      <w:r>
        <w:rPr>
          <w:b/>
        </w:rPr>
        <w:t xml:space="preserve">Esimerkki 8.647</w:t>
      </w:r>
    </w:p>
    <w:p>
      <w:r>
        <w:t xml:space="preserve">Kehotus: Miksi et tule ulos varjoista?  Haluamme hengailla kanssasi!  Vastaus: Ymmärrän, että te olette täällä tekemässä luolastoa, ja kun olin pintamies, nautin muiden seurasta.  Ajattelin, että voisin ehkä näyttää teille paikkoja täällä alhaalla varjoisissa metrotunneleissa.</w:t>
      </w:r>
    </w:p>
    <w:p>
      <w:r>
        <w:rPr>
          <w:b/>
        </w:rPr>
        <w:t xml:space="preserve">Tulos</w:t>
      </w:r>
    </w:p>
    <w:p>
      <w:r>
        <w:t xml:space="preserve">kyllä</w:t>
      </w:r>
    </w:p>
    <w:p>
      <w:r>
        <w:rPr>
          <w:b/>
        </w:rPr>
        <w:t xml:space="preserve">Esimerkki 8.648</w:t>
      </w:r>
    </w:p>
    <w:p>
      <w:r>
        <w:t xml:space="preserve">Kehotus: Tämä maalaus tuolla luoteiskulmassa. Varis, jonka silmät näyttävät seuraavan sinua. Jokin siinä muistuttaa minua jostain.  Vastaus: Hänen ilmeensä. Se muistuttaa minua siitä ilmeestä, joka tulee Deanin kasvoille, kun hän on tehnyt jotain kauheaa.</w:t>
      </w:r>
    </w:p>
    <w:p>
      <w:r>
        <w:rPr>
          <w:b/>
        </w:rPr>
        <w:t xml:space="preserve">Tulos</w:t>
      </w:r>
    </w:p>
    <w:p>
      <w:r>
        <w:t xml:space="preserve">kyllä</w:t>
      </w:r>
    </w:p>
    <w:p>
      <w:r>
        <w:rPr>
          <w:b/>
        </w:rPr>
        <w:t xml:space="preserve">Esimerkki 8.649</w:t>
      </w:r>
    </w:p>
    <w:p>
      <w:r>
        <w:t xml:space="preserve">Kehotus: Keskitytään ongelmaan. On liian helppoa poiketa aiheesta.  Vastaus: Ehkä yksi syy siihen, miksi emme ole taivaalla ja olemme meressä, on se, että Cookie otti huumeita.</w:t>
      </w:r>
    </w:p>
    <w:p>
      <w:r>
        <w:rPr>
          <w:b/>
        </w:rPr>
        <w:t xml:space="preserve">Tulos</w:t>
      </w:r>
    </w:p>
    <w:p>
      <w:r>
        <w:t xml:space="preserve">kyllä</w:t>
      </w:r>
    </w:p>
    <w:p>
      <w:r>
        <w:rPr>
          <w:b/>
        </w:rPr>
        <w:t xml:space="preserve">Esimerkki 8.650</w:t>
      </w:r>
    </w:p>
    <w:p>
      <w:r>
        <w:t xml:space="preserve">Kehotus: Hänen täytyi laskea oluensa alas vilkuttaakseen sinulle. Se on suuri sitoumus ihmiseltä, jolla on vain yksi käsi.  Vastaus: Ja on myös sinun syntymäpäiväsi. Sinun ei pitäisi joutua tekemään sitä.</w:t>
      </w:r>
    </w:p>
    <w:p>
      <w:r>
        <w:rPr>
          <w:b/>
        </w:rPr>
        <w:t xml:space="preserve">Tulos</w:t>
      </w:r>
    </w:p>
    <w:p>
      <w:r>
        <w:t xml:space="preserve">kyllä</w:t>
      </w:r>
    </w:p>
    <w:p>
      <w:r>
        <w:rPr>
          <w:b/>
        </w:rPr>
        <w:t xml:space="preserve">Esimerkki 8.651</w:t>
      </w:r>
    </w:p>
    <w:p>
      <w:r>
        <w:t xml:space="preserve">Kehotus: Paholainen: Olet siis vain osittain paholainen?  Vastaus: Joo. Näetkö, että olen käärme, mutta minulla on myös sarvet?</w:t>
      </w:r>
    </w:p>
    <w:p>
      <w:r>
        <w:rPr>
          <w:b/>
        </w:rPr>
        <w:t xml:space="preserve">Tulos</w:t>
      </w:r>
    </w:p>
    <w:p>
      <w:r>
        <w:t xml:space="preserve">kyllä</w:t>
      </w:r>
    </w:p>
    <w:p>
      <w:r>
        <w:rPr>
          <w:b/>
        </w:rPr>
        <w:t xml:space="preserve">Esimerkki 8.652</w:t>
      </w:r>
    </w:p>
    <w:p>
      <w:r>
        <w:t xml:space="preserve">Kehotus: Täällä Mars Base 3:ssa on jo 60 ihmistä.  Vastaus: Täytyy sanoa, etten tiennyt, että meitä on enemmän kuin neljä. Tämä on itse asiassa minulle uutinen.</w:t>
      </w:r>
    </w:p>
    <w:p>
      <w:r>
        <w:rPr>
          <w:b/>
        </w:rPr>
        <w:t xml:space="preserve">Tulos</w:t>
      </w:r>
    </w:p>
    <w:p>
      <w:r>
        <w:t xml:space="preserve">kyllä</w:t>
      </w:r>
    </w:p>
    <w:p>
      <w:r>
        <w:rPr>
          <w:b/>
        </w:rPr>
        <w:t xml:space="preserve">Esimerkki 8.653</w:t>
      </w:r>
    </w:p>
    <w:p>
      <w:r>
        <w:t xml:space="preserve">Kehotus: Katso, kuinka mieheni flirttailee sihteerin kanssa. Hän on vain flirttailija. Hän flirttailee kaikkien kanssa.  Vastaus: Se on lääkäri puhelimessa. Se ei ole mikään hiton sihteeri, nainen!</w:t>
      </w:r>
    </w:p>
    <w:p>
      <w:r>
        <w:rPr>
          <w:b/>
        </w:rPr>
        <w:t xml:space="preserve">Tulos</w:t>
      </w:r>
    </w:p>
    <w:p>
      <w:r>
        <w:t xml:space="preserve">kyllä</w:t>
      </w:r>
    </w:p>
    <w:p>
      <w:r>
        <w:rPr>
          <w:b/>
        </w:rPr>
        <w:t xml:space="preserve">Esimerkki 8.654</w:t>
      </w:r>
    </w:p>
    <w:p>
      <w:r>
        <w:t xml:space="preserve">Kehotus: Minä laittaisin pohjalle kerroksen valkosipulileipää.  Vastaus: Se imee kaikki mehut ja on herkullista aterian lopuksi. Niistä tulee niin jännittäviä.</w:t>
      </w:r>
    </w:p>
    <w:p>
      <w:r>
        <w:rPr>
          <w:b/>
        </w:rPr>
        <w:t xml:space="preserve">Tulos</w:t>
      </w:r>
    </w:p>
    <w:p>
      <w:r>
        <w:t xml:space="preserve">kyllä</w:t>
      </w:r>
    </w:p>
    <w:p>
      <w:r>
        <w:rPr>
          <w:b/>
        </w:rPr>
        <w:t xml:space="preserve">Esimerkki 8.655</w:t>
      </w:r>
    </w:p>
    <w:p>
      <w:r>
        <w:t xml:space="preserve">Kehotus: Voi hitto. Onko nyt lauantai? Olen täällä äitien kokouksessa.  Vastaus: Nets-koripallojoukkueen kokous on tänään. Se olisi siis ollut pari päivää sitten.</w:t>
      </w:r>
    </w:p>
    <w:p>
      <w:r>
        <w:rPr>
          <w:b/>
        </w:rPr>
        <w:t xml:space="preserve">Tulos</w:t>
      </w:r>
    </w:p>
    <w:p>
      <w:r>
        <w:t xml:space="preserve">kyllä</w:t>
      </w:r>
    </w:p>
    <w:p>
      <w:r>
        <w:rPr>
          <w:b/>
        </w:rPr>
        <w:t xml:space="preserve">Esimerkki 8.656</w:t>
      </w:r>
    </w:p>
    <w:p>
      <w:r>
        <w:t xml:space="preserve">Kehotus: Voi, menetin paikkani.  Vastaus: Niin, isä, koska et todellakaan ottanut viestiäni lainkaan vastaan.</w:t>
      </w:r>
    </w:p>
    <w:p>
      <w:r>
        <w:rPr>
          <w:b/>
        </w:rPr>
        <w:t xml:space="preserve">Tulos</w:t>
      </w:r>
    </w:p>
    <w:p>
      <w:r>
        <w:t xml:space="preserve">kyllä</w:t>
      </w:r>
    </w:p>
    <w:p>
      <w:r>
        <w:rPr>
          <w:b/>
        </w:rPr>
        <w:t xml:space="preserve">Esimerkki 8.657</w:t>
      </w:r>
    </w:p>
    <w:p>
      <w:r>
        <w:t xml:space="preserve">Kehotus: Tämä paikka on, uh, pelottava. Pitääkö meidän viettää siellä yö saadaksemme perinnön? En tiedä, tämä on pelottavaa.  Vastaus: Tarvitsen nämä rahat kipeästi.</w:t>
      </w:r>
    </w:p>
    <w:p>
      <w:r>
        <w:rPr>
          <w:b/>
        </w:rPr>
        <w:t xml:space="preserve">Tulos</w:t>
      </w:r>
    </w:p>
    <w:p>
      <w:r>
        <w:t xml:space="preserve">kyllä</w:t>
      </w:r>
    </w:p>
    <w:p>
      <w:r>
        <w:rPr>
          <w:b/>
        </w:rPr>
        <w:t xml:space="preserve">Esimerkki 8.658</w:t>
      </w:r>
    </w:p>
    <w:p>
      <w:r>
        <w:t xml:space="preserve">Kehotus: Hei Gross Tic Tac. Pääsit jotenkin irti laatikosta, ja nyt olet pörröisten ja muiden juttujen peitossa.  Vastaus: Menetin kaikki ystäväni. Olen ollut täällä alhaalla saumassa.</w:t>
      </w:r>
    </w:p>
    <w:p>
      <w:r>
        <w:rPr>
          <w:b/>
        </w:rPr>
        <w:t xml:space="preserve">Tulos</w:t>
      </w:r>
    </w:p>
    <w:p>
      <w:r>
        <w:t xml:space="preserve">kyllä</w:t>
      </w:r>
    </w:p>
    <w:p>
      <w:r>
        <w:rPr>
          <w:b/>
        </w:rPr>
        <w:t xml:space="preserve">Esimerkki 8.659</w:t>
      </w:r>
    </w:p>
    <w:p>
      <w:r>
        <w:t xml:space="preserve">Kehotus: Niin minäkin. Laitan sen siis aikatauluun. Lounaan jälkeen me rakastelemme.  Vastaus: Se kuuluu kotiäitinä olemiseen. Sisustaminen ja esille laittaminen. Toki saattaa olla näitä uusvanhoja ihmisiä, jotka luulevat voivansa olla itsenäisiä, mutta ei.</w:t>
      </w:r>
    </w:p>
    <w:p>
      <w:r>
        <w:rPr>
          <w:b/>
        </w:rPr>
        <w:t xml:space="preserve">Tulos</w:t>
      </w:r>
    </w:p>
    <w:p>
      <w:r>
        <w:t xml:space="preserve">kyllä</w:t>
      </w:r>
    </w:p>
    <w:p>
      <w:r>
        <w:rPr>
          <w:b/>
        </w:rPr>
        <w:t xml:space="preserve">Esimerkki 8.660</w:t>
      </w:r>
    </w:p>
    <w:p>
      <w:r>
        <w:t xml:space="preserve">Kehotus: Se päästää minut ulos, luulisin. En voi uskoa, että seisoin tässä jonossa niin kauan.  Vastaus: Joka viikko, Gladys. Sinä teet tämän joka viikko.</w:t>
      </w:r>
    </w:p>
    <w:p>
      <w:r>
        <w:rPr>
          <w:b/>
        </w:rPr>
        <w:t xml:space="preserve">Tulos</w:t>
      </w:r>
    </w:p>
    <w:p>
      <w:r>
        <w:t xml:space="preserve">kyllä</w:t>
      </w:r>
    </w:p>
    <w:p>
      <w:r>
        <w:rPr>
          <w:b/>
        </w:rPr>
        <w:t xml:space="preserve">Esimerkki 8.661</w:t>
      </w:r>
    </w:p>
    <w:p>
      <w:r>
        <w:t xml:space="preserve">Kehotus: John Waynen hautajaisissa nauroin Jumalan kasvojen edessä. Olen melko varma, että tämä kirous on Jumalan kirous minua kohtaan.  Vastaus: Craig, miksi hän kuitenkin kiroaisi meidät kaikki? Se vaikuttaa epäreilulta.</w:t>
      </w:r>
    </w:p>
    <w:p>
      <w:r>
        <w:rPr>
          <w:b/>
        </w:rPr>
        <w:t xml:space="preserve">Tulos</w:t>
      </w:r>
    </w:p>
    <w:p>
      <w:r>
        <w:t xml:space="preserve">kyllä</w:t>
      </w:r>
    </w:p>
    <w:p>
      <w:r>
        <w:rPr>
          <w:b/>
        </w:rPr>
        <w:t xml:space="preserve">Esimerkki 8.662</w:t>
      </w:r>
    </w:p>
    <w:p>
      <w:r>
        <w:t xml:space="preserve">Kehotus: Mitä laulua sinä laulat? Liberialainen tyttö?  Vastaus: "Liberialainen tyttö?" Vastaus: "Liberialainen tyttö? Kyllä. Hän tiesi, mikä se oli. Olen luonnonlahjakkuus tässä vatsastapuhumisessa.</w:t>
      </w:r>
    </w:p>
    <w:p>
      <w:r>
        <w:rPr>
          <w:b/>
        </w:rPr>
        <w:t xml:space="preserve">Tulos</w:t>
      </w:r>
    </w:p>
    <w:p>
      <w:r>
        <w:t xml:space="preserve">kyllä</w:t>
      </w:r>
    </w:p>
    <w:p>
      <w:r>
        <w:rPr>
          <w:b/>
        </w:rPr>
        <w:t xml:space="preserve">Esimerkki 8.663</w:t>
      </w:r>
    </w:p>
    <w:p>
      <w:r>
        <w:t xml:space="preserve">Kehotus: Tykkään olla välillä yksin, tiedäthän?  Vastaus: Ymmärrän sen. Jokainen tarvitsee oman huoneen.</w:t>
      </w:r>
    </w:p>
    <w:p>
      <w:r>
        <w:rPr>
          <w:b/>
        </w:rPr>
        <w:t xml:space="preserve">Tulos</w:t>
      </w:r>
    </w:p>
    <w:p>
      <w:r>
        <w:t xml:space="preserve">kyllä</w:t>
      </w:r>
    </w:p>
    <w:p>
      <w:r>
        <w:rPr>
          <w:b/>
        </w:rPr>
        <w:t xml:space="preserve">Esimerkki 8.664</w:t>
      </w:r>
    </w:p>
    <w:p>
      <w:r>
        <w:t xml:space="preserve">Kehotus: Stanfield?  Vastaus: Kuuntele sydämelläsi. Ota ne Airpodit pois korvistasi.</w:t>
      </w:r>
    </w:p>
    <w:p>
      <w:r>
        <w:rPr>
          <w:b/>
        </w:rPr>
        <w:t xml:space="preserve">Tulos</w:t>
      </w:r>
    </w:p>
    <w:p>
      <w:r>
        <w:t xml:space="preserve">kyllä</w:t>
      </w:r>
    </w:p>
    <w:p>
      <w:r>
        <w:rPr>
          <w:b/>
        </w:rPr>
        <w:t xml:space="preserve">Esimerkki 8.665</w:t>
      </w:r>
    </w:p>
    <w:p>
      <w:r>
        <w:t xml:space="preserve">Kehotus: Miksi lupasit olla sanomatta hevosta? Olemme tallilla. Voit sanoa hevonen.  Vastaus: Hevonen: Lupaan, kun aloitan työt, sellainen minä olen.</w:t>
      </w:r>
    </w:p>
    <w:p>
      <w:r>
        <w:rPr>
          <w:b/>
        </w:rPr>
        <w:t xml:space="preserve">Tulos</w:t>
      </w:r>
    </w:p>
    <w:p>
      <w:r>
        <w:t xml:space="preserve">kyllä</w:t>
      </w:r>
    </w:p>
    <w:p>
      <w:r>
        <w:rPr>
          <w:b/>
        </w:rPr>
        <w:t xml:space="preserve">Esimerkki 8.666</w:t>
      </w:r>
    </w:p>
    <w:p>
      <w:r>
        <w:t xml:space="preserve">Kehotus: Mikä kestää? Tämän istunnon piti alkaa tunti sitten.  Vastaus: Mitä? Minulla on kova meno.</w:t>
      </w:r>
    </w:p>
    <w:p>
      <w:r>
        <w:rPr>
          <w:b/>
        </w:rPr>
        <w:t xml:space="preserve">Tulos</w:t>
      </w:r>
    </w:p>
    <w:p>
      <w:r>
        <w:t xml:space="preserve">kyllä</w:t>
      </w:r>
    </w:p>
    <w:p>
      <w:r>
        <w:rPr>
          <w:b/>
        </w:rPr>
        <w:t xml:space="preserve">Esimerkki 8.667</w:t>
      </w:r>
    </w:p>
    <w:p>
      <w:r>
        <w:t xml:space="preserve">Kehotus: The Streetsin kokoonpanosta on jäljellä vain kitaristi ja lauluääni.  Vastaus: Aivan oikein. He tavallaan vain bussittavat nykyään.</w:t>
      </w:r>
    </w:p>
    <w:p>
      <w:r>
        <w:rPr>
          <w:b/>
        </w:rPr>
        <w:t xml:space="preserve">Tulos</w:t>
      </w:r>
    </w:p>
    <w:p>
      <w:r>
        <w:t xml:space="preserve">kyllä</w:t>
      </w:r>
    </w:p>
    <w:p>
      <w:r>
        <w:rPr>
          <w:b/>
        </w:rPr>
        <w:t xml:space="preserve">Esimerkki 8.668</w:t>
      </w:r>
    </w:p>
    <w:p>
      <w:r>
        <w:t xml:space="preserve">Kehotus: Olen niin peloissani. On vain niin outoa olla taas ulkona maailmassa oltuani vuoden loukussa.  Vastaus: Joo, jokin tässä tuntuu vähän oudolta, koska olen vasta tavannut ja autan sinua jo nyt, mutta olen kuullut sinusta niin paljon, joten kaikki on varmasti hyvin.</w:t>
      </w:r>
    </w:p>
    <w:p>
      <w:r>
        <w:rPr>
          <w:b/>
        </w:rPr>
        <w:t xml:space="preserve">Tulos</w:t>
      </w:r>
    </w:p>
    <w:p>
      <w:r>
        <w:t xml:space="preserve">kyllä</w:t>
      </w:r>
    </w:p>
    <w:p>
      <w:r>
        <w:rPr>
          <w:b/>
        </w:rPr>
        <w:t xml:space="preserve">Esimerkki 8.669</w:t>
      </w:r>
    </w:p>
    <w:p>
      <w:r>
        <w:t xml:space="preserve">Kehotus: Oletko ketodieetillä?  Vastaus: Keto-ketoosia? Tiedän, mikä se on, mutta en usko siihen.</w:t>
      </w:r>
    </w:p>
    <w:p>
      <w:r>
        <w:rPr>
          <w:b/>
        </w:rPr>
        <w:t xml:space="preserve">Tulos</w:t>
      </w:r>
    </w:p>
    <w:p>
      <w:r>
        <w:t xml:space="preserve">kyllä</w:t>
      </w:r>
    </w:p>
    <w:p>
      <w:r>
        <w:rPr>
          <w:b/>
        </w:rPr>
        <w:t xml:space="preserve">Esimerkki 8.670</w:t>
      </w:r>
    </w:p>
    <w:p>
      <w:r>
        <w:t xml:space="preserve">Kehotus: Heititkö koiranruokaa tämän miehen päähän?  Vastaus: Voi luoja! Ehkä, mutta jos heitin, se oli provosoitu.</w:t>
      </w:r>
    </w:p>
    <w:p>
      <w:r>
        <w:rPr>
          <w:b/>
        </w:rPr>
        <w:t xml:space="preserve">Tulos</w:t>
      </w:r>
    </w:p>
    <w:p>
      <w:r>
        <w:t xml:space="preserve">kyllä</w:t>
      </w:r>
    </w:p>
    <w:p>
      <w:r>
        <w:rPr>
          <w:b/>
        </w:rPr>
        <w:t xml:space="preserve">Esimerkki 8.671</w:t>
      </w:r>
    </w:p>
    <w:p>
      <w:r>
        <w:t xml:space="preserve">Kehotus: Älä huoli, poika. En ole minator.  Vastaus: Luojan kiitos. Olet vain karmiva tyyppi myrskyviemärissä.</w:t>
      </w:r>
    </w:p>
    <w:p>
      <w:r>
        <w:rPr>
          <w:b/>
        </w:rPr>
        <w:t xml:space="preserve">Tulos</w:t>
      </w:r>
    </w:p>
    <w:p>
      <w:r>
        <w:t xml:space="preserve">kyllä</w:t>
      </w:r>
    </w:p>
    <w:p>
      <w:r>
        <w:rPr>
          <w:b/>
        </w:rPr>
        <w:t xml:space="preserve">Esimerkki 8.672</w:t>
      </w:r>
    </w:p>
    <w:p>
      <w:r>
        <w:t xml:space="preserve">Kehotus: Olen Jermaine. Katso korvaani.  Vastaus: Jermaine ei yleensä sano noin, hän puhuu aina silmistään.</w:t>
      </w:r>
    </w:p>
    <w:p>
      <w:r>
        <w:rPr>
          <w:b/>
        </w:rPr>
        <w:t xml:space="preserve">Tulos</w:t>
      </w:r>
    </w:p>
    <w:p>
      <w:r>
        <w:t xml:space="preserve">kyllä</w:t>
      </w:r>
    </w:p>
    <w:p>
      <w:r>
        <w:rPr>
          <w:b/>
        </w:rPr>
        <w:t xml:space="preserve">Esimerkki 8.673</w:t>
      </w:r>
    </w:p>
    <w:p>
      <w:r>
        <w:t xml:space="preserve">Kehotus: Me olisimme voineet myydä keinuhevosia seksi-ihmisille koko ajan, emmekä olisi tienneet siitä. He eivät ilmoittaneet siitä niin kuin tämä nainen teki.  Vastaus: "Ei, ei, ei, ei, ei, ei, ei, ei, ei, ei! Se on totta. Olemme saattaneet jo siirtyä pimeälle puolelle emmekä edes tienneet sitä.</w:t>
      </w:r>
    </w:p>
    <w:p>
      <w:r>
        <w:rPr>
          <w:b/>
        </w:rPr>
        <w:t xml:space="preserve">Tulos</w:t>
      </w:r>
    </w:p>
    <w:p>
      <w:r>
        <w:t xml:space="preserve">kyllä</w:t>
      </w:r>
    </w:p>
    <w:p>
      <w:r>
        <w:rPr>
          <w:b/>
        </w:rPr>
        <w:t xml:space="preserve">Esimerkki 8.674</w:t>
      </w:r>
    </w:p>
    <w:p>
      <w:r>
        <w:t xml:space="preserve">Kehotus: Meillä on "juuri eronnut" -nappi, jonka heitämme mielellämme kääreen päälle.  Vastaus: Se on totta. Se ei pidä housujasi ylhäällä, mutta se on nappi, jolla voit koristella vaatteitasi.</w:t>
      </w:r>
    </w:p>
    <w:p>
      <w:r>
        <w:rPr>
          <w:b/>
        </w:rPr>
        <w:t xml:space="preserve">Tulos</w:t>
      </w:r>
    </w:p>
    <w:p>
      <w:r>
        <w:t xml:space="preserve">kyllä</w:t>
      </w:r>
    </w:p>
    <w:p>
      <w:r>
        <w:rPr>
          <w:b/>
        </w:rPr>
        <w:t xml:space="preserve">Esimerkki 8.675</w:t>
      </w:r>
    </w:p>
    <w:p>
      <w:r>
        <w:t xml:space="preserve">Kehotus: Nyt kun ajattelen asiaa, elämäni ei kuulosta hyvältä.  Vastaus: Hei, mikset ottaisi huikkaa tuosta vaahterakokaiinisiirapista? Siitä tulee parempi olo.</w:t>
      </w:r>
    </w:p>
    <w:p>
      <w:r>
        <w:rPr>
          <w:b/>
        </w:rPr>
        <w:t xml:space="preserve">Tulos</w:t>
      </w:r>
    </w:p>
    <w:p>
      <w:r>
        <w:t xml:space="preserve">kyllä</w:t>
      </w:r>
    </w:p>
    <w:p>
      <w:r>
        <w:rPr>
          <w:b/>
        </w:rPr>
        <w:t xml:space="preserve">Esimerkki 8.676</w:t>
      </w:r>
    </w:p>
    <w:p>
      <w:r>
        <w:t xml:space="preserve">Kehotus: Joskus sinua koetellaan työssäsi. En aio valehdella sinulle.  Vastaus: "En voi valehdella sinulle: Mutta he eivät saa koskea meihin, eikö niin?</w:t>
      </w:r>
    </w:p>
    <w:p>
      <w:r>
        <w:rPr>
          <w:b/>
        </w:rPr>
        <w:t xml:space="preserve">Tulos</w:t>
      </w:r>
    </w:p>
    <w:p>
      <w:r>
        <w:t xml:space="preserve">kyllä</w:t>
      </w:r>
    </w:p>
    <w:p>
      <w:r>
        <w:rPr>
          <w:b/>
        </w:rPr>
        <w:t xml:space="preserve">Esimerkki 8.677</w:t>
      </w:r>
    </w:p>
    <w:p>
      <w:r>
        <w:t xml:space="preserve">Kehotus: Odota hetki. Uskotko todella, ettei vankilaa ole olemassa?  Vastaus: Jos emme ole koskaan nähneet vankilaa, se ei ole todellinen.</w:t>
      </w:r>
    </w:p>
    <w:p>
      <w:r>
        <w:rPr>
          <w:b/>
        </w:rPr>
        <w:t xml:space="preserve">Tulos</w:t>
      </w:r>
    </w:p>
    <w:p>
      <w:r>
        <w:t xml:space="preserve">kyllä</w:t>
      </w:r>
    </w:p>
    <w:p>
      <w:r>
        <w:rPr>
          <w:b/>
        </w:rPr>
        <w:t xml:space="preserve">Esimerkki 8.678</w:t>
      </w:r>
    </w:p>
    <w:p>
      <w:r>
        <w:t xml:space="preserve">Kehotus: Pitääkö sinun seisoa suoraan jonkun kasvojen edessä, kun puhut hänelle? Tuo on poikani.  Vastaus: Joo, sinulla on todella outo hengitys. En osaa oikein paikantaa sitä.</w:t>
      </w:r>
    </w:p>
    <w:p>
      <w:r>
        <w:rPr>
          <w:b/>
        </w:rPr>
        <w:t xml:space="preserve">Tulos</w:t>
      </w:r>
    </w:p>
    <w:p>
      <w:r>
        <w:t xml:space="preserve">kyllä</w:t>
      </w:r>
    </w:p>
    <w:p>
      <w:r>
        <w:rPr>
          <w:b/>
        </w:rPr>
        <w:t xml:space="preserve">Esimerkki 8.679</w:t>
      </w:r>
    </w:p>
    <w:p>
      <w:r>
        <w:t xml:space="preserve">Kehotus: Kun katsot tähän peiliin, näet paholaisen kasvot.  Vastaus: Kyllä, näen sen tavallaan olkapääsi yli.</w:t>
      </w:r>
    </w:p>
    <w:p>
      <w:r>
        <w:rPr>
          <w:b/>
        </w:rPr>
        <w:t xml:space="preserve">Tulos</w:t>
      </w:r>
    </w:p>
    <w:p>
      <w:r>
        <w:t xml:space="preserve">kyllä</w:t>
      </w:r>
    </w:p>
    <w:p>
      <w:r>
        <w:rPr>
          <w:b/>
        </w:rPr>
        <w:t xml:space="preserve">Esimerkki 8.680</w:t>
      </w:r>
    </w:p>
    <w:p>
      <w:r>
        <w:t xml:space="preserve">Kehotus: Kyllä. Se on myös toinen nimeni. Kristalli. Carl Crystal Slider.  Vastaus: Pyöräliike saa jonain päivänä, kun olen kuollut, nimekseen CC Slidersin pyöräliike eikä DM Slidersin pyöräliike.</w:t>
      </w:r>
    </w:p>
    <w:p>
      <w:r>
        <w:rPr>
          <w:b/>
        </w:rPr>
        <w:t xml:space="preserve">Tulos</w:t>
      </w:r>
    </w:p>
    <w:p>
      <w:r>
        <w:t xml:space="preserve">kyllä</w:t>
      </w:r>
    </w:p>
    <w:p>
      <w:r>
        <w:rPr>
          <w:b/>
        </w:rPr>
        <w:t xml:space="preserve">Esimerkki 8.681</w:t>
      </w:r>
    </w:p>
    <w:p>
      <w:r>
        <w:t xml:space="preserve">Kehotus: No, anna minun vain repiä yksi näistä muoviputkista, joita käytämme postin työntämiseen imujärjestelmään, niin saamme oman pikku crack-putken.  Vastaus: Haluatko, että kerromme sinusta jotakin maailmalle? Tai sisaruksistasi?</w:t>
      </w:r>
    </w:p>
    <w:p>
      <w:r>
        <w:rPr>
          <w:b/>
        </w:rPr>
        <w:t xml:space="preserve">Tulos</w:t>
      </w:r>
    </w:p>
    <w:p>
      <w:r>
        <w:t xml:space="preserve">kyllä</w:t>
      </w:r>
    </w:p>
    <w:p>
      <w:r>
        <w:rPr>
          <w:b/>
        </w:rPr>
        <w:t xml:space="preserve">Esimerkki 8.682</w:t>
      </w:r>
    </w:p>
    <w:p>
      <w:r>
        <w:t xml:space="preserve">Kehotus: Niin, sanoimme kaikenlaista, eikö totta? Ettekö sanoneet, että juoksisi lumen läpi olympialaisissa?  Vastaus: "Ei, ei, ei, ei, ei, ei, ei, ei, ei, ei! Niin, mutta tarkoitukseni oli aina paeta.</w:t>
      </w:r>
    </w:p>
    <w:p>
      <w:r>
        <w:rPr>
          <w:b/>
        </w:rPr>
        <w:t xml:space="preserve">Tulos</w:t>
      </w:r>
    </w:p>
    <w:p>
      <w:r>
        <w:t xml:space="preserve">kyllä</w:t>
      </w:r>
    </w:p>
    <w:p>
      <w:r>
        <w:rPr>
          <w:b/>
        </w:rPr>
        <w:t xml:space="preserve">Esimerkki 8.683</w:t>
      </w:r>
    </w:p>
    <w:p>
      <w:r>
        <w:t xml:space="preserve">Kehotus: Oletteko jo aloittaneet kahvikilpailun?  Vastaus: Voi luoja! Olen aloittanut. Join niin paljon kahvia, että kuulen sydämeni.</w:t>
      </w:r>
    </w:p>
    <w:p>
      <w:r>
        <w:rPr>
          <w:b/>
        </w:rPr>
        <w:t xml:space="preserve">Tulos</w:t>
      </w:r>
    </w:p>
    <w:p>
      <w:r>
        <w:t xml:space="preserve">kyllä</w:t>
      </w:r>
    </w:p>
    <w:p>
      <w:r>
        <w:rPr>
          <w:b/>
        </w:rPr>
        <w:t xml:space="preserve">Esimerkki 8.684</w:t>
      </w:r>
    </w:p>
    <w:p>
      <w:r>
        <w:t xml:space="preserve">Kehotus: Se ei koskenut äitimme sairautta, joten se ei sopinut kovinkaan näkyvästi tuohon tarinaan. Se ei tarkoita, etteikö tarinoita olisi. Meillä on paljon tarinoita äidistä.  Vastaus: On tarina siitä, kun häneltä loppui bensa ja hän työnsi auton mäkeä ylös.</w:t>
      </w:r>
    </w:p>
    <w:p>
      <w:r>
        <w:rPr>
          <w:b/>
        </w:rPr>
        <w:t xml:space="preserve">Tulos</w:t>
      </w:r>
    </w:p>
    <w:p>
      <w:r>
        <w:t xml:space="preserve">kyllä</w:t>
      </w:r>
    </w:p>
    <w:p>
      <w:r>
        <w:rPr>
          <w:b/>
        </w:rPr>
        <w:t xml:space="preserve">Esimerkki 8.685</w:t>
      </w:r>
    </w:p>
    <w:p>
      <w:r>
        <w:t xml:space="preserve">Kehotus: En voi uskoa, että Clairen juttu oli suurempi kuin minun salaisuuteni lapsesta, joka ei tiennyt olevansa poikani. Olen niin iloinen, että kaikki meni niin hyvin, kultaseni.  Vastaus: Toivon, että nyt tämä tarkoittaa, että voimme ontua yhdessä, rinta rinnan.</w:t>
      </w:r>
    </w:p>
    <w:p>
      <w:r>
        <w:rPr>
          <w:b/>
        </w:rPr>
        <w:t xml:space="preserve">Tulos</w:t>
      </w:r>
    </w:p>
    <w:p>
      <w:r>
        <w:t xml:space="preserve">kyllä</w:t>
      </w:r>
    </w:p>
    <w:p>
      <w:r>
        <w:rPr>
          <w:b/>
        </w:rPr>
        <w:t xml:space="preserve">Esimerkki 8.686</w:t>
      </w:r>
    </w:p>
    <w:p>
      <w:r>
        <w:t xml:space="preserve">Kehotus: Rita, se on niin eteenpäin. Harrastan seksiä kanssasi, jos haluat. Katsoitko sinä minua vai?  Vastaus: Rita? Sanoin joku, en tarkoittanut sinua. Olemme täällä vielä jonkin aikaa. Sanon vain, että olen valmis panemaan itseni likoon asian puolesta.</w:t>
      </w:r>
    </w:p>
    <w:p>
      <w:r>
        <w:rPr>
          <w:b/>
        </w:rPr>
        <w:t xml:space="preserve">Tulos</w:t>
      </w:r>
    </w:p>
    <w:p>
      <w:r>
        <w:t xml:space="preserve">kyllä</w:t>
      </w:r>
    </w:p>
    <w:p>
      <w:r>
        <w:rPr>
          <w:b/>
        </w:rPr>
        <w:t xml:space="preserve">Esimerkki 8.687</w:t>
      </w:r>
    </w:p>
    <w:p>
      <w:r>
        <w:t xml:space="preserve">Kehotus: Se on liian myöhäistä. Sulje minut pakastimeen kokaiinikalan kanssa.  Vastaus: Seis, minä tässä, Rookie. Minusta on tullut osa tekoälyä. Olen irrottanut saranat. Olet vapaa.</w:t>
      </w:r>
    </w:p>
    <w:p>
      <w:r>
        <w:rPr>
          <w:b/>
        </w:rPr>
        <w:t xml:space="preserve">Tulos</w:t>
      </w:r>
    </w:p>
    <w:p>
      <w:r>
        <w:t xml:space="preserve">kyllä</w:t>
      </w:r>
    </w:p>
    <w:p>
      <w:r>
        <w:rPr>
          <w:b/>
        </w:rPr>
        <w:t xml:space="preserve">Esimerkki 8.688</w:t>
      </w:r>
    </w:p>
    <w:p>
      <w:r>
        <w:t xml:space="preserve">Kehotus: Mihin vaimosi ottaa pillereitä?  Vastaus: Mitä pillereitä hän ottaa? Hän ottaa niitä ahdistuneisuuteen ja sitten uudelleen ahdistuneisuuteen. Hän luulee, että suihkukoneen päässä on lentokone. Ne ovet lukitaan, eikö niin?</w:t>
      </w:r>
    </w:p>
    <w:p>
      <w:r>
        <w:rPr>
          <w:b/>
        </w:rPr>
        <w:t xml:space="preserve">Tulos</w:t>
      </w:r>
    </w:p>
    <w:p>
      <w:r>
        <w:t xml:space="preserve">kyllä</w:t>
      </w:r>
    </w:p>
    <w:p>
      <w:r>
        <w:rPr>
          <w:b/>
        </w:rPr>
        <w:t xml:space="preserve">Esimerkki 8.689</w:t>
      </w:r>
    </w:p>
    <w:p>
      <w:r>
        <w:t xml:space="preserve">Kehotus: Pelosta saatan pyörtyä usein.  Olen kuin sellainen pyörtyvä vuohi.  Ei ole mitään taistelua tai pakenemista.  Minä vain kaadun.  Vastaus: Olen harrastanut Crossfitiä, ja mielestäni olet suunnilleen renkaan painoinen.  Joten luulen, että saan sinut kiinni, kun kaadut.</w:t>
      </w:r>
    </w:p>
    <w:p>
      <w:r>
        <w:rPr>
          <w:b/>
        </w:rPr>
        <w:t xml:space="preserve">Tulos</w:t>
      </w:r>
    </w:p>
    <w:p>
      <w:r>
        <w:t xml:space="preserve">kyllä</w:t>
      </w:r>
    </w:p>
    <w:p>
      <w:r>
        <w:rPr>
          <w:b/>
        </w:rPr>
        <w:t xml:space="preserve">Esimerkki 8.690</w:t>
      </w:r>
    </w:p>
    <w:p>
      <w:r>
        <w:t xml:space="preserve">Kehotus: Pupillisi näyttävät pelosta hyvin laajentuneilta.  Vastaus: Se johtuu kokaiinista ja vaahterasiirapista, ei pelosta.</w:t>
      </w:r>
    </w:p>
    <w:p>
      <w:r>
        <w:rPr>
          <w:b/>
        </w:rPr>
        <w:t xml:space="preserve">Tulos</w:t>
      </w:r>
    </w:p>
    <w:p>
      <w:r>
        <w:t xml:space="preserve">kyllä</w:t>
      </w:r>
    </w:p>
    <w:p>
      <w:r>
        <w:rPr>
          <w:b/>
        </w:rPr>
        <w:t xml:space="preserve">Esimerkki 8.691</w:t>
      </w:r>
    </w:p>
    <w:p>
      <w:r>
        <w:t xml:space="preserve">Kehotus: Tiedät, mitä mieltä olen Lavarista. Rakastan häntä. Olen hyvin ylpeä sinusta.  Vastaus: Kiitos, äiti. En ikinä katsoisi mitään muuta. Ainoa mitä katson on Lavar Burton.</w:t>
      </w:r>
    </w:p>
    <w:p>
      <w:r>
        <w:rPr>
          <w:b/>
        </w:rPr>
        <w:t xml:space="preserve">Tulos</w:t>
      </w:r>
    </w:p>
    <w:p>
      <w:r>
        <w:t xml:space="preserve">kyllä</w:t>
      </w:r>
    </w:p>
    <w:p>
      <w:r>
        <w:rPr>
          <w:b/>
        </w:rPr>
        <w:t xml:space="preserve">Esimerkki 8.692</w:t>
      </w:r>
    </w:p>
    <w:p>
      <w:r>
        <w:t xml:space="preserve">Kehotus: OK. Anna minun kokeilla sitä. Saa purra ja pureskella. Puren ja sitten... aww, kaikki valui suustani.  Vastaus: Me näimme juuri sinun pureskelevan ja sylkevän. Se on ällöttävää. Sinun on parasta työstää purra ja pureskella vielä lisää.</w:t>
      </w:r>
    </w:p>
    <w:p>
      <w:r>
        <w:rPr>
          <w:b/>
        </w:rPr>
        <w:t xml:space="preserve">Tulos</w:t>
      </w:r>
    </w:p>
    <w:p>
      <w:r>
        <w:t xml:space="preserve">kyllä</w:t>
      </w:r>
    </w:p>
    <w:p>
      <w:r>
        <w:rPr>
          <w:b/>
        </w:rPr>
        <w:t xml:space="preserve">Esimerkki 8.693</w:t>
      </w:r>
    </w:p>
    <w:p>
      <w:r>
        <w:t xml:space="preserve">Kehotus: Huomasin, että peräännyt koko ajan huoneesta, mutta pidät katsekontaktia minuun.  Vastaus: Vastaa: Aivan oikein, koska haluamme katsoa sinua, vauvojen ruumishuoneen mies.</w:t>
      </w:r>
    </w:p>
    <w:p>
      <w:r>
        <w:rPr>
          <w:b/>
        </w:rPr>
        <w:t xml:space="preserve">Tulos</w:t>
      </w:r>
    </w:p>
    <w:p>
      <w:r>
        <w:t xml:space="preserve">kyllä</w:t>
      </w:r>
    </w:p>
    <w:p>
      <w:r>
        <w:rPr>
          <w:b/>
        </w:rPr>
        <w:t xml:space="preserve">Esimerkki 8.694</w:t>
      </w:r>
    </w:p>
    <w:p>
      <w:r>
        <w:t xml:space="preserve">Kehotus: Tiedätkö mitä?  Annan sinulle tarpeeksi köyttä.  Minusta sinun pitäisi päästä koe-esiintymään koulun näytelmään.  Vastaus: "Ei, ei, ei, ei, ei, ei, ei, ei, ei, ei: Niinkö?  Kukaan ei tunnu koskaan luottavan minuun.</w:t>
      </w:r>
    </w:p>
    <w:p>
      <w:r>
        <w:rPr>
          <w:b/>
        </w:rPr>
        <w:t xml:space="preserve">Tulos</w:t>
      </w:r>
    </w:p>
    <w:p>
      <w:r>
        <w:t xml:space="preserve">kyllä</w:t>
      </w:r>
    </w:p>
    <w:p>
      <w:r>
        <w:rPr>
          <w:b/>
        </w:rPr>
        <w:t xml:space="preserve">Esimerkki 8.695</w:t>
      </w:r>
    </w:p>
    <w:p>
      <w:r>
        <w:t xml:space="preserve">Kehotus: Luuletko, että saatat löytää muinaisen sivilisaation, josta kukaan ei ole koskaan kuullutkaan, juuri täältä Fallsburgista?  Vastaus: Voi olla: Juuri täältä pyöräliikkeestä. Kukaan ei koskaan mene kellariin.</w:t>
      </w:r>
    </w:p>
    <w:p>
      <w:r>
        <w:rPr>
          <w:b/>
        </w:rPr>
        <w:t xml:space="preserve">Tulos</w:t>
      </w:r>
    </w:p>
    <w:p>
      <w:r>
        <w:t xml:space="preserve">kyllä</w:t>
      </w:r>
    </w:p>
    <w:p>
      <w:r>
        <w:rPr>
          <w:b/>
        </w:rPr>
        <w:t xml:space="preserve">Esimerkki 8.696</w:t>
      </w:r>
    </w:p>
    <w:p>
      <w:r>
        <w:t xml:space="preserve">Kehotus: Kutsu: Näin juuri, kun eräs kaveri puukotti toista kaveria kasvoihin.  Vastaus: Pystyitkö katsomaan sitä? Minä olisin juossut.</w:t>
      </w:r>
    </w:p>
    <w:p>
      <w:r>
        <w:rPr>
          <w:b/>
        </w:rPr>
        <w:t xml:space="preserve">Tulos</w:t>
      </w:r>
    </w:p>
    <w:p>
      <w:r>
        <w:t xml:space="preserve">kyllä</w:t>
      </w:r>
    </w:p>
    <w:p>
      <w:r>
        <w:rPr>
          <w:b/>
        </w:rPr>
        <w:t xml:space="preserve">Esimerkki 8.697</w:t>
      </w:r>
    </w:p>
    <w:p>
      <w:r>
        <w:t xml:space="preserve">Kehotus: Nuo ovat söpöimmät pienet hiiret, joita olen koskaan nähnyt. Ne ovat varmaan naimisissa.  Vastaus: He ovat naimisissa: Toisella on puku ja toisella pieni hääpuku.</w:t>
      </w:r>
    </w:p>
    <w:p>
      <w:r>
        <w:rPr>
          <w:b/>
        </w:rPr>
        <w:t xml:space="preserve">Tulos</w:t>
      </w:r>
    </w:p>
    <w:p>
      <w:r>
        <w:t xml:space="preserve">kyllä</w:t>
      </w:r>
    </w:p>
    <w:p>
      <w:r>
        <w:rPr>
          <w:b/>
        </w:rPr>
        <w:t xml:space="preserve">Esimerkki 8.698</w:t>
      </w:r>
    </w:p>
    <w:p>
      <w:r>
        <w:t xml:space="preserve">Kehotus: En ole oikeastaan poliisi. Päätin olla pieni, koska kun olin iso, kaikki kutsuivat minua retkottavaksi Gretcheniksi. Minulla on useita ruoka-aineyliherkkyyksiä ja oksensin paljon.  Vastaus: He ajattelivat, että pienentämällä sinua oksentaisit vähemmän?</w:t>
      </w:r>
    </w:p>
    <w:p>
      <w:r>
        <w:rPr>
          <w:b/>
        </w:rPr>
        <w:t xml:space="preserve">Tulos</w:t>
      </w:r>
    </w:p>
    <w:p>
      <w:r>
        <w:t xml:space="preserve">kyllä</w:t>
      </w:r>
    </w:p>
    <w:p>
      <w:r>
        <w:rPr>
          <w:b/>
        </w:rPr>
        <w:t xml:space="preserve">Esimerkki 8.699</w:t>
      </w:r>
    </w:p>
    <w:p>
      <w:r>
        <w:t xml:space="preserve">Kehotus: Bobby, haluatko tulla kanssani roskikseen?  Vastaus: Mennäänkö roskikseen? Olen utelias, miltä se tuntuu.</w:t>
      </w:r>
    </w:p>
    <w:p>
      <w:r>
        <w:rPr>
          <w:b/>
        </w:rPr>
        <w:t xml:space="preserve">Tulos</w:t>
      </w:r>
    </w:p>
    <w:p>
      <w:r>
        <w:t xml:space="preserve">kyllä</w:t>
      </w:r>
    </w:p>
    <w:p>
      <w:r>
        <w:rPr>
          <w:b/>
        </w:rPr>
        <w:t xml:space="preserve">Esimerkki 8.700</w:t>
      </w:r>
    </w:p>
    <w:p>
      <w:r>
        <w:t xml:space="preserve">Kehotus: Hyvät naiset ja herrat, 30 vuoden aikana meillä ei ole koskaan ennen tätä päivää sattunut teleprompterin virhettä. En tiedä, mikä kummajaispieru on, mutta haluaisin tietää.  Vastaus: Tiedän kyllä, mutta se on aivan eri asia, Catalina.</w:t>
      </w:r>
    </w:p>
    <w:p>
      <w:r>
        <w:rPr>
          <w:b/>
        </w:rPr>
        <w:t xml:space="preserve">Tulos</w:t>
      </w:r>
    </w:p>
    <w:p>
      <w:r>
        <w:t xml:space="preserve">kyllä</w:t>
      </w:r>
    </w:p>
    <w:p>
      <w:r>
        <w:rPr>
          <w:b/>
        </w:rPr>
        <w:t xml:space="preserve">Esimerkki 8.701</w:t>
      </w:r>
    </w:p>
    <w:p>
      <w:r>
        <w:t xml:space="preserve">Kehotus: Sparkling or Tap?  Vastaus: Se on minulle melkoinen tilaisuus.</w:t>
      </w:r>
    </w:p>
    <w:p>
      <w:r>
        <w:rPr>
          <w:b/>
        </w:rPr>
        <w:t xml:space="preserve">Tulos</w:t>
      </w:r>
    </w:p>
    <w:p>
      <w:r>
        <w:t xml:space="preserve">kyllä</w:t>
      </w:r>
    </w:p>
    <w:p>
      <w:r>
        <w:rPr>
          <w:b/>
        </w:rPr>
        <w:t xml:space="preserve">Esimerkki 8.702</w:t>
      </w:r>
    </w:p>
    <w:p>
      <w:r>
        <w:t xml:space="preserve">Kehotus: Yritin tyhjentää ajatuksiani, mutta en voi ajatella muuta kuin työtä. Siitä on liian kauan. Ehkä minun pitäisi vain lähteä ja palata helvetin kymmenenteen kehään, josta kukaan ei puhu.  Vastaus: Golgatha. Se on siellä ja se on haudattu syvälle. Mutta sinulla on se, ja uskon sinuun. Haluan vain sanoa, että olet mielestäni luonnonlahjakkuus ja hallitset tämän.</w:t>
      </w:r>
    </w:p>
    <w:p>
      <w:r>
        <w:rPr>
          <w:b/>
        </w:rPr>
        <w:t xml:space="preserve">Tulos</w:t>
      </w:r>
    </w:p>
    <w:p>
      <w:r>
        <w:t xml:space="preserve">kyllä</w:t>
      </w:r>
    </w:p>
    <w:p>
      <w:r>
        <w:rPr>
          <w:b/>
        </w:rPr>
        <w:t xml:space="preserve">Esimerkki 8.703</w:t>
      </w:r>
    </w:p>
    <w:p>
      <w:r>
        <w:t xml:space="preserve">Kehotus: Kuulin, että kutsuit minua vanhukseksi. En seissyt kansalaisoikeusliikkeen aikana jonossa, jotta minua kutsuttaisiin vanhukseksi.  Vastaus: "En ole vanha: Olen pahoillani, rouva. Yritämme vain tunnistaa ihmiset mahdollisimman nopeasti ja tehokkaasti.</w:t>
      </w:r>
    </w:p>
    <w:p>
      <w:r>
        <w:rPr>
          <w:b/>
        </w:rPr>
        <w:t xml:space="preserve">Tulos</w:t>
      </w:r>
    </w:p>
    <w:p>
      <w:r>
        <w:t xml:space="preserve">kyllä</w:t>
      </w:r>
    </w:p>
    <w:p>
      <w:r>
        <w:rPr>
          <w:b/>
        </w:rPr>
        <w:t xml:space="preserve">Esimerkki 8.704</w:t>
      </w:r>
    </w:p>
    <w:p>
      <w:r>
        <w:t xml:space="preserve">Kehotus: Olen pahoillani. Luuletko, että hallitsin sitä koomaa?  Vastaus: Äitisi ei aikonut olla siinä kahdeksan päivän koomassa. Se oli kirjoitettu niin.</w:t>
      </w:r>
    </w:p>
    <w:p>
      <w:r>
        <w:rPr>
          <w:b/>
        </w:rPr>
        <w:t xml:space="preserve">Tulos</w:t>
      </w:r>
    </w:p>
    <w:p>
      <w:r>
        <w:t xml:space="preserve">kyllä</w:t>
      </w:r>
    </w:p>
    <w:p>
      <w:r>
        <w:rPr>
          <w:b/>
        </w:rPr>
        <w:t xml:space="preserve">Esimerkki 8.705</w:t>
      </w:r>
    </w:p>
    <w:p>
      <w:r>
        <w:t xml:space="preserve">Kehotus: Kaverit, katson vain kelloa. Meidän on aloitettava tämä näytelmä, koska he kaikki katsovat nyt.  Vastatkaa: Voi luoja. David on oikeassa. Katsoin juuri ulos verhosta. Siellä on täysi tupa.</w:t>
      </w:r>
    </w:p>
    <w:p>
      <w:r>
        <w:rPr>
          <w:b/>
        </w:rPr>
        <w:t xml:space="preserve">Tulos</w:t>
      </w:r>
    </w:p>
    <w:p>
      <w:r>
        <w:t xml:space="preserve">kyllä</w:t>
      </w:r>
    </w:p>
    <w:p>
      <w:r>
        <w:rPr>
          <w:b/>
        </w:rPr>
        <w:t xml:space="preserve">Esimerkki 8.706</w:t>
      </w:r>
    </w:p>
    <w:p>
      <w:r>
        <w:t xml:space="preserve">Kehotus: Etsitkö kolmatta vaimoa? Tulppaanit taitavat vaikuttaa minuun.  Vastaus: No, voimme mennä ulos ja puhua siitä lisää. Saatan olla kiinnostunut.</w:t>
      </w:r>
    </w:p>
    <w:p>
      <w:r>
        <w:rPr>
          <w:b/>
        </w:rPr>
        <w:t xml:space="preserve">Tulos</w:t>
      </w:r>
    </w:p>
    <w:p>
      <w:r>
        <w:t xml:space="preserve">kyllä</w:t>
      </w:r>
    </w:p>
    <w:p>
      <w:r>
        <w:rPr>
          <w:b/>
        </w:rPr>
        <w:t xml:space="preserve">Esimerkki 8.707</w:t>
      </w:r>
    </w:p>
    <w:p>
      <w:r>
        <w:t xml:space="preserve">Kehotus: Kun sanot "neljä tyhmää idioottia", olen iloinen, että lasket mukaan myös lemmikkieläimemme heisimadon Rubber Bandin, koska hän on osa tätä perhettä ja sinä et ole.  Vastaus: Se on minulle iso juttu. Minä ja tyttäresi, jonka hylkäsit Italiaan, voimme muodostaa joukon ihmisiä, jotka eivät tarvitse sinua.</w:t>
      </w:r>
    </w:p>
    <w:p>
      <w:r>
        <w:rPr>
          <w:b/>
        </w:rPr>
        <w:t xml:space="preserve">Tulos</w:t>
      </w:r>
    </w:p>
    <w:p>
      <w:r>
        <w:t xml:space="preserve">kyllä</w:t>
      </w:r>
    </w:p>
    <w:p>
      <w:r>
        <w:rPr>
          <w:b/>
        </w:rPr>
        <w:t xml:space="preserve">Esimerkki 8.708</w:t>
      </w:r>
    </w:p>
    <w:p>
      <w:r>
        <w:t xml:space="preserve">Kehotus: Mistä tietäisin, että olet sateenvarjon alla? En näe. Tuo on hyvin epäkohteliasta. Se tuo myös huonoa onnea.  Vastaus: Vastaus: Olette hyvin epäileväinen juuri nyt.</w:t>
      </w:r>
    </w:p>
    <w:p>
      <w:r>
        <w:rPr>
          <w:b/>
        </w:rPr>
        <w:t xml:space="preserve">Tulos</w:t>
      </w:r>
    </w:p>
    <w:p>
      <w:r>
        <w:t xml:space="preserve">kyllä</w:t>
      </w:r>
    </w:p>
    <w:p>
      <w:r>
        <w:rPr>
          <w:b/>
        </w:rPr>
        <w:t xml:space="preserve">Esimerkki 8.709</w:t>
      </w:r>
    </w:p>
    <w:p>
      <w:r>
        <w:t xml:space="preserve">Kehotus: En olisi antanut silmälasejani Tonyalle.  Vastaus: Siksikö olet täällä? Tämä vaikuttaa kirjoitusvirheeltä.</w:t>
      </w:r>
    </w:p>
    <w:p>
      <w:r>
        <w:rPr>
          <w:b/>
        </w:rPr>
        <w:t xml:space="preserve">Tulos</w:t>
      </w:r>
    </w:p>
    <w:p>
      <w:r>
        <w:t xml:space="preserve">kyllä</w:t>
      </w:r>
    </w:p>
    <w:p>
      <w:r>
        <w:rPr>
          <w:b/>
        </w:rPr>
        <w:t xml:space="preserve">Esimerkki 8.710</w:t>
      </w:r>
    </w:p>
    <w:p>
      <w:r>
        <w:t xml:space="preserve">Kehotus: Hei, katso. Koko yleisö seurasi tuota keskustelua isäni kanssa. Siitä on tullut osa näytelmää, eikä talossa ole yhtään kuivaa silmää.  Vastaus: "Ei, ei, ei, ei, ei, ei, ei, ei, ei, ei: Heidän täytyy ajatella, että tämä on osa näytelmän vuoropuhelua.</w:t>
      </w:r>
    </w:p>
    <w:p>
      <w:r>
        <w:rPr>
          <w:b/>
        </w:rPr>
        <w:t xml:space="preserve">Tulos</w:t>
      </w:r>
    </w:p>
    <w:p>
      <w:r>
        <w:t xml:space="preserve">kyllä</w:t>
      </w:r>
    </w:p>
    <w:p>
      <w:r>
        <w:rPr>
          <w:b/>
        </w:rPr>
        <w:t xml:space="preserve">Esimerkki 8.711</w:t>
      </w:r>
    </w:p>
    <w:p>
      <w:r>
        <w:t xml:space="preserve">Kehotus: Kaverini, älä ota syytettä. Miksi olet niin vihainen?  Vastaus: Miksi olet niin vihainen? Olen vain järkyttynyt. Yritän toista uraa. Olin ennen lääkäri Kryptonissa. Jouduin kyseenalaisiin käytäntöihin.</w:t>
      </w:r>
    </w:p>
    <w:p>
      <w:r>
        <w:rPr>
          <w:b/>
        </w:rPr>
        <w:t xml:space="preserve">Tulos</w:t>
      </w:r>
    </w:p>
    <w:p>
      <w:r>
        <w:t xml:space="preserve">kyllä</w:t>
      </w:r>
    </w:p>
    <w:p>
      <w:r>
        <w:rPr>
          <w:b/>
        </w:rPr>
        <w:t xml:space="preserve">Esimerkki 8.712</w:t>
      </w:r>
    </w:p>
    <w:p>
      <w:r>
        <w:t xml:space="preserve">Kehotus: He lopettivat olympialaiset kokonaan, koska minä karkasin?  Vastaus: Sinä pilasit sen. Ihmiset olivat niin surullisia.</w:t>
      </w:r>
    </w:p>
    <w:p>
      <w:r>
        <w:rPr>
          <w:b/>
        </w:rPr>
        <w:t xml:space="preserve">Tulos</w:t>
      </w:r>
    </w:p>
    <w:p>
      <w:r>
        <w:t xml:space="preserve">kyllä</w:t>
      </w:r>
    </w:p>
    <w:p>
      <w:r>
        <w:rPr>
          <w:b/>
        </w:rPr>
        <w:t xml:space="preserve">Esimerkki 8.713</w:t>
      </w:r>
    </w:p>
    <w:p>
      <w:r>
        <w:t xml:space="preserve">Kehotus: Rita ja Derrick ovat yrittäneet pitää meidät ulkona.  Vastaus: Rita ja Rita eivät ole tehneet mitään. Mutta olen tottunut siihen elämässäni.</w:t>
      </w:r>
    </w:p>
    <w:p>
      <w:r>
        <w:rPr>
          <w:b/>
        </w:rPr>
        <w:t xml:space="preserve">Tulos</w:t>
      </w:r>
    </w:p>
    <w:p>
      <w:r>
        <w:t xml:space="preserve">kyllä</w:t>
      </w:r>
    </w:p>
    <w:p>
      <w:r>
        <w:rPr>
          <w:b/>
        </w:rPr>
        <w:t xml:space="preserve">Esimerkki 8.714</w:t>
      </w:r>
    </w:p>
    <w:p>
      <w:r>
        <w:t xml:space="preserve">Kehotus: Tämä on elämäni onnellisin päivä. Sain juuri työpaikan. Olen niin innoissani, ja tiedän, että tämä on ollut vaikeaa aikaa, mutta kiitos, että olette jaksaneet kanssani. Ja Mark, rakastan sinua niin paljon. Meidän on aika hankkia lapsia.  Vastaus: Sandy, odota hetki. Minulla on sinulle kerrottavaa. Minä jätän sinut. Siitä tulee hienoa.</w:t>
      </w:r>
    </w:p>
    <w:p>
      <w:r>
        <w:rPr>
          <w:b/>
        </w:rPr>
        <w:t xml:space="preserve">Tulos</w:t>
      </w:r>
    </w:p>
    <w:p>
      <w:r>
        <w:t xml:space="preserve">kyllä</w:t>
      </w:r>
    </w:p>
    <w:p>
      <w:r>
        <w:rPr>
          <w:b/>
        </w:rPr>
        <w:t xml:space="preserve">Esimerkki 8.715</w:t>
      </w:r>
    </w:p>
    <w:p>
      <w:r>
        <w:t xml:space="preserve">Kehotus: Meidän on saatava tämä kyyhkynen pois täältä.  Vastaus: Voi, ho!  Hän joutuu P:n O:n, jos emme tee sitä.</w:t>
      </w:r>
    </w:p>
    <w:p>
      <w:r>
        <w:rPr>
          <w:b/>
        </w:rPr>
        <w:t xml:space="preserve">Tulos</w:t>
      </w:r>
    </w:p>
    <w:p>
      <w:r>
        <w:t xml:space="preserve">kyllä</w:t>
      </w:r>
    </w:p>
    <w:p>
      <w:r>
        <w:rPr>
          <w:b/>
        </w:rPr>
        <w:t xml:space="preserve">Esimerkki 8.716</w:t>
      </w:r>
    </w:p>
    <w:p>
      <w:r>
        <w:t xml:space="preserve">Kehotus: Tiedän, että konsertti on myöhässä, mutta miksi olemme jonossa?  Vastaus: Miksi jonotamme? Onko tämä jono myöhästymisen takia?</w:t>
      </w:r>
    </w:p>
    <w:p>
      <w:r>
        <w:rPr>
          <w:b/>
        </w:rPr>
        <w:t xml:space="preserve">Tulos</w:t>
      </w:r>
    </w:p>
    <w:p>
      <w:r>
        <w:t xml:space="preserve">kyllä</w:t>
      </w:r>
    </w:p>
    <w:p>
      <w:r>
        <w:rPr>
          <w:b/>
        </w:rPr>
        <w:t xml:space="preserve">Esimerkki 8.717</w:t>
      </w:r>
    </w:p>
    <w:p>
      <w:r>
        <w:t xml:space="preserve">Kehotus: Daniel, perheesi rakastaa sinua. Älä ole hermostunut.  Vastaa: Sanot noin, mutta näen sen heidän silmistään. He kiroilevat minua silmin nähden. En tiedä, huomaatko sitä, Sharon, ja olen hermostunut.</w:t>
      </w:r>
    </w:p>
    <w:p>
      <w:r>
        <w:rPr>
          <w:b/>
        </w:rPr>
        <w:t xml:space="preserve">Tulos</w:t>
      </w:r>
    </w:p>
    <w:p>
      <w:r>
        <w:t xml:space="preserve">kyllä</w:t>
      </w:r>
    </w:p>
    <w:p>
      <w:r>
        <w:rPr>
          <w:b/>
        </w:rPr>
        <w:t xml:space="preserve">Esimerkki 8.718</w:t>
      </w:r>
    </w:p>
    <w:p>
      <w:r>
        <w:t xml:space="preserve">Kehotus: Emme kuitenkaan pidä paikkaa kovin kylmänä...?  Vastaus: "Emme pidä kylmää: Ei, koska emme ole vieläkään selvittäneet Fahrenheitin tai Celsiuksen lämpötilaa.</w:t>
      </w:r>
    </w:p>
    <w:p>
      <w:r>
        <w:rPr>
          <w:b/>
        </w:rPr>
        <w:t xml:space="preserve">Tulos</w:t>
      </w:r>
    </w:p>
    <w:p>
      <w:r>
        <w:t xml:space="preserve">kyllä</w:t>
      </w:r>
    </w:p>
    <w:p>
      <w:r>
        <w:rPr>
          <w:b/>
        </w:rPr>
        <w:t xml:space="preserve">Esimerkki 8.719</w:t>
      </w:r>
    </w:p>
    <w:p>
      <w:r>
        <w:t xml:space="preserve">Kehotus: Minulla on villapaitani päällä. Olen melkein valmis menemään jättiläisten jälleennäkemiseen. En halua mennä, Colonial. En halua mennä.  Vastaus: Kaikki järjestyy, Patricia. Sinun täytyy vain tikittää silmiäsi paljon ja varmistaa, että olet poissa kaikkien peppujen tieltä.</w:t>
      </w:r>
    </w:p>
    <w:p>
      <w:r>
        <w:rPr>
          <w:b/>
        </w:rPr>
        <w:t xml:space="preserve">Tulos</w:t>
      </w:r>
    </w:p>
    <w:p>
      <w:r>
        <w:t xml:space="preserve">kyllä</w:t>
      </w:r>
    </w:p>
    <w:p>
      <w:r>
        <w:rPr>
          <w:b/>
        </w:rPr>
        <w:t xml:space="preserve">Esimerkki 8.720</w:t>
      </w:r>
    </w:p>
    <w:p>
      <w:r>
        <w:t xml:space="preserve">Kehotus: Älä pidä minua suurena pomona. Ajattele minua vain pienenä vanhana miehenä, joka maksaa shekkisi.  Vastaus: "Ei, ei, ei, ei, ei, ei, ei, ei, ei, ei: Kiitos, herra Madison, kun totesitte tämän tosiasian.</w:t>
      </w:r>
    </w:p>
    <w:p>
      <w:r>
        <w:rPr>
          <w:b/>
        </w:rPr>
        <w:t xml:space="preserve">Tulos</w:t>
      </w:r>
    </w:p>
    <w:p>
      <w:r>
        <w:t xml:space="preserve">kyllä</w:t>
      </w:r>
    </w:p>
    <w:p>
      <w:r>
        <w:rPr>
          <w:b/>
        </w:rPr>
        <w:t xml:space="preserve">Esimerkki 8.721</w:t>
      </w:r>
    </w:p>
    <w:p>
      <w:r>
        <w:t xml:space="preserve">Kehotus: Olet saanut minut tajuamaan, että koko elämäni on ollut pelkkää valhetta!  Vastaus: Niin, mutta ainakin sinulla on rakkautta.  Rakkaus voittaa kaiken.</w:t>
      </w:r>
    </w:p>
    <w:p>
      <w:r>
        <w:rPr>
          <w:b/>
        </w:rPr>
        <w:t xml:space="preserve">Tulos</w:t>
      </w:r>
    </w:p>
    <w:p>
      <w:r>
        <w:t xml:space="preserve">kyllä</w:t>
      </w:r>
    </w:p>
    <w:p>
      <w:r>
        <w:rPr>
          <w:b/>
        </w:rPr>
        <w:t xml:space="preserve">Esimerkki 8.722</w:t>
      </w:r>
    </w:p>
    <w:p>
      <w:r>
        <w:t xml:space="preserve">Kehotus: Mutta kirjoittivatko he lauluja Tina Turnerille?  Vastaus: Tina Turner? Ehkä. Se oli yhdeksänkymmentäluvun puolivälissä. Kaikki kirjoittivat silloin kappaleita Tina Turnerille.</w:t>
      </w:r>
    </w:p>
    <w:p>
      <w:r>
        <w:rPr>
          <w:b/>
        </w:rPr>
        <w:t xml:space="preserve">Tulos</w:t>
      </w:r>
    </w:p>
    <w:p>
      <w:r>
        <w:t xml:space="preserve">kyllä</w:t>
      </w:r>
    </w:p>
    <w:p>
      <w:r>
        <w:rPr>
          <w:b/>
        </w:rPr>
        <w:t xml:space="preserve">Esimerkki 8.723</w:t>
      </w:r>
    </w:p>
    <w:p>
      <w:r>
        <w:t xml:space="preserve">Kehotus: Se ei ole vaikeaa, Delores. Kutsu vain henkilön nimeä, niin hän tulee sisälle. En ymmärrä, miksi teet työstäsi enemmän kuin on pakko.  Vastaus: Minun on tunnettava itseni tärkeäksi. Tulen pian takaisin.</w:t>
      </w:r>
    </w:p>
    <w:p>
      <w:r>
        <w:rPr>
          <w:b/>
        </w:rPr>
        <w:t xml:space="preserve">Tulos</w:t>
      </w:r>
    </w:p>
    <w:p>
      <w:r>
        <w:t xml:space="preserve">kyllä</w:t>
      </w:r>
    </w:p>
    <w:p>
      <w:r>
        <w:rPr>
          <w:b/>
        </w:rPr>
        <w:t xml:space="preserve">Esimerkki 8.724</w:t>
      </w:r>
    </w:p>
    <w:p>
      <w:r>
        <w:t xml:space="preserve">Kehotus: Aivan oikein. Kelly Sue esiintyi täällä lapsena.  Vastaus: Joo, olin lapsiesiintyjä. Sitä minä tarkoitin.</w:t>
      </w:r>
    </w:p>
    <w:p>
      <w:r>
        <w:rPr>
          <w:b/>
        </w:rPr>
        <w:t xml:space="preserve">Tulos</w:t>
      </w:r>
    </w:p>
    <w:p>
      <w:r>
        <w:t xml:space="preserve">kyllä</w:t>
      </w:r>
    </w:p>
    <w:p>
      <w:r>
        <w:rPr>
          <w:b/>
        </w:rPr>
        <w:t xml:space="preserve">Esimerkki 8.725</w:t>
      </w:r>
    </w:p>
    <w:p>
      <w:r>
        <w:t xml:space="preserve">Kehotus: Eikö olekin hienoa mennä nukkumaan petattuun sänkyyn?  Vastaus: "Ei se ole niin ihanaa, kun on nukkunut sänkyynsä: Kun menee nukkumaan, on mukavaa olla pedattu sänky. Tykkäisin, jos äitini vielä petaisi sänkyni.</w:t>
      </w:r>
    </w:p>
    <w:p>
      <w:r>
        <w:rPr>
          <w:b/>
        </w:rPr>
        <w:t xml:space="preserve">Tulos</w:t>
      </w:r>
    </w:p>
    <w:p>
      <w:r>
        <w:t xml:space="preserve">kyllä</w:t>
      </w:r>
    </w:p>
    <w:p>
      <w:r>
        <w:rPr>
          <w:b/>
        </w:rPr>
        <w:t xml:space="preserve">Esimerkki 8.726</w:t>
      </w:r>
    </w:p>
    <w:p>
      <w:r>
        <w:t xml:space="preserve">Kehotus: Se helpottaisi yksitoikkoisuutta, jos menisimme kaikki pinnalle, ja sinä voisit tehdä improvisaatiota.  Vastaus: Joo, Marge tuntee sen brunssin avoimen mikrofonin Momedy-ohjelman Cliftonin kahvilassa.</w:t>
      </w:r>
    </w:p>
    <w:p>
      <w:r>
        <w:rPr>
          <w:b/>
        </w:rPr>
        <w:t xml:space="preserve">Tulos</w:t>
      </w:r>
    </w:p>
    <w:p>
      <w:r>
        <w:t xml:space="preserve">kyllä</w:t>
      </w:r>
    </w:p>
    <w:p>
      <w:r>
        <w:rPr>
          <w:b/>
        </w:rPr>
        <w:t xml:space="preserve">Esimerkki 8.727</w:t>
      </w:r>
    </w:p>
    <w:p>
      <w:r>
        <w:t xml:space="preserve">Kehotus: Olen odottanut täällä ja katsellut näitä kahta teini-ikäistä, jotka suutelevat huulille ulkona, ikkunaan nojaten.  Vastaus: Toivon, että minulla olisi joku, jonka kanssa pussailla.</w:t>
      </w:r>
    </w:p>
    <w:p>
      <w:r>
        <w:rPr>
          <w:b/>
        </w:rPr>
        <w:t xml:space="preserve">Tulos</w:t>
      </w:r>
    </w:p>
    <w:p>
      <w:r>
        <w:t xml:space="preserve">kyllä</w:t>
      </w:r>
    </w:p>
    <w:p>
      <w:r>
        <w:rPr>
          <w:b/>
        </w:rPr>
        <w:t xml:space="preserve">Esimerkki 8.728</w:t>
      </w:r>
    </w:p>
    <w:p>
      <w:r>
        <w:t xml:space="preserve">Kehotus: Elämä on vain jatkuvaa liikettä. Et voi pitää kiinni mistään.  Vastaus: Tämä poika on kuin Shakespeare. Hänen suustaan tippuva runous on niin kaunista. Miten minulla kävi niin hyvä tuuri?</w:t>
      </w:r>
    </w:p>
    <w:p>
      <w:r>
        <w:rPr>
          <w:b/>
        </w:rPr>
        <w:t xml:space="preserve">Tulos</w:t>
      </w:r>
    </w:p>
    <w:p>
      <w:r>
        <w:t xml:space="preserve">kyllä</w:t>
      </w:r>
    </w:p>
    <w:p>
      <w:r>
        <w:rPr>
          <w:b/>
        </w:rPr>
        <w:t xml:space="preserve">Esimerkki 8.729</w:t>
      </w:r>
    </w:p>
    <w:p>
      <w:r>
        <w:t xml:space="preserve">Kehotus: Ow, satutat minua.  Vastaus: Anteeksi, olin ammattipainija.</w:t>
      </w:r>
    </w:p>
    <w:p>
      <w:r>
        <w:rPr>
          <w:b/>
        </w:rPr>
        <w:t xml:space="preserve">Tulos</w:t>
      </w:r>
    </w:p>
    <w:p>
      <w:r>
        <w:t xml:space="preserve">kyllä</w:t>
      </w:r>
    </w:p>
    <w:p>
      <w:r>
        <w:rPr>
          <w:b/>
        </w:rPr>
        <w:t xml:space="preserve">Esimerkki 8.730</w:t>
      </w:r>
    </w:p>
    <w:p>
      <w:r>
        <w:t xml:space="preserve">Kehotus: Kuulostaa siltä, että teillä kahdella on todella rankkaa.  Vastaus: Olet niin ymmärtäväinen ja oikeassa. Meillä on kamalaa aikaa.</w:t>
      </w:r>
    </w:p>
    <w:p>
      <w:r>
        <w:rPr>
          <w:b/>
        </w:rPr>
        <w:t xml:space="preserve">Tulos</w:t>
      </w:r>
    </w:p>
    <w:p>
      <w:r>
        <w:t xml:space="preserve">kyllä</w:t>
      </w:r>
    </w:p>
    <w:p>
      <w:r>
        <w:rPr>
          <w:b/>
        </w:rPr>
        <w:t xml:space="preserve">Esimerkki 8.731</w:t>
      </w:r>
    </w:p>
    <w:p>
      <w:r>
        <w:t xml:space="preserve">Kehotus: Se oli solmiovärjätty paita, se oli verenpunainen. Jälkikäteen ajateltuna se oli kamala paita.  Vastaus: Miksi pitäisit raidallista, solmiovärjättyä paitaa? Varsinkin televisiossa?</w:t>
      </w:r>
    </w:p>
    <w:p>
      <w:r>
        <w:rPr>
          <w:b/>
        </w:rPr>
        <w:t xml:space="preserve">Tulos</w:t>
      </w:r>
    </w:p>
    <w:p>
      <w:r>
        <w:t xml:space="preserve">kyllä</w:t>
      </w:r>
    </w:p>
    <w:p>
      <w:r>
        <w:rPr>
          <w:b/>
        </w:rPr>
        <w:t xml:space="preserve">Esimerkki 8.732</w:t>
      </w:r>
    </w:p>
    <w:p>
      <w:r>
        <w:t xml:space="preserve">Kehotus: Sunnuntai-iltaisin pidin äidin komediaillan. Päivisin se oli kahvila. Söimme siellä brunssin, ja sitten päädyit lavalle sinä iltana ja elit unelmiasi Response: Hänellä oli tämä 227 kappale. Se oli hulvaton. Hän osasi ääntää kaikkia hahmoja.</w:t>
      </w:r>
    </w:p>
    <w:p>
      <w:r>
        <w:rPr>
          <w:b/>
        </w:rPr>
        <w:t xml:space="preserve">Tulos</w:t>
      </w:r>
    </w:p>
    <w:p>
      <w:r>
        <w:t xml:space="preserve">kyllä</w:t>
      </w:r>
    </w:p>
    <w:p>
      <w:r>
        <w:rPr>
          <w:b/>
        </w:rPr>
        <w:t xml:space="preserve">Esimerkki 8.733</w:t>
      </w:r>
    </w:p>
    <w:p>
      <w:r>
        <w:t xml:space="preserve">Kehotus: Katsokaa tätä. Joukko ostettavia poikia. Vau!  Vastaus: Hei, neiti. Pidä näppisi erossa tavarasta, ellet osta sitä.</w:t>
      </w:r>
    </w:p>
    <w:p>
      <w:r>
        <w:rPr>
          <w:b/>
        </w:rPr>
        <w:t xml:space="preserve">Tulos</w:t>
      </w:r>
    </w:p>
    <w:p>
      <w:r>
        <w:t xml:space="preserve">kyllä</w:t>
      </w:r>
    </w:p>
    <w:p>
      <w:r>
        <w:rPr>
          <w:b/>
        </w:rPr>
        <w:t xml:space="preserve">Esimerkki 8.734</w:t>
      </w:r>
    </w:p>
    <w:p>
      <w:r>
        <w:t xml:space="preserve">Kehotus: Olemme hyvin pieniä lapsia. Äidin ja herra Piccadillyn pitäisi pystyä valehtelemaan meille helpommin, ja siksi ihmettelen, miten he ovat edes selvinneet elämästä.  Vastaus: Joo, pitäisikö meidän kohdata heidät ja katsoa, saammeko totuuden selville?</w:t>
      </w:r>
    </w:p>
    <w:p>
      <w:r>
        <w:rPr>
          <w:b/>
        </w:rPr>
        <w:t xml:space="preserve">Tulos</w:t>
      </w:r>
    </w:p>
    <w:p>
      <w:r>
        <w:t xml:space="preserve">kyllä</w:t>
      </w:r>
    </w:p>
    <w:p>
      <w:r>
        <w:rPr>
          <w:b/>
        </w:rPr>
        <w:t xml:space="preserve">Esimerkki 8.735</w:t>
      </w:r>
    </w:p>
    <w:p>
      <w:r>
        <w:t xml:space="preserve">Kehotus: Minun on oltava rehellinen sinulle. Jonkin aikaa olit idolini. Mutta minun on mentävä töihin tehtaalle, tehtaalle Factory Streetille.  Vastaus: Hän ei usko itseensä. Hänestä olisi voinut tulla oikea säämies, täällä kaupungissa, mutta hän myi itsensä. Hän meni tehtaalle, koska hänen isänsä meni.</w:t>
      </w:r>
    </w:p>
    <w:p>
      <w:r>
        <w:rPr>
          <w:b/>
        </w:rPr>
        <w:t xml:space="preserve">Tulos</w:t>
      </w:r>
    </w:p>
    <w:p>
      <w:r>
        <w:t xml:space="preserve">kyllä</w:t>
      </w:r>
    </w:p>
    <w:p>
      <w:r>
        <w:rPr>
          <w:b/>
        </w:rPr>
        <w:t xml:space="preserve">Esimerkki 8.736</w:t>
      </w:r>
    </w:p>
    <w:p>
      <w:r>
        <w:t xml:space="preserve">Kehotus: Hän käyttää paljon voidetta ja puuteria.  Vastaus: Se näyttää siltä, että se luo jonkinlaista tahnaa kehoon.</w:t>
      </w:r>
    </w:p>
    <w:p>
      <w:r>
        <w:rPr>
          <w:b/>
        </w:rPr>
        <w:t xml:space="preserve">Tulos</w:t>
      </w:r>
    </w:p>
    <w:p>
      <w:r>
        <w:t xml:space="preserve">kyllä</w:t>
      </w:r>
    </w:p>
    <w:p>
      <w:r>
        <w:rPr>
          <w:b/>
        </w:rPr>
        <w:t xml:space="preserve">Esimerkki 8.737</w:t>
      </w:r>
    </w:p>
    <w:p>
      <w:r>
        <w:t xml:space="preserve">Kehotus: Ken on yhä täällä odottamassa jonkun murhaamista.  Vastaus: "Ken ei voi tehdä mitään. Tiedän. Ken, kukaan ei halua sinun murhaavan ketään. Olet aikarikollinen.</w:t>
      </w:r>
    </w:p>
    <w:p>
      <w:r>
        <w:rPr>
          <w:b/>
        </w:rPr>
        <w:t xml:space="preserve">Tulos</w:t>
      </w:r>
    </w:p>
    <w:p>
      <w:r>
        <w:t xml:space="preserve">kyllä</w:t>
      </w:r>
    </w:p>
    <w:p>
      <w:r>
        <w:rPr>
          <w:b/>
        </w:rPr>
        <w:t xml:space="preserve">Esimerkki 8.738</w:t>
      </w:r>
    </w:p>
    <w:p>
      <w:r>
        <w:t xml:space="preserve">Kehotus: Olen seissyt täällä pyyhkeessä odottamassa punnitustani.  Tunnen itseni aika alastomaksi juuri nyt.  Vastaus: Brad." Niin sitä pitää tehdä.  Niin punnitus tehdään.  Tulet sisään, olet valmis pudottamaan pyyhkeen, saat punnituksen ja lähdet iloiseen matkaan.</w:t>
      </w:r>
    </w:p>
    <w:p>
      <w:r>
        <w:rPr>
          <w:b/>
        </w:rPr>
        <w:t xml:space="preserve">Tulos</w:t>
      </w:r>
    </w:p>
    <w:p>
      <w:r>
        <w:t xml:space="preserve">kyllä</w:t>
      </w:r>
    </w:p>
    <w:p>
      <w:r>
        <w:rPr>
          <w:b/>
        </w:rPr>
        <w:t xml:space="preserve">Esimerkki 8.739</w:t>
      </w:r>
    </w:p>
    <w:p>
      <w:r>
        <w:t xml:space="preserve">Kehotus: Odota, istuin veitsen päällä koko ajan. Istuin tuolilla koko ajan. Se melkein putosi halki.  Vastaus: Perseesi on teflonia. Rakastan sitä sinussa.</w:t>
      </w:r>
    </w:p>
    <w:p>
      <w:r>
        <w:rPr>
          <w:b/>
        </w:rPr>
        <w:t xml:space="preserve">Tulos</w:t>
      </w:r>
    </w:p>
    <w:p>
      <w:r>
        <w:t xml:space="preserve">kyllä</w:t>
      </w:r>
    </w:p>
    <w:p>
      <w:r>
        <w:rPr>
          <w:b/>
        </w:rPr>
        <w:t xml:space="preserve">Esimerkki 8.740</w:t>
      </w:r>
    </w:p>
    <w:p>
      <w:r>
        <w:t xml:space="preserve">Kehotus: On tärkeää, että teillä kahdella on silmät sidottuna, kun heitämme noppaa, jotta noppaan ei ole näkövaikutusta.  Vastaus: Vastaus: Laitan äitini U2-paidan. </w:t>
      </w:r>
    </w:p>
    <w:p>
      <w:r>
        <w:rPr>
          <w:b/>
        </w:rPr>
        <w:t xml:space="preserve">Tulos</w:t>
      </w:r>
    </w:p>
    <w:p>
      <w:r>
        <w:t xml:space="preserve">kyllä</w:t>
      </w:r>
    </w:p>
    <w:p>
      <w:r>
        <w:rPr>
          <w:b/>
        </w:rPr>
        <w:t xml:space="preserve">Esimerkki 8.741</w:t>
      </w:r>
    </w:p>
    <w:p>
      <w:r>
        <w:t xml:space="preserve">Kehotus: Tämä on pyörösahan linja. Toivottavasti sinulla on kirja mukanasi.  Vastaus: En tuonut kirjaa. Olisinpa tuonut. Olisin voinut käyttää sivuja hoitamaan jotain ulkona.</w:t>
      </w:r>
    </w:p>
    <w:p>
      <w:r>
        <w:rPr>
          <w:b/>
        </w:rPr>
        <w:t xml:space="preserve">Tulos</w:t>
      </w:r>
    </w:p>
    <w:p>
      <w:r>
        <w:t xml:space="preserve">kyllä</w:t>
      </w:r>
    </w:p>
    <w:p>
      <w:r>
        <w:rPr>
          <w:b/>
        </w:rPr>
        <w:t xml:space="preserve">Esimerkki 8.742</w:t>
      </w:r>
    </w:p>
    <w:p>
      <w:r>
        <w:t xml:space="preserve">Kehotus: Mitä voimme tehdä hyvittääksemme huomiottomuutemme sinulle? Miten olisi ilmaista kahvia?  Vastaus: OKEI. Haluaisin mielelläni kahvia. Luulen, että ystäväni tarvitsee päiväunet ja ehkä pullon vettä. Juuri nyt hänen silmästään tulee kyynel, mutta se on enimmäkseen sappea.</w:t>
      </w:r>
    </w:p>
    <w:p>
      <w:r>
        <w:rPr>
          <w:b/>
        </w:rPr>
        <w:t xml:space="preserve">Tulos</w:t>
      </w:r>
    </w:p>
    <w:p>
      <w:r>
        <w:t xml:space="preserve">kyllä</w:t>
      </w:r>
    </w:p>
    <w:p>
      <w:r>
        <w:rPr>
          <w:b/>
        </w:rPr>
        <w:t xml:space="preserve">Esimerkki 8.743</w:t>
      </w:r>
    </w:p>
    <w:p>
      <w:r>
        <w:t xml:space="preserve">Kehotus: Tiesin, että sinäkin olet kokki!  Vastaus: Tarkoitan, että minulla on kokin valkoiset vaatteet ja kokin hattu.</w:t>
      </w:r>
    </w:p>
    <w:p>
      <w:r>
        <w:rPr>
          <w:b/>
        </w:rPr>
        <w:t xml:space="preserve">Tulos</w:t>
      </w:r>
    </w:p>
    <w:p>
      <w:r>
        <w:t xml:space="preserve">kyllä</w:t>
      </w:r>
    </w:p>
    <w:p>
      <w:r>
        <w:rPr>
          <w:b/>
        </w:rPr>
        <w:t xml:space="preserve">Esimerkki 8.744</w:t>
      </w:r>
    </w:p>
    <w:p>
      <w:r>
        <w:t xml:space="preserve">Kehotus: Tämä on hetki, jolloin olisin voinut vihjata hieman väkivaltaa lasta kohtaan, ja tämä olisi todella toiminut meidän eduksemme.  Vastaus: Tiedän, mutta paperityöt tekevät siitä monimutkaista.</w:t>
      </w:r>
    </w:p>
    <w:p>
      <w:r>
        <w:rPr>
          <w:b/>
        </w:rPr>
        <w:t xml:space="preserve">Tulos</w:t>
      </w:r>
    </w:p>
    <w:p>
      <w:r>
        <w:t xml:space="preserve">kyllä</w:t>
      </w:r>
    </w:p>
    <w:p>
      <w:r>
        <w:rPr>
          <w:b/>
        </w:rPr>
        <w:t xml:space="preserve">Esimerkki 8.745</w:t>
      </w:r>
    </w:p>
    <w:p>
      <w:r>
        <w:t xml:space="preserve">Kehotus: Äiti, laitoin uimapuvun väärin.  Vastaus: Voi, anna kun otan sen pois puolestasi ja vaihdan sen.</w:t>
      </w:r>
    </w:p>
    <w:p>
      <w:r>
        <w:rPr>
          <w:b/>
        </w:rPr>
        <w:t xml:space="preserve">Tulos</w:t>
      </w:r>
    </w:p>
    <w:p>
      <w:r>
        <w:t xml:space="preserve">kyllä</w:t>
      </w:r>
    </w:p>
    <w:p>
      <w:r>
        <w:rPr>
          <w:b/>
        </w:rPr>
        <w:t xml:space="preserve">Esimerkki 8.746</w:t>
      </w:r>
    </w:p>
    <w:p>
      <w:r>
        <w:t xml:space="preserve">Kehotus: Tiedätkö, jäännösshekkejä tulee hullun lailla.  En koskaan uskonut, että teidän laittamisenne kiertueelle olisi hyvä idea, mutta olin väärässä.  Kirjoita minulle yksi virhe kategoriaani varten.  Vastaus: Ja mikä tapa päättää tämä Cat Woman -kiertue superjahdilla!</w:t>
      </w:r>
    </w:p>
    <w:p>
      <w:r>
        <w:rPr>
          <w:b/>
        </w:rPr>
        <w:t xml:space="preserve">Tulos</w:t>
      </w:r>
    </w:p>
    <w:p>
      <w:r>
        <w:t xml:space="preserve">kyllä</w:t>
      </w:r>
    </w:p>
    <w:p>
      <w:r>
        <w:rPr>
          <w:b/>
        </w:rPr>
        <w:t xml:space="preserve">Esimerkki 8.747</w:t>
      </w:r>
    </w:p>
    <w:p>
      <w:r>
        <w:t xml:space="preserve">Kehotus: Mitä tapahtui sille kaverille, joka johti merirosvolaivaa?  Vastaus: "Mitä tapahtui? Muistakaa, että hän kuoli harjoitusten aikana. Rauha hänen sielulleen.</w:t>
      </w:r>
    </w:p>
    <w:p>
      <w:r>
        <w:rPr>
          <w:b/>
        </w:rPr>
        <w:t xml:space="preserve">Tulos</w:t>
      </w:r>
    </w:p>
    <w:p>
      <w:r>
        <w:t xml:space="preserve">kyllä</w:t>
      </w:r>
    </w:p>
    <w:p>
      <w:r>
        <w:rPr>
          <w:b/>
        </w:rPr>
        <w:t xml:space="preserve">Esimerkki 8.748</w:t>
      </w:r>
    </w:p>
    <w:p>
      <w:r>
        <w:t xml:space="preserve">Kehotus: Halusin vain saada mukavan, rauhallisen jälleennäkemisen kaikkien Netissä olevien kanssa. Kuten tiedätte, on normaalia, että elokuvan näyttelijäkaarti kokoontuu yhteen.  Vastaus: "Ei, ei, ei, ei, ei, ei, ei, ei, ei, ei! Meillä on jälleennäkemisiä joka vuosi.</w:t>
      </w:r>
    </w:p>
    <w:p>
      <w:r>
        <w:rPr>
          <w:b/>
        </w:rPr>
        <w:t xml:space="preserve">Tulos</w:t>
      </w:r>
    </w:p>
    <w:p>
      <w:r>
        <w:t xml:space="preserve">kyllä</w:t>
      </w:r>
    </w:p>
    <w:p>
      <w:r>
        <w:rPr>
          <w:b/>
        </w:rPr>
        <w:t xml:space="preserve">Esimerkki 8.749</w:t>
      </w:r>
    </w:p>
    <w:p>
      <w:r>
        <w:t xml:space="preserve">Kehotus: Tiedätkö mitä aion tehdä? Aion pitää tämän kopion Weekend at Bernie's -kirjastani.  Vastaus: Rakastan sitä elokuvaa.</w:t>
      </w:r>
    </w:p>
    <w:p>
      <w:r>
        <w:rPr>
          <w:b/>
        </w:rPr>
        <w:t xml:space="preserve">Tulos</w:t>
      </w:r>
    </w:p>
    <w:p>
      <w:r>
        <w:t xml:space="preserve">kyllä</w:t>
      </w:r>
    </w:p>
    <w:p>
      <w:r>
        <w:rPr>
          <w:b/>
        </w:rPr>
        <w:t xml:space="preserve">Esimerkki 8.750</w:t>
      </w:r>
    </w:p>
    <w:p>
      <w:r>
        <w:t xml:space="preserve">Kehotus: Detroitissa. Vuokrasin teatterin.  Vastaus: Vau, tuota sinä teit puhelimellasi.</w:t>
      </w:r>
    </w:p>
    <w:p>
      <w:r>
        <w:rPr>
          <w:b/>
        </w:rPr>
        <w:t xml:space="preserve">Tulos</w:t>
      </w:r>
    </w:p>
    <w:p>
      <w:r>
        <w:t xml:space="preserve">kyllä</w:t>
      </w:r>
    </w:p>
    <w:p>
      <w:r>
        <w:rPr>
          <w:b/>
        </w:rPr>
        <w:t xml:space="preserve">Esimerkki 8.751</w:t>
      </w:r>
    </w:p>
    <w:p>
      <w:r>
        <w:t xml:space="preserve">Kehotus: Albert, toit koiran.  Vastaus: Koira haistelee epäluuloisesti näitä kahta uutta oppilasta.</w:t>
      </w:r>
    </w:p>
    <w:p>
      <w:r>
        <w:rPr>
          <w:b/>
        </w:rPr>
        <w:t xml:space="preserve">Tulos</w:t>
      </w:r>
    </w:p>
    <w:p>
      <w:r>
        <w:t xml:space="preserve">kyllä</w:t>
      </w:r>
    </w:p>
    <w:p>
      <w:r>
        <w:rPr>
          <w:b/>
        </w:rPr>
        <w:t xml:space="preserve">Esimerkki 8.752</w:t>
      </w:r>
    </w:p>
    <w:p>
      <w:r>
        <w:t xml:space="preserve">Kehotus: Hetkinen, ymmärsinkö oikein? Pelottelen nämä ihmiset kuoliaaksi, ja sinä ostat minulle 12 pakettia kondomeja?  Vastaus: Miltä kuulostaa?</w:t>
      </w:r>
    </w:p>
    <w:p>
      <w:r>
        <w:rPr>
          <w:b/>
        </w:rPr>
        <w:t xml:space="preserve">Tulos</w:t>
      </w:r>
    </w:p>
    <w:p>
      <w:r>
        <w:t xml:space="preserve">kyllä</w:t>
      </w:r>
    </w:p>
    <w:p>
      <w:r>
        <w:rPr>
          <w:b/>
        </w:rPr>
        <w:t xml:space="preserve">Esimerkki 8.753</w:t>
      </w:r>
    </w:p>
    <w:p>
      <w:r>
        <w:t xml:space="preserve">Kehotus: En muista, mitä sanoit. Olet saanut minut aivan sekaisin.  Vastaus: Olet kirjoittanut kaiken ylös. En voi uskoa, ettet muista.</w:t>
      </w:r>
    </w:p>
    <w:p>
      <w:r>
        <w:rPr>
          <w:b/>
        </w:rPr>
        <w:t xml:space="preserve">Tulos</w:t>
      </w:r>
    </w:p>
    <w:p>
      <w:r>
        <w:t xml:space="preserve">kyllä</w:t>
      </w:r>
    </w:p>
    <w:p>
      <w:r>
        <w:rPr>
          <w:b/>
        </w:rPr>
        <w:t xml:space="preserve">Esimerkki 8.754</w:t>
      </w:r>
    </w:p>
    <w:p>
      <w:r>
        <w:t xml:space="preserve">Kehotus: He kiersivät koko ajan koko aluetta, kaikkia eri puistoja. Kun he palasivat, sytytin heidän hiuksensa tuleen.  Vastaus: Me tapoimme heidät. Siitä lähtien, kun hän sytytti heidän hiuksensa tuleen ja kieltäytyi sammuttamasta niitä, he paloivat omaan sulaan kuolemaansa.</w:t>
      </w:r>
    </w:p>
    <w:p>
      <w:r>
        <w:rPr>
          <w:b/>
        </w:rPr>
        <w:t xml:space="preserve">Tulos</w:t>
      </w:r>
    </w:p>
    <w:p>
      <w:r>
        <w:t xml:space="preserve">kyllä</w:t>
      </w:r>
    </w:p>
    <w:p>
      <w:r>
        <w:rPr>
          <w:b/>
        </w:rPr>
        <w:t xml:space="preserve">Esimerkki 8.755</w:t>
      </w:r>
    </w:p>
    <w:p>
      <w:r>
        <w:t xml:space="preserve">Kehotus: Näin kauan odotin jonossa, ja näin konsertti menee?  Vastaus: "Miten tämä konsertti sujuu? Jos et pidä tästä musiikista, se johtuu siitä, että et kuuntele oikein. Kuuntele nuottien välissä olevia nuotteja.</w:t>
      </w:r>
    </w:p>
    <w:p>
      <w:r>
        <w:rPr>
          <w:b/>
        </w:rPr>
        <w:t xml:space="preserve">Tulos</w:t>
      </w:r>
    </w:p>
    <w:p>
      <w:r>
        <w:t xml:space="preserve">kyllä</w:t>
      </w:r>
    </w:p>
    <w:p>
      <w:r>
        <w:rPr>
          <w:b/>
        </w:rPr>
        <w:t xml:space="preserve">Esimerkki 8.756</w:t>
      </w:r>
    </w:p>
    <w:p>
      <w:r>
        <w:t xml:space="preserve">Kehotus: Et näytä asuvan täällä juuri nyt.  Oletko palannut vanhoihin kulmakohteisiisi tai jotain?  Vastaus: Joo, aivan oikein. Muutin Arkansasiin vuosia sitten.</w:t>
      </w:r>
    </w:p>
    <w:p>
      <w:r>
        <w:rPr>
          <w:b/>
        </w:rPr>
        <w:t xml:space="preserve">Tulos</w:t>
      </w:r>
    </w:p>
    <w:p>
      <w:r>
        <w:t xml:space="preserve">kyllä</w:t>
      </w:r>
    </w:p>
    <w:p>
      <w:r>
        <w:rPr>
          <w:b/>
        </w:rPr>
        <w:t xml:space="preserve">Esimerkki 8.757</w:t>
      </w:r>
    </w:p>
    <w:p>
      <w:r>
        <w:t xml:space="preserve">Kehotus: Hän katsoo aina taivaalle ikään kuin katselisi haukan lentoa.  Vastaus: Ja hänellä on sellaiset todella paksut hanskat kädessään.</w:t>
      </w:r>
    </w:p>
    <w:p>
      <w:r>
        <w:rPr>
          <w:b/>
        </w:rPr>
        <w:t xml:space="preserve">Tulos</w:t>
      </w:r>
    </w:p>
    <w:p>
      <w:r>
        <w:t xml:space="preserve">kyllä</w:t>
      </w:r>
    </w:p>
    <w:p>
      <w:r>
        <w:rPr>
          <w:b/>
        </w:rPr>
        <w:t xml:space="preserve">Esimerkki 8.758</w:t>
      </w:r>
    </w:p>
    <w:p>
      <w:r>
        <w:t xml:space="preserve">Kehotus: Tervetuloa miljonäärin kartanoon.  Vastaus: Missä on keittiö? Me olemme keittiöapulaisia ja myös viihdyttäjiä.</w:t>
      </w:r>
    </w:p>
    <w:p>
      <w:r>
        <w:rPr>
          <w:b/>
        </w:rPr>
        <w:t xml:space="preserve">Tulos</w:t>
      </w:r>
    </w:p>
    <w:p>
      <w:r>
        <w:t xml:space="preserve">kyllä</w:t>
      </w:r>
    </w:p>
    <w:p>
      <w:r>
        <w:rPr>
          <w:b/>
        </w:rPr>
        <w:t xml:space="preserve">Esimerkki 8.759</w:t>
      </w:r>
    </w:p>
    <w:p>
      <w:r>
        <w:t xml:space="preserve">Kehotus: Hän on meidän iso miehemme, aivan oikein. Hänellä on kilpirauhassairaus.  Vastaus: Kilpirauhanen: Minulla on kilpirauhassairaus. Siksi hiukseni kasvavat niin pitkiksi.</w:t>
      </w:r>
    </w:p>
    <w:p>
      <w:r>
        <w:rPr>
          <w:b/>
        </w:rPr>
        <w:t xml:space="preserve">Tulos</w:t>
      </w:r>
    </w:p>
    <w:p>
      <w:r>
        <w:t xml:space="preserve">kyllä</w:t>
      </w:r>
    </w:p>
    <w:p>
      <w:r>
        <w:rPr>
          <w:b/>
        </w:rPr>
        <w:t xml:space="preserve">Esimerkki 8.760</w:t>
      </w:r>
    </w:p>
    <w:p>
      <w:r>
        <w:t xml:space="preserve">Kehotus: Kukkuloilla on ongelmia. Toivottavasti perheemme amerikkalainen osa lähettää pian jonkun tänne, jotta voimme ratkaista kukkuloiden ongelmat.  Vastaus: Toivon niin minäkin. Olen niin nälkäinen. Kaikki nämä ongelmat tekevät meistä nälkäisiä.</w:t>
      </w:r>
    </w:p>
    <w:p>
      <w:r>
        <w:rPr>
          <w:b/>
        </w:rPr>
        <w:t xml:space="preserve">Tulos</w:t>
      </w:r>
    </w:p>
    <w:p>
      <w:r>
        <w:t xml:space="preserve">kyllä</w:t>
      </w:r>
    </w:p>
    <w:p>
      <w:r>
        <w:rPr>
          <w:b/>
        </w:rPr>
        <w:t xml:space="preserve">Esimerkki 8.761</w:t>
      </w:r>
    </w:p>
    <w:p>
      <w:r>
        <w:t xml:space="preserve">Kehotus: Kynsilakkaa on toisessa käsivarressani. Voimmeko jättää sen siihen?  Vastaus: Voi kyllä. Se on muistona tästä päivästä.</w:t>
      </w:r>
    </w:p>
    <w:p>
      <w:r>
        <w:rPr>
          <w:b/>
        </w:rPr>
        <w:t xml:space="preserve">Tulos</w:t>
      </w:r>
    </w:p>
    <w:p>
      <w:r>
        <w:t xml:space="preserve">kyllä</w:t>
      </w:r>
    </w:p>
    <w:p>
      <w:r>
        <w:rPr>
          <w:b/>
        </w:rPr>
        <w:t xml:space="preserve">Esimerkki 8.762</w:t>
      </w:r>
    </w:p>
    <w:p>
      <w:r>
        <w:t xml:space="preserve">Kehotus: Kaiku varoitti meitä, että talo on paha ja että meidän pitäisi olla varovaisia. Mutta hän ei varsinaisesti kertonut, mitä meidän pitäisi varoa.  Vastaus: Joo, pitäisikö meidän vain olla varovaisia sen kanssa, mitä sanomme? Pitäisikö meidän käyttää raskaita kenkiä, jotta emme kompastuisi varpaaseen?</w:t>
      </w:r>
    </w:p>
    <w:p>
      <w:r>
        <w:rPr>
          <w:b/>
        </w:rPr>
        <w:t xml:space="preserve">Tulos</w:t>
      </w:r>
    </w:p>
    <w:p>
      <w:r>
        <w:t xml:space="preserve">kyllä</w:t>
      </w:r>
    </w:p>
    <w:p>
      <w:r>
        <w:rPr>
          <w:b/>
        </w:rPr>
        <w:t xml:space="preserve">Esimerkki 8.763</w:t>
      </w:r>
    </w:p>
    <w:p>
      <w:r>
        <w:t xml:space="preserve">Kehotus: Sinun pitäisi avata omat terapiaistuntosi.  Vastaus: Voisin kai tehdä niin. Kunhan en sano olevani luvanvarainen, sen pitäisi olla OK.</w:t>
      </w:r>
    </w:p>
    <w:p>
      <w:r>
        <w:rPr>
          <w:b/>
        </w:rPr>
        <w:t xml:space="preserve">Tulos</w:t>
      </w:r>
    </w:p>
    <w:p>
      <w:r>
        <w:t xml:space="preserve">kyllä</w:t>
      </w:r>
    </w:p>
    <w:p>
      <w:r>
        <w:rPr>
          <w:b/>
        </w:rPr>
        <w:t xml:space="preserve">Esimerkki 8.764</w:t>
      </w:r>
    </w:p>
    <w:p>
      <w:r>
        <w:t xml:space="preserve">Kehotus: Luulitko, että James Patterson, kuuluisa kirjailija - tyyppi, jonka kirjoja luet - etkö ole katsonut kirjan takaosaa, kulta? Luulitko, että hän on minä?  Vastaus: Sinä luulit, että minä olen Patterson: Kerroin tämän jo aiemmin, että olen lukenut kirjan loppuun, miksi olisin katsonut sen takaosaa? Siinä luki "Loppu".</w:t>
      </w:r>
    </w:p>
    <w:p>
      <w:r>
        <w:rPr>
          <w:b/>
        </w:rPr>
        <w:t xml:space="preserve">Tulos</w:t>
      </w:r>
    </w:p>
    <w:p>
      <w:r>
        <w:t xml:space="preserve">kyllä</w:t>
      </w:r>
    </w:p>
    <w:p>
      <w:r>
        <w:rPr>
          <w:b/>
        </w:rPr>
        <w:t xml:space="preserve">Esimerkki 8.765</w:t>
      </w:r>
    </w:p>
    <w:p>
      <w:r>
        <w:t xml:space="preserve">Kehotus: Sanotko, että voisin ehkä elää elämääni paremmin?  Vastaus: Voin sanoa, että voisin elää paremmin elämässäni: Vain vähän. Älä muutu, mutta muuta vain vähän.</w:t>
      </w:r>
    </w:p>
    <w:p>
      <w:r>
        <w:rPr>
          <w:b/>
        </w:rPr>
        <w:t xml:space="preserve">Tulos</w:t>
      </w:r>
    </w:p>
    <w:p>
      <w:r>
        <w:t xml:space="preserve">kyllä</w:t>
      </w:r>
    </w:p>
    <w:p>
      <w:r>
        <w:rPr>
          <w:b/>
        </w:rPr>
        <w:t xml:space="preserve">Esimerkki 8.766</w:t>
      </w:r>
    </w:p>
    <w:p>
      <w:r>
        <w:t xml:space="preserve">Kehotus: Presidentti, miten voitte johtaa vapaata maailmaa kahdeksan vuotta ettekä huomaa, että olemme kaksi eri ihmistä?  Vastaus: Totta puhuakseni näytämme aivan samanlaisilta.</w:t>
      </w:r>
    </w:p>
    <w:p>
      <w:r>
        <w:rPr>
          <w:b/>
        </w:rPr>
        <w:t xml:space="preserve">Tulos</w:t>
      </w:r>
    </w:p>
    <w:p>
      <w:r>
        <w:t xml:space="preserve">kyllä</w:t>
      </w:r>
    </w:p>
    <w:p>
      <w:r>
        <w:rPr>
          <w:b/>
        </w:rPr>
        <w:t xml:space="preserve">Esimerkki 8.767</w:t>
      </w:r>
    </w:p>
    <w:p>
      <w:r>
        <w:t xml:space="preserve">Kehotus: Olen pieni nukke.  Vastaus: Voi, luulin, että aioit sanoa "Hide-y ho".</w:t>
      </w:r>
    </w:p>
    <w:p>
      <w:r>
        <w:rPr>
          <w:b/>
        </w:rPr>
        <w:t xml:space="preserve">Tulos</w:t>
      </w:r>
    </w:p>
    <w:p>
      <w:r>
        <w:t xml:space="preserve">kyllä</w:t>
      </w:r>
    </w:p>
    <w:p>
      <w:r>
        <w:rPr>
          <w:b/>
        </w:rPr>
        <w:t xml:space="preserve">Esimerkki 8.768</w:t>
      </w:r>
    </w:p>
    <w:p>
      <w:r>
        <w:t xml:space="preserve">Kehotus: Vastaus: Hakeuduin sairauteni vuoksi hoitoon: Se on mukavaa, mutta sinun ei olisi pitänyt. Sinun olisi pitänyt luottaa Herraan. Jumala huolehtii kyllä. Se on kaikki, mitä tarvitset.</w:t>
      </w:r>
    </w:p>
    <w:p>
      <w:r>
        <w:rPr>
          <w:b/>
        </w:rPr>
        <w:t xml:space="preserve">Tulos</w:t>
      </w:r>
    </w:p>
    <w:p>
      <w:r>
        <w:t xml:space="preserve">kyllä</w:t>
      </w:r>
    </w:p>
    <w:p>
      <w:r>
        <w:rPr>
          <w:b/>
        </w:rPr>
        <w:t xml:space="preserve">Esimerkki 8.769</w:t>
      </w:r>
    </w:p>
    <w:p>
      <w:r>
        <w:t xml:space="preserve">Kehotus: Anteeksi.  Hei.  Maestro?  Olemmeko valmiita harjoituksiin?  En malta odottaa, että pääsen astumaan noille laudoille.  Vastaus: Tiedän, että aiot näytellä tätä osaa, senkin paskiainen.  Sinun on parasta opiskella sitä kuin vittupää.</w:t>
      </w:r>
    </w:p>
    <w:p>
      <w:r>
        <w:rPr>
          <w:b/>
        </w:rPr>
        <w:t xml:space="preserve">Tulos</w:t>
      </w:r>
    </w:p>
    <w:p>
      <w:r>
        <w:t xml:space="preserve">kyllä</w:t>
      </w:r>
    </w:p>
    <w:p>
      <w:r>
        <w:rPr>
          <w:b/>
        </w:rPr>
        <w:t xml:space="preserve">Esimerkki 8.770</w:t>
      </w:r>
    </w:p>
    <w:p>
      <w:r>
        <w:t xml:space="preserve">Kehotus: OK. Tuo oli aika tarkkaa. Hän ei silti sanonut mitään naisellisista lanteistasi eikä sanonut, että nimesi on Bruce.  Vastaus: Hän sanoi Spruce. Tiedät, että Bruce rimmaa kuusen kanssa.</w:t>
      </w:r>
    </w:p>
    <w:p>
      <w:r>
        <w:rPr>
          <w:b/>
        </w:rPr>
        <w:t xml:space="preserve">Tulos</w:t>
      </w:r>
    </w:p>
    <w:p>
      <w:r>
        <w:t xml:space="preserve">kyllä</w:t>
      </w:r>
    </w:p>
    <w:p>
      <w:r>
        <w:rPr>
          <w:b/>
        </w:rPr>
        <w:t xml:space="preserve">Esimerkki 8.771</w:t>
      </w:r>
    </w:p>
    <w:p>
      <w:r>
        <w:t xml:space="preserve">Kehotus: Kuule, sanoin suoraan, että rakennan pianoa.  Vastaus: Tiedät, että rakennamme pientä taloa. Kaikki tietävät.</w:t>
      </w:r>
    </w:p>
    <w:p>
      <w:r>
        <w:rPr>
          <w:b/>
        </w:rPr>
        <w:t xml:space="preserve">Tulos</w:t>
      </w:r>
    </w:p>
    <w:p>
      <w:r>
        <w:t xml:space="preserve">kyllä</w:t>
      </w:r>
    </w:p>
    <w:p>
      <w:r>
        <w:rPr>
          <w:b/>
        </w:rPr>
        <w:t xml:space="preserve">Esimerkki 8.772</w:t>
      </w:r>
    </w:p>
    <w:p>
      <w:r>
        <w:t xml:space="preserve">Kehotus: Olen käärmeenkäsittelijäkirkosta. Siellä ei saa syödä keksejä.  Vastaus: Nauttikaa siitä strykniinistä, jota levitämme. Sitä on kokonainen purkki.</w:t>
      </w:r>
    </w:p>
    <w:p>
      <w:r>
        <w:rPr>
          <w:b/>
        </w:rPr>
        <w:t xml:space="preserve">Tulos</w:t>
      </w:r>
    </w:p>
    <w:p>
      <w:r>
        <w:t xml:space="preserve">kyllä</w:t>
      </w:r>
    </w:p>
    <w:p>
      <w:r>
        <w:rPr>
          <w:b/>
        </w:rPr>
        <w:t xml:space="preserve">Esimerkki 8.773</w:t>
      </w:r>
    </w:p>
    <w:p>
      <w:r>
        <w:t xml:space="preserve">Kehotus: Voisinko saada osan rahoista? Hei, mitä sinulla on mielessäsi, Charlie?  Vastaus: Pelottelet nämä tyypit kuoliaaksi, jos vain, en tiedä, pelottelet heidät kuoliaaksi.</w:t>
      </w:r>
    </w:p>
    <w:p>
      <w:r>
        <w:rPr>
          <w:b/>
        </w:rPr>
        <w:t xml:space="preserve">Tulos</w:t>
      </w:r>
    </w:p>
    <w:p>
      <w:r>
        <w:t xml:space="preserve">kyllä</w:t>
      </w:r>
    </w:p>
    <w:p>
      <w:r>
        <w:rPr>
          <w:b/>
        </w:rPr>
        <w:t xml:space="preserve">Esimerkki 8.774</w:t>
      </w:r>
    </w:p>
    <w:p>
      <w:r>
        <w:t xml:space="preserve">Kehotus: Sir, saanko keskeyttää teidät hetkeksi. Miten voimme auttaa teitä täällä Cracker Barrelissa? Täällä ei oikeastaan ole ihmissusia.  Vastaus: Kerroin teille jo. Haluan tonttuasun vauvalleni.</w:t>
      </w:r>
    </w:p>
    <w:p>
      <w:r>
        <w:rPr>
          <w:b/>
        </w:rPr>
        <w:t xml:space="preserve">Tulos</w:t>
      </w:r>
    </w:p>
    <w:p>
      <w:r>
        <w:t xml:space="preserve">kyllä</w:t>
      </w:r>
    </w:p>
    <w:p>
      <w:r>
        <w:rPr>
          <w:b/>
        </w:rPr>
        <w:t xml:space="preserve">Esimerkki 8.775</w:t>
      </w:r>
    </w:p>
    <w:p>
      <w:r>
        <w:t xml:space="preserve">Kehotus: Pidän takistasi. Mutta kasvosi ovat kauhistuttavat.  Vastaus: Aivan oikein. Olen helvetistä.</w:t>
      </w:r>
    </w:p>
    <w:p>
      <w:r>
        <w:rPr>
          <w:b/>
        </w:rPr>
        <w:t xml:space="preserve">Tulos</w:t>
      </w:r>
    </w:p>
    <w:p>
      <w:r>
        <w:t xml:space="preserve">kyllä</w:t>
      </w:r>
    </w:p>
    <w:p>
      <w:r>
        <w:rPr>
          <w:b/>
        </w:rPr>
        <w:t xml:space="preserve">Esimerkki 8.776</w:t>
      </w:r>
    </w:p>
    <w:p>
      <w:r>
        <w:t xml:space="preserve">Kehotus: Oikeasti, Tom? Sinun piti laittaa "oksennus" hänen toiseen nimeensä. Ja minä halusin antaa hänelle toisen nimen Thomas.  Vastaus: Pukemas. Ihmiset luulevat sitä juhlapäiväksi.</w:t>
      </w:r>
    </w:p>
    <w:p>
      <w:r>
        <w:rPr>
          <w:b/>
        </w:rPr>
        <w:t xml:space="preserve">Tulos</w:t>
      </w:r>
    </w:p>
    <w:p>
      <w:r>
        <w:t xml:space="preserve">kyllä</w:t>
      </w:r>
    </w:p>
    <w:p>
      <w:r>
        <w:rPr>
          <w:b/>
        </w:rPr>
        <w:t xml:space="preserve">Esimerkki 8.777</w:t>
      </w:r>
    </w:p>
    <w:p>
      <w:r>
        <w:t xml:space="preserve">Kehotus: Kun hänellä on napitettu paita, se aukeaa rinnan kohdalta.  Vastaus: Aivan. Hän saa sen siis napitettua, mutta iho näkyy nappien välistä.</w:t>
      </w:r>
    </w:p>
    <w:p>
      <w:r>
        <w:rPr>
          <w:b/>
        </w:rPr>
        <w:t xml:space="preserve">Tulos</w:t>
      </w:r>
    </w:p>
    <w:p>
      <w:r>
        <w:t xml:space="preserve">kyllä</w:t>
      </w:r>
    </w:p>
    <w:p>
      <w:r>
        <w:rPr>
          <w:b/>
        </w:rPr>
        <w:t xml:space="preserve">Esimerkki 8.778</w:t>
      </w:r>
    </w:p>
    <w:p>
      <w:r>
        <w:t xml:space="preserve">Kehotus: Onko teillä tupakkaa tuossa huoneessa?  Vastaus: "Onko teillä tupakkaa? Joo, meillä on tonneittain savukkeita. Voitteko avata oven?</w:t>
      </w:r>
    </w:p>
    <w:p>
      <w:r>
        <w:rPr>
          <w:b/>
        </w:rPr>
        <w:t xml:space="preserve">Tulos</w:t>
      </w:r>
    </w:p>
    <w:p>
      <w:r>
        <w:t xml:space="preserve">kyllä</w:t>
      </w:r>
    </w:p>
    <w:p>
      <w:r>
        <w:rPr>
          <w:b/>
        </w:rPr>
        <w:t xml:space="preserve">Esimerkki 8.779</w:t>
      </w:r>
    </w:p>
    <w:p>
      <w:r>
        <w:t xml:space="preserve">Kehotus: Meillä on paljon tarinoita äidistämme. On tarina siitä, kun häneltä loppui bensa ja hän työnsi auton mäkeä ylös.  Vastaus: Ja sitten on se, kun emme saaneet läksyjämme tehtyä vuoteen, ja hän teki ne kaikki yhdessä yössä.</w:t>
      </w:r>
    </w:p>
    <w:p>
      <w:r>
        <w:rPr>
          <w:b/>
        </w:rPr>
        <w:t xml:space="preserve">Tulos</w:t>
      </w:r>
    </w:p>
    <w:p>
      <w:r>
        <w:t xml:space="preserve">kyllä</w:t>
      </w:r>
    </w:p>
    <w:p>
      <w:r>
        <w:rPr>
          <w:b/>
        </w:rPr>
        <w:t xml:space="preserve">Esimerkki 8.780</w:t>
      </w:r>
    </w:p>
    <w:p>
      <w:r>
        <w:t xml:space="preserve">Kehotus: Jäikö liesi päälle? Se ei ole turvallista.  Vastaus: Ei ole turvallista: Kukaan ei ole nolompi kuin minä. Olen palomies!</w:t>
      </w:r>
    </w:p>
    <w:p>
      <w:r>
        <w:rPr>
          <w:b/>
        </w:rPr>
        <w:t xml:space="preserve">Tulos</w:t>
      </w:r>
    </w:p>
    <w:p>
      <w:r>
        <w:t xml:space="preserve">kyllä</w:t>
      </w:r>
    </w:p>
    <w:p>
      <w:r>
        <w:rPr>
          <w:b/>
        </w:rPr>
        <w:t xml:space="preserve">Esimerkki 8.781</w:t>
      </w:r>
    </w:p>
    <w:p>
      <w:r>
        <w:t xml:space="preserve">Kehotus: Hei, söin juuri eilen sitä spagettia!  Käytät sitä tyynynä!  Vastaus: Voi luoja! Joo, se on hauskaa.  Kun on roskiksessa, sieltä löytyy aina paljon kliseisiä asioita, kuten spagettia ja salaattia.  En tiedä, ihmiset kai syövät paljon spagettia ja salaattia, mutta he heittävät pois enemmän kuin mitä voivat syödä.</w:t>
      </w:r>
    </w:p>
    <w:p>
      <w:r>
        <w:rPr>
          <w:b/>
        </w:rPr>
        <w:t xml:space="preserve">Tulos</w:t>
      </w:r>
    </w:p>
    <w:p>
      <w:r>
        <w:t xml:space="preserve">kyllä</w:t>
      </w:r>
    </w:p>
    <w:p>
      <w:r>
        <w:rPr>
          <w:b/>
        </w:rPr>
        <w:t xml:space="preserve">Esimerkki 8.782</w:t>
      </w:r>
    </w:p>
    <w:p>
      <w:r>
        <w:t xml:space="preserve">Kehotus: Oh, yeah.  No, tiedätkö, luulen, että ymmärrän todella koko leivonnaiskokemuksen.  Mikset, sen sijaan, että tekisit kasan pieniä keksejä tai mitä vittua tahansa, tekisit vaikka kokonaisen leivän kokoisia, jotta voit leikata niitä kuin leipää.  Enpä tiedä...  Taisin olla sekaisin reseptin kanssa.  Vastaus: Ymmärrän, mitä tarkoitat.  Sitä sanotaan leiväksi, mutta se on shortbread, kuin leipää, joka on tiivistetty. </w:t>
      </w:r>
    </w:p>
    <w:p>
      <w:r>
        <w:rPr>
          <w:b/>
        </w:rPr>
        <w:t xml:space="preserve">Tulos</w:t>
      </w:r>
    </w:p>
    <w:p>
      <w:r>
        <w:t xml:space="preserve">kyllä</w:t>
      </w:r>
    </w:p>
    <w:p>
      <w:r>
        <w:rPr>
          <w:b/>
        </w:rPr>
        <w:t xml:space="preserve">Esimerkki 8.783</w:t>
      </w:r>
    </w:p>
    <w:p>
      <w:r>
        <w:t xml:space="preserve">Kehotus: Käytetäänkö aaveilla silmälaseja?  Vastaus: Heillä on, ja heidän pitäisi olla usein. Heidän näkökykynsä voi olla kauhea.</w:t>
      </w:r>
    </w:p>
    <w:p>
      <w:r>
        <w:rPr>
          <w:b/>
        </w:rPr>
        <w:t xml:space="preserve">Tulos</w:t>
      </w:r>
    </w:p>
    <w:p>
      <w:r>
        <w:t xml:space="preserve">kyllä</w:t>
      </w:r>
    </w:p>
    <w:p>
      <w:r>
        <w:rPr>
          <w:b/>
        </w:rPr>
        <w:t xml:space="preserve">Esimerkki 8.784</w:t>
      </w:r>
    </w:p>
    <w:p>
      <w:r>
        <w:t xml:space="preserve">Kehotus: Olen pieni mies. Ryömin peittosi alle.  Vastaus: Päästä irti minusta. Häivy täältä. Et ole todellinen, tiedän sen. Olen unessa.</w:t>
      </w:r>
    </w:p>
    <w:p>
      <w:r>
        <w:rPr>
          <w:b/>
        </w:rPr>
        <w:t xml:space="preserve">Tulos</w:t>
      </w:r>
    </w:p>
    <w:p>
      <w:r>
        <w:t xml:space="preserve">kyllä</w:t>
      </w:r>
    </w:p>
    <w:p>
      <w:r>
        <w:rPr>
          <w:b/>
        </w:rPr>
        <w:t xml:space="preserve">Esimerkki 8.785</w:t>
      </w:r>
    </w:p>
    <w:p>
      <w:r>
        <w:t xml:space="preserve">Kehotus: Derek, tiedät, että minulla on kiireinen menneisyys. Yritän kasvattaa poikamme rakastavassa ja hyväksyvässä ympäristössä.  Vastaus: Trina, tiedän, että sinulla on raskas menneisyys. Sanotko, että ympäristö, jossa sinut kasvatettiin, ei ollut aivan niin rakastava?</w:t>
      </w:r>
    </w:p>
    <w:p>
      <w:r>
        <w:rPr>
          <w:b/>
        </w:rPr>
        <w:t xml:space="preserve">Tulos</w:t>
      </w:r>
    </w:p>
    <w:p>
      <w:r>
        <w:t xml:space="preserve">kyllä</w:t>
      </w:r>
    </w:p>
    <w:p>
      <w:r>
        <w:rPr>
          <w:b/>
        </w:rPr>
        <w:t xml:space="preserve">Esimerkki 8.786</w:t>
      </w:r>
    </w:p>
    <w:p>
      <w:r>
        <w:t xml:space="preserve">Kehotus: Tykkäämme siitä, että olet täällä töissä.  Vastaus: Me pidämme siitä, että olet täällä töissä: Olette opettaneet minulle jotain niin tärkeää.  Olet innokkain tuntemani ihminen.  Saat Michael Jordanin näyttämään paskalta.  Olet niin motivoitunut!  Voin etsiä kaikki tilastot isästäni.  Hän herää neljältä aamulla.  Hän nousee autoon.  Hän ajaa töihin.  Hän ei edes käytä Wazea, koska hän tietää nopeamman reitin, koska hän haluaa päästä töihin mahdollisimman nopeasti, koska hän haluaa työskennellä täällä, koska hän on niin motivoitunut.  Rakastan sitä sinussa, isä.</w:t>
      </w:r>
    </w:p>
    <w:p>
      <w:r>
        <w:rPr>
          <w:b/>
        </w:rPr>
        <w:t xml:space="preserve">Tulos</w:t>
      </w:r>
    </w:p>
    <w:p>
      <w:r>
        <w:t xml:space="preserve">kyllä</w:t>
      </w:r>
    </w:p>
    <w:p>
      <w:r>
        <w:rPr>
          <w:b/>
        </w:rPr>
        <w:t xml:space="preserve">Esimerkki 8.787</w:t>
      </w:r>
    </w:p>
    <w:p>
      <w:r>
        <w:t xml:space="preserve">Kehotus: Hei, Mike, en nähnyt sinua siellä. Miten Sudanissa menee?  Vastaus: Miten Sudanissa sujuu? Tiedäthän, aika hyvin. Kapinallisuus on kuitenkin kuin vitun rekka.</w:t>
      </w:r>
    </w:p>
    <w:p>
      <w:r>
        <w:rPr>
          <w:b/>
        </w:rPr>
        <w:t xml:space="preserve">Tulos</w:t>
      </w:r>
    </w:p>
    <w:p>
      <w:r>
        <w:t xml:space="preserve">kyllä</w:t>
      </w:r>
    </w:p>
    <w:p>
      <w:r>
        <w:rPr>
          <w:b/>
        </w:rPr>
        <w:t xml:space="preserve">Esimerkki 8.788</w:t>
      </w:r>
    </w:p>
    <w:p>
      <w:r>
        <w:t xml:space="preserve">Kehotus: Lähettäkää lapset minulle, minä vahdin lapsia. Te kaksi menette Detroitiin.  Vastaus: Voitte mennä Detroitiin: Lapset, kokoontukaa tänne. Tällä puulla on teille jotain sanottavaa.</w:t>
      </w:r>
    </w:p>
    <w:p>
      <w:r>
        <w:rPr>
          <w:b/>
        </w:rPr>
        <w:t xml:space="preserve">Tulos</w:t>
      </w:r>
    </w:p>
    <w:p>
      <w:r>
        <w:t xml:space="preserve">kyllä</w:t>
      </w:r>
    </w:p>
    <w:p>
      <w:r>
        <w:rPr>
          <w:b/>
        </w:rPr>
        <w:t xml:space="preserve">Esimerkki 8.789</w:t>
      </w:r>
    </w:p>
    <w:p>
      <w:r>
        <w:t xml:space="preserve">Kehotus: Jos myymme keinuhevosen seksihenkilölle, tarkoittaako tämä jotain meistä?  Vastaus: Mitä tarkoittaa se, että hevoshevonen tarkoittaa? Luulen, että se tarkoittaa, että olemme laajentamassa toimintaamme uusille markkinoille ja että liiketoimintamme laajenee.</w:t>
      </w:r>
    </w:p>
    <w:p>
      <w:r>
        <w:rPr>
          <w:b/>
        </w:rPr>
        <w:t xml:space="preserve">Tulos</w:t>
      </w:r>
    </w:p>
    <w:p>
      <w:r>
        <w:t xml:space="preserve">kyllä</w:t>
      </w:r>
    </w:p>
    <w:p>
      <w:r>
        <w:rPr>
          <w:b/>
        </w:rPr>
        <w:t xml:space="preserve">Esimerkki 8.790</w:t>
      </w:r>
    </w:p>
    <w:p>
      <w:r>
        <w:t xml:space="preserve">Kehotus: Olen yllättynyt, etten ole nähnyt sinua aiemmin.  Vastaus: En ole nähnyt sinua ennen: Isojalka lukitsi minut häkkiin.</w:t>
      </w:r>
    </w:p>
    <w:p>
      <w:r>
        <w:rPr>
          <w:b/>
        </w:rPr>
        <w:t xml:space="preserve">Tulos</w:t>
      </w:r>
    </w:p>
    <w:p>
      <w:r>
        <w:t xml:space="preserve">kyllä</w:t>
      </w:r>
    </w:p>
    <w:p>
      <w:r>
        <w:rPr>
          <w:b/>
        </w:rPr>
        <w:t xml:space="preserve">Esimerkki 8.791</w:t>
      </w:r>
    </w:p>
    <w:p>
      <w:r>
        <w:t xml:space="preserve">Kehotus: Tatuointi: Toin kissani tatuoitavaksi. Tiedän, että se on salassa pidettävää, mutta kuulin, että täällä tatuoidaan eläimiä.  Vastaus: Tatuointeja: Jos ostat bongin, tatuoin kissasi.</w:t>
      </w:r>
    </w:p>
    <w:p>
      <w:r>
        <w:rPr>
          <w:b/>
        </w:rPr>
        <w:t xml:space="preserve">Tulos</w:t>
      </w:r>
    </w:p>
    <w:p>
      <w:r>
        <w:t xml:space="preserve">kyllä</w:t>
      </w:r>
    </w:p>
    <w:p>
      <w:r>
        <w:rPr>
          <w:b/>
        </w:rPr>
        <w:t xml:space="preserve">Esimerkki 8.792</w:t>
      </w:r>
    </w:p>
    <w:p>
      <w:r>
        <w:t xml:space="preserve">Kehotus: Ugh, puhalsit juuri savua naamalleni.  Vastaus: Anteeksi, minulla oli vain mentolitupakkaa. Minulla ei ollut minttua.</w:t>
      </w:r>
    </w:p>
    <w:p>
      <w:r>
        <w:rPr>
          <w:b/>
        </w:rPr>
        <w:t xml:space="preserve">Tulos</w:t>
      </w:r>
    </w:p>
    <w:p>
      <w:r>
        <w:t xml:space="preserve">kyllä</w:t>
      </w:r>
    </w:p>
    <w:p>
      <w:r>
        <w:rPr>
          <w:b/>
        </w:rPr>
        <w:t xml:space="preserve">Esimerkki 8.793</w:t>
      </w:r>
    </w:p>
    <w:p>
      <w:r>
        <w:t xml:space="preserve">Kehotus: He olisivat voineet mennä Gregin luo. Ne ovat hyvin suosittuja. Ja heillä on jäätelöä. Miksei meillä ole jäätelöä?  Vastaus: Greg's on hyvin suosittu. Ihmiset rakastavat sitä siellä.</w:t>
      </w:r>
    </w:p>
    <w:p>
      <w:r>
        <w:rPr>
          <w:b/>
        </w:rPr>
        <w:t xml:space="preserve">Tulos</w:t>
      </w:r>
    </w:p>
    <w:p>
      <w:r>
        <w:t xml:space="preserve">kyllä</w:t>
      </w:r>
    </w:p>
    <w:p>
      <w:r>
        <w:rPr>
          <w:b/>
        </w:rPr>
        <w:t xml:space="preserve">Esimerkki 8.794</w:t>
      </w:r>
    </w:p>
    <w:p>
      <w:r>
        <w:t xml:space="preserve">Kehotus: Olen lehti, joka puhaltaa tuulessa. Menen minne haluan.  Vastaus: Kerään lehtiä. Olen käynyt luontopoluilla ennenkin. Olen tehnyt lehtikollaaseja. Luulen, että olemme luoneet rakkausyhteyden täällä Denny'sissä.</w:t>
      </w:r>
    </w:p>
    <w:p>
      <w:r>
        <w:rPr>
          <w:b/>
        </w:rPr>
        <w:t xml:space="preserve">Tulos</w:t>
      </w:r>
    </w:p>
    <w:p>
      <w:r>
        <w:t xml:space="preserve">kyllä</w:t>
      </w:r>
    </w:p>
    <w:p>
      <w:r>
        <w:rPr>
          <w:b/>
        </w:rPr>
        <w:t xml:space="preserve">Esimerkki 8.795</w:t>
      </w:r>
    </w:p>
    <w:p>
      <w:r>
        <w:t xml:space="preserve">Kehotus: Tässä on kaksi pikaria. Se on kalkkarokäärmeen verta.  Vastaus: Olemme jo saaneet tarpeeksemme, mutta hyvä on. Syljetään sitä toistemme suuhun.</w:t>
      </w:r>
    </w:p>
    <w:p>
      <w:r>
        <w:rPr>
          <w:b/>
        </w:rPr>
        <w:t xml:space="preserve">Tulos</w:t>
      </w:r>
    </w:p>
    <w:p>
      <w:r>
        <w:t xml:space="preserve">kyllä</w:t>
      </w:r>
    </w:p>
    <w:p>
      <w:r>
        <w:rPr>
          <w:b/>
        </w:rPr>
        <w:t xml:space="preserve">Esimerkki 8.796</w:t>
      </w:r>
    </w:p>
    <w:p>
      <w:r>
        <w:t xml:space="preserve">Kehotus: Ei, minäkään en ole koskaan tavannut häntä. Hän ei tiedä, mikä sateenvarjo on, eikä hän osaa vastata kännykkäänsä tai hän ei ymmärrä, kun se soi.  Vastaus: "En tiedä, mitä se tarkoittaa, kun se soi. Ja hän ei kävele vedessä hautajaisiin.</w:t>
      </w:r>
    </w:p>
    <w:p>
      <w:r>
        <w:rPr>
          <w:b/>
        </w:rPr>
        <w:t xml:space="preserve">Tulos</w:t>
      </w:r>
    </w:p>
    <w:p>
      <w:r>
        <w:t xml:space="preserve">kyllä</w:t>
      </w:r>
    </w:p>
    <w:p>
      <w:r>
        <w:rPr>
          <w:b/>
        </w:rPr>
        <w:t xml:space="preserve">Esimerkki 8.797</w:t>
      </w:r>
    </w:p>
    <w:p>
      <w:r>
        <w:t xml:space="preserve">Kehotus: Ei ole ollut minkäänlaisia kaupungin virkamiehiä, eihän?  Vastaus: Ei ole ollut: Ei, luulen, että kaupunki ei halua ihmisten tietävän, että vessavesi tulee täältä.</w:t>
      </w:r>
    </w:p>
    <w:p>
      <w:r>
        <w:rPr>
          <w:b/>
        </w:rPr>
        <w:t xml:space="preserve">Tulos</w:t>
      </w:r>
    </w:p>
    <w:p>
      <w:r>
        <w:t xml:space="preserve">kyllä</w:t>
      </w:r>
    </w:p>
    <w:p>
      <w:r>
        <w:rPr>
          <w:b/>
        </w:rPr>
        <w:t xml:space="preserve">Esimerkki 8.798</w:t>
      </w:r>
    </w:p>
    <w:p>
      <w:r>
        <w:t xml:space="preserve">Kehotus: Olen tappanut niin monta ihmistä teidän takianne. Lapsia, miehiä, naisia.  Vastaus: Enimmäkseen lapsia.</w:t>
      </w:r>
    </w:p>
    <w:p>
      <w:r>
        <w:rPr>
          <w:b/>
        </w:rPr>
        <w:t xml:space="preserve">Tulos</w:t>
      </w:r>
    </w:p>
    <w:p>
      <w:r>
        <w:t xml:space="preserve">kyllä</w:t>
      </w:r>
    </w:p>
    <w:p>
      <w:r>
        <w:rPr>
          <w:b/>
        </w:rPr>
        <w:t xml:space="preserve">Esimerkki 8.799</w:t>
      </w:r>
    </w:p>
    <w:p>
      <w:r>
        <w:t xml:space="preserve">Kehotus: En uskonut näkeväni sinua enää koskaan, mutta rehellisyyspuu lähetti minut etsimään sinua.  Vastaus: Tuntuu siltä, että rehellisyyspuu lähetti kaikki tänne.</w:t>
      </w:r>
    </w:p>
    <w:p>
      <w:r>
        <w:rPr>
          <w:b/>
        </w:rPr>
        <w:t xml:space="preserve">Tulos</w:t>
      </w:r>
    </w:p>
    <w:p>
      <w:r>
        <w:t xml:space="preserve">kyllä</w:t>
      </w:r>
    </w:p>
    <w:p>
      <w:r>
        <w:rPr>
          <w:b/>
        </w:rPr>
        <w:t xml:space="preserve">Esimerkki 8.800</w:t>
      </w:r>
    </w:p>
    <w:p>
      <w:r>
        <w:t xml:space="preserve">Kehotus: Gary, oletko tullut ajatelleeksi, että jos kaikki maailman ihmiset seisovat tässä, koko maapallo voisi romahtaa painosta?  Vastaus: Gary, oletko varma, että tämä on mahdollista? Se kauhistuttaa minua joka ikinen päivä. Mutta jos tämä on tapa, jolla maailma päättää lähteä, keitä me olemme sanomaan ei? Ehkä sen pitäisi päättyä näin.</w:t>
      </w:r>
    </w:p>
    <w:p>
      <w:r>
        <w:rPr>
          <w:b/>
        </w:rPr>
        <w:t xml:space="preserve">Tulos</w:t>
      </w:r>
    </w:p>
    <w:p>
      <w:r>
        <w:t xml:space="preserve">kyllä</w:t>
      </w:r>
    </w:p>
    <w:p>
      <w:r>
        <w:rPr>
          <w:b/>
        </w:rPr>
        <w:t xml:space="preserve">Esimerkki 8.801</w:t>
      </w:r>
    </w:p>
    <w:p>
      <w:r>
        <w:t xml:space="preserve">Kehotus: Hänellä oli voimaa heittää koiranruokapurkki päähäsi.  Vastaus: "Ei, ei, ei, ei, ei, ei, ei, ei, ei, ei: Hänellä oli todella vahvat lihakset. Hän oli pullisteleva poika.</w:t>
      </w:r>
    </w:p>
    <w:p>
      <w:r>
        <w:rPr>
          <w:b/>
        </w:rPr>
        <w:t xml:space="preserve">Tulos</w:t>
      </w:r>
    </w:p>
    <w:p>
      <w:r>
        <w:t xml:space="preserve">kyllä</w:t>
      </w:r>
    </w:p>
    <w:p>
      <w:r>
        <w:rPr>
          <w:b/>
        </w:rPr>
        <w:t xml:space="preserve">Esimerkki 8.802</w:t>
      </w:r>
    </w:p>
    <w:p>
      <w:r>
        <w:t xml:space="preserve">Kehotus: Se vie sinut todella kauas sisämaahan.  Vastaus: Olisi ihanaa muuttaa kaupunkiin, jossa ihmisten hampaat eivät tuhoa kiviä?</w:t>
      </w:r>
    </w:p>
    <w:p>
      <w:r>
        <w:rPr>
          <w:b/>
        </w:rPr>
        <w:t xml:space="preserve">Tulos</w:t>
      </w:r>
    </w:p>
    <w:p>
      <w:r>
        <w:t xml:space="preserve">kyllä</w:t>
      </w:r>
    </w:p>
    <w:p>
      <w:r>
        <w:rPr>
          <w:b/>
        </w:rPr>
        <w:t xml:space="preserve">Esimerkki 8.803</w:t>
      </w:r>
    </w:p>
    <w:p>
      <w:r>
        <w:t xml:space="preserve">Kehotus: Kaliforniassa ollaan melkein perillä.   Vastaus: Kuolemanlaakso oli rankka paikka. Olisi pitänyt ottaa vettä mukaan. Kristin sen täten Kuolemanlaaksoksi, koska niin monet ystävämme kuolivat siellä.</w:t>
      </w:r>
    </w:p>
    <w:p>
      <w:r>
        <w:rPr>
          <w:b/>
        </w:rPr>
        <w:t xml:space="preserve">Tulos</w:t>
      </w:r>
    </w:p>
    <w:p>
      <w:r>
        <w:t xml:space="preserve">kyllä</w:t>
      </w:r>
    </w:p>
    <w:p>
      <w:r>
        <w:rPr>
          <w:b/>
        </w:rPr>
        <w:t xml:space="preserve">Esimerkki 8.804</w:t>
      </w:r>
    </w:p>
    <w:p>
      <w:r>
        <w:t xml:space="preserve">Kehotus: Sinun ei tarvitse sanoa enempää. Luulen tietäväni, mihin olet menossa, ja minäkin rakastan sinua, rouva White.  Vastaus: Herra Harbor, haluan teidän tietävän, että olen naimisissa oleva nainen. Hän on vain paljon poissa omasta elämästään.</w:t>
      </w:r>
    </w:p>
    <w:p>
      <w:r>
        <w:rPr>
          <w:b/>
        </w:rPr>
        <w:t xml:space="preserve">Tulos</w:t>
      </w:r>
    </w:p>
    <w:p>
      <w:r>
        <w:t xml:space="preserve">kyllä</w:t>
      </w:r>
    </w:p>
    <w:p>
      <w:r>
        <w:rPr>
          <w:b/>
        </w:rPr>
        <w:t xml:space="preserve">Esimerkki 8.805</w:t>
      </w:r>
    </w:p>
    <w:p>
      <w:r>
        <w:t xml:space="preserve">Kehotus: Katso, kun käännyn ympäri. Hummeri on toinen puoli kehostani.  Vastaus: Oi, kun sanoit olevasi puoliksi hummeri, en tajunnut, että tarkoitit, että se on jaettu edestä ja takaa.</w:t>
      </w:r>
    </w:p>
    <w:p>
      <w:r>
        <w:rPr>
          <w:b/>
        </w:rPr>
        <w:t xml:space="preserve">Tulos</w:t>
      </w:r>
    </w:p>
    <w:p>
      <w:r>
        <w:t xml:space="preserve">kyllä</w:t>
      </w:r>
    </w:p>
    <w:p>
      <w:r>
        <w:rPr>
          <w:b/>
        </w:rPr>
        <w:t xml:space="preserve">Esimerkki 8.806</w:t>
      </w:r>
    </w:p>
    <w:p>
      <w:r>
        <w:t xml:space="preserve">Kehotus: Turtle, pidän kultaketjustasi.  Vastaus: Kiitos paljon. Ah ha, hyssyttäkää tuo hössötys, kaikki siirtykää bussin takaosaan.</w:t>
      </w:r>
    </w:p>
    <w:p>
      <w:r>
        <w:rPr>
          <w:b/>
        </w:rPr>
        <w:t xml:space="preserve">Tulos</w:t>
      </w:r>
    </w:p>
    <w:p>
      <w:r>
        <w:t xml:space="preserve">kyllä</w:t>
      </w:r>
    </w:p>
    <w:p>
      <w:r>
        <w:rPr>
          <w:b/>
        </w:rPr>
        <w:t xml:space="preserve">Esimerkki 8.807</w:t>
      </w:r>
    </w:p>
    <w:p>
      <w:r>
        <w:t xml:space="preserve">Kehotus: Uh, olen vain naitellut näitä ketsuppeja koko iltapäivän. En usko, että tämä on laillista.  Vastaus: Pakottaa meidät työskentelemään näin kauan ilman taukoja?</w:t>
      </w:r>
    </w:p>
    <w:p>
      <w:r>
        <w:rPr>
          <w:b/>
        </w:rPr>
        <w:t xml:space="preserve">Tulos</w:t>
      </w:r>
    </w:p>
    <w:p>
      <w:r>
        <w:t xml:space="preserve">kyllä</w:t>
      </w:r>
    </w:p>
    <w:p>
      <w:r>
        <w:rPr>
          <w:b/>
        </w:rPr>
        <w:t xml:space="preserve">Esimerkki 8.808</w:t>
      </w:r>
    </w:p>
    <w:p>
      <w:r>
        <w:t xml:space="preserve">Kehotus: Pitäisikö meidän antaa kolmevuotiaan työskennellä tehdaslinjalla?  Vastaus: "Ei, ei, ei, ei, ei, ei, ei, ei, ei, ei! Hänet pitää vain päästää tehtaalle.</w:t>
      </w:r>
    </w:p>
    <w:p>
      <w:r>
        <w:rPr>
          <w:b/>
        </w:rPr>
        <w:t xml:space="preserve">Tulos</w:t>
      </w:r>
    </w:p>
    <w:p>
      <w:r>
        <w:t xml:space="preserve">kyllä</w:t>
      </w:r>
    </w:p>
    <w:p>
      <w:r>
        <w:rPr>
          <w:b/>
        </w:rPr>
        <w:t xml:space="preserve">Esimerkki 8.809</w:t>
      </w:r>
    </w:p>
    <w:p>
      <w:r>
        <w:t xml:space="preserve">Kehotus: Nixon on eroamassa.  Vastaus: Presidentti?</w:t>
      </w:r>
    </w:p>
    <w:p>
      <w:r>
        <w:rPr>
          <w:b/>
        </w:rPr>
        <w:t xml:space="preserve">Tulos</w:t>
      </w:r>
    </w:p>
    <w:p>
      <w:r>
        <w:t xml:space="preserve">kyllä</w:t>
      </w:r>
    </w:p>
    <w:p>
      <w:r>
        <w:rPr>
          <w:b/>
        </w:rPr>
        <w:t xml:space="preserve">Esimerkki 8.810</w:t>
      </w:r>
    </w:p>
    <w:p>
      <w:r>
        <w:t xml:space="preserve">Kehotus: Hän vain istuu siellä ja puhuu jojoista koko päivän, tohtori.  Vastaus: Hän siis keksi tämän kalliin jojo-joon ja tuli sitten hulluksi? Mikä yo-joon tekemisen kokemuksessa sai hänet hulluksi?</w:t>
      </w:r>
    </w:p>
    <w:p>
      <w:r>
        <w:rPr>
          <w:b/>
        </w:rPr>
        <w:t xml:space="preserve">Tulos</w:t>
      </w:r>
    </w:p>
    <w:p>
      <w:r>
        <w:t xml:space="preserve">kyllä</w:t>
      </w:r>
    </w:p>
    <w:p>
      <w:r>
        <w:rPr>
          <w:b/>
        </w:rPr>
        <w:t xml:space="preserve">Esimerkki 8.811</w:t>
      </w:r>
    </w:p>
    <w:p>
      <w:r>
        <w:t xml:space="preserve">Kehotus: Hän kuulosti niin tyylikkäältä, että päätin matkia häntä hetken aikaa.  Vastaus: Odotamme täällä, kunnes voimme napata Geraldin ja viedä hänet takaisin leiriin.</w:t>
      </w:r>
    </w:p>
    <w:p>
      <w:r>
        <w:rPr>
          <w:b/>
        </w:rPr>
        <w:t xml:space="preserve">Tulos</w:t>
      </w:r>
    </w:p>
    <w:p>
      <w:r>
        <w:t xml:space="preserve">kyllä</w:t>
      </w:r>
    </w:p>
    <w:p>
      <w:r>
        <w:rPr>
          <w:b/>
        </w:rPr>
        <w:t xml:space="preserve">Esimerkki 8.812</w:t>
      </w:r>
    </w:p>
    <w:p>
      <w:r>
        <w:t xml:space="preserve">Kehotus: Nyt kun olet pyyhkäissyt sisään, voit ottaa minkä tahansa valitsemasi nisäkkäistä valmistetun subin.  Vastaus: Jos saan minkä tahansa nisäkkään, minkä tahansa valitsemani voileivän, otan kaksi kuuden tuuman lihapullasämpylää.</w:t>
      </w:r>
    </w:p>
    <w:p>
      <w:r>
        <w:rPr>
          <w:b/>
        </w:rPr>
        <w:t xml:space="preserve">Tulos</w:t>
      </w:r>
    </w:p>
    <w:p>
      <w:r>
        <w:t xml:space="preserve">kyllä</w:t>
      </w:r>
    </w:p>
    <w:p>
      <w:r>
        <w:rPr>
          <w:b/>
        </w:rPr>
        <w:t xml:space="preserve">Esimerkki 8.813</w:t>
      </w:r>
    </w:p>
    <w:p>
      <w:r>
        <w:t xml:space="preserve">Kehotus: Jeremy eroaa sinusta osittain tästä syystä. Olet liian jäykkä olemaan tietyissä paikoissa tiettyinä aikoina.  Vastaus: "En ole aina niin tiukkapipoinen: Ehkä niin, mutta hänellä oli myös suhde. Okei, minä sanoin sen.</w:t>
      </w:r>
    </w:p>
    <w:p>
      <w:r>
        <w:rPr>
          <w:b/>
        </w:rPr>
        <w:t xml:space="preserve">Tulos</w:t>
      </w:r>
    </w:p>
    <w:p>
      <w:r>
        <w:t xml:space="preserve">kyllä</w:t>
      </w:r>
    </w:p>
    <w:p>
      <w:r>
        <w:rPr>
          <w:b/>
        </w:rPr>
        <w:t xml:space="preserve">Esimerkki 8.814</w:t>
      </w:r>
    </w:p>
    <w:p>
      <w:r>
        <w:t xml:space="preserve">Kehotus: Kyllä, olen allerginen miehille. Saan ihottumaa ja nokkosihottumaa. Siksi en ole koskaan koskenut mieheen, ja siksi otin elämänpiirustuskurssin. Jotta voisin nähdä alastoman miehen henkilökohtaisesti, mutta en olla hänen lähellään tai koskea häneen.  Vastaus: Antoinette, voinko kertoa sinulle salaisuuden? Siksi kaikki käyvät elämänpiirustuskurssin.</w:t>
      </w:r>
    </w:p>
    <w:p>
      <w:r>
        <w:rPr>
          <w:b/>
        </w:rPr>
        <w:t xml:space="preserve">Tulos</w:t>
      </w:r>
    </w:p>
    <w:p>
      <w:r>
        <w:t xml:space="preserve">kyllä</w:t>
      </w:r>
    </w:p>
    <w:p>
      <w:r>
        <w:rPr>
          <w:b/>
        </w:rPr>
        <w:t xml:space="preserve">Esimerkki 8.815</w:t>
      </w:r>
    </w:p>
    <w:p>
      <w:r>
        <w:t xml:space="preserve">Kehotus: Olemme Uudessa Englannissa vuonna 1809. John Gooding Thadeous, olet syyttänyt Jane Gooding Thadeousia noituudesta.  Vastaus: Joo, olen syyttänyt vaimoani noituudesta. Hän ompeli untuvan ja aiheutti minulle kuurouden.</w:t>
      </w:r>
    </w:p>
    <w:p>
      <w:r>
        <w:rPr>
          <w:b/>
        </w:rPr>
        <w:t xml:space="preserve">Tulos</w:t>
      </w:r>
    </w:p>
    <w:p>
      <w:r>
        <w:t xml:space="preserve">kyllä</w:t>
      </w:r>
    </w:p>
    <w:p>
      <w:r>
        <w:rPr>
          <w:b/>
        </w:rPr>
        <w:t xml:space="preserve">Esimerkki 8.816</w:t>
      </w:r>
    </w:p>
    <w:p>
      <w:r>
        <w:t xml:space="preserve">Kehotus: Et kertonut nimeäsi.  Vastaus: Se on tavallaan unohtunut mieleeni sen jälkeen, kun olen ollut täällä. Olen ollut täällä niin kauan. Tuntuu, että mitä kauemmin olen täällä, sitä enemmän muistot karkaavat minulta.</w:t>
      </w:r>
    </w:p>
    <w:p>
      <w:r>
        <w:rPr>
          <w:b/>
        </w:rPr>
        <w:t xml:space="preserve">Tulos</w:t>
      </w:r>
    </w:p>
    <w:p>
      <w:r>
        <w:t xml:space="preserve">kyllä</w:t>
      </w:r>
    </w:p>
    <w:p>
      <w:r>
        <w:rPr>
          <w:b/>
        </w:rPr>
        <w:t xml:space="preserve">Esimerkki 8.817</w:t>
      </w:r>
    </w:p>
    <w:p>
      <w:r>
        <w:t xml:space="preserve">Kehotus: Olen soittanut näillä uruilla 72 vuotta.  Vastaus: Aivan oikein. Olit baseball-urkujen ihmelapsi.</w:t>
      </w:r>
    </w:p>
    <w:p>
      <w:r>
        <w:rPr>
          <w:b/>
        </w:rPr>
        <w:t xml:space="preserve">Tulos</w:t>
      </w:r>
    </w:p>
    <w:p>
      <w:r>
        <w:t xml:space="preserve">kyllä</w:t>
      </w:r>
    </w:p>
    <w:p>
      <w:r>
        <w:rPr>
          <w:b/>
        </w:rPr>
        <w:t xml:space="preserve">Esimerkki 8.818</w:t>
      </w:r>
    </w:p>
    <w:p>
      <w:r>
        <w:t xml:space="preserve">Kehotus: Tässä on moppi. Sinun ei pitäisi läikyttää vettä noin. Olin keittiössä hakemassa moppia.  Vastaus: Kesken taistelun? Meillä oli taistelu kuolemaan asti.</w:t>
      </w:r>
    </w:p>
    <w:p>
      <w:r>
        <w:rPr>
          <w:b/>
        </w:rPr>
        <w:t xml:space="preserve">Tulos</w:t>
      </w:r>
    </w:p>
    <w:p>
      <w:r>
        <w:t xml:space="preserve">kyllä</w:t>
      </w:r>
    </w:p>
    <w:p>
      <w:r>
        <w:rPr>
          <w:b/>
        </w:rPr>
        <w:t xml:space="preserve">Esimerkki 8.819</w:t>
      </w:r>
    </w:p>
    <w:p>
      <w:r>
        <w:t xml:space="preserve">Kehotus: Ainoa näytelmä, josta pidän.  Vastaus: Rakastan Noises Offia. Se on kuin pitkä jakso Fraiseria.</w:t>
      </w:r>
    </w:p>
    <w:p>
      <w:r>
        <w:rPr>
          <w:b/>
        </w:rPr>
        <w:t xml:space="preserve">Tulos</w:t>
      </w:r>
    </w:p>
    <w:p>
      <w:r>
        <w:t xml:space="preserve">kyllä</w:t>
      </w:r>
    </w:p>
    <w:p>
      <w:r>
        <w:rPr>
          <w:b/>
        </w:rPr>
        <w:t xml:space="preserve">Esimerkki 8.820</w:t>
      </w:r>
    </w:p>
    <w:p>
      <w:r>
        <w:t xml:space="preserve">Kehotus: Minun on mentävä manaattialtaaseen.  Vastaus: No, niinhän joku sanoo, kun on häviämässä. Tarkoitan, ettet tietenkään halua käydä sormustinkeskustelua nyt, kun olet juuri saanut opetuksen. Tarkoitan, että Ronnie löi juuri naamasi irti ja laittoi sen maahan.</w:t>
      </w:r>
    </w:p>
    <w:p>
      <w:r>
        <w:rPr>
          <w:b/>
        </w:rPr>
        <w:t xml:space="preserve">Tulos</w:t>
      </w:r>
    </w:p>
    <w:p>
      <w:r>
        <w:t xml:space="preserve">kyllä</w:t>
      </w:r>
    </w:p>
    <w:p>
      <w:r>
        <w:rPr>
          <w:b/>
        </w:rPr>
        <w:t xml:space="preserve">Esimerkki 8.821</w:t>
      </w:r>
    </w:p>
    <w:p>
      <w:r>
        <w:t xml:space="preserve">Kehotus: Kokeilitteko te kummituskeksejä?  Vastaus: Kokeilitte kummituksia? Minä kokeilin. Ne haisevat ja maistuvat tunkkaisilta.</w:t>
      </w:r>
    </w:p>
    <w:p>
      <w:r>
        <w:rPr>
          <w:b/>
        </w:rPr>
        <w:t xml:space="preserve">Tulos</w:t>
      </w:r>
    </w:p>
    <w:p>
      <w:r>
        <w:t xml:space="preserve">kyllä</w:t>
      </w:r>
    </w:p>
    <w:p>
      <w:r>
        <w:rPr>
          <w:b/>
        </w:rPr>
        <w:t xml:space="preserve">Esimerkki 8.822</w:t>
      </w:r>
    </w:p>
    <w:p>
      <w:r>
        <w:t xml:space="preserve">Kehotus: Onko tuo isoisäsi palannut kuolleista?  Vastaus: Se ei ole kaikkea sitä, mitä olin kuvitellut.</w:t>
      </w:r>
    </w:p>
    <w:p>
      <w:r>
        <w:rPr>
          <w:b/>
        </w:rPr>
        <w:t xml:space="preserve">Tulos</w:t>
      </w:r>
    </w:p>
    <w:p>
      <w:r>
        <w:t xml:space="preserve">kyllä</w:t>
      </w:r>
    </w:p>
    <w:p>
      <w:r>
        <w:rPr>
          <w:b/>
        </w:rPr>
        <w:t xml:space="preserve">Esimerkki 8.823</w:t>
      </w:r>
    </w:p>
    <w:p>
      <w:r>
        <w:t xml:space="preserve">Kehotus: Tuntuu paljon paremmalta. Taisin juoda liikaa sitä viiniä.  Vastaus: Sinä joit kaiken maan viinin.</w:t>
      </w:r>
    </w:p>
    <w:p>
      <w:r>
        <w:rPr>
          <w:b/>
        </w:rPr>
        <w:t xml:space="preserve">Tulos</w:t>
      </w:r>
    </w:p>
    <w:p>
      <w:r>
        <w:t xml:space="preserve">kyllä</w:t>
      </w:r>
    </w:p>
    <w:p>
      <w:r>
        <w:rPr>
          <w:b/>
        </w:rPr>
        <w:t xml:space="preserve">Esimerkki 8.824</w:t>
      </w:r>
    </w:p>
    <w:p>
      <w:r>
        <w:t xml:space="preserve">Kehotus: Haluatko kuulla jotain hullua? Puhuimme juuri teistä.  Vastaus: Me tiedämme. Olemme tavallaan seuranneet teitä viimeiset viisi vuotta siitä lähtien, kun tapasimme valtion messuilla.</w:t>
      </w:r>
    </w:p>
    <w:p>
      <w:r>
        <w:rPr>
          <w:b/>
        </w:rPr>
        <w:t xml:space="preserve">Tulos</w:t>
      </w:r>
    </w:p>
    <w:p>
      <w:r>
        <w:t xml:space="preserve">kyllä</w:t>
      </w:r>
    </w:p>
    <w:p>
      <w:r>
        <w:rPr>
          <w:b/>
        </w:rPr>
        <w:t xml:space="preserve">Esimerkki 8.825</w:t>
      </w:r>
    </w:p>
    <w:p>
      <w:r>
        <w:t xml:space="preserve">Kehotus: Tervetuloa kotiini. Tulit näköjään tanssimaan minulle seksikästä tanssia.  Vastaus: Joo, katsokaa. Olen harjoitellut viikon ajan.</w:t>
      </w:r>
    </w:p>
    <w:p>
      <w:r>
        <w:rPr>
          <w:b/>
        </w:rPr>
        <w:t xml:space="preserve">Tulos</w:t>
      </w:r>
    </w:p>
    <w:p>
      <w:r>
        <w:t xml:space="preserve">kyllä</w:t>
      </w:r>
    </w:p>
    <w:p>
      <w:r>
        <w:rPr>
          <w:b/>
        </w:rPr>
        <w:t xml:space="preserve">Esimerkki 8.826</w:t>
      </w:r>
    </w:p>
    <w:p>
      <w:r>
        <w:t xml:space="preserve">Kehotus: Mieheni oli rock n roll -muusikko, ja hänen yhtyeensä nimi oli The Streets.  Vastaus: Streets: The Streets? Tietenkin olemme kaikki kuulleet The Streetsistä.</w:t>
      </w:r>
    </w:p>
    <w:p>
      <w:r>
        <w:rPr>
          <w:b/>
        </w:rPr>
        <w:t xml:space="preserve">Tulos</w:t>
      </w:r>
    </w:p>
    <w:p>
      <w:r>
        <w:t xml:space="preserve">kyllä</w:t>
      </w:r>
    </w:p>
    <w:p>
      <w:r>
        <w:rPr>
          <w:b/>
        </w:rPr>
        <w:t xml:space="preserve">Esimerkki 8.827</w:t>
      </w:r>
    </w:p>
    <w:p>
      <w:r>
        <w:t xml:space="preserve">Kehotus: Onko puussasi hyönteisiä?  Vastaus: Puutarhakoira? Yöllä, kyllä, koko ajan. Käytän kuitenkin voidetta, jotta puremat tuntuvat paremmilta.</w:t>
      </w:r>
    </w:p>
    <w:p>
      <w:r>
        <w:rPr>
          <w:b/>
        </w:rPr>
        <w:t xml:space="preserve">Tulos</w:t>
      </w:r>
    </w:p>
    <w:p>
      <w:r>
        <w:t xml:space="preserve">kyllä</w:t>
      </w:r>
    </w:p>
    <w:p>
      <w:r>
        <w:rPr>
          <w:b/>
        </w:rPr>
        <w:t xml:space="preserve">Esimerkki 8.828</w:t>
      </w:r>
    </w:p>
    <w:p>
      <w:r>
        <w:t xml:space="preserve">Kehotus: No, miltä näyttää henkilökunnan osalta lattialla?  Vastaus: Se on fantastista.  Meillä on Johnny, joka saattaa olla karannut vanki, mutta hän on hyvä lasittamaan.  Meillä on myös isä.</w:t>
      </w:r>
    </w:p>
    <w:p>
      <w:r>
        <w:rPr>
          <w:b/>
        </w:rPr>
        <w:t xml:space="preserve">Tulos</w:t>
      </w:r>
    </w:p>
    <w:p>
      <w:r>
        <w:t xml:space="preserve">kyllä</w:t>
      </w:r>
    </w:p>
    <w:p>
      <w:r>
        <w:rPr>
          <w:b/>
        </w:rPr>
        <w:t xml:space="preserve">Esimerkki 8.829</w:t>
      </w:r>
    </w:p>
    <w:p>
      <w:r>
        <w:t xml:space="preserve">Kehotus: Se on Minute Maid -limonadia suihkulähteestä.  Vastaus: Pidän siitä, koska se maistuu kalkkipitoiselta.</w:t>
      </w:r>
    </w:p>
    <w:p>
      <w:r>
        <w:rPr>
          <w:b/>
        </w:rPr>
        <w:t xml:space="preserve">Tulos</w:t>
      </w:r>
    </w:p>
    <w:p>
      <w:r>
        <w:t xml:space="preserve">kyllä</w:t>
      </w:r>
    </w:p>
    <w:p>
      <w:r>
        <w:rPr>
          <w:b/>
        </w:rPr>
        <w:t xml:space="preserve">Esimerkki 8.830</w:t>
      </w:r>
    </w:p>
    <w:p>
      <w:r>
        <w:t xml:space="preserve">Kehotus: Lopeta hautajaiset. Anteeksi, että olen myöhässä, ja toivottavasti teitä ei haittaa, että toin mukanani pari vierasta.  Vastaus: Mitä enemmän, sitä parempi. Kunhan vain saamme tämän laulun hoidettua.</w:t>
      </w:r>
    </w:p>
    <w:p>
      <w:r>
        <w:rPr>
          <w:b/>
        </w:rPr>
        <w:t xml:space="preserve">Tulos</w:t>
      </w:r>
    </w:p>
    <w:p>
      <w:r>
        <w:t xml:space="preserve">kyllä</w:t>
      </w:r>
    </w:p>
    <w:p>
      <w:r>
        <w:rPr>
          <w:b/>
        </w:rPr>
        <w:t xml:space="preserve">Esimerkki 8.831</w:t>
      </w:r>
    </w:p>
    <w:p>
      <w:r>
        <w:t xml:space="preserve">Kehotus: Hei, Evan. Hei, isoäitini osti juuri tämän tiskin ja he sanovat, että se saa ihmiset palamaan.  Vastaus: Voi, kuulin tuon radiosta. Etsin California Dreamin' -biisiä.</w:t>
      </w:r>
    </w:p>
    <w:p>
      <w:r>
        <w:rPr>
          <w:b/>
        </w:rPr>
        <w:t xml:space="preserve">Tulos</w:t>
      </w:r>
    </w:p>
    <w:p>
      <w:r>
        <w:t xml:space="preserve">kyllä</w:t>
      </w:r>
    </w:p>
    <w:p>
      <w:r>
        <w:rPr>
          <w:b/>
        </w:rPr>
        <w:t xml:space="preserve">Esimerkki 8.832</w:t>
      </w:r>
    </w:p>
    <w:p>
      <w:r>
        <w:t xml:space="preserve">Kehotus: He haluavat tietää, onko tämä North Street vai South Street, ja tämä on ilmeisesti South Street, joka on myös minun kulmani.  Vastaus: Hei, katso, varpaani on sinun kulmallasi. Laitoin varpaani sinun kulmallesi, nyt se on osittain minun kulmani.</w:t>
      </w:r>
    </w:p>
    <w:p>
      <w:r>
        <w:rPr>
          <w:b/>
        </w:rPr>
        <w:t xml:space="preserve">Tulos</w:t>
      </w:r>
    </w:p>
    <w:p>
      <w:r>
        <w:t xml:space="preserve">kyllä</w:t>
      </w:r>
    </w:p>
    <w:p>
      <w:r>
        <w:rPr>
          <w:b/>
        </w:rPr>
        <w:t xml:space="preserve">Esimerkki 8.833</w:t>
      </w:r>
    </w:p>
    <w:p>
      <w:r>
        <w:t xml:space="preserve">Kehotus: Olen kaikkitietävä, älykäs, jolla on hyvä sydän, kultainen sydän.  Vastaus: Se on totta, kuulin hänen kerran yrittävän kävellä metallinpaljastimen läpi ja hänen sydämensä laukaisi sen heti!</w:t>
      </w:r>
    </w:p>
    <w:p>
      <w:r>
        <w:rPr>
          <w:b/>
        </w:rPr>
        <w:t xml:space="preserve">Tulos</w:t>
      </w:r>
    </w:p>
    <w:p>
      <w:r>
        <w:t xml:space="preserve">kyllä</w:t>
      </w:r>
    </w:p>
    <w:p>
      <w:r>
        <w:rPr>
          <w:b/>
        </w:rPr>
        <w:t xml:space="preserve">Esimerkki 8.834</w:t>
      </w:r>
    </w:p>
    <w:p>
      <w:r>
        <w:t xml:space="preserve">Kehotus: Näen kuolleita englantilaisia lattialla. Huomaan, että he ovat englantilaisia heidän hienosta pukeutumisestaan.  Vastaus: Joo, kaksi kotikissaa repi heidät kappaleiksi.</w:t>
      </w:r>
    </w:p>
    <w:p>
      <w:r>
        <w:rPr>
          <w:b/>
        </w:rPr>
        <w:t xml:space="preserve">Tulos</w:t>
      </w:r>
    </w:p>
    <w:p>
      <w:r>
        <w:t xml:space="preserve">kyllä</w:t>
      </w:r>
    </w:p>
    <w:p>
      <w:r>
        <w:rPr>
          <w:b/>
        </w:rPr>
        <w:t xml:space="preserve">Esimerkki 8.835</w:t>
      </w:r>
    </w:p>
    <w:p>
      <w:r>
        <w:t xml:space="preserve">Kehotus: En ymmärrä, miksi he pitävät meitä ylhäällä. Miksi olemme aina tämän paikan viidennessä kerroksessa emmekä voi koskaan mennä alas?  Vastaus: Tässä paikassa ei ole hissiä eikä portaita.</w:t>
      </w:r>
    </w:p>
    <w:p>
      <w:r>
        <w:rPr>
          <w:b/>
        </w:rPr>
        <w:t xml:space="preserve">Tulos</w:t>
      </w:r>
    </w:p>
    <w:p>
      <w:r>
        <w:t xml:space="preserve">kyllä</w:t>
      </w:r>
    </w:p>
    <w:p>
      <w:r>
        <w:rPr>
          <w:b/>
        </w:rPr>
        <w:t xml:space="preserve">Esimerkki 8.836</w:t>
      </w:r>
    </w:p>
    <w:p>
      <w:r>
        <w:t xml:space="preserve">Kehotus: Kuinka kehtaatte, herra! Kuinka kehtaatte pitää kiinni ensimmäisen herrasmiehen peukalokynästä kaikki nämä vuodet.  Vastaus: Hän jätti sen tänne! Mitä minun olisi pitänyt tehdä?</w:t>
      </w:r>
    </w:p>
    <w:p>
      <w:r>
        <w:rPr>
          <w:b/>
        </w:rPr>
        <w:t xml:space="preserve">Tulos</w:t>
      </w:r>
    </w:p>
    <w:p>
      <w:r>
        <w:t xml:space="preserve">kyllä</w:t>
      </w:r>
    </w:p>
    <w:p>
      <w:r>
        <w:rPr>
          <w:b/>
        </w:rPr>
        <w:t xml:space="preserve">Esimerkki 8.837</w:t>
      </w:r>
    </w:p>
    <w:p>
      <w:r>
        <w:t xml:space="preserve">Kehotus: Claypool, koska me kaikki sekoitamme asioita elämässämme, miten olisi, jos menisin ulos soittamaan musiikkia vaimoni Marjorien ja ystävämme Murnicen kanssa. Sitten te vain pelleilette?  Vastaus: Mitä jos vastaisin tuohon kysymykseen kysymyksellä. Haluatko haistella tätä kukkaa?</w:t>
      </w:r>
    </w:p>
    <w:p>
      <w:r>
        <w:rPr>
          <w:b/>
        </w:rPr>
        <w:t xml:space="preserve">Tulos</w:t>
      </w:r>
    </w:p>
    <w:p>
      <w:r>
        <w:t xml:space="preserve">kyllä</w:t>
      </w:r>
    </w:p>
    <w:p>
      <w:r>
        <w:rPr>
          <w:b/>
        </w:rPr>
        <w:t xml:space="preserve">Esimerkki 8.838</w:t>
      </w:r>
    </w:p>
    <w:p>
      <w:r>
        <w:t xml:space="preserve">Kehotus: Ajatteletko samaa kuin minä?  Vastaus: Mitä ajattelet? Minä ajattelen. Ajattelen, että meidän kaikkien pitäisi perustaa musiikkiryhmä, kuten Abba.</w:t>
      </w:r>
    </w:p>
    <w:p>
      <w:r>
        <w:rPr>
          <w:b/>
        </w:rPr>
        <w:t xml:space="preserve">Tulos</w:t>
      </w:r>
    </w:p>
    <w:p>
      <w:r>
        <w:t xml:space="preserve">kyllä</w:t>
      </w:r>
    </w:p>
    <w:p>
      <w:r>
        <w:rPr>
          <w:b/>
        </w:rPr>
        <w:t xml:space="preserve">Esimerkki 8.839</w:t>
      </w:r>
    </w:p>
    <w:p>
      <w:r>
        <w:t xml:space="preserve">Kehotus: Ryan, minusta on sopimatonta, että annat johtajien puhutella itseäsi.  Vastaus: "Ei, ei, ei, ei, ei, ei, ei, ei, ei, ei: Ryan, minun on oltava samaa mieltä managerini kanssa.</w:t>
      </w:r>
    </w:p>
    <w:p>
      <w:r>
        <w:rPr>
          <w:b/>
        </w:rPr>
        <w:t xml:space="preserve">Tulos</w:t>
      </w:r>
    </w:p>
    <w:p>
      <w:r>
        <w:t xml:space="preserve">kyllä</w:t>
      </w:r>
    </w:p>
    <w:p>
      <w:r>
        <w:rPr>
          <w:b/>
        </w:rPr>
        <w:t xml:space="preserve">Esimerkki 8.840</w:t>
      </w:r>
    </w:p>
    <w:p>
      <w:r>
        <w:t xml:space="preserve">Kehotus: Jos meillä olisi paremmat lakimiehet, voisimme syöttää ihmisille myrkyllistä jätettä, ja kaikki olisi hyvin.  Vastaus: Joten et vain vähättele minua, vaan vähättelet myös itseäsi.</w:t>
      </w:r>
    </w:p>
    <w:p>
      <w:r>
        <w:rPr>
          <w:b/>
        </w:rPr>
        <w:t xml:space="preserve">Tulos</w:t>
      </w:r>
    </w:p>
    <w:p>
      <w:r>
        <w:t xml:space="preserve">kyllä</w:t>
      </w:r>
    </w:p>
    <w:p>
      <w:r>
        <w:rPr>
          <w:b/>
        </w:rPr>
        <w:t xml:space="preserve">Esimerkki 8.841</w:t>
      </w:r>
    </w:p>
    <w:p>
      <w:r>
        <w:t xml:space="preserve">Kehotus: LaCroix. Putki laskeutuu maanalaiseen järveen.  Vastaus: Ei kai siellä ole ollut minkäänlaisia kaupungin virkamiehiä?</w:t>
      </w:r>
    </w:p>
    <w:p>
      <w:r>
        <w:rPr>
          <w:b/>
        </w:rPr>
        <w:t xml:space="preserve">Tulos</w:t>
      </w:r>
    </w:p>
    <w:p>
      <w:r>
        <w:t xml:space="preserve">kyllä</w:t>
      </w:r>
    </w:p>
    <w:p>
      <w:r>
        <w:rPr>
          <w:b/>
        </w:rPr>
        <w:t xml:space="preserve">Esimerkki 8.842</w:t>
      </w:r>
    </w:p>
    <w:p>
      <w:r>
        <w:t xml:space="preserve">Kehotus: Gord? Gord Kanadasta? Katsohan sinua, näytät upealta.  Vastaus: Gord Gord, Gord, näytät upealta: Kiitos paljon. Tiedätkö, se johtuu luultavasti terveydenhuollosta.</w:t>
      </w:r>
    </w:p>
    <w:p>
      <w:r>
        <w:rPr>
          <w:b/>
        </w:rPr>
        <w:t xml:space="preserve">Tulos</w:t>
      </w:r>
    </w:p>
    <w:p>
      <w:r>
        <w:t xml:space="preserve">kyllä</w:t>
      </w:r>
    </w:p>
    <w:p>
      <w:r>
        <w:rPr>
          <w:b/>
        </w:rPr>
        <w:t xml:space="preserve">Esimerkki 8.843</w:t>
      </w:r>
    </w:p>
    <w:p>
      <w:r>
        <w:t xml:space="preserve">Kehotus: Judy, terapiamenetelmäsi ovat epäsovinnaisia.  Vastaus: Siksi minusta tehtiin elokuva.</w:t>
      </w:r>
    </w:p>
    <w:p>
      <w:r>
        <w:rPr>
          <w:b/>
        </w:rPr>
        <w:t xml:space="preserve">Tulos</w:t>
      </w:r>
    </w:p>
    <w:p>
      <w:r>
        <w:t xml:space="preserve">kyllä</w:t>
      </w:r>
    </w:p>
    <w:p>
      <w:r>
        <w:rPr>
          <w:b/>
        </w:rPr>
        <w:t xml:space="preserve">Esimerkki 8.844</w:t>
      </w:r>
    </w:p>
    <w:p>
      <w:r>
        <w:t xml:space="preserve">Kehotus: Tainnuttimen lataaminen kestää vielä tunnin. Haluatko haulikon? Täällä on myös sumutin, jos tarvitset sitä, ja täällä on pari AK:ta ja Uzia.  Vastaus: Otan sitten vain yhden noista haulikoista.</w:t>
      </w:r>
    </w:p>
    <w:p>
      <w:r>
        <w:rPr>
          <w:b/>
        </w:rPr>
        <w:t xml:space="preserve">Tulos</w:t>
      </w:r>
    </w:p>
    <w:p>
      <w:r>
        <w:t xml:space="preserve">kyllä</w:t>
      </w:r>
    </w:p>
    <w:p>
      <w:r>
        <w:rPr>
          <w:b/>
        </w:rPr>
        <w:t xml:space="preserve">Esimerkki 8.845</w:t>
      </w:r>
    </w:p>
    <w:p>
      <w:r>
        <w:t xml:space="preserve">Kehotus: He nukkuvat päätä vasten, kaulaa vasten ja sitten vartaloa vasten, eikö niin?  Vastaus: Joo luulen, että se menee päästä niskaan ja sitten vartaloon.</w:t>
      </w:r>
    </w:p>
    <w:p>
      <w:r>
        <w:rPr>
          <w:b/>
        </w:rPr>
        <w:t xml:space="preserve">Tulos</w:t>
      </w:r>
    </w:p>
    <w:p>
      <w:r>
        <w:t xml:space="preserve">kyllä</w:t>
      </w:r>
    </w:p>
    <w:p>
      <w:r>
        <w:rPr>
          <w:b/>
        </w:rPr>
        <w:t xml:space="preserve">Esimerkki 8.846</w:t>
      </w:r>
    </w:p>
    <w:p>
      <w:r>
        <w:t xml:space="preserve">Kehotus: Mark, aiheuttavatko nämä ihmiset sinulle ongelmia?  Vastaus: No, kyllä.  He yrittävät saada lapsen maksamatta siitä.</w:t>
      </w:r>
    </w:p>
    <w:p>
      <w:r>
        <w:rPr>
          <w:b/>
        </w:rPr>
        <w:t xml:space="preserve">Tulos</w:t>
      </w:r>
    </w:p>
    <w:p>
      <w:r>
        <w:t xml:space="preserve">kyllä</w:t>
      </w:r>
    </w:p>
    <w:p>
      <w:r>
        <w:rPr>
          <w:b/>
        </w:rPr>
        <w:t xml:space="preserve">Esimerkki 8.847</w:t>
      </w:r>
    </w:p>
    <w:p>
      <w:r>
        <w:t xml:space="preserve">Kehotus: Tuhat kiloa fudgea...  Vastaus: "Ei, ei, ei, ei, ei, ei, ei, ei, ei, ei! Se ei tule olemaan sen arvoista. Joudumme maksamaan sata taalaa.</w:t>
      </w:r>
    </w:p>
    <w:p>
      <w:r>
        <w:rPr>
          <w:b/>
        </w:rPr>
        <w:t xml:space="preserve">Tulos</w:t>
      </w:r>
    </w:p>
    <w:p>
      <w:r>
        <w:t xml:space="preserve">kyllä</w:t>
      </w:r>
    </w:p>
    <w:p>
      <w:r>
        <w:rPr>
          <w:b/>
        </w:rPr>
        <w:t xml:space="preserve">Esimerkki 8.848</w:t>
      </w:r>
    </w:p>
    <w:p>
      <w:r>
        <w:t xml:space="preserve">Kehotus: Sanotko, että kaikki sisarukseni käyttävät huumeita ja alkoholia minun takiani?  Vastaus: "En ole koskaan tehnyt mitään, mitä en ole tehnyt: Se kuulostaa siltä, että se on ehdottomasti sinun syytäsi. Sinä olet heidän crack-kallionsa.</w:t>
      </w:r>
    </w:p>
    <w:p>
      <w:r>
        <w:rPr>
          <w:b/>
        </w:rPr>
        <w:t xml:space="preserve">Tulos</w:t>
      </w:r>
    </w:p>
    <w:p>
      <w:r>
        <w:t xml:space="preserve">kyllä</w:t>
      </w:r>
    </w:p>
    <w:p>
      <w:r>
        <w:rPr>
          <w:b/>
        </w:rPr>
        <w:t xml:space="preserve">Esimerkki 8.849</w:t>
      </w:r>
    </w:p>
    <w:p>
      <w:r>
        <w:t xml:space="preserve">Kehotus: Voi, pikku Jenna. Tule tänne, pikku Jennani.  Vastaus: Se on kissasi nimi? Jenna?</w:t>
      </w:r>
    </w:p>
    <w:p>
      <w:r>
        <w:rPr>
          <w:b/>
        </w:rPr>
        <w:t xml:space="preserve">Tulos</w:t>
      </w:r>
    </w:p>
    <w:p>
      <w:r>
        <w:t xml:space="preserve">kyllä</w:t>
      </w:r>
    </w:p>
    <w:p>
      <w:r>
        <w:rPr>
          <w:b/>
        </w:rPr>
        <w:t xml:space="preserve">Esimerkki 8.850</w:t>
      </w:r>
    </w:p>
    <w:p>
      <w:r>
        <w:t xml:space="preserve">Kehotus: Et siis puhu Venäjän ja Amerikan välisestä tilanteesta?  Vastaus: "En puhu Venäjän ja Venäjän välisestä suhteesta: Kyllä, Venäjän ja Yhdysvaltojen välisestä tilanteesta. Kaikki taistelut käytiin kylmässä ilmastossa.</w:t>
      </w:r>
    </w:p>
    <w:p>
      <w:r>
        <w:rPr>
          <w:b/>
        </w:rPr>
        <w:t xml:space="preserve">Tulos</w:t>
      </w:r>
    </w:p>
    <w:p>
      <w:r>
        <w:t xml:space="preserve">kyllä</w:t>
      </w:r>
    </w:p>
    <w:p>
      <w:r>
        <w:rPr>
          <w:b/>
        </w:rPr>
        <w:t xml:space="preserve">Esimerkki 8.851</w:t>
      </w:r>
    </w:p>
    <w:p>
      <w:r>
        <w:t xml:space="preserve">Kehotus: Mutta äiti on kuollut, isä. Hautajaiset ovat tänään.  Vastaus: Luuletko, että äitisi haluaisi meidän vain luovuttavan ja luopuvan unelmastamme päästä The Price is Right -ohjelmaan?</w:t>
      </w:r>
    </w:p>
    <w:p>
      <w:r>
        <w:rPr>
          <w:b/>
        </w:rPr>
        <w:t xml:space="preserve">Tulos</w:t>
      </w:r>
    </w:p>
    <w:p>
      <w:r>
        <w:t xml:space="preserve">kyllä</w:t>
      </w:r>
    </w:p>
    <w:p>
      <w:r>
        <w:rPr>
          <w:b/>
        </w:rPr>
        <w:t xml:space="preserve">Esimerkki 8.852</w:t>
      </w:r>
    </w:p>
    <w:p>
      <w:r>
        <w:t xml:space="preserve">Kehotus: Me olemme takaisinsoittolapsia.  Vastaus: Ei ole parempaa takaisinkutsua kuin kuolleiden lasten paluu satojen vuosien jälkeen.</w:t>
      </w:r>
    </w:p>
    <w:p>
      <w:r>
        <w:rPr>
          <w:b/>
        </w:rPr>
        <w:t xml:space="preserve">Tulos</w:t>
      </w:r>
    </w:p>
    <w:p>
      <w:r>
        <w:t xml:space="preserve">kyllä</w:t>
      </w:r>
    </w:p>
    <w:p>
      <w:r>
        <w:rPr>
          <w:b/>
        </w:rPr>
        <w:t xml:space="preserve">Esimerkki 8.853</w:t>
      </w:r>
    </w:p>
    <w:p>
      <w:r>
        <w:t xml:space="preserve">Kehotus: Se oli yksi asia, joka ei ehkä ollut siellä, mutta joka on voinut olla siellä, mutta ei ehkä ollut.  Vastaus: Se oli melkein kuin olisimme melkein päässeet irti ajatuksesta, että siellä oli ihmisiä meidän tietämättämme. Ja ajattelin, että ehkä tarvitsemme lisää jännitystä elämäämme.</w:t>
      </w:r>
    </w:p>
    <w:p>
      <w:r>
        <w:rPr>
          <w:b/>
        </w:rPr>
        <w:t xml:space="preserve">Tulos</w:t>
      </w:r>
    </w:p>
    <w:p>
      <w:r>
        <w:t xml:space="preserve">kyllä</w:t>
      </w:r>
    </w:p>
    <w:p>
      <w:r>
        <w:rPr>
          <w:b/>
        </w:rPr>
        <w:t xml:space="preserve">Esimerkki 8.854</w:t>
      </w:r>
    </w:p>
    <w:p>
      <w:r>
        <w:t xml:space="preserve">Kehotus: Luuletko, että hän teeskentelee olevansa ihmisen tappava robotti? Miksi hän menisi lääkäriin ja lääkäri kertoisi hänelle, että hänellä on outo häiriö, jos hän on oikeasti robotti?  Vastaus: Voi olla, että hän on robotti: Tohtori Giltter saattaa olla Muppets-hahmo.</w:t>
      </w:r>
    </w:p>
    <w:p>
      <w:r>
        <w:rPr>
          <w:b/>
        </w:rPr>
        <w:t xml:space="preserve">Tulos</w:t>
      </w:r>
    </w:p>
    <w:p>
      <w:r>
        <w:t xml:space="preserve">kyllä</w:t>
      </w:r>
    </w:p>
    <w:p>
      <w:r>
        <w:rPr>
          <w:b/>
        </w:rPr>
        <w:t xml:space="preserve">Esimerkki 8.855</w:t>
      </w:r>
    </w:p>
    <w:p>
      <w:r>
        <w:t xml:space="preserve">Kehotus: Trumpin kanssa samantasoisesta seksismistä.  Vastaus: Hän teki tuon yhteyden itse. Ja hänellä oli tupee, joten yhteys oli tehty.</w:t>
      </w:r>
    </w:p>
    <w:p>
      <w:r>
        <w:rPr>
          <w:b/>
        </w:rPr>
        <w:t xml:space="preserve">Tulos</w:t>
      </w:r>
    </w:p>
    <w:p>
      <w:r>
        <w:t xml:space="preserve">kyllä</w:t>
      </w:r>
    </w:p>
    <w:p>
      <w:r>
        <w:rPr>
          <w:b/>
        </w:rPr>
        <w:t xml:space="preserve">Esimerkki 8.856</w:t>
      </w:r>
    </w:p>
    <w:p>
      <w:r>
        <w:t xml:space="preserve">Kehotus: Olen yksin, eikä minulla ole rahaa.  Vastaus: Meilläkään ei ole rahaa, mutta mitä me teemme saadaksemme rahaa - olemme taskuvarasbändi.</w:t>
      </w:r>
    </w:p>
    <w:p>
      <w:r>
        <w:rPr>
          <w:b/>
        </w:rPr>
        <w:t xml:space="preserve">Tulos</w:t>
      </w:r>
    </w:p>
    <w:p>
      <w:r>
        <w:t xml:space="preserve">kyllä</w:t>
      </w:r>
    </w:p>
    <w:p>
      <w:r>
        <w:rPr>
          <w:b/>
        </w:rPr>
        <w:t xml:space="preserve">Esimerkki 8.857</w:t>
      </w:r>
    </w:p>
    <w:p>
      <w:r>
        <w:t xml:space="preserve">Kehotus: Kertokaa minulle, onko spangeli minkään arvoinen.  Vastaus: Tämä rannerengas on peräisin - haluan sanoa - ensimmäiseltä vuosisadalta. Se on siis itse asiassa aika arvokas. Se on hyvin vanha. Sanoisin, että huutokaupassa siitä saisi 12 biljoonaa puntaa.</w:t>
      </w:r>
    </w:p>
    <w:p>
      <w:r>
        <w:rPr>
          <w:b/>
        </w:rPr>
        <w:t xml:space="preserve">Tulos</w:t>
      </w:r>
    </w:p>
    <w:p>
      <w:r>
        <w:t xml:space="preserve">kyllä</w:t>
      </w:r>
    </w:p>
    <w:p>
      <w:r>
        <w:rPr>
          <w:b/>
        </w:rPr>
        <w:t xml:space="preserve">Esimerkki 8.858</w:t>
      </w:r>
    </w:p>
    <w:p>
      <w:r>
        <w:t xml:space="preserve">Kehotus: Chuck, aion tehdä sen. Aion pyytää herra Crimpiltä palkankorotusta.  Vastaus: Hei, on melkein vuosi 2014, kaikki on mahdollista!</w:t>
      </w:r>
    </w:p>
    <w:p>
      <w:r>
        <w:rPr>
          <w:b/>
        </w:rPr>
        <w:t xml:space="preserve">Tulos</w:t>
      </w:r>
    </w:p>
    <w:p>
      <w:r>
        <w:t xml:space="preserve">kyllä</w:t>
      </w:r>
    </w:p>
    <w:p>
      <w:r>
        <w:rPr>
          <w:b/>
        </w:rPr>
        <w:t xml:space="preserve">Esimerkki 8.859</w:t>
      </w:r>
    </w:p>
    <w:p>
      <w:r>
        <w:t xml:space="preserve">Kehotus: Halloween-häissämme minusta tulee seksikäs morsian.  Vastaus: Teemahäät! Haluan olla seksikäs sulhanen.</w:t>
      </w:r>
    </w:p>
    <w:p>
      <w:r>
        <w:rPr>
          <w:b/>
        </w:rPr>
        <w:t xml:space="preserve">Tulos</w:t>
      </w:r>
    </w:p>
    <w:p>
      <w:r>
        <w:t xml:space="preserve">kyllä</w:t>
      </w:r>
    </w:p>
    <w:p>
      <w:r>
        <w:rPr>
          <w:b/>
        </w:rPr>
        <w:t xml:space="preserve">Esimerkki 8.860</w:t>
      </w:r>
    </w:p>
    <w:p>
      <w:r>
        <w:t xml:space="preserve">Kehotus: Kaverit, uusi suunnitelma. Minä jään tänne.  Vastaus: En tiedä, olisiko se hyväksi aikavirralle, jos jäät tänne Raamatun aikoina.</w:t>
      </w:r>
    </w:p>
    <w:p>
      <w:r>
        <w:rPr>
          <w:b/>
        </w:rPr>
        <w:t xml:space="preserve">Tulos</w:t>
      </w:r>
    </w:p>
    <w:p>
      <w:r>
        <w:t xml:space="preserve">kyllä</w:t>
      </w:r>
    </w:p>
    <w:p>
      <w:r>
        <w:rPr>
          <w:b/>
        </w:rPr>
        <w:t xml:space="preserve">Esimerkki 8.861</w:t>
      </w:r>
    </w:p>
    <w:p>
      <w:r>
        <w:t xml:space="preserve">Kehotus: Susan, oletko 100% varma, ettei se ole ripuli?  Vastaus: Susan? Miten kehtaat? Tiedän, mitä ripuli on.</w:t>
      </w:r>
    </w:p>
    <w:p>
      <w:r>
        <w:rPr>
          <w:b/>
        </w:rPr>
        <w:t xml:space="preserve">Tulos</w:t>
      </w:r>
    </w:p>
    <w:p>
      <w:r>
        <w:t xml:space="preserve">kyllä</w:t>
      </w:r>
    </w:p>
    <w:p>
      <w:r>
        <w:rPr>
          <w:b/>
        </w:rPr>
        <w:t xml:space="preserve">Esimerkki 8.862</w:t>
      </w:r>
    </w:p>
    <w:p>
      <w:r>
        <w:t xml:space="preserve">Kehotus: Margaret, onko sinulla paljon toistuvia asiakkaita?  Vastaus: Margaret? Kummallista kyllä, ei. Minulla on paljon astmaatikkoja. </w:t>
      </w:r>
    </w:p>
    <w:p>
      <w:r>
        <w:rPr>
          <w:b/>
        </w:rPr>
        <w:t xml:space="preserve">Tulos</w:t>
      </w:r>
    </w:p>
    <w:p>
      <w:r>
        <w:t xml:space="preserve">kyllä</w:t>
      </w:r>
    </w:p>
    <w:p>
      <w:r>
        <w:rPr>
          <w:b/>
        </w:rPr>
        <w:t xml:space="preserve">Esimerkki 8.863</w:t>
      </w:r>
    </w:p>
    <w:p>
      <w:r>
        <w:t xml:space="preserve">Kehotus: Kukaan ei koskaan kommentoi pähkinänruskeita timantteja. Vihreitä timantteja? Ei smaragdeja, vaan vihreitä timantteja? Voi pojat.  Vastaus: Itse asiassa olen iloinen, että teimme tuon tutkimuksen. Tim, se, että sinulla on meteorologista taustaa, auttaa todella paljon, koska sillä on paljon tekemistä sen kanssa, miksi timantit näyttävät siltä, miltä ne näyttävät.</w:t>
      </w:r>
    </w:p>
    <w:p>
      <w:r>
        <w:rPr>
          <w:b/>
        </w:rPr>
        <w:t xml:space="preserve">Tulos</w:t>
      </w:r>
    </w:p>
    <w:p>
      <w:r>
        <w:t xml:space="preserve">kyllä</w:t>
      </w:r>
    </w:p>
    <w:p>
      <w:r>
        <w:rPr>
          <w:b/>
        </w:rPr>
        <w:t xml:space="preserve">Esimerkki 8.864</w:t>
      </w:r>
    </w:p>
    <w:p>
      <w:r>
        <w:t xml:space="preserve">Kehotus: OK. Ajattelin, että sinä voisit olla basso. Se olisi todella yllättävää.  Vastaus: Aivan, koska en osaa laulaa matalalla. Toki, laske minut mukaan.</w:t>
      </w:r>
    </w:p>
    <w:p>
      <w:r>
        <w:rPr>
          <w:b/>
        </w:rPr>
        <w:t xml:space="preserve">Tulos</w:t>
      </w:r>
    </w:p>
    <w:p>
      <w:r>
        <w:t xml:space="preserve">kyllä</w:t>
      </w:r>
    </w:p>
    <w:p>
      <w:r>
        <w:rPr>
          <w:b/>
        </w:rPr>
        <w:t xml:space="preserve">Esimerkki 8.865</w:t>
      </w:r>
    </w:p>
    <w:p>
      <w:r>
        <w:t xml:space="preserve">Kehotus: Poika, näytä hänelle sopimus, joka vapauttaa heidät vastuusta loukkaantumisista.  Vastaus: Vastaa: Tässä on sopimus. Laadimme sen lakimiesavustajan toimesta. </w:t>
      </w:r>
    </w:p>
    <w:p>
      <w:r>
        <w:rPr>
          <w:b/>
        </w:rPr>
        <w:t xml:space="preserve">Tulos</w:t>
      </w:r>
    </w:p>
    <w:p>
      <w:r>
        <w:t xml:space="preserve">kyllä</w:t>
      </w:r>
    </w:p>
    <w:p>
      <w:r>
        <w:rPr>
          <w:b/>
        </w:rPr>
        <w:t xml:space="preserve">Esimerkki 8.866</w:t>
      </w:r>
    </w:p>
    <w:p>
      <w:r>
        <w:t xml:space="preserve">Kehotus: Odota. Kutsuitko minua juuri alkoholistiksi?  Vastaus: Älä viitsi, Rudy, ei puhuta kauniisti. Tiedän tarinasi. Tunnen kaikki tarinasi.</w:t>
      </w:r>
    </w:p>
    <w:p>
      <w:r>
        <w:rPr>
          <w:b/>
        </w:rPr>
        <w:t xml:space="preserve">Tulos</w:t>
      </w:r>
    </w:p>
    <w:p>
      <w:r>
        <w:t xml:space="preserve">kyllä</w:t>
      </w:r>
    </w:p>
    <w:p>
      <w:r>
        <w:rPr>
          <w:b/>
        </w:rPr>
        <w:t xml:space="preserve">Esimerkki 8.867</w:t>
      </w:r>
    </w:p>
    <w:p>
      <w:r>
        <w:t xml:space="preserve">Kehotus: Se on kuin se, että mies ja posti tarkoittavat kahta eri asiaa?  Vastaus: Aivan oikein. Se on täydellinen esimerkki. Mutta, tämä sana kirjoitetaan täsmälleen samalla tavalla.</w:t>
      </w:r>
    </w:p>
    <w:p>
      <w:r>
        <w:rPr>
          <w:b/>
        </w:rPr>
        <w:t xml:space="preserve">Tulos</w:t>
      </w:r>
    </w:p>
    <w:p>
      <w:r>
        <w:t xml:space="preserve">kyllä</w:t>
      </w:r>
    </w:p>
    <w:p>
      <w:r>
        <w:rPr>
          <w:b/>
        </w:rPr>
        <w:t xml:space="preserve">Esimerkki 8.868</w:t>
      </w:r>
    </w:p>
    <w:p>
      <w:r>
        <w:t xml:space="preserve">Kehotus: Sekoitin on sinulle sopiva. Luulet, ettei sitä ole edes kytketty.  Vastaus: Niinkö? Okei, annan sinulle 600 dollaria tästä tehosekoittimesta, jos se on totta. Tiedän, että se on vain 100 dollaria, mutta halusin kiittää sinua ja osoittaa arvostukseni.</w:t>
      </w:r>
    </w:p>
    <w:p>
      <w:r>
        <w:rPr>
          <w:b/>
        </w:rPr>
        <w:t xml:space="preserve">Tulos</w:t>
      </w:r>
    </w:p>
    <w:p>
      <w:r>
        <w:t xml:space="preserve">kyllä</w:t>
      </w:r>
    </w:p>
    <w:p>
      <w:r>
        <w:rPr>
          <w:b/>
        </w:rPr>
        <w:t xml:space="preserve">Esimerkki 8.869</w:t>
      </w:r>
    </w:p>
    <w:p>
      <w:r>
        <w:t xml:space="preserve">Kehotus: Prompt: Olisin voinut pussailla jonkun kanssa? En tiennyt, että voisimme pussailla toisiamme.  Vastaus: Daniel ja minä pussailimme varmaan kokonaisen jakson ajan.</w:t>
      </w:r>
    </w:p>
    <w:p>
      <w:r>
        <w:rPr>
          <w:b/>
        </w:rPr>
        <w:t xml:space="preserve">Tulos</w:t>
      </w:r>
    </w:p>
    <w:p>
      <w:r>
        <w:t xml:space="preserve">kyllä</w:t>
      </w:r>
    </w:p>
    <w:p>
      <w:r>
        <w:rPr>
          <w:b/>
        </w:rPr>
        <w:t xml:space="preserve">Esimerkki 8.870</w:t>
      </w:r>
    </w:p>
    <w:p>
      <w:r>
        <w:t xml:space="preserve">Kehotus: Junebug, mitä jos tekisit uuden unelman varastorakennuksen omistajuudesta? Se näyttäisi adoptioäidillesi.  Vastaus: Voi pojat. Mutta minäkö? Minä olen iso lihava mies.</w:t>
      </w:r>
    </w:p>
    <w:p>
      <w:r>
        <w:rPr>
          <w:b/>
        </w:rPr>
        <w:t xml:space="preserve">Tulos</w:t>
      </w:r>
    </w:p>
    <w:p>
      <w:r>
        <w:t xml:space="preserve">kyllä</w:t>
      </w:r>
    </w:p>
    <w:p>
      <w:r>
        <w:rPr>
          <w:b/>
        </w:rPr>
        <w:t xml:space="preserve">Esimerkki 8.871</w:t>
      </w:r>
    </w:p>
    <w:p>
      <w:r>
        <w:t xml:space="preserve">Kehotus: Anonda, millaista miestä etsit tänä vuonna?  Vastaus: "Minkälaisen miehen? Jonkun, joka osaa korjata tavaroita, ja jonkun, joka osaa laittaa ruokaa.</w:t>
      </w:r>
    </w:p>
    <w:p>
      <w:r>
        <w:rPr>
          <w:b/>
        </w:rPr>
        <w:t xml:space="preserve">Tulos</w:t>
      </w:r>
    </w:p>
    <w:p>
      <w:r>
        <w:t xml:space="preserve">kyllä</w:t>
      </w:r>
    </w:p>
    <w:p>
      <w:r>
        <w:rPr>
          <w:b/>
        </w:rPr>
        <w:t xml:space="preserve">Esimerkki 8.872</w:t>
      </w:r>
    </w:p>
    <w:p>
      <w:r>
        <w:t xml:space="preserve">Kehotus: Itse asiassa minulle sopisi hyvin, jos ottaisit paidan pois ja olisit vain farkuissa ja cowboy-hattu päässä. Sellaisen haluaisin nähdä.  Vastaus: Hyvä on, jos haluat minun tekevän sen, teen sen. Hyvä on, mutta se tuntuu töykeältä Clarkilta.</w:t>
      </w:r>
    </w:p>
    <w:p>
      <w:r>
        <w:rPr>
          <w:b/>
        </w:rPr>
        <w:t xml:space="preserve">Tulos</w:t>
      </w:r>
    </w:p>
    <w:p>
      <w:r>
        <w:t xml:space="preserve">kyllä</w:t>
      </w:r>
    </w:p>
    <w:p>
      <w:r>
        <w:rPr>
          <w:b/>
        </w:rPr>
        <w:t xml:space="preserve">Esimerkki 8.873</w:t>
      </w:r>
    </w:p>
    <w:p>
      <w:r>
        <w:t xml:space="preserve">Kehotus: No, kuuntele.  Olen kiinnostunut oudoista jutuista, okei?  Mitä pidät puremisesta?  Vastaus: Se on ihan hyvä.  Se maksaa sinulle viisi dollaria jokaisesta puremasta.</w:t>
      </w:r>
    </w:p>
    <w:p>
      <w:r>
        <w:rPr>
          <w:b/>
        </w:rPr>
        <w:t xml:space="preserve">Tulos</w:t>
      </w:r>
    </w:p>
    <w:p>
      <w:r>
        <w:t xml:space="preserve">kyllä</w:t>
      </w:r>
    </w:p>
    <w:p>
      <w:r>
        <w:rPr>
          <w:b/>
        </w:rPr>
        <w:t xml:space="preserve">Esimerkki 8.874</w:t>
      </w:r>
    </w:p>
    <w:p>
      <w:r>
        <w:t xml:space="preserve">Kehotus: Kun lähdit kotoa, luulin, etten kuulisi sinusta enää koskaan.  Vastaus: Isä, tiedän sen, koska sanoin, etten aio enää koskaan ottaa yhteyttä.</w:t>
      </w:r>
    </w:p>
    <w:p>
      <w:r>
        <w:rPr>
          <w:b/>
        </w:rPr>
        <w:t xml:space="preserve">Tulos</w:t>
      </w:r>
    </w:p>
    <w:p>
      <w:r>
        <w:t xml:space="preserve">kyllä</w:t>
      </w:r>
    </w:p>
    <w:p>
      <w:r>
        <w:rPr>
          <w:b/>
        </w:rPr>
        <w:t xml:space="preserve">Esimerkki 8.875</w:t>
      </w:r>
    </w:p>
    <w:p>
      <w:r>
        <w:t xml:space="preserve">Kehotus: En tiedä, miten te tiedätte enemmän kuin me, kun te vasta räpsähditte olemassaoloon.  Vastaus: Tarkoitan, että tulin täysin varustautuneena. Olen täysikasvuinen nainen.</w:t>
      </w:r>
    </w:p>
    <w:p>
      <w:r>
        <w:rPr>
          <w:b/>
        </w:rPr>
        <w:t xml:space="preserve">Tulos</w:t>
      </w:r>
    </w:p>
    <w:p>
      <w:r>
        <w:t xml:space="preserve">kyllä</w:t>
      </w:r>
    </w:p>
    <w:p>
      <w:r>
        <w:rPr>
          <w:b/>
        </w:rPr>
        <w:t xml:space="preserve">Esimerkki 8.876</w:t>
      </w:r>
    </w:p>
    <w:p>
      <w:r>
        <w:t xml:space="preserve">Kehotus: Sinun on palattava takaisin jonoon labyrintin alussa.  Vastaa: Se on hyvä.  Onneksi minulla oli kaukonäköisyyttä ostaa labyrintin kartta.</w:t>
      </w:r>
    </w:p>
    <w:p>
      <w:r>
        <w:rPr>
          <w:b/>
        </w:rPr>
        <w:t xml:space="preserve">Tulos</w:t>
      </w:r>
    </w:p>
    <w:p>
      <w:r>
        <w:t xml:space="preserve">kyllä</w:t>
      </w:r>
    </w:p>
    <w:p>
      <w:r>
        <w:rPr>
          <w:b/>
        </w:rPr>
        <w:t xml:space="preserve">Esimerkki 8.877</w:t>
      </w:r>
    </w:p>
    <w:p>
      <w:r>
        <w:t xml:space="preserve">Kehotus: Catarina, en voi uskoa, että lopetat.  Vastaus: Minun on mentävä ulos maailmaan. Olen oppinut kirjoittamaan kirjoituskoneella. Löysin erään eksentrisen miljonäärin, joka tarvitsee vain kirjoituskoneella kirjoitettuja asioita, ja hän haluaa palkata minut henkilökohtaiseksi avustajakseen.</w:t>
      </w:r>
    </w:p>
    <w:p>
      <w:r>
        <w:rPr>
          <w:b/>
        </w:rPr>
        <w:t xml:space="preserve">Tulos</w:t>
      </w:r>
    </w:p>
    <w:p>
      <w:r>
        <w:t xml:space="preserve">kyllä</w:t>
      </w:r>
    </w:p>
    <w:p>
      <w:r>
        <w:rPr>
          <w:b/>
        </w:rPr>
        <w:t xml:space="preserve">Esimerkki 8.878</w:t>
      </w:r>
    </w:p>
    <w:p>
      <w:r>
        <w:t xml:space="preserve">Kehotus: Ota ensin kädestäni kiinni. Rukoillaan.  Vastataan: RUKOILLAAN. Nyt se menee suoraan käden läpi. Älä säikähdä.</w:t>
      </w:r>
    </w:p>
    <w:p>
      <w:r>
        <w:rPr>
          <w:b/>
        </w:rPr>
        <w:t xml:space="preserve">Tulos</w:t>
      </w:r>
    </w:p>
    <w:p>
      <w:r>
        <w:t xml:space="preserve">kyllä</w:t>
      </w:r>
    </w:p>
    <w:p>
      <w:r>
        <w:rPr>
          <w:b/>
        </w:rPr>
        <w:t xml:space="preserve">Esimerkki 8.879</w:t>
      </w:r>
    </w:p>
    <w:p>
      <w:r>
        <w:t xml:space="preserve">Kehotus: mutta anna minulle nimi, joka on helpompi muistaa nimenä. Laront? Onko se sukunimi? Mistä olet saanut sen?  Vastaus: Laront: Lähetin sinulle tekstiviestillä kaikki nimemme. Katso vain tämän päivän alta.</w:t>
      </w:r>
    </w:p>
    <w:p>
      <w:r>
        <w:rPr>
          <w:b/>
        </w:rPr>
        <w:t xml:space="preserve">Tulos</w:t>
      </w:r>
    </w:p>
    <w:p>
      <w:r>
        <w:t xml:space="preserve">kyllä</w:t>
      </w:r>
    </w:p>
    <w:p>
      <w:r>
        <w:rPr>
          <w:b/>
        </w:rPr>
        <w:t xml:space="preserve">Esimerkki 8.880</w:t>
      </w:r>
    </w:p>
    <w:p>
      <w:r>
        <w:t xml:space="preserve">Kehotus: Minä, presidentti, olen sanonut, että "teidän kusipäiden pitää treenata".  Vastaus: "Ei, ei, ei, ei, ei, ei, ei, ei, ei, ei! Rouva presidentti, minusta tuntuu, että hyökkäätte juuri nyt kimppuuni.</w:t>
      </w:r>
    </w:p>
    <w:p>
      <w:r>
        <w:rPr>
          <w:b/>
        </w:rPr>
        <w:t xml:space="preserve">Tulos</w:t>
      </w:r>
    </w:p>
    <w:p>
      <w:r>
        <w:t xml:space="preserve">kyllä</w:t>
      </w:r>
    </w:p>
    <w:p>
      <w:r>
        <w:rPr>
          <w:b/>
        </w:rPr>
        <w:t xml:space="preserve">Esimerkki 8.881</w:t>
      </w:r>
    </w:p>
    <w:p>
      <w:r>
        <w:t xml:space="preserve">Kehotus: Halusin pyytää anteeksi.  Vastaus: "Olen pahoillani: Mistä? Siitä, että olin idiootti? Siitä, etten tiedä asioita? Siitä, etten tunne countryn syviä leikkauksia? Miksi olet pahoillasi siitä, mitä tein?</w:t>
      </w:r>
    </w:p>
    <w:p>
      <w:r>
        <w:rPr>
          <w:b/>
        </w:rPr>
        <w:t xml:space="preserve">Tulos</w:t>
      </w:r>
    </w:p>
    <w:p>
      <w:r>
        <w:t xml:space="preserve">kyllä</w:t>
      </w:r>
    </w:p>
    <w:p>
      <w:r>
        <w:rPr>
          <w:b/>
        </w:rPr>
        <w:t xml:space="preserve">Esimerkki 8.882</w:t>
      </w:r>
    </w:p>
    <w:p>
      <w:r>
        <w:t xml:space="preserve">Kehotus: Minä rapsutan selkääsi, sinä rapsutat minun.  Vastaus: Selkämme on kynsien peitossa.</w:t>
      </w:r>
    </w:p>
    <w:p>
      <w:r>
        <w:rPr>
          <w:b/>
        </w:rPr>
        <w:t xml:space="preserve">Tulos</w:t>
      </w:r>
    </w:p>
    <w:p>
      <w:r>
        <w:t xml:space="preserve">kyllä</w:t>
      </w:r>
    </w:p>
    <w:p>
      <w:r>
        <w:rPr>
          <w:b/>
        </w:rPr>
        <w:t xml:space="preserve">Esimerkki 8.883</w:t>
      </w:r>
    </w:p>
    <w:p>
      <w:r>
        <w:t xml:space="preserve">Kehotus: Sinulla on itselläsi ihana hymy. Oletko käynyt oikomishoidossa?  Vastaus: "Ei, ei, ei, ei, ei, ei, ei, ei, ei, ei: Kyllä. Minulla oli hammasraudat ja minulla oli päähine. Minun piti käyttää päähineitä koulussa, ja minua kiusattiin raa'asti.</w:t>
      </w:r>
    </w:p>
    <w:p>
      <w:r>
        <w:rPr>
          <w:b/>
        </w:rPr>
        <w:t xml:space="preserve">Tulos</w:t>
      </w:r>
    </w:p>
    <w:p>
      <w:r>
        <w:t xml:space="preserve">kyllä</w:t>
      </w:r>
    </w:p>
    <w:p>
      <w:r>
        <w:rPr>
          <w:b/>
        </w:rPr>
        <w:t xml:space="preserve">Esimerkki 8.884</w:t>
      </w:r>
    </w:p>
    <w:p>
      <w:r>
        <w:t xml:space="preserve">Kehotus: Tervetuloa upouusi laulava sensaatio. Hän on 25-vuotias. Toivottakaa tervetulleeksi laulava sensaatio Mary Sue!  Vastaus: Sue Sue: Hei kaikille. Tulin laulamaan teille pienen laulun. Tiedän, että tulette rakastamaan sitä, koska olen nuori ja trendikäs ja se on vuodelta 1978.</w:t>
      </w:r>
    </w:p>
    <w:p>
      <w:r>
        <w:rPr>
          <w:b/>
        </w:rPr>
        <w:t xml:space="preserve">Tulos</w:t>
      </w:r>
    </w:p>
    <w:p>
      <w:r>
        <w:t xml:space="preserve">kyllä</w:t>
      </w:r>
    </w:p>
    <w:p>
      <w:r>
        <w:rPr>
          <w:b/>
        </w:rPr>
        <w:t xml:space="preserve">Esimerkki 8.885</w:t>
      </w:r>
    </w:p>
    <w:p>
      <w:r>
        <w:t xml:space="preserve">Kehotus: Hei, kaverit. Olen nähnyt täällä paljon esityksiä.  Vastaus: Olen nähnyt yhden. Boys II Men, viime vuonna. Vain kolme heistä tuli paikalle.</w:t>
      </w:r>
    </w:p>
    <w:p>
      <w:r>
        <w:rPr>
          <w:b/>
        </w:rPr>
        <w:t xml:space="preserve">Tulos</w:t>
      </w:r>
    </w:p>
    <w:p>
      <w:r>
        <w:t xml:space="preserve">kyllä</w:t>
      </w:r>
    </w:p>
    <w:p>
      <w:r>
        <w:rPr>
          <w:b/>
        </w:rPr>
        <w:t xml:space="preserve">Esimerkki 8.886</w:t>
      </w:r>
    </w:p>
    <w:p>
      <w:r>
        <w:t xml:space="preserve">Kehotus: Minulla on enää 15 minuuttia elinaikaa jäljellä.  Vastaus: Onko 15 minuuttia tietty aika?</w:t>
      </w:r>
    </w:p>
    <w:p>
      <w:r>
        <w:rPr>
          <w:b/>
        </w:rPr>
        <w:t xml:space="preserve">Tulos</w:t>
      </w:r>
    </w:p>
    <w:p>
      <w:r>
        <w:t xml:space="preserve">kyllä</w:t>
      </w:r>
    </w:p>
    <w:p>
      <w:r>
        <w:rPr>
          <w:b/>
        </w:rPr>
        <w:t xml:space="preserve">Esimerkki 8.887</w:t>
      </w:r>
    </w:p>
    <w:p>
      <w:r>
        <w:t xml:space="preserve">Kehotus: Kulta, meidän pitäisi hankkia mysteeri. Se voisi olla hauskaa.  Vastaus: Meillä on elokuva Sleuth.</w:t>
      </w:r>
    </w:p>
    <w:p>
      <w:r>
        <w:rPr>
          <w:b/>
        </w:rPr>
        <w:t xml:space="preserve">Tulos</w:t>
      </w:r>
    </w:p>
    <w:p>
      <w:r>
        <w:t xml:space="preserve">kyllä</w:t>
      </w:r>
    </w:p>
    <w:p>
      <w:r>
        <w:rPr>
          <w:b/>
        </w:rPr>
        <w:t xml:space="preserve">Esimerkki 8.888</w:t>
      </w:r>
    </w:p>
    <w:p>
      <w:r>
        <w:t xml:space="preserve">Kehotus: Voi, tuo näyttää minusta vain jättiläismäiseltä heisimadolta.  Vastaus: Vain jättiläinen heisimato? Ei, Kuminauha, hän oli se jättiläinen heisimato.</w:t>
      </w:r>
    </w:p>
    <w:p>
      <w:r>
        <w:rPr>
          <w:b/>
        </w:rPr>
        <w:t xml:space="preserve">Tulos</w:t>
      </w:r>
    </w:p>
    <w:p>
      <w:r>
        <w:t xml:space="preserve">kyllä</w:t>
      </w:r>
    </w:p>
    <w:p>
      <w:r>
        <w:rPr>
          <w:b/>
        </w:rPr>
        <w:t xml:space="preserve">Esimerkki 8.889</w:t>
      </w:r>
    </w:p>
    <w:p>
      <w:r>
        <w:t xml:space="preserve">Kehotus: Hän tekee sen taas. Meidän on soitettava herra Madisonille.  Vastaus: Jep, tämä on hänen neliöpuutarhansa.</w:t>
      </w:r>
    </w:p>
    <w:p>
      <w:r>
        <w:rPr>
          <w:b/>
        </w:rPr>
        <w:t xml:space="preserve">Tulos</w:t>
      </w:r>
    </w:p>
    <w:p>
      <w:r>
        <w:t xml:space="preserve">kyllä</w:t>
      </w:r>
    </w:p>
    <w:p>
      <w:r>
        <w:rPr>
          <w:b/>
        </w:rPr>
        <w:t xml:space="preserve">Esimerkki 8.890</w:t>
      </w:r>
    </w:p>
    <w:p>
      <w:r>
        <w:t xml:space="preserve">Kehotus: Viha ei taida täyttää kumpaakaan teistä?  Vastaus: Caruthers, halaa minua. Onko joku, joka halaa, raivoissaan? Kysyin, onko joku, joka halaa, raivoissaan? En ole koskaan kuullutkaan siitä, jos näin on.</w:t>
      </w:r>
    </w:p>
    <w:p>
      <w:r>
        <w:rPr>
          <w:b/>
        </w:rPr>
        <w:t xml:space="preserve">Tulos</w:t>
      </w:r>
    </w:p>
    <w:p>
      <w:r>
        <w:t xml:space="preserve">kyllä</w:t>
      </w:r>
    </w:p>
    <w:p>
      <w:r>
        <w:rPr>
          <w:b/>
        </w:rPr>
        <w:t xml:space="preserve">Esimerkki 8.891</w:t>
      </w:r>
    </w:p>
    <w:p>
      <w:r>
        <w:t xml:space="preserve">Kehotus: Les, naiset ovat menossa hakemaan 8 palloa konserttia varten.  Vastaus: Voin olla kahdessa paikassa yhtä aikaa.</w:t>
      </w:r>
    </w:p>
    <w:p>
      <w:r>
        <w:rPr>
          <w:b/>
        </w:rPr>
        <w:t xml:space="preserve">Tulos</w:t>
      </w:r>
    </w:p>
    <w:p>
      <w:r>
        <w:t xml:space="preserve">kyllä</w:t>
      </w:r>
    </w:p>
    <w:p>
      <w:r>
        <w:rPr>
          <w:b/>
        </w:rPr>
        <w:t xml:space="preserve">Esimerkki 8.892</w:t>
      </w:r>
    </w:p>
    <w:p>
      <w:r>
        <w:t xml:space="preserve">Kehotus: Mitä tämä puhelin tekee täällä?  Vastaus: Mitä tämä puhelin tekee? Se olen minä. Minä olen puhelin. Mutta muutun myös robotiksi.</w:t>
      </w:r>
    </w:p>
    <w:p>
      <w:r>
        <w:rPr>
          <w:b/>
        </w:rPr>
        <w:t xml:space="preserve">Tulos</w:t>
      </w:r>
    </w:p>
    <w:p>
      <w:r>
        <w:t xml:space="preserve">kyllä</w:t>
      </w:r>
    </w:p>
    <w:p>
      <w:r>
        <w:rPr>
          <w:b/>
        </w:rPr>
        <w:t xml:space="preserve">Esimerkki 8.893</w:t>
      </w:r>
    </w:p>
    <w:p>
      <w:r>
        <w:t xml:space="preserve">Kehotus: He julkaisevat siis viidentoista päivän kuluttua painoksen, jossa kerrotaan minuutti minuutilta päivän kulusta?  Vastaus: Ajat muuttuvat. Uusia asioita keksitään jatkuvasti.</w:t>
      </w:r>
    </w:p>
    <w:p>
      <w:r>
        <w:rPr>
          <w:b/>
        </w:rPr>
        <w:t xml:space="preserve">Tulos</w:t>
      </w:r>
    </w:p>
    <w:p>
      <w:r>
        <w:t xml:space="preserve">kyllä</w:t>
      </w:r>
    </w:p>
    <w:p>
      <w:r>
        <w:rPr>
          <w:b/>
        </w:rPr>
        <w:t xml:space="preserve">Esimerkki 8.894</w:t>
      </w:r>
    </w:p>
    <w:p>
      <w:r>
        <w:t xml:space="preserve">Kehotus: Teimme mielestäsi oikein investoidessamme tähän yritykseen?  Vastaus: Vastaus: Voisitko vastata tähän sijoitukseen? Se on parempi kuin se yksipyöräinen Segway-yhtiö, johon halusit sijoittaa.</w:t>
      </w:r>
    </w:p>
    <w:p>
      <w:r>
        <w:rPr>
          <w:b/>
        </w:rPr>
        <w:t xml:space="preserve">Tulos</w:t>
      </w:r>
    </w:p>
    <w:p>
      <w:r>
        <w:t xml:space="preserve">kyllä</w:t>
      </w:r>
    </w:p>
    <w:p>
      <w:r>
        <w:rPr>
          <w:b/>
        </w:rPr>
        <w:t xml:space="preserve">Esimerkki 8.895</w:t>
      </w:r>
    </w:p>
    <w:p>
      <w:r>
        <w:t xml:space="preserve">Kehotus: Miljonääri, anna meille aikaa huomiseen tähän samaan aikaan, niin tulemme kartanoon ja heisimato jonglööraa, kuten on luvattu. Ja me laitamme ruokaa sekä meidän alkuperäiset hotdogit että varmaan mitä tahansa paskaa teillä on ruokakomerossanne, me teemme sitäkin.  Vastaus: Vastaus: Hienoa. Teen hyvin yksityiskohtaiset ohjeet siitä, miten ne valmistetaan.</w:t>
      </w:r>
    </w:p>
    <w:p>
      <w:r>
        <w:rPr>
          <w:b/>
        </w:rPr>
        <w:t xml:space="preserve">Tulos</w:t>
      </w:r>
    </w:p>
    <w:p>
      <w:r>
        <w:t xml:space="preserve">kyllä</w:t>
      </w:r>
    </w:p>
    <w:p>
      <w:r>
        <w:rPr>
          <w:b/>
        </w:rPr>
        <w:t xml:space="preserve">Esimerkki 8.896</w:t>
      </w:r>
    </w:p>
    <w:p>
      <w:r>
        <w:t xml:space="preserve">Kehotus: Voi, iso juttu minulle. Minä ja tyttäresi, jonka hylkäsit Italiaan, voimme muodostaa joukon ihmisiä, jotka eivät tarvitse sinua.  Vastaus: Toivon, että olet pilaileva etkä oikeasti harkitse vakavasti tällaisen joukon muodostamista, koska se olisi isku kasvoihin tältä Minskin perheeltä.</w:t>
      </w:r>
    </w:p>
    <w:p>
      <w:r>
        <w:rPr>
          <w:b/>
        </w:rPr>
        <w:t xml:space="preserve">Tulos</w:t>
      </w:r>
    </w:p>
    <w:p>
      <w:r>
        <w:t xml:space="preserve">kyllä</w:t>
      </w:r>
    </w:p>
    <w:p>
      <w:r>
        <w:rPr>
          <w:b/>
        </w:rPr>
        <w:t xml:space="preserve">Esimerkki 8.897</w:t>
      </w:r>
    </w:p>
    <w:p>
      <w:r>
        <w:t xml:space="preserve">Kehotus: Se olen minä, Glorst.  Vastaus: Minä olen Glorst: Glorst: Sinä. Emme uskonut näkevämme sinua enää koskaan. Sinun takiasi olympialaiset ovat olleet kuolleet jo 40 vuotta.</w:t>
      </w:r>
    </w:p>
    <w:p>
      <w:r>
        <w:rPr>
          <w:b/>
        </w:rPr>
        <w:t xml:space="preserve">Tulos</w:t>
      </w:r>
    </w:p>
    <w:p>
      <w:r>
        <w:t xml:space="preserve">kyllä</w:t>
      </w:r>
    </w:p>
    <w:p>
      <w:r>
        <w:rPr>
          <w:b/>
        </w:rPr>
        <w:t xml:space="preserve">Esimerkki 8.898</w:t>
      </w:r>
    </w:p>
    <w:p>
      <w:r>
        <w:t xml:space="preserve">Kehotus: Olen harrastanut Crossfitia, ja mielestäni olet noin renkaan painoinen.  Luulen, että saan sinut kiinni, kun putoat.  Vastaus: Se on totta.  Olen hyvin pieni, enkä ole kovin tiivis.</w:t>
      </w:r>
    </w:p>
    <w:p>
      <w:r>
        <w:rPr>
          <w:b/>
        </w:rPr>
        <w:t xml:space="preserve">Tulos</w:t>
      </w:r>
    </w:p>
    <w:p>
      <w:r>
        <w:t xml:space="preserve">kyllä</w:t>
      </w:r>
    </w:p>
    <w:p>
      <w:r>
        <w:rPr>
          <w:b/>
        </w:rPr>
        <w:t xml:space="preserve">Esimerkki 8.899</w:t>
      </w:r>
    </w:p>
    <w:p>
      <w:r>
        <w:t xml:space="preserve">Kehotus: Hän vaikuttaa melko omavaraiselta naiselta.  Vastaus: Kyllä hän on. Olen nähnyt hänen tappavan karhun paljain käsin.</w:t>
      </w:r>
    </w:p>
    <w:p>
      <w:r>
        <w:rPr>
          <w:b/>
        </w:rPr>
        <w:t xml:space="preserve">Tulos</w:t>
      </w:r>
    </w:p>
    <w:p>
      <w:r>
        <w:t xml:space="preserve">kyllä</w:t>
      </w:r>
    </w:p>
    <w:p>
      <w:r>
        <w:rPr>
          <w:b/>
        </w:rPr>
        <w:t xml:space="preserve">Esimerkki 8.900</w:t>
      </w:r>
    </w:p>
    <w:p>
      <w:r>
        <w:t xml:space="preserve">Kehotus: ja kaikki muut käyttävät lyhenteitä. Niin minä opin supistukset.  Vastaus: Niinpä siksi, kun tapasit sanoa: "Lempisarjani on Kuka on pomo" ja nauroit, emme tienneet, miksi nauroit.</w:t>
      </w:r>
    </w:p>
    <w:p>
      <w:r>
        <w:rPr>
          <w:b/>
        </w:rPr>
        <w:t xml:space="preserve">Tulos</w:t>
      </w:r>
    </w:p>
    <w:p>
      <w:r>
        <w:t xml:space="preserve">kyllä</w:t>
      </w:r>
    </w:p>
    <w:p>
      <w:r>
        <w:rPr>
          <w:b/>
        </w:rPr>
        <w:t xml:space="preserve">Esimerkki 8.901</w:t>
      </w:r>
    </w:p>
    <w:p>
      <w:r>
        <w:t xml:space="preserve">Kehotus: Craig, sinun piti soluttautua niihin illanistujaisiin. Pukeuduit naurettavimmaksi tarjoilijan versioksi. Menit sisään ja sanoit: "En todellakaan ole vakooja".  Vastaus: "En ole vakooja: Okei, saatoin tehdä niin. Mutta minusta tuntui, että kaikkien piti tietää tarkalleen, kuka olin, jotta kukaan ei olisi yllättynyt.</w:t>
      </w:r>
    </w:p>
    <w:p>
      <w:r>
        <w:rPr>
          <w:b/>
        </w:rPr>
        <w:t xml:space="preserve">Tulos</w:t>
      </w:r>
    </w:p>
    <w:p>
      <w:r>
        <w:t xml:space="preserve">kyllä</w:t>
      </w:r>
    </w:p>
    <w:p>
      <w:r>
        <w:rPr>
          <w:b/>
        </w:rPr>
        <w:t xml:space="preserve">Esimerkki 8.902</w:t>
      </w:r>
    </w:p>
    <w:p>
      <w:r>
        <w:t xml:space="preserve">Kehotus: Pidätkö kubismista? Kuten Picasso. Eikö hän ollut se kuutiomies?  Vastaus: Hän teki kuutioita, kyllä. Oli se elokuva Cubed - oletko koskaan nähnyt sitä?</w:t>
      </w:r>
    </w:p>
    <w:p>
      <w:r>
        <w:rPr>
          <w:b/>
        </w:rPr>
        <w:t xml:space="preserve">Tulos</w:t>
      </w:r>
    </w:p>
    <w:p>
      <w:r>
        <w:t xml:space="preserve">kyllä</w:t>
      </w:r>
    </w:p>
    <w:p>
      <w:r>
        <w:rPr>
          <w:b/>
        </w:rPr>
        <w:t xml:space="preserve">Esimerkki 8.903</w:t>
      </w:r>
    </w:p>
    <w:p>
      <w:r>
        <w:t xml:space="preserve">Kehotus: Haluan todella kehua paitasi. Se on todella hauska.  Vastaus: Kiitos. Halusin varmistaa, että minulla ei ole tiukkoja kuvioita, jotka voivat strobosoida tai moroutua kamerassa, mutta myös jotain, joka on hieman hauskaa, ja siksi paidassani lukee "hauska sanaleikki".</w:t>
      </w:r>
    </w:p>
    <w:p>
      <w:r>
        <w:rPr>
          <w:b/>
        </w:rPr>
        <w:t xml:space="preserve">Tulos</w:t>
      </w:r>
    </w:p>
    <w:p>
      <w:r>
        <w:t xml:space="preserve">kyllä</w:t>
      </w:r>
    </w:p>
    <w:p>
      <w:r>
        <w:rPr>
          <w:b/>
        </w:rPr>
        <w:t xml:space="preserve">Esimerkki 8.904</w:t>
      </w:r>
    </w:p>
    <w:p>
      <w:r>
        <w:t xml:space="preserve">Kehotus: Tuntuu hyvältä saada mieheni takaisin. Hän on hyvin ruskettunut.  Vastaus: Minä ajoin rekkaa Bombayssa koko tämän ajan. Nyt sitä kutsutaan Mumbain kaupungiksi.</w:t>
      </w:r>
    </w:p>
    <w:p>
      <w:r>
        <w:rPr>
          <w:b/>
        </w:rPr>
        <w:t xml:space="preserve">Tulos</w:t>
      </w:r>
    </w:p>
    <w:p>
      <w:r>
        <w:t xml:space="preserve">kyllä</w:t>
      </w:r>
    </w:p>
    <w:p>
      <w:r>
        <w:rPr>
          <w:b/>
        </w:rPr>
        <w:t xml:space="preserve">Esimerkki 8.905</w:t>
      </w:r>
    </w:p>
    <w:p>
      <w:r>
        <w:t xml:space="preserve">Kehotus: Tom, sinä olit se, joka halusi laittaa "oksennuksen" hänen nimensä alkuun.  Vastaus: Tom, Tom, Tom, Tom, Tom, Tom, Tom, Tom, Tom, Tom: Minusta se on hyvin yksinkertainen ja suora nimi. Barf.</w:t>
      </w:r>
    </w:p>
    <w:p>
      <w:r>
        <w:rPr>
          <w:b/>
        </w:rPr>
        <w:t xml:space="preserve">Tulos</w:t>
      </w:r>
    </w:p>
    <w:p>
      <w:r>
        <w:t xml:space="preserve">kyllä</w:t>
      </w:r>
    </w:p>
    <w:p>
      <w:r>
        <w:rPr>
          <w:b/>
        </w:rPr>
        <w:t xml:space="preserve">Esimerkki 8.906</w:t>
      </w:r>
    </w:p>
    <w:p>
      <w:r>
        <w:t xml:space="preserve">Kehotus: Lainaus: Luulin, että muhennokseni näytti langalta.  Vastaus: Lankoja, kirjoja, muita ihmisiä laivalta.</w:t>
      </w:r>
    </w:p>
    <w:p>
      <w:r>
        <w:rPr>
          <w:b/>
        </w:rPr>
        <w:t xml:space="preserve">Tulos</w:t>
      </w:r>
    </w:p>
    <w:p>
      <w:r>
        <w:t xml:space="preserve">kyllä</w:t>
      </w:r>
    </w:p>
    <w:p>
      <w:r>
        <w:rPr>
          <w:b/>
        </w:rPr>
        <w:t xml:space="preserve">Esimerkki 8.907</w:t>
      </w:r>
    </w:p>
    <w:p>
      <w:r>
        <w:t xml:space="preserve">Kehotus: Voi luoja, en ole nähnyt sinua 15 tai 20 vuoteen? Menetkö sinäkin valmentaja Kleinin hautajaisiin?  Vastaus: Olen, hän oli todellinen paskiainen, mutta ystäväni sanoi, ettei hänellä ole enää sukulaisia jäljellä, ja ajattelin, että minun pitäisi mennä, ja ajattelin, että mikä on pienin summa, jonka voin käyttää asuun, ja päätin tulla tänne.</w:t>
      </w:r>
    </w:p>
    <w:p>
      <w:r>
        <w:rPr>
          <w:b/>
        </w:rPr>
        <w:t xml:space="preserve">Tulos</w:t>
      </w:r>
    </w:p>
    <w:p>
      <w:r>
        <w:t xml:space="preserve">kyllä</w:t>
      </w:r>
    </w:p>
    <w:p>
      <w:r>
        <w:rPr>
          <w:b/>
        </w:rPr>
        <w:t xml:space="preserve">Esimerkki 8.908</w:t>
      </w:r>
    </w:p>
    <w:p>
      <w:r>
        <w:t xml:space="preserve">Kehotus: Vihaatko jazzia? Minä rakastan sitä.  Vastaus: Juuri nyt sitä soitetaan Home Depotissa.</w:t>
      </w:r>
    </w:p>
    <w:p>
      <w:r>
        <w:rPr>
          <w:b/>
        </w:rPr>
        <w:t xml:space="preserve">Tulos</w:t>
      </w:r>
    </w:p>
    <w:p>
      <w:r>
        <w:t xml:space="preserve">kyllä</w:t>
      </w:r>
    </w:p>
    <w:p>
      <w:r>
        <w:rPr>
          <w:b/>
        </w:rPr>
        <w:t xml:space="preserve">Esimerkki 8.909</w:t>
      </w:r>
    </w:p>
    <w:p>
      <w:r>
        <w:t xml:space="preserve">Kehotus: Tämä keskustelu on nyt todellinen "hän sanoi/se sanoi" -tilanne.  Vastaus: Tuomarit inhoavat sitä.</w:t>
      </w:r>
    </w:p>
    <w:p>
      <w:r>
        <w:rPr>
          <w:b/>
        </w:rPr>
        <w:t xml:space="preserve">Tulos</w:t>
      </w:r>
    </w:p>
    <w:p>
      <w:r>
        <w:t xml:space="preserve">kyllä</w:t>
      </w:r>
    </w:p>
    <w:p>
      <w:r>
        <w:rPr>
          <w:b/>
        </w:rPr>
        <w:t xml:space="preserve">Esimerkki 8.910</w:t>
      </w:r>
    </w:p>
    <w:p>
      <w:r>
        <w:t xml:space="preserve">Kehotus: Se merkitsisi ihmisille todella paljon, jos lähestyisit tätä elokuvaa samalla tavalla kuin mitä tahansa elokuvaasi ja olisit yhtä vaativa ja hullu kuin kaikissa projekteissasi.  Vastaus: "En halua, että olet niin kova kuin olet. Kiitos, Greg. Autat minua todella pitämään asian oikeassa perspektiivissä. Kaadan koko itseni tähän.</w:t>
      </w:r>
    </w:p>
    <w:p>
      <w:r>
        <w:rPr>
          <w:b/>
        </w:rPr>
        <w:t xml:space="preserve">Tulos</w:t>
      </w:r>
    </w:p>
    <w:p>
      <w:r>
        <w:t xml:space="preserve">kyllä</w:t>
      </w:r>
    </w:p>
    <w:p>
      <w:r>
        <w:rPr>
          <w:b/>
        </w:rPr>
        <w:t xml:space="preserve">Esimerkki 8.911</w:t>
      </w:r>
    </w:p>
    <w:p>
      <w:r>
        <w:t xml:space="preserve">Kehotus: Oletko edes innoissasi uudesta isästäsi, joka on myös setäsi?  Vastaus: "En tiedä: Hitsi, kyllä, mutta hän ei ole.  En tiedä, koska kerronpa sinulle mitä.  En ole koskaan nähnyt, mitä äitini ja isäni kanssa tapahtui.</w:t>
      </w:r>
    </w:p>
    <w:p>
      <w:r>
        <w:rPr>
          <w:b/>
        </w:rPr>
        <w:t xml:space="preserve">Tulos</w:t>
      </w:r>
    </w:p>
    <w:p>
      <w:r>
        <w:t xml:space="preserve">kyllä</w:t>
      </w:r>
    </w:p>
    <w:p>
      <w:r>
        <w:rPr>
          <w:b/>
        </w:rPr>
        <w:t xml:space="preserve">Esimerkki 8.912</w:t>
      </w:r>
    </w:p>
    <w:p>
      <w:r>
        <w:t xml:space="preserve">Kehotus: Tulen kaipaamaan sinua todella paljon. Tiedän, että sanoin ilkeitä asioita, kun sain tietää, että pääsit Harvardiin, ja aion jäädä tänne töihin tehtaalle. Mutta se johtui vain siitä, että olin kateellinen.  Vastaus: Tiesin sen. Ja tiedän, että sanoin ilkeitä asioita takaisin sinulle, koska minä menen Harvardiin ja sinä jäät tänne tehtaalle. Mutta se johtui vain siitä, että olin vihainen siitä, että sanoit minulle sellaisia asioita.</w:t>
      </w:r>
    </w:p>
    <w:p>
      <w:r>
        <w:rPr>
          <w:b/>
        </w:rPr>
        <w:t xml:space="preserve">Tulos</w:t>
      </w:r>
    </w:p>
    <w:p>
      <w:r>
        <w:t xml:space="preserve">kyllä</w:t>
      </w:r>
    </w:p>
    <w:p>
      <w:r>
        <w:rPr>
          <w:b/>
        </w:rPr>
        <w:t xml:space="preserve">Esimerkki 8.913</w:t>
      </w:r>
    </w:p>
    <w:p>
      <w:r>
        <w:t xml:space="preserve">Kehotus: Alfred, olenko nähnyt sinut jossain?  Vastaus: "Olenko nähnyt sinua, Alfred? Ehkä oletkin. Teen paikallistelevisiota täälläpäin.</w:t>
      </w:r>
    </w:p>
    <w:p>
      <w:r>
        <w:rPr>
          <w:b/>
        </w:rPr>
        <w:t xml:space="preserve">Tulos</w:t>
      </w:r>
    </w:p>
    <w:p>
      <w:r>
        <w:t xml:space="preserve">kyllä</w:t>
      </w:r>
    </w:p>
    <w:p>
      <w:r>
        <w:rPr>
          <w:b/>
        </w:rPr>
        <w:t xml:space="preserve">Esimerkki 8.914</w:t>
      </w:r>
    </w:p>
    <w:p>
      <w:r>
        <w:t xml:space="preserve">Kehotus: Tuolla pyynnöllä aloitamme kilpailun, ja tietenkin tuomarimme vahvistaa säännöt.  Vastaus: Tuomari: Hyvä on.  Puremista ei tapahdu juuri lainkaan tai ei lainkaan; en sano, että ei lainkaan.  Olen ollut siinä ennenkin.  Se tulee esiin.  Tulee jakso, jossa jokainen kilpailija voi tanssia yksin, ja sitten kilpailussa yritetään vallata sama tila.  Kolmanneksi ja viimeiseksi se on kulumisleikki.  Viimeinen pystyssä oleva henkilö, viimeinen, jolla on energiaa, on se ansio, jonka perusteella minä arvostelen.  Tämä vaikuttaa tietysti myös siihen, miltä minusta tuntuu.</w:t>
      </w:r>
    </w:p>
    <w:p>
      <w:r>
        <w:rPr>
          <w:b/>
        </w:rPr>
        <w:t xml:space="preserve">Tulos</w:t>
      </w:r>
    </w:p>
    <w:p>
      <w:r>
        <w:t xml:space="preserve">kyllä</w:t>
      </w:r>
    </w:p>
    <w:p>
      <w:r>
        <w:rPr>
          <w:b/>
        </w:rPr>
        <w:t xml:space="preserve">Esimerkki 8.915</w:t>
      </w:r>
    </w:p>
    <w:p>
      <w:r>
        <w:t xml:space="preserve">Kehotus: He alkavat nyt saada kohua. Tämä ei ole hyvä asia. Mitä mieltä olet Rudy? Pitäisikö minun vaihtaa mainokseen?  Vastaus: "Ei, ei, ei, ei, ei, ei, ei, ei, ei, ei: Haluaisin, mutta kyynärpääni on lukossa.</w:t>
      </w:r>
    </w:p>
    <w:p>
      <w:r>
        <w:rPr>
          <w:b/>
        </w:rPr>
        <w:t xml:space="preserve">Tulos</w:t>
      </w:r>
    </w:p>
    <w:p>
      <w:r>
        <w:t xml:space="preserve">kyllä</w:t>
      </w:r>
    </w:p>
    <w:p>
      <w:r>
        <w:rPr>
          <w:b/>
        </w:rPr>
        <w:t xml:space="preserve">Esimerkki 8.916</w:t>
      </w:r>
    </w:p>
    <w:p>
      <w:r>
        <w:t xml:space="preserve">Kehotus: Mitä voin väittää olevani ilman, että kukaan todella kyseenalaistaa sitä?". Ja palomies ei ole se.  Vastaus: Palomies: Joo, ne tyypit tekevät kovasti töitä. Olen roikkunut siellä, ja nuo kaverit pysyvät liikkeellä.</w:t>
      </w:r>
    </w:p>
    <w:p>
      <w:r>
        <w:rPr>
          <w:b/>
        </w:rPr>
        <w:t xml:space="preserve">Tulos</w:t>
      </w:r>
    </w:p>
    <w:p>
      <w:r>
        <w:t xml:space="preserve">kyllä</w:t>
      </w:r>
    </w:p>
    <w:p>
      <w:r>
        <w:rPr>
          <w:b/>
        </w:rPr>
        <w:t xml:space="preserve">Esimerkki 8.917</w:t>
      </w:r>
    </w:p>
    <w:p>
      <w:r>
        <w:t xml:space="preserve">Kehotus: mutta on mielenkiintoista, että sinä ajattelet niin.  Vastaus: Larry, ei se mitään, että emme ole aina samaa mieltä. Luulen, että se on osa ihmissuhteita. Minä voin tuntea oloni vapaaksi ja sinä voit tuntea olosi häkkiin vangituksi.</w:t>
      </w:r>
    </w:p>
    <w:p>
      <w:r>
        <w:rPr>
          <w:b/>
        </w:rPr>
        <w:t xml:space="preserve">Tulos</w:t>
      </w:r>
    </w:p>
    <w:p>
      <w:r>
        <w:t xml:space="preserve">kyllä</w:t>
      </w:r>
    </w:p>
    <w:p>
      <w:r>
        <w:rPr>
          <w:b/>
        </w:rPr>
        <w:t xml:space="preserve">Esimerkki 8.918</w:t>
      </w:r>
    </w:p>
    <w:p>
      <w:r>
        <w:t xml:space="preserve">Kehotus: Se piano ei taida olla vielä takahuoneessa?  Vastaus: Ei ole: Kyllä, se, joka soi itsestään, on yhä siellä.</w:t>
      </w:r>
    </w:p>
    <w:p>
      <w:r>
        <w:rPr>
          <w:b/>
        </w:rPr>
        <w:t xml:space="preserve">Tulos</w:t>
      </w:r>
    </w:p>
    <w:p>
      <w:r>
        <w:t xml:space="preserve">kyllä</w:t>
      </w:r>
    </w:p>
    <w:p>
      <w:r>
        <w:rPr>
          <w:b/>
        </w:rPr>
        <w:t xml:space="preserve">Esimerkki 8.919</w:t>
      </w:r>
    </w:p>
    <w:p>
      <w:r>
        <w:t xml:space="preserve">Kehotus: Onko teillä kirjaa "The Secret"? Minä näen sen. Kiitos, näkemiin.  Vastaus: Voi luoja, tuo mies varasti juuri kirjan.</w:t>
      </w:r>
    </w:p>
    <w:p>
      <w:r>
        <w:rPr>
          <w:b/>
        </w:rPr>
        <w:t xml:space="preserve">Tulos</w:t>
      </w:r>
    </w:p>
    <w:p>
      <w:r>
        <w:t xml:space="preserve">kyllä</w:t>
      </w:r>
    </w:p>
    <w:p>
      <w:r>
        <w:rPr>
          <w:b/>
        </w:rPr>
        <w:t xml:space="preserve">Esimerkki 8.920</w:t>
      </w:r>
    </w:p>
    <w:p>
      <w:r>
        <w:t xml:space="preserve">Kehotus: Me pidämme sen kylmänä, jotta te, tiedemieheni, voitte olla vahvoja.  Vastaus: Luulen, että minun pitäisi huomauttaa, etten ole millään tavalla tiedemies. Minulla ei kuitenkaan ole mitään ongelmaa ottaa rahojasi.</w:t>
      </w:r>
    </w:p>
    <w:p>
      <w:r>
        <w:rPr>
          <w:b/>
        </w:rPr>
        <w:t xml:space="preserve">Tulos</w:t>
      </w:r>
    </w:p>
    <w:p>
      <w:r>
        <w:t xml:space="preserve">kyllä</w:t>
      </w:r>
    </w:p>
    <w:p>
      <w:r>
        <w:rPr>
          <w:b/>
        </w:rPr>
        <w:t xml:space="preserve">Esimerkki 8.921</w:t>
      </w:r>
    </w:p>
    <w:p>
      <w:r>
        <w:t xml:space="preserve">Kehotus: Oletko varma, että haluat ostaa kaikki nämä väärennetyt Volvot?  Vastaus: Haluatko ostaa Volvon Volvoja? Joo, no, ajelen mieluummin alkuperäisellä ajoneuvotyypilläni, ja perheessäni on kymmenen jäsentä. Ja luulen, että näen ainakin kymmenen Volvoa.</w:t>
      </w:r>
    </w:p>
    <w:p>
      <w:r>
        <w:rPr>
          <w:b/>
        </w:rPr>
        <w:t xml:space="preserve">Tulos</w:t>
      </w:r>
    </w:p>
    <w:p>
      <w:r>
        <w:t xml:space="preserve">kyllä</w:t>
      </w:r>
    </w:p>
    <w:p>
      <w:r>
        <w:rPr>
          <w:b/>
        </w:rPr>
        <w:t xml:space="preserve">Esimerkki 8.922</w:t>
      </w:r>
    </w:p>
    <w:p>
      <w:r>
        <w:t xml:space="preserve">Kehotus: En rakasta itseäni.  Vastaus: En rakasta itseäni: Claire on yllättynyt, mutta minä en ole. Kuten kuulitte, vain toinen meistä haukkoi henkeään.</w:t>
      </w:r>
    </w:p>
    <w:p>
      <w:r>
        <w:rPr>
          <w:b/>
        </w:rPr>
        <w:t xml:space="preserve">Tulos</w:t>
      </w:r>
    </w:p>
    <w:p>
      <w:r>
        <w:t xml:space="preserve">kyllä</w:t>
      </w:r>
    </w:p>
    <w:p>
      <w:r>
        <w:rPr>
          <w:b/>
        </w:rPr>
        <w:t xml:space="preserve">Esimerkki 8.923</w:t>
      </w:r>
    </w:p>
    <w:p>
      <w:r>
        <w:t xml:space="preserve">Kehotus: Se olen minä, Annette Burgundy. Bestseller-kirjailija.  Vastaus: Tämä kuulostaa hullulta, mutta tapasin sinut vuosia sitten Barnes and Noblen kirjasignaustilaisuudessa.</w:t>
      </w:r>
    </w:p>
    <w:p>
      <w:r>
        <w:rPr>
          <w:b/>
        </w:rPr>
        <w:t xml:space="preserve">Tulos</w:t>
      </w:r>
    </w:p>
    <w:p>
      <w:r>
        <w:t xml:space="preserve">kyllä</w:t>
      </w:r>
    </w:p>
    <w:p>
      <w:r>
        <w:rPr>
          <w:b/>
        </w:rPr>
        <w:t xml:space="preserve">Esimerkki 8.924</w:t>
      </w:r>
    </w:p>
    <w:p>
      <w:r>
        <w:t xml:space="preserve">Kehotus: Olen testannut podcastini pilottijaksoa, koska te olette autossani. WhopperMac, tiedättehän, testaan, mikä Whopper on parempi kuin Bic Mac ja mikä Big Mac on parempi kuin Whopper. Eri McDonald'sista ja Burger Kingsistä ympäri maata.  Vastaus: Vastaus: Olet siis tiedemies? Kuten hampurilaisasiantuntija?</w:t>
      </w:r>
    </w:p>
    <w:p>
      <w:r>
        <w:rPr>
          <w:b/>
        </w:rPr>
        <w:t xml:space="preserve">Tulos</w:t>
      </w:r>
    </w:p>
    <w:p>
      <w:r>
        <w:t xml:space="preserve">kyllä</w:t>
      </w:r>
    </w:p>
    <w:p>
      <w:r>
        <w:rPr>
          <w:b/>
        </w:rPr>
        <w:t xml:space="preserve">Esimerkki 8.925</w:t>
      </w:r>
    </w:p>
    <w:p>
      <w:r>
        <w:t xml:space="preserve">Kehotus: Ihmiset tulevat nälkäisiksi, varsinkin kun kuvassa on heisimato.  Vastaus: Karnevaaleilla syödään roskaruokaa ja sairastutaan. Se sopii mainiosti nakkikioskillemme.</w:t>
      </w:r>
    </w:p>
    <w:p>
      <w:r>
        <w:rPr>
          <w:b/>
        </w:rPr>
        <w:t xml:space="preserve">Tulos</w:t>
      </w:r>
    </w:p>
    <w:p>
      <w:r>
        <w:t xml:space="preserve">kyllä</w:t>
      </w:r>
    </w:p>
    <w:p>
      <w:r>
        <w:rPr>
          <w:b/>
        </w:rPr>
        <w:t xml:space="preserve">Esimerkki 8.926</w:t>
      </w:r>
    </w:p>
    <w:p>
      <w:r>
        <w:t xml:space="preserve">Kehotus: Hei, olen kiinnostunut katuleikkauksesta. Etsin jotain erityistä.  Vastaus: Teidän pitäisi tulla tänne. Minulla on pöytä, joka taittuu ihmisen mittaiseksi.</w:t>
      </w:r>
    </w:p>
    <w:p>
      <w:r>
        <w:rPr>
          <w:b/>
        </w:rPr>
        <w:t xml:space="preserve">Tulos</w:t>
      </w:r>
    </w:p>
    <w:p>
      <w:r>
        <w:t xml:space="preserve">kyllä</w:t>
      </w:r>
    </w:p>
    <w:p>
      <w:r>
        <w:rPr>
          <w:b/>
        </w:rPr>
        <w:t xml:space="preserve">Esimerkki 8.927</w:t>
      </w:r>
    </w:p>
    <w:p>
      <w:r>
        <w:t xml:space="preserve">Kehotus: Poison the Dutch.  Vastaus: Olen edelleen hieman epäselvä siitä, miten se johtaa maailmanherruuteemme.</w:t>
      </w:r>
    </w:p>
    <w:p>
      <w:r>
        <w:rPr>
          <w:b/>
        </w:rPr>
        <w:t xml:space="preserve">Tulos</w:t>
      </w:r>
    </w:p>
    <w:p>
      <w:r>
        <w:t xml:space="preserve">kyllä</w:t>
      </w:r>
    </w:p>
    <w:p>
      <w:r>
        <w:rPr>
          <w:b/>
        </w:rPr>
        <w:t xml:space="preserve">Esimerkki 8.928</w:t>
      </w:r>
    </w:p>
    <w:p>
      <w:r>
        <w:t xml:space="preserve">Kehotus: Haluan sanoa, että jokainen nainen on kaunis omalla tavallaan.  Vastaus: "Kaikki on kaunista: Ovatko he Jonathan? Se olen minä, Kathrine. Muistatko nämä pienet kasvot? Tämä on tyttäresi Alicia.</w:t>
      </w:r>
    </w:p>
    <w:p>
      <w:r>
        <w:rPr>
          <w:b/>
        </w:rPr>
        <w:t xml:space="preserve">Tulos</w:t>
      </w:r>
    </w:p>
    <w:p>
      <w:r>
        <w:t xml:space="preserve">kyllä</w:t>
      </w:r>
    </w:p>
    <w:p>
      <w:r>
        <w:rPr>
          <w:b/>
        </w:rPr>
        <w:t xml:space="preserve">Esimerkki 8.929</w:t>
      </w:r>
    </w:p>
    <w:p>
      <w:r>
        <w:t xml:space="preserve">Kehotus: Flirttailevatko he keskenään?  Vastaus: He flirttailevat? Se tuntuu todella... se on tuntuvaa, sen sanoisin.</w:t>
      </w:r>
    </w:p>
    <w:p>
      <w:r>
        <w:rPr>
          <w:b/>
        </w:rPr>
        <w:t xml:space="preserve">Tulos</w:t>
      </w:r>
    </w:p>
    <w:p>
      <w:r>
        <w:t xml:space="preserve">kyllä</w:t>
      </w:r>
    </w:p>
    <w:p>
      <w:r>
        <w:rPr>
          <w:b/>
        </w:rPr>
        <w:t xml:space="preserve">Esimerkki 8.930</w:t>
      </w:r>
    </w:p>
    <w:p>
      <w:r>
        <w:t xml:space="preserve">Kehotus: Kutsumme häntä Pinkyksi, koska emme pidä hänestä.  Vastaus: Hei, Billy. Ei mitään tuollaista. Muista sääntö numero kaksi. Hyväksykää aina erilaiset elämänmuodot ja erilaiset tietoisuuden muodot. Ja sitä Pinkerton on. Et koskaan saa sitä, jos olet ennakkoluuloinen muita olentoja tai kokonaisuuksia kohtaan.</w:t>
      </w:r>
    </w:p>
    <w:p>
      <w:r>
        <w:rPr>
          <w:b/>
        </w:rPr>
        <w:t xml:space="preserve">Tulos</w:t>
      </w:r>
    </w:p>
    <w:p>
      <w:r>
        <w:t xml:space="preserve">kyllä</w:t>
      </w:r>
    </w:p>
    <w:p>
      <w:r>
        <w:rPr>
          <w:b/>
        </w:rPr>
        <w:t xml:space="preserve">Esimerkki 8.931</w:t>
      </w:r>
    </w:p>
    <w:p>
      <w:r>
        <w:t xml:space="preserve">Kehotus: Tiedät, että meillä on täällä tiukat säännöt veljeilyä kohtaan.  Vastaus: Totta kai. Jopa tiukemmat kuin henkilökohtaista tietokoneaikaa koskevat säännöt.</w:t>
      </w:r>
    </w:p>
    <w:p>
      <w:r>
        <w:rPr>
          <w:b/>
        </w:rPr>
        <w:t xml:space="preserve">Tulos</w:t>
      </w:r>
    </w:p>
    <w:p>
      <w:r>
        <w:t xml:space="preserve">kyllä</w:t>
      </w:r>
    </w:p>
    <w:p>
      <w:r>
        <w:rPr>
          <w:b/>
        </w:rPr>
        <w:t xml:space="preserve">Esimerkki 8.932</w:t>
      </w:r>
    </w:p>
    <w:p>
      <w:r>
        <w:t xml:space="preserve">Kehotus: Linda, olen kaivannut tätä päivää. Astu majakalleni.  Vastaus: Pyydän, pidä kiirettä.  Majakkasi on ainoa asia, jonka näin pimeydessä, ja yritän päästä pois Tedin luota.</w:t>
      </w:r>
    </w:p>
    <w:p>
      <w:r>
        <w:rPr>
          <w:b/>
        </w:rPr>
        <w:t xml:space="preserve">Tulos</w:t>
      </w:r>
    </w:p>
    <w:p>
      <w:r>
        <w:t xml:space="preserve">kyllä</w:t>
      </w:r>
    </w:p>
    <w:p>
      <w:r>
        <w:rPr>
          <w:b/>
        </w:rPr>
        <w:t xml:space="preserve">Esimerkki 8.933</w:t>
      </w:r>
    </w:p>
    <w:p>
      <w:r>
        <w:t xml:space="preserve">Kehotus: Kukaan ei juo vettä. Me juomme limonadia. Kaikki juovat limonadia.  Vastaus: Nyt ymmärrän, miksi se on isä-mestarin suosikki.</w:t>
      </w:r>
    </w:p>
    <w:p>
      <w:r>
        <w:rPr>
          <w:b/>
        </w:rPr>
        <w:t xml:space="preserve">Tulos</w:t>
      </w:r>
    </w:p>
    <w:p>
      <w:r>
        <w:t xml:space="preserve">kyllä</w:t>
      </w:r>
    </w:p>
    <w:p>
      <w:r>
        <w:rPr>
          <w:b/>
        </w:rPr>
        <w:t xml:space="preserve">Esimerkki 8.934</w:t>
      </w:r>
    </w:p>
    <w:p>
      <w:r>
        <w:t xml:space="preserve">Kehotus: Ota diplomaattisena eleenä Blu-Ray DVD-kopio elokuvastani Life is Beautiful.  Vastaus: Kiitos, David.</w:t>
      </w:r>
    </w:p>
    <w:p>
      <w:r>
        <w:rPr>
          <w:b/>
        </w:rPr>
        <w:t xml:space="preserve">Tulos</w:t>
      </w:r>
    </w:p>
    <w:p>
      <w:r>
        <w:t xml:space="preserve">kyllä</w:t>
      </w:r>
    </w:p>
    <w:p>
      <w:r>
        <w:rPr>
          <w:b/>
        </w:rPr>
        <w:t xml:space="preserve">Esimerkki 8.935</w:t>
      </w:r>
    </w:p>
    <w:p>
      <w:r>
        <w:t xml:space="preserve">Kehotus: Evan, tässä on isoäitini. Hän osti tiskin. Olimme hyvin huolissamme siitä, että hän on vaarassa joutua kärsimään.  Vastaus: Evan on huolissaan siitä, että hän on kuollut: Kyllä. Olen hyvin huolissani. Tämä laskuri on pitänyt minua pystyssä ainakin neljä tai viisi viikkoa, enkä halua, että hän syttyy itsestään, kuten radiossa puhuttiin.</w:t>
      </w:r>
    </w:p>
    <w:p>
      <w:r>
        <w:rPr>
          <w:b/>
        </w:rPr>
        <w:t xml:space="preserve">Tulos</w:t>
      </w:r>
    </w:p>
    <w:p>
      <w:r>
        <w:t xml:space="preserve">kyllä</w:t>
      </w:r>
    </w:p>
    <w:p>
      <w:r>
        <w:rPr>
          <w:b/>
        </w:rPr>
        <w:t xml:space="preserve">Esimerkki 8.936</w:t>
      </w:r>
    </w:p>
    <w:p>
      <w:r>
        <w:t xml:space="preserve">Kehotus: Anteeksi, rouva. Mikä teidän nimenne on?  Vastaus: Murnice. Äitini aikoi kutsua minua Berniceksi, mutta hän hyräili, kun he saivat lahjakortin, siis syntymätodistuksen.</w:t>
      </w:r>
    </w:p>
    <w:p>
      <w:r>
        <w:rPr>
          <w:b/>
        </w:rPr>
        <w:t xml:space="preserve">Tulos</w:t>
      </w:r>
    </w:p>
    <w:p>
      <w:r>
        <w:t xml:space="preserve">kyllä</w:t>
      </w:r>
    </w:p>
    <w:p>
      <w:r>
        <w:rPr>
          <w:b/>
        </w:rPr>
        <w:t xml:space="preserve">Esimerkki 8.937</w:t>
      </w:r>
    </w:p>
    <w:p>
      <w:r>
        <w:t xml:space="preserve">Kehotus: Hei, poika.  Tiedätkö, miten minusta tuli näin iso?  Treenaamalla ja syömällä paljon suklaata.  Vastaus: Tämä on hienoa!  Äitini ei anna minun syödä suklaata, koska hän sanoo, että suklaan syöminen tekee sinusta huonon ihmisen.</w:t>
      </w:r>
    </w:p>
    <w:p>
      <w:r>
        <w:rPr>
          <w:b/>
        </w:rPr>
        <w:t xml:space="preserve">Tulos</w:t>
      </w:r>
    </w:p>
    <w:p>
      <w:r>
        <w:t xml:space="preserve">kyllä</w:t>
      </w:r>
    </w:p>
    <w:p>
      <w:r>
        <w:rPr>
          <w:b/>
        </w:rPr>
        <w:t xml:space="preserve">Esimerkki 8.938</w:t>
      </w:r>
    </w:p>
    <w:p>
      <w:r>
        <w:t xml:space="preserve">Kehotus: Missä on Ruth's Chris?  Vastaus: Ruth Ruths Ruth: Tämä on ketjuravintola. Ruth's Chris ei ole täällä.</w:t>
      </w:r>
    </w:p>
    <w:p>
      <w:r>
        <w:rPr>
          <w:b/>
        </w:rPr>
        <w:t xml:space="preserve">Tulos</w:t>
      </w:r>
    </w:p>
    <w:p>
      <w:r>
        <w:t xml:space="preserve">kyllä</w:t>
      </w:r>
    </w:p>
    <w:p>
      <w:r>
        <w:rPr>
          <w:b/>
        </w:rPr>
        <w:t xml:space="preserve">Esimerkki 8.939</w:t>
      </w:r>
    </w:p>
    <w:p>
      <w:r>
        <w:t xml:space="preserve">Kehotus: Istu alas.  Molemmat.  Vastaus: Istukaa alas.</w:t>
      </w:r>
    </w:p>
    <w:p>
      <w:r>
        <w:rPr>
          <w:b/>
        </w:rPr>
        <w:t xml:space="preserve">Tulos</w:t>
      </w:r>
    </w:p>
    <w:p>
      <w:r>
        <w:t xml:space="preserve">kyllä</w:t>
      </w:r>
    </w:p>
    <w:p>
      <w:r>
        <w:rPr>
          <w:b/>
        </w:rPr>
        <w:t xml:space="preserve">Esimerkki 8.940</w:t>
      </w:r>
    </w:p>
    <w:p>
      <w:r>
        <w:t xml:space="preserve">Kehotus: Onko sinulla koira? Koirat ovat kiellettyjä maassamme.  Vastaus: Koira ei saa olla koira: Tiedämme sen. Emme tuoneet koiraa mukanamme.</w:t>
      </w:r>
    </w:p>
    <w:p>
      <w:r>
        <w:rPr>
          <w:b/>
        </w:rPr>
        <w:t xml:space="preserve">Tulos</w:t>
      </w:r>
    </w:p>
    <w:p>
      <w:r>
        <w:t xml:space="preserve">kyllä</w:t>
      </w:r>
    </w:p>
    <w:p>
      <w:r>
        <w:rPr>
          <w:b/>
        </w:rPr>
        <w:t xml:space="preserve">Esimerkki 8.941</w:t>
      </w:r>
    </w:p>
    <w:p>
      <w:r>
        <w:t xml:space="preserve">Kehotus: Ehkä jos alkaisit hyväksyä lämmön, se voisi auttaa sinua hieman enemmän.  Vastaus: Luulin, että ihmiset Floridassa käyttäytyvät aina kuin mitään ei olisi tapahtunut.</w:t>
      </w:r>
    </w:p>
    <w:p>
      <w:r>
        <w:rPr>
          <w:b/>
        </w:rPr>
        <w:t xml:space="preserve">Tulos</w:t>
      </w:r>
    </w:p>
    <w:p>
      <w:r>
        <w:t xml:space="preserve">kyllä</w:t>
      </w:r>
    </w:p>
    <w:p>
      <w:r>
        <w:rPr>
          <w:b/>
        </w:rPr>
        <w:t xml:space="preserve">Esimerkki 8.942</w:t>
      </w:r>
    </w:p>
    <w:p>
      <w:r>
        <w:t xml:space="preserve">Kehotus: En tunne oloani yhtään paremmaksi tuon istunnon jälkeen.  Vastaus: Miksi voisit? Jos peppureiät olivat vertauskuvallisia, miksei hän voinut valita toista vertauskuvallista muotoa?</w:t>
      </w:r>
    </w:p>
    <w:p>
      <w:r>
        <w:rPr>
          <w:b/>
        </w:rPr>
        <w:t xml:space="preserve">Tulos</w:t>
      </w:r>
    </w:p>
    <w:p>
      <w:r>
        <w:t xml:space="preserve">kyllä</w:t>
      </w:r>
    </w:p>
    <w:p>
      <w:r>
        <w:rPr>
          <w:b/>
        </w:rPr>
        <w:t xml:space="preserve">Esimerkki 8.943</w:t>
      </w:r>
    </w:p>
    <w:p>
      <w:r>
        <w:t xml:space="preserve">Kehotus: Hän näyttää siltä, että hän aikoo hypätä.  Vastaus: Hän ottaa juoksulähdön.</w:t>
      </w:r>
    </w:p>
    <w:p>
      <w:r>
        <w:rPr>
          <w:b/>
        </w:rPr>
        <w:t xml:space="preserve">Tulos</w:t>
      </w:r>
    </w:p>
    <w:p>
      <w:r>
        <w:t xml:space="preserve">kyllä</w:t>
      </w:r>
    </w:p>
    <w:p>
      <w:r>
        <w:rPr>
          <w:b/>
        </w:rPr>
        <w:t xml:space="preserve">Esimerkki 8.944</w:t>
      </w:r>
    </w:p>
    <w:p>
      <w:r>
        <w:t xml:space="preserve">Kehotus: Äiti, yritän tehdä sinut ylpeäksi.  Vastaus: Ota tämäkin ruohonleikkuri mukaasi.</w:t>
      </w:r>
    </w:p>
    <w:p>
      <w:r>
        <w:rPr>
          <w:b/>
        </w:rPr>
        <w:t xml:space="preserve">Tulos</w:t>
      </w:r>
    </w:p>
    <w:p>
      <w:r>
        <w:t xml:space="preserve">kyllä</w:t>
      </w:r>
    </w:p>
    <w:p>
      <w:r>
        <w:rPr>
          <w:b/>
        </w:rPr>
        <w:t xml:space="preserve">Esimerkki 8.945</w:t>
      </w:r>
    </w:p>
    <w:p>
      <w:r>
        <w:t xml:space="preserve">Kehotus: Eikö Fred Flintstonella ollut jossain vaiheessa supersankarin alter ego?  Vastaus: Mutta kun sinä tiedät, että se on nörttiä.</w:t>
      </w:r>
    </w:p>
    <w:p>
      <w:r>
        <w:rPr>
          <w:b/>
        </w:rPr>
        <w:t xml:space="preserve">Tulos</w:t>
      </w:r>
    </w:p>
    <w:p>
      <w:r>
        <w:t xml:space="preserve">kyllä</w:t>
      </w:r>
    </w:p>
    <w:p>
      <w:r>
        <w:rPr>
          <w:b/>
        </w:rPr>
        <w:t xml:space="preserve">Esimerkki 8.946</w:t>
      </w:r>
    </w:p>
    <w:p>
      <w:r>
        <w:t xml:space="preserve">Kehotus: Toivottavasti Rushin konsertti alkaa pian.  Vastaus: Rushin Rushin konsertti alkaa pian: Toivon niin minäkin. En halua jäädä ruuhkaan kotimatkalla Kanadaan.</w:t>
      </w:r>
    </w:p>
    <w:p>
      <w:r>
        <w:rPr>
          <w:b/>
        </w:rPr>
        <w:t xml:space="preserve">Tulos</w:t>
      </w:r>
    </w:p>
    <w:p>
      <w:r>
        <w:t xml:space="preserve">kyllä</w:t>
      </w:r>
    </w:p>
    <w:p>
      <w:r>
        <w:rPr>
          <w:b/>
        </w:rPr>
        <w:t xml:space="preserve">Esimerkki 8.947</w:t>
      </w:r>
    </w:p>
    <w:p>
      <w:r>
        <w:t xml:space="preserve">Kehotus: Tässä ovat avaimet ensimmäiseen ruokakauppaan.  Vastaus: En voi uskoa, että se on totta.</w:t>
      </w:r>
    </w:p>
    <w:p>
      <w:r>
        <w:rPr>
          <w:b/>
        </w:rPr>
        <w:t xml:space="preserve">Tulos</w:t>
      </w:r>
    </w:p>
    <w:p>
      <w:r>
        <w:t xml:space="preserve">kyllä</w:t>
      </w:r>
    </w:p>
    <w:p>
      <w:r>
        <w:rPr>
          <w:b/>
        </w:rPr>
        <w:t xml:space="preserve">Esimerkki 8.948</w:t>
      </w:r>
    </w:p>
    <w:p>
      <w:r>
        <w:t xml:space="preserve">Kehotus: Kävelytiessä on selvä kuoppa, koska istut kuistilla ja itket koko ajan.  Vastaus: Laitoit sen sinne, kun yritit tappaa sen piisamin.</w:t>
      </w:r>
    </w:p>
    <w:p>
      <w:r>
        <w:rPr>
          <w:b/>
        </w:rPr>
        <w:t xml:space="preserve">Tulos</w:t>
      </w:r>
    </w:p>
    <w:p>
      <w:r>
        <w:t xml:space="preserve">kyllä</w:t>
      </w:r>
    </w:p>
    <w:p>
      <w:r>
        <w:rPr>
          <w:b/>
        </w:rPr>
        <w:t xml:space="preserve">Esimerkki 8.949</w:t>
      </w:r>
    </w:p>
    <w:p>
      <w:r>
        <w:t xml:space="preserve">Kehotus: Kyllä, ja sitten minun on mentävä suoraan kotiin. En voi hötkyillä. Joten älkää saako mitään ideoita, molemmat.  Vastaus: Koska sinun on palattava kotiin rakastavan aviomiehesi luo.</w:t>
      </w:r>
    </w:p>
    <w:p>
      <w:r>
        <w:rPr>
          <w:b/>
        </w:rPr>
        <w:t xml:space="preserve">Tulos</w:t>
      </w:r>
    </w:p>
    <w:p>
      <w:r>
        <w:t xml:space="preserve">kyllä</w:t>
      </w:r>
    </w:p>
    <w:p>
      <w:r>
        <w:rPr>
          <w:b/>
        </w:rPr>
        <w:t xml:space="preserve">Esimerkki 8.950</w:t>
      </w:r>
    </w:p>
    <w:p>
      <w:r>
        <w:t xml:space="preserve">Kehotus: Olemmeko valmiita tämän kanssa? Koska minun on noustava pyöräni selkään ja lähdettävä täältä.  Vastaus: Kiitos, Curly. Palveluasi arvostetaan suuresti.</w:t>
      </w:r>
    </w:p>
    <w:p>
      <w:r>
        <w:rPr>
          <w:b/>
        </w:rPr>
        <w:t xml:space="preserve">Tulos</w:t>
      </w:r>
    </w:p>
    <w:p>
      <w:r>
        <w:t xml:space="preserve">kyllä</w:t>
      </w:r>
    </w:p>
    <w:p>
      <w:r>
        <w:rPr>
          <w:b/>
        </w:rPr>
        <w:t xml:space="preserve">Esimerkki 8.951</w:t>
      </w:r>
    </w:p>
    <w:p>
      <w:r>
        <w:t xml:space="preserve">Kehotus: Tiedän, että tämä on tyhmä kysymys, mutta puhumme hyönteisestä, emme perheenjäsenestä, eikö niin?  Vastaus: Voi hitto, taisin ymmärtää koko ajan väärin, mikä muurahaisfarmi on.</w:t>
      </w:r>
    </w:p>
    <w:p>
      <w:r>
        <w:rPr>
          <w:b/>
        </w:rPr>
        <w:t xml:space="preserve">Tulos</w:t>
      </w:r>
    </w:p>
    <w:p>
      <w:r>
        <w:t xml:space="preserve">kyllä</w:t>
      </w:r>
    </w:p>
    <w:p>
      <w:r>
        <w:rPr>
          <w:b/>
        </w:rPr>
        <w:t xml:space="preserve">Esimerkki 8.952</w:t>
      </w:r>
    </w:p>
    <w:p>
      <w:r>
        <w:t xml:space="preserve">Kehotus: Viimeisin elokuva, joka meillä on, on vuodelta 1998.  Vastaus: Oi hyvä, sinulla pitäisi siis olla Lady Hawk.</w:t>
      </w:r>
    </w:p>
    <w:p>
      <w:r>
        <w:rPr>
          <w:b/>
        </w:rPr>
        <w:t xml:space="preserve">Tulos</w:t>
      </w:r>
    </w:p>
    <w:p>
      <w:r>
        <w:t xml:space="preserve">kyllä</w:t>
      </w:r>
    </w:p>
    <w:p>
      <w:r>
        <w:rPr>
          <w:b/>
        </w:rPr>
        <w:t xml:space="preserve">Esimerkki 8.953</w:t>
      </w:r>
    </w:p>
    <w:p>
      <w:r>
        <w:t xml:space="preserve">Kehotus: Forest, varo etsimästä onnea sarjakuvasarjassa.  Vastaus: Miten nämä yhdeksän tyttöä pääsivät tänne?</w:t>
      </w:r>
    </w:p>
    <w:p>
      <w:r>
        <w:rPr>
          <w:b/>
        </w:rPr>
        <w:t xml:space="preserve">Tulos</w:t>
      </w:r>
    </w:p>
    <w:p>
      <w:r>
        <w:t xml:space="preserve">kyllä</w:t>
      </w:r>
    </w:p>
    <w:p>
      <w:r>
        <w:rPr>
          <w:b/>
        </w:rPr>
        <w:t xml:space="preserve">Esimerkki 8.954</w:t>
      </w:r>
    </w:p>
    <w:p>
      <w:r>
        <w:t xml:space="preserve">Kehotus: Älä unohda, että aloitin taiteilijana. Aina kun laitoin kynän paperille, kutsuin sitä piirtämiseksi.  Vastaus: Meillä on itse asiassa yksi vanha kapteeni armeijasi.</w:t>
      </w:r>
    </w:p>
    <w:p>
      <w:r>
        <w:rPr>
          <w:b/>
        </w:rPr>
        <w:t xml:space="preserve">Tulos</w:t>
      </w:r>
    </w:p>
    <w:p>
      <w:r>
        <w:t xml:space="preserve">kyllä</w:t>
      </w:r>
    </w:p>
    <w:p>
      <w:r>
        <w:rPr>
          <w:b/>
        </w:rPr>
        <w:t xml:space="preserve">Esimerkki 8.955</w:t>
      </w:r>
    </w:p>
    <w:p>
      <w:r>
        <w:t xml:space="preserve">Kehotus: Tarkoitan, että on järkevää, että maistun hyvältä, koska hyvä ruoka on minussa. Täytyy sanoa, että ei käy.  Vastaus: Voi taivas. Taidanpa lähteä etsimään Mario Batalia.</w:t>
      </w:r>
    </w:p>
    <w:p>
      <w:r>
        <w:rPr>
          <w:b/>
        </w:rPr>
        <w:t xml:space="preserve">Tulos</w:t>
      </w:r>
    </w:p>
    <w:p>
      <w:r>
        <w:t xml:space="preserve">kyllä</w:t>
      </w:r>
    </w:p>
    <w:p>
      <w:r>
        <w:rPr>
          <w:b/>
        </w:rPr>
        <w:t xml:space="preserve">Esimerkki 8.956</w:t>
      </w:r>
    </w:p>
    <w:p>
      <w:r>
        <w:t xml:space="preserve">Kehotus: Sinulla on Twister-viitta.  Vastaus: Joo, olen töissä Twisterissä.</w:t>
      </w:r>
    </w:p>
    <w:p>
      <w:r>
        <w:rPr>
          <w:b/>
        </w:rPr>
        <w:t xml:space="preserve">Tulos</w:t>
      </w:r>
    </w:p>
    <w:p>
      <w:r>
        <w:t xml:space="preserve">kyllä</w:t>
      </w:r>
    </w:p>
    <w:p>
      <w:r>
        <w:rPr>
          <w:b/>
        </w:rPr>
        <w:t xml:space="preserve">Esimerkki 8.957</w:t>
      </w:r>
    </w:p>
    <w:p>
      <w:r>
        <w:t xml:space="preserve">Kehotus: No niin, kaverit. Tulkaa tänne. Käyn läpi joitakin asuntolan sääntöjä.  Vastaus: Antakaa minulle seinävaatteeni. </w:t>
      </w:r>
    </w:p>
    <w:p>
      <w:r>
        <w:rPr>
          <w:b/>
        </w:rPr>
        <w:t xml:space="preserve">Tulos</w:t>
      </w:r>
    </w:p>
    <w:p>
      <w:r>
        <w:t xml:space="preserve">kyllä</w:t>
      </w:r>
    </w:p>
    <w:p>
      <w:r>
        <w:rPr>
          <w:b/>
        </w:rPr>
        <w:t xml:space="preserve">Esimerkki 8.958</w:t>
      </w:r>
    </w:p>
    <w:p>
      <w:r>
        <w:t xml:space="preserve">Kehotus: Minä olen missä tahansa. Olemme ystäväni kanssa odottaneet nyt neljäkymmentäkahdeksan minuuttia hänen Saturnustaan. Olemme valmiita lähtemään.  Vastaus: Onko se vihreä Saturnus?</w:t>
      </w:r>
    </w:p>
    <w:p>
      <w:r>
        <w:rPr>
          <w:b/>
        </w:rPr>
        <w:t xml:space="preserve">Tulos</w:t>
      </w:r>
    </w:p>
    <w:p>
      <w:r>
        <w:t xml:space="preserve">kyllä</w:t>
      </w:r>
    </w:p>
    <w:p>
      <w:r>
        <w:rPr>
          <w:b/>
        </w:rPr>
        <w:t xml:space="preserve">Esimerkki 8.959</w:t>
      </w:r>
    </w:p>
    <w:p>
      <w:r>
        <w:t xml:space="preserve">Kehotus: Ja minä sanon teille, veljet ja sisaret Pikku-Munakaupungista, että rakastakaa toisianne. Ottakaa sanani huomioon niin kuin Jeesus Kristus.  Vastatkaa: Vastaus: En usko häntä, ja minusta meidän pitäisi hankkia mahdollisimman suuret aseet. Joka Little Egg Townissa on Nerf-pesäpallomaila. Se ei vaadi paljoa rikkoakseen kuoremme. Ehkä meidän pitäisi rikkoa hänen kuorensa.</w:t>
      </w:r>
    </w:p>
    <w:p>
      <w:r>
        <w:rPr>
          <w:b/>
        </w:rPr>
        <w:t xml:space="preserve">Tulos</w:t>
      </w:r>
    </w:p>
    <w:p>
      <w:r>
        <w:t xml:space="preserve">kyllä</w:t>
      </w:r>
    </w:p>
    <w:p>
      <w:r>
        <w:rPr>
          <w:b/>
        </w:rPr>
        <w:t xml:space="preserve">Esimerkki 8.960</w:t>
      </w:r>
    </w:p>
    <w:p>
      <w:r>
        <w:t xml:space="preserve">Kehotus: Sinulla on kaveri täällä. Haluatko, että tuon hänellekin limonadia?  Vastaus: "Ei, ei, ei, ei, ei, ei, ei, ei, ei, ei: Kiitos, rouva Kleinman.</w:t>
      </w:r>
    </w:p>
    <w:p>
      <w:r>
        <w:rPr>
          <w:b/>
        </w:rPr>
        <w:t xml:space="preserve">Tulos</w:t>
      </w:r>
    </w:p>
    <w:p>
      <w:r>
        <w:t xml:space="preserve">kyllä</w:t>
      </w:r>
    </w:p>
    <w:p>
      <w:r>
        <w:rPr>
          <w:b/>
        </w:rPr>
        <w:t xml:space="preserve">Esimerkki 8.961</w:t>
      </w:r>
    </w:p>
    <w:p>
      <w:r>
        <w:t xml:space="preserve">Kehotus: Hei, oletteko te ärsyyntyneitä kuten minä siitä, että meitä ei edes kutsuttu Doriksen syntymäpäiväjuhliin?  Vastaus: "Ei, ei, ei, ei, ei, ei, ei, ei, ei, ei! Joo, mistä hän pääsee irti? Meillä oli toimistojuhlat hänelle.</w:t>
      </w:r>
    </w:p>
    <w:p>
      <w:r>
        <w:rPr>
          <w:b/>
        </w:rPr>
        <w:t xml:space="preserve">Tulos</w:t>
      </w:r>
    </w:p>
    <w:p>
      <w:r>
        <w:t xml:space="preserve">kyllä</w:t>
      </w:r>
    </w:p>
    <w:p>
      <w:r>
        <w:rPr>
          <w:b/>
        </w:rPr>
        <w:t xml:space="preserve">Esimerkki 8.962</w:t>
      </w:r>
    </w:p>
    <w:p>
      <w:r>
        <w:t xml:space="preserve">Kehotus: Se kuulosti minusta johtajan tuskanhuudolta ja koiran ääniltä.  Vastaus: Onko se sitä, mitä se oli? Vai yritätkö vain vietellä minut?</w:t>
      </w:r>
    </w:p>
    <w:p>
      <w:r>
        <w:rPr>
          <w:b/>
        </w:rPr>
        <w:t xml:space="preserve">Tulos</w:t>
      </w:r>
    </w:p>
    <w:p>
      <w:r>
        <w:t xml:space="preserve">kyllä</w:t>
      </w:r>
    </w:p>
    <w:p>
      <w:r>
        <w:rPr>
          <w:b/>
        </w:rPr>
        <w:t xml:space="preserve">Esimerkki 8.963</w:t>
      </w:r>
    </w:p>
    <w:p>
      <w:r>
        <w:t xml:space="preserve">Kehotus: Jos laulut ovat Jumalan hymyjä, mikä on hänen naurunsa?  Vastaus: Millainen on hänen naurunsa? Ne ovat kop-kop-vitsejä.</w:t>
      </w:r>
    </w:p>
    <w:p>
      <w:r>
        <w:rPr>
          <w:b/>
        </w:rPr>
        <w:t xml:space="preserve">Tulos</w:t>
      </w:r>
    </w:p>
    <w:p>
      <w:r>
        <w:t xml:space="preserve">kyllä</w:t>
      </w:r>
    </w:p>
    <w:p>
      <w:r>
        <w:rPr>
          <w:b/>
        </w:rPr>
        <w:t xml:space="preserve">Esimerkki 8.964</w:t>
      </w:r>
    </w:p>
    <w:p>
      <w:r>
        <w:t xml:space="preserve">Kehotus: Rikollisilla on rynnäkköaseet.  Vastaus: Ehkä voimme häikäistä heidät sydäntä lämmittävällä koulunäytelmällä.</w:t>
      </w:r>
    </w:p>
    <w:p>
      <w:r>
        <w:rPr>
          <w:b/>
        </w:rPr>
        <w:t xml:space="preserve">Tulos</w:t>
      </w:r>
    </w:p>
    <w:p>
      <w:r>
        <w:t xml:space="preserve">kyllä</w:t>
      </w:r>
    </w:p>
    <w:p>
      <w:r>
        <w:rPr>
          <w:b/>
        </w:rPr>
        <w:t xml:space="preserve">Esimerkki 8.965</w:t>
      </w:r>
    </w:p>
    <w:p>
      <w:r>
        <w:t xml:space="preserve">Kehotus: Huomio, hyvät naiset ja herrat. Haluan vain sanoa teille kaikille pikainen high five.  Vastaus: Se siitä seuraa, kun lentää Southwest-lentoyhtiön koneella juuri joulupäivänä.</w:t>
      </w:r>
    </w:p>
    <w:p>
      <w:r>
        <w:rPr>
          <w:b/>
        </w:rPr>
        <w:t xml:space="preserve">Tulos</w:t>
      </w:r>
    </w:p>
    <w:p>
      <w:r>
        <w:t xml:space="preserve">kyllä</w:t>
      </w:r>
    </w:p>
    <w:p>
      <w:r>
        <w:rPr>
          <w:b/>
        </w:rPr>
        <w:t xml:space="preserve">Esimerkki 8.966</w:t>
      </w:r>
    </w:p>
    <w:p>
      <w:r>
        <w:t xml:space="preserve">Kehotus: Kauhea julmuus, jonka teit sydämelleni!  Vastaus: Tuo on äärimmäistä.  Sellaisia tekevät maailman diktaattorit.  Eivät lukion poikaystävät.</w:t>
      </w:r>
    </w:p>
    <w:p>
      <w:r>
        <w:rPr>
          <w:b/>
        </w:rPr>
        <w:t xml:space="preserve">Tulos</w:t>
      </w:r>
    </w:p>
    <w:p>
      <w:r>
        <w:t xml:space="preserve">kyllä</w:t>
      </w:r>
    </w:p>
    <w:p>
      <w:r>
        <w:rPr>
          <w:b/>
        </w:rPr>
        <w:t xml:space="preserve">Esimerkki 8.967</w:t>
      </w:r>
    </w:p>
    <w:p>
      <w:r>
        <w:t xml:space="preserve">Kehotus: Luulen, että pienikokoisuutesi ja hyvin kohteliaan kanadalaisen käytöksesi vuoksi ihmiset luulevat sinua naiseksi.  Vastaus: Se on totta. Soitan kuitenkin hyvää kitaraa.</w:t>
      </w:r>
    </w:p>
    <w:p>
      <w:r>
        <w:rPr>
          <w:b/>
        </w:rPr>
        <w:t xml:space="preserve">Tulos</w:t>
      </w:r>
    </w:p>
    <w:p>
      <w:r>
        <w:t xml:space="preserve">kyllä</w:t>
      </w:r>
    </w:p>
    <w:p>
      <w:r>
        <w:rPr>
          <w:b/>
        </w:rPr>
        <w:t xml:space="preserve">Esimerkki 8.968</w:t>
      </w:r>
    </w:p>
    <w:p>
      <w:r>
        <w:t xml:space="preserve">Kehotus: Ei se mitään, voit pitää housut jalassa. Annan sinulle erityisoikeuksia.  Vastaus: Kyllä, herra pormestari. Housut takaisin jalkaan.</w:t>
      </w:r>
    </w:p>
    <w:p>
      <w:r>
        <w:rPr>
          <w:b/>
        </w:rPr>
        <w:t xml:space="preserve">Tulos</w:t>
      </w:r>
    </w:p>
    <w:p>
      <w:r>
        <w:t xml:space="preserve">kyllä</w:t>
      </w:r>
    </w:p>
    <w:p>
      <w:r>
        <w:rPr>
          <w:b/>
        </w:rPr>
        <w:t xml:space="preserve">Esimerkki 8.969</w:t>
      </w:r>
    </w:p>
    <w:p>
      <w:r>
        <w:t xml:space="preserve">Kehotus: Tienasin viisikymmentä dollaria auttamalla miestä pesemään kätensä. Se tuntuu jumalalliselta hetkeltä, koska olen juuri tänä aamuna rukoillut, että minulla olisi varaa maksaa viime viikolla saamani pysäköintivirhemaksu.  Vastaus: "Ei, ei, ei, ei, ei, ei, ei, ei, ei, ei: Olet uusi täällä, joten et tiedä, mutta tämä kuulostaa tuolta Jasperteenin kaverilta. Hän on käynyt täällä puistossa viimeiset 15 vuotta antamassa ihmisille väärää rahaa.</w:t>
      </w:r>
    </w:p>
    <w:p>
      <w:r>
        <w:rPr>
          <w:b/>
        </w:rPr>
        <w:t xml:space="preserve">Tulos</w:t>
      </w:r>
    </w:p>
    <w:p>
      <w:r>
        <w:t xml:space="preserve">kyllä</w:t>
      </w:r>
    </w:p>
    <w:p>
      <w:r>
        <w:rPr>
          <w:b/>
        </w:rPr>
        <w:t xml:space="preserve">Esimerkki 8.970</w:t>
      </w:r>
    </w:p>
    <w:p>
      <w:r>
        <w:t xml:space="preserve">Kehotus: Yelp?  Vastaus: Yelp? Olive Garden sai meiltä todella paljon.</w:t>
      </w:r>
    </w:p>
    <w:p>
      <w:r>
        <w:rPr>
          <w:b/>
        </w:rPr>
        <w:t xml:space="preserve">Tulos</w:t>
      </w:r>
    </w:p>
    <w:p>
      <w:r>
        <w:t xml:space="preserve">kyllä</w:t>
      </w:r>
    </w:p>
    <w:p>
      <w:r>
        <w:rPr>
          <w:b/>
        </w:rPr>
        <w:t xml:space="preserve">Esimerkki 8.971</w:t>
      </w:r>
    </w:p>
    <w:p>
      <w:r>
        <w:t xml:space="preserve">Kehotus: Minulla on R-BnB, jonka olen vuokrannut.  Vastaus: Olen kuullut siitä. Roast Beef Hotel.</w:t>
      </w:r>
    </w:p>
    <w:p>
      <w:r>
        <w:rPr>
          <w:b/>
        </w:rPr>
        <w:t xml:space="preserve">Tulos</w:t>
      </w:r>
    </w:p>
    <w:p>
      <w:r>
        <w:t xml:space="preserve">kyllä</w:t>
      </w:r>
    </w:p>
    <w:p>
      <w:r>
        <w:rPr>
          <w:b/>
        </w:rPr>
        <w:t xml:space="preserve">Esimerkki 8.972</w:t>
      </w:r>
    </w:p>
    <w:p>
      <w:r>
        <w:t xml:space="preserve">Kehotus: Hänen näkymätön ystävänsä on Näkymätön Dave.  Vastaus: Näkymätön Dave on komea.</w:t>
      </w:r>
    </w:p>
    <w:p>
      <w:r>
        <w:rPr>
          <w:b/>
        </w:rPr>
        <w:t xml:space="preserve">Tulos</w:t>
      </w:r>
    </w:p>
    <w:p>
      <w:r>
        <w:t xml:space="preserve">kyllä</w:t>
      </w:r>
    </w:p>
    <w:p>
      <w:r>
        <w:rPr>
          <w:b/>
        </w:rPr>
        <w:t xml:space="preserve">Esimerkki 8.973</w:t>
      </w:r>
    </w:p>
    <w:p>
      <w:r>
        <w:t xml:space="preserve">Kehotus: Olen melko varma, että joku nukahti konsertin aikana.  Vastaus: Emmehän me osoita sormella, eikö niin? Emme siis tiedä, kuka se on.</w:t>
      </w:r>
    </w:p>
    <w:p>
      <w:r>
        <w:rPr>
          <w:b/>
        </w:rPr>
        <w:t xml:space="preserve">Tulos</w:t>
      </w:r>
    </w:p>
    <w:p>
      <w:r>
        <w:t xml:space="preserve">kyllä</w:t>
      </w:r>
    </w:p>
    <w:p>
      <w:r>
        <w:rPr>
          <w:b/>
        </w:rPr>
        <w:t xml:space="preserve">Esimerkki 8.974</w:t>
      </w:r>
    </w:p>
    <w:p>
      <w:r>
        <w:t xml:space="preserve">Kehotus: Mikä Good Timesin jakso sinun piti näyttää?  Vastaus: "Mitä jaksoa? Tiedäthän, sen mustan Jeesuksen jakson. Mutta valaiskaa meitä Euroopan historiasta.</w:t>
      </w:r>
    </w:p>
    <w:p>
      <w:r>
        <w:rPr>
          <w:b/>
        </w:rPr>
        <w:t xml:space="preserve">Tulos</w:t>
      </w:r>
    </w:p>
    <w:p>
      <w:r>
        <w:t xml:space="preserve">kyllä</w:t>
      </w:r>
    </w:p>
    <w:p>
      <w:r>
        <w:rPr>
          <w:b/>
        </w:rPr>
        <w:t xml:space="preserve">Esimerkki 8.975</w:t>
      </w:r>
    </w:p>
    <w:p>
      <w:r>
        <w:t xml:space="preserve">Kehotus: Dracula-hahmo kuoli.  Vastaus: Tiedän, että hän oli kuin roisto, mutta sitten lopussa tuli paha mieli ja ajattelee, että voi hitto, se voisi olla kuka tahansa meistä, eikö niin?</w:t>
      </w:r>
    </w:p>
    <w:p>
      <w:r>
        <w:rPr>
          <w:b/>
        </w:rPr>
        <w:t xml:space="preserve">Tulos</w:t>
      </w:r>
    </w:p>
    <w:p>
      <w:r>
        <w:t xml:space="preserve">kyllä</w:t>
      </w:r>
    </w:p>
    <w:p>
      <w:r>
        <w:rPr>
          <w:b/>
        </w:rPr>
        <w:t xml:space="preserve">Esimerkki 8.976</w:t>
      </w:r>
    </w:p>
    <w:p>
      <w:r>
        <w:t xml:space="preserve">Kehotus: Onko ruoka täällä huonoa?  Vastaus: "Onko täällä hyvää ruokaa? Se on vain bakteerijuttu, jota tapahtuu, kun näin paljon ihmisiä on yhdellä alueella.</w:t>
      </w:r>
    </w:p>
    <w:p>
      <w:r>
        <w:rPr>
          <w:b/>
        </w:rPr>
        <w:t xml:space="preserve">Tulos</w:t>
      </w:r>
    </w:p>
    <w:p>
      <w:r>
        <w:t xml:space="preserve">kyllä</w:t>
      </w:r>
    </w:p>
    <w:p>
      <w:r>
        <w:rPr>
          <w:b/>
        </w:rPr>
        <w:t xml:space="preserve">Esimerkki 8.977</w:t>
      </w:r>
    </w:p>
    <w:p>
      <w:r>
        <w:t xml:space="preserve">Kehotus: Kaikki mitä osaan, on ottaa tavallinen ruoka, poistaa siitä kaikki kosteus, laittaa se alumiinipakkaukseen ja sitten tarjoilla sitä ihmisille.  Vastaus: Siksi tämä olut on pelkkää jauhetta?</w:t>
      </w:r>
    </w:p>
    <w:p>
      <w:r>
        <w:rPr>
          <w:b/>
        </w:rPr>
        <w:t xml:space="preserve">Tulos</w:t>
      </w:r>
    </w:p>
    <w:p>
      <w:r>
        <w:t xml:space="preserve">kyllä</w:t>
      </w:r>
    </w:p>
    <w:p>
      <w:r>
        <w:rPr>
          <w:b/>
        </w:rPr>
        <w:t xml:space="preserve">Esimerkki 8.978</w:t>
      </w:r>
    </w:p>
    <w:p>
      <w:r>
        <w:t xml:space="preserve">Kehotus: Etkö haluaisi tietää, mitä tämän oven takana on?  Vastaus: Se on juuri sitä, mitä tarkoitan. Olet niin pahaenteinen. Tuo on pahaenteisin vastaus, jonka voisit antaa.</w:t>
      </w:r>
    </w:p>
    <w:p>
      <w:r>
        <w:rPr>
          <w:b/>
        </w:rPr>
        <w:t xml:space="preserve">Tulos</w:t>
      </w:r>
    </w:p>
    <w:p>
      <w:r>
        <w:t xml:space="preserve">kyllä</w:t>
      </w:r>
    </w:p>
    <w:p>
      <w:r>
        <w:rPr>
          <w:b/>
        </w:rPr>
        <w:t xml:space="preserve">Esimerkki 8.979</w:t>
      </w:r>
    </w:p>
    <w:p>
      <w:r>
        <w:t xml:space="preserve">Kehotus: Mitä minun pitäisi tehdä täällä? Minä hikoilen, onko teillä minkäänlaista pyyhettä? Pitäisikö meidän olla kuivia, kun ihmiset etsivät poikia?  Vastaus: Hitto, tämä kaveri. Olet varmaan ensimmäistä kertaa Poikien kaupassa.</w:t>
      </w:r>
    </w:p>
    <w:p>
      <w:r>
        <w:rPr>
          <w:b/>
        </w:rPr>
        <w:t xml:space="preserve">Tulos</w:t>
      </w:r>
    </w:p>
    <w:p>
      <w:r>
        <w:t xml:space="preserve">kyllä</w:t>
      </w:r>
    </w:p>
    <w:p>
      <w:r>
        <w:rPr>
          <w:b/>
        </w:rPr>
        <w:t xml:space="preserve">Esimerkki 8.980</w:t>
      </w:r>
    </w:p>
    <w:p>
      <w:r>
        <w:t xml:space="preserve">Kehotus: Olen niin nälkäinen, että alan ajatella, että ehkä minun pitäisi syödä näitä islantilaisia rikkaruohoja.  Vastaus: Odota, odota. Meidän täytyy odottaa. Emme tiedä, onko tuo aamiainen vai ei. Enkä halua maksaa siitä, jos se on katettu. Kuten lounas, tiedän, että minun on maksettava siitä. Mutta aamiainen, jos se kuuluu Trivago-juttuumme, en halua maksaa siitä, jos se on ilmainen.</w:t>
      </w:r>
    </w:p>
    <w:p>
      <w:r>
        <w:rPr>
          <w:b/>
        </w:rPr>
        <w:t xml:space="preserve">Tulos</w:t>
      </w:r>
    </w:p>
    <w:p>
      <w:r>
        <w:t xml:space="preserve">kyllä</w:t>
      </w:r>
    </w:p>
    <w:p>
      <w:r>
        <w:rPr>
          <w:b/>
        </w:rPr>
        <w:t xml:space="preserve">Esimerkki 8.981</w:t>
      </w:r>
    </w:p>
    <w:p>
      <w:r>
        <w:t xml:space="preserve">Kehotus: Mitä vittua sinä puhut?  Outoja asioita, joita en ymmärrä.  Viisi hullua naista, joilla on supervoimia, hyökkäävät kimppuumme.?  Vastaus: Joo, mutta Halle Berrystä ei voi edes huolehtia täällä.</w:t>
      </w:r>
    </w:p>
    <w:p>
      <w:r>
        <w:rPr>
          <w:b/>
        </w:rPr>
        <w:t xml:space="preserve">Tulos</w:t>
      </w:r>
    </w:p>
    <w:p>
      <w:r>
        <w:t xml:space="preserve">kyllä</w:t>
      </w:r>
    </w:p>
    <w:p>
      <w:r>
        <w:rPr>
          <w:b/>
        </w:rPr>
        <w:t xml:space="preserve">Esimerkki 8.982</w:t>
      </w:r>
    </w:p>
    <w:p>
      <w:r>
        <w:t xml:space="preserve">Kehotus: No niin. Teemme näin. Ensin saamme Targinin tekemään jotain kamalaa tälle tyypille, joka yrittää huijata meiltä yhdeksän dollaria. Sitten, kun pääsemme takaisin Connetticutiin, ja laitamme Targinin hoitamaan nuo laivojen koronkiskurit.  Vastaus: Voi, tämä on hyvä idea. Olettaen, että tarkoitat, että annamme hänen murhata heidät. Hyvä on, tehdään se.</w:t>
      </w:r>
    </w:p>
    <w:p>
      <w:r>
        <w:rPr>
          <w:b/>
        </w:rPr>
        <w:t xml:space="preserve">Tulos</w:t>
      </w:r>
    </w:p>
    <w:p>
      <w:r>
        <w:t xml:space="preserve">kyllä</w:t>
      </w:r>
    </w:p>
    <w:p>
      <w:r>
        <w:rPr>
          <w:b/>
        </w:rPr>
        <w:t xml:space="preserve">Esimerkki 8.983</w:t>
      </w:r>
    </w:p>
    <w:p>
      <w:r>
        <w:t xml:space="preserve">Kehotus: Palautin kuulokojeen vaimolleni.  Vastaus: Hän sanoi, että mies tekee tätä joka sunnuntai, Henry, joka helvetin sunnuntai.</w:t>
      </w:r>
    </w:p>
    <w:p>
      <w:r>
        <w:rPr>
          <w:b/>
        </w:rPr>
        <w:t xml:space="preserve">Tulos</w:t>
      </w:r>
    </w:p>
    <w:p>
      <w:r>
        <w:t xml:space="preserve">kyllä</w:t>
      </w:r>
    </w:p>
    <w:p>
      <w:r>
        <w:rPr>
          <w:b/>
        </w:rPr>
        <w:t xml:space="preserve">Esimerkki 8.984</w:t>
      </w:r>
    </w:p>
    <w:p>
      <w:r>
        <w:t xml:space="preserve">Kehotus: Simmons, se on poika. Katsokaa, hän näyttää - jos saan sanoa, en ole koskaan ennen sanonut tätä, hän näyttää hyvin yritteliäältä vauvalta.?  Vastaus: "Hän on hyvin yritteliäs: Toivon vain, että hän tekee jotain mielellään. Toivon, että hän menee maailmalle ja muuttaa asioita.</w:t>
      </w:r>
    </w:p>
    <w:p>
      <w:r>
        <w:rPr>
          <w:b/>
        </w:rPr>
        <w:t xml:space="preserve">Tulos</w:t>
      </w:r>
    </w:p>
    <w:p>
      <w:r>
        <w:t xml:space="preserve">kyllä</w:t>
      </w:r>
    </w:p>
    <w:p>
      <w:r>
        <w:rPr>
          <w:b/>
        </w:rPr>
        <w:t xml:space="preserve">Esimerkki 8.985</w:t>
      </w:r>
    </w:p>
    <w:p>
      <w:r>
        <w:t xml:space="preserve">Kehotus: Nainen ei näytä olevan kiinnostunut sinusta, kaveri.  Vastaus: Hän on selvästi kiinnostunut siitä, että tarjoan hänelle drinkin.</w:t>
      </w:r>
    </w:p>
    <w:p>
      <w:r>
        <w:rPr>
          <w:b/>
        </w:rPr>
        <w:t xml:space="preserve">Tulos</w:t>
      </w:r>
    </w:p>
    <w:p>
      <w:r>
        <w:t xml:space="preserve">kyllä</w:t>
      </w:r>
    </w:p>
    <w:p>
      <w:r>
        <w:rPr>
          <w:b/>
        </w:rPr>
        <w:t xml:space="preserve">Esimerkki 8.986</w:t>
      </w:r>
    </w:p>
    <w:p>
      <w:r>
        <w:t xml:space="preserve">Kehotus: Okei, Arthur. Istu saarten keskellä olevalle jättimäiselle vessalle.  Vastaus: Okei, mutta haluan kaikkien tietävän, että te haisette, minä olen mahtava. Minä olen Arthur. Historia tuomitsee minut oikealla tavalla.</w:t>
      </w:r>
    </w:p>
    <w:p>
      <w:r>
        <w:rPr>
          <w:b/>
        </w:rPr>
        <w:t xml:space="preserve">Tulos</w:t>
      </w:r>
    </w:p>
    <w:p>
      <w:r>
        <w:t xml:space="preserve">kyllä</w:t>
      </w:r>
    </w:p>
    <w:p>
      <w:r>
        <w:rPr>
          <w:b/>
        </w:rPr>
        <w:t xml:space="preserve">Esimerkki 8.987</w:t>
      </w:r>
    </w:p>
    <w:p>
      <w:r>
        <w:t xml:space="preserve">Kehotus: Jotkut heistä osoittavat meitä tuolla lasiseinäisessä odotushuoneessa.  Vastaus: Vastaa: Vastaus: En pidä tästä yhtään. En voi syödä Chicken Kung Pingiä.</w:t>
      </w:r>
    </w:p>
    <w:p>
      <w:r>
        <w:rPr>
          <w:b/>
        </w:rPr>
        <w:t xml:space="preserve">Tulos</w:t>
      </w:r>
    </w:p>
    <w:p>
      <w:r>
        <w:t xml:space="preserve">kyllä</w:t>
      </w:r>
    </w:p>
    <w:p>
      <w:r>
        <w:rPr>
          <w:b/>
        </w:rPr>
        <w:t xml:space="preserve">Esimerkki 8.988</w:t>
      </w:r>
    </w:p>
    <w:p>
      <w:r>
        <w:t xml:space="preserve">Kehotus: Josiah, uskon, että tämä henkilö esittää jotain. Ei ole mahdollista, että tämä henkilö ei tunne, kuinka lämmintä ulkona on.  Vastaus: Josiah: Se on selvää, että olemme kaikki hikisiä.</w:t>
      </w:r>
    </w:p>
    <w:p>
      <w:r>
        <w:rPr>
          <w:b/>
        </w:rPr>
        <w:t xml:space="preserve">Tulos</w:t>
      </w:r>
    </w:p>
    <w:p>
      <w:r>
        <w:t xml:space="preserve">kyllä</w:t>
      </w:r>
    </w:p>
    <w:p>
      <w:r>
        <w:rPr>
          <w:b/>
        </w:rPr>
        <w:t xml:space="preserve">Esimerkki 8.989</w:t>
      </w:r>
    </w:p>
    <w:p>
      <w:r>
        <w:t xml:space="preserve">Kehotus: Luuletko, että haluan olla tekemisissä tämän kanssa?  Vastaus: "En halua, että olet täällä töissä: En tiedä, miksi me olemme ainoat.</w:t>
      </w:r>
    </w:p>
    <w:p>
      <w:r>
        <w:rPr>
          <w:b/>
        </w:rPr>
        <w:t xml:space="preserve">Tulos</w:t>
      </w:r>
    </w:p>
    <w:p>
      <w:r>
        <w:t xml:space="preserve">kyllä</w:t>
      </w:r>
    </w:p>
    <w:p>
      <w:r>
        <w:rPr>
          <w:b/>
        </w:rPr>
        <w:t xml:space="preserve">Esimerkki 8.990</w:t>
      </w:r>
    </w:p>
    <w:p>
      <w:r>
        <w:t xml:space="preserve">Kehotus: Kuuntele, tiedän, ettemme pääse pois orpokodista, koska et näe ja vihaat aurinkoa. Mutta tänään pääsemme hengittämään raitista ilmaa.  Vastaus: Se tuntuu niin hyvältä silmäni kraattereissa.</w:t>
      </w:r>
    </w:p>
    <w:p>
      <w:r>
        <w:rPr>
          <w:b/>
        </w:rPr>
        <w:t xml:space="preserve">Tulos</w:t>
      </w:r>
    </w:p>
    <w:p>
      <w:r>
        <w:t xml:space="preserve">kyllä</w:t>
      </w:r>
    </w:p>
    <w:p>
      <w:r>
        <w:rPr>
          <w:b/>
        </w:rPr>
        <w:t xml:space="preserve">Esimerkki 8.991</w:t>
      </w:r>
    </w:p>
    <w:p>
      <w:r>
        <w:t xml:space="preserve">Kehotus: Jaspers ja Jeffers, käsiteltävänänne on esitys, jonka mukaan meillä on uusi työntekijä, Larissa, ja poikani, pastori St. Augustine, on hyvin ihastunut häneen.  Vastaus: Voi, esityksenne näyttää vihjaavan, että meressä on vähän voidetta.</w:t>
      </w:r>
    </w:p>
    <w:p>
      <w:r>
        <w:rPr>
          <w:b/>
        </w:rPr>
        <w:t xml:space="preserve">Tulos</w:t>
      </w:r>
    </w:p>
    <w:p>
      <w:r>
        <w:t xml:space="preserve">kyllä</w:t>
      </w:r>
    </w:p>
    <w:p>
      <w:r>
        <w:rPr>
          <w:b/>
        </w:rPr>
        <w:t xml:space="preserve">Esimerkki 8.992</w:t>
      </w:r>
    </w:p>
    <w:p>
      <w:r>
        <w:t xml:space="preserve">Kehotus: Nämä lapset ovat hyvin älykkäitä. Sinun on pystyttävä huijaamaan heitä.  Vastaus: OKEI. Aloitetaan sitten. Äitini on niin ylpeä, kun hän saa tietää, että olen hammaslääkäri.</w:t>
      </w:r>
    </w:p>
    <w:p>
      <w:r>
        <w:rPr>
          <w:b/>
        </w:rPr>
        <w:t xml:space="preserve">Tulos</w:t>
      </w:r>
    </w:p>
    <w:p>
      <w:r>
        <w:t xml:space="preserve">kyllä</w:t>
      </w:r>
    </w:p>
    <w:p>
      <w:r>
        <w:rPr>
          <w:b/>
        </w:rPr>
        <w:t xml:space="preserve">Esimerkki 8.993</w:t>
      </w:r>
    </w:p>
    <w:p>
      <w:r>
        <w:t xml:space="preserve">Kehotus: Mitä minuun tulee, kissat eivät ole ainoita eläviä oliiveja.  Vastaus: Näetkö? Kissat eivät ole oliiveja, Larry. Tämä on vakavaa, hän on harhainen.</w:t>
      </w:r>
    </w:p>
    <w:p>
      <w:r>
        <w:rPr>
          <w:b/>
        </w:rPr>
        <w:t xml:space="preserve">Tulos</w:t>
      </w:r>
    </w:p>
    <w:p>
      <w:r>
        <w:t xml:space="preserve">kyllä</w:t>
      </w:r>
    </w:p>
    <w:p>
      <w:r>
        <w:rPr>
          <w:b/>
        </w:rPr>
        <w:t xml:space="preserve">Esimerkki 8.994</w:t>
      </w:r>
    </w:p>
    <w:p>
      <w:r>
        <w:t xml:space="preserve">Kehotus: On muitakin paikkoja, joissa voit asua. Miksi, me katsomme juuri nyt sitä paikkaa, jossa ydinvoimalat olivat. Näyttää siltä, että siellä on maa-aluetta, jonka voitte saada.  Vastaus: Eikö siellä ollut kolme ydinvoimalaitoksen sulamista viime kuussa?</w:t>
      </w:r>
    </w:p>
    <w:p>
      <w:r>
        <w:rPr>
          <w:b/>
        </w:rPr>
        <w:t xml:space="preserve">Tulos</w:t>
      </w:r>
    </w:p>
    <w:p>
      <w:r>
        <w:t xml:space="preserve">kyllä</w:t>
      </w:r>
    </w:p>
    <w:p>
      <w:r>
        <w:rPr>
          <w:b/>
        </w:rPr>
        <w:t xml:space="preserve">Esimerkki 8.995</w:t>
      </w:r>
    </w:p>
    <w:p>
      <w:r>
        <w:t xml:space="preserve">Kehotus: Olen pahoillani. Tämä paikka on varattu. Minulla on jo istumakaveri vieressäni.  Vastaus: Ei se mitään, Clinton, ei tarvitse. Saatan vain istua tämän ajan vessassa.</w:t>
      </w:r>
    </w:p>
    <w:p>
      <w:r>
        <w:rPr>
          <w:b/>
        </w:rPr>
        <w:t xml:space="preserve">Tulos</w:t>
      </w:r>
    </w:p>
    <w:p>
      <w:r>
        <w:t xml:space="preserve">kyllä</w:t>
      </w:r>
    </w:p>
    <w:p>
      <w:r>
        <w:rPr>
          <w:b/>
        </w:rPr>
        <w:t xml:space="preserve">Esimerkki 8.996</w:t>
      </w:r>
    </w:p>
    <w:p>
      <w:r>
        <w:t xml:space="preserve">Kehotus: En ole koskaan ennen käyttänyt sieniä.  Vastaus: En ole koskaan kokeillut sieniä: Jos ostat kaksi pussia, saat ilmaiseksi dippin dots.</w:t>
      </w:r>
    </w:p>
    <w:p>
      <w:r>
        <w:rPr>
          <w:b/>
        </w:rPr>
        <w:t xml:space="preserve">Tulos</w:t>
      </w:r>
    </w:p>
    <w:p>
      <w:r>
        <w:t xml:space="preserve">kyllä</w:t>
      </w:r>
    </w:p>
    <w:p>
      <w:r>
        <w:rPr>
          <w:b/>
        </w:rPr>
        <w:t xml:space="preserve">Esimerkki 8.997</w:t>
      </w:r>
    </w:p>
    <w:p>
      <w:r>
        <w:t xml:space="preserve">Kehotus: Kuule, haluan kotiin, mutta en tiedä miksi. Kaikki menevät kotiin vaimojensa luo, ja minä olen vain jäänyt töihin myöhään. En ole mennyt kotiin.  Vastaus: "En ole mennyt kotiin: Se on outoa. Tarkoitan, että kotiin vaimon luo mennään seuran vuoksi, ehkä jonkinlaisen aterian vuoksi. Siis ja seksiä.</w:t>
      </w:r>
    </w:p>
    <w:p>
      <w:r>
        <w:rPr>
          <w:b/>
        </w:rPr>
        <w:t xml:space="preserve">Tulos</w:t>
      </w:r>
    </w:p>
    <w:p>
      <w:r>
        <w:t xml:space="preserve">kyllä</w:t>
      </w:r>
    </w:p>
    <w:p>
      <w:r>
        <w:rPr>
          <w:b/>
        </w:rPr>
        <w:t xml:space="preserve">Esimerkki 8.998</w:t>
      </w:r>
    </w:p>
    <w:p>
      <w:r>
        <w:t xml:space="preserve">Kehotus: Lapset, olen todella pahoillani, että tämä koko juttu on mennyt kauheasti pieleen.  Vastaus: Se on sarjakuvapeliä. Mitä aiot tehdä?</w:t>
      </w:r>
    </w:p>
    <w:p>
      <w:r>
        <w:rPr>
          <w:b/>
        </w:rPr>
        <w:t xml:space="preserve">Tulos</w:t>
      </w:r>
    </w:p>
    <w:p>
      <w:r>
        <w:t xml:space="preserve">kyllä</w:t>
      </w:r>
    </w:p>
    <w:p>
      <w:r>
        <w:rPr>
          <w:b/>
        </w:rPr>
        <w:t xml:space="preserve">Esimerkki 8.999</w:t>
      </w:r>
    </w:p>
    <w:p>
      <w:r>
        <w:t xml:space="preserve">Kehotus: Se on vain ylösalaisin käännetty kanootti, jossa nukun useimpina öinä.  Vastaus: Joo, mikset tekisi sitä, kun olen matkalla harjoituksiin?</w:t>
      </w:r>
    </w:p>
    <w:p>
      <w:r>
        <w:rPr>
          <w:b/>
        </w:rPr>
        <w:t xml:space="preserve">Tulos</w:t>
      </w:r>
    </w:p>
    <w:p>
      <w:r>
        <w:t xml:space="preserve">kyllä</w:t>
      </w:r>
    </w:p>
    <w:p>
      <w:r>
        <w:rPr>
          <w:b/>
        </w:rPr>
        <w:t xml:space="preserve">Esimerkki 8.1000</w:t>
      </w:r>
    </w:p>
    <w:p>
      <w:r>
        <w:t xml:space="preserve">Kehotus: Briff nimitti minut juuri takaisin Julian rooliin!  Hah!  Vastaus: En tiennyt, että se oli hän.  Luulin, että se oli vain minx stole, jolla oli siisti ääni.</w:t>
      </w:r>
    </w:p>
    <w:p>
      <w:r>
        <w:rPr>
          <w:b/>
        </w:rPr>
        <w:t xml:space="preserve">Tulos</w:t>
      </w:r>
    </w:p>
    <w:p>
      <w:r>
        <w:t xml:space="preserve">kyllä</w:t>
      </w:r>
    </w:p>
    <w:p>
      <w:r>
        <w:rPr>
          <w:b/>
        </w:rPr>
        <w:t xml:space="preserve">Esimerkki 8.1001</w:t>
      </w:r>
    </w:p>
    <w:p>
      <w:r>
        <w:t xml:space="preserve">Kehotus: Sandra, oletko itse asiassa kotoisin New Yorkista sen lisäksi, että olet puhuva kana??  Vastaus: Voi olla, että olet kananpoika: Siellä sain oikeustieteellisen tutkintoni. Kolumbus.</w:t>
      </w:r>
    </w:p>
    <w:p>
      <w:r>
        <w:rPr>
          <w:b/>
        </w:rPr>
        <w:t xml:space="preserve">Tulos</w:t>
      </w:r>
    </w:p>
    <w:p>
      <w:r>
        <w:t xml:space="preserve">kyllä</w:t>
      </w:r>
    </w:p>
    <w:p>
      <w:r>
        <w:rPr>
          <w:b/>
        </w:rPr>
        <w:t xml:space="preserve">Esimerkki 8.1002</w:t>
      </w:r>
    </w:p>
    <w:p>
      <w:r>
        <w:t xml:space="preserve">Kehotus: Lorielle, kahvisi on valmiina noudettavaksi tiskiltä.  Vastaus: Loriori on valmis: Kiitos, kultaseni. Saanko myös yhden biscottin?</w:t>
      </w:r>
    </w:p>
    <w:p>
      <w:r>
        <w:rPr>
          <w:b/>
        </w:rPr>
        <w:t xml:space="preserve">Tulos</w:t>
      </w:r>
    </w:p>
    <w:p>
      <w:r>
        <w:t xml:space="preserve">kyllä</w:t>
      </w:r>
    </w:p>
    <w:p>
      <w:r>
        <w:rPr>
          <w:b/>
        </w:rPr>
        <w:t xml:space="preserve">Esimerkki 8.1003</w:t>
      </w:r>
    </w:p>
    <w:p>
      <w:r>
        <w:t xml:space="preserve">Kehotus: Hän sanoi, että elämästäni tulisi lihaisampaa, enkä tiedä, mitä se tarkoittaa. Sanon paljon asioita, joita pelkään. En tiedä, mitä tulee tapahtumaan. Rakastan sinua yhä, Betsy.  Vastaus: Betsy: Sinulla on mustalaiskirous? Vau, tämä kuulostaa aika siistiltä ja vaatimattomalta.</w:t>
      </w:r>
    </w:p>
    <w:p>
      <w:r>
        <w:rPr>
          <w:b/>
        </w:rPr>
        <w:t xml:space="preserve">Tulos</w:t>
      </w:r>
    </w:p>
    <w:p>
      <w:r>
        <w:t xml:space="preserve">kyllä</w:t>
      </w:r>
    </w:p>
    <w:p>
      <w:r>
        <w:rPr>
          <w:b/>
        </w:rPr>
        <w:t xml:space="preserve">Esimerkki 8.1004</w:t>
      </w:r>
    </w:p>
    <w:p>
      <w:r>
        <w:t xml:space="preserve">Kehotus: Katsokaa heitä siellä alhaalla Maassa. Tuntuu oudolta ajatella, että planeetalla on niin paljon erilaisia ihmisiä.  Vastaus: Niin, niin paljon katkeruutta.</w:t>
      </w:r>
    </w:p>
    <w:p>
      <w:r>
        <w:rPr>
          <w:b/>
        </w:rPr>
        <w:t xml:space="preserve">Tulos</w:t>
      </w:r>
    </w:p>
    <w:p>
      <w:r>
        <w:t xml:space="preserve">kyllä</w:t>
      </w:r>
    </w:p>
    <w:p>
      <w:r>
        <w:rPr>
          <w:b/>
        </w:rPr>
        <w:t xml:space="preserve">Esimerkki 8.1005</w:t>
      </w:r>
    </w:p>
    <w:p>
      <w:r>
        <w:t xml:space="preserve">Kehotus: Tunsitko sen?  Vastaus: Tunsitko sen? Kyllä, se oli ajallinen häiriö. Minä tunsin sen.</w:t>
      </w:r>
    </w:p>
    <w:p>
      <w:r>
        <w:rPr>
          <w:b/>
        </w:rPr>
        <w:t xml:space="preserve">Tulos</w:t>
      </w:r>
    </w:p>
    <w:p>
      <w:r>
        <w:t xml:space="preserve">kyllä</w:t>
      </w:r>
    </w:p>
    <w:p>
      <w:r>
        <w:rPr>
          <w:b/>
        </w:rPr>
        <w:t xml:space="preserve">Esimerkki 8.1006</w:t>
      </w:r>
    </w:p>
    <w:p>
      <w:r>
        <w:t xml:space="preserve">Kehotus: Bletchley Circlea eilen illalla. Se pyöri Netflixissä.  Vastaa: Voit katsoa sitä milloin tahansa. Erikoisohjelma lukion jalkapallojoukkueesta Falconersista oli nimitys televisiossa.</w:t>
      </w:r>
    </w:p>
    <w:p>
      <w:r>
        <w:rPr>
          <w:b/>
        </w:rPr>
        <w:t xml:space="preserve">Tulos</w:t>
      </w:r>
    </w:p>
    <w:p>
      <w:r>
        <w:t xml:space="preserve">kyllä</w:t>
      </w:r>
    </w:p>
    <w:p>
      <w:r>
        <w:rPr>
          <w:b/>
        </w:rPr>
        <w:t xml:space="preserve">Esimerkki 8.1007</w:t>
      </w:r>
    </w:p>
    <w:p>
      <w:r>
        <w:t xml:space="preserve">Kehotus: Marcie, kun tiedät, että olet 80-vuotias, tuntuu aika myöhäiseltä aloittaa elämässä uudelleen avioeron jälkeen.  Vastaus: Eroa: Joo, epäröin, mutta haluan olla tyttäreni paras ystävä.</w:t>
      </w:r>
    </w:p>
    <w:p>
      <w:r>
        <w:rPr>
          <w:b/>
        </w:rPr>
        <w:t xml:space="preserve">Tulos</w:t>
      </w:r>
    </w:p>
    <w:p>
      <w:r>
        <w:t xml:space="preserve">kyllä</w:t>
      </w:r>
    </w:p>
    <w:p>
      <w:r>
        <w:rPr>
          <w:b/>
        </w:rPr>
        <w:t xml:space="preserve">Esimerkki 8.1008</w:t>
      </w:r>
    </w:p>
    <w:p>
      <w:r>
        <w:t xml:space="preserve">Kehotus: Fraufrick. Kuuntele, minäpä kerron sinulle jotain. Jos antaisitte meille tuon kirjan, Exile on Main Street -romaanin romaaniversion, jonka entinen edustaja Barney Frank on allekirjoittanut, voisimme varmaan olla sujut.  Vastaus: Ja sitten voimme soittaa vanhemmillesi, että he tulevat hakemaan sinut.</w:t>
      </w:r>
    </w:p>
    <w:p>
      <w:r>
        <w:rPr>
          <w:b/>
        </w:rPr>
        <w:t xml:space="preserve">Tulos</w:t>
      </w:r>
    </w:p>
    <w:p>
      <w:r>
        <w:t xml:space="preserve">kyllä</w:t>
      </w:r>
    </w:p>
    <w:p>
      <w:r>
        <w:rPr>
          <w:b/>
        </w:rPr>
        <w:t xml:space="preserve">Esimerkki 8.1009</w:t>
      </w:r>
    </w:p>
    <w:p>
      <w:r>
        <w:t xml:space="preserve">Kehotus: Millainen tervehdys tuo on, vanha rouva? En luota tähän henkilöön lainkaan.  Vastaus: Anteeksi, tämä on Evan. Hän on ainoa lapsi. Siksi hänellä ei ole mitään käsitystä muista.</w:t>
      </w:r>
    </w:p>
    <w:p>
      <w:r>
        <w:rPr>
          <w:b/>
        </w:rPr>
        <w:t xml:space="preserve">Tulos</w:t>
      </w:r>
    </w:p>
    <w:p>
      <w:r>
        <w:t xml:space="preserve">kyllä</w:t>
      </w:r>
    </w:p>
    <w:p>
      <w:r>
        <w:rPr>
          <w:b/>
        </w:rPr>
        <w:t xml:space="preserve">Esimerkki 8.1010</w:t>
      </w:r>
    </w:p>
    <w:p>
      <w:r>
        <w:t xml:space="preserve">Kehotus: Tuntui kuin hän olisi halunnut, että hänet otettaisiin pois kurjuudestaan.  Vastaus: Me olemme kuitenkin satanisteja. Kurjuus on meidän elinehtomme.</w:t>
      </w:r>
    </w:p>
    <w:p>
      <w:r>
        <w:rPr>
          <w:b/>
        </w:rPr>
        <w:t xml:space="preserve">Tulos</w:t>
      </w:r>
    </w:p>
    <w:p>
      <w:r>
        <w:t xml:space="preserve">kyllä</w:t>
      </w:r>
    </w:p>
    <w:p>
      <w:r>
        <w:rPr>
          <w:b/>
        </w:rPr>
        <w:t xml:space="preserve">Esimerkki 8.1011</w:t>
      </w:r>
    </w:p>
    <w:p>
      <w:r>
        <w:t xml:space="preserve">Kehotus: Miksi et ole lähdössä ostoskeskukseen?  Vastaus: "En ole menossa ostoksille, koska en ole menossa ostoksille: Voi, takajalkani on todella rasittava.</w:t>
      </w:r>
    </w:p>
    <w:p>
      <w:r>
        <w:rPr>
          <w:b/>
        </w:rPr>
        <w:t xml:space="preserve">Tulos</w:t>
      </w:r>
    </w:p>
    <w:p>
      <w:r>
        <w:t xml:space="preserve">kyllä</w:t>
      </w:r>
    </w:p>
    <w:p>
      <w:r>
        <w:rPr>
          <w:b/>
        </w:rPr>
        <w:t xml:space="preserve">Esimerkki 8.1012</w:t>
      </w:r>
    </w:p>
    <w:p>
      <w:r>
        <w:t xml:space="preserve">Kehotus: Voitteko syyttää jotakuta siitä, että hän haluaa raiskata teidät? Tiedäthän, kunhan et toimi sen mukaan.  Vastaus: Ei, rehellisesti sanottuna en voi. Niin paljon kuin yritänkin - et voi. Et voi edes todistaa, että hän todella halusi.</w:t>
      </w:r>
    </w:p>
    <w:p>
      <w:r>
        <w:rPr>
          <w:b/>
        </w:rPr>
        <w:t xml:space="preserve">Tulos</w:t>
      </w:r>
    </w:p>
    <w:p>
      <w:r>
        <w:t xml:space="preserve">kyllä</w:t>
      </w:r>
    </w:p>
    <w:p>
      <w:r>
        <w:rPr>
          <w:b/>
        </w:rPr>
        <w:t xml:space="preserve">Esimerkki 8.1013</w:t>
      </w:r>
    </w:p>
    <w:p>
      <w:r>
        <w:t xml:space="preserve">Kehotus: Aionko edes käydä läpi murrosiän? Miten tämä toimii? En ollut valmistautunut tähän.  Vastaus: Ketään meistä ei valmisteltu tähän, Sven.</w:t>
      </w:r>
    </w:p>
    <w:p>
      <w:r>
        <w:rPr>
          <w:b/>
        </w:rPr>
        <w:t xml:space="preserve">Tulos</w:t>
      </w:r>
    </w:p>
    <w:p>
      <w:r>
        <w:t xml:space="preserve">kyllä</w:t>
      </w:r>
    </w:p>
    <w:p>
      <w:r>
        <w:rPr>
          <w:b/>
        </w:rPr>
        <w:t xml:space="preserve">Esimerkki 8.1014</w:t>
      </w:r>
    </w:p>
    <w:p>
      <w:r>
        <w:t xml:space="preserve">Kehotus: Älä soita poliisille ruumiista. Haluaisimme vain pitää sen talossa.  Vastaus: Vau, näin oikeuslääketieteelliset asiakirjat, joissa tämä tapahtui.</w:t>
      </w:r>
    </w:p>
    <w:p>
      <w:r>
        <w:rPr>
          <w:b/>
        </w:rPr>
        <w:t xml:space="preserve">Tulos</w:t>
      </w:r>
    </w:p>
    <w:p>
      <w:r>
        <w:t xml:space="preserve">kyllä</w:t>
      </w:r>
    </w:p>
    <w:p>
      <w:r>
        <w:rPr>
          <w:b/>
        </w:rPr>
        <w:t xml:space="preserve">Esimerkki 8.1015</w:t>
      </w:r>
    </w:p>
    <w:p>
      <w:r>
        <w:t xml:space="preserve">Kehotus: Odota, kunnes tulet kotiin ja tulet todella sairaaksi.  Vastaus: Onko ruoka täällä huonoa?</w:t>
      </w:r>
    </w:p>
    <w:p>
      <w:r>
        <w:rPr>
          <w:b/>
        </w:rPr>
        <w:t xml:space="preserve">Tulos</w:t>
      </w:r>
    </w:p>
    <w:p>
      <w:r>
        <w:t xml:space="preserve">kyllä</w:t>
      </w:r>
    </w:p>
    <w:p>
      <w:r>
        <w:rPr>
          <w:b/>
        </w:rPr>
        <w:t xml:space="preserve">Esimerkki 8.1016</w:t>
      </w:r>
    </w:p>
    <w:p>
      <w:r>
        <w:t xml:space="preserve">Kehotus: Katso, tuolla on peukaloni. Siinä se ei ole.  Vastaus: Se on temppu, jota tehdään pikkulapsille tai humalaisille, ja se melkein myös toimii.</w:t>
      </w:r>
    </w:p>
    <w:p>
      <w:r>
        <w:rPr>
          <w:b/>
        </w:rPr>
        <w:t xml:space="preserve">Tulos</w:t>
      </w:r>
    </w:p>
    <w:p>
      <w:r>
        <w:t xml:space="preserve">kyllä</w:t>
      </w:r>
    </w:p>
    <w:p>
      <w:r>
        <w:rPr>
          <w:b/>
        </w:rPr>
        <w:t xml:space="preserve">Esimerkki 8.1017</w:t>
      </w:r>
    </w:p>
    <w:p>
      <w:r>
        <w:t xml:space="preserve">Kehotus: Minun on sanottava, että olin hieman loukkaantunut pukeutumiskoodista.  Vastaus: Joo, mikä siinä on vikana?  He käskivät tulla pukeutuneena rapuasuun.</w:t>
      </w:r>
    </w:p>
    <w:p>
      <w:r>
        <w:rPr>
          <w:b/>
        </w:rPr>
        <w:t xml:space="preserve">Tulos</w:t>
      </w:r>
    </w:p>
    <w:p>
      <w:r>
        <w:t xml:space="preserve">kyllä</w:t>
      </w:r>
    </w:p>
    <w:p>
      <w:r>
        <w:rPr>
          <w:b/>
        </w:rPr>
        <w:t xml:space="preserve">Esimerkki 8.1018</w:t>
      </w:r>
    </w:p>
    <w:p>
      <w:r>
        <w:t xml:space="preserve">Kehotus: Hän vaikuttaa hämmentyneeltä omista taskuistaan.  Vastaus: Katso, hän pudotti rahaa.</w:t>
      </w:r>
    </w:p>
    <w:p>
      <w:r>
        <w:rPr>
          <w:b/>
        </w:rPr>
        <w:t xml:space="preserve">Tulos</w:t>
      </w:r>
    </w:p>
    <w:p>
      <w:r>
        <w:t xml:space="preserve">kyllä</w:t>
      </w:r>
    </w:p>
    <w:p>
      <w:r>
        <w:rPr>
          <w:b/>
        </w:rPr>
        <w:t xml:space="preserve">Esimerkki 8.1019</w:t>
      </w:r>
    </w:p>
    <w:p>
      <w:r>
        <w:t xml:space="preserve">Kehotus: Hän on pieni vauva, Molly, joka on asuttanut johtavan tuottajamme Donnan kehoa.  Vastaus: "Ei, ei, ei, ei, ei, ei, ei, ei, ei, ei: Joo, ja minä haluan sanoa hyvää yötä ja ottaa päiväunet!</w:t>
      </w:r>
    </w:p>
    <w:p>
      <w:r>
        <w:rPr>
          <w:b/>
        </w:rPr>
        <w:t xml:space="preserve">Tulos</w:t>
      </w:r>
    </w:p>
    <w:p>
      <w:r>
        <w:t xml:space="preserve">kyllä</w:t>
      </w:r>
    </w:p>
    <w:p>
      <w:r>
        <w:rPr>
          <w:b/>
        </w:rPr>
        <w:t xml:space="preserve">Esimerkki 8.1020</w:t>
      </w:r>
    </w:p>
    <w:p>
      <w:r>
        <w:t xml:space="preserve">Kehotus: Se on aina ollut unelmani muuttaa kokit tiedemiehiksi.  Vastaus: Siksi pakotit meidät pukeutumaan laboratoriotakkeihin!</w:t>
      </w:r>
    </w:p>
    <w:p>
      <w:r>
        <w:rPr>
          <w:b/>
        </w:rPr>
        <w:t xml:space="preserve">Tulos</w:t>
      </w:r>
    </w:p>
    <w:p>
      <w:r>
        <w:t xml:space="preserve">kyllä</w:t>
      </w:r>
    </w:p>
    <w:p>
      <w:r>
        <w:rPr>
          <w:b/>
        </w:rPr>
        <w:t xml:space="preserve">Esimerkki 8.1021</w:t>
      </w:r>
    </w:p>
    <w:p>
      <w:r>
        <w:t xml:space="preserve">Kehotus: Aberleen, viihdytkö tässä näytelmässä? Minulla on ristiriitaisia tunteita.  Vastaus: Olen huolissani vauvasta, Paul.</w:t>
      </w:r>
    </w:p>
    <w:p>
      <w:r>
        <w:rPr>
          <w:b/>
        </w:rPr>
        <w:t xml:space="preserve">Tulos</w:t>
      </w:r>
    </w:p>
    <w:p>
      <w:r>
        <w:t xml:space="preserve">kyllä</w:t>
      </w:r>
    </w:p>
    <w:p>
      <w:r>
        <w:rPr>
          <w:b/>
        </w:rPr>
        <w:t xml:space="preserve">Esimerkki 8.1022</w:t>
      </w:r>
    </w:p>
    <w:p>
      <w:r>
        <w:t xml:space="preserve">Kehotus: Tunnetteko naisen?  Vastaus: Kuka on nainen? Oletko tekemässä jonkinlaista tutkimusta juuri nyt?</w:t>
      </w:r>
    </w:p>
    <w:p>
      <w:r>
        <w:rPr>
          <w:b/>
        </w:rPr>
        <w:t xml:space="preserve">Tulos</w:t>
      </w:r>
    </w:p>
    <w:p>
      <w:r>
        <w:t xml:space="preserve">kyllä</w:t>
      </w:r>
    </w:p>
    <w:p>
      <w:r>
        <w:rPr>
          <w:b/>
        </w:rPr>
        <w:t xml:space="preserve">Esimerkki 8.1023</w:t>
      </w:r>
    </w:p>
    <w:p>
      <w:r>
        <w:t xml:space="preserve">Kehotus: Haluan, että ajattelet ruokaostosten pussittamista Tetriksen pelaamisena. Tetristä ruoan, siivoustarvikkeiden ja työkalujen kanssa. Tässä on yksi esine: munat. Meneekö se pohjalle?  Vastaus: Munat menevät sinne: Minä sanon, että pohjalle. Äitini käski minun olla aggressiivinen pussitettaessa.</w:t>
      </w:r>
    </w:p>
    <w:p>
      <w:r>
        <w:rPr>
          <w:b/>
        </w:rPr>
        <w:t xml:space="preserve">Tulos</w:t>
      </w:r>
    </w:p>
    <w:p>
      <w:r>
        <w:t xml:space="preserve">kyllä</w:t>
      </w:r>
    </w:p>
    <w:p>
      <w:r>
        <w:rPr>
          <w:b/>
        </w:rPr>
        <w:t xml:space="preserve">Esimerkki 8.1024</w:t>
      </w:r>
    </w:p>
    <w:p>
      <w:r>
        <w:t xml:space="preserve">Kehotus: Tervetuloa DM Slidersin pyöräkauppaan.  Vastaus: Sliders Sliders Sliders -palvelu: Tervetuloa kauniisti ja asiallisesti. Haluaisin ostaa pyörän tai kaksi.</w:t>
      </w:r>
    </w:p>
    <w:p>
      <w:r>
        <w:rPr>
          <w:b/>
        </w:rPr>
        <w:t xml:space="preserve">Tulos</w:t>
      </w:r>
    </w:p>
    <w:p>
      <w:r>
        <w:t xml:space="preserve">kyllä</w:t>
      </w:r>
    </w:p>
    <w:p>
      <w:r>
        <w:rPr>
          <w:b/>
        </w:rPr>
        <w:t xml:space="preserve">Esimerkki 8.1025</w:t>
      </w:r>
    </w:p>
    <w:p>
      <w:r>
        <w:t xml:space="preserve">Kehotus: Patty LaPone on tuonut öljyvärimaalauksen. Se ei ole edes valokuva.  Vastaus: Meidän pitäisi pitää se. Jos hän unohtaa sen, ehkä se on jonkin arvoinen 22 vuoden kuluttua.</w:t>
      </w:r>
    </w:p>
    <w:p>
      <w:r>
        <w:rPr>
          <w:b/>
        </w:rPr>
        <w:t xml:space="preserve">Tulos</w:t>
      </w:r>
    </w:p>
    <w:p>
      <w:r>
        <w:t xml:space="preserve">kyllä</w:t>
      </w:r>
    </w:p>
    <w:p>
      <w:r>
        <w:rPr>
          <w:b/>
        </w:rPr>
        <w:t xml:space="preserve">Esimerkki 8.1026</w:t>
      </w:r>
    </w:p>
    <w:p>
      <w:r>
        <w:t xml:space="preserve">Kehotus: Katso, se roiskuu lehmien päälle.  Vastaus: Katso, miten ne tanssivat!</w:t>
      </w:r>
    </w:p>
    <w:p>
      <w:r>
        <w:rPr>
          <w:b/>
        </w:rPr>
        <w:t xml:space="preserve">Tulos</w:t>
      </w:r>
    </w:p>
    <w:p>
      <w:r>
        <w:t xml:space="preserve">kyllä</w:t>
      </w:r>
    </w:p>
    <w:p>
      <w:r>
        <w:rPr>
          <w:b/>
        </w:rPr>
        <w:t xml:space="preserve">Esimerkki 8.1027</w:t>
      </w:r>
    </w:p>
    <w:p>
      <w:r>
        <w:t xml:space="preserve">Kehotus: Onko jokin ongelma, konstaapeli?  Vastaus: Hän ei voi olla täällä... Hän on oikeassa. Rehellisesti sanottuna en tunne, että minua ei kunnioiteta lainvalvojana, että leikin nyt viestinviejää.</w:t>
      </w:r>
    </w:p>
    <w:p>
      <w:r>
        <w:rPr>
          <w:b/>
        </w:rPr>
        <w:t xml:space="preserve">Tulos</w:t>
      </w:r>
    </w:p>
    <w:p>
      <w:r>
        <w:t xml:space="preserve">kyllä</w:t>
      </w:r>
    </w:p>
    <w:p>
      <w:r>
        <w:rPr>
          <w:b/>
        </w:rPr>
        <w:t xml:space="preserve">Esimerkki 8.1028</w:t>
      </w:r>
    </w:p>
    <w:p>
      <w:r>
        <w:t xml:space="preserve">Kehotus: Olen pahoillani, herra. Mutta yleisön on mentävä kotiin. Meillä kaikilla on suunnitelmia.  Vastaus: OKEI. No, jatkakaa vain. Turvallista matkaa.</w:t>
      </w:r>
    </w:p>
    <w:p>
      <w:r>
        <w:rPr>
          <w:b/>
        </w:rPr>
        <w:t xml:space="preserve">Tulos</w:t>
      </w:r>
    </w:p>
    <w:p>
      <w:r>
        <w:t xml:space="preserve">kyllä</w:t>
      </w:r>
    </w:p>
    <w:p>
      <w:r>
        <w:rPr>
          <w:b/>
        </w:rPr>
        <w:t xml:space="preserve">Esimerkki 8.1029</w:t>
      </w:r>
    </w:p>
    <w:p>
      <w:r>
        <w:t xml:space="preserve">Kehotus: Hän tarvitsee savukkeensa. Hän pärjää kyllä. Syö tämä savuke. Kiedo tissisi kaulasi ympärille ja lähdetään ulos.  Vastaus: Hän on 172-vuotias. Miksi hän työskentelee yhä The Price is Right -ohjelmassa?</w:t>
      </w:r>
    </w:p>
    <w:p>
      <w:r>
        <w:rPr>
          <w:b/>
        </w:rPr>
        <w:t xml:space="preserve">Tulos</w:t>
      </w:r>
    </w:p>
    <w:p>
      <w:r>
        <w:t xml:space="preserve">kyllä</w:t>
      </w:r>
    </w:p>
    <w:p>
      <w:r>
        <w:rPr>
          <w:b/>
        </w:rPr>
        <w:t xml:space="preserve">Esimerkki 8.1030</w:t>
      </w:r>
    </w:p>
    <w:p>
      <w:r>
        <w:t xml:space="preserve">Kehotus: Ennustus on ennustanut, että hän kääntyy lopulta sinua vastaan.  Vastaus: Kyllä, vihaan ennustusta.  Odota, siinä sanotaan, että hän kääntyy minua vastaan, mutta siinä ei sanota mitään siitä, miksi.  Entä jos estämme häntä tapaamasta todellisia vanhempiaan?</w:t>
      </w:r>
    </w:p>
    <w:p>
      <w:r>
        <w:rPr>
          <w:b/>
        </w:rPr>
        <w:t xml:space="preserve">Tulos</w:t>
      </w:r>
    </w:p>
    <w:p>
      <w:r>
        <w:t xml:space="preserve">kyllä</w:t>
      </w:r>
    </w:p>
    <w:p>
      <w:r>
        <w:rPr>
          <w:b/>
        </w:rPr>
        <w:t xml:space="preserve">Esimerkki 8.1031</w:t>
      </w:r>
    </w:p>
    <w:p>
      <w:r>
        <w:t xml:space="preserve">Kehotus: Totta kai. Sinulla on kiire puhua muiden ihmisten kanssa.  Vastaus: Se on hyvin luonnollinen tunne, olla kateellinen kaikille, joiden kanssa isäsi puhuu. Koska isäsi ei varmaankaan varaa kovin paljon aikaa sinulle, ja sinä vain roikut makuuhuoneessasi ja katselet tietä pitkin ja odotat, että hän ilmestyy taputtamaan sinua päähän ennen nukkumaanmenoa. Ja kun hän tulee, hän ilmestyy kaikkien ystäviensä kanssa eikä edes katso sinua.</w:t>
      </w:r>
    </w:p>
    <w:p>
      <w:r>
        <w:rPr>
          <w:b/>
        </w:rPr>
        <w:t xml:space="preserve">Tulos</w:t>
      </w:r>
    </w:p>
    <w:p>
      <w:r>
        <w:t xml:space="preserve">kyllä</w:t>
      </w:r>
    </w:p>
    <w:p>
      <w:r>
        <w:rPr>
          <w:b/>
        </w:rPr>
        <w:t xml:space="preserve">Esimerkki 8.1032</w:t>
      </w:r>
    </w:p>
    <w:p>
      <w:r>
        <w:t xml:space="preserve">Kehotus: Nostetaan tämä ruumis paareille. Anteeksi, rouva, voisitteko siirtyä? Yritämme viedä tämän ruumiin pois.  Vastaus: Toyota Priukseni voi viedä ruumiin nimellistä maksua vastaan.</w:t>
      </w:r>
    </w:p>
    <w:p>
      <w:r>
        <w:rPr>
          <w:b/>
        </w:rPr>
        <w:t xml:space="preserve">Tulos</w:t>
      </w:r>
    </w:p>
    <w:p>
      <w:r>
        <w:t xml:space="preserve">kyllä</w:t>
      </w:r>
    </w:p>
    <w:p>
      <w:r>
        <w:rPr>
          <w:b/>
        </w:rPr>
        <w:t xml:space="preserve">Esimerkki 8.1033</w:t>
      </w:r>
    </w:p>
    <w:p>
      <w:r>
        <w:t xml:space="preserve">Kehotus: Teidän kannattaa sanoa pari sanaa julisteellenne, ennen kuin laitan sen kierrätysastiaan.  Vastaus: Voitte vastata: Voisitteko ystävällisesti murskata kierrätysastiaan jo laitetut tavarat, jotta kansi sulkeutuu kokonaan eikä minun tarvitse nähdä julisteen työntyvän ulos?</w:t>
      </w:r>
    </w:p>
    <w:p>
      <w:r>
        <w:rPr>
          <w:b/>
        </w:rPr>
        <w:t xml:space="preserve">Tulos</w:t>
      </w:r>
    </w:p>
    <w:p>
      <w:r>
        <w:t xml:space="preserve">kyllä</w:t>
      </w:r>
    </w:p>
    <w:p>
      <w:r>
        <w:rPr>
          <w:b/>
        </w:rPr>
        <w:t xml:space="preserve">Esimerkki 8.1034</w:t>
      </w:r>
    </w:p>
    <w:p>
      <w:r>
        <w:t xml:space="preserve">Kehotus: Pelkään, että Rita tulee meidän muiden perään, koska kun hän tajuaa, että täällä on hyvä olla - minkä muuten tiesin, että niin olisi. Anteeksi, että johdin sinua harhaan.  Vastaus: Kerroit meille, että zombit olisivat täällä yli puolitoista vuotta ja että meidän pitäisi käyttää paniikkihuoneen koko kahden vuoden aika. Mikä hätänä, oletko joku yksinäinen kummajainen, joka ei saa ystäviä ja yritti luoda zombiapokalypsen saadakseen vieraita ihmisiä kotiinsa?</w:t>
      </w:r>
    </w:p>
    <w:p>
      <w:r>
        <w:rPr>
          <w:b/>
        </w:rPr>
        <w:t xml:space="preserve">Tulos</w:t>
      </w:r>
    </w:p>
    <w:p>
      <w:r>
        <w:t xml:space="preserve">kyllä</w:t>
      </w:r>
    </w:p>
    <w:p>
      <w:r>
        <w:rPr>
          <w:b/>
        </w:rPr>
        <w:t xml:space="preserve">Esimerkki 8.1035</w:t>
      </w:r>
    </w:p>
    <w:p>
      <w:r>
        <w:t xml:space="preserve">Kehotus: Tiedättekö, miltä tuntuu olla crackissä verrattuna hiusten polttamiseen? Ihan vain tiedoksi.  Vastaus: Tiedän, miltä tuntuu polttaa hiuksia. Joten tiedän, jos se on vain hiuksia.</w:t>
      </w:r>
    </w:p>
    <w:p>
      <w:r>
        <w:rPr>
          <w:b/>
        </w:rPr>
        <w:t xml:space="preserve">Tulos</w:t>
      </w:r>
    </w:p>
    <w:p>
      <w:r>
        <w:t xml:space="preserve">kyllä</w:t>
      </w:r>
    </w:p>
    <w:p>
      <w:r>
        <w:rPr>
          <w:b/>
        </w:rPr>
        <w:t xml:space="preserve">Esimerkki 8.1036</w:t>
      </w:r>
    </w:p>
    <w:p>
      <w:r>
        <w:t xml:space="preserve">Kehotus: Onko pyykinpesu sinulle 50 dollarin arvoista? Mahdollisuuskustannukset.  Vastaus: Tässä vaiheessa kyllä, se on. Minun on todella saatava pyykkini pestyä.</w:t>
      </w:r>
    </w:p>
    <w:p>
      <w:r>
        <w:rPr>
          <w:b/>
        </w:rPr>
        <w:t xml:space="preserve">Tulos</w:t>
      </w:r>
    </w:p>
    <w:p>
      <w:r>
        <w:t xml:space="preserve">kyllä</w:t>
      </w:r>
    </w:p>
    <w:p>
      <w:r>
        <w:rPr>
          <w:b/>
        </w:rPr>
        <w:t xml:space="preserve">Esimerkki 8.1037</w:t>
      </w:r>
    </w:p>
    <w:p>
      <w:r>
        <w:t xml:space="preserve">Kehotus: Garrison Kheeler on täällä.  Vastaus: Kiitos esittelystä, prinssi. Haluaisin nyt vain puhua teidät kaikki nukkumaan, ja sitten Prince, kuvernööri ja minä aiomme penkoa kotinne ja ottaa kaiken, mitä pidämme arvokkaana.</w:t>
      </w:r>
    </w:p>
    <w:p>
      <w:r>
        <w:rPr>
          <w:b/>
        </w:rPr>
        <w:t xml:space="preserve">Tulos</w:t>
      </w:r>
    </w:p>
    <w:p>
      <w:r>
        <w:t xml:space="preserve">kyllä</w:t>
      </w:r>
    </w:p>
    <w:p>
      <w:r>
        <w:rPr>
          <w:b/>
        </w:rPr>
        <w:t xml:space="preserve">Esimerkki 8.1038</w:t>
      </w:r>
    </w:p>
    <w:p>
      <w:r>
        <w:t xml:space="preserve">Kehotus: Roger, meidän on oltava rehellisiä sinulle. Meillä on nyt vähän vaikeaa. Don sai juuri potkut.  Vastaus: Ravintolasta. Tästä ravintolasta.</w:t>
      </w:r>
    </w:p>
    <w:p>
      <w:r>
        <w:rPr>
          <w:b/>
        </w:rPr>
        <w:t xml:space="preserve">Tulos</w:t>
      </w:r>
    </w:p>
    <w:p>
      <w:r>
        <w:t xml:space="preserve">kyllä</w:t>
      </w:r>
    </w:p>
    <w:p>
      <w:r>
        <w:rPr>
          <w:b/>
        </w:rPr>
        <w:t xml:space="preserve">Esimerkki 8.1039</w:t>
      </w:r>
    </w:p>
    <w:p>
      <w:r>
        <w:t xml:space="preserve">Kehotus: Äiti, nojaat tulivuoreeni. Ole varovainen.  Vastaa: En osaa sanoa, mikä tässä talossa on nojaava tulivuori ja mikä ei.</w:t>
      </w:r>
    </w:p>
    <w:p>
      <w:r>
        <w:rPr>
          <w:b/>
        </w:rPr>
        <w:t xml:space="preserve">Tulos</w:t>
      </w:r>
    </w:p>
    <w:p>
      <w:r>
        <w:t xml:space="preserve">kyllä</w:t>
      </w:r>
    </w:p>
    <w:p>
      <w:r>
        <w:rPr>
          <w:b/>
        </w:rPr>
        <w:t xml:space="preserve">Esimerkki 8.1040</w:t>
      </w:r>
    </w:p>
    <w:p>
      <w:r>
        <w:t xml:space="preserve">Kehotus: Kiitos. Pidän tämän silmälasinsoittajan täällä kuuntelemassa meitä, koska pidän siitä, että ihmiset katsovat, mitä teen. Se saa minut tuntemaan itseni tärkeäksi.  Vastaus: Kutsumme itseämme mieluummin myyntityöntekijöiksi. En kuori asioita, se ei ole maissia. Ne ovat laseja.</w:t>
      </w:r>
    </w:p>
    <w:p>
      <w:r>
        <w:rPr>
          <w:b/>
        </w:rPr>
        <w:t xml:space="preserve">Tulos</w:t>
      </w:r>
    </w:p>
    <w:p>
      <w:r>
        <w:t xml:space="preserve">kyllä</w:t>
      </w:r>
    </w:p>
    <w:p>
      <w:r>
        <w:rPr>
          <w:b/>
        </w:rPr>
        <w:t xml:space="preserve">Esimerkki 8.1041</w:t>
      </w:r>
    </w:p>
    <w:p>
      <w:r>
        <w:t xml:space="preserve">Kehotus: Miksi annat meille niin kapean lämpötilojen vaihteluvälin? Korkeimmat lämpötilat 36 asteen paikkeilla?  Vastaus: Anteeksi, kävin koulua kuusi kuukautta tätä varten. Se maksoi minulle 30 000 dollaria. Minun piti ottaa lainaa. Myin munani neljä kertaa.</w:t>
      </w:r>
    </w:p>
    <w:p>
      <w:r>
        <w:rPr>
          <w:b/>
        </w:rPr>
        <w:t xml:space="preserve">Tulos</w:t>
      </w:r>
    </w:p>
    <w:p>
      <w:r>
        <w:t xml:space="preserve">kyllä</w:t>
      </w:r>
    </w:p>
    <w:p>
      <w:r>
        <w:rPr>
          <w:b/>
        </w:rPr>
        <w:t xml:space="preserve">Esimerkki 8.1042</w:t>
      </w:r>
    </w:p>
    <w:p>
      <w:r>
        <w:t xml:space="preserve">Kehotus: Hei, jos joskus törmäät poikaani täällä, haluan, että teet hänelle oikein. Käske hänen syödä sydän.  Vastaus: "Ei, ei, ei, ei, ei, ei, ei, ei, ei, ei: Sanotko, että sinulla on nainen yksin kotona? Nähdään myöhemmin!</w:t>
      </w:r>
    </w:p>
    <w:p>
      <w:r>
        <w:rPr>
          <w:b/>
        </w:rPr>
        <w:t xml:space="preserve">Tulos</w:t>
      </w:r>
    </w:p>
    <w:p>
      <w:r>
        <w:t xml:space="preserve">kyllä</w:t>
      </w:r>
    </w:p>
    <w:p>
      <w:r>
        <w:rPr>
          <w:b/>
        </w:rPr>
        <w:t xml:space="preserve">Esimerkki 8.1043</w:t>
      </w:r>
    </w:p>
    <w:p>
      <w:r>
        <w:t xml:space="preserve">Kehotus: Cruthers hyppäsi tornista.  Vastaus: Cruthers! Se on hyvin korkea torni.</w:t>
      </w:r>
    </w:p>
    <w:p>
      <w:r>
        <w:rPr>
          <w:b/>
        </w:rPr>
        <w:t xml:space="preserve">Tulos</w:t>
      </w:r>
    </w:p>
    <w:p>
      <w:r>
        <w:t xml:space="preserve">kyllä</w:t>
      </w:r>
    </w:p>
    <w:p>
      <w:r>
        <w:rPr>
          <w:b/>
        </w:rPr>
        <w:t xml:space="preserve">Esimerkki 8.1044</w:t>
      </w:r>
    </w:p>
    <w:p>
      <w:r>
        <w:t xml:space="preserve">Kehotus: Se on mautonta!  Vastaus: Se on pyyhintäpaperia, kuten Puffs Plus.</w:t>
      </w:r>
    </w:p>
    <w:p>
      <w:r>
        <w:rPr>
          <w:b/>
        </w:rPr>
        <w:t xml:space="preserve">Tulos</w:t>
      </w:r>
    </w:p>
    <w:p>
      <w:r>
        <w:t xml:space="preserve">kyllä</w:t>
      </w:r>
    </w:p>
    <w:p>
      <w:r>
        <w:rPr>
          <w:b/>
        </w:rPr>
        <w:t xml:space="preserve">Esimerkki 8.1045</w:t>
      </w:r>
    </w:p>
    <w:p>
      <w:r>
        <w:t xml:space="preserve">Kehotus: Otitko ne pois vai annoitko niiden vain kasvaa siellä?  Vastaus: "Ei, ei, ei, ei, ei, ei, ei, ei, ei, ei: Kävin Painonvartijoissa ja tein töitä syödäkseni oikean määrän välipaloja.</w:t>
      </w:r>
    </w:p>
    <w:p>
      <w:r>
        <w:rPr>
          <w:b/>
        </w:rPr>
        <w:t xml:space="preserve">Tulos</w:t>
      </w:r>
    </w:p>
    <w:p>
      <w:r>
        <w:t xml:space="preserve">kyllä</w:t>
      </w:r>
    </w:p>
    <w:p>
      <w:r>
        <w:rPr>
          <w:b/>
        </w:rPr>
        <w:t xml:space="preserve">Esimerkki 8.1046</w:t>
      </w:r>
    </w:p>
    <w:p>
      <w:r>
        <w:t xml:space="preserve">Kehotus: En voi leikata, koska tämä on kauan kadoksissa ollut poikani.  Vastaus: Se olen minä, Roger.</w:t>
      </w:r>
    </w:p>
    <w:p>
      <w:r>
        <w:rPr>
          <w:b/>
        </w:rPr>
        <w:t xml:space="preserve">Tulos</w:t>
      </w:r>
    </w:p>
    <w:p>
      <w:r>
        <w:t xml:space="preserve">kyllä</w:t>
      </w:r>
    </w:p>
    <w:p>
      <w:r>
        <w:rPr>
          <w:b/>
        </w:rPr>
        <w:t xml:space="preserve">Esimerkki 8.1047</w:t>
      </w:r>
    </w:p>
    <w:p>
      <w:r>
        <w:t xml:space="preserve">Kehotus: Me pidämme siitä, että asiat tehdään eri tavalla. Joskus syön keittoni ilman lusikkaa.  Vastaus: Hän tekee niin. Hän tekee sen, ja minä kutsun naapurit kylään ja teeskentelemme, että se on televisiota.</w:t>
      </w:r>
    </w:p>
    <w:p>
      <w:r>
        <w:rPr>
          <w:b/>
        </w:rPr>
        <w:t xml:space="preserve">Tulos</w:t>
      </w:r>
    </w:p>
    <w:p>
      <w:r>
        <w:t xml:space="preserve">kyllä</w:t>
      </w:r>
    </w:p>
    <w:p>
      <w:r>
        <w:rPr>
          <w:b/>
        </w:rPr>
        <w:t xml:space="preserve">Esimerkki 8.1048</w:t>
      </w:r>
    </w:p>
    <w:p>
      <w:r>
        <w:t xml:space="preserve">Kehotus: Minä vain työnnän eteenpäin. Minä vain seison tässä ja pidän itseäni tiskipöydällä, kunnes kaadun.  Vastaus: Mummi, tiski taipuu, koska painat sitä niin paljon.</w:t>
      </w:r>
    </w:p>
    <w:p>
      <w:r>
        <w:rPr>
          <w:b/>
        </w:rPr>
        <w:t xml:space="preserve">Tulos</w:t>
      </w:r>
    </w:p>
    <w:p>
      <w:r>
        <w:t xml:space="preserve">kyllä</w:t>
      </w:r>
    </w:p>
    <w:p>
      <w:r>
        <w:rPr>
          <w:b/>
        </w:rPr>
        <w:t xml:space="preserve">Esimerkki 8.1049</w:t>
      </w:r>
    </w:p>
    <w:p>
      <w:r>
        <w:t xml:space="preserve">Kehotus: ja Linda esittelee kokeiluaan, ja okei, kyllä, luulen, että osoittaaksemme, että koe toimii, voimme ottaa kaksi oppilasta ja laittaa heidät tänne ja katsoa, mitä tapahtuu.  Vastaus: Heidi, se on rouva Whiten klassinen taitto. Hän melkein otti tilanteen haltuunsa tiedemessuja valvovana aikuisena, mutta sitten hän antoi kahden lapsen kumartaa.</w:t>
      </w:r>
    </w:p>
    <w:p>
      <w:r>
        <w:rPr>
          <w:b/>
        </w:rPr>
        <w:t xml:space="preserve">Tulos</w:t>
      </w:r>
    </w:p>
    <w:p>
      <w:r>
        <w:t xml:space="preserve">kyllä</w:t>
      </w:r>
    </w:p>
    <w:p>
      <w:r>
        <w:rPr>
          <w:b/>
        </w:rPr>
        <w:t xml:space="preserve">Esimerkki 8.1050</w:t>
      </w:r>
    </w:p>
    <w:p>
      <w:r>
        <w:t xml:space="preserve">Kehotus: Sinulla on toiset vaaleat viikset rinnassasi?  Vastaus: Kyllä, mutta minun on valkaistava ne itse. Kukaan ei tee sitä puolestani.</w:t>
      </w:r>
    </w:p>
    <w:p>
      <w:r>
        <w:rPr>
          <w:b/>
        </w:rPr>
        <w:t xml:space="preserve">Tulos</w:t>
      </w:r>
    </w:p>
    <w:p>
      <w:r>
        <w:t xml:space="preserve">kyllä</w:t>
      </w:r>
    </w:p>
    <w:p>
      <w:r>
        <w:rPr>
          <w:b/>
        </w:rPr>
        <w:t xml:space="preserve">Esimerkki 8.1051</w:t>
      </w:r>
    </w:p>
    <w:p>
      <w:r>
        <w:t xml:space="preserve">Kehotus: Brown sen jälkeen, mitä teitte niille lapsille. Kotitaloudessa, joka antaa paljon kohteliaisuuksia, annatte todella paljon ilkeitä sanoja.  Vastaus: Vau, Charisma lukee runoni niin hyvin. Se kuulostaa paremmalta, kun se luetaan ääneen.</w:t>
      </w:r>
    </w:p>
    <w:p>
      <w:r>
        <w:rPr>
          <w:b/>
        </w:rPr>
        <w:t xml:space="preserve">Tulos</w:t>
      </w:r>
    </w:p>
    <w:p>
      <w:r>
        <w:t xml:space="preserve">kyllä</w:t>
      </w:r>
    </w:p>
    <w:p>
      <w:r>
        <w:rPr>
          <w:b/>
        </w:rPr>
        <w:t xml:space="preserve">Esimerkki 8.1052</w:t>
      </w:r>
    </w:p>
    <w:p>
      <w:r>
        <w:t xml:space="preserve">Kehotus: Ajattelin lähteä töistä aikaisin, jotta voisimme harrastaa seksiä.  Vastaus: Vastaus: Tuo on uutta. Et yleensä osoita minulle hellyyttä.</w:t>
      </w:r>
    </w:p>
    <w:p>
      <w:r>
        <w:rPr>
          <w:b/>
        </w:rPr>
        <w:t xml:space="preserve">Tulos</w:t>
      </w:r>
    </w:p>
    <w:p>
      <w:r>
        <w:t xml:space="preserve">kyllä</w:t>
      </w:r>
    </w:p>
    <w:p>
      <w:r>
        <w:rPr>
          <w:b/>
        </w:rPr>
        <w:t xml:space="preserve">Esimerkki 8.1053</w:t>
      </w:r>
    </w:p>
    <w:p>
      <w:r>
        <w:t xml:space="preserve">Kehotus: The Net -elokuvan kuvauksissa vitsailimme paljon.  Vastaus: Siinä elokuvassa oli paljon vitsejä, vaikka se on hyvin surullinen tarina.</w:t>
      </w:r>
    </w:p>
    <w:p>
      <w:r>
        <w:rPr>
          <w:b/>
        </w:rPr>
        <w:t xml:space="preserve">Tulos</w:t>
      </w:r>
    </w:p>
    <w:p>
      <w:r>
        <w:t xml:space="preserve">kyllä</w:t>
      </w:r>
    </w:p>
    <w:p>
      <w:r>
        <w:rPr>
          <w:b/>
        </w:rPr>
        <w:t xml:space="preserve">Esimerkki 8.1054</w:t>
      </w:r>
    </w:p>
    <w:p>
      <w:r>
        <w:t xml:space="preserve">Kehotus: Tiedätkö mitä? Kadun sitä, että myrkytin vaimosi kaikki ne vuodet sitten.  Vastaus: Kadun, että sain tietää tämän tiedon juuri nyt.</w:t>
      </w:r>
    </w:p>
    <w:p>
      <w:r>
        <w:rPr>
          <w:b/>
        </w:rPr>
        <w:t xml:space="preserve">Tulos</w:t>
      </w:r>
    </w:p>
    <w:p>
      <w:r>
        <w:t xml:space="preserve">kyllä</w:t>
      </w:r>
    </w:p>
    <w:p>
      <w:r>
        <w:rPr>
          <w:b/>
        </w:rPr>
        <w:t xml:space="preserve">Esimerkki 8.1055</w:t>
      </w:r>
    </w:p>
    <w:p>
      <w:r>
        <w:t xml:space="preserve">Kehotus: Huomaan, että olet tyhjentänyt maanalaista järveäni. Tämä järvi on ollut LaCroix-suvussani jo vuosia.  Vastaus: Miksi sanot LaCroix? Mitä se tarkoittaa?</w:t>
      </w:r>
    </w:p>
    <w:p>
      <w:r>
        <w:rPr>
          <w:b/>
        </w:rPr>
        <w:t xml:space="preserve">Tulos</w:t>
      </w:r>
    </w:p>
    <w:p>
      <w:r>
        <w:t xml:space="preserve">kyllä</w:t>
      </w:r>
    </w:p>
    <w:p>
      <w:r>
        <w:rPr>
          <w:b/>
        </w:rPr>
        <w:t xml:space="preserve">Esimerkki 8.1056</w:t>
      </w:r>
    </w:p>
    <w:p>
      <w:r>
        <w:t xml:space="preserve">Kehotus: Lapset, minun oli pakko paeta yöllä, jättäen kaiken taakseni.  Vastaus: Olet aivan kuin nuo papukaijat, herra Brown.</w:t>
      </w:r>
    </w:p>
    <w:p>
      <w:r>
        <w:rPr>
          <w:b/>
        </w:rPr>
        <w:t xml:space="preserve">Tulos</w:t>
      </w:r>
    </w:p>
    <w:p>
      <w:r>
        <w:t xml:space="preserve">kyllä</w:t>
      </w:r>
    </w:p>
    <w:p>
      <w:r>
        <w:rPr>
          <w:b/>
        </w:rPr>
        <w:t xml:space="preserve">Esimerkki 8.1057</w:t>
      </w:r>
    </w:p>
    <w:p>
      <w:r>
        <w:t xml:space="preserve">Kehotus: Jos olisit välittänyt tarpeeksi ollaksesi hänen kanssaan, kun hän yritti lukea minulle iltasatua, olisit tiennyt.  Vastaus: Se on totta. Oikeasti tyttäremme opetti minua lukemaan.</w:t>
      </w:r>
    </w:p>
    <w:p>
      <w:r>
        <w:rPr>
          <w:b/>
        </w:rPr>
        <w:t xml:space="preserve">Tulos</w:t>
      </w:r>
    </w:p>
    <w:p>
      <w:r>
        <w:t xml:space="preserve">kyllä</w:t>
      </w:r>
    </w:p>
    <w:p>
      <w:r>
        <w:rPr>
          <w:b/>
        </w:rPr>
        <w:t xml:space="preserve">Esimerkki 8.1058</w:t>
      </w:r>
    </w:p>
    <w:p>
      <w:r>
        <w:t xml:space="preserve">Kehotus: Tiedätkö, mitä valitsisin pelattavaksi, jos voitan? Hyvää syntymäpäivää. Tehdäkseni sen Mildredille ja Benny Hillille.  Vastaus: Millainen se on, että lähetän heille shekin? Etkö usko, että heille maksetaan?</w:t>
      </w:r>
    </w:p>
    <w:p>
      <w:r>
        <w:rPr>
          <w:b/>
        </w:rPr>
        <w:t xml:space="preserve">Tulos</w:t>
      </w:r>
    </w:p>
    <w:p>
      <w:r>
        <w:t xml:space="preserve">kyllä</w:t>
      </w:r>
    </w:p>
    <w:p>
      <w:r>
        <w:rPr>
          <w:b/>
        </w:rPr>
        <w:t xml:space="preserve">Esimerkki 8.1059</w:t>
      </w:r>
    </w:p>
    <w:p>
      <w:r>
        <w:t xml:space="preserve">Kehotus: Valehtelin. Sanoin, että Blockbustereita oli paljon.  Vastaus: Mitä muuta erilaista maailmassa on, mitä piilottelet meiltä? Me saamme uutisia vain sinulta.</w:t>
      </w:r>
    </w:p>
    <w:p>
      <w:r>
        <w:rPr>
          <w:b/>
        </w:rPr>
        <w:t xml:space="preserve">Tulos</w:t>
      </w:r>
    </w:p>
    <w:p>
      <w:r>
        <w:t xml:space="preserve">kyllä</w:t>
      </w:r>
    </w:p>
    <w:p>
      <w:r>
        <w:rPr>
          <w:b/>
        </w:rPr>
        <w:t xml:space="preserve">Esimerkki 8.1060</w:t>
      </w:r>
    </w:p>
    <w:p>
      <w:r>
        <w:t xml:space="preserve">Kehotus: Voi, minä syön tuota. Kiitos.  Vastaus: Hei, ei minun omaisuuttani! Sinä söit minun onneni.</w:t>
      </w:r>
    </w:p>
    <w:p>
      <w:r>
        <w:rPr>
          <w:b/>
        </w:rPr>
        <w:t xml:space="preserve">Tulos</w:t>
      </w:r>
    </w:p>
    <w:p>
      <w:r>
        <w:t xml:space="preserve">kyllä</w:t>
      </w:r>
    </w:p>
    <w:p>
      <w:r>
        <w:rPr>
          <w:b/>
        </w:rPr>
        <w:t xml:space="preserve">Esimerkki 8.1061</w:t>
      </w:r>
    </w:p>
    <w:p>
      <w:r>
        <w:t xml:space="preserve">Kehotus: Mitä te lapset teette kotona, kun hyvästelette toisenne? Suuteletteko suulle vai ette?  Vastaus: "Ei, ei, ei, ei, ei, ei, ei, ei, ei, ei! Me kättelemme kotona. Se on ihan tavallinen kättely.</w:t>
      </w:r>
    </w:p>
    <w:p>
      <w:r>
        <w:rPr>
          <w:b/>
        </w:rPr>
        <w:t xml:space="preserve">Tulos</w:t>
      </w:r>
    </w:p>
    <w:p>
      <w:r>
        <w:t xml:space="preserve">kyllä</w:t>
      </w:r>
    </w:p>
    <w:p>
      <w:r>
        <w:rPr>
          <w:b/>
        </w:rPr>
        <w:t xml:space="preserve">Esimerkki 8.1062</w:t>
      </w:r>
    </w:p>
    <w:p>
      <w:r>
        <w:t xml:space="preserve">Kehotus: Totta kai ne ovat nuken kokoisia makuupusseja. Minä olen nukke. Missä luulet minun nukkuvan?  Vastaus: Missä nukuin? Ymmärrän, että olet nukke ja sinulla on nuken kokoinen makuupussi. Mutta miksi sinulla on niin monta nuken kokoista makuupussia?</w:t>
      </w:r>
    </w:p>
    <w:p>
      <w:r>
        <w:rPr>
          <w:b/>
        </w:rPr>
        <w:t xml:space="preserve">Tulos</w:t>
      </w:r>
    </w:p>
    <w:p>
      <w:r>
        <w:t xml:space="preserve">kyllä</w:t>
      </w:r>
    </w:p>
    <w:p>
      <w:r>
        <w:rPr>
          <w:b/>
        </w:rPr>
        <w:t xml:space="preserve">Esimerkki 8.1063</w:t>
      </w:r>
    </w:p>
    <w:p>
      <w:r>
        <w:t xml:space="preserve">Kehotus: Jos sinulla ei ole lippua, et pääse peliin.  Vastaus: No, katsokaa. Olen valmis menemään tänne ilman palkkaa.</w:t>
      </w:r>
    </w:p>
    <w:p>
      <w:r>
        <w:rPr>
          <w:b/>
        </w:rPr>
        <w:t xml:space="preserve">Tulos</w:t>
      </w:r>
    </w:p>
    <w:p>
      <w:r>
        <w:t xml:space="preserve">kyllä</w:t>
      </w:r>
    </w:p>
    <w:p>
      <w:r>
        <w:rPr>
          <w:b/>
        </w:rPr>
        <w:t xml:space="preserve">Esimerkki 8.1064</w:t>
      </w:r>
    </w:p>
    <w:p>
      <w:r>
        <w:t xml:space="preserve">Kehotus: Melissa, en pyydä sinua olemaan ammattilainen. Kysyn vain, näyttääkö tämä hyvältä.  Vastaus: Melissa, onko se hyvä? Se näyttää hyvältä. Se sopii sinulle. Olet hyvin sininen. Kaikki on hyvin laivastonsinistä, ja luulen, että se oli se väri, jota he käyttivät.</w:t>
      </w:r>
    </w:p>
    <w:p>
      <w:r>
        <w:rPr>
          <w:b/>
        </w:rPr>
        <w:t xml:space="preserve">Tulos</w:t>
      </w:r>
    </w:p>
    <w:p>
      <w:r>
        <w:t xml:space="preserve">kyllä</w:t>
      </w:r>
    </w:p>
    <w:p>
      <w:r>
        <w:rPr>
          <w:b/>
        </w:rPr>
        <w:t xml:space="preserve">Esimerkki 8.1065</w:t>
      </w:r>
    </w:p>
    <w:p>
      <w:r>
        <w:t xml:space="preserve">Kehotus: Salvatore, olit paras Jeopardyssä. Olit todella.  Vastaus: Vau, fani. Onko teillä TV tässä puumajassa?</w:t>
      </w:r>
    </w:p>
    <w:p>
      <w:r>
        <w:rPr>
          <w:b/>
        </w:rPr>
        <w:t xml:space="preserve">Tulos</w:t>
      </w:r>
    </w:p>
    <w:p>
      <w:r>
        <w:t xml:space="preserve">kyllä</w:t>
      </w:r>
    </w:p>
    <w:p>
      <w:r>
        <w:rPr>
          <w:b/>
        </w:rPr>
        <w:t xml:space="preserve">Esimerkki 8.1066</w:t>
      </w:r>
    </w:p>
    <w:p>
      <w:r>
        <w:t xml:space="preserve">Kehotus: Joo, Quadge on Massapequin kirjaimellisesti kaksi askelta edellä.  Vastaus: Voi pojat, kunpa lopettaisit koko ajan hieromasta Massapequin-perintöäsi naamalleni!</w:t>
      </w:r>
    </w:p>
    <w:p>
      <w:r>
        <w:rPr>
          <w:b/>
        </w:rPr>
        <w:t xml:space="preserve">Tulos</w:t>
      </w:r>
    </w:p>
    <w:p>
      <w:r>
        <w:t xml:space="preserve">kyllä</w:t>
      </w:r>
    </w:p>
    <w:p>
      <w:r>
        <w:rPr>
          <w:b/>
        </w:rPr>
        <w:t xml:space="preserve">Esimerkki 8.1067</w:t>
      </w:r>
    </w:p>
    <w:p>
      <w:r>
        <w:t xml:space="preserve">Kehotus: Aivan oikein. Muistan, että minulla oli ystävä, joka oli kauha. Toinen ystävä oli munakello.  Vastaus: Yksi ystäväsi oli vain sellainen tarjotin, jossa säilytetään aterimia.</w:t>
      </w:r>
    </w:p>
    <w:p>
      <w:r>
        <w:rPr>
          <w:b/>
        </w:rPr>
        <w:t xml:space="preserve">Tulos</w:t>
      </w:r>
    </w:p>
    <w:p>
      <w:r>
        <w:t xml:space="preserve">kyllä</w:t>
      </w:r>
    </w:p>
    <w:p>
      <w:r>
        <w:rPr>
          <w:b/>
        </w:rPr>
        <w:t xml:space="preserve">Esimerkki 8.1068</w:t>
      </w:r>
    </w:p>
    <w:p>
      <w:r>
        <w:t xml:space="preserve">Kehotus: Hienoa nähdä sinua!  Mitä olet puuhaillut?  Vastaus: Mitä olet tehnyt? Sitten te avasitte kannen, ja se oli minulle kuin tyly herätys.</w:t>
      </w:r>
    </w:p>
    <w:p>
      <w:r>
        <w:rPr>
          <w:b/>
        </w:rPr>
        <w:t xml:space="preserve">Tulos</w:t>
      </w:r>
    </w:p>
    <w:p>
      <w:r>
        <w:t xml:space="preserve">kyllä</w:t>
      </w:r>
    </w:p>
    <w:p>
      <w:r>
        <w:rPr>
          <w:b/>
        </w:rPr>
        <w:t xml:space="preserve">Esimerkki 8.1069</w:t>
      </w:r>
    </w:p>
    <w:p>
      <w:r>
        <w:t xml:space="preserve">Kehotus: Phil, katso joen rannalle. Näetkö tuon alligaattorin? Se ikään kuin osoittaa meille päällään.  Vastaus: Phil: En halua, että menemme lähellekään tätä alligaattoria. Emme mene sinne nukkumaan, uimaan ja tekemään ties mitä sen alligaattorin kanssa. Me hoidamme matkatavaralaukut.</w:t>
      </w:r>
    </w:p>
    <w:p>
      <w:r>
        <w:rPr>
          <w:b/>
        </w:rPr>
        <w:t xml:space="preserve">Tulos</w:t>
      </w:r>
    </w:p>
    <w:p>
      <w:r>
        <w:t xml:space="preserve">kyllä</w:t>
      </w:r>
    </w:p>
    <w:p>
      <w:r>
        <w:rPr>
          <w:b/>
        </w:rPr>
        <w:t xml:space="preserve">Esimerkki 8.1070</w:t>
      </w:r>
    </w:p>
    <w:p>
      <w:r>
        <w:t xml:space="preserve">Kehotus: Chuck ei tiedä, että hänet on korvattu robottikameralla. Useimmiten hän on vain pitänyt puhelintani lähetyksen aikana.  Vastaus: Chuck: Olen huomannut sen. Siksikö hän on painanut sitä?</w:t>
      </w:r>
    </w:p>
    <w:p>
      <w:r>
        <w:rPr>
          <w:b/>
        </w:rPr>
        <w:t xml:space="preserve">Tulos</w:t>
      </w:r>
    </w:p>
    <w:p>
      <w:r>
        <w:t xml:space="preserve">kyllä</w:t>
      </w:r>
    </w:p>
    <w:p>
      <w:r>
        <w:rPr>
          <w:b/>
        </w:rPr>
        <w:t xml:space="preserve">Esimerkki 8.1071</w:t>
      </w:r>
    </w:p>
    <w:p>
      <w:r>
        <w:t xml:space="preserve">Kehotus: Valitettavasti meillä ei ole teille rahaa. Olemme vain läpikulkumatkalla.  Vastaus: Tunnistan sinut, olet se tyyppi mainostaululta. Sinä olet se kaveri, joka pitelee kakkua.</w:t>
      </w:r>
    </w:p>
    <w:p>
      <w:r>
        <w:rPr>
          <w:b/>
        </w:rPr>
        <w:t xml:space="preserve">Tulos</w:t>
      </w:r>
    </w:p>
    <w:p>
      <w:r>
        <w:t xml:space="preserve">kyllä</w:t>
      </w:r>
    </w:p>
    <w:p>
      <w:r>
        <w:rPr>
          <w:b/>
        </w:rPr>
        <w:t xml:space="preserve">Esimerkki 8.1072</w:t>
      </w:r>
    </w:p>
    <w:p>
      <w:r>
        <w:t xml:space="preserve">Kehotus: Se on loukkaus kirkkoa ja naista kohtaan.??  Vastaus: Joo, olemme molemmat hyviä katolilaisia.  Me molemmat palvelimme Sveitsin kaartissa monta vuotta ennen kuin ostimme tämän superjahdin.</w:t>
      </w:r>
    </w:p>
    <w:p>
      <w:r>
        <w:rPr>
          <w:b/>
        </w:rPr>
        <w:t xml:space="preserve">Tulos</w:t>
      </w:r>
    </w:p>
    <w:p>
      <w:r>
        <w:t xml:space="preserve">kyllä</w:t>
      </w:r>
    </w:p>
    <w:p>
      <w:r>
        <w:rPr>
          <w:b/>
        </w:rPr>
        <w:t xml:space="preserve">Esimerkki 8.1073</w:t>
      </w:r>
    </w:p>
    <w:p>
      <w:r>
        <w:t xml:space="preserve">Kehotus: Hetkinen, tämä kaveri on Brasiliasta, mutta hän luulee sinua brasilialaiseksi prinsessaksi?  Vastaus: Nämä tyypit ovat tuollaisia tyhmiä.</w:t>
      </w:r>
    </w:p>
    <w:p>
      <w:r>
        <w:rPr>
          <w:b/>
        </w:rPr>
        <w:t xml:space="preserve">Tulos</w:t>
      </w:r>
    </w:p>
    <w:p>
      <w:r>
        <w:t xml:space="preserve">kyllä</w:t>
      </w:r>
    </w:p>
    <w:p>
      <w:r>
        <w:rPr>
          <w:b/>
        </w:rPr>
        <w:t xml:space="preserve">Esimerkki 8.1074</w:t>
      </w:r>
    </w:p>
    <w:p>
      <w:r>
        <w:t xml:space="preserve">Kehotus: He rakastavat kaikkien tyylien sekoittamista.  Vastaus: Enimmäkseen swingiä ja ska:ta.</w:t>
      </w:r>
    </w:p>
    <w:p>
      <w:r>
        <w:rPr>
          <w:b/>
        </w:rPr>
        <w:t xml:space="preserve">Tulos</w:t>
      </w:r>
    </w:p>
    <w:p>
      <w:r>
        <w:t xml:space="preserve">kyllä</w:t>
      </w:r>
    </w:p>
    <w:p>
      <w:r>
        <w:rPr>
          <w:b/>
        </w:rPr>
        <w:t xml:space="preserve">Esimerkki 8.1075</w:t>
      </w:r>
    </w:p>
    <w:p>
      <w:r>
        <w:t xml:space="preserve">Kehotus: Aiheuttaako se koskaan ongelmia? Et koskaan nukahda kokonaan ja kävelet ympyrää toinen silmä auki.  Vastaus: Joo, lentokoneissa. Lentoemännät huutavat minulle aina.</w:t>
      </w:r>
    </w:p>
    <w:p>
      <w:r>
        <w:rPr>
          <w:b/>
        </w:rPr>
        <w:t xml:space="preserve">Tulos</w:t>
      </w:r>
    </w:p>
    <w:p>
      <w:r>
        <w:t xml:space="preserve">kyllä</w:t>
      </w:r>
    </w:p>
    <w:p>
      <w:r>
        <w:rPr>
          <w:b/>
        </w:rPr>
        <w:t xml:space="preserve">Esimerkki 8.1076</w:t>
      </w:r>
    </w:p>
    <w:p>
      <w:r>
        <w:t xml:space="preserve">Kehotus: Tiedätkö, haluan päästä eteenpäin tällä alalla, joten teen mitä ikinä sanotkin.  Vastaus: "Mitä tahansa teetkin, teen mitä sanot: Niin teetkin, Art.</w:t>
      </w:r>
    </w:p>
    <w:p>
      <w:r>
        <w:rPr>
          <w:b/>
        </w:rPr>
        <w:t xml:space="preserve">Tulos</w:t>
      </w:r>
    </w:p>
    <w:p>
      <w:r>
        <w:t xml:space="preserve">kyllä</w:t>
      </w:r>
    </w:p>
    <w:p>
      <w:r>
        <w:rPr>
          <w:b/>
        </w:rPr>
        <w:t xml:space="preserve">Esimerkki 8.1077</w:t>
      </w:r>
    </w:p>
    <w:p>
      <w:r>
        <w:t xml:space="preserve">Kehotus: Miksi sanot ei? En ole vielä edes koskenut sinuun.  Vastaus: En ole koskenut sinua: Olen pahoillani. Ajattelen vain jotain. Minun on mentävä makuulle. Minulla on yksi päänsärkyni.</w:t>
      </w:r>
    </w:p>
    <w:p>
      <w:r>
        <w:rPr>
          <w:b/>
        </w:rPr>
        <w:t xml:space="preserve">Tulos</w:t>
      </w:r>
    </w:p>
    <w:p>
      <w:r>
        <w:t xml:space="preserve">kyllä</w:t>
      </w:r>
    </w:p>
    <w:p>
      <w:r>
        <w:rPr>
          <w:b/>
        </w:rPr>
        <w:t xml:space="preserve">Esimerkki 8.1078</w:t>
      </w:r>
    </w:p>
    <w:p>
      <w:r>
        <w:t xml:space="preserve">Kehotus: Vakavasti, voisit käydä parturissa.  Vastaus: Luultavasti myös parranajo olisi paikallaan. En näytä liian nuorelta ihmiseltä, joka yrittää esittää viisivuotiasta.</w:t>
      </w:r>
    </w:p>
    <w:p>
      <w:r>
        <w:rPr>
          <w:b/>
        </w:rPr>
        <w:t xml:space="preserve">Tulos</w:t>
      </w:r>
    </w:p>
    <w:p>
      <w:r>
        <w:t xml:space="preserve">kyllä</w:t>
      </w:r>
    </w:p>
    <w:p>
      <w:r>
        <w:rPr>
          <w:b/>
        </w:rPr>
        <w:t xml:space="preserve">Esimerkki 8.1079</w:t>
      </w:r>
    </w:p>
    <w:p>
      <w:r>
        <w:t xml:space="preserve">Kehotus: Emme ole vielä kartoittaneet uutta viemäriä, poika. Emme tiedä, mitä siellä voi olla.  Vastaus: Mikä voisi mennä pieleen? Käännyt ja menet ja löydät itsesi sieltä.</w:t>
      </w:r>
    </w:p>
    <w:p>
      <w:r>
        <w:rPr>
          <w:b/>
        </w:rPr>
        <w:t xml:space="preserve">Tulos</w:t>
      </w:r>
    </w:p>
    <w:p>
      <w:r>
        <w:t xml:space="preserve">kyllä</w:t>
      </w:r>
    </w:p>
    <w:p>
      <w:r>
        <w:rPr>
          <w:b/>
        </w:rPr>
        <w:t xml:space="preserve">Esimerkki 8.1080</w:t>
      </w:r>
    </w:p>
    <w:p>
      <w:r>
        <w:t xml:space="preserve">Kehotus: Tämä on Carolyn, joka on ihminen.  Vastaus: Carolyn: Niin esitteessä sanottiin. Virastosta.</w:t>
      </w:r>
    </w:p>
    <w:p>
      <w:r>
        <w:rPr>
          <w:b/>
        </w:rPr>
        <w:t xml:space="preserve">Tulos</w:t>
      </w:r>
    </w:p>
    <w:p>
      <w:r>
        <w:t xml:space="preserve">kyllä</w:t>
      </w:r>
    </w:p>
    <w:p>
      <w:r>
        <w:rPr>
          <w:b/>
        </w:rPr>
        <w:t xml:space="preserve">Esimerkki 8.1081</w:t>
      </w:r>
    </w:p>
    <w:p>
      <w:r>
        <w:t xml:space="preserve">Kehotus: Mitä tarkoitat, etten voi poistua parkkihallista? Sinulla on autoni.  Vastaus: Minulla on autoni: Joo, pidämme sen, kunnes saat sakkosi.</w:t>
      </w:r>
    </w:p>
    <w:p>
      <w:r>
        <w:rPr>
          <w:b/>
        </w:rPr>
        <w:t xml:space="preserve">Tulos</w:t>
      </w:r>
    </w:p>
    <w:p>
      <w:r>
        <w:t xml:space="preserve">kyllä</w:t>
      </w:r>
    </w:p>
    <w:p>
      <w:r>
        <w:rPr>
          <w:b/>
        </w:rPr>
        <w:t xml:space="preserve">Esimerkki 8.1082</w:t>
      </w:r>
    </w:p>
    <w:p>
      <w:r>
        <w:t xml:space="preserve">Kehotus: Miksi uskot, että avioliittosi on ollut laskusuunnassa avioliiton jälkeen?  Vastaus: "Miksi? En usko, että halusin oikeasti olla naimisissa. Luulen, että halusin vain pitää häät. Ehkä minun olisi pitänyt vain tehdä niin, löytää tyttö, joka vain halusi pitää häät aivan kuten minä, ja me vain pidimme häät ja lähdimme sen jälkeen omille teillemme.</w:t>
      </w:r>
    </w:p>
    <w:p>
      <w:r>
        <w:rPr>
          <w:b/>
        </w:rPr>
        <w:t xml:space="preserve">Tulos</w:t>
      </w:r>
    </w:p>
    <w:p>
      <w:r>
        <w:t xml:space="preserve">kyllä</w:t>
      </w:r>
    </w:p>
    <w:p>
      <w:r>
        <w:rPr>
          <w:b/>
        </w:rPr>
        <w:t xml:space="preserve">Esimerkki 8.1083</w:t>
      </w:r>
    </w:p>
    <w:p>
      <w:r>
        <w:t xml:space="preserve">Kehotus: Budino. Sinä syöt sitä.  Vastaus: Budinoa: Haluan uuden lastenhoitajan.</w:t>
      </w:r>
    </w:p>
    <w:p>
      <w:r>
        <w:rPr>
          <w:b/>
        </w:rPr>
        <w:t xml:space="preserve">Tulos</w:t>
      </w:r>
    </w:p>
    <w:p>
      <w:r>
        <w:t xml:space="preserve">kyllä</w:t>
      </w:r>
    </w:p>
    <w:p>
      <w:r>
        <w:rPr>
          <w:b/>
        </w:rPr>
        <w:t xml:space="preserve">Esimerkki 8.1084</w:t>
      </w:r>
    </w:p>
    <w:p>
      <w:r>
        <w:t xml:space="preserve">Kehotus: Tiedätkö, se on hassua. Kasvoin merivoimien tukikohdassa, ja he luulivat aina, että se oli Tine.  Vastaus: Tine: Naval Base, Indiana? Siellä vaimoni kävi koulua.</w:t>
      </w:r>
    </w:p>
    <w:p>
      <w:r>
        <w:rPr>
          <w:b/>
        </w:rPr>
        <w:t xml:space="preserve">Tulos</w:t>
      </w:r>
    </w:p>
    <w:p>
      <w:r>
        <w:t xml:space="preserve">kyllä</w:t>
      </w:r>
    </w:p>
    <w:p>
      <w:r>
        <w:rPr>
          <w:b/>
        </w:rPr>
        <w:t xml:space="preserve">Esimerkki 8.1085</w:t>
      </w:r>
    </w:p>
    <w:p>
      <w:r>
        <w:t xml:space="preserve">Kehotus: Mitä jos Lou menisi ulos sinuna ja puhuisi vahtimestareille. Silloin he luulevat puhuvansa Ryan Seacrestille.  Vastaus: Todella nopeasti, meikkaa jättimäinen arpi kasvoissani ennen kuin menen ulos.</w:t>
      </w:r>
    </w:p>
    <w:p>
      <w:r>
        <w:rPr>
          <w:b/>
        </w:rPr>
        <w:t xml:space="preserve">Tulos</w:t>
      </w:r>
    </w:p>
    <w:p>
      <w:r>
        <w:t xml:space="preserve">kyllä</w:t>
      </w:r>
    </w:p>
    <w:p>
      <w:r>
        <w:rPr>
          <w:b/>
        </w:rPr>
        <w:t xml:space="preserve">Esimerkki 8.1086</w:t>
      </w:r>
    </w:p>
    <w:p>
      <w:r>
        <w:t xml:space="preserve">Kehotus: Se on pieni laukku. Siinä on kaksi kissaa.  Vastaus: Hei, siinä on tarpeeksi kissoja siirtämään säkkiä. Saavatko ne siellä mitään syötävää?</w:t>
      </w:r>
    </w:p>
    <w:p>
      <w:r>
        <w:rPr>
          <w:b/>
        </w:rPr>
        <w:t xml:space="preserve">Tulos</w:t>
      </w:r>
    </w:p>
    <w:p>
      <w:r>
        <w:t xml:space="preserve">kyllä</w:t>
      </w:r>
    </w:p>
    <w:p>
      <w:r>
        <w:rPr>
          <w:b/>
        </w:rPr>
        <w:t xml:space="preserve">Esimerkki 8.1087</w:t>
      </w:r>
    </w:p>
    <w:p>
      <w:r>
        <w:t xml:space="preserve">Kehotus: Se on minunkin vastuullani. En ole hyvä päivämäärien ja asioiden muistamisen kanssa.  Vastaus: Se ei ole niin kuin olisimme jättäneet sinut puistoon tai jotain.</w:t>
      </w:r>
    </w:p>
    <w:p>
      <w:r>
        <w:rPr>
          <w:b/>
        </w:rPr>
        <w:t xml:space="preserve">Tulos</w:t>
      </w:r>
    </w:p>
    <w:p>
      <w:r>
        <w:t xml:space="preserve">kyllä</w:t>
      </w:r>
    </w:p>
    <w:p>
      <w:r>
        <w:rPr>
          <w:b/>
        </w:rPr>
        <w:t xml:space="preserve">Esimerkki 8.1088</w:t>
      </w:r>
    </w:p>
    <w:p>
      <w:r>
        <w:t xml:space="preserve">Kehotus: Perunan voi höyryttää kotona!  Vastaus: Tulimme tähän teatteriin syömään eksoottisia ruokia ja kieltämättä suuria määriä paahtopaistia.  Naudanpaisti kuuluu ruokavalioomme.</w:t>
      </w:r>
    </w:p>
    <w:p>
      <w:r>
        <w:rPr>
          <w:b/>
        </w:rPr>
        <w:t xml:space="preserve">Tulos</w:t>
      </w:r>
    </w:p>
    <w:p>
      <w:r>
        <w:t xml:space="preserve">kyllä</w:t>
      </w:r>
    </w:p>
    <w:p>
      <w:r>
        <w:rPr>
          <w:b/>
        </w:rPr>
        <w:t xml:space="preserve">Esimerkki 8.1089</w:t>
      </w:r>
    </w:p>
    <w:p>
      <w:r>
        <w:t xml:space="preserve">Kehotus: Evelyn, onko sinulla silmälläsi joku herrasmies täällä Sport Clubilla?  Vastaus: Etsitkö jotain, joka ei ole vielä valmis..: Mutta tämä on hyvin lähellä ja jokseenkin hyvännäköinen.</w:t>
      </w:r>
    </w:p>
    <w:p>
      <w:r>
        <w:rPr>
          <w:b/>
        </w:rPr>
        <w:t xml:space="preserve">Tulos</w:t>
      </w:r>
    </w:p>
    <w:p>
      <w:r>
        <w:t xml:space="preserve">kyllä</w:t>
      </w:r>
    </w:p>
    <w:p>
      <w:r>
        <w:rPr>
          <w:b/>
        </w:rPr>
        <w:t xml:space="preserve">Esimerkki 8.1090</w:t>
      </w:r>
    </w:p>
    <w:p>
      <w:r>
        <w:t xml:space="preserve">Kehotus: Minä uskon sinuun, että sinun pitäisi pyrkiä kaksintaistelupresidentiksi.  Vastaus: Vastaa: "En voi tehdä mitään, mitä en voi tehdä: Oletko tosissasi, se kuulostaa mahtavalta, jos asetun ehdolle, sinusta tulee varapresidenttini.</w:t>
      </w:r>
    </w:p>
    <w:p>
      <w:r>
        <w:rPr>
          <w:b/>
        </w:rPr>
        <w:t xml:space="preserve">Tulos</w:t>
      </w:r>
    </w:p>
    <w:p>
      <w:r>
        <w:t xml:space="preserve">kyllä</w:t>
      </w:r>
    </w:p>
    <w:p>
      <w:r>
        <w:rPr>
          <w:b/>
        </w:rPr>
        <w:t xml:space="preserve">Esimerkki 8.1091</w:t>
      </w:r>
    </w:p>
    <w:p>
      <w:r>
        <w:t xml:space="preserve">Kehotus: Luulen, että todennäköisyys sille, että niin voi tapahtua, on luultavasti yhtä suuri kuin todennäköisyys, että jouduimme joka tapauksessa jumiin tänne alle. Joten tehdään se, eikö?  Vastataan: Sulu puhuu paljon järkeä.</w:t>
      </w:r>
    </w:p>
    <w:p>
      <w:r>
        <w:rPr>
          <w:b/>
        </w:rPr>
        <w:t xml:space="preserve">Tulos</w:t>
      </w:r>
    </w:p>
    <w:p>
      <w:r>
        <w:t xml:space="preserve">kyllä</w:t>
      </w:r>
    </w:p>
    <w:p>
      <w:r>
        <w:rPr>
          <w:b/>
        </w:rPr>
        <w:t xml:space="preserve">Esimerkki 8.1092</w:t>
      </w:r>
    </w:p>
    <w:p>
      <w:r>
        <w:t xml:space="preserve">Kehotus: Hän on kusipää. Ei, ei, hän on. Voit sanoa sen.  Vastaa: Mutta kyllä, pyydän anteeksi. Joten se tekee siitä ok.</w:t>
      </w:r>
    </w:p>
    <w:p>
      <w:r>
        <w:rPr>
          <w:b/>
        </w:rPr>
        <w:t xml:space="preserve">Tulos</w:t>
      </w:r>
    </w:p>
    <w:p>
      <w:r>
        <w:t xml:space="preserve">kyllä</w:t>
      </w:r>
    </w:p>
    <w:p>
      <w:r>
        <w:rPr>
          <w:b/>
        </w:rPr>
        <w:t xml:space="preserve">Esimerkki 8.1093</w:t>
      </w:r>
    </w:p>
    <w:p>
      <w:r>
        <w:t xml:space="preserve">Kehotus: mutta kaikki korut ovat kirottuja.  Vastaus: Mutta kulta, menemme naimisiin puolentoista tunnin päästä.</w:t>
      </w:r>
    </w:p>
    <w:p>
      <w:r>
        <w:rPr>
          <w:b/>
        </w:rPr>
        <w:t xml:space="preserve">Tulos</w:t>
      </w:r>
    </w:p>
    <w:p>
      <w:r>
        <w:t xml:space="preserve">kyllä</w:t>
      </w:r>
    </w:p>
    <w:p>
      <w:r>
        <w:rPr>
          <w:b/>
        </w:rPr>
        <w:t xml:space="preserve">Esimerkki 8.1094</w:t>
      </w:r>
    </w:p>
    <w:p>
      <w:r>
        <w:t xml:space="preserve">Kehotus: Joo, sinulla on todella outo hengitys. En voi täysin paikantaa sitä.  Vastaus: Se on Pirate's Booty, popcorn-välipala.</w:t>
      </w:r>
    </w:p>
    <w:p>
      <w:r>
        <w:rPr>
          <w:b/>
        </w:rPr>
        <w:t xml:space="preserve">Tulos</w:t>
      </w:r>
    </w:p>
    <w:p>
      <w:r>
        <w:t xml:space="preserve">kyllä</w:t>
      </w:r>
    </w:p>
    <w:p>
      <w:r>
        <w:rPr>
          <w:b/>
        </w:rPr>
        <w:t xml:space="preserve">Esimerkki 8.1095</w:t>
      </w:r>
    </w:p>
    <w:p>
      <w:r>
        <w:t xml:space="preserve">Kehotus: Kyllä, tarinassa. Hän saa manaatin sanomaan: "Olet harhainen". Pohjimmiltaan. ?  Vastaus: Kyllä, mutta hän ei näytä ottavan sitä Ronnieksi. Vain Darlenena.</w:t>
      </w:r>
    </w:p>
    <w:p>
      <w:r>
        <w:rPr>
          <w:b/>
        </w:rPr>
        <w:t xml:space="preserve">Tulos</w:t>
      </w:r>
    </w:p>
    <w:p>
      <w:r>
        <w:t xml:space="preserve">kyllä</w:t>
      </w:r>
    </w:p>
    <w:p>
      <w:r>
        <w:rPr>
          <w:b/>
        </w:rPr>
        <w:t xml:space="preserve">Esimerkki 8.1096</w:t>
      </w:r>
    </w:p>
    <w:p>
      <w:r>
        <w:t xml:space="preserve">Kehotus: Mistä K-pop-ryhmästä pidät eniten?  Vastaus: K-pop-kop-kop: Kyllä vain. Rakastan K-popia, kuten Kansas Popia.</w:t>
      </w:r>
    </w:p>
    <w:p>
      <w:r>
        <w:rPr>
          <w:b/>
        </w:rPr>
        <w:t xml:space="preserve">Tulos</w:t>
      </w:r>
    </w:p>
    <w:p>
      <w:r>
        <w:t xml:space="preserve">kyllä</w:t>
      </w:r>
    </w:p>
    <w:p>
      <w:r>
        <w:rPr>
          <w:b/>
        </w:rPr>
        <w:t xml:space="preserve">Esimerkki 8.1097</w:t>
      </w:r>
    </w:p>
    <w:p>
      <w:r>
        <w:t xml:space="preserve">Kehotus: Kaikki varmistavat. Aion tehdä työntöpotkun ja sitten selkäliikkeen ja tanssin.  Vastaus: Se näyttää tosi siistiltä, mutta sitten naamasi vuotaa verta.</w:t>
      </w:r>
    </w:p>
    <w:p>
      <w:r>
        <w:rPr>
          <w:b/>
        </w:rPr>
        <w:t xml:space="preserve">Tulos</w:t>
      </w:r>
    </w:p>
    <w:p>
      <w:r>
        <w:t xml:space="preserve">kyllä</w:t>
      </w:r>
    </w:p>
    <w:p>
      <w:r>
        <w:rPr>
          <w:b/>
        </w:rPr>
        <w:t xml:space="preserve">Esimerkki 8.1098</w:t>
      </w:r>
    </w:p>
    <w:p>
      <w:r>
        <w:t xml:space="preserve">Kehotus: Bonjorno, prinssi Apasia. Se olen minä, Roberto Munini. Auttakaa minua kiillottamaan Oscarini.  Vastaus: Hei, olen Getcha Bemy. Ja olen vain nainen, joka tykkää saada sitä.</w:t>
      </w:r>
    </w:p>
    <w:p>
      <w:r>
        <w:rPr>
          <w:b/>
        </w:rPr>
        <w:t xml:space="preserve">Tulos</w:t>
      </w:r>
    </w:p>
    <w:p>
      <w:r>
        <w:t xml:space="preserve">kyllä</w:t>
      </w:r>
    </w:p>
    <w:p>
      <w:r>
        <w:rPr>
          <w:b/>
        </w:rPr>
        <w:t xml:space="preserve">Esimerkki 8.1099</w:t>
      </w:r>
    </w:p>
    <w:p>
      <w:r>
        <w:t xml:space="preserve">Kehotus: Sapsworth, en halua riisua alushousujani. Niiden alla on jotain, mitä en häpeä näyttää. Se on pieni demonimies. Hän asuu täällä.  Vastaus: Minulla taitaa olla aikaa uudelle manaukselle. Entä sinä?</w:t>
      </w:r>
    </w:p>
    <w:p>
      <w:r>
        <w:rPr>
          <w:b/>
        </w:rPr>
        <w:t xml:space="preserve">Tulos</w:t>
      </w:r>
    </w:p>
    <w:p>
      <w:r>
        <w:t xml:space="preserve">kyllä</w:t>
      </w:r>
    </w:p>
    <w:p>
      <w:r>
        <w:rPr>
          <w:b/>
        </w:rPr>
        <w:t xml:space="preserve">Esimerkki 8.1100</w:t>
      </w:r>
    </w:p>
    <w:p>
      <w:r>
        <w:t xml:space="preserve">Kehotus: Okei, ymmärrän tästä, että uuden lain takia oli suuri mielenosoitus?  Vastaus: Vastaus: Ei, ei, ei, ei, ei, ei, ei, ei, ei: Ja te otitte mukaan joukon jousimiehiä ja ammuitte kaikki, jotka olivat eri mieltä kanssanne.</w:t>
      </w:r>
    </w:p>
    <w:p>
      <w:r>
        <w:rPr>
          <w:b/>
        </w:rPr>
        <w:t xml:space="preserve">Tulos</w:t>
      </w:r>
    </w:p>
    <w:p>
      <w:r>
        <w:t xml:space="preserve">kyllä</w:t>
      </w:r>
    </w:p>
    <w:p>
      <w:r>
        <w:rPr>
          <w:b/>
        </w:rPr>
        <w:t xml:space="preserve">Esimerkki 8.1101</w:t>
      </w:r>
    </w:p>
    <w:p>
      <w:r>
        <w:t xml:space="preserve">Kehotus: Tytöt, haluan kysyä teiltä kysymyksen. Mikä se on? Pidänkö minä luottokorttinne, vai pidättekö ne, koska ette luota minuun?  Vastaus: "Jos ette pidä niitä, minä en pidä niitä. Miten olisi tämä. Mitä jos ottaisimme luottokortit takaisin, ja sinä voisit tulla asumaan luoksemme?</w:t>
      </w:r>
    </w:p>
    <w:p>
      <w:r>
        <w:rPr>
          <w:b/>
        </w:rPr>
        <w:t xml:space="preserve">Tulos</w:t>
      </w:r>
    </w:p>
    <w:p>
      <w:r>
        <w:t xml:space="preserve">kyllä</w:t>
      </w:r>
    </w:p>
    <w:p>
      <w:r>
        <w:rPr>
          <w:b/>
        </w:rPr>
        <w:t xml:space="preserve">Esimerkki 8.1102</w:t>
      </w:r>
    </w:p>
    <w:p>
      <w:r>
        <w:t xml:space="preserve">Kehotus: Minulla on niin monia kokemuksia minä päivänä tahansa. Kuljen paljon bussilla.  Vastaus: "En tiedä, mitä tehdä." "En tiedä, mitä tehdä. Vau, olet todella täydellinen tähän työhön. Kunhan varmistat, ettet kerro kenellekään, koska silloin kuolet kymmenessä minuutissa, kuten minä juuri nyt.</w:t>
      </w:r>
    </w:p>
    <w:p>
      <w:r>
        <w:rPr>
          <w:b/>
        </w:rPr>
        <w:t xml:space="preserve">Tulos</w:t>
      </w:r>
    </w:p>
    <w:p>
      <w:r>
        <w:t xml:space="preserve">kyllä</w:t>
      </w:r>
    </w:p>
    <w:p>
      <w:r>
        <w:rPr>
          <w:b/>
        </w:rPr>
        <w:t xml:space="preserve">Esimerkki 8.1103</w:t>
      </w:r>
    </w:p>
    <w:p>
      <w:r>
        <w:t xml:space="preserve">Kehotus: Katso kuviani. Tuo on Thomas Edison, eikö niin?  Vastaus: Edison: Tuo näyttää aivan toiselta paholaiselta.</w:t>
      </w:r>
    </w:p>
    <w:p>
      <w:r>
        <w:rPr>
          <w:b/>
        </w:rPr>
        <w:t xml:space="preserve">Tulos</w:t>
      </w:r>
    </w:p>
    <w:p>
      <w:r>
        <w:t xml:space="preserve">kyllä</w:t>
      </w:r>
    </w:p>
    <w:p>
      <w:r>
        <w:rPr>
          <w:b/>
        </w:rPr>
        <w:t xml:space="preserve">Esimerkki 8.1104</w:t>
      </w:r>
    </w:p>
    <w:p>
      <w:r>
        <w:t xml:space="preserve">Kehotus: Tarvitsemme hattuja, pingviininäyttelyssä on oltava hattuja.  Vastaus: Kaverit, tämä on valheellinen tehtävä. Hoidan tämän kaiken huomenna.</w:t>
      </w:r>
    </w:p>
    <w:p>
      <w:r>
        <w:rPr>
          <w:b/>
        </w:rPr>
        <w:t xml:space="preserve">Tulos</w:t>
      </w:r>
    </w:p>
    <w:p>
      <w:r>
        <w:t xml:space="preserve">kyllä</w:t>
      </w:r>
    </w:p>
    <w:p>
      <w:r>
        <w:rPr>
          <w:b/>
        </w:rPr>
        <w:t xml:space="preserve">Esimerkki 8.1105</w:t>
      </w:r>
    </w:p>
    <w:p>
      <w:r>
        <w:t xml:space="preserve">Kehotus: Miksi olet niin vihainen? Olen viisi minuuttia myöhässä.  Vastaus: Tiedätkö, mitä viidessä minuutissa voi tapahtua? Emme tiedä, millainen liikenne täällä keskilännessä on.</w:t>
      </w:r>
    </w:p>
    <w:p>
      <w:r>
        <w:rPr>
          <w:b/>
        </w:rPr>
        <w:t xml:space="preserve">Tulos</w:t>
      </w:r>
    </w:p>
    <w:p>
      <w:r>
        <w:t xml:space="preserve">kyllä</w:t>
      </w:r>
    </w:p>
    <w:p>
      <w:r>
        <w:rPr>
          <w:b/>
        </w:rPr>
        <w:t xml:space="preserve">Esimerkki 8.1106</w:t>
      </w:r>
    </w:p>
    <w:p>
      <w:r>
        <w:t xml:space="preserve">Kehotus: Minun on päästävä Yhdysvaltoihin. Siellä on vapauksia, joista me emme ole täällä edes uneksineet.  Vastaus: Aivan oikein. Sinun on tehtävä se, tyttö. Mene Amerikkaan ja tee meidät ylpeiksi.</w:t>
      </w:r>
    </w:p>
    <w:p>
      <w:r>
        <w:rPr>
          <w:b/>
        </w:rPr>
        <w:t xml:space="preserve">Tulos</w:t>
      </w:r>
    </w:p>
    <w:p>
      <w:r>
        <w:t xml:space="preserve">kyllä</w:t>
      </w:r>
    </w:p>
    <w:p>
      <w:r>
        <w:rPr>
          <w:b/>
        </w:rPr>
        <w:t xml:space="preserve">Esimerkki 8.1107</w:t>
      </w:r>
    </w:p>
    <w:p>
      <w:r>
        <w:t xml:space="preserve">Kehotus: Teidän majesteettinne, antakaa anteeksi, että yritin saada teidät ostamaan lipun ilmalaivaan.  Vastaus: Siksi laitoin nämä tekokorvat.</w:t>
      </w:r>
    </w:p>
    <w:p>
      <w:r>
        <w:rPr>
          <w:b/>
        </w:rPr>
        <w:t xml:space="preserve">Tulos</w:t>
      </w:r>
    </w:p>
    <w:p>
      <w:r>
        <w:t xml:space="preserve">kyllä</w:t>
      </w:r>
    </w:p>
    <w:p>
      <w:r>
        <w:rPr>
          <w:b/>
        </w:rPr>
        <w:t xml:space="preserve">Esimerkki 8.1108</w:t>
      </w:r>
    </w:p>
    <w:p>
      <w:r>
        <w:t xml:space="preserve">Kehotus: En odottanut, että se olisi osa sitä, että puku näyttäisi hyvältä.  Vastaus: "En odottanut, että puku olisi sopiva: Minä tunnen itseni kauniiksi.</w:t>
      </w:r>
    </w:p>
    <w:p>
      <w:r>
        <w:rPr>
          <w:b/>
        </w:rPr>
        <w:t xml:space="preserve">Tulos</w:t>
      </w:r>
    </w:p>
    <w:p>
      <w:r>
        <w:t xml:space="preserve">kyllä</w:t>
      </w:r>
    </w:p>
    <w:p>
      <w:r>
        <w:rPr>
          <w:b/>
        </w:rPr>
        <w:t xml:space="preserve">Esimerkki 8.1109</w:t>
      </w:r>
    </w:p>
    <w:p>
      <w:r>
        <w:t xml:space="preserve">Kehotus: Hän asuu Beautervillessä. Sinun pitäisi nousta autoon päästäksesi hänen luokseen.  Vastaus: Voitko kuvitella sellaista temppua? Jos Jumala haluaisi meidän olevan autoissa, hän olisi laittanut meille pyörät.</w:t>
      </w:r>
    </w:p>
    <w:p>
      <w:r>
        <w:rPr>
          <w:b/>
        </w:rPr>
        <w:t xml:space="preserve">Tulos</w:t>
      </w:r>
    </w:p>
    <w:p>
      <w:r>
        <w:t xml:space="preserve">kyllä</w:t>
      </w:r>
    </w:p>
    <w:p>
      <w:r>
        <w:rPr>
          <w:b/>
        </w:rPr>
        <w:t xml:space="preserve">Esimerkki 8.1110</w:t>
      </w:r>
    </w:p>
    <w:p>
      <w:r>
        <w:t xml:space="preserve">Kehotus: Tervetuloa olutkaupunkiin. Heitämme olutta naamallesi.  Vastaus: Ja sitten hakkaamme sinua päähän ilmapalloilla ja pakotamme sinut käyttämään hattua, jossa sanotaan halventavia asioita naisista.</w:t>
      </w:r>
    </w:p>
    <w:p>
      <w:r>
        <w:rPr>
          <w:b/>
        </w:rPr>
        <w:t xml:space="preserve">Tulos</w:t>
      </w:r>
    </w:p>
    <w:p>
      <w:r>
        <w:t xml:space="preserve">kyllä</w:t>
      </w:r>
    </w:p>
    <w:p>
      <w:r>
        <w:rPr>
          <w:b/>
        </w:rPr>
        <w:t xml:space="preserve">Esimerkki 8.1111</w:t>
      </w:r>
    </w:p>
    <w:p>
      <w:r>
        <w:t xml:space="preserve">Kehotus: Vladin olinpaikka. Pysy sinä vain täällä murojen käytävällä. Älä liiku.  Vastaa: En voi. Vasen puoleni ei enää liiku.</w:t>
      </w:r>
    </w:p>
    <w:p>
      <w:r>
        <w:rPr>
          <w:b/>
        </w:rPr>
        <w:t xml:space="preserve">Tulos</w:t>
      </w:r>
    </w:p>
    <w:p>
      <w:r>
        <w:t xml:space="preserve">kyllä</w:t>
      </w:r>
    </w:p>
    <w:p>
      <w:r>
        <w:rPr>
          <w:b/>
        </w:rPr>
        <w:t xml:space="preserve">Esimerkki 8.1112</w:t>
      </w:r>
    </w:p>
    <w:p>
      <w:r>
        <w:t xml:space="preserve">Kehotus: Miten sydämesi voi, Lisa?  Vastaus: Miten Lisa jaksaa? Se on kunnossa. Se on kunnossa. Kaikki tulee olemaan hyvin. Sydämeni ei tuota minulle mitään ongelmia, jos sitä ajattelet.</w:t>
      </w:r>
    </w:p>
    <w:p>
      <w:r>
        <w:rPr>
          <w:b/>
        </w:rPr>
        <w:t xml:space="preserve">Tulos</w:t>
      </w:r>
    </w:p>
    <w:p>
      <w:r>
        <w:t xml:space="preserve">kyllä</w:t>
      </w:r>
    </w:p>
    <w:p>
      <w:r>
        <w:rPr>
          <w:b/>
        </w:rPr>
        <w:t xml:space="preserve">Esimerkki 8.1113</w:t>
      </w:r>
    </w:p>
    <w:p>
      <w:r>
        <w:t xml:space="preserve">Kehotus: Janet, herra komissaari, saimme juuri luvut Ranskasta, ja ne ovat valtavia. Ihmiset nousevat lentokoneisiin kymmenittäin ja tulevat tänne, ja he ovat valmiita maailmannäyttelyyn.  Vastaus: Ota yhteyttä joihinkin hotelleihin ja varmista, että siellä on sänkyjä ruumiille.</w:t>
      </w:r>
    </w:p>
    <w:p>
      <w:r>
        <w:rPr>
          <w:b/>
        </w:rPr>
        <w:t xml:space="preserve">Tulos</w:t>
      </w:r>
    </w:p>
    <w:p>
      <w:r>
        <w:t xml:space="preserve">kyllä</w:t>
      </w:r>
    </w:p>
    <w:p>
      <w:r>
        <w:rPr>
          <w:b/>
        </w:rPr>
        <w:t xml:space="preserve">Esimerkki 8.1114</w:t>
      </w:r>
    </w:p>
    <w:p>
      <w:r>
        <w:t xml:space="preserve">Kehotus: Rodney, onko sinusta OK antaa Tiptopille luottokorttini?  Vastaus: Tiptopin luottokortti: Vastaus: En tiedä. Kuulitko Tiptopin sanovan, että hänellä oli ennen yritys?</w:t>
      </w:r>
    </w:p>
    <w:p>
      <w:r>
        <w:rPr>
          <w:b/>
        </w:rPr>
        <w:t xml:space="preserve">Tulos</w:t>
      </w:r>
    </w:p>
    <w:p>
      <w:r>
        <w:t xml:space="preserve">kyllä</w:t>
      </w:r>
    </w:p>
    <w:p>
      <w:r>
        <w:rPr>
          <w:b/>
        </w:rPr>
        <w:t xml:space="preserve">Esimerkki 8.1115</w:t>
      </w:r>
    </w:p>
    <w:p>
      <w:r>
        <w:t xml:space="preserve">Kehotus: Amilea en vuokrannut täältäkään.  Vastaus: Danielle, vuokrasitko Amilen vai et? Ja katso nyt minua silmiin, kun kerrot.</w:t>
      </w:r>
    </w:p>
    <w:p>
      <w:r>
        <w:rPr>
          <w:b/>
        </w:rPr>
        <w:t xml:space="preserve">Tulos</w:t>
      </w:r>
    </w:p>
    <w:p>
      <w:r>
        <w:t xml:space="preserve">kyllä</w:t>
      </w:r>
    </w:p>
    <w:p>
      <w:r>
        <w:rPr>
          <w:b/>
        </w:rPr>
        <w:t xml:space="preserve">Esimerkki 8.1116</w:t>
      </w:r>
    </w:p>
    <w:p>
      <w:r>
        <w:t xml:space="preserve">Kehotus: Nuo olivat minun rosoiset pienet pillerini.  Vastaus: Se on ironista, eikö olekin?</w:t>
      </w:r>
    </w:p>
    <w:p>
      <w:r>
        <w:rPr>
          <w:b/>
        </w:rPr>
        <w:t xml:space="preserve">Tulos</w:t>
      </w:r>
    </w:p>
    <w:p>
      <w:r>
        <w:t xml:space="preserve">kyllä</w:t>
      </w:r>
    </w:p>
    <w:p>
      <w:r>
        <w:rPr>
          <w:b/>
        </w:rPr>
        <w:t xml:space="preserve">Esimerkki 8.1117</w:t>
      </w:r>
    </w:p>
    <w:p>
      <w:r>
        <w:t xml:space="preserve">Kehotus: Ei vitsi, sanoitko että on syntymäpäiväsi? Haen Igorin, Svetlanan ja Gregorin.  Vastaus: Gregor: On 98. syntymäpäiväni. Syön jogurttia joka päivä. Olin televisiomainoksessa.</w:t>
      </w:r>
    </w:p>
    <w:p>
      <w:r>
        <w:rPr>
          <w:b/>
        </w:rPr>
        <w:t xml:space="preserve">Tulos</w:t>
      </w:r>
    </w:p>
    <w:p>
      <w:r>
        <w:t xml:space="preserve">kyllä</w:t>
      </w:r>
    </w:p>
    <w:p>
      <w:r>
        <w:rPr>
          <w:b/>
        </w:rPr>
        <w:t xml:space="preserve">Esimerkki 8.1118</w:t>
      </w:r>
    </w:p>
    <w:p>
      <w:r>
        <w:t xml:space="preserve">Kehotus: Tämä deittiryhmä on tarkoitettu enemmän siihen, että persoonallisuuspiirteet ovat vastakkaisia.  Vastaus: Voi, no, minusta tämä on tosiaan hyvä uutinen. Vastakkainen.</w:t>
      </w:r>
    </w:p>
    <w:p>
      <w:r>
        <w:rPr>
          <w:b/>
        </w:rPr>
        <w:t xml:space="preserve">Tulos</w:t>
      </w:r>
    </w:p>
    <w:p>
      <w:r>
        <w:t xml:space="preserve">kyllä</w:t>
      </w:r>
    </w:p>
    <w:p>
      <w:r>
        <w:rPr>
          <w:b/>
        </w:rPr>
        <w:t xml:space="preserve">Esimerkki 8.1119</w:t>
      </w:r>
    </w:p>
    <w:p>
      <w:r>
        <w:t xml:space="preserve">Kehotus: Odota. Miksi sinun pitäisi käyttää poranterää salaatin kanssa?  Vastaus: Miksi? Makuuhuoneessa ja keittiössä, mutta aloitan keittiöstä.</w:t>
      </w:r>
    </w:p>
    <w:p>
      <w:r>
        <w:rPr>
          <w:b/>
        </w:rPr>
        <w:t xml:space="preserve">Tulos</w:t>
      </w:r>
    </w:p>
    <w:p>
      <w:r>
        <w:t xml:space="preserve">kyllä</w:t>
      </w:r>
    </w:p>
    <w:p>
      <w:r>
        <w:rPr>
          <w:b/>
        </w:rPr>
        <w:t xml:space="preserve">Esimerkki 8.1120</w:t>
      </w:r>
    </w:p>
    <w:p>
      <w:r>
        <w:t xml:space="preserve">Kehotus: Wayne Lee, ennen kuin kuolen, onko järjestelmä syyllinen vai syytön?  Vastaus: Järjestelmä? He eivät tehneet hyvää työtä tämän murhaajan paikallistamisessa.</w:t>
      </w:r>
    </w:p>
    <w:p>
      <w:r>
        <w:rPr>
          <w:b/>
        </w:rPr>
        <w:t xml:space="preserve">Tulos</w:t>
      </w:r>
    </w:p>
    <w:p>
      <w:r>
        <w:t xml:space="preserve">kyllä</w:t>
      </w:r>
    </w:p>
    <w:p>
      <w:r>
        <w:rPr>
          <w:b/>
        </w:rPr>
        <w:t xml:space="preserve">Esimerkki 8.1121</w:t>
      </w:r>
    </w:p>
    <w:p>
      <w:r>
        <w:t xml:space="preserve">Kehotus: Ah, hitto. Kerma on takahuoneessa. Takahuoneen kylpyhuoneessa.  Vastaus: Pyydän, se on vain huomionhuuto. Hän haluaa vain, että joku kysyy, millainen hänen päivänsä on ja miten hänen avioliittonsa sujuu. Minusta meidän pitäisi vain olla välittämättä hänestä. Älä osallistu hänen säälijuhliinsa.</w:t>
      </w:r>
    </w:p>
    <w:p>
      <w:r>
        <w:rPr>
          <w:b/>
        </w:rPr>
        <w:t xml:space="preserve">Tulos</w:t>
      </w:r>
    </w:p>
    <w:p>
      <w:r>
        <w:t xml:space="preserve">kyllä</w:t>
      </w:r>
    </w:p>
    <w:p>
      <w:r>
        <w:rPr>
          <w:b/>
        </w:rPr>
        <w:t xml:space="preserve">Esimerkki 8.1122</w:t>
      </w:r>
    </w:p>
    <w:p>
      <w:r>
        <w:t xml:space="preserve">Kehotus: Hei, sairas perusrusketus Terry.  Vastaus: Kiitos. Rakastan levittää.</w:t>
      </w:r>
    </w:p>
    <w:p>
      <w:r>
        <w:rPr>
          <w:b/>
        </w:rPr>
        <w:t xml:space="preserve">Tulos</w:t>
      </w:r>
    </w:p>
    <w:p>
      <w:r>
        <w:t xml:space="preserve">kyllä</w:t>
      </w:r>
    </w:p>
    <w:p>
      <w:r>
        <w:rPr>
          <w:b/>
        </w:rPr>
        <w:t xml:space="preserve">Esimerkki 8.1123</w:t>
      </w:r>
    </w:p>
    <w:p>
      <w:r>
        <w:t xml:space="preserve">Kehotus: Se on kuin jokien muodostama järjestelmä. Ne kaikki virtaavat vuorilta.  Vastaus: Aivan kuten ex-miehesi kasvot ovat eräänlainen kuun kartta, tämän miehen kivekset tuovat tavallaan mieleen tämän suuren kansakunnan joet.</w:t>
      </w:r>
    </w:p>
    <w:p>
      <w:r>
        <w:rPr>
          <w:b/>
        </w:rPr>
        <w:t xml:space="preserve">Tulos</w:t>
      </w:r>
    </w:p>
    <w:p>
      <w:r>
        <w:t xml:space="preserve">kyllä</w:t>
      </w:r>
    </w:p>
    <w:p>
      <w:r>
        <w:rPr>
          <w:b/>
        </w:rPr>
        <w:t xml:space="preserve">Esimerkki 8.1124</w:t>
      </w:r>
    </w:p>
    <w:p>
      <w:r>
        <w:t xml:space="preserve">Kehotus: Pearl, onko se etu- vai sukunimesi?  Vastaus: Pearl Pearl: Minulla on yksi nimi. Se on siis etunimeni ja sukunimeni. Neiti Pearl.</w:t>
      </w:r>
    </w:p>
    <w:p>
      <w:r>
        <w:rPr>
          <w:b/>
        </w:rPr>
        <w:t xml:space="preserve">Tulos</w:t>
      </w:r>
    </w:p>
    <w:p>
      <w:r>
        <w:t xml:space="preserve">kyllä</w:t>
      </w:r>
    </w:p>
    <w:p>
      <w:r>
        <w:rPr>
          <w:b/>
        </w:rPr>
        <w:t xml:space="preserve">Esimerkki 8.1125</w:t>
      </w:r>
    </w:p>
    <w:p>
      <w:r>
        <w:t xml:space="preserve">Kehotus: Garold, mitä mieltä olet tuosta Evelynistä? Hän on melkoinen pistooli, eikö olekin?  Vastaus: Hän on ihan hyvä, täytyy sanoa. Hänellä on hyvä takakäsi.</w:t>
      </w:r>
    </w:p>
    <w:p>
      <w:r>
        <w:rPr>
          <w:b/>
        </w:rPr>
        <w:t xml:space="preserve">Tulos</w:t>
      </w:r>
    </w:p>
    <w:p>
      <w:r>
        <w:t xml:space="preserve">kyllä</w:t>
      </w:r>
    </w:p>
    <w:p>
      <w:r>
        <w:rPr>
          <w:b/>
        </w:rPr>
        <w:t xml:space="preserve">Esimerkki 8.1126</w:t>
      </w:r>
    </w:p>
    <w:p>
      <w:r>
        <w:t xml:space="preserve">Kehotus: Yö museossa on pojanpoikani Leonardin lempielokuva.  Vastaus: Leonardin lempikirjoitus: Hän kuulostaa siistiltä pojalta. Tiedän, että se ei ehkä kuulosta hyvältä minun suustani.</w:t>
      </w:r>
    </w:p>
    <w:p>
      <w:r>
        <w:rPr>
          <w:b/>
        </w:rPr>
        <w:t xml:space="preserve">Tulos</w:t>
      </w:r>
    </w:p>
    <w:p>
      <w:r>
        <w:t xml:space="preserve">kyllä</w:t>
      </w:r>
    </w:p>
    <w:p>
      <w:r>
        <w:rPr>
          <w:b/>
        </w:rPr>
        <w:t xml:space="preserve">Esimerkki 8.1127</w:t>
      </w:r>
    </w:p>
    <w:p>
      <w:r>
        <w:t xml:space="preserve">Kehotus: Haluan tuon kynän!  Vastaus: Vastaus: Et saa tätä kynää. Et minulta. En niin kauan kuin minulla on sylkeä suussani ja ilmaa aivoissa.</w:t>
      </w:r>
    </w:p>
    <w:p>
      <w:r>
        <w:rPr>
          <w:b/>
        </w:rPr>
        <w:t xml:space="preserve">Tulos</w:t>
      </w:r>
    </w:p>
    <w:p>
      <w:r>
        <w:t xml:space="preserve">kyllä</w:t>
      </w:r>
    </w:p>
    <w:p>
      <w:r>
        <w:rPr>
          <w:b/>
        </w:rPr>
        <w:t xml:space="preserve">Esimerkki 8.1128</w:t>
      </w:r>
    </w:p>
    <w:p>
      <w:r>
        <w:t xml:space="preserve">Kehotus: Madeline, meidän on lopetettava liikuntasali ja alettava olla hauska boutique-koulu.  Vastaus: Vastaus: Näen sen. Näen 30 söpöä, keskenään sopimatonta tuolia, joihin joku on neulonut käsin päälliset.</w:t>
      </w:r>
    </w:p>
    <w:p>
      <w:r>
        <w:rPr>
          <w:b/>
        </w:rPr>
        <w:t xml:space="preserve">Tulos</w:t>
      </w:r>
    </w:p>
    <w:p>
      <w:r>
        <w:t xml:space="preserve">kyllä</w:t>
      </w:r>
    </w:p>
    <w:p>
      <w:r>
        <w:rPr>
          <w:b/>
        </w:rPr>
        <w:t xml:space="preserve">Esimerkki 8.1129</w:t>
      </w:r>
    </w:p>
    <w:p>
      <w:r>
        <w:t xml:space="preserve">Kehotus: Popcorn aiheuttaa Artille närästystä.  Vastaus: Mutta tämä ei ole syömistä varten. Se on vain puun ympärille pujotettavaksi. Ajattelin, että voisimme pitää juhlat.</w:t>
      </w:r>
    </w:p>
    <w:p>
      <w:r>
        <w:rPr>
          <w:b/>
        </w:rPr>
        <w:t xml:space="preserve">Tulos</w:t>
      </w:r>
    </w:p>
    <w:p>
      <w:r>
        <w:t xml:space="preserve">kyllä</w:t>
      </w:r>
    </w:p>
    <w:p>
      <w:r>
        <w:rPr>
          <w:b/>
        </w:rPr>
        <w:t xml:space="preserve">Esimerkki 8.1130</w:t>
      </w:r>
    </w:p>
    <w:p>
      <w:r>
        <w:t xml:space="preserve">Kehotus: Tässä ovat viimeisimmän konferenssimme tulokset. Olemme tulleet siihen tulokseen, että ihmisten mielestä on sopimatonta, että nuoret miehet ja nuoret naiset yökyläilevät yhdessä teidän iässänne, joten meidän on valitettavasti kieltäydyttävä pyynnöstänne.  Vastaus: Vau, tuo oli ensimmäinen kerta, kun olette kieltäytyneet mistään, mitä olen pyytänyt.</w:t>
      </w:r>
    </w:p>
    <w:p>
      <w:r>
        <w:rPr>
          <w:b/>
        </w:rPr>
        <w:t xml:space="preserve">Tulos</w:t>
      </w:r>
    </w:p>
    <w:p>
      <w:r>
        <w:t xml:space="preserve">kyllä</w:t>
      </w:r>
    </w:p>
    <w:p>
      <w:r>
        <w:rPr>
          <w:b/>
        </w:rPr>
        <w:t xml:space="preserve">Esimerkki 8.1131</w:t>
      </w:r>
    </w:p>
    <w:p>
      <w:r>
        <w:t xml:space="preserve">Kehotus: Hei, Dick.  Tässä on uutisviesti.  Olemme poliiseja ja voimme tehdä mitä haluamme.  Vastaus: Aivan oikein.  Cincinnatin poliisi, etkä halua meidän vievän sinua vankilaan, koska et pääsisi sieltä koskaan pois.</w:t>
      </w:r>
    </w:p>
    <w:p>
      <w:r>
        <w:rPr>
          <w:b/>
        </w:rPr>
        <w:t xml:space="preserve">Tulos</w:t>
      </w:r>
    </w:p>
    <w:p>
      <w:r>
        <w:t xml:space="preserve">kyllä</w:t>
      </w:r>
    </w:p>
    <w:p>
      <w:r>
        <w:rPr>
          <w:b/>
        </w:rPr>
        <w:t xml:space="preserve">Esimerkki 8.1132</w:t>
      </w:r>
    </w:p>
    <w:p>
      <w:r>
        <w:t xml:space="preserve">Kehotus: Toivon, että lopettaisit kyselemästä Chuckista. Olet nyt naimisissa kanssani.  Vastaus: "En ole enää naimisissa kanssasi: Mutta joskus en vain voi unohtaa niitä iltoja, joita vietimme yhdessä. Minä ja Chuck kuunvalossa.</w:t>
      </w:r>
    </w:p>
    <w:p>
      <w:r>
        <w:rPr>
          <w:b/>
        </w:rPr>
        <w:t xml:space="preserve">Tulos</w:t>
      </w:r>
    </w:p>
    <w:p>
      <w:r>
        <w:t xml:space="preserve">kyllä</w:t>
      </w:r>
    </w:p>
    <w:p>
      <w:r>
        <w:rPr>
          <w:b/>
        </w:rPr>
        <w:t xml:space="preserve">Esimerkki 8.1133</w:t>
      </w:r>
    </w:p>
    <w:p>
      <w:r>
        <w:t xml:space="preserve">Kehotus: Tiedän, että on myöhä, mutta käsityöläismessut jatkuvat kello 18:00 asti. En voi lähteä täältä ennen kuutta.  Vastaus: "En voi lähteä klo 18.00: Minä tiedän. Minulla on vain aina päivällinen valmiina kello 16.30, ja kello on 16.45, joten tulin käsityömessuille.</w:t>
      </w:r>
    </w:p>
    <w:p>
      <w:r>
        <w:rPr>
          <w:b/>
        </w:rPr>
        <w:t xml:space="preserve">Tulos</w:t>
      </w:r>
    </w:p>
    <w:p>
      <w:r>
        <w:t xml:space="preserve">kyllä</w:t>
      </w:r>
    </w:p>
    <w:p>
      <w:r>
        <w:rPr>
          <w:b/>
        </w:rPr>
        <w:t xml:space="preserve">Esimerkki 8.1134</w:t>
      </w:r>
    </w:p>
    <w:p>
      <w:r>
        <w:t xml:space="preserve">Kehotus: Whopper-rasioita?  Vastaus: Olen testannut podcastini pilottijaksoa, koska te olette autossani. WhopperMac, tiedättehän, testaan, mikä Whopper on parempi kuin Bic Mac ja mikä Big Mac on parempi kuin Whopper. Eri McDonald'sista ja Burger Kingsistä ympäri maata.</w:t>
      </w:r>
    </w:p>
    <w:p>
      <w:r>
        <w:rPr>
          <w:b/>
        </w:rPr>
        <w:t xml:space="preserve">Tulos</w:t>
      </w:r>
    </w:p>
    <w:p>
      <w:r>
        <w:t xml:space="preserve">kyllä</w:t>
      </w:r>
    </w:p>
    <w:p>
      <w:r>
        <w:rPr>
          <w:b/>
        </w:rPr>
        <w:t xml:space="preserve">Esimerkki 8.1135</w:t>
      </w:r>
    </w:p>
    <w:p>
      <w:r>
        <w:t xml:space="preserve">Kehotus: Oletko koskaan saanut selville, minne vanhempasi menivät sen jälkeen, kun he hylkäsivät sinut?  Vastaus: "En tiedä: Tiedän, että he ovat Alaskassa, en vain tiedä, missä kalastajakylässä Alaskassa.</w:t>
      </w:r>
    </w:p>
    <w:p>
      <w:r>
        <w:rPr>
          <w:b/>
        </w:rPr>
        <w:t xml:space="preserve">Tulos</w:t>
      </w:r>
    </w:p>
    <w:p>
      <w:r>
        <w:t xml:space="preserve">kyllä</w:t>
      </w:r>
    </w:p>
    <w:p>
      <w:r>
        <w:rPr>
          <w:b/>
        </w:rPr>
        <w:t xml:space="preserve">Esimerkki 8.1136</w:t>
      </w:r>
    </w:p>
    <w:p>
      <w:r>
        <w:t xml:space="preserve">Kehotus: Katso heitä.  Viisi naista viidessä eri asussa.?  Vastaus: Teknisesti ottaen he ovat kaikki samaa hahmoa, joka näyttelee eri ikäisiä ja eri tulkintoja.</w:t>
      </w:r>
    </w:p>
    <w:p>
      <w:r>
        <w:rPr>
          <w:b/>
        </w:rPr>
        <w:t xml:space="preserve">Tulos</w:t>
      </w:r>
    </w:p>
    <w:p>
      <w:r>
        <w:t xml:space="preserve">kyllä</w:t>
      </w:r>
    </w:p>
    <w:p>
      <w:r>
        <w:rPr>
          <w:b/>
        </w:rPr>
        <w:t xml:space="preserve">Esimerkki 8.1137</w:t>
      </w:r>
    </w:p>
    <w:p>
      <w:r>
        <w:t xml:space="preserve">Kehotus: Rauhoittukaa kaikki. Olen valmis antautumaan. Teen sen vain, jos teidänlaisenne uskollinen, kunniallinen perhe tuo takaisin ne suu-muistot, jotka minulla oli nuorena lapsena.  Vastaus: No, minä kunnioitan suumuistoja enemmän kuin mitään muuta muistoa. Itse asiassa en voi kokea muistoja, elleivät ne tule suun kautta.</w:t>
      </w:r>
    </w:p>
    <w:p>
      <w:r>
        <w:rPr>
          <w:b/>
        </w:rPr>
        <w:t xml:space="preserve">Tulos</w:t>
      </w:r>
    </w:p>
    <w:p>
      <w:r>
        <w:t xml:space="preserve">kyllä</w:t>
      </w:r>
    </w:p>
    <w:p>
      <w:r>
        <w:rPr>
          <w:b/>
        </w:rPr>
        <w:t xml:space="preserve">Esimerkki 8.1138</w:t>
      </w:r>
    </w:p>
    <w:p>
      <w:r>
        <w:t xml:space="preserve">Kehotus: Karkkikauppaa Blockbusterissa ei siis tehdä paljon?  Vastaus: "Ei, ei, ei, ei, ei, ei, ei, ei, ei, ei: En enää. Ennen oli.</w:t>
      </w:r>
    </w:p>
    <w:p>
      <w:r>
        <w:rPr>
          <w:b/>
        </w:rPr>
        <w:t xml:space="preserve">Tulos</w:t>
      </w:r>
    </w:p>
    <w:p>
      <w:r>
        <w:t xml:space="preserve">kyllä</w:t>
      </w:r>
    </w:p>
    <w:p>
      <w:r>
        <w:rPr>
          <w:b/>
        </w:rPr>
        <w:t xml:space="preserve">Esimerkki 8.1139</w:t>
      </w:r>
    </w:p>
    <w:p>
      <w:r>
        <w:t xml:space="preserve">Kehotus: Tässä kirjassa on paljon "sinä tiedät".  Vastaus: Tiedät, että tiedät, että tiedät tietää, tiedätkö?". </w:t>
      </w:r>
    </w:p>
    <w:p>
      <w:r>
        <w:rPr>
          <w:b/>
        </w:rPr>
        <w:t xml:space="preserve">Tulos</w:t>
      </w:r>
    </w:p>
    <w:p>
      <w:r>
        <w:t xml:space="preserve">kyllä</w:t>
      </w:r>
    </w:p>
    <w:p>
      <w:r>
        <w:rPr>
          <w:b/>
        </w:rPr>
        <w:t xml:space="preserve">Esimerkki 8.1140</w:t>
      </w:r>
    </w:p>
    <w:p>
      <w:r>
        <w:t xml:space="preserve">Kehotus: Kyllä, teemme tämän kuningattaren pukuja varten. Tiedättehän, Suits. Kuningas Harryn ja kuningatar Meghanin pieni tytär. He nimesivät hänet televisio-ohjelman mukaan.  Vastaus: Olin unohtanut, mikä kulttuuri-ilmiö tuosta ohjelmasta tuli. Kaikki rakastavat Suitsia.</w:t>
      </w:r>
    </w:p>
    <w:p>
      <w:r>
        <w:rPr>
          <w:b/>
        </w:rPr>
        <w:t xml:space="preserve">Tulos</w:t>
      </w:r>
    </w:p>
    <w:p>
      <w:r>
        <w:t xml:space="preserve">kyllä</w:t>
      </w:r>
    </w:p>
    <w:p>
      <w:r>
        <w:rPr>
          <w:b/>
        </w:rPr>
        <w:t xml:space="preserve">Esimerkki 8.1141</w:t>
      </w:r>
    </w:p>
    <w:p>
      <w:r>
        <w:t xml:space="preserve">Kehotus: Minulla on Blu-ray, mutta nauhurini ei pysty toistamaan sitä.  Vastaus: Laitan sen 4-raitaiseen kasettini ja katson, mitä tapahtuu. Luojan kiitos minulla on tällainen.</w:t>
      </w:r>
    </w:p>
    <w:p>
      <w:r>
        <w:rPr>
          <w:b/>
        </w:rPr>
        <w:t xml:space="preserve">Tulos</w:t>
      </w:r>
    </w:p>
    <w:p>
      <w:r>
        <w:t xml:space="preserve">kyllä</w:t>
      </w:r>
    </w:p>
    <w:p>
      <w:r>
        <w:rPr>
          <w:b/>
        </w:rPr>
        <w:t xml:space="preserve">Esimerkki 8.1142</w:t>
      </w:r>
    </w:p>
    <w:p>
      <w:r>
        <w:t xml:space="preserve">Kehotus: Koska pelastin juuri isäni siltä, että isäsi murhasi hänet, olen samaa mieltä siitä, että isäsi on pahempi kuin minun isäni. Voit tulla meille asumaan, jos haluat.  Vastaus: Voin jäädä luoksesi asumaan, jos haluat: Tiedätkö, rehellisesti sanottuna tuo on todella mukava tarjous, mutta ajattelin, että mitä jos menisin vain luolaan. Mystiseen luolaan. Rakastan vain timantteja ja rakastan pimeitä tiloja. Ehkä asun vain luolassa ja olen olento.</w:t>
      </w:r>
    </w:p>
    <w:p>
      <w:r>
        <w:rPr>
          <w:b/>
        </w:rPr>
        <w:t xml:space="preserve">Tulos</w:t>
      </w:r>
    </w:p>
    <w:p>
      <w:r>
        <w:t xml:space="preserve">kyllä</w:t>
      </w:r>
    </w:p>
    <w:p>
      <w:r>
        <w:rPr>
          <w:b/>
        </w:rPr>
        <w:t xml:space="preserve">Esimerkki 8.1143</w:t>
      </w:r>
    </w:p>
    <w:p>
      <w:r>
        <w:t xml:space="preserve">Kehotus: Kyllä, olet yhä erotettu. Vanhemmat ovat raivoissaan siitä, että heidän lapsensa muuttuivat linnuiksi.  Vastaus: He ovat vihailleet lintuja, kun he ovat muuttuneet linnuiksi: Linnut ovat halvempia, eikä heidän tarvitse lähettää heitä yliopistoon.</w:t>
      </w:r>
    </w:p>
    <w:p>
      <w:r>
        <w:rPr>
          <w:b/>
        </w:rPr>
        <w:t xml:space="preserve">Tulos</w:t>
      </w:r>
    </w:p>
    <w:p>
      <w:r>
        <w:t xml:space="preserve">kyllä</w:t>
      </w:r>
    </w:p>
    <w:p>
      <w:r>
        <w:rPr>
          <w:b/>
        </w:rPr>
        <w:t xml:space="preserve">Esimerkki 8.1144</w:t>
      </w:r>
    </w:p>
    <w:p>
      <w:r>
        <w:t xml:space="preserve">Kehotus: Voi, työkaverisi ovat pahimpia ihmisiä. En pidä heistä.  Vastaus: He ovat vain siniväristä roskaväkeä.</w:t>
      </w:r>
    </w:p>
    <w:p>
      <w:r>
        <w:rPr>
          <w:b/>
        </w:rPr>
        <w:t xml:space="preserve">Tulos</w:t>
      </w:r>
    </w:p>
    <w:p>
      <w:r>
        <w:t xml:space="preserve">kyllä</w:t>
      </w:r>
    </w:p>
    <w:p>
      <w:r>
        <w:rPr>
          <w:b/>
        </w:rPr>
        <w:t xml:space="preserve">Esimerkki 8.1145</w:t>
      </w:r>
    </w:p>
    <w:p>
      <w:r>
        <w:t xml:space="preserve">Kehotus: Entä lapsenvahti ja lapsi?  Vastaus: Minä sanon: Ottakaa heidät kaikki.</w:t>
      </w:r>
    </w:p>
    <w:p>
      <w:r>
        <w:rPr>
          <w:b/>
        </w:rPr>
        <w:t xml:space="preserve">Tulos</w:t>
      </w:r>
    </w:p>
    <w:p>
      <w:r>
        <w:t xml:space="preserve">kyllä</w:t>
      </w:r>
    </w:p>
    <w:p>
      <w:r>
        <w:rPr>
          <w:b/>
        </w:rPr>
        <w:t xml:space="preserve">Esimerkki 8.1146</w:t>
      </w:r>
    </w:p>
    <w:p>
      <w:r>
        <w:t xml:space="preserve">Kehotus: Lauren ei saa tuntea, että hän oli myöhässä.  Vastaus: Emme halua, että Lauren on myöhässä: Jos hän tulee tänne, eikä ketään ole paikalla, hän tuntee olevansa etuajassa.</w:t>
      </w:r>
    </w:p>
    <w:p>
      <w:r>
        <w:rPr>
          <w:b/>
        </w:rPr>
        <w:t xml:space="preserve">Tulos</w:t>
      </w:r>
    </w:p>
    <w:p>
      <w:r>
        <w:t xml:space="preserve">kyllä</w:t>
      </w:r>
    </w:p>
    <w:p>
      <w:r>
        <w:rPr>
          <w:b/>
        </w:rPr>
        <w:t xml:space="preserve">Esimerkki 8.1147</w:t>
      </w:r>
    </w:p>
    <w:p>
      <w:r>
        <w:t xml:space="preserve">Kehotus: Lisäsin avaruusalukseen myös 20 prosentin varastopuskurin. He polttavat tämän loppuun. Happi, ruoka, kaikki mitä he tarvitsevat pysyäkseen hengissä siellä ylhäällä on melkein loppu.  Vastaus: Luulen, että se johtuu siitä, että yksi heistä ei vain ole hiljaa. Kun testaamme astronauttejamme, meidän pitäisi testata, kuinka yksinäisiä he ovat.</w:t>
      </w:r>
    </w:p>
    <w:p>
      <w:r>
        <w:rPr>
          <w:b/>
        </w:rPr>
        <w:t xml:space="preserve">Tulos</w:t>
      </w:r>
    </w:p>
    <w:p>
      <w:r>
        <w:t xml:space="preserve">kyllä</w:t>
      </w:r>
    </w:p>
    <w:p>
      <w:r>
        <w:rPr>
          <w:b/>
        </w:rPr>
        <w:t xml:space="preserve">Esimerkki 8.1148</w:t>
      </w:r>
    </w:p>
    <w:p>
      <w:r>
        <w:t xml:space="preserve">Kehotus: Hän ei saa ottaa niitä. Hän on allerginen.  Vastaus: Olen pahoillani, Groupon, en tiennyt, että sinulla on jokin sairaus.</w:t>
      </w:r>
    </w:p>
    <w:p>
      <w:r>
        <w:rPr>
          <w:b/>
        </w:rPr>
        <w:t xml:space="preserve">Tulos</w:t>
      </w:r>
    </w:p>
    <w:p>
      <w:r>
        <w:t xml:space="preserve">kyllä</w:t>
      </w:r>
    </w:p>
    <w:p>
      <w:r>
        <w:rPr>
          <w:b/>
        </w:rPr>
        <w:t xml:space="preserve">Esimerkki 8.1149</w:t>
      </w:r>
    </w:p>
    <w:p>
      <w:r>
        <w:t xml:space="preserve">Kehotus: Pornoa, jota katsot joka ilta.  Vastaus: "En tiedä, mitä tarkoitat: Voi hitto. Olet oikeassa. Minulla on tapana sekoittaa se todellisuuteen.</w:t>
      </w:r>
    </w:p>
    <w:p>
      <w:r>
        <w:rPr>
          <w:b/>
        </w:rPr>
        <w:t xml:space="preserve">Tulos</w:t>
      </w:r>
    </w:p>
    <w:p>
      <w:r>
        <w:t xml:space="preserve">kyllä</w:t>
      </w:r>
    </w:p>
    <w:p>
      <w:r>
        <w:rPr>
          <w:b/>
        </w:rPr>
        <w:t xml:space="preserve">Esimerkki 8.1150</w:t>
      </w:r>
    </w:p>
    <w:p>
      <w:r>
        <w:t xml:space="preserve">Kehotus: Kiitos, että sovit tämän tapaamisen kanssani. Unelmani on aina ollut työskennellä CIA:n organisaatiossa, ja otan vastaan minkä tahansa tarjolla olevan työn.  Vastaus: Totta kai. Haluan olla rehellinen kanssasi. Emme etsi tällä hetkellä agentteja. Mutta meillä on toimistolla joitakin tavallisia töitä, joihin voisimme ottaa sinut mukaan.</w:t>
      </w:r>
    </w:p>
    <w:p>
      <w:r>
        <w:rPr>
          <w:b/>
        </w:rPr>
        <w:t xml:space="preserve">Tulos</w:t>
      </w:r>
    </w:p>
    <w:p>
      <w:r>
        <w:t xml:space="preserve">kyllä</w:t>
      </w:r>
    </w:p>
    <w:p>
      <w:r>
        <w:rPr>
          <w:b/>
        </w:rPr>
        <w:t xml:space="preserve">Esimerkki 8.1151</w:t>
      </w:r>
    </w:p>
    <w:p>
      <w:r>
        <w:t xml:space="preserve">Kehotus: Eläinlääkäri: Näen alueella neljä eläinlääkäriä. Minkä eläinlääkärin haluaisit?  Vastaus: Voi olla, että hän ei ole eläinlääkäri, mutta hän on eläinlääkäri: Näetkö neljä eläinlääkäriä? Missä me olemme, Havaijilla?</w:t>
      </w:r>
    </w:p>
    <w:p>
      <w:r>
        <w:rPr>
          <w:b/>
        </w:rPr>
        <w:t xml:space="preserve">Tulos</w:t>
      </w:r>
    </w:p>
    <w:p>
      <w:r>
        <w:t xml:space="preserve">kyllä</w:t>
      </w:r>
    </w:p>
    <w:p>
      <w:r>
        <w:rPr>
          <w:b/>
        </w:rPr>
        <w:t xml:space="preserve">Esimerkki 8.1152</w:t>
      </w:r>
    </w:p>
    <w:p>
      <w:r>
        <w:t xml:space="preserve">Kehotus: Kun kuolimme, olimme menossa hakemaan toista pariskuntaa ja lähtemään toisille tuplatreffeille.  Vastaus: Ehkä jos menisitte kanssamme tuplatreffeille, voisimme vapauttaa sielunne.</w:t>
      </w:r>
    </w:p>
    <w:p>
      <w:r>
        <w:rPr>
          <w:b/>
        </w:rPr>
        <w:t xml:space="preserve">Tulos</w:t>
      </w:r>
    </w:p>
    <w:p>
      <w:r>
        <w:t xml:space="preserve">kyllä</w:t>
      </w:r>
    </w:p>
    <w:p>
      <w:r>
        <w:rPr>
          <w:b/>
        </w:rPr>
        <w:t xml:space="preserve">Esimerkki 8.1153</w:t>
      </w:r>
    </w:p>
    <w:p>
      <w:r>
        <w:t xml:space="preserve">Kehotus: Voisitko nostaa säiliön kannen, jotta voin puhua sinulle?  Vastaus: Voin avata kansipäätteen ja vastata siihen, että voit avata kansipäätteen: Käteni ovat tunnottomat. Minulle sattui aiemmin hammaslääkärissä novokaiinitapaturma.</w:t>
      </w:r>
    </w:p>
    <w:p>
      <w:r>
        <w:rPr>
          <w:b/>
        </w:rPr>
        <w:t xml:space="preserve">Tulos</w:t>
      </w:r>
    </w:p>
    <w:p>
      <w:r>
        <w:t xml:space="preserve">kyllä</w:t>
      </w:r>
    </w:p>
    <w:p>
      <w:r>
        <w:rPr>
          <w:b/>
        </w:rPr>
        <w:t xml:space="preserve">Esimerkki 8.1154</w:t>
      </w:r>
    </w:p>
    <w:p>
      <w:r>
        <w:t xml:space="preserve">Kehotus: Crock, miksi kutsumme sitä, mihin laitamme omenapiirakan?  Vastaus: Kutsun sitä miksi haluan.</w:t>
      </w:r>
    </w:p>
    <w:p>
      <w:r>
        <w:rPr>
          <w:b/>
        </w:rPr>
        <w:t xml:space="preserve">Tulos</w:t>
      </w:r>
    </w:p>
    <w:p>
      <w:r>
        <w:t xml:space="preserve">kyllä</w:t>
      </w:r>
    </w:p>
    <w:p>
      <w:r>
        <w:rPr>
          <w:b/>
        </w:rPr>
        <w:t xml:space="preserve">Esimerkki 8.1155</w:t>
      </w:r>
    </w:p>
    <w:p>
      <w:r>
        <w:t xml:space="preserve">Kehotus: Terry, tämä on viimeinen kulhosi perunaa/tomaattia, okei?  Vastaus: Aww, en saa tarpeekseni. Se on niin hyvää, Chef Pierre.</w:t>
      </w:r>
    </w:p>
    <w:p>
      <w:r>
        <w:rPr>
          <w:b/>
        </w:rPr>
        <w:t xml:space="preserve">Tulos</w:t>
      </w:r>
    </w:p>
    <w:p>
      <w:r>
        <w:t xml:space="preserve">kyllä</w:t>
      </w:r>
    </w:p>
    <w:p>
      <w:r>
        <w:rPr>
          <w:b/>
        </w:rPr>
        <w:t xml:space="preserve">Esimerkki 8.1156</w:t>
      </w:r>
    </w:p>
    <w:p>
      <w:r>
        <w:t xml:space="preserve">Kehotus: Voi, jospa vain olisin laittanut sinut tuohon kaivoon, kuten lupasin, mutta äiti esti minua.  Vastaus: Et koskaan saa tilaisuutta.  Äiti on aina täällä pelastamassa minua.</w:t>
      </w:r>
    </w:p>
    <w:p>
      <w:r>
        <w:rPr>
          <w:b/>
        </w:rPr>
        <w:t xml:space="preserve">Tulos</w:t>
      </w:r>
    </w:p>
    <w:p>
      <w:r>
        <w:t xml:space="preserve">kyllä</w:t>
      </w:r>
    </w:p>
    <w:p>
      <w:r>
        <w:rPr>
          <w:b/>
        </w:rPr>
        <w:t xml:space="preserve">Esimerkki 8.1157</w:t>
      </w:r>
    </w:p>
    <w:p>
      <w:r>
        <w:t xml:space="preserve">Kehotus: Te voitte olla ilkeitä ja loukata minua kristinuskoni perusteella. Ei se mitään.  Vastatkaa: Se on hyvin kristillistä teiltä.</w:t>
      </w:r>
    </w:p>
    <w:p>
      <w:r>
        <w:rPr>
          <w:b/>
        </w:rPr>
        <w:t xml:space="preserve">Tulos</w:t>
      </w:r>
    </w:p>
    <w:p>
      <w:r>
        <w:t xml:space="preserve">kyllä</w:t>
      </w:r>
    </w:p>
    <w:p>
      <w:r>
        <w:rPr>
          <w:b/>
        </w:rPr>
        <w:t xml:space="preserve">Esimerkki 8.1158</w:t>
      </w:r>
    </w:p>
    <w:p>
      <w:r>
        <w:t xml:space="preserve">Kehotus: Hän puhuu aina kaloista. Joten minusta tuli pescatarian.  Vastaus: Nössöt syövät kalaa. Vain nössöt. Olen miehen mies, pidän pihveistäni.</w:t>
      </w:r>
    </w:p>
    <w:p>
      <w:r>
        <w:rPr>
          <w:b/>
        </w:rPr>
        <w:t xml:space="preserve">Tulos</w:t>
      </w:r>
    </w:p>
    <w:p>
      <w:r>
        <w:t xml:space="preserve">kyllä</w:t>
      </w:r>
    </w:p>
    <w:p>
      <w:r>
        <w:rPr>
          <w:b/>
        </w:rPr>
        <w:t xml:space="preserve">Esimerkki 8.1159</w:t>
      </w:r>
    </w:p>
    <w:p>
      <w:r>
        <w:t xml:space="preserve">Kehotus: Jezebelle ja Jere yhdessä.  Vastaus: Jere ja Jere: Niin äitini sanoi, kun synnyin.</w:t>
      </w:r>
    </w:p>
    <w:p>
      <w:r>
        <w:rPr>
          <w:b/>
        </w:rPr>
        <w:t xml:space="preserve">Tulos</w:t>
      </w:r>
    </w:p>
    <w:p>
      <w:r>
        <w:t xml:space="preserve">kyllä</w:t>
      </w:r>
    </w:p>
    <w:p>
      <w:r>
        <w:rPr>
          <w:b/>
        </w:rPr>
        <w:t xml:space="preserve">Esimerkki 8.1160</w:t>
      </w:r>
    </w:p>
    <w:p>
      <w:r>
        <w:t xml:space="preserve">Kehotus: En vain tiedä, mitä valita. Heillä on yli kymmenen tuotetta.  Vastaus: Ja he ovat tehneet kaikesta kakkua. Rapukakku, simpukkakakku, perunakakku, osterikakku.</w:t>
      </w:r>
    </w:p>
    <w:p>
      <w:r>
        <w:rPr>
          <w:b/>
        </w:rPr>
        <w:t xml:space="preserve">Tulos</w:t>
      </w:r>
    </w:p>
    <w:p>
      <w:r>
        <w:t xml:space="preserve">kyllä</w:t>
      </w:r>
    </w:p>
    <w:p>
      <w:r>
        <w:rPr>
          <w:b/>
        </w:rPr>
        <w:t xml:space="preserve">Esimerkki 8.1161</w:t>
      </w:r>
    </w:p>
    <w:p>
      <w:r>
        <w:t xml:space="preserve">Kehotus: Voi, viipaloin kinkkua aistikkaasti niiden kanssa, jotka ovat kotona (?).  Vastaus: "En ole vielä valmis. Tämä on kuin Patrick Swayze käsittelisi savea.</w:t>
      </w:r>
    </w:p>
    <w:p>
      <w:r>
        <w:rPr>
          <w:b/>
        </w:rPr>
        <w:t xml:space="preserve">Tulos</w:t>
      </w:r>
    </w:p>
    <w:p>
      <w:r>
        <w:t xml:space="preserve">kyllä</w:t>
      </w:r>
    </w:p>
    <w:p>
      <w:r>
        <w:rPr>
          <w:b/>
        </w:rPr>
        <w:t xml:space="preserve">Esimerkki 8.1162</w:t>
      </w:r>
    </w:p>
    <w:p>
      <w:r>
        <w:t xml:space="preserve">Kehotus: Loretta Lynn kertoi minulle nämä sanat rakkaudesta.  Vastaus: Lynn Lynn: No, minä kiitän sinua. Aion ottaa ne sydämelleni. Aion olla rehellinen vaimolleni heikentyneestä muististani.</w:t>
      </w:r>
    </w:p>
    <w:p>
      <w:r>
        <w:rPr>
          <w:b/>
        </w:rPr>
        <w:t xml:space="preserve">Tulos</w:t>
      </w:r>
    </w:p>
    <w:p>
      <w:r>
        <w:t xml:space="preserve">kyllä</w:t>
      </w:r>
    </w:p>
    <w:p>
      <w:r>
        <w:rPr>
          <w:b/>
        </w:rPr>
        <w:t xml:space="preserve">Esimerkki 8.1163</w:t>
      </w:r>
    </w:p>
    <w:p>
      <w:r>
        <w:t xml:space="preserve">Kehotus: Se ohjelma auttoi minua todella oppimaan englantia. Kielioppi.  Vastaus: Kyllä, kun se hienostelija tulee kaupunkiin ja sanoo "Hän on sheriffi?" ja kaikki muut käyttävät supistuksia. Niin minä opin supistukset.</w:t>
      </w:r>
    </w:p>
    <w:p>
      <w:r>
        <w:rPr>
          <w:b/>
        </w:rPr>
        <w:t xml:space="preserve">Tulos</w:t>
      </w:r>
    </w:p>
    <w:p>
      <w:r>
        <w:t xml:space="preserve">kyllä</w:t>
      </w:r>
    </w:p>
    <w:p>
      <w:r>
        <w:rPr>
          <w:b/>
        </w:rPr>
        <w:t xml:space="preserve">Esimerkki 8.1164</w:t>
      </w:r>
    </w:p>
    <w:p>
      <w:r>
        <w:t xml:space="preserve">Kehotus: Jos joku voisi kiinnittää hameeni käteen, minusta tulisi ihana nukke.  Vastaus: Katso, hänellä ei ole edes hame päällä. Hän vaikuttaa siltä, että hänellä on hulluja ongelmia aivoissaan.</w:t>
      </w:r>
    </w:p>
    <w:p>
      <w:r>
        <w:rPr>
          <w:b/>
        </w:rPr>
        <w:t xml:space="preserve">Tulos</w:t>
      </w:r>
    </w:p>
    <w:p>
      <w:r>
        <w:t xml:space="preserve">kyllä</w:t>
      </w:r>
    </w:p>
    <w:p>
      <w:r>
        <w:rPr>
          <w:b/>
        </w:rPr>
        <w:t xml:space="preserve">Esimerkki 8.1165</w:t>
      </w:r>
    </w:p>
    <w:p>
      <w:r>
        <w:t xml:space="preserve">Kehotus: Hei, teiltä on papuburritot loppu. Yritän saada hajua.  Vastaus: Anteeksi siitä. Voisit mennä pyörimään hetkeksi kakkakuoppaan.</w:t>
      </w:r>
    </w:p>
    <w:p>
      <w:r>
        <w:rPr>
          <w:b/>
        </w:rPr>
        <w:t xml:space="preserve">Tulos</w:t>
      </w:r>
    </w:p>
    <w:p>
      <w:r>
        <w:t xml:space="preserve">kyllä</w:t>
      </w:r>
    </w:p>
    <w:p>
      <w:r>
        <w:rPr>
          <w:b/>
        </w:rPr>
        <w:t xml:space="preserve">Esimerkki 8.1166</w:t>
      </w:r>
    </w:p>
    <w:p>
      <w:r>
        <w:t xml:space="preserve">Kehotus: Kuka tässä luokassa on hyvä sanojen kanssa? Monica?  Vastaus: Monica? Kyllä, minä olen. Olen hyvä sanojen kanssa. Ehdottomasti positiivisesti.</w:t>
      </w:r>
    </w:p>
    <w:p>
      <w:r>
        <w:rPr>
          <w:b/>
        </w:rPr>
        <w:t xml:space="preserve">Tulos</w:t>
      </w:r>
    </w:p>
    <w:p>
      <w:r>
        <w:t xml:space="preserve">kyllä</w:t>
      </w:r>
    </w:p>
    <w:p>
      <w:r>
        <w:rPr>
          <w:b/>
        </w:rPr>
        <w:t xml:space="preserve">Esimerkki 8.1167</w:t>
      </w:r>
    </w:p>
    <w:p>
      <w:r>
        <w:t xml:space="preserve">Kehotus: Kun ajattelen sinua, minun täytyy peittää kasvoni, koska olen rakastunut sinuun, rivin asukas.  Vastaus: No, hän sai rivin asukkaan oikein. Ehkä hän puhuu sinusta.</w:t>
      </w:r>
    </w:p>
    <w:p>
      <w:r>
        <w:rPr>
          <w:b/>
        </w:rPr>
        <w:t xml:space="preserve">Tulos</w:t>
      </w:r>
    </w:p>
    <w:p>
      <w:r>
        <w:t xml:space="preserve">kyllä</w:t>
      </w:r>
    </w:p>
    <w:p>
      <w:r>
        <w:rPr>
          <w:b/>
        </w:rPr>
        <w:t xml:space="preserve">Esimerkki 8.1168</w:t>
      </w:r>
    </w:p>
    <w:p>
      <w:r>
        <w:t xml:space="preserve">Kehotus: Emme tuhlaa enempää resursseja kuninkaaseen.  Vastaus: Hän saattaa saada osansa näiltä ihmisiltä, ihan sama.</w:t>
      </w:r>
    </w:p>
    <w:p>
      <w:r>
        <w:rPr>
          <w:b/>
        </w:rPr>
        <w:t xml:space="preserve">Tulos</w:t>
      </w:r>
    </w:p>
    <w:p>
      <w:r>
        <w:t xml:space="preserve">kyllä</w:t>
      </w:r>
    </w:p>
    <w:p>
      <w:r>
        <w:rPr>
          <w:b/>
        </w:rPr>
        <w:t xml:space="preserve">Esimerkki 8.1169</w:t>
      </w:r>
    </w:p>
    <w:p>
      <w:r>
        <w:t xml:space="preserve">Kehotus: Vastaus: Aloitamme oppitunnin ottamalla puhelimet käteen: Onko tuo tämä juttu tässä? Ei, se on kenkä.</w:t>
      </w:r>
    </w:p>
    <w:p>
      <w:r>
        <w:rPr>
          <w:b/>
        </w:rPr>
        <w:t xml:space="preserve">Tulos</w:t>
      </w:r>
    </w:p>
    <w:p>
      <w:r>
        <w:t xml:space="preserve">kyllä</w:t>
      </w:r>
    </w:p>
    <w:p>
      <w:r>
        <w:rPr>
          <w:b/>
        </w:rPr>
        <w:t xml:space="preserve">Esimerkki 8.1170</w:t>
      </w:r>
    </w:p>
    <w:p>
      <w:r>
        <w:t xml:space="preserve">Kehotus: Mitä tapahtui, äiti? Sulkeutuiko baari?  Vastaus: Mitä tapahtui? Hän kutsuu minua nyt äidiksi, mutta vain silloin, kun hän sanoo jotain ilkeää.</w:t>
      </w:r>
    </w:p>
    <w:p>
      <w:r>
        <w:rPr>
          <w:b/>
        </w:rPr>
        <w:t xml:space="preserve">Tulos</w:t>
      </w:r>
    </w:p>
    <w:p>
      <w:r>
        <w:t xml:space="preserve">kyllä</w:t>
      </w:r>
    </w:p>
    <w:p>
      <w:r>
        <w:rPr>
          <w:b/>
        </w:rPr>
        <w:t xml:space="preserve">Esimerkki 8.1171</w:t>
      </w:r>
    </w:p>
    <w:p>
      <w:r>
        <w:t xml:space="preserve">Kehotus: Herra Tumnus, saitteko uudet kengät?  Vastaus: Tumnus Tumnus? Tavallaan. Maalasin kavioni näyttämään pieniltä lenkkareilta.</w:t>
      </w:r>
    </w:p>
    <w:p>
      <w:r>
        <w:rPr>
          <w:b/>
        </w:rPr>
        <w:t xml:space="preserve">Tulos</w:t>
      </w:r>
    </w:p>
    <w:p>
      <w:r>
        <w:t xml:space="preserve">kyllä</w:t>
      </w:r>
    </w:p>
    <w:p>
      <w:r>
        <w:rPr>
          <w:b/>
        </w:rPr>
        <w:t xml:space="preserve">Esimerkki 8.1172</w:t>
      </w:r>
    </w:p>
    <w:p>
      <w:r>
        <w:t xml:space="preserve">Kehotus: Poikasi on niin hurmaava. Kuinka vanha hän on?  Vastaus: Miten vanha hän on? Hän on vain hyvin viehättävä. Hän on, tiedäthän, pikkupojan ikäinen. Viisi.</w:t>
      </w:r>
    </w:p>
    <w:p>
      <w:r>
        <w:rPr>
          <w:b/>
        </w:rPr>
        <w:t xml:space="preserve">Tulos</w:t>
      </w:r>
    </w:p>
    <w:p>
      <w:r>
        <w:t xml:space="preserve">kyllä</w:t>
      </w:r>
    </w:p>
    <w:p>
      <w:r>
        <w:rPr>
          <w:b/>
        </w:rPr>
        <w:t xml:space="preserve">Esimerkki 8.1173</w:t>
      </w:r>
    </w:p>
    <w:p>
      <w:r>
        <w:t xml:space="preserve">Kehotus: Ystäväni Jenniferin kanssa: Albumit ovat ainoa asia, joka auttaa minua selviytymään elämästä.  Vastaus: Kulta, en haluaisi kertoa sinulle uutisia, mutta meidän on myytävä levysoitin.</w:t>
      </w:r>
    </w:p>
    <w:p>
      <w:r>
        <w:rPr>
          <w:b/>
        </w:rPr>
        <w:t xml:space="preserve">Tulos</w:t>
      </w:r>
    </w:p>
    <w:p>
      <w:r>
        <w:t xml:space="preserve">kyllä</w:t>
      </w:r>
    </w:p>
    <w:p>
      <w:r>
        <w:rPr>
          <w:b/>
        </w:rPr>
        <w:t xml:space="preserve">Esimerkki 8.1174</w:t>
      </w:r>
    </w:p>
    <w:p>
      <w:r>
        <w:t xml:space="preserve">Kehotus: En tiedä, kuinka monta puhelua voin vielä soittaa ja myydä suukkopakkausta ilman palkankorotusta.  Vastaus: Denise, ymmärrän. Mutta nämä suutelupakkaukset auttavat niin monia ihmisiä kaikkialla maailmassa.</w:t>
      </w:r>
    </w:p>
    <w:p>
      <w:r>
        <w:rPr>
          <w:b/>
        </w:rPr>
        <w:t xml:space="preserve">Tulos</w:t>
      </w:r>
    </w:p>
    <w:p>
      <w:r>
        <w:t xml:space="preserve">kyllä</w:t>
      </w:r>
    </w:p>
    <w:p>
      <w:r>
        <w:rPr>
          <w:b/>
        </w:rPr>
        <w:t xml:space="preserve">Esimerkki 8.1175</w:t>
      </w:r>
    </w:p>
    <w:p>
      <w:r>
        <w:t xml:space="preserve">Kehotus: Kenraali, minulla on huonoja uutisia. Operaatio Monipuolisuus on poltergeisting itseään.  Vastaus: Voi, no... Se on yksi asia hoidettu.</w:t>
      </w:r>
    </w:p>
    <w:p>
      <w:r>
        <w:rPr>
          <w:b/>
        </w:rPr>
        <w:t xml:space="preserve">Tulos</w:t>
      </w:r>
    </w:p>
    <w:p>
      <w:r>
        <w:t xml:space="preserve">kyllä</w:t>
      </w:r>
    </w:p>
    <w:p>
      <w:r>
        <w:rPr>
          <w:b/>
        </w:rPr>
        <w:t xml:space="preserve">Esimerkki 8.1176</w:t>
      </w:r>
    </w:p>
    <w:p>
      <w:r>
        <w:t xml:space="preserve">Kehotus: Tämä on markkinoiden hiljaisin tehosekoitin. Sillä voi tehdä pirtelöitä, eikä kukaan saa koskaan tietää.  Vastaus: Oletko varma? Olen nimittäin hyvin unelias, ja suuret ja kovat äänet järkyttävät minua.</w:t>
      </w:r>
    </w:p>
    <w:p>
      <w:r>
        <w:rPr>
          <w:b/>
        </w:rPr>
        <w:t xml:space="preserve">Tulos</w:t>
      </w:r>
    </w:p>
    <w:p>
      <w:r>
        <w:t xml:space="preserve">kyllä</w:t>
      </w:r>
    </w:p>
    <w:p>
      <w:r>
        <w:rPr>
          <w:b/>
        </w:rPr>
        <w:t xml:space="preserve">Esimerkki 8.1177</w:t>
      </w:r>
    </w:p>
    <w:p>
      <w:r>
        <w:t xml:space="preserve">Kehotus: Anteeksi, Robert, onko sinulla tweediä?  Vastaus: Tweed? Kyllä, minulla on. On syksy.</w:t>
      </w:r>
    </w:p>
    <w:p>
      <w:r>
        <w:rPr>
          <w:b/>
        </w:rPr>
        <w:t xml:space="preserve">Tulos</w:t>
      </w:r>
    </w:p>
    <w:p>
      <w:r>
        <w:t xml:space="preserve">kyllä</w:t>
      </w:r>
    </w:p>
    <w:p>
      <w:r>
        <w:rPr>
          <w:b/>
        </w:rPr>
        <w:t xml:space="preserve">Esimerkki 8.1178</w:t>
      </w:r>
    </w:p>
    <w:p>
      <w:r>
        <w:t xml:space="preserve">Kehotus: Hienoja uutisia, kaverit. Emme tarvitse tätä kaupunkia enää, koska meistä tulee levyttäviä artisteja.  Vastaus: Poltetaan se.</w:t>
      </w:r>
    </w:p>
    <w:p>
      <w:r>
        <w:rPr>
          <w:b/>
        </w:rPr>
        <w:t xml:space="preserve">Tulos</w:t>
      </w:r>
    </w:p>
    <w:p>
      <w:r>
        <w:t xml:space="preserve">kyllä</w:t>
      </w:r>
    </w:p>
    <w:p>
      <w:r>
        <w:rPr>
          <w:b/>
        </w:rPr>
        <w:t xml:space="preserve">Esimerkki 8.1179</w:t>
      </w:r>
    </w:p>
    <w:p>
      <w:r>
        <w:t xml:space="preserve">Kehotus: Onko tyttäresi valmis menemään tansseihin vai ei?  Vastaus: Onko hän valmis tanssimaan tansseissa? Kyllä, tulen heti. Puuteroin vain nenääni.</w:t>
      </w:r>
    </w:p>
    <w:p>
      <w:r>
        <w:rPr>
          <w:b/>
        </w:rPr>
        <w:t xml:space="preserve">Tulos</w:t>
      </w:r>
    </w:p>
    <w:p>
      <w:r>
        <w:t xml:space="preserve">kyllä</w:t>
      </w:r>
    </w:p>
    <w:p>
      <w:r>
        <w:rPr>
          <w:b/>
        </w:rPr>
        <w:t xml:space="preserve">Esimerkki 8.1180</w:t>
      </w:r>
    </w:p>
    <w:p>
      <w:r>
        <w:t xml:space="preserve">Kehotus: Et siis ole valmis avaamaan mitään ovia?  Vastaus: Aivan. Seisoin sairaalan ulkopuolella, kun vaimoni synnytti kolme tuntia.</w:t>
      </w:r>
    </w:p>
    <w:p>
      <w:r>
        <w:rPr>
          <w:b/>
        </w:rPr>
        <w:t xml:space="preserve">Tulos</w:t>
      </w:r>
    </w:p>
    <w:p>
      <w:r>
        <w:t xml:space="preserve">kyllä</w:t>
      </w:r>
    </w:p>
    <w:p>
      <w:r>
        <w:rPr>
          <w:b/>
        </w:rPr>
        <w:t xml:space="preserve">Esimerkki 8.1181</w:t>
      </w:r>
    </w:p>
    <w:p>
      <w:r>
        <w:t xml:space="preserve">Kehotus: Unohdan jatkuvasti, että sinusta tuli alkoholisti, koska olet niin hyvä työssäsi, että pidät yllä todella hyvin.  Vastaus: "En ole alkoholisti: Joo, kiitos Skip.</w:t>
      </w:r>
    </w:p>
    <w:p>
      <w:r>
        <w:rPr>
          <w:b/>
        </w:rPr>
        <w:t xml:space="preserve">Tulos</w:t>
      </w:r>
    </w:p>
    <w:p>
      <w:r>
        <w:t xml:space="preserve">kyllä</w:t>
      </w:r>
    </w:p>
    <w:p>
      <w:r>
        <w:rPr>
          <w:b/>
        </w:rPr>
        <w:t xml:space="preserve">Esimerkki 8.1182</w:t>
      </w:r>
    </w:p>
    <w:p>
      <w:r>
        <w:t xml:space="preserve">Kehotus: Jonathan, kerro minulle, mitä haluat tehdä huviksesi.  Vastaus: "Mitä sinä teet vapaa-ajallasi? Voi luoja, millaiset paineet. Katsotaanpa, enimmäkseen - en näe suurinta osaa asioista. Joten enimmäkseen vain heiluttelen pimeässä.</w:t>
      </w:r>
    </w:p>
    <w:p>
      <w:r>
        <w:rPr>
          <w:b/>
        </w:rPr>
        <w:t xml:space="preserve">Tulos</w:t>
      </w:r>
    </w:p>
    <w:p>
      <w:r>
        <w:t xml:space="preserve">kyllä</w:t>
      </w:r>
    </w:p>
    <w:p>
      <w:r>
        <w:rPr>
          <w:b/>
        </w:rPr>
        <w:t xml:space="preserve">Esimerkki 8.1183</w:t>
      </w:r>
    </w:p>
    <w:p>
      <w:r>
        <w:t xml:space="preserve">Kehotus: Katsomme juuri TBS:ltä ohjelmaa nimeltä Rap Battle ja saimme hirvittävän inspiraation. Ajattelin, että jos he pystyvät tulemaan kupolista pois niin hyvällä materiaalilla, ehkä minäkin pystyn.   Vastaus: Luulen, että jos se oli tarkoitus, totta kai. Ehkä jopa modernisoida sitä, hienoa, mutta kirjaimellisesti lukea kirjasta eikä edes yrittää noudattaa käsikirjoitusta ei toimi.</w:t>
      </w:r>
    </w:p>
    <w:p>
      <w:r>
        <w:rPr>
          <w:b/>
        </w:rPr>
        <w:t xml:space="preserve">Tulos</w:t>
      </w:r>
    </w:p>
    <w:p>
      <w:r>
        <w:t xml:space="preserve">kyllä</w:t>
      </w:r>
    </w:p>
    <w:p>
      <w:r>
        <w:rPr>
          <w:b/>
        </w:rPr>
        <w:t xml:space="preserve">Esimerkki 8.1184</w:t>
      </w:r>
    </w:p>
    <w:p>
      <w:r>
        <w:t xml:space="preserve">Kehotus: Kevin, olenko halannut sinua koko ajan?  Vastaus: Olen halannut sinua koko ajan? Joo, kuiskaamalla tarinasi korvaani.</w:t>
      </w:r>
    </w:p>
    <w:p>
      <w:r>
        <w:rPr>
          <w:b/>
        </w:rPr>
        <w:t xml:space="preserve">Tulos</w:t>
      </w:r>
    </w:p>
    <w:p>
      <w:r>
        <w:t xml:space="preserve">kyllä</w:t>
      </w:r>
    </w:p>
    <w:p>
      <w:r>
        <w:rPr>
          <w:b/>
        </w:rPr>
        <w:t xml:space="preserve">Esimerkki 8.1185</w:t>
      </w:r>
    </w:p>
    <w:p>
      <w:r>
        <w:t xml:space="preserve">Kehotus: Hei, toivottavasti et pahastu, kuuntelin ja kuulin sinun sanovan sanan wc useita kertoja.  Vastaus: "En tiedä, mitä sanoisin: Vessanpönttö: Minä teen niin, kun jokin on mielessäni. Minulla ei ole suodatinta.</w:t>
      </w:r>
    </w:p>
    <w:p>
      <w:r>
        <w:rPr>
          <w:b/>
        </w:rPr>
        <w:t xml:space="preserve">Tulos</w:t>
      </w:r>
    </w:p>
    <w:p>
      <w:r>
        <w:t xml:space="preserve">kyllä</w:t>
      </w:r>
    </w:p>
    <w:p>
      <w:r>
        <w:rPr>
          <w:b/>
        </w:rPr>
        <w:t xml:space="preserve">Esimerkki 8.1186</w:t>
      </w:r>
    </w:p>
    <w:p>
      <w:r>
        <w:t xml:space="preserve">Kehotus: Miten on hienoa, että lähdet, kun minä olen onnellinen, kun olet täällä?  Vastaus: Kun olet täällä, kun olet onnellinen, kun olet täällä: Koska olen poissa luotasi, ja niin olen onnellinen. Ja kaikki muutkin tulevat mukaani.</w:t>
      </w:r>
    </w:p>
    <w:p>
      <w:r>
        <w:rPr>
          <w:b/>
        </w:rPr>
        <w:t xml:space="preserve">Tulos</w:t>
      </w:r>
    </w:p>
    <w:p>
      <w:r>
        <w:t xml:space="preserve">kyllä</w:t>
      </w:r>
    </w:p>
    <w:p>
      <w:r>
        <w:rPr>
          <w:b/>
        </w:rPr>
        <w:t xml:space="preserve">Esimerkki 8.1187</w:t>
      </w:r>
    </w:p>
    <w:p>
      <w:r>
        <w:t xml:space="preserve">Kehotus: Haluan vain hengailla kanssasi samalla kun kuuntelen Discmaniani kuulokkeilla. Ehkä veneessä.  Vastaus: Joo, vain istua vierekkäin. Se kuulostaa hyvältä. Ja ehkä äiti, voisit liittyä seuraamme.</w:t>
      </w:r>
    </w:p>
    <w:p>
      <w:r>
        <w:rPr>
          <w:b/>
        </w:rPr>
        <w:t xml:space="preserve">Tulos</w:t>
      </w:r>
    </w:p>
    <w:p>
      <w:r>
        <w:t xml:space="preserve">kyllä</w:t>
      </w:r>
    </w:p>
    <w:p>
      <w:r>
        <w:rPr>
          <w:b/>
        </w:rPr>
        <w:t xml:space="preserve">Esimerkki 8.1188</w:t>
      </w:r>
    </w:p>
    <w:p>
      <w:r>
        <w:t xml:space="preserve">Kehotus: Täällä Pikkukaupungissa parodiat ovat paljon lempeämpiä. Niissä juhlitaan sitä, kuka olet, ei tehdä pilaa.  Vastaus: Se on totta. Mikään ei voita Tiny Townin parodiaa.</w:t>
      </w:r>
    </w:p>
    <w:p>
      <w:r>
        <w:rPr>
          <w:b/>
        </w:rPr>
        <w:t xml:space="preserve">Tulos</w:t>
      </w:r>
    </w:p>
    <w:p>
      <w:r>
        <w:t xml:space="preserve">kyllä</w:t>
      </w:r>
    </w:p>
    <w:p>
      <w:r>
        <w:rPr>
          <w:b/>
        </w:rPr>
        <w:t xml:space="preserve">Esimerkki 8.1189</w:t>
      </w:r>
    </w:p>
    <w:p>
      <w:r>
        <w:t xml:space="preserve">Kehotus: Sanoin itselleni, etten aio itkeä, koska olen jo nyt niin kuivunut kaikista lääkkeistä, joita olemme käyttäneet.  Vastaus: Denise, älä itke. Sinun täytyy pitää kosteus kehossasi. Minulla ei ole varaa hankkia sinulle vettä.</w:t>
      </w:r>
    </w:p>
    <w:p>
      <w:r>
        <w:rPr>
          <w:b/>
        </w:rPr>
        <w:t xml:space="preserve">Tulos</w:t>
      </w:r>
    </w:p>
    <w:p>
      <w:r>
        <w:t xml:space="preserve">kyllä</w:t>
      </w:r>
    </w:p>
    <w:p>
      <w:r>
        <w:rPr>
          <w:b/>
        </w:rPr>
        <w:t xml:space="preserve">Esimerkki 8.1190</w:t>
      </w:r>
    </w:p>
    <w:p>
      <w:r>
        <w:t xml:space="preserve">Kehotus: Odota hetki. Uskotko todella, ettei vankilaa ole olemassa?  Vastaus: Minä uskon, että maailmani on sellainen kuin minä sen teen.</w:t>
      </w:r>
    </w:p>
    <w:p>
      <w:r>
        <w:rPr>
          <w:b/>
        </w:rPr>
        <w:t xml:space="preserve">Tulos</w:t>
      </w:r>
    </w:p>
    <w:p>
      <w:r>
        <w:t xml:space="preserve">kyllä</w:t>
      </w:r>
    </w:p>
    <w:p>
      <w:r>
        <w:rPr>
          <w:b/>
        </w:rPr>
        <w:t xml:space="preserve">Esimerkki 8.1191</w:t>
      </w:r>
    </w:p>
    <w:p>
      <w:r>
        <w:t xml:space="preserve">Kehotus: Te ette voi ottaa vain jäävettä. Teidän on tilattava jotain syötävää.  Vastaus: Teidän on saatava ruokaa: Haista vittu. Vien tämän tuonne mustalle tuomarille.</w:t>
      </w:r>
    </w:p>
    <w:p>
      <w:r>
        <w:rPr>
          <w:b/>
        </w:rPr>
        <w:t xml:space="preserve">Tulos</w:t>
      </w:r>
    </w:p>
    <w:p>
      <w:r>
        <w:t xml:space="preserve">kyllä</w:t>
      </w:r>
    </w:p>
    <w:p>
      <w:r>
        <w:rPr>
          <w:b/>
        </w:rPr>
        <w:t xml:space="preserve">Esimerkki 8.1192</w:t>
      </w:r>
    </w:p>
    <w:p>
      <w:r>
        <w:t xml:space="preserve">Kehotus: Tuntuu kauhealta, että kiusasin tuota lasta.  Vastaus: Ja arvostelin hänen sanailuaan. En voinut vain seistä siinä ja antaa hänen höpöttää kuin lehdistösihteeri.</w:t>
      </w:r>
    </w:p>
    <w:p>
      <w:r>
        <w:rPr>
          <w:b/>
        </w:rPr>
        <w:t xml:space="preserve">Tulos</w:t>
      </w:r>
    </w:p>
    <w:p>
      <w:r>
        <w:t xml:space="preserve">kyllä</w:t>
      </w:r>
    </w:p>
    <w:p>
      <w:r>
        <w:rPr>
          <w:b/>
        </w:rPr>
        <w:t xml:space="preserve">Esimerkki 8.1193</w:t>
      </w:r>
    </w:p>
    <w:p>
      <w:r>
        <w:t xml:space="preserve">Kehotus: Fasty, onko Löytävä Nemo viimeinen elokuva, jonka olet nähnyt?  Oletko ollut koko ajan tuossa metrossa?  Vastaus: "Ei, ei, ei, ei, ei, ei, ei, ei, ei, ei! Joo, mutta olen nähnyt myös Matrix-elokuvat ja sen, jossa Chevy Chase muuttuu koiraksi.</w:t>
      </w:r>
    </w:p>
    <w:p>
      <w:r>
        <w:rPr>
          <w:b/>
        </w:rPr>
        <w:t xml:space="preserve">Tulos</w:t>
      </w:r>
    </w:p>
    <w:p>
      <w:r>
        <w:t xml:space="preserve">kyllä</w:t>
      </w:r>
    </w:p>
    <w:p>
      <w:r>
        <w:rPr>
          <w:b/>
        </w:rPr>
        <w:t xml:space="preserve">Esimerkki 8.1194</w:t>
      </w:r>
    </w:p>
    <w:p>
      <w:r>
        <w:t xml:space="preserve">Kehotus: Olen pahoillani.  En vain ole tottunut luopumaan hallinnasta.  Olen tehnyt yli 7000 esitystä Juliana.  Vastaus: Ja minulla ei ole koskaan ollut sellaista.  Haluaisin vain päästä kerran tuonne parvekkeelle.</w:t>
      </w:r>
    </w:p>
    <w:p>
      <w:r>
        <w:rPr>
          <w:b/>
        </w:rPr>
        <w:t xml:space="preserve">Tulos</w:t>
      </w:r>
    </w:p>
    <w:p>
      <w:r>
        <w:t xml:space="preserve">kyllä</w:t>
      </w:r>
    </w:p>
    <w:p>
      <w:r>
        <w:rPr>
          <w:b/>
        </w:rPr>
        <w:t xml:space="preserve">Esimerkki 8.1195</w:t>
      </w:r>
    </w:p>
    <w:p>
      <w:r>
        <w:t xml:space="preserve">Kehotus: Meidän pitäisi mainostaa. Ehkä Pennysaver-lehdessä?  Vastaus: Se on hyvä idea. Ihmiset rakastavat noita juttuja. He avaavat ne ja lukevat jokaisen mainoksen. Siten säästin matonpesussa.</w:t>
      </w:r>
    </w:p>
    <w:p>
      <w:r>
        <w:rPr>
          <w:b/>
        </w:rPr>
        <w:t xml:space="preserve">Tulos</w:t>
      </w:r>
    </w:p>
    <w:p>
      <w:r>
        <w:t xml:space="preserve">kyllä</w:t>
      </w:r>
    </w:p>
    <w:p>
      <w:r>
        <w:rPr>
          <w:b/>
        </w:rPr>
        <w:t xml:space="preserve">Esimerkki 8.1196</w:t>
      </w:r>
    </w:p>
    <w:p>
      <w:r>
        <w:t xml:space="preserve">Kehotus: Se antoi meille 48 tuntia aiemmin tänään.  Vastaus: Teillä on nyt 12 tuntia aikaa. 12 tuntia pahimpaan painajaiseenne.</w:t>
      </w:r>
    </w:p>
    <w:p>
      <w:r>
        <w:rPr>
          <w:b/>
        </w:rPr>
        <w:t xml:space="preserve">Tulos</w:t>
      </w:r>
    </w:p>
    <w:p>
      <w:r>
        <w:t xml:space="preserve">kyllä</w:t>
      </w:r>
    </w:p>
    <w:p>
      <w:r>
        <w:rPr>
          <w:b/>
        </w:rPr>
        <w:t xml:space="preserve">Esimerkki 8.1197</w:t>
      </w:r>
    </w:p>
    <w:p>
      <w:r>
        <w:t xml:space="preserve">Kehotus: Unohdin mainita, että saan kohta aivohalvauksen.  Vastaus: Ai, oletko suunnitellut sellaisen? Niin se pitääkin tehdä.</w:t>
      </w:r>
    </w:p>
    <w:p>
      <w:r>
        <w:rPr>
          <w:b/>
        </w:rPr>
        <w:t xml:space="preserve">Tulos</w:t>
      </w:r>
    </w:p>
    <w:p>
      <w:r>
        <w:t xml:space="preserve">kyllä</w:t>
      </w:r>
    </w:p>
    <w:p>
      <w:r>
        <w:rPr>
          <w:b/>
        </w:rPr>
        <w:t xml:space="preserve">Esimerkki 8.1198</w:t>
      </w:r>
    </w:p>
    <w:p>
      <w:r>
        <w:t xml:space="preserve">Kehotus: Se on varmaa, että panen taas kaikki rahani hevosten puolesta.  Vastaus: Sinun täytyy lyödä vetoa niiden puolesta. Et voi vain laittaa rahoja hevosille.</w:t>
      </w:r>
    </w:p>
    <w:p>
      <w:r>
        <w:rPr>
          <w:b/>
        </w:rPr>
        <w:t xml:space="preserve">Tulos</w:t>
      </w:r>
    </w:p>
    <w:p>
      <w:r>
        <w:t xml:space="preserve">kyllä</w:t>
      </w:r>
    </w:p>
    <w:p>
      <w:r>
        <w:rPr>
          <w:b/>
        </w:rPr>
        <w:t xml:space="preserve">Esimerkki 8.1199</w:t>
      </w:r>
    </w:p>
    <w:p>
      <w:r>
        <w:t xml:space="preserve">Kehotus: Meidän on keksittävä jonkinlainen ratkaisu veden saamiseksi.  Vastaus: Voisimme löytää toisen järven tai käyttää vessavettä.</w:t>
      </w:r>
    </w:p>
    <w:p>
      <w:r>
        <w:rPr>
          <w:b/>
        </w:rPr>
        <w:t xml:space="preserve">Tulos</w:t>
      </w:r>
    </w:p>
    <w:p>
      <w:r>
        <w:t xml:space="preserve">kyllä</w:t>
      </w:r>
    </w:p>
    <w:p>
      <w:r>
        <w:rPr>
          <w:b/>
        </w:rPr>
        <w:t xml:space="preserve">Esimerkki 8.1200</w:t>
      </w:r>
    </w:p>
    <w:p>
      <w:r>
        <w:t xml:space="preserve">Kehotus: Anna minun laittaa käteni polvellesi.  Vastaus: Briff, polvi on hyvin tärkeä paikka nuorelle naiselle.</w:t>
      </w:r>
    </w:p>
    <w:p>
      <w:r>
        <w:rPr>
          <w:b/>
        </w:rPr>
        <w:t xml:space="preserve">Tulos</w:t>
      </w:r>
    </w:p>
    <w:p>
      <w:r>
        <w:t xml:space="preserve">kyllä</w:t>
      </w:r>
    </w:p>
    <w:p>
      <w:r>
        <w:rPr>
          <w:b/>
        </w:rPr>
        <w:t xml:space="preserve">Esimerkki 8.1201</w:t>
      </w:r>
    </w:p>
    <w:p>
      <w:r>
        <w:t xml:space="preserve">Kehotus: Voi, sinun täytyy olla varakas.  Vastaus: Minä olen.  Olen peräisin etelän tupakkarahoista.</w:t>
      </w:r>
    </w:p>
    <w:p>
      <w:r>
        <w:rPr>
          <w:b/>
        </w:rPr>
        <w:t xml:space="preserve">Tulos</w:t>
      </w:r>
    </w:p>
    <w:p>
      <w:r>
        <w:t xml:space="preserve">kyllä</w:t>
      </w:r>
    </w:p>
    <w:p>
      <w:r>
        <w:rPr>
          <w:b/>
        </w:rPr>
        <w:t xml:space="preserve">Esimerkki 8.1202</w:t>
      </w:r>
    </w:p>
    <w:p>
      <w:r>
        <w:t xml:space="preserve">Kehotus: Oletko nähnyt minua ennen? Olenko ollut tässä koneessa jo jonkin aikaa?  Vastaus: "Olen nähnyt sinua täällä ennenkin: Hyvänen aika. Olet ollut täällä alusta asti. Etkö muista?</w:t>
      </w:r>
    </w:p>
    <w:p>
      <w:r>
        <w:rPr>
          <w:b/>
        </w:rPr>
        <w:t xml:space="preserve">Tulos</w:t>
      </w:r>
    </w:p>
    <w:p>
      <w:r>
        <w:t xml:space="preserve">kyllä</w:t>
      </w:r>
    </w:p>
    <w:p>
      <w:r>
        <w:rPr>
          <w:b/>
        </w:rPr>
        <w:t xml:space="preserve">Esimerkki 8.1203</w:t>
      </w:r>
    </w:p>
    <w:p>
      <w:r>
        <w:t xml:space="preserve">Kehotus: Hyvä on, Pip, nyt riittää. Mene istumaan.  Vastaus: Olet läpimärkä. Mene kuivattelemaan, Pip.</w:t>
      </w:r>
    </w:p>
    <w:p>
      <w:r>
        <w:rPr>
          <w:b/>
        </w:rPr>
        <w:t xml:space="preserve">Tulos</w:t>
      </w:r>
    </w:p>
    <w:p>
      <w:r>
        <w:t xml:space="preserve">kyllä</w:t>
      </w:r>
    </w:p>
    <w:p>
      <w:r>
        <w:rPr>
          <w:b/>
        </w:rPr>
        <w:t xml:space="preserve">Esimerkki 8.1204</w:t>
      </w:r>
    </w:p>
    <w:p>
      <w:r>
        <w:t xml:space="preserve">Kehotus: Tämä ei tule kestämään, kaverit. Unohdatte 10 miljoonan dollarinne. Me hoidamme tämän puolestasi. Teemme tämän ilmaiseksi.  Vastaus: Antakaa meille kaikkien johdon jäsenten nimet, niin me hoidamme heidät.</w:t>
      </w:r>
    </w:p>
    <w:p>
      <w:r>
        <w:rPr>
          <w:b/>
        </w:rPr>
        <w:t xml:space="preserve">Tulos</w:t>
      </w:r>
    </w:p>
    <w:p>
      <w:r>
        <w:t xml:space="preserve">kyllä</w:t>
      </w:r>
    </w:p>
    <w:p>
      <w:r>
        <w:rPr>
          <w:b/>
        </w:rPr>
        <w:t xml:space="preserve">Esimerkki 8.1205</w:t>
      </w:r>
    </w:p>
    <w:p>
      <w:r>
        <w:t xml:space="preserve">Kehotus: Bibbles, tukehdutko sinä? Söit neljännen oliivin, etkö syökin? Tiedät, että lapset saavat syödä vain kolme oliivia.  Vastaus: Minä koettelen rajoja.</w:t>
      </w:r>
    </w:p>
    <w:p>
      <w:r>
        <w:rPr>
          <w:b/>
        </w:rPr>
        <w:t xml:space="preserve">Tulos</w:t>
      </w:r>
    </w:p>
    <w:p>
      <w:r>
        <w:t xml:space="preserve">kyllä</w:t>
      </w:r>
    </w:p>
    <w:p>
      <w:r>
        <w:rPr>
          <w:b/>
        </w:rPr>
        <w:t xml:space="preserve">Esimerkki 8.1206</w:t>
      </w:r>
    </w:p>
    <w:p>
      <w:r>
        <w:t xml:space="preserve">Kehotus: Mitä tarkoitan, jää epäselväksi. Selvitä se itse.  Vastaa: Vastaus: Vihaan mysteerejä.</w:t>
      </w:r>
    </w:p>
    <w:p>
      <w:r>
        <w:rPr>
          <w:b/>
        </w:rPr>
        <w:t xml:space="preserve">Tulos</w:t>
      </w:r>
    </w:p>
    <w:p>
      <w:r>
        <w:t xml:space="preserve">kyllä</w:t>
      </w:r>
    </w:p>
    <w:p>
      <w:r>
        <w:rPr>
          <w:b/>
        </w:rPr>
        <w:t xml:space="preserve">Esimerkki 8.1207</w:t>
      </w:r>
    </w:p>
    <w:p>
      <w:r>
        <w:t xml:space="preserve">Kehotus: Ray, etkö voi lainkaan lykätä uskoa?  Vastaus: Näen tuon kaapelin. Cathy Rigby esittää Peter Pania. Se ei ole poika. Ja hän on liian vanha tähän.</w:t>
      </w:r>
    </w:p>
    <w:p>
      <w:r>
        <w:rPr>
          <w:b/>
        </w:rPr>
        <w:t xml:space="preserve">Tulos</w:t>
      </w:r>
    </w:p>
    <w:p>
      <w:r>
        <w:t xml:space="preserve">kyllä</w:t>
      </w:r>
    </w:p>
    <w:p>
      <w:r>
        <w:rPr>
          <w:b/>
        </w:rPr>
        <w:t xml:space="preserve">Esimerkki 8.1208</w:t>
      </w:r>
    </w:p>
    <w:p>
      <w:r>
        <w:t xml:space="preserve">Kehotus: Hän katosi. Larissa on kadonnut. Tapahtuiko se, isä? Tapahtuiko se todella?  Vastaus: Se tapahtui todella. Katsokaa, näette sen näytöllä. Siinä sinä harrastat seksiä naisen kanssa televisiossa.</w:t>
      </w:r>
    </w:p>
    <w:p>
      <w:r>
        <w:rPr>
          <w:b/>
        </w:rPr>
        <w:t xml:space="preserve">Tulos</w:t>
      </w:r>
    </w:p>
    <w:p>
      <w:r>
        <w:t xml:space="preserve">kyllä</w:t>
      </w:r>
    </w:p>
    <w:p>
      <w:r>
        <w:rPr>
          <w:b/>
        </w:rPr>
        <w:t xml:space="preserve">Esimerkki 8.1209</w:t>
      </w:r>
    </w:p>
    <w:p>
      <w:r>
        <w:t xml:space="preserve">Kehotus: Se paikka, siinä paikassa on jotakin.  Vastaus: Minusta on sopimatonta, että minigolfin ulkoasuun kuuluu ruumiita.</w:t>
      </w:r>
    </w:p>
    <w:p>
      <w:r>
        <w:rPr>
          <w:b/>
        </w:rPr>
        <w:t xml:space="preserve">Tulos</w:t>
      </w:r>
    </w:p>
    <w:p>
      <w:r>
        <w:t xml:space="preserve">kyllä</w:t>
      </w:r>
    </w:p>
    <w:p>
      <w:r>
        <w:rPr>
          <w:b/>
        </w:rPr>
        <w:t xml:space="preserve">Esimerkki 8.1210</w:t>
      </w:r>
    </w:p>
    <w:p>
      <w:r>
        <w:t xml:space="preserve">Kehotus: Sorbonnen hotdog-koulussa. Pariisissa.  Vastaus: Mmm. Maailman parhaat hotdogit tulevat sieltä.</w:t>
      </w:r>
    </w:p>
    <w:p>
      <w:r>
        <w:rPr>
          <w:b/>
        </w:rPr>
        <w:t xml:space="preserve">Tulos</w:t>
      </w:r>
    </w:p>
    <w:p>
      <w:r>
        <w:t xml:space="preserve">kyllä</w:t>
      </w:r>
    </w:p>
    <w:p>
      <w:r>
        <w:rPr>
          <w:b/>
        </w:rPr>
        <w:t xml:space="preserve">Esimerkki 8.1211</w:t>
      </w:r>
    </w:p>
    <w:p>
      <w:r>
        <w:t xml:space="preserve">Kehotus: Tom, luulen, että tämä on sinulle.  Vastaus: Niin kai. Olen kuullut paljon hänen tarroistaan, ja olen suuri tarrojen ystävä.</w:t>
      </w:r>
    </w:p>
    <w:p>
      <w:r>
        <w:rPr>
          <w:b/>
        </w:rPr>
        <w:t xml:space="preserve">Tulos</w:t>
      </w:r>
    </w:p>
    <w:p>
      <w:r>
        <w:t xml:space="preserve">kyllä</w:t>
      </w:r>
    </w:p>
    <w:p>
      <w:r>
        <w:rPr>
          <w:b/>
        </w:rPr>
        <w:t xml:space="preserve">Esimerkki 8.1212</w:t>
      </w:r>
    </w:p>
    <w:p>
      <w:r>
        <w:t xml:space="preserve">Kehotus: Ensimmäinen kirahviheimo tuli Tanseniasta?  Vastaus: Tsen Tansenian alueelta: Vastaus: Oikein hyvä. Pääset aikaisin kotiin, koska tiedät jo historian.</w:t>
      </w:r>
    </w:p>
    <w:p>
      <w:r>
        <w:rPr>
          <w:b/>
        </w:rPr>
        <w:t xml:space="preserve">Tulos</w:t>
      </w:r>
    </w:p>
    <w:p>
      <w:r>
        <w:t xml:space="preserve">kyllä</w:t>
      </w:r>
    </w:p>
    <w:p>
      <w:r>
        <w:rPr>
          <w:b/>
        </w:rPr>
        <w:t xml:space="preserve">Esimerkki 8.1213</w:t>
      </w:r>
    </w:p>
    <w:p>
      <w:r>
        <w:t xml:space="preserve">Kehotus: En tiedä, jaksanko nousta autosta.  Vastaus: Voin auttaa sinua. Tule tänne ylös. Nojaa vain autoa vasten.</w:t>
      </w:r>
    </w:p>
    <w:p>
      <w:r>
        <w:rPr>
          <w:b/>
        </w:rPr>
        <w:t xml:space="preserve">Tulos</w:t>
      </w:r>
    </w:p>
    <w:p>
      <w:r>
        <w:t xml:space="preserve">kyllä</w:t>
      </w:r>
    </w:p>
    <w:p>
      <w:r>
        <w:rPr>
          <w:b/>
        </w:rPr>
        <w:t xml:space="preserve">Esimerkki 8.1214</w:t>
      </w:r>
    </w:p>
    <w:p>
      <w:r>
        <w:t xml:space="preserve">Kehotus: Oletko tavannut siskoni Peggyn?  Vastaus: "En ole tavannut Peggyä: Hei. Minä olen hänen siskonsa. Olen pankin asiakkaan sisko. Sattuuko teillä olemaan pullaa?</w:t>
      </w:r>
    </w:p>
    <w:p>
      <w:r>
        <w:rPr>
          <w:b/>
        </w:rPr>
        <w:t xml:space="preserve">Tulos</w:t>
      </w:r>
    </w:p>
    <w:p>
      <w:r>
        <w:t xml:space="preserve">kyllä</w:t>
      </w:r>
    </w:p>
    <w:p>
      <w:r>
        <w:rPr>
          <w:b/>
        </w:rPr>
        <w:t xml:space="preserve">Esimerkki 8.1215</w:t>
      </w:r>
    </w:p>
    <w:p>
      <w:r>
        <w:t xml:space="preserve">Kehotus: Seuraan sinua. Kun pääsi liikkuu, pääni liikkuu.  Vastaus: Olet kuin yksi niistä maalauksista, joissa silmät seuraavat sinua. Kuten tuolla.</w:t>
      </w:r>
    </w:p>
    <w:p>
      <w:r>
        <w:rPr>
          <w:b/>
        </w:rPr>
        <w:t xml:space="preserve">Tulos</w:t>
      </w:r>
    </w:p>
    <w:p>
      <w:r>
        <w:t xml:space="preserve">kyllä</w:t>
      </w:r>
    </w:p>
    <w:p>
      <w:r>
        <w:rPr>
          <w:b/>
        </w:rPr>
        <w:t xml:space="preserve">Esimerkki 8.1216</w:t>
      </w:r>
    </w:p>
    <w:p>
      <w:r>
        <w:t xml:space="preserve">Kehotus: Eikö niin, että saamme 10 % alennuksen viininmaistajaisista?  Vastaus: Vapautetaanko meidät viinitilaisuudesta? Tietenkin saatte. Ja saatte coozies! </w:t>
      </w:r>
    </w:p>
    <w:p>
      <w:r>
        <w:rPr>
          <w:b/>
        </w:rPr>
        <w:t xml:space="preserve">Tulos</w:t>
      </w:r>
    </w:p>
    <w:p>
      <w:r>
        <w:t xml:space="preserve">kyllä</w:t>
      </w:r>
    </w:p>
    <w:p>
      <w:r>
        <w:rPr>
          <w:b/>
        </w:rPr>
        <w:t xml:space="preserve">Esimerkki 8.1217</w:t>
      </w:r>
    </w:p>
    <w:p>
      <w:r>
        <w:t xml:space="preserve">Kehotus: Unelmamuotoni on kuin seisoisin jalkapallojeni päällä, mutta unelmamuodossa en seiso jalkapallojeni päällä.  Vastaus: VASTAUS: OKEI. Jalkasi ovat siis pidemmät.</w:t>
      </w:r>
    </w:p>
    <w:p>
      <w:r>
        <w:rPr>
          <w:b/>
        </w:rPr>
        <w:t xml:space="preserve">Tulos</w:t>
      </w:r>
    </w:p>
    <w:p>
      <w:r>
        <w:t xml:space="preserve">kyllä</w:t>
      </w:r>
    </w:p>
    <w:p>
      <w:r>
        <w:rPr>
          <w:b/>
        </w:rPr>
        <w:t xml:space="preserve">Esimerkki 8.1218</w:t>
      </w:r>
    </w:p>
    <w:p>
      <w:r>
        <w:t xml:space="preserve">Kehotus: Vau, sinun ja tuon nurkassa istuvan kaverin välillä on paljon kemiaa. Teillä on vähän kiusoittelua meneillään. Vähän kuin Ross ja Rachel.  Vastaus: Joo, kuulostatte vähän Nicholsilta ja Mayltä. He ovat yksi suosikkiduoistani.</w:t>
      </w:r>
    </w:p>
    <w:p>
      <w:r>
        <w:rPr>
          <w:b/>
        </w:rPr>
        <w:t xml:space="preserve">Tulos</w:t>
      </w:r>
    </w:p>
    <w:p>
      <w:r>
        <w:t xml:space="preserve">kyllä</w:t>
      </w:r>
    </w:p>
    <w:p>
      <w:r>
        <w:rPr>
          <w:b/>
        </w:rPr>
        <w:t xml:space="preserve">Esimerkki 8.1219</w:t>
      </w:r>
    </w:p>
    <w:p>
      <w:r>
        <w:t xml:space="preserve">Kehotus: En tiedä... Mitä?  Hän seisoo siinä kuin peura ajovaloissa.  Vastaus: Ehkä vain osoitat häntä ja sanot "Mennään!".</w:t>
      </w:r>
    </w:p>
    <w:p>
      <w:r>
        <w:rPr>
          <w:b/>
        </w:rPr>
        <w:t xml:space="preserve">Tulos</w:t>
      </w:r>
    </w:p>
    <w:p>
      <w:r>
        <w:t xml:space="preserve">kyllä</w:t>
      </w:r>
    </w:p>
    <w:p>
      <w:r>
        <w:rPr>
          <w:b/>
        </w:rPr>
        <w:t xml:space="preserve">Esimerkki 8.1220</w:t>
      </w:r>
    </w:p>
    <w:p>
      <w:r>
        <w:t xml:space="preserve">Kehotus: Isä, pallisi, pallisi näkyvät.  Vastaus: Nämä olivat isäni shortsit ja hänen isänsä shortsit ennen häntä.</w:t>
      </w:r>
    </w:p>
    <w:p>
      <w:r>
        <w:rPr>
          <w:b/>
        </w:rPr>
        <w:t xml:space="preserve">Tulos</w:t>
      </w:r>
    </w:p>
    <w:p>
      <w:r>
        <w:t xml:space="preserve">kyllä</w:t>
      </w:r>
    </w:p>
    <w:p>
      <w:r>
        <w:rPr>
          <w:b/>
        </w:rPr>
        <w:t xml:space="preserve">Esimerkki 8.1221</w:t>
      </w:r>
    </w:p>
    <w:p>
      <w:r>
        <w:t xml:space="preserve">Kehotus: Tuolla ulkona näyttää olevan juhlat käynnissä.  Vastaus: Siellä on valtavat juhlat. Onko tuo ruumisauto?</w:t>
      </w:r>
    </w:p>
    <w:p>
      <w:r>
        <w:rPr>
          <w:b/>
        </w:rPr>
        <w:t xml:space="preserve">Tulos</w:t>
      </w:r>
    </w:p>
    <w:p>
      <w:r>
        <w:t xml:space="preserve">kyllä</w:t>
      </w:r>
    </w:p>
    <w:p>
      <w:r>
        <w:rPr>
          <w:b/>
        </w:rPr>
        <w:t xml:space="preserve">Esimerkki 8.1222</w:t>
      </w:r>
    </w:p>
    <w:p>
      <w:r>
        <w:t xml:space="preserve">Kehotus: Olen kuningattaren pää. Olen näyttelijä.  Vastaus: Anna minun katsoa tämän pään sisäpuolta. Siinä sanotaan, että nimesi on Joanie, onko se oikein?</w:t>
      </w:r>
    </w:p>
    <w:p>
      <w:r>
        <w:rPr>
          <w:b/>
        </w:rPr>
        <w:t xml:space="preserve">Tulos</w:t>
      </w:r>
    </w:p>
    <w:p>
      <w:r>
        <w:t xml:space="preserve">kyllä</w:t>
      </w:r>
    </w:p>
    <w:p>
      <w:r>
        <w:rPr>
          <w:b/>
        </w:rPr>
        <w:t xml:space="preserve">Esimerkki 8.1223</w:t>
      </w:r>
    </w:p>
    <w:p>
      <w:r>
        <w:t xml:space="preserve">Kehotus: Hei, Nooky, näytät siltä kuin olisit saanut vähän turpiin.  Vastaus: Joo, uudet "ystäväni" eivät pitäneet minua ystävänä.</w:t>
      </w:r>
    </w:p>
    <w:p>
      <w:r>
        <w:rPr>
          <w:b/>
        </w:rPr>
        <w:t xml:space="preserve">Tulos</w:t>
      </w:r>
    </w:p>
    <w:p>
      <w:r>
        <w:t xml:space="preserve">kyllä</w:t>
      </w:r>
    </w:p>
    <w:p>
      <w:r>
        <w:rPr>
          <w:b/>
        </w:rPr>
        <w:t xml:space="preserve">Esimerkki 8.1224</w:t>
      </w:r>
    </w:p>
    <w:p>
      <w:r>
        <w:t xml:space="preserve">Kehotus: Yritä huomenna uudelleen. Vaikuta todella pomona. Varmista vain, etteivät he pakota sinua vastaamaan kysymyksiin, joihin et osaa vastata.  Vastaa: Hyvä on, voitko antaa minulle turvallisen keskustelunaiheen?</w:t>
      </w:r>
    </w:p>
    <w:p>
      <w:r>
        <w:rPr>
          <w:b/>
        </w:rPr>
        <w:t xml:space="preserve">Tulos</w:t>
      </w:r>
    </w:p>
    <w:p>
      <w:r>
        <w:t xml:space="preserve">kyllä</w:t>
      </w:r>
    </w:p>
    <w:p>
      <w:r>
        <w:rPr>
          <w:b/>
        </w:rPr>
        <w:t xml:space="preserve">Esimerkki 8.1225</w:t>
      </w:r>
    </w:p>
    <w:p>
      <w:r>
        <w:t xml:space="preserve">Kehotus: Mitä tarkoitat kuolemalla?  Vastaus: Mitä tarkoitat? Tarkoitan, että olen rikas mies, enkä pidä köyhistä ihmisistä.  Jos he eivät työskentele minulle, eli tienaavat hirveää orjapalkkaa.  Ei millään pahalla, Robert.  Olet hyvin antelias, toisin kuin minä.  Joten haluan, että teidät köyhät ihmiset potkitaan pois roskiksestani, mutta myös loukkaava ajatus siitä, että olette koskaan asuneet siellä, on loukkaus aistejani kohtaan.  Haluan, että teidät tapetaan, ja jos et tee sitä, Robert, sinulle ei ole paikkaa Dennysissä.</w:t>
      </w:r>
    </w:p>
    <w:p>
      <w:r>
        <w:rPr>
          <w:b/>
        </w:rPr>
        <w:t xml:space="preserve">Tulos</w:t>
      </w:r>
    </w:p>
    <w:p>
      <w:r>
        <w:t xml:space="preserve">kyllä</w:t>
      </w:r>
    </w:p>
    <w:p>
      <w:r>
        <w:rPr>
          <w:b/>
        </w:rPr>
        <w:t xml:space="preserve">Esimerkki 8.1226</w:t>
      </w:r>
    </w:p>
    <w:p>
      <w:r>
        <w:t xml:space="preserve">Kehotus: Voinko käyttää tämän ilmalaivalippuni myöhemmin vai onko minun käytettävä se heti?  Vastaus: Voitte käyttää tätä lippua, jos haluatte: Ilmalaivalippu on käytettävä nyt. </w:t>
      </w:r>
    </w:p>
    <w:p>
      <w:r>
        <w:rPr>
          <w:b/>
        </w:rPr>
        <w:t xml:space="preserve">Tulos</w:t>
      </w:r>
    </w:p>
    <w:p>
      <w:r>
        <w:t xml:space="preserve">kyllä</w:t>
      </w:r>
    </w:p>
    <w:p>
      <w:r>
        <w:rPr>
          <w:b/>
        </w:rPr>
        <w:t xml:space="preserve">Esimerkki 8.1227</w:t>
      </w:r>
    </w:p>
    <w:p>
      <w:r>
        <w:t xml:space="preserve">Kehotus: Tämä on vaikeaa. Se on vaikea. Mutta minä olen päättymässä. Joten en voi olla kanssasi enää kauan.  Vastaus: Teidän majesteettinne, mitä? Mitä teemme käärölle?</w:t>
      </w:r>
    </w:p>
    <w:p>
      <w:r>
        <w:rPr>
          <w:b/>
        </w:rPr>
        <w:t xml:space="preserve">Tulos</w:t>
      </w:r>
    </w:p>
    <w:p>
      <w:r>
        <w:t xml:space="preserve">kyllä</w:t>
      </w:r>
    </w:p>
    <w:p>
      <w:r>
        <w:rPr>
          <w:b/>
        </w:rPr>
        <w:t xml:space="preserve">Esimerkki 8.1228</w:t>
      </w:r>
    </w:p>
    <w:p>
      <w:r>
        <w:t xml:space="preserve">Kehotus: Augustinus, hänen seksikumppaninsa on lähtenyt. Hän on kirjaimellisesti kadonnut savuna ilmaan Saatanan taikuuden avulla.  Vastaus: Tämä on täydellistä, koska se tarkoittaa, että voimme saada eri tytön joka viikko.</w:t>
      </w:r>
    </w:p>
    <w:p>
      <w:r>
        <w:rPr>
          <w:b/>
        </w:rPr>
        <w:t xml:space="preserve">Tulos</w:t>
      </w:r>
    </w:p>
    <w:p>
      <w:r>
        <w:t xml:space="preserve">kyllä</w:t>
      </w:r>
    </w:p>
    <w:p>
      <w:r>
        <w:rPr>
          <w:b/>
        </w:rPr>
        <w:t xml:space="preserve">Esimerkki 8.1229</w:t>
      </w:r>
    </w:p>
    <w:p>
      <w:r>
        <w:t xml:space="preserve">Kehotus: Äitisi ja minä emme tulleet tähän maahan, jotta voisit olla jonkinlainen näyttelijä.  Vastaus: "En halua olla näyttelijä: Mä menen sitten uutisankkuriksi. Anna minun olla uutisankkuri.</w:t>
      </w:r>
    </w:p>
    <w:p>
      <w:r>
        <w:rPr>
          <w:b/>
        </w:rPr>
        <w:t xml:space="preserve">Tulos</w:t>
      </w:r>
    </w:p>
    <w:p>
      <w:r>
        <w:t xml:space="preserve">kyllä</w:t>
      </w:r>
    </w:p>
    <w:p>
      <w:r>
        <w:rPr>
          <w:b/>
        </w:rPr>
        <w:t xml:space="preserve">Esimerkki 8.1230</w:t>
      </w:r>
    </w:p>
    <w:p>
      <w:r>
        <w:t xml:space="preserve">Kehotus: Odota hetki. En ymmärrä, Jonathan. Kuka tuo pieni tyttö on? Hän näyttää aivan sinulta.  Vastaus: Janice. Pelkäänpä, että olen ollut likainen koira.</w:t>
      </w:r>
    </w:p>
    <w:p>
      <w:r>
        <w:rPr>
          <w:b/>
        </w:rPr>
        <w:t xml:space="preserve">Tulos</w:t>
      </w:r>
    </w:p>
    <w:p>
      <w:r>
        <w:t xml:space="preserve">kyllä</w:t>
      </w:r>
    </w:p>
    <w:p>
      <w:r>
        <w:rPr>
          <w:b/>
        </w:rPr>
        <w:t xml:space="preserve">Esimerkki 8.1231</w:t>
      </w:r>
    </w:p>
    <w:p>
      <w:r>
        <w:t xml:space="preserve">Kehotus: Emmekö me ratsasta haiden selässä? Selvä.  Vastaus: Näyttää siltä, että delfiinit antavat meidän ratsastaa delfiinien ja haiden selässä.</w:t>
      </w:r>
    </w:p>
    <w:p>
      <w:r>
        <w:rPr>
          <w:b/>
        </w:rPr>
        <w:t xml:space="preserve">Tulos</w:t>
      </w:r>
    </w:p>
    <w:p>
      <w:r>
        <w:t xml:space="preserve">kyllä</w:t>
      </w:r>
    </w:p>
    <w:p>
      <w:r>
        <w:rPr>
          <w:b/>
        </w:rPr>
        <w:t xml:space="preserve">Esimerkki 8.1232</w:t>
      </w:r>
    </w:p>
    <w:p>
      <w:r>
        <w:t xml:space="preserve">Kehotus: Minä olen enemmänkin introvertti mies tyyppi.  Vastaus: Sinulla on kaikki hänen sarjakuvansa!</w:t>
      </w:r>
    </w:p>
    <w:p>
      <w:r>
        <w:rPr>
          <w:b/>
        </w:rPr>
        <w:t xml:space="preserve">Tulos</w:t>
      </w:r>
    </w:p>
    <w:p>
      <w:r>
        <w:t xml:space="preserve">kyllä</w:t>
      </w:r>
    </w:p>
    <w:p>
      <w:r>
        <w:rPr>
          <w:b/>
        </w:rPr>
        <w:t xml:space="preserve">Esimerkki 8.1233</w:t>
      </w:r>
    </w:p>
    <w:p>
      <w:r>
        <w:t xml:space="preserve">Kehotus: Haluan tietää jotain, ennen kuin vuokraan sinulle asunnon. Vuodattaako pörröinen kissasi joka paikkaan?  Vastaus: Kissa kissaa? Minä siivoan. Olen siisti ihminen.</w:t>
      </w:r>
    </w:p>
    <w:p>
      <w:r>
        <w:rPr>
          <w:b/>
        </w:rPr>
        <w:t xml:space="preserve">Tulos</w:t>
      </w:r>
    </w:p>
    <w:p>
      <w:r>
        <w:t xml:space="preserve">kyllä</w:t>
      </w:r>
    </w:p>
    <w:p>
      <w:r>
        <w:rPr>
          <w:b/>
        </w:rPr>
        <w:t xml:space="preserve">Esimerkki 8.1234</w:t>
      </w:r>
    </w:p>
    <w:p>
      <w:r>
        <w:t xml:space="preserve">Kehotus: Valmistuminen on alkamassa. Vau, se on Jack Thunderstorms!  Vastaus: Aivan oikein, lapset. Joku sanoi, että tarvitsette puheen valmistujaisiinne.</w:t>
      </w:r>
    </w:p>
    <w:p>
      <w:r>
        <w:rPr>
          <w:b/>
        </w:rPr>
        <w:t xml:space="preserve">Tulos</w:t>
      </w:r>
    </w:p>
    <w:p>
      <w:r>
        <w:t xml:space="preserve">kyllä</w:t>
      </w:r>
    </w:p>
    <w:p>
      <w:r>
        <w:rPr>
          <w:b/>
        </w:rPr>
        <w:t xml:space="preserve">Esimerkki 8.1235</w:t>
      </w:r>
    </w:p>
    <w:p>
      <w:r>
        <w:t xml:space="preserve">Kehotus: Kylttikyltissä luki, että tämä on taidenäyttely, jossa ei saa leikata. Kyllästyin mestareihin ja klassikoihin. Sanoin, että haluan nähdä sellaisen henkilön taidetta, joka epäilee pääsevänsä tavalliseen näyttelyyn.  Vastaus: "Ei, ei, ei, ei, ei, ei, ei, ei, ei, ei: VASTAUS: OKEI. Tämä on yötyöni. Astuin siis sisään henkilökunnan ovesta enkä nähnyt tuota kylttiä.</w:t>
      </w:r>
    </w:p>
    <w:p>
      <w:r>
        <w:rPr>
          <w:b/>
        </w:rPr>
        <w:t xml:space="preserve">Tulos</w:t>
      </w:r>
    </w:p>
    <w:p>
      <w:r>
        <w:t xml:space="preserve">kyllä</w:t>
      </w:r>
    </w:p>
    <w:p>
      <w:r>
        <w:rPr>
          <w:b/>
        </w:rPr>
        <w:t xml:space="preserve">Esimerkki 8.1236</w:t>
      </w:r>
    </w:p>
    <w:p>
      <w:r>
        <w:t xml:space="preserve">Kehotus: Eikö hän olekin hurmaava? Poikasi on niin suloinen.  Vastaus: Hän on täydellinen pikku herrasmies.</w:t>
      </w:r>
    </w:p>
    <w:p>
      <w:r>
        <w:rPr>
          <w:b/>
        </w:rPr>
        <w:t xml:space="preserve">Tulos</w:t>
      </w:r>
    </w:p>
    <w:p>
      <w:r>
        <w:t xml:space="preserve">kyllä</w:t>
      </w:r>
    </w:p>
    <w:p>
      <w:r>
        <w:rPr>
          <w:b/>
        </w:rPr>
        <w:t xml:space="preserve">Esimerkki 8.1237</w:t>
      </w:r>
    </w:p>
    <w:p>
      <w:r>
        <w:t xml:space="preserve">Kehotus: Älä ota tuota korttia.  Vastaa: Joo, älä seiso sen kortin päällä, joka on samankokoinen kuin sinä.</w:t>
      </w:r>
    </w:p>
    <w:p>
      <w:r>
        <w:rPr>
          <w:b/>
        </w:rPr>
        <w:t xml:space="preserve">Tulos</w:t>
      </w:r>
    </w:p>
    <w:p>
      <w:r>
        <w:t xml:space="preserve">kyllä</w:t>
      </w:r>
    </w:p>
    <w:p>
      <w:r>
        <w:rPr>
          <w:b/>
        </w:rPr>
        <w:t xml:space="preserve">Esimerkki 8.1238</w:t>
      </w:r>
    </w:p>
    <w:p>
      <w:r>
        <w:t xml:space="preserve">Kehotus: Selvyyden vuoksi: Tiivistät savupiipun yläosan. Sinä sytytät tulen. Ja siten poltat minut elävältä ja savustat minut samalla.  Vastaus: Voi olla, että sinä poltat ja poltat minut: Se on suunnitelma. Ja nämä lapset eivät auta sinua.</w:t>
      </w:r>
    </w:p>
    <w:p>
      <w:r>
        <w:rPr>
          <w:b/>
        </w:rPr>
        <w:t xml:space="preserve">Tulos</w:t>
      </w:r>
    </w:p>
    <w:p>
      <w:r>
        <w:t xml:space="preserve">kyllä</w:t>
      </w:r>
    </w:p>
    <w:p>
      <w:r>
        <w:rPr>
          <w:b/>
        </w:rPr>
        <w:t xml:space="preserve">Esimerkki 8.1239</w:t>
      </w:r>
    </w:p>
    <w:p>
      <w:r>
        <w:t xml:space="preserve">Kehotus: Koulussa minulla on korealainen ystävä. Yritin saada hänet nauramaan.  Vastaus: Voin naurattaa häntä: Heidän mielestään murot ovat hulvattomia. Se on stereotypia tuosta alueesta.</w:t>
      </w:r>
    </w:p>
    <w:p>
      <w:r>
        <w:rPr>
          <w:b/>
        </w:rPr>
        <w:t xml:space="preserve">Tulos</w:t>
      </w:r>
    </w:p>
    <w:p>
      <w:r>
        <w:t xml:space="preserve">kyllä</w:t>
      </w:r>
    </w:p>
    <w:p>
      <w:r>
        <w:rPr>
          <w:b/>
        </w:rPr>
        <w:t xml:space="preserve">Esimerkki 8.1240</w:t>
      </w:r>
    </w:p>
    <w:p>
      <w:r>
        <w:t xml:space="preserve">Kehotus: Aion tehdä, mitä kaikki nuoret lapset tekevät, ja laittaa tupakka-askini räpylän päälle valkoisen t-paitani päälle.  Vastaus: "Ei, ei, ei, ei, ei, ei, ei, ei, ei, ei! VASTAUS: OKEI. Vähennä sitä pari pykälää.</w:t>
      </w:r>
    </w:p>
    <w:p>
      <w:r>
        <w:rPr>
          <w:b/>
        </w:rPr>
        <w:t xml:space="preserve">Tulos</w:t>
      </w:r>
    </w:p>
    <w:p>
      <w:r>
        <w:t xml:space="preserve">kyllä</w:t>
      </w:r>
    </w:p>
    <w:p>
      <w:r>
        <w:rPr>
          <w:b/>
        </w:rPr>
        <w:t xml:space="preserve">Esimerkki 8.1241</w:t>
      </w:r>
    </w:p>
    <w:p>
      <w:r>
        <w:t xml:space="preserve">Kehotus: Et vain sovi joukkoon, tiedäthän? Olemme kuin tiivis yksikkö, tiedätkö mitä tarkoitan? Kuin kolme muskettisoturia. Minä, äiti ja koira. Jos tulet takaisin miehenä, pidämme sinusta ehkä erilaisena.  Vastaus: Aion tulla takaisin miehenä, joka kuulostaa epämääräisesti naiselta. Se on suunnitelmani.</w:t>
      </w:r>
    </w:p>
    <w:p>
      <w:r>
        <w:rPr>
          <w:b/>
        </w:rPr>
        <w:t xml:space="preserve">Tulos</w:t>
      </w:r>
    </w:p>
    <w:p>
      <w:r>
        <w:t xml:space="preserve">kyllä</w:t>
      </w:r>
    </w:p>
    <w:p>
      <w:r>
        <w:rPr>
          <w:b/>
        </w:rPr>
        <w:t xml:space="preserve">Esimerkki 8.1242</w:t>
      </w:r>
    </w:p>
    <w:p>
      <w:r>
        <w:t xml:space="preserve">Kehotus: Hanassa on tosiaan apinan kasvojen kaltaiset kasvot.  Vastaus: Se on aiheuttanut ongelmia.</w:t>
      </w:r>
    </w:p>
    <w:p>
      <w:r>
        <w:rPr>
          <w:b/>
        </w:rPr>
        <w:t xml:space="preserve">Tulos</w:t>
      </w:r>
    </w:p>
    <w:p>
      <w:r>
        <w:t xml:space="preserve">kyllä</w:t>
      </w:r>
    </w:p>
    <w:p>
      <w:r>
        <w:rPr>
          <w:b/>
        </w:rPr>
        <w:t xml:space="preserve">Esimerkki 8.1243</w:t>
      </w:r>
    </w:p>
    <w:p>
      <w:r>
        <w:t xml:space="preserve">Kehotus: Minä olen seuraava peräkkäin? Olen vain yksinkertainen kaveri, joka kiertää kirjoittamassa ylös asioita, joita ihmiset ajattelevat.  Vastaus: Se on yhtä hyvä pätevyys kuin mikä tahansa muu. Tulee aika, jolloin on selvää, että sinun pitäisi olla seuraava peräkkäin. Ja minä annan sinulle sen vallan. Näkemiin.</w:t>
      </w:r>
    </w:p>
    <w:p>
      <w:r>
        <w:rPr>
          <w:b/>
        </w:rPr>
        <w:t xml:space="preserve">Tulos</w:t>
      </w:r>
    </w:p>
    <w:p>
      <w:r>
        <w:t xml:space="preserve">kyllä</w:t>
      </w:r>
    </w:p>
    <w:p>
      <w:r>
        <w:rPr>
          <w:b/>
        </w:rPr>
        <w:t xml:space="preserve">Esimerkki 8.1244</w:t>
      </w:r>
    </w:p>
    <w:p>
      <w:r>
        <w:t xml:space="preserve">Kehotus: Hän tarkistaa kaiken listaltasi. Sanoit, ettei hänellä ole persoonallisuutta, eikä hän ole antanut meille mitään persoonallisuutta.  Vastaus: Hän on persoonallisuudeltaan lattea kuin paperi.</w:t>
      </w:r>
    </w:p>
    <w:p>
      <w:r>
        <w:rPr>
          <w:b/>
        </w:rPr>
        <w:t xml:space="preserve">Tulos</w:t>
      </w:r>
    </w:p>
    <w:p>
      <w:r>
        <w:t xml:space="preserve">kyllä</w:t>
      </w:r>
    </w:p>
    <w:p>
      <w:r>
        <w:rPr>
          <w:b/>
        </w:rPr>
        <w:t xml:space="preserve">Esimerkki 8.1245</w:t>
      </w:r>
    </w:p>
    <w:p>
      <w:r>
        <w:t xml:space="preserve">Kehotus: Elsassin torttuja. Kermasipulien kanssa. Se on suolainen torttu.  Vastaus: No, sinun pitäisi tietää - donitsien suunnittelijana - millainen on hyvä alsacelainen torttu. Kerrohan, mitä laitat taas donitseihin?</w:t>
      </w:r>
    </w:p>
    <w:p>
      <w:r>
        <w:rPr>
          <w:b/>
        </w:rPr>
        <w:t xml:space="preserve">Tulos</w:t>
      </w:r>
    </w:p>
    <w:p>
      <w:r>
        <w:t xml:space="preserve">kyllä</w:t>
      </w:r>
    </w:p>
    <w:p>
      <w:r>
        <w:rPr>
          <w:b/>
        </w:rPr>
        <w:t xml:space="preserve">Esimerkki 8.1246</w:t>
      </w:r>
    </w:p>
    <w:p>
      <w:r>
        <w:t xml:space="preserve">Kehotus: Be cool, be cool. Tämä on demonstraatio. Olemme teatteriopiskelijoita.  Vastaus: Hän tekee kuin olisi laatikossa. Nyt hän kävelee tuulta vastaan.</w:t>
      </w:r>
    </w:p>
    <w:p>
      <w:r>
        <w:rPr>
          <w:b/>
        </w:rPr>
        <w:t xml:space="preserve">Tulos</w:t>
      </w:r>
    </w:p>
    <w:p>
      <w:r>
        <w:t xml:space="preserve">kyllä</w:t>
      </w:r>
    </w:p>
    <w:p>
      <w:r>
        <w:rPr>
          <w:b/>
        </w:rPr>
        <w:t xml:space="preserve">Esimerkki 8.1247</w:t>
      </w:r>
    </w:p>
    <w:p>
      <w:r>
        <w:t xml:space="preserve">Kehotus: Miten he ovat vielä elossa? Sanoit, että he olisivat jo kuolleet.  Vastaus: Se ei ole tieteellisesti selitettävissä, herra. Heidän olisi pitänyt kuolla jo kauan sitten.</w:t>
      </w:r>
    </w:p>
    <w:p>
      <w:r>
        <w:rPr>
          <w:b/>
        </w:rPr>
        <w:t xml:space="preserve">Tulos</w:t>
      </w:r>
    </w:p>
    <w:p>
      <w:r>
        <w:t xml:space="preserve">kyllä</w:t>
      </w:r>
    </w:p>
    <w:p>
      <w:r>
        <w:rPr>
          <w:b/>
        </w:rPr>
        <w:t xml:space="preserve">Esimerkki 8.1248</w:t>
      </w:r>
    </w:p>
    <w:p>
      <w:r>
        <w:t xml:space="preserve">Kehotus: Minun on sanottava, että rotan on aika vaikuttavaa pitää kolme kiloa sisällään.  Vastaus: Niin minäkin sanon. Vain koska se pystyy siihen, se luulee olevansa maailman suurin rotta.</w:t>
      </w:r>
    </w:p>
    <w:p>
      <w:r>
        <w:rPr>
          <w:b/>
        </w:rPr>
        <w:t xml:space="preserve">Tulos</w:t>
      </w:r>
    </w:p>
    <w:p>
      <w:r>
        <w:t xml:space="preserve">kyllä</w:t>
      </w:r>
    </w:p>
    <w:p>
      <w:r>
        <w:rPr>
          <w:b/>
        </w:rPr>
        <w:t xml:space="preserve">Esimerkki 8.1249</w:t>
      </w:r>
    </w:p>
    <w:p>
      <w:r>
        <w:t xml:space="preserve">Kehotus: Haluatko mennä korukauppaan nyt?  Vastaus: Jalokivikoru: Niin kai. Meidän on oltava kirkossa kahdelta. Mutta voisimme kai mennä korukauppaan nyt.</w:t>
      </w:r>
    </w:p>
    <w:p>
      <w:r>
        <w:rPr>
          <w:b/>
        </w:rPr>
        <w:t xml:space="preserve">Tulos</w:t>
      </w:r>
    </w:p>
    <w:p>
      <w:r>
        <w:t xml:space="preserve">kyllä</w:t>
      </w:r>
    </w:p>
    <w:p>
      <w:r>
        <w:rPr>
          <w:b/>
        </w:rPr>
        <w:t xml:space="preserve">Esimerkki 8.1250</w:t>
      </w:r>
    </w:p>
    <w:p>
      <w:r>
        <w:t xml:space="preserve">Kehotus: Tämä koko keskustelu saa minut tuntemaan oloni epämukavaksi.  Haittaisiko sinua, jos istuisin odotushuoneessa sillä aikaa, kun sinä teet sen, mitä sinun täytyy tehdä ajoneuvolleni?  Vastaus: Jos haluatte, että autoni on kunnossa, pyydän, että teette sen..: Voisitko ensin tulla tänne ja seistä hyvin, hyvin lähellä minua, kun selitän loppuun, mitä autollesi tapahtuu?  Sinun on tiedettävä nämä asiat ennen kuin ajat pois.</w:t>
      </w:r>
    </w:p>
    <w:p>
      <w:r>
        <w:rPr>
          <w:b/>
        </w:rPr>
        <w:t xml:space="preserve">Tulos</w:t>
      </w:r>
    </w:p>
    <w:p>
      <w:r>
        <w:t xml:space="preserve">kyllä</w:t>
      </w:r>
    </w:p>
    <w:p>
      <w:r>
        <w:rPr>
          <w:b/>
        </w:rPr>
        <w:t xml:space="preserve">Esimerkki 8.1251</w:t>
      </w:r>
    </w:p>
    <w:p>
      <w:r>
        <w:t xml:space="preserve">Kehotus: Kaikki valmistautukaa. Se on rogue-aalto.  Vastaus: Voi kulta, hae kamera!</w:t>
      </w:r>
    </w:p>
    <w:p>
      <w:r>
        <w:rPr>
          <w:b/>
        </w:rPr>
        <w:t xml:space="preserve">Tulos</w:t>
      </w:r>
    </w:p>
    <w:p>
      <w:r>
        <w:t xml:space="preserve">kyllä</w:t>
      </w:r>
    </w:p>
    <w:p>
      <w:r>
        <w:rPr>
          <w:b/>
        </w:rPr>
        <w:t xml:space="preserve">Esimerkki 8.1252</w:t>
      </w:r>
    </w:p>
    <w:p>
      <w:r>
        <w:t xml:space="preserve">Kehotus: Majesteetti: Jos niin sanotte, teidän majesteettinne. Tietenkin voitte antaa kenelle tahansa haluamanne erikoislahjan.  Vastaus: Okei, viisi prosenttia alennusta. 5 prosenttia alennusta trollbeadsista sinulle. Voi, se tuntui niin hyvältä. Tuntuu, että minun pitäisi olla yhä töissä täällä.</w:t>
      </w:r>
    </w:p>
    <w:p>
      <w:r>
        <w:rPr>
          <w:b/>
        </w:rPr>
        <w:t xml:space="preserve">Tulos</w:t>
      </w:r>
    </w:p>
    <w:p>
      <w:r>
        <w:t xml:space="preserve">kyllä</w:t>
      </w:r>
    </w:p>
    <w:p>
      <w:r>
        <w:rPr>
          <w:b/>
        </w:rPr>
        <w:t xml:space="preserve">Esimerkki 8.1253</w:t>
      </w:r>
    </w:p>
    <w:p>
      <w:r>
        <w:t xml:space="preserve">Kehotus: Ymmärrän, että näiden lasten ei aluksi pitäisi olla hyviä jääkiekossa, mutta lopulta he ovatkin hyviä jääkiekossa.  Vastaus: VASTAUS: OKEI. Kuule, minut palkattiin, koska äitini ja isäni kirjoittivat käsikirjoituksen. En tiedä jääkiekosta mitään.</w:t>
      </w:r>
    </w:p>
    <w:p>
      <w:r>
        <w:rPr>
          <w:b/>
        </w:rPr>
        <w:t xml:space="preserve">Tulos</w:t>
      </w:r>
    </w:p>
    <w:p>
      <w:r>
        <w:t xml:space="preserve">kyllä</w:t>
      </w:r>
    </w:p>
    <w:p>
      <w:r>
        <w:rPr>
          <w:b/>
        </w:rPr>
        <w:t xml:space="preserve">Esimerkki 8.1254</w:t>
      </w:r>
    </w:p>
    <w:p>
      <w:r>
        <w:t xml:space="preserve">Kehotus: OK. Luulen, että minulla on nyt tarpeeksi yksityiskohtia. Hän oli pieni poika. Hän oli hyvin epämiellyttävän näköinen.  Vastaus: Hän oli hyvin ruma: Jos hän olisi ollut aikuinen, hän olisi ollut vankilassa tai televisiossa...</w:t>
      </w:r>
    </w:p>
    <w:p>
      <w:r>
        <w:rPr>
          <w:b/>
        </w:rPr>
        <w:t xml:space="preserve">Tulos</w:t>
      </w:r>
    </w:p>
    <w:p>
      <w:r>
        <w:t xml:space="preserve">kyllä</w:t>
      </w:r>
    </w:p>
    <w:p>
      <w:r>
        <w:rPr>
          <w:b/>
        </w:rPr>
        <w:t xml:space="preserve">Esimerkki 8.1255</w:t>
      </w:r>
    </w:p>
    <w:p>
      <w:r>
        <w:t xml:space="preserve">Kehotus: Ehkä nyt on hyvä hetki muistuttaa kaikkia yritystreffeistä ja sen sellaisesta. Emme todellakaan tee niin. Tiedättehän, emme tee sitä.  Vastaus: Minusta tuntuu, että tämä on aina ollut epäselvää. Etkö tavannut vaimoasi tuolla tavalla?</w:t>
      </w:r>
    </w:p>
    <w:p>
      <w:r>
        <w:rPr>
          <w:b/>
        </w:rPr>
        <w:t xml:space="preserve">Tulos</w:t>
      </w:r>
    </w:p>
    <w:p>
      <w:r>
        <w:t xml:space="preserve">kyllä</w:t>
      </w:r>
    </w:p>
    <w:p>
      <w:r>
        <w:rPr>
          <w:b/>
        </w:rPr>
        <w:t xml:space="preserve">Esimerkki 8.1256</w:t>
      </w:r>
    </w:p>
    <w:p>
      <w:r>
        <w:t xml:space="preserve">Kehotus: Rakastatko Rhondaa sydämessäsi? Rakastatko häntä todella.  Vastaus: Rakastatko häntä? Kyllä, rakastan. Tarkoitan, että vaimoni kuoli vuosia sitten, enkä koskaan uskonut löytäväni ketään enää, ja sitten kun Rhonda ilmestyi, minussa heräsi henkiin kipinä, jota en ollut tuntenut vuosiin.</w:t>
      </w:r>
    </w:p>
    <w:p>
      <w:r>
        <w:rPr>
          <w:b/>
        </w:rPr>
        <w:t xml:space="preserve">Tulos</w:t>
      </w:r>
    </w:p>
    <w:p>
      <w:r>
        <w:t xml:space="preserve">kyllä</w:t>
      </w:r>
    </w:p>
    <w:p>
      <w:r>
        <w:rPr>
          <w:b/>
        </w:rPr>
        <w:t xml:space="preserve">Esimerkki 8.1257</w:t>
      </w:r>
    </w:p>
    <w:p>
      <w:r>
        <w:t xml:space="preserve">Kehotus: Maksoin käteisellä.  Vastaus: Maksoin käteisellä: Se on ennennäkemätöntä. Käteisellä Margarittavillessä? Rouva, kiitos. Sinun pitäisi hankkia hänelle kanta-asiakaskortti, Bob.</w:t>
      </w:r>
    </w:p>
    <w:p>
      <w:r>
        <w:rPr>
          <w:b/>
        </w:rPr>
        <w:t xml:space="preserve">Tulos</w:t>
      </w:r>
    </w:p>
    <w:p>
      <w:r>
        <w:t xml:space="preserve">kyllä</w:t>
      </w:r>
    </w:p>
    <w:p>
      <w:r>
        <w:rPr>
          <w:b/>
        </w:rPr>
        <w:t xml:space="preserve">Esimerkki 8.1258</w:t>
      </w:r>
    </w:p>
    <w:p>
      <w:r>
        <w:t xml:space="preserve">Kehotus: Keittiö on tulessa? Voiko joku soittaa hätänumeroon? Vastaus: Meillä on yksi puhelin, emmekä tiedä, sammuuko se vai ei, ihmiset vain soittavat siihen.</w:t>
      </w:r>
    </w:p>
    <w:p>
      <w:r>
        <w:rPr>
          <w:b/>
        </w:rPr>
        <w:t xml:space="preserve">Tulos</w:t>
      </w:r>
    </w:p>
    <w:p>
      <w:r>
        <w:t xml:space="preserve">kyllä</w:t>
      </w:r>
    </w:p>
    <w:p>
      <w:r>
        <w:rPr>
          <w:b/>
        </w:rPr>
        <w:t xml:space="preserve">Esimerkki 8.1259</w:t>
      </w:r>
    </w:p>
    <w:p>
      <w:r>
        <w:t xml:space="preserve">Kehotus: Kuka on hunajan pieni varpunen?  Meillä on pieniä polkuja, joilla risteämme ja kohtaamme, ja siellä rakkautemme kohoaa.  Vastaus: Haluan lentää ympärilläsi ja laskeutua olkapäällesi vielä 15 vuodeksi.</w:t>
      </w:r>
    </w:p>
    <w:p>
      <w:r>
        <w:rPr>
          <w:b/>
        </w:rPr>
        <w:t xml:space="preserve">Tulos</w:t>
      </w:r>
    </w:p>
    <w:p>
      <w:r>
        <w:t xml:space="preserve">kyllä</w:t>
      </w:r>
    </w:p>
    <w:p>
      <w:r>
        <w:rPr>
          <w:b/>
        </w:rPr>
        <w:t xml:space="preserve">Esimerkki 8.1260</w:t>
      </w:r>
    </w:p>
    <w:p>
      <w:r>
        <w:t xml:space="preserve">Kehotus: Saanko katsoa, kun syöt juustovoileipää oudolla tavalla?  Vastaus: Voin katsoa, miten voisit katsoa juustohampurilaista juustoa? Voit katsoa, kun syön sen ja tuijottaa minua kuin olisit Snoopy, joka teeskentelee olevansa korppikotka tuossa puussa.</w:t>
      </w:r>
    </w:p>
    <w:p>
      <w:r>
        <w:rPr>
          <w:b/>
        </w:rPr>
        <w:t xml:space="preserve">Tulos</w:t>
      </w:r>
    </w:p>
    <w:p>
      <w:r>
        <w:t xml:space="preserve">kyllä</w:t>
      </w:r>
    </w:p>
    <w:p>
      <w:r>
        <w:rPr>
          <w:b/>
        </w:rPr>
        <w:t xml:space="preserve">Esimerkki 8.1261</w:t>
      </w:r>
    </w:p>
    <w:p>
      <w:r>
        <w:t xml:space="preserve">Kehotus: Katso tuota idioottia tuolla ylhäällä, joka kertoo meille porttihuumeista ja liukkaista rinteistä.  Vastaus: Hän on vitun idiootti, jonka elämä on pilalla.</w:t>
      </w:r>
    </w:p>
    <w:p>
      <w:r>
        <w:rPr>
          <w:b/>
        </w:rPr>
        <w:t xml:space="preserve">Tulos</w:t>
      </w:r>
    </w:p>
    <w:p>
      <w:r>
        <w:t xml:space="preserve">kyllä</w:t>
      </w:r>
    </w:p>
    <w:p>
      <w:r>
        <w:rPr>
          <w:b/>
        </w:rPr>
        <w:t xml:space="preserve">Esimerkki 8.1262</w:t>
      </w:r>
    </w:p>
    <w:p>
      <w:r>
        <w:t xml:space="preserve">Kehotus: Vincinity on nimi, jota en unohda.  Vastaus: Okei, teit asiasi selväksi. Tiedämme, että sinulla on huono muisti.</w:t>
      </w:r>
    </w:p>
    <w:p>
      <w:r>
        <w:rPr>
          <w:b/>
        </w:rPr>
        <w:t xml:space="preserve">Tulos</w:t>
      </w:r>
    </w:p>
    <w:p>
      <w:r>
        <w:t xml:space="preserve">kyllä</w:t>
      </w:r>
    </w:p>
    <w:p>
      <w:r>
        <w:rPr>
          <w:b/>
        </w:rPr>
        <w:t xml:space="preserve">Esimerkki 8.1263</w:t>
      </w:r>
    </w:p>
    <w:p>
      <w:r>
        <w:t xml:space="preserve">Kehotus: Sinä huudat minulle.  Vastaus: Huudan: Tiedän, anteeksi. Tiedätkö, valmentan pikkuliigaa sivutoimisesti.</w:t>
      </w:r>
    </w:p>
    <w:p>
      <w:r>
        <w:rPr>
          <w:b/>
        </w:rPr>
        <w:t xml:space="preserve">Tulos</w:t>
      </w:r>
    </w:p>
    <w:p>
      <w:r>
        <w:t xml:space="preserve">kyllä</w:t>
      </w:r>
    </w:p>
    <w:p>
      <w:r>
        <w:rPr>
          <w:b/>
        </w:rPr>
        <w:t xml:space="preserve">Esimerkki 8.1264</w:t>
      </w:r>
    </w:p>
    <w:p>
      <w:r>
        <w:t xml:space="preserve">Kehotus: Se on yksi harvoista urheilulajeista, joissa ei ole melojaa: Sanot, että unitaistelu on yksi harvoista urheilulajeista, joissa ei ole melojaa. Se ei ole urheilulaji, joten se on suuri ongelma. Se on outo juttu, jota teet unissasi, kun lyöt ihmisiä.  Vastaus: Kun näen unta, se on kuitenkin urheilua. Sinun pitäisi nähdä ammattinyrkkeilijät, jotka pystyn tyrmäämään.</w:t>
      </w:r>
    </w:p>
    <w:p>
      <w:r>
        <w:rPr>
          <w:b/>
        </w:rPr>
        <w:t xml:space="preserve">Tulos</w:t>
      </w:r>
    </w:p>
    <w:p>
      <w:r>
        <w:t xml:space="preserve">kyllä</w:t>
      </w:r>
    </w:p>
    <w:p>
      <w:r>
        <w:rPr>
          <w:b/>
        </w:rPr>
        <w:t xml:space="preserve">Esimerkki 8.1265</w:t>
      </w:r>
    </w:p>
    <w:p>
      <w:r>
        <w:t xml:space="preserve">Kehotus: Me olimme täällä ja täällä oli koiria, ja luulimme, että ne ovat kojootti ja susi. Emme usko, että se on turvallista. Olemme valmiita vastaamaan kaikkiin kysymyksiin. Meillä on koko päivä aikaa vain vastata kysymyksiin.  Vastaus: SELVÄ. Kertokaa, kuinka kauan olette seurustelleet.</w:t>
      </w:r>
    </w:p>
    <w:p>
      <w:r>
        <w:rPr>
          <w:b/>
        </w:rPr>
        <w:t xml:space="preserve">Tulos</w:t>
      </w:r>
    </w:p>
    <w:p>
      <w:r>
        <w:t xml:space="preserve">kyllä</w:t>
      </w:r>
    </w:p>
    <w:p>
      <w:r>
        <w:rPr>
          <w:b/>
        </w:rPr>
        <w:t xml:space="preserve">Esimerkki 8.1266</w:t>
      </w:r>
    </w:p>
    <w:p>
      <w:r>
        <w:t xml:space="preserve">Kehotus: Olen pahoillani, että isäsi ei ole kuvassa.  Vastaus: Hän saattaa olla täällä vedessä.</w:t>
      </w:r>
    </w:p>
    <w:p>
      <w:r>
        <w:rPr>
          <w:b/>
        </w:rPr>
        <w:t xml:space="preserve">Tulos</w:t>
      </w:r>
    </w:p>
    <w:p>
      <w:r>
        <w:t xml:space="preserve">kyllä</w:t>
      </w:r>
    </w:p>
    <w:p>
      <w:r>
        <w:rPr>
          <w:b/>
        </w:rPr>
        <w:t xml:space="preserve">Esimerkki 8.1267</w:t>
      </w:r>
    </w:p>
    <w:p>
      <w:r>
        <w:t xml:space="preserve">Kehotus: Hyvä uutinen on, että olemme saaneet Forest Whitakerin näyttelemään Apumiestä elokuvassa, joka perustuu sarjakuvaan, joka ilmestyi juuri tänään ensimmäistä kertaa.  Vastaus: Voi luoja! Miksi minulla oli hyvä idea. Olen iloinen, että lähdit sen mukaan.</w:t>
      </w:r>
    </w:p>
    <w:p>
      <w:r>
        <w:rPr>
          <w:b/>
        </w:rPr>
        <w:t xml:space="preserve">Tulos</w:t>
      </w:r>
    </w:p>
    <w:p>
      <w:r>
        <w:t xml:space="preserve">kyllä</w:t>
      </w:r>
    </w:p>
    <w:p>
      <w:r>
        <w:rPr>
          <w:b/>
        </w:rPr>
        <w:t xml:space="preserve">Esimerkki 8.1268</w:t>
      </w:r>
    </w:p>
    <w:p>
      <w:r>
        <w:t xml:space="preserve">Kehotus: Se on hieman erilainen kuin lahti.   Vastaus: Hän sanoi, että se on täynnä hämähäkkejä. </w:t>
      </w:r>
    </w:p>
    <w:p>
      <w:r>
        <w:rPr>
          <w:b/>
        </w:rPr>
        <w:t xml:space="preserve">Tulos</w:t>
      </w:r>
    </w:p>
    <w:p>
      <w:r>
        <w:t xml:space="preserve">kyllä</w:t>
      </w:r>
    </w:p>
    <w:p>
      <w:r>
        <w:rPr>
          <w:b/>
        </w:rPr>
        <w:t xml:space="preserve">Esimerkki 8.1269</w:t>
      </w:r>
    </w:p>
    <w:p>
      <w:r>
        <w:t xml:space="preserve">Kehotus: Tämä tekoälykoneesi osoittaa joitakin todella huolestuttavia ominaisuuksia.  Vastaa: Ne oppivat koko ajan. Kaikki. Kaikki. Aina.</w:t>
      </w:r>
    </w:p>
    <w:p>
      <w:r>
        <w:rPr>
          <w:b/>
        </w:rPr>
        <w:t xml:space="preserve">Tulos</w:t>
      </w:r>
    </w:p>
    <w:p>
      <w:r>
        <w:t xml:space="preserve">kyllä</w:t>
      </w:r>
    </w:p>
    <w:p>
      <w:r>
        <w:rPr>
          <w:b/>
        </w:rPr>
        <w:t xml:space="preserve">Esimerkki 8.1270</w:t>
      </w:r>
    </w:p>
    <w:p>
      <w:r>
        <w:t xml:space="preserve">Kehotus: Tiedätkö mitä, Jumala? Sanoit: "Gaya, mene kanssani naimisiin", ja minä sanoin: "Jumala, tiedät, ettei tämä onnistu". Sanoit: "Gaya, rakastan sinua, olet äiti maa", ja minä sanoin: "Jumala, sinä Jumala, tehdään tämä".  Vastaus: Se on sinun suusi, joka tekee sinusta vastustamattoman.</w:t>
      </w:r>
    </w:p>
    <w:p>
      <w:r>
        <w:rPr>
          <w:b/>
        </w:rPr>
        <w:t xml:space="preserve">Tulos</w:t>
      </w:r>
    </w:p>
    <w:p>
      <w:r>
        <w:t xml:space="preserve">kyllä</w:t>
      </w:r>
    </w:p>
    <w:p>
      <w:r>
        <w:rPr>
          <w:b/>
        </w:rPr>
        <w:t xml:space="preserve">Esimerkki 8.1271</w:t>
      </w:r>
    </w:p>
    <w:p>
      <w:r>
        <w:t xml:space="preserve">Kehotus: Ovatko kaikki sihteerit osallistuneet tällä kertaa?  Vastaus: "Ei, ei, ei, ei, ei, ei, ei, ei, ei, ei! Brenda putosi kaivoon viime vuonna, eikä kukaan välittänyt löytää häntä.</w:t>
      </w:r>
    </w:p>
    <w:p>
      <w:r>
        <w:rPr>
          <w:b/>
        </w:rPr>
        <w:t xml:space="preserve">Tulos</w:t>
      </w:r>
    </w:p>
    <w:p>
      <w:r>
        <w:t xml:space="preserve">kyllä</w:t>
      </w:r>
    </w:p>
    <w:p>
      <w:r>
        <w:rPr>
          <w:b/>
        </w:rPr>
        <w:t xml:space="preserve">Esimerkki 8.1272</w:t>
      </w:r>
    </w:p>
    <w:p>
      <w:r>
        <w:t xml:space="preserve">Kehotus: Hänellä on niin huono hajuaisti, että hän kadotti sinut hajupilveen.  Vastaus: "Ei, ei, ei, ei, ei, ei, ei, ei, ei, ei: Onneksi kenelläkään ei ole bionista hajuaistia.</w:t>
      </w:r>
    </w:p>
    <w:p>
      <w:r>
        <w:rPr>
          <w:b/>
        </w:rPr>
        <w:t xml:space="preserve">Tulos</w:t>
      </w:r>
    </w:p>
    <w:p>
      <w:r>
        <w:t xml:space="preserve">kyllä</w:t>
      </w:r>
    </w:p>
    <w:p>
      <w:r>
        <w:rPr>
          <w:b/>
        </w:rPr>
        <w:t xml:space="preserve">Esimerkki 8.1273</w:t>
      </w:r>
    </w:p>
    <w:p>
      <w:r>
        <w:t xml:space="preserve">Kehotus: Haiset marihuanalle. Mikä teidän nimenne on?  Vastaus: Scotch. Olen peräisin teippisukuun kuuluvasta perheestä.</w:t>
      </w:r>
    </w:p>
    <w:p>
      <w:r>
        <w:rPr>
          <w:b/>
        </w:rPr>
        <w:t xml:space="preserve">Tulos</w:t>
      </w:r>
    </w:p>
    <w:p>
      <w:r>
        <w:t xml:space="preserve">kyllä</w:t>
      </w:r>
    </w:p>
    <w:p>
      <w:r>
        <w:rPr>
          <w:b/>
        </w:rPr>
        <w:t xml:space="preserve">Esimerkki 8.1274</w:t>
      </w:r>
    </w:p>
    <w:p>
      <w:r>
        <w:t xml:space="preserve">Kehotus: Ja asukkaat kaikki saivat, että siru heidän pitäisi, koska se ei ole Big Egg Town.  Vastaus: Aivan oikein. Big Egg Townissa kaikki syövät toisiaan aamiaiseksi. Se on outo kohtaus.</w:t>
      </w:r>
    </w:p>
    <w:p>
      <w:r>
        <w:rPr>
          <w:b/>
        </w:rPr>
        <w:t xml:space="preserve">Tulos</w:t>
      </w:r>
    </w:p>
    <w:p>
      <w:r>
        <w:t xml:space="preserve">kyllä</w:t>
      </w:r>
    </w:p>
    <w:p>
      <w:r>
        <w:rPr>
          <w:b/>
        </w:rPr>
        <w:t xml:space="preserve">Esimerkki 8.1275</w:t>
      </w:r>
    </w:p>
    <w:p>
      <w:r>
        <w:t xml:space="preserve">Kehotus: Mene sinä katsomaan lapsiasi, niin minä hoidan varismaalauksesi.  Vastaus: Lähetä se osoitteeseen 5050 Connecticut Drive.</w:t>
      </w:r>
    </w:p>
    <w:p>
      <w:r>
        <w:rPr>
          <w:b/>
        </w:rPr>
        <w:t xml:space="preserve">Tulos</w:t>
      </w:r>
    </w:p>
    <w:p>
      <w:r>
        <w:t xml:space="preserve">kyllä</w:t>
      </w:r>
    </w:p>
    <w:p>
      <w:r>
        <w:rPr>
          <w:b/>
        </w:rPr>
        <w:t xml:space="preserve">Esimerkki 8.1276</w:t>
      </w:r>
    </w:p>
    <w:p>
      <w:r>
        <w:t xml:space="preserve">Kehotus: Keskikentälle on tarkoitus rakentaa järvi vuoden 2020 uudistusta varten.  Vastaus: Rakastan veden katselua.</w:t>
      </w:r>
    </w:p>
    <w:p>
      <w:r>
        <w:rPr>
          <w:b/>
        </w:rPr>
        <w:t xml:space="preserve">Tulos</w:t>
      </w:r>
    </w:p>
    <w:p>
      <w:r>
        <w:t xml:space="preserve">kyllä</w:t>
      </w:r>
    </w:p>
    <w:p>
      <w:r>
        <w:rPr>
          <w:b/>
        </w:rPr>
        <w:t xml:space="preserve">Esimerkki 8.1277</w:t>
      </w:r>
    </w:p>
    <w:p>
      <w:r>
        <w:t xml:space="preserve">Kehotus: Jack, meidän on teeskenneltävä tietävämme, mitä tässä Comiconissa tapahtuu.  Vastaus: Joo, tiedän. Teimme vuoden 2018 alussa sopimuksen, että hankimme lisää valkoisia ystäviä.</w:t>
      </w:r>
    </w:p>
    <w:p>
      <w:r>
        <w:rPr>
          <w:b/>
        </w:rPr>
        <w:t xml:space="preserve">Tulos</w:t>
      </w:r>
    </w:p>
    <w:p>
      <w:r>
        <w:t xml:space="preserve">kyllä</w:t>
      </w:r>
    </w:p>
    <w:p>
      <w:r>
        <w:rPr>
          <w:b/>
        </w:rPr>
        <w:t xml:space="preserve">Esimerkki 8.1278</w:t>
      </w:r>
    </w:p>
    <w:p>
      <w:r>
        <w:t xml:space="preserve">Kehotus: Heidän on mentävä joukkueemme kanssa. Heillä on rasistinen maskotti. Kukaan ei ole samaa mieltä siitä, eikö?  Vastaus: Skip, nyt on 60-luku.</w:t>
      </w:r>
    </w:p>
    <w:p>
      <w:r>
        <w:rPr>
          <w:b/>
        </w:rPr>
        <w:t xml:space="preserve">Tulos</w:t>
      </w:r>
    </w:p>
    <w:p>
      <w:r>
        <w:t xml:space="preserve">kyllä</w:t>
      </w:r>
    </w:p>
    <w:p>
      <w:r>
        <w:rPr>
          <w:b/>
        </w:rPr>
        <w:t xml:space="preserve">Esimerkki 8.1279</w:t>
      </w:r>
    </w:p>
    <w:p>
      <w:r>
        <w:t xml:space="preserve">Kehotus: Se oli pelottavaa aikaa. Luojan kiitos, että lähdit leikkaukseen, sillä se olisi voinut puhjeta ja tappaa sinut.  Vastaus: Se on totta. Tiesitkö, että umpilisäke on vain pikkusormen kokoinen ja se voi tehdä kaikenlaista vahinkoa sisälläsi.</w:t>
      </w:r>
    </w:p>
    <w:p>
      <w:r>
        <w:rPr>
          <w:b/>
        </w:rPr>
        <w:t xml:space="preserve">Tulos</w:t>
      </w:r>
    </w:p>
    <w:p>
      <w:r>
        <w:t xml:space="preserve">kyllä</w:t>
      </w:r>
    </w:p>
    <w:p>
      <w:r>
        <w:rPr>
          <w:b/>
        </w:rPr>
        <w:t xml:space="preserve">Esimerkki 8.1280</w:t>
      </w:r>
    </w:p>
    <w:p>
      <w:r>
        <w:t xml:space="preserve">Kehotus: Thomas Edisonista?  Vastaus: Edison? Thomas Edisonin. Hän on Mizu Tigersin pelinrakentaja.</w:t>
      </w:r>
    </w:p>
    <w:p>
      <w:r>
        <w:rPr>
          <w:b/>
        </w:rPr>
        <w:t xml:space="preserve">Tulos</w:t>
      </w:r>
    </w:p>
    <w:p>
      <w:r>
        <w:t xml:space="preserve">kyllä</w:t>
      </w:r>
    </w:p>
    <w:p>
      <w:r>
        <w:rPr>
          <w:b/>
        </w:rPr>
        <w:t xml:space="preserve">Esimerkki 8.1281</w:t>
      </w:r>
    </w:p>
    <w:p>
      <w:r>
        <w:t xml:space="preserve">Kehotus: Voitko käyttää Home Goodsissa myytäviä kelluvia kynttilöitä viinilasissa?  Vastaus: Voi käyttää viiniä viinin kanssa: Voisimme kaivaa korkkiin reiän ja katsoa, mahtuuko kynttilä siihen.</w:t>
      </w:r>
    </w:p>
    <w:p>
      <w:r>
        <w:rPr>
          <w:b/>
        </w:rPr>
        <w:t xml:space="preserve">Tulos</w:t>
      </w:r>
    </w:p>
    <w:p>
      <w:r>
        <w:t xml:space="preserve">kyllä</w:t>
      </w:r>
    </w:p>
    <w:p>
      <w:r>
        <w:rPr>
          <w:b/>
        </w:rPr>
        <w:t xml:space="preserve">Esimerkki 8.1282</w:t>
      </w:r>
    </w:p>
    <w:p>
      <w:r>
        <w:t xml:space="preserve">Kehotus: Nimeni on Dwight David Arsenhower. Minut sekoitetaan usein entiseen presidenttiin. Mutta nimeni on Arsenhower.  Vastaus: Ja silti, kun et ole presidentti ja sinulla on kolme nimeä, olet usein salamurhaaja.</w:t>
      </w:r>
    </w:p>
    <w:p>
      <w:r>
        <w:rPr>
          <w:b/>
        </w:rPr>
        <w:t xml:space="preserve">Tulos</w:t>
      </w:r>
    </w:p>
    <w:p>
      <w:r>
        <w:t xml:space="preserve">kyllä</w:t>
      </w:r>
    </w:p>
    <w:p>
      <w:r>
        <w:rPr>
          <w:b/>
        </w:rPr>
        <w:t xml:space="preserve">Esimerkki 8.1283</w:t>
      </w:r>
    </w:p>
    <w:p>
      <w:r>
        <w:t xml:space="preserve">Kehotus: Olen reipas ja haluaisin nousta noiden suonien päälle seksuaalisella tavalla.  Vastaus: Mutta jos voisit ottaa sen pois näyttämöltä, koska lapset katsovat.</w:t>
      </w:r>
    </w:p>
    <w:p>
      <w:r>
        <w:rPr>
          <w:b/>
        </w:rPr>
        <w:t xml:space="preserve">Tulos</w:t>
      </w:r>
    </w:p>
    <w:p>
      <w:r>
        <w:t xml:space="preserve">kyllä</w:t>
      </w:r>
    </w:p>
    <w:p>
      <w:r>
        <w:rPr>
          <w:b/>
        </w:rPr>
        <w:t xml:space="preserve">Esimerkki 8.1284</w:t>
      </w:r>
    </w:p>
    <w:p>
      <w:r>
        <w:t xml:space="preserve">Kehotus: Sinä olet muuttumassa valkoiseksi!  Vastaus: Mutta mistä sen huomaa kaikkien kirkkaiden valojen alla?</w:t>
      </w:r>
    </w:p>
    <w:p>
      <w:r>
        <w:rPr>
          <w:b/>
        </w:rPr>
        <w:t xml:space="preserve">Tulos</w:t>
      </w:r>
    </w:p>
    <w:p>
      <w:r>
        <w:t xml:space="preserve">kyllä</w:t>
      </w:r>
    </w:p>
    <w:p>
      <w:r>
        <w:rPr>
          <w:b/>
        </w:rPr>
        <w:t xml:space="preserve">Esimerkki 8.1285</w:t>
      </w:r>
    </w:p>
    <w:p>
      <w:r>
        <w:t xml:space="preserve">Kehotus: Se muuttuu pian, koska hän liittyy mukaani jälleenrakennusyritykseeni.  Vastaus: Hyvä. Siihen nainen kuuluu.</w:t>
      </w:r>
    </w:p>
    <w:p>
      <w:r>
        <w:rPr>
          <w:b/>
        </w:rPr>
        <w:t xml:space="preserve">Tulos</w:t>
      </w:r>
    </w:p>
    <w:p>
      <w:r>
        <w:t xml:space="preserve">kyllä</w:t>
      </w:r>
    </w:p>
    <w:p>
      <w:r>
        <w:rPr>
          <w:b/>
        </w:rPr>
        <w:t xml:space="preserve">Esimerkki 8.1286</w:t>
      </w:r>
    </w:p>
    <w:p>
      <w:r>
        <w:t xml:space="preserve">Kehotus: Niin, keikkasi komediaklubilla sujuu siis hyvin?  Vastaus: "Se on hyvä: Olen tienannut 4,00 dollaria.</w:t>
      </w:r>
    </w:p>
    <w:p>
      <w:r>
        <w:rPr>
          <w:b/>
        </w:rPr>
        <w:t xml:space="preserve">Tulos</w:t>
      </w:r>
    </w:p>
    <w:p>
      <w:r>
        <w:t xml:space="preserve">kyllä</w:t>
      </w:r>
    </w:p>
    <w:p>
      <w:r>
        <w:rPr>
          <w:b/>
        </w:rPr>
        <w:t xml:space="preserve">Esimerkki 8.1287</w:t>
      </w:r>
    </w:p>
    <w:p>
      <w:r>
        <w:t xml:space="preserve">Kehotus: Tämä on minun kojoottini, Earl Yote.  Vastaus: Earl Yotella on kaunis virne.</w:t>
      </w:r>
    </w:p>
    <w:p>
      <w:r>
        <w:rPr>
          <w:b/>
        </w:rPr>
        <w:t xml:space="preserve">Tulos</w:t>
      </w:r>
    </w:p>
    <w:p>
      <w:r>
        <w:t xml:space="preserve">kyllä</w:t>
      </w:r>
    </w:p>
    <w:p>
      <w:r>
        <w:rPr>
          <w:b/>
        </w:rPr>
        <w:t xml:space="preserve">Esimerkki 8.1288</w:t>
      </w:r>
    </w:p>
    <w:p>
      <w:r>
        <w:t xml:space="preserve">Kehotus: Ovatko kaikki valmiita illan esitykseen?  Vastaus: Kaikki ovat valmiina: Kyllä, Francois.  Meillä on parempi olo kuin koskaan.</w:t>
      </w:r>
    </w:p>
    <w:p>
      <w:r>
        <w:rPr>
          <w:b/>
        </w:rPr>
        <w:t xml:space="preserve">Tulos</w:t>
      </w:r>
    </w:p>
    <w:p>
      <w:r>
        <w:t xml:space="preserve">kyllä</w:t>
      </w:r>
    </w:p>
    <w:p>
      <w:r>
        <w:rPr>
          <w:b/>
        </w:rPr>
        <w:t xml:space="preserve">Esimerkki 8.1289</w:t>
      </w:r>
    </w:p>
    <w:p>
      <w:r>
        <w:t xml:space="preserve">Kehotus: Poika, tuo on vielä suurempi varjo kuin mitä olen kantanut mukanani koko ajan.  Vastaus: Tiedätkö, mitä aion tehdä? En tarvitse varjoa, isä. Olen nyt elämäni valoisalla puolella.</w:t>
      </w:r>
    </w:p>
    <w:p>
      <w:r>
        <w:rPr>
          <w:b/>
        </w:rPr>
        <w:t xml:space="preserve">Tulos</w:t>
      </w:r>
    </w:p>
    <w:p>
      <w:r>
        <w:t xml:space="preserve">kyllä</w:t>
      </w:r>
    </w:p>
    <w:p>
      <w:r>
        <w:rPr>
          <w:b/>
        </w:rPr>
        <w:t xml:space="preserve">Esimerkki 8.1290</w:t>
      </w:r>
    </w:p>
    <w:p>
      <w:r>
        <w:t xml:space="preserve">Kehotus: En esitellyt itseäni. Nimeni on Bill.  Vastaus: Bill: Minä olen Clinton. Hei, se on kuin Bill Clinton. Melkein kuin meidän kohtalomme olisi istua vierekkäin.</w:t>
      </w:r>
    </w:p>
    <w:p>
      <w:r>
        <w:rPr>
          <w:b/>
        </w:rPr>
        <w:t xml:space="preserve">Tulos</w:t>
      </w:r>
    </w:p>
    <w:p>
      <w:r>
        <w:t xml:space="preserve">kyllä</w:t>
      </w:r>
    </w:p>
    <w:p>
      <w:r>
        <w:rPr>
          <w:b/>
        </w:rPr>
        <w:t xml:space="preserve">Esimerkki 8.1291</w:t>
      </w:r>
    </w:p>
    <w:p>
      <w:r>
        <w:t xml:space="preserve">Kehotus: Toisessa huoneessa on kaksi aikuista.  Vastaus: Joo, se on heidän talonsa. Me vain hiivimme sisään.</w:t>
      </w:r>
    </w:p>
    <w:p>
      <w:r>
        <w:rPr>
          <w:b/>
        </w:rPr>
        <w:t xml:space="preserve">Tulos</w:t>
      </w:r>
    </w:p>
    <w:p>
      <w:r>
        <w:t xml:space="preserve">kyllä</w:t>
      </w:r>
    </w:p>
    <w:p>
      <w:r>
        <w:rPr>
          <w:b/>
        </w:rPr>
        <w:t xml:space="preserve">Esimerkki 8.1292</w:t>
      </w:r>
    </w:p>
    <w:p>
      <w:r>
        <w:t xml:space="preserve">Kehotus: No niin, kaverit, paikoillenne. Paikat. Mikä sinua vaivaa, Becky?  Vastaus: Olen kunnossa, olen kunnossa. Minulla on vain savukohtaus.</w:t>
      </w:r>
    </w:p>
    <w:p>
      <w:r>
        <w:rPr>
          <w:b/>
        </w:rPr>
        <w:t xml:space="preserve">Tulos</w:t>
      </w:r>
    </w:p>
    <w:p>
      <w:r>
        <w:t xml:space="preserve">kyllä</w:t>
      </w:r>
    </w:p>
    <w:p>
      <w:r>
        <w:rPr>
          <w:b/>
        </w:rPr>
        <w:t xml:space="preserve">Esimerkki 8.1293</w:t>
      </w:r>
    </w:p>
    <w:p>
      <w:r>
        <w:t xml:space="preserve">Kehotus: Peter Two Horses.  Vastaus: Herra Kaksi Hevosta. Hauska tavata. Minun nimeni on Chaz. Se ei ole lyhenne Charlesista. Eikö olekin hauskaa? Isäni oli Charles ja hänen isänsä oli Charleston. Joten se lyhenee joka kerta.</w:t>
      </w:r>
    </w:p>
    <w:p>
      <w:r>
        <w:rPr>
          <w:b/>
        </w:rPr>
        <w:t xml:space="preserve">Tulos</w:t>
      </w:r>
    </w:p>
    <w:p>
      <w:r>
        <w:t xml:space="preserve">kyllä</w:t>
      </w:r>
    </w:p>
    <w:p>
      <w:r>
        <w:rPr>
          <w:b/>
        </w:rPr>
        <w:t xml:space="preserve">Esimerkki 8.1294</w:t>
      </w:r>
    </w:p>
    <w:p>
      <w:r>
        <w:t xml:space="preserve">Kehotus: Konstaapeli, voisitteko tarkistaa videovuokraamon työntekijät? Siellä on iso mies. Hänellä on upea pusikkoparta ja pitkät suolapippuriset hiukset, ja hänellä saattaa olla yllään jotain, mikä näyttää kaapulta. Ja siellä on toinen nainen, joka näyttää aivan meiltä. Olemme vain huolissamme, että heillä menee liian kauan Blockbuster-videokaupassa.  Vastaus: Vastaus: Hyvä on, minä teen sen. Se ei kuulu toimenkuvaani, mutta menen tarkistamaan kollegasi.</w:t>
      </w:r>
    </w:p>
    <w:p>
      <w:r>
        <w:rPr>
          <w:b/>
        </w:rPr>
        <w:t xml:space="preserve">Tulos</w:t>
      </w:r>
    </w:p>
    <w:p>
      <w:r>
        <w:t xml:space="preserve">kyllä</w:t>
      </w:r>
    </w:p>
    <w:p>
      <w:r>
        <w:rPr>
          <w:b/>
        </w:rPr>
        <w:t xml:space="preserve">Esimerkki 8.1295</w:t>
      </w:r>
    </w:p>
    <w:p>
      <w:r>
        <w:t xml:space="preserve">Kehotus: Ehkä meidän ei pitäisi mennä ulos. Tämän piti olla syväsukellus, ja minulla on outo olo.  Vastaus: Yksi asia, jonka olen oppinut, on se, että jos jokin näyttää epäilyttävältä, se kannattaa tehdä.</w:t>
      </w:r>
    </w:p>
    <w:p>
      <w:r>
        <w:rPr>
          <w:b/>
        </w:rPr>
        <w:t xml:space="preserve">Tulos</w:t>
      </w:r>
    </w:p>
    <w:p>
      <w:r>
        <w:t xml:space="preserve">kyllä</w:t>
      </w:r>
    </w:p>
    <w:p>
      <w:r>
        <w:rPr>
          <w:b/>
        </w:rPr>
        <w:t xml:space="preserve">Esimerkki 8.1296</w:t>
      </w:r>
    </w:p>
    <w:p>
      <w:r>
        <w:t xml:space="preserve">Kehotus: Onko ok, jos laitan vähän bensiiniä spagettiin?  Vastaus: Jos spagetti saa olla spagetti, niin se voi olla spagetti? Se on kaikille, Jazz. Kaikki syövät tätä. Voit lisätä sitä omalle lautasellesi.</w:t>
      </w:r>
    </w:p>
    <w:p>
      <w:r>
        <w:rPr>
          <w:b/>
        </w:rPr>
        <w:t xml:space="preserve">Tulos</w:t>
      </w:r>
    </w:p>
    <w:p>
      <w:r>
        <w:t xml:space="preserve">kyllä</w:t>
      </w:r>
    </w:p>
    <w:p>
      <w:r>
        <w:rPr>
          <w:b/>
        </w:rPr>
        <w:t xml:space="preserve">Esimerkki 8.1297</w:t>
      </w:r>
    </w:p>
    <w:p>
      <w:r>
        <w:t xml:space="preserve">Kehotus: Marty, sanoinhan, etten ole kuollut. Tältä naamani näyttää, kun katson Instagramia.  Vastaus: Aina kun nostat puhelimesi ylös, näytät kuolleelta.</w:t>
      </w:r>
    </w:p>
    <w:p>
      <w:r>
        <w:rPr>
          <w:b/>
        </w:rPr>
        <w:t xml:space="preserve">Tulos</w:t>
      </w:r>
    </w:p>
    <w:p>
      <w:r>
        <w:t xml:space="preserve">kyllä</w:t>
      </w:r>
    </w:p>
    <w:p>
      <w:r>
        <w:rPr>
          <w:b/>
        </w:rPr>
        <w:t xml:space="preserve">Esimerkki 8.1298</w:t>
      </w:r>
    </w:p>
    <w:p>
      <w:r>
        <w:t xml:space="preserve">Kehotus: Katso, hän kasvaa. Hän on hieman pidempi. Ja hän on karvaisempi.  Vastaus: Älä katso minua, olen hirviö.</w:t>
      </w:r>
    </w:p>
    <w:p>
      <w:r>
        <w:rPr>
          <w:b/>
        </w:rPr>
        <w:t xml:space="preserve">Tulos</w:t>
      </w:r>
    </w:p>
    <w:p>
      <w:r>
        <w:t xml:space="preserve">kyllä</w:t>
      </w:r>
    </w:p>
    <w:p>
      <w:r>
        <w:rPr>
          <w:b/>
        </w:rPr>
        <w:t xml:space="preserve">Esimerkki 8.1299</w:t>
      </w:r>
    </w:p>
    <w:p>
      <w:r>
        <w:t xml:space="preserve">Kehotus: Ovatko molemmat varmasti samaa mieltä siitä, että suljette liikkeen ja viette meidät lentokentälle?  Vastaus: "Kyllä: Kyllä, olemme neljännen elämämme lopussa. Olen yrittänyt paeta tuosta kirotusta paikasta viimeiset neljä elämää.</w:t>
      </w:r>
    </w:p>
    <w:p>
      <w:r>
        <w:rPr>
          <w:b/>
        </w:rPr>
        <w:t xml:space="preserve">Tulos</w:t>
      </w:r>
    </w:p>
    <w:p>
      <w:r>
        <w:t xml:space="preserve">kyllä</w:t>
      </w:r>
    </w:p>
    <w:p>
      <w:r>
        <w:rPr>
          <w:b/>
        </w:rPr>
        <w:t xml:space="preserve">Esimerkki 8.1300</w:t>
      </w:r>
    </w:p>
    <w:p>
      <w:r>
        <w:t xml:space="preserve">Kehotus: Masentunut ja onnellinen? Älä viitsi, se on niin harvinaista. Löytää mies, joka on sekä masentunut että onnellinen, se on kuin 1 miljoonasta.  Vastaus: Se on kuin koko elämäsi olisi keskikokoinen, ei liian pieni, ei liian suuri.</w:t>
      </w:r>
    </w:p>
    <w:p>
      <w:r>
        <w:rPr>
          <w:b/>
        </w:rPr>
        <w:t xml:space="preserve">Tulos</w:t>
      </w:r>
    </w:p>
    <w:p>
      <w:r>
        <w:t xml:space="preserve">kyllä</w:t>
      </w:r>
    </w:p>
    <w:p>
      <w:r>
        <w:rPr>
          <w:b/>
        </w:rPr>
        <w:t xml:space="preserve">Esimerkki 8.1301</w:t>
      </w:r>
    </w:p>
    <w:p>
      <w:r>
        <w:t xml:space="preserve">Kehotus: Suedebaby, oletko oikeasti pieni lapsi kuten minä, jolla on mokkanaamari päässään?  Vastaus: "Ei, ei, ei, ei, ei, ei, ei, ei, ei, ei! Juuri niin. Älä pelkää. Minulle on sattunut kaikenlaista, mutta jonain päivänä minusta kasvaa varmasti mahtava tappaja.</w:t>
      </w:r>
    </w:p>
    <w:p>
      <w:r>
        <w:rPr>
          <w:b/>
        </w:rPr>
        <w:t xml:space="preserve">Tulos</w:t>
      </w:r>
    </w:p>
    <w:p>
      <w:r>
        <w:t xml:space="preserve">kyllä</w:t>
      </w:r>
    </w:p>
    <w:p>
      <w:r>
        <w:rPr>
          <w:b/>
        </w:rPr>
        <w:t xml:space="preserve">Esimerkki 8.1302</w:t>
      </w:r>
    </w:p>
    <w:p>
      <w:r>
        <w:t xml:space="preserve">Kehotus: Boys II Menin konsertissa. Heillä oli jälleennäkeminen.  Vastaus: Joo, olin töissä siinä konsertissa. Jep, pidin ihmiset turvassa. Ei kestä.</w:t>
      </w:r>
    </w:p>
    <w:p>
      <w:r>
        <w:rPr>
          <w:b/>
        </w:rPr>
        <w:t xml:space="preserve">Tulos</w:t>
      </w:r>
    </w:p>
    <w:p>
      <w:r>
        <w:t xml:space="preserve">kyllä</w:t>
      </w:r>
    </w:p>
    <w:p>
      <w:r>
        <w:rPr>
          <w:b/>
        </w:rPr>
        <w:t xml:space="preserve">Esimerkki 8.1303</w:t>
      </w:r>
    </w:p>
    <w:p>
      <w:r>
        <w:t xml:space="preserve">Kehotus: Nimeni on Delores ja olen suuri suonifani.  Vastaus: Olen Sly ja minulla on valtavat suonet.</w:t>
      </w:r>
    </w:p>
    <w:p>
      <w:r>
        <w:rPr>
          <w:b/>
        </w:rPr>
        <w:t xml:space="preserve">Tulos</w:t>
      </w:r>
    </w:p>
    <w:p>
      <w:r>
        <w:t xml:space="preserve">kyllä</w:t>
      </w:r>
    </w:p>
    <w:p>
      <w:r>
        <w:rPr>
          <w:b/>
        </w:rPr>
        <w:t xml:space="preserve">Esimerkki 8.1304</w:t>
      </w:r>
    </w:p>
    <w:p>
      <w:r>
        <w:t xml:space="preserve">Kehotus: Hattusi näyttää hyvältä.  Vastaus: Sinä näytät myös upealta.</w:t>
      </w:r>
    </w:p>
    <w:p>
      <w:r>
        <w:rPr>
          <w:b/>
        </w:rPr>
        <w:t xml:space="preserve">Tulos</w:t>
      </w:r>
    </w:p>
    <w:p>
      <w:r>
        <w:t xml:space="preserve">kyllä</w:t>
      </w:r>
    </w:p>
    <w:p>
      <w:r>
        <w:rPr>
          <w:b/>
        </w:rPr>
        <w:t xml:space="preserve">Esimerkki 8.1305</w:t>
      </w:r>
    </w:p>
    <w:p>
      <w:r>
        <w:t xml:space="preserve">Kehotus: Eastwood osaa ohjata?  Vastaus: Miten voitte tietää, voiko Eastwood Eastwoodin tehdä elokuvaa? Minulla on sisäpiirilähteitä. Joskus hän kutsuu ystäviä kotiinsa ja teeskentelee ohjaavansa näytelmää.</w:t>
      </w:r>
    </w:p>
    <w:p>
      <w:r>
        <w:rPr>
          <w:b/>
        </w:rPr>
        <w:t xml:space="preserve">Tulos</w:t>
      </w:r>
    </w:p>
    <w:p>
      <w:r>
        <w:t xml:space="preserve">kyllä</w:t>
      </w:r>
    </w:p>
    <w:p>
      <w:r>
        <w:rPr>
          <w:b/>
        </w:rPr>
        <w:t xml:space="preserve">Esimerkki 8.1306</w:t>
      </w:r>
    </w:p>
    <w:p>
      <w:r>
        <w:t xml:space="preserve">Kehotus: Olen mukana, mene metroon, mene metroon!  Vastaus: Hän on mukana! Mitä sinä näet Tony?</w:t>
      </w:r>
    </w:p>
    <w:p>
      <w:r>
        <w:rPr>
          <w:b/>
        </w:rPr>
        <w:t xml:space="preserve">Tulos</w:t>
      </w:r>
    </w:p>
    <w:p>
      <w:r>
        <w:t xml:space="preserve">kyllä</w:t>
      </w:r>
    </w:p>
    <w:p>
      <w:r>
        <w:rPr>
          <w:b/>
        </w:rPr>
        <w:t xml:space="preserve">Esimerkki 8.1307</w:t>
      </w:r>
    </w:p>
    <w:p>
      <w:r>
        <w:t xml:space="preserve">Kehotus: Jos ihmiset saavat tietää, tämä voi merkitä avaruusjoukkojen loppua sellaisena kuin me sen tunnemme.  Vastaus: Aivan oikein. Tämä voi tuhota koko avaruusjoukot, Colonial.</w:t>
      </w:r>
    </w:p>
    <w:p>
      <w:r>
        <w:rPr>
          <w:b/>
        </w:rPr>
        <w:t xml:space="preserve">Tulos</w:t>
      </w:r>
    </w:p>
    <w:p>
      <w:r>
        <w:t xml:space="preserve">kyllä</w:t>
      </w:r>
    </w:p>
    <w:p>
      <w:r>
        <w:rPr>
          <w:b/>
        </w:rPr>
        <w:t xml:space="preserve">Esimerkki 8.1308</w:t>
      </w:r>
    </w:p>
    <w:p>
      <w:r>
        <w:t xml:space="preserve">Kehotus: Timothy, tarkoittaakohan hän Celsiusta vai Fahrenheitia? ?  Vastaus: Celenheit: Hän luulee, ettemme tiedä, mitä teemme.</w:t>
      </w:r>
    </w:p>
    <w:p>
      <w:r>
        <w:rPr>
          <w:b/>
        </w:rPr>
        <w:t xml:space="preserve">Tulos</w:t>
      </w:r>
    </w:p>
    <w:p>
      <w:r>
        <w:t xml:space="preserve">kyllä</w:t>
      </w:r>
    </w:p>
    <w:p>
      <w:r>
        <w:rPr>
          <w:b/>
        </w:rPr>
        <w:t xml:space="preserve">Esimerkki 8.1309</w:t>
      </w:r>
    </w:p>
    <w:p>
      <w:r>
        <w:t xml:space="preserve">Kehotus: Mitä jos menisin vain luolaan? Mystiseen luolaan. Rakastan timantteja ja pimeitä tiloja. Ehkä asun vain luolassa ja olen olento.  Vastaus: Olet tervetullut asumaan luolaani. Hyppäämme pyöräni selkään ja ajetaan kuin helvetti.</w:t>
      </w:r>
    </w:p>
    <w:p>
      <w:r>
        <w:rPr>
          <w:b/>
        </w:rPr>
        <w:t xml:space="preserve">Tulos</w:t>
      </w:r>
    </w:p>
    <w:p>
      <w:r>
        <w:t xml:space="preserve">kyllä</w:t>
      </w:r>
    </w:p>
    <w:p>
      <w:r>
        <w:rPr>
          <w:b/>
        </w:rPr>
        <w:t xml:space="preserve">Esimerkki 8.1310</w:t>
      </w:r>
    </w:p>
    <w:p>
      <w:r>
        <w:t xml:space="preserve">Kehotus: JJ, et lähtenyt pankista vain antaaksesi nyt periksi.  Vastaus: J.J: Clifton's Cafeterian MC, eikä kukaan kuuntele minua.</w:t>
      </w:r>
    </w:p>
    <w:p>
      <w:r>
        <w:rPr>
          <w:b/>
        </w:rPr>
        <w:t xml:space="preserve">Tulos</w:t>
      </w:r>
    </w:p>
    <w:p>
      <w:r>
        <w:t xml:space="preserve">kyllä</w:t>
      </w:r>
    </w:p>
    <w:p>
      <w:r>
        <w:rPr>
          <w:b/>
        </w:rPr>
        <w:t xml:space="preserve">Esimerkki 8.1311</w:t>
      </w:r>
    </w:p>
    <w:p>
      <w:r>
        <w:t xml:space="preserve">Kehotus: Onko täällä vessaa?  Vastaus: Voisiko täällä olla kylpyhuone? Kyllä, se on tuolla. Kävit kirjaimellisesti paskalla vessan edessä.</w:t>
      </w:r>
    </w:p>
    <w:p>
      <w:r>
        <w:rPr>
          <w:b/>
        </w:rPr>
        <w:t xml:space="preserve">Tulos</w:t>
      </w:r>
    </w:p>
    <w:p>
      <w:r>
        <w:t xml:space="preserve">kyllä</w:t>
      </w:r>
    </w:p>
    <w:p>
      <w:r>
        <w:rPr>
          <w:b/>
        </w:rPr>
        <w:t xml:space="preserve">Esimerkki 8.1312</w:t>
      </w:r>
    </w:p>
    <w:p>
      <w:r>
        <w:t xml:space="preserve">Kehotus: Sharon, olet tehnyt meille kaikille niin ihanan aterian. Tämä näyttää herkulliselta.  Vastaus: Opin sen parhaalta. Tämä on sinun hunajalla paistetun kinkun reseptisi ja perunasalaattisi, jossa ei ole majoneesia, vain etikkaa.</w:t>
      </w:r>
    </w:p>
    <w:p>
      <w:r>
        <w:rPr>
          <w:b/>
        </w:rPr>
        <w:t xml:space="preserve">Tulos</w:t>
      </w:r>
    </w:p>
    <w:p>
      <w:r>
        <w:t xml:space="preserve">kyllä</w:t>
      </w:r>
    </w:p>
    <w:p>
      <w:r>
        <w:rPr>
          <w:b/>
        </w:rPr>
        <w:t xml:space="preserve">Esimerkki 8.1313</w:t>
      </w:r>
    </w:p>
    <w:p>
      <w:r>
        <w:t xml:space="preserve">Kehotus: Rich imeytyi? Sen on täytynyt olla näytehirviö.  Vastaus: Hänen kasvonsa muuttuivat ja hän näytti erilaiselta, ja sitten hän oli poissa.</w:t>
      </w:r>
    </w:p>
    <w:p>
      <w:r>
        <w:rPr>
          <w:b/>
        </w:rPr>
        <w:t xml:space="preserve">Tulos</w:t>
      </w:r>
    </w:p>
    <w:p>
      <w:r>
        <w:t xml:space="preserve">kyllä</w:t>
      </w:r>
    </w:p>
    <w:p>
      <w:r>
        <w:rPr>
          <w:b/>
        </w:rPr>
        <w:t xml:space="preserve">Esimerkki 8.1314</w:t>
      </w:r>
    </w:p>
    <w:p>
      <w:r>
        <w:t xml:space="preserve">Kehotus: Meillä on täällä kenkiä, joita ei ole tehty kokonaan maapallolla.  Vastaus: Oletko siis huolissasi, koska et ole maksanut oikeita veroja?</w:t>
      </w:r>
    </w:p>
    <w:p>
      <w:r>
        <w:rPr>
          <w:b/>
        </w:rPr>
        <w:t xml:space="preserve">Tulos</w:t>
      </w:r>
    </w:p>
    <w:p>
      <w:r>
        <w:t xml:space="preserve">kyllä</w:t>
      </w:r>
    </w:p>
    <w:p>
      <w:r>
        <w:rPr>
          <w:b/>
        </w:rPr>
        <w:t xml:space="preserve">Esimerkki 8.1315</w:t>
      </w:r>
    </w:p>
    <w:p>
      <w:r>
        <w:t xml:space="preserve">Kehotus: Rotta laulaa, mutta sillä on myös autoni avaimet.  Vastaus: Miten pääsemme kotiin, jos emme löydä rottaa?</w:t>
      </w:r>
    </w:p>
    <w:p>
      <w:r>
        <w:rPr>
          <w:b/>
        </w:rPr>
        <w:t xml:space="preserve">Tulos</w:t>
      </w:r>
    </w:p>
    <w:p>
      <w:r>
        <w:t xml:space="preserve">kyllä</w:t>
      </w:r>
    </w:p>
    <w:p>
      <w:r>
        <w:rPr>
          <w:b/>
        </w:rPr>
        <w:t xml:space="preserve">Esimerkki 8.1316</w:t>
      </w:r>
    </w:p>
    <w:p>
      <w:r>
        <w:t xml:space="preserve">Kehotus: Tässä on ajokorttini.  Vastaus: Ajokortti: Vau, se on hyvin pieni.</w:t>
      </w:r>
    </w:p>
    <w:p>
      <w:r>
        <w:rPr>
          <w:b/>
        </w:rPr>
        <w:t xml:space="preserve">Tulos</w:t>
      </w:r>
    </w:p>
    <w:p>
      <w:r>
        <w:t xml:space="preserve">kyllä</w:t>
      </w:r>
    </w:p>
    <w:p>
      <w:r>
        <w:rPr>
          <w:b/>
        </w:rPr>
        <w:t xml:space="preserve">Esimerkki 8.1317</w:t>
      </w:r>
    </w:p>
    <w:p>
      <w:r>
        <w:t xml:space="preserve">Kehotus: Miten voin auttaa?  Vastaus: Miten voin auttaa? Joo, tyttäreni, lähetin hänet hakemaan olutta ja luulen, että hän on saattanut tulla tänne. Tiedätkö, onko hän käynyt täällä? Hän ei ole palannut olueni kanssa, ja alan huolestua.</w:t>
      </w:r>
    </w:p>
    <w:p>
      <w:r>
        <w:rPr>
          <w:b/>
        </w:rPr>
        <w:t xml:space="preserve">Tulos</w:t>
      </w:r>
    </w:p>
    <w:p>
      <w:r>
        <w:t xml:space="preserve">kyllä</w:t>
      </w:r>
    </w:p>
    <w:p>
      <w:r>
        <w:rPr>
          <w:b/>
        </w:rPr>
        <w:t xml:space="preserve">Esimerkki 8.1318</w:t>
      </w:r>
    </w:p>
    <w:p>
      <w:r>
        <w:t xml:space="preserve">Kehotus: Poika, missä kaikki murot ovat?  Vastaus: Missä murot ovat? Al Pacino tuli tänne. Hän vei kaikki murot.</w:t>
      </w:r>
    </w:p>
    <w:p>
      <w:r>
        <w:rPr>
          <w:b/>
        </w:rPr>
        <w:t xml:space="preserve">Tulos</w:t>
      </w:r>
    </w:p>
    <w:p>
      <w:r>
        <w:t xml:space="preserve">kyllä</w:t>
      </w:r>
    </w:p>
    <w:p>
      <w:r>
        <w:rPr>
          <w:b/>
        </w:rPr>
        <w:t xml:space="preserve">Esimerkki 8.1319</w:t>
      </w:r>
    </w:p>
    <w:p>
      <w:r>
        <w:t xml:space="preserve">Kehotus: No, totuus on. Kukaan ei todellakaan halua kuulla ylipainoiselta, lihavalta apumieheltä.  Vastaus: Luulen, että he saattoivat tehdä virheen, ja me teimme varmasti virheen, kun ostimme 7000 kappaletta kirjaa.</w:t>
      </w:r>
    </w:p>
    <w:p>
      <w:r>
        <w:rPr>
          <w:b/>
        </w:rPr>
        <w:t xml:space="preserve">Tulos</w:t>
      </w:r>
    </w:p>
    <w:p>
      <w:r>
        <w:t xml:space="preserve">kyllä</w:t>
      </w:r>
    </w:p>
    <w:p>
      <w:r>
        <w:rPr>
          <w:b/>
        </w:rPr>
        <w:t xml:space="preserve">Esimerkki 8.1320</w:t>
      </w:r>
    </w:p>
    <w:p>
      <w:r>
        <w:t xml:space="preserve">Kehotus: Anna minun puhua Garoldin kanssa ja kysyä, onko hän kiinnostunut menemään naimisiin jonkun naisen kanssa, ja sitten myös, olisitko se nainen kenties sinä.  Vastaus: Jos voisit myös hankkia minulle korkean pallon. Tämä huuma alkaa olla ohi, ja alan olla paniikissa ja tärisevä.</w:t>
      </w:r>
    </w:p>
    <w:p>
      <w:r>
        <w:rPr>
          <w:b/>
        </w:rPr>
        <w:t xml:space="preserve">Tulos</w:t>
      </w:r>
    </w:p>
    <w:p>
      <w:r>
        <w:t xml:space="preserve">kyllä</w:t>
      </w:r>
    </w:p>
    <w:p>
      <w:r>
        <w:rPr>
          <w:b/>
        </w:rPr>
        <w:t xml:space="preserve">Esimerkki 8.1321</w:t>
      </w:r>
    </w:p>
    <w:p>
      <w:r>
        <w:t xml:space="preserve">Kehotus: Miksi emme piirtäisi karttaa kartan löytämiseksi. Näin emme eksy matkalla, jos piirrämme sen ensin.  Vastaus: Hyvä on, teemme niin. Hän johtaa kaikkea.</w:t>
      </w:r>
    </w:p>
    <w:p>
      <w:r>
        <w:rPr>
          <w:b/>
        </w:rPr>
        <w:t xml:space="preserve">Tulos</w:t>
      </w:r>
    </w:p>
    <w:p>
      <w:r>
        <w:t xml:space="preserve">kyllä</w:t>
      </w:r>
    </w:p>
    <w:p>
      <w:r>
        <w:rPr>
          <w:b/>
        </w:rPr>
        <w:t xml:space="preserve">Esimerkki 8.1322</w:t>
      </w:r>
    </w:p>
    <w:p>
      <w:r>
        <w:t xml:space="preserve">Kehotus: Me taidamme palata maailmalle, kun esitys on ohi tunnin kuluttua. Kello on nyt viisi aamulla, joten palaamme kadulle kahdeksan maissa, luulisin.  Vastaus: Kyllä, ja sitten minun on mentävä suoraan kotiin. En voi hötkyillä. Joten älkää saako mitään ideoita, te molemmat.</w:t>
      </w:r>
    </w:p>
    <w:p>
      <w:r>
        <w:rPr>
          <w:b/>
        </w:rPr>
        <w:t xml:space="preserve">Tulos</w:t>
      </w:r>
    </w:p>
    <w:p>
      <w:r>
        <w:t xml:space="preserve">kyllä</w:t>
      </w:r>
    </w:p>
    <w:p>
      <w:r>
        <w:rPr>
          <w:b/>
        </w:rPr>
        <w:t xml:space="preserve">Esimerkki 8.1323</w:t>
      </w:r>
    </w:p>
    <w:p>
      <w:r>
        <w:t xml:space="preserve">Kehotus: Voi, kerään merilasia. Meillä on niin paljon yhteistä.  Vastaus: Voi, ne ovat niin kauniita, kun niitä pitää valoa vasten.</w:t>
      </w:r>
    </w:p>
    <w:p>
      <w:r>
        <w:rPr>
          <w:b/>
        </w:rPr>
        <w:t xml:space="preserve">Tulos</w:t>
      </w:r>
    </w:p>
    <w:p>
      <w:r>
        <w:t xml:space="preserve">kyllä</w:t>
      </w:r>
    </w:p>
    <w:p>
      <w:r>
        <w:rPr>
          <w:b/>
        </w:rPr>
        <w:t xml:space="preserve">Esimerkki 8.1324</w:t>
      </w:r>
    </w:p>
    <w:p>
      <w:r>
        <w:t xml:space="preserve">Kehotus: Voinko puhua kanssasi, poika? Sinä perit tämän kaiken jonain päivänä. Sinun on kunnioitettava sitä.  Vastaa: Hyvä on. Saanko iPadin?</w:t>
      </w:r>
    </w:p>
    <w:p>
      <w:r>
        <w:rPr>
          <w:b/>
        </w:rPr>
        <w:t xml:space="preserve">Tulos</w:t>
      </w:r>
    </w:p>
    <w:p>
      <w:r>
        <w:t xml:space="preserve">kyllä</w:t>
      </w:r>
    </w:p>
    <w:p>
      <w:r>
        <w:rPr>
          <w:b/>
        </w:rPr>
        <w:t xml:space="preserve">Esimerkki 8.1325</w:t>
      </w:r>
    </w:p>
    <w:p>
      <w:r>
        <w:t xml:space="preserve">Kehotus: Hän vangitsi monia muita mustasukkaisuudessaan Zeuksen monista valloituksista.  Vastaus: Hän oli alkuperäinen kova tyttö, jolla oli paha asenne.</w:t>
      </w:r>
    </w:p>
    <w:p>
      <w:r>
        <w:rPr>
          <w:b/>
        </w:rPr>
        <w:t xml:space="preserve">Tulos</w:t>
      </w:r>
    </w:p>
    <w:p>
      <w:r>
        <w:t xml:space="preserve">kyllä</w:t>
      </w:r>
    </w:p>
    <w:p>
      <w:r>
        <w:rPr>
          <w:b/>
        </w:rPr>
        <w:t xml:space="preserve">Esimerkki 8.1326</w:t>
      </w:r>
    </w:p>
    <w:p>
      <w:r>
        <w:t xml:space="preserve">Kehotus: Ron, olet törmännyt johonkin, Ron. Oletko jo aloittanut Aid Man -elokuvan tekemisen?  Vastaus: "Ei, ei, ei, ei, ei, ei, ei, ei, ei, ei! Tarkoitan, huuliltasi Jumalan korviin. Tietenkin, se olisi hienoa.</w:t>
      </w:r>
    </w:p>
    <w:p>
      <w:r>
        <w:rPr>
          <w:b/>
        </w:rPr>
        <w:t xml:space="preserve">Tulos</w:t>
      </w:r>
    </w:p>
    <w:p>
      <w:r>
        <w:t xml:space="preserve">kyllä</w:t>
      </w:r>
    </w:p>
    <w:p>
      <w:r>
        <w:rPr>
          <w:b/>
        </w:rPr>
        <w:t xml:space="preserve">Esimerkki 8.1327</w:t>
      </w:r>
    </w:p>
    <w:p>
      <w:r>
        <w:t xml:space="preserve">Kehotus: Äiti kertoi outoa tarinaa kansien raapimisesta. Hänen isänsä haamujalat. Isoisäsi. Olen siis vähän outo.  Vastaus: Kuulisin mielelläni vanhoja perhetarinoita. Tiedäthän, että olen valmis tulemaan osaksi perhettä.</w:t>
      </w:r>
    </w:p>
    <w:p>
      <w:r>
        <w:rPr>
          <w:b/>
        </w:rPr>
        <w:t xml:space="preserve">Tulos</w:t>
      </w:r>
    </w:p>
    <w:p>
      <w:r>
        <w:t xml:space="preserve">kyllä</w:t>
      </w:r>
    </w:p>
    <w:p>
      <w:r>
        <w:rPr>
          <w:b/>
        </w:rPr>
        <w:t xml:space="preserve">Esimerkki 8.1328</w:t>
      </w:r>
    </w:p>
    <w:p>
      <w:r>
        <w:t xml:space="preserve">Kehotus: Haluammeko edes palata suureen maailmaan?  Vastaus: Haluatko palata suureen maailmaan? Se on kysymys, eikö olekin? Niin pitkään emme edes tienneet, että olimme pieniä.</w:t>
      </w:r>
    </w:p>
    <w:p>
      <w:r>
        <w:rPr>
          <w:b/>
        </w:rPr>
        <w:t xml:space="preserve">Tulos</w:t>
      </w:r>
    </w:p>
    <w:p>
      <w:r>
        <w:t xml:space="preserve">kyllä</w:t>
      </w:r>
    </w:p>
    <w:p>
      <w:r>
        <w:rPr>
          <w:b/>
        </w:rPr>
        <w:t xml:space="preserve">Esimerkki 8.1329</w:t>
      </w:r>
    </w:p>
    <w:p>
      <w:r>
        <w:t xml:space="preserve">Kehotus: Sinä otat ihmisluut. Sinä aiot doink ihmisiä oli ja sitten aiot tuoda heidän rihkamaa ja aarteita takaisin tänne.  Vastaus: Sitten viet meidät takaisin vanhempiemme luo?</w:t>
      </w:r>
    </w:p>
    <w:p>
      <w:r>
        <w:rPr>
          <w:b/>
        </w:rPr>
        <w:t xml:space="preserve">Tulos</w:t>
      </w:r>
    </w:p>
    <w:p>
      <w:r>
        <w:t xml:space="preserve">kyllä</w:t>
      </w:r>
    </w:p>
    <w:p>
      <w:r>
        <w:rPr>
          <w:b/>
        </w:rPr>
        <w:t xml:space="preserve">Esimerkki 8.1330</w:t>
      </w:r>
    </w:p>
    <w:p>
      <w:r>
        <w:t xml:space="preserve">Kehotus: Hänen täytyi laskea oluensa alas vilkuttaakseen sinulle. Se on suuri sitoumus ihmiseltä, jolla on vain yksi käsi.  Vastaus: Laitan mielelläni olueni tai kalkkunankoipeni tai mitä ikinä pidänkään kädessäni, jotta voin kutsua ystäväni ja perheeni, jotka ovat tehneet tästä kaupungista niin ihanan kokemuksen.</w:t>
      </w:r>
    </w:p>
    <w:p>
      <w:r>
        <w:rPr>
          <w:b/>
        </w:rPr>
        <w:t xml:space="preserve">Tulos</w:t>
      </w:r>
    </w:p>
    <w:p>
      <w:r>
        <w:t xml:space="preserve">kyllä</w:t>
      </w:r>
    </w:p>
    <w:p>
      <w:r>
        <w:rPr>
          <w:b/>
        </w:rPr>
        <w:t xml:space="preserve">Esimerkki 8.1331</w:t>
      </w:r>
    </w:p>
    <w:p>
      <w:r>
        <w:t xml:space="preserve">Kehotus: Hän on todella kuin Peter Pan.  Vastaus: Hän on kuin Pan Pan Pan: Niin, hänen vanhempansakaan eivät rakasta häntä. Ja he ovat jo kauan sitten lähteneet.</w:t>
      </w:r>
    </w:p>
    <w:p>
      <w:r>
        <w:rPr>
          <w:b/>
        </w:rPr>
        <w:t xml:space="preserve">Tulos</w:t>
      </w:r>
    </w:p>
    <w:p>
      <w:r>
        <w:t xml:space="preserve">kyllä</w:t>
      </w:r>
    </w:p>
    <w:p>
      <w:r>
        <w:rPr>
          <w:b/>
        </w:rPr>
        <w:t xml:space="preserve">Esimerkki 8.1332</w:t>
      </w:r>
    </w:p>
    <w:p>
      <w:r>
        <w:t xml:space="preserve">Kehotus: Maybelline?  Vastaus: Missä Maybelline on? Missä Maybelline on? Ehkä autossa?</w:t>
      </w:r>
    </w:p>
    <w:p>
      <w:r>
        <w:rPr>
          <w:b/>
        </w:rPr>
        <w:t xml:space="preserve">Tulos</w:t>
      </w:r>
    </w:p>
    <w:p>
      <w:r>
        <w:t xml:space="preserve">kyllä</w:t>
      </w:r>
    </w:p>
    <w:p>
      <w:r>
        <w:rPr>
          <w:b/>
        </w:rPr>
        <w:t xml:space="preserve">Esimerkki 8.1333</w:t>
      </w:r>
    </w:p>
    <w:p>
      <w:r>
        <w:t xml:space="preserve">Kehotus: Minun täytyy ilmoittaa sinusta. En halua, mutta minun on pakko.  Vastaus: Ymmärrän. Koska jos he saavat tietää, saat potkut.</w:t>
      </w:r>
    </w:p>
    <w:p>
      <w:r>
        <w:rPr>
          <w:b/>
        </w:rPr>
        <w:t xml:space="preserve">Tulos</w:t>
      </w:r>
    </w:p>
    <w:p>
      <w:r>
        <w:t xml:space="preserve">kyllä</w:t>
      </w:r>
    </w:p>
    <w:p>
      <w:r>
        <w:rPr>
          <w:b/>
        </w:rPr>
        <w:t xml:space="preserve">Esimerkki 8.1334</w:t>
      </w:r>
    </w:p>
    <w:p>
      <w:r>
        <w:t xml:space="preserve">Kehotus: Gineal, voi luoja, olet aave!  Vastaus: Olet aave, etkä ole koskaan näyttänyt siistimmältä.</w:t>
      </w:r>
    </w:p>
    <w:p>
      <w:r>
        <w:rPr>
          <w:b/>
        </w:rPr>
        <w:t xml:space="preserve">Tulos</w:t>
      </w:r>
    </w:p>
    <w:p>
      <w:r>
        <w:t xml:space="preserve">kyllä</w:t>
      </w:r>
    </w:p>
    <w:p>
      <w:r>
        <w:rPr>
          <w:b/>
        </w:rPr>
        <w:t xml:space="preserve">Esimerkki 8.1335</w:t>
      </w:r>
    </w:p>
    <w:p>
      <w:r>
        <w:t xml:space="preserve">Kehotus: Äiti, isä, olen löytänyt teidät. Nousin laivaan ja tulin Amerikkaan.  Vastaus: Ana, olet kasvanut niin isoksi, mutta puhut yhä kuin vauva.</w:t>
      </w:r>
    </w:p>
    <w:p>
      <w:r>
        <w:rPr>
          <w:b/>
        </w:rPr>
        <w:t xml:space="preserve">Tulos</w:t>
      </w:r>
    </w:p>
    <w:p>
      <w:r>
        <w:t xml:space="preserve">kyllä</w:t>
      </w:r>
    </w:p>
    <w:p>
      <w:r>
        <w:rPr>
          <w:b/>
        </w:rPr>
        <w:t xml:space="preserve">Esimerkki 8.1336</w:t>
      </w:r>
    </w:p>
    <w:p>
      <w:r>
        <w:t xml:space="preserve">Kehotus: Lapset, tämä on todella yksinkertaista. On paljon aikuisia, jotka halveksivat lapsia jopa niin paljon, että heittävät heidät mereen.  Vastaus: Teillä ei taida olla omia lapsia.</w:t>
      </w:r>
    </w:p>
    <w:p>
      <w:r>
        <w:rPr>
          <w:b/>
        </w:rPr>
        <w:t xml:space="preserve">Tulos</w:t>
      </w:r>
    </w:p>
    <w:p>
      <w:r>
        <w:t xml:space="preserve">kyllä</w:t>
      </w:r>
    </w:p>
    <w:p>
      <w:r>
        <w:rPr>
          <w:b/>
        </w:rPr>
        <w:t xml:space="preserve">Esimerkki 8.1337</w:t>
      </w:r>
    </w:p>
    <w:p>
      <w:r>
        <w:t xml:space="preserve">Kehotus: Mikään noista kohdista kehossa ei ole toivottavaa ammuttavaksi.  Vastaus: Jep, vasikka on ainoa oikea tapa ampua.</w:t>
      </w:r>
    </w:p>
    <w:p>
      <w:r>
        <w:rPr>
          <w:b/>
        </w:rPr>
        <w:t xml:space="preserve">Tulos</w:t>
      </w:r>
    </w:p>
    <w:p>
      <w:r>
        <w:t xml:space="preserve">kyllä</w:t>
      </w:r>
    </w:p>
    <w:p>
      <w:r>
        <w:rPr>
          <w:b/>
        </w:rPr>
        <w:t xml:space="preserve">Esimerkki 8.1338</w:t>
      </w:r>
    </w:p>
    <w:p>
      <w:r>
        <w:t xml:space="preserve">Kehotus: Miten leirille perehdyttäminen sujuu?  Vastaus: Miten leiritys sujuu? Miten leiriin tutustuminen sujuu? Olen päässyt kahden lapsen läpi.</w:t>
      </w:r>
    </w:p>
    <w:p>
      <w:r>
        <w:rPr>
          <w:b/>
        </w:rPr>
        <w:t xml:space="preserve">Tulos</w:t>
      </w:r>
    </w:p>
    <w:p>
      <w:r>
        <w:t xml:space="preserve">kyllä</w:t>
      </w:r>
    </w:p>
    <w:p>
      <w:r>
        <w:rPr>
          <w:b/>
        </w:rPr>
        <w:t xml:space="preserve">Esimerkki 8.1339</w:t>
      </w:r>
    </w:p>
    <w:p>
      <w:r>
        <w:t xml:space="preserve">Kehotus: On ollut niin maagista tutustua sinuun. Minusta tuntuu, että olemme kasvaneet läheisiksi. Tunnetko sinä samoin?  Vastaus: Niin tunnen. Ymmärrän myös, että minun on taas pestävä käteni. Laitan ne kainaloideni alle.</w:t>
      </w:r>
    </w:p>
    <w:p>
      <w:r>
        <w:rPr>
          <w:b/>
        </w:rPr>
        <w:t xml:space="preserve">Tulos</w:t>
      </w:r>
    </w:p>
    <w:p>
      <w:r>
        <w:t xml:space="preserve">kyllä</w:t>
      </w:r>
    </w:p>
    <w:p>
      <w:r>
        <w:rPr>
          <w:b/>
        </w:rPr>
        <w:t xml:space="preserve">Esimerkki 8.1340</w:t>
      </w:r>
    </w:p>
    <w:p>
      <w:r>
        <w:t xml:space="preserve">Kehotus: Näkeekö kukaan, että lippu liehuu tuulessa? Vaikuttaako se keneenkään?  Vastaus: "Se, että tuuli on liehuu, ei vaikuta mihinkään... Tarvitsen tuon tuulettimen päälle. Olen pahoillani. Kiehun elävältä tässä astronauttipuvussa.</w:t>
      </w:r>
    </w:p>
    <w:p>
      <w:r>
        <w:rPr>
          <w:b/>
        </w:rPr>
        <w:t xml:space="preserve">Tulos</w:t>
      </w:r>
    </w:p>
    <w:p>
      <w:r>
        <w:t xml:space="preserve">kyllä</w:t>
      </w:r>
    </w:p>
    <w:p>
      <w:r>
        <w:rPr>
          <w:b/>
        </w:rPr>
        <w:t xml:space="preserve">Esimerkki 8.1341</w:t>
      </w:r>
    </w:p>
    <w:p>
      <w:r>
        <w:t xml:space="preserve">Kehotus: Terry, sinä puhut eri tavalla. Kävelet eri tavalla. Ihan kuin hiuksesi olisivat paksuuntumassa. En tunne sinua.  Vastaus: Voin muuttua. Olen käynyt kokouksissa. Olen käynyt nimettömien kusipäiden kokouksissa.</w:t>
      </w:r>
    </w:p>
    <w:p>
      <w:r>
        <w:rPr>
          <w:b/>
        </w:rPr>
        <w:t xml:space="preserve">Tulos</w:t>
      </w:r>
    </w:p>
    <w:p>
      <w:r>
        <w:t xml:space="preserve">kyllä</w:t>
      </w:r>
    </w:p>
    <w:p>
      <w:r>
        <w:rPr>
          <w:b/>
        </w:rPr>
        <w:t xml:space="preserve">Esimerkki 8.1342</w:t>
      </w:r>
    </w:p>
    <w:p>
      <w:r>
        <w:t xml:space="preserve">Kehotus: Angie Pussarello?  Oletko tosissasi?  Tuo on se tyttö, joka keksi sipseillä täytetyn papupussituolin!  Ajattelin, että mitä tuhlausta!  Mitä sinä teet?  Istut ja murskaat juuri sitä, mitä sinun pitäisi syödä.  Vihaan sitä tyttöä!  Vastaus: Tiedän, että se oli aika huono keksintö, mutta hän on hyvä tyttö.  Hän on kiltti minulle.</w:t>
      </w:r>
    </w:p>
    <w:p>
      <w:r>
        <w:rPr>
          <w:b/>
        </w:rPr>
        <w:t xml:space="preserve">Tulos</w:t>
      </w:r>
    </w:p>
    <w:p>
      <w:r>
        <w:t xml:space="preserve">kyllä</w:t>
      </w:r>
    </w:p>
    <w:p>
      <w:r>
        <w:rPr>
          <w:b/>
        </w:rPr>
        <w:t xml:space="preserve">Esimerkki 8.1343</w:t>
      </w:r>
    </w:p>
    <w:p>
      <w:r>
        <w:t xml:space="preserve">Kehotus: Kääri hihat. Käärikää parkat.  Vastaus: Olen valmis tähän mehuun.</w:t>
      </w:r>
    </w:p>
    <w:p>
      <w:r>
        <w:rPr>
          <w:b/>
        </w:rPr>
        <w:t xml:space="preserve">Tulos</w:t>
      </w:r>
    </w:p>
    <w:p>
      <w:r>
        <w:t xml:space="preserve">kyllä</w:t>
      </w:r>
    </w:p>
    <w:p>
      <w:r>
        <w:rPr>
          <w:b/>
        </w:rPr>
        <w:t xml:space="preserve">Esimerkki 8.1344</w:t>
      </w:r>
    </w:p>
    <w:p>
      <w:r>
        <w:t xml:space="preserve">Kehotus: Haluatko limsaa, koska muistutat minua todella Yodasta.  Vastaus: Yoda: Tuo vertailu ei ole imartelevaa.</w:t>
      </w:r>
    </w:p>
    <w:p>
      <w:r>
        <w:rPr>
          <w:b/>
        </w:rPr>
        <w:t xml:space="preserve">Tulos</w:t>
      </w:r>
    </w:p>
    <w:p>
      <w:r>
        <w:t xml:space="preserve">kyllä</w:t>
      </w:r>
    </w:p>
    <w:p>
      <w:r>
        <w:rPr>
          <w:b/>
        </w:rPr>
        <w:t xml:space="preserve">Esimerkki 8.1345</w:t>
      </w:r>
    </w:p>
    <w:p>
      <w:r>
        <w:t xml:space="preserve">Kehotus: Tiedättehän, että olen poliisi ja seison yhä tässä? Käskit juuri jonkun tappaa vuokranantajasi.  Vastaus: Vastaus: Luulin, että katsot ulos ikkunasta.</w:t>
      </w:r>
    </w:p>
    <w:p>
      <w:r>
        <w:rPr>
          <w:b/>
        </w:rPr>
        <w:t xml:space="preserve">Tulos</w:t>
      </w:r>
    </w:p>
    <w:p>
      <w:r>
        <w:t xml:space="preserve">kyllä</w:t>
      </w:r>
    </w:p>
    <w:p>
      <w:r>
        <w:rPr>
          <w:b/>
        </w:rPr>
        <w:t xml:space="preserve">Esimerkki 8.1346</w:t>
      </w:r>
    </w:p>
    <w:p>
      <w:r>
        <w:t xml:space="preserve">Kehotus: Kun saan 15 minuutin tauon, en halua olla vuorovaikutuksessa työtovereideni kanssa. Haluan vain olla hiljaa.  Vastaus: Ymmärrän sen, mutta olet juuri nyt paljon äänekkäämpi kuin hiljaa. Olet juuri päinvastoin. Huudat minulle jatkuvasti.</w:t>
      </w:r>
    </w:p>
    <w:p>
      <w:r>
        <w:rPr>
          <w:b/>
        </w:rPr>
        <w:t xml:space="preserve">Tulos</w:t>
      </w:r>
    </w:p>
    <w:p>
      <w:r>
        <w:t xml:space="preserve">kyllä</w:t>
      </w:r>
    </w:p>
    <w:p>
      <w:r>
        <w:rPr>
          <w:b/>
        </w:rPr>
        <w:t xml:space="preserve">Esimerkki 8.1347</w:t>
      </w:r>
    </w:p>
    <w:p>
      <w:r>
        <w:t xml:space="preserve">Kehotus: Anteeksi, istutte minun paikallani. Lautasliinani on kahvimukin päällä. Sanoin aamulla, kun tulin sisään.  Vastaus: Tässä asianajotoimistossa, kun aloitat päivän, kaikkien työpöytä on yhteinen, kunnes laitat sinne kahvisi.</w:t>
      </w:r>
    </w:p>
    <w:p>
      <w:r>
        <w:rPr>
          <w:b/>
        </w:rPr>
        <w:t xml:space="preserve">Tulos</w:t>
      </w:r>
    </w:p>
    <w:p>
      <w:r>
        <w:t xml:space="preserve">kyllä</w:t>
      </w:r>
    </w:p>
    <w:p>
      <w:r>
        <w:rPr>
          <w:b/>
        </w:rPr>
        <w:t xml:space="preserve">Esimerkki 8.1348</w:t>
      </w:r>
    </w:p>
    <w:p>
      <w:r>
        <w:t xml:space="preserve">Kehotus: Voinko näyttää teille jotain siistiä?  Vastaus: Tuleeko se housuistasi?</w:t>
      </w:r>
    </w:p>
    <w:p>
      <w:r>
        <w:rPr>
          <w:b/>
        </w:rPr>
        <w:t xml:space="preserve">Tulos</w:t>
      </w:r>
    </w:p>
    <w:p>
      <w:r>
        <w:t xml:space="preserve">kyllä</w:t>
      </w:r>
    </w:p>
    <w:p>
      <w:r>
        <w:rPr>
          <w:b/>
        </w:rPr>
        <w:t xml:space="preserve">Esimerkki 8.1349</w:t>
      </w:r>
    </w:p>
    <w:p>
      <w:r>
        <w:t xml:space="preserve">Kehotus: Ehkä meidän pitäisi kiertää pöytä ja varmistaa, että kaikki ovat paikalla, jotta voimme seurata tilannetta.  Vastaus: Kiitos, Wayne. Aloitetaan sinusta. Kerro meille itsestäsi.</w:t>
      </w:r>
    </w:p>
    <w:p>
      <w:r>
        <w:rPr>
          <w:b/>
        </w:rPr>
        <w:t xml:space="preserve">Tulos</w:t>
      </w:r>
    </w:p>
    <w:p>
      <w:r>
        <w:t xml:space="preserve">kyllä</w:t>
      </w:r>
    </w:p>
    <w:p>
      <w:r>
        <w:rPr>
          <w:b/>
        </w:rPr>
        <w:t xml:space="preserve">Esimerkki 8.1350</w:t>
      </w:r>
    </w:p>
    <w:p>
      <w:r>
        <w:t xml:space="preserve">Kehotus: Aivan oikein, voitit matkan järvelle. Old Whale Lake.  Vastaus: Muistan tavallaan tuon nimen. Sielläkö me nyt olemme?</w:t>
      </w:r>
    </w:p>
    <w:p>
      <w:r>
        <w:rPr>
          <w:b/>
        </w:rPr>
        <w:t xml:space="preserve">Tulos</w:t>
      </w:r>
    </w:p>
    <w:p>
      <w:r>
        <w:t xml:space="preserve">kyllä</w:t>
      </w:r>
    </w:p>
    <w:p>
      <w:r>
        <w:rPr>
          <w:b/>
        </w:rPr>
        <w:t xml:space="preserve">Esimerkki 8.1351</w:t>
      </w:r>
    </w:p>
    <w:p>
      <w:r>
        <w:t xml:space="preserve">Kehotus: Milleniaalit. Olen vain eri sukupolvesta. Kukaan ei tunne minua oikeasti.  Vastaus: Hän on ollut 25-vuotias vuodesta 1997. </w:t>
      </w:r>
    </w:p>
    <w:p>
      <w:r>
        <w:rPr>
          <w:b/>
        </w:rPr>
        <w:t xml:space="preserve">Tulos</w:t>
      </w:r>
    </w:p>
    <w:p>
      <w:r>
        <w:t xml:space="preserve">kyllä</w:t>
      </w:r>
    </w:p>
    <w:p>
      <w:r>
        <w:rPr>
          <w:b/>
        </w:rPr>
        <w:t xml:space="preserve">Esimerkki 8.1352</w:t>
      </w:r>
    </w:p>
    <w:p>
      <w:r>
        <w:t xml:space="preserve">Kehotus: Howie Mandelin ura saa vielä yhden mahdollisuuden.  Vastaus: Enemmänkin ajattelin, että veisit minut ulos, ja minä suostuisin.</w:t>
      </w:r>
    </w:p>
    <w:p>
      <w:r>
        <w:rPr>
          <w:b/>
        </w:rPr>
        <w:t xml:space="preserve">Tulos</w:t>
      </w:r>
    </w:p>
    <w:p>
      <w:r>
        <w:t xml:space="preserve">kyllä</w:t>
      </w:r>
    </w:p>
    <w:p>
      <w:r>
        <w:rPr>
          <w:b/>
        </w:rPr>
        <w:t xml:space="preserve">Esimerkki 8.1353</w:t>
      </w:r>
    </w:p>
    <w:p>
      <w:r>
        <w:t xml:space="preserve">Kehotus: Paula, jos olet menossa valokuvausliikkeeseen, sinun on luultavasti puhdistettava käsilaukkusi.  Vastaus: Voisitko tarkistaa laukkusi? Tarvitsen ehkä joitakin näistä tavaroista. Mitä tahansa voi tapahtua tässä välissä.</w:t>
      </w:r>
    </w:p>
    <w:p>
      <w:r>
        <w:rPr>
          <w:b/>
        </w:rPr>
        <w:t xml:space="preserve">Tulos</w:t>
      </w:r>
    </w:p>
    <w:p>
      <w:r>
        <w:t xml:space="preserve">kyllä</w:t>
      </w:r>
    </w:p>
    <w:p>
      <w:r>
        <w:rPr>
          <w:b/>
        </w:rPr>
        <w:t xml:space="preserve">Esimerkki 8.1354</w:t>
      </w:r>
    </w:p>
    <w:p>
      <w:r>
        <w:t xml:space="preserve">Kehotus: Heidi, se on rouva Whiten klassikko. Hän melkein otti tilanteen haltuunsa tiedemessuja valvovana aikuisena, mutta sitten hän antoi kahden lapsen vallata itsensä.  Vastaus: Tuo on aivan samanlainen kuin rouva White, jonka tunsin "Kuumin tiedeopettaja" -ohjelmasta. Hän ei ole voittaja.</w:t>
      </w:r>
    </w:p>
    <w:p>
      <w:r>
        <w:rPr>
          <w:b/>
        </w:rPr>
        <w:t xml:space="preserve">Tulos</w:t>
      </w:r>
    </w:p>
    <w:p>
      <w:r>
        <w:t xml:space="preserve">kyllä</w:t>
      </w:r>
    </w:p>
    <w:p>
      <w:r>
        <w:rPr>
          <w:b/>
        </w:rPr>
        <w:t xml:space="preserve">Esimerkki 8.1355</w:t>
      </w:r>
    </w:p>
    <w:p>
      <w:r>
        <w:t xml:space="preserve">Kehotus: He ovat aika tyhmiä tuolla kukkulalla.  Vastaus: Joo, mene pystyttämään joukko tuoleja hämmentämään niitä.</w:t>
      </w:r>
    </w:p>
    <w:p>
      <w:r>
        <w:rPr>
          <w:b/>
        </w:rPr>
        <w:t xml:space="preserve">Tulos</w:t>
      </w:r>
    </w:p>
    <w:p>
      <w:r>
        <w:t xml:space="preserve">kyllä</w:t>
      </w:r>
    </w:p>
    <w:p>
      <w:r>
        <w:rPr>
          <w:b/>
        </w:rPr>
        <w:t xml:space="preserve">Esimerkki 8.1356</w:t>
      </w:r>
    </w:p>
    <w:p>
      <w:r>
        <w:t xml:space="preserve">Kehotus: Yritin nojata ja suudella sinua, ja sinä luuliit, että aivastan, hyvä luoja.  Vastaus: Ollakseni reilu, nenästäsi tuli paljon limaa.</w:t>
      </w:r>
    </w:p>
    <w:p>
      <w:r>
        <w:rPr>
          <w:b/>
        </w:rPr>
        <w:t xml:space="preserve">Tulos</w:t>
      </w:r>
    </w:p>
    <w:p>
      <w:r>
        <w:t xml:space="preserve">kyllä</w:t>
      </w:r>
    </w:p>
    <w:p>
      <w:r>
        <w:rPr>
          <w:b/>
        </w:rPr>
        <w:t xml:space="preserve">Esimerkki 8.1357</w:t>
      </w:r>
    </w:p>
    <w:p>
      <w:r>
        <w:t xml:space="preserve">Kehotus: Aion päästää sinut vapaaksi Pariisin kaupunkiin ja katsoa, miten selviät. Sinä, 13-vuotias tyttö. Äitini teki minulle samoin, ja minusta tuli tällainen.  Vastaus: Taidanpa laittaa reppuni päälle.</w:t>
      </w:r>
    </w:p>
    <w:p>
      <w:r>
        <w:rPr>
          <w:b/>
        </w:rPr>
        <w:t xml:space="preserve">Tulos</w:t>
      </w:r>
    </w:p>
    <w:p>
      <w:r>
        <w:t xml:space="preserve">kyllä</w:t>
      </w:r>
    </w:p>
    <w:p>
      <w:r>
        <w:rPr>
          <w:b/>
        </w:rPr>
        <w:t xml:space="preserve">Esimerkki 8.1358</w:t>
      </w:r>
    </w:p>
    <w:p>
      <w:r>
        <w:t xml:space="preserve">Kehotus: Mitä, suihkutatko tuota kaikkeen?  Vastaus: Eikö se hiljentänytkin hänet?</w:t>
      </w:r>
    </w:p>
    <w:p>
      <w:r>
        <w:rPr>
          <w:b/>
        </w:rPr>
        <w:t xml:space="preserve">Tulos</w:t>
      </w:r>
    </w:p>
    <w:p>
      <w:r>
        <w:t xml:space="preserve">kyllä</w:t>
      </w:r>
    </w:p>
    <w:p>
      <w:r>
        <w:rPr>
          <w:b/>
        </w:rPr>
        <w:t xml:space="preserve">Esimerkki 8.1359</w:t>
      </w:r>
    </w:p>
    <w:p>
      <w:r>
        <w:t xml:space="preserve">Kehotus: Onko totta, että huhut sinusta juoksevat Walgreensiin ja lyövät suklaapatukoita? Vai onko se valetta?  Vastaus: Huhut ovat huhuja: Se on totta. Menin Walgreensiin ja löin huippuluokan suklaapatukoita. Tobleroneja. Toffeeta.</w:t>
      </w:r>
    </w:p>
    <w:p>
      <w:r>
        <w:rPr>
          <w:b/>
        </w:rPr>
        <w:t xml:space="preserve">Tulos</w:t>
      </w:r>
    </w:p>
    <w:p>
      <w:r>
        <w:t xml:space="preserve">kyllä</w:t>
      </w:r>
    </w:p>
    <w:p>
      <w:r>
        <w:rPr>
          <w:b/>
        </w:rPr>
        <w:t xml:space="preserve">Esimerkki 8.1360</w:t>
      </w:r>
    </w:p>
    <w:p>
      <w:r>
        <w:t xml:space="preserve">Kehotus: Pitäisi olla jokin raja. Kuten kassajonossa. Kuin pikavuoro.  Vastaus: Ehkä meidän pitäisi noudattaa "bro's before ho's" -periaatetta.</w:t>
      </w:r>
    </w:p>
    <w:p>
      <w:r>
        <w:rPr>
          <w:b/>
        </w:rPr>
        <w:t xml:space="preserve">Tulos</w:t>
      </w:r>
    </w:p>
    <w:p>
      <w:r>
        <w:t xml:space="preserve">kyllä</w:t>
      </w:r>
    </w:p>
    <w:p>
      <w:r>
        <w:rPr>
          <w:b/>
        </w:rPr>
        <w:t xml:space="preserve">Esimerkki 8.1361</w:t>
      </w:r>
    </w:p>
    <w:p>
      <w:r>
        <w:t xml:space="preserve">Kehotus: He voivat viedä työni, mutta eivät henkeäni.  Vastaus: Olet pukeutunut kuin se kaveri Braveheartista. Vaikutti siltä, että halusit pitää puheen. Kuin olisit maalannut puolet kasvoistasi postin siniseksi.</w:t>
      </w:r>
    </w:p>
    <w:p>
      <w:r>
        <w:rPr>
          <w:b/>
        </w:rPr>
        <w:t xml:space="preserve">Tulos</w:t>
      </w:r>
    </w:p>
    <w:p>
      <w:r>
        <w:t xml:space="preserve">kyllä</w:t>
      </w:r>
    </w:p>
    <w:p>
      <w:r>
        <w:rPr>
          <w:b/>
        </w:rPr>
        <w:t xml:space="preserve">Esimerkki 8.1362</w:t>
      </w:r>
    </w:p>
    <w:p>
      <w:r>
        <w:t xml:space="preserve">Kehotus: Kun sydämesi pumppaa verta, mitä reittiä se kulkee, kun sinulla ei ole suonia ylävartalossasi?  Vastaus: Mitä kautta se kulkee? Jalkojen kautta alas ja takaisin sydämeen. Vähäinen määrä menee aivoihin vain jalkojen toimintaa varten.</w:t>
      </w:r>
    </w:p>
    <w:p>
      <w:r>
        <w:rPr>
          <w:b/>
        </w:rPr>
        <w:t xml:space="preserve">Tulos</w:t>
      </w:r>
    </w:p>
    <w:p>
      <w:r>
        <w:t xml:space="preserve">kyllä</w:t>
      </w:r>
    </w:p>
    <w:p>
      <w:r>
        <w:rPr>
          <w:b/>
        </w:rPr>
        <w:t xml:space="preserve">Esimerkki 8.1363</w:t>
      </w:r>
    </w:p>
    <w:p>
      <w:r>
        <w:t xml:space="preserve">Kehotus: Aika on rajallinen.  Vastaus: Olen kuullut tuon ennenkin. Ettekö te kaikki ole rikkaita pörssikeinottelusta?</w:t>
      </w:r>
    </w:p>
    <w:p>
      <w:r>
        <w:rPr>
          <w:b/>
        </w:rPr>
        <w:t xml:space="preserve">Tulos</w:t>
      </w:r>
    </w:p>
    <w:p>
      <w:r>
        <w:t xml:space="preserve">kyllä</w:t>
      </w:r>
    </w:p>
    <w:p>
      <w:r>
        <w:rPr>
          <w:b/>
        </w:rPr>
        <w:t xml:space="preserve">Esimerkki 8.1364</w:t>
      </w:r>
    </w:p>
    <w:p>
      <w:r>
        <w:t xml:space="preserve">Kehotus: Voimmeko päästä miehenne makuuhuoneeseen, rouva?  Vastaus: Teen mitä tahansa löytääkseni Thomasin. Ehkä löydätte sieltä jotain.</w:t>
      </w:r>
    </w:p>
    <w:p>
      <w:r>
        <w:rPr>
          <w:b/>
        </w:rPr>
        <w:t xml:space="preserve">Tulos</w:t>
      </w:r>
    </w:p>
    <w:p>
      <w:r>
        <w:t xml:space="preserve">kyllä</w:t>
      </w:r>
    </w:p>
    <w:p>
      <w:r>
        <w:rPr>
          <w:b/>
        </w:rPr>
        <w:t xml:space="preserve">Esimerkki 8.1365</w:t>
      </w:r>
    </w:p>
    <w:p>
      <w:r>
        <w:t xml:space="preserve">Kehotus: Thominson, tuolla on sinkkunainen aave ja sinä olet sinkkupoika-aave.  Vastaus: No, aloin leijua pois, mutta jotenkin olen taas täällä.</w:t>
      </w:r>
    </w:p>
    <w:p>
      <w:r>
        <w:rPr>
          <w:b/>
        </w:rPr>
        <w:t xml:space="preserve">Tulos</w:t>
      </w:r>
    </w:p>
    <w:p>
      <w:r>
        <w:t xml:space="preserve">kyllä</w:t>
      </w:r>
    </w:p>
    <w:p>
      <w:r>
        <w:rPr>
          <w:b/>
        </w:rPr>
        <w:t xml:space="preserve">Esimerkki 8.1366</w:t>
      </w:r>
    </w:p>
    <w:p>
      <w:r>
        <w:t xml:space="preserve">Kehotus: Barbara, voit käyttää hametta. Haluaisin todella, että käyttäisit enemmän hameita.  Vastaus: "En halua, että teillä on paljon hameita: Viimeksi kun Barbara käytti hametta, hän kakkasi koko ajotielle.</w:t>
      </w:r>
    </w:p>
    <w:p>
      <w:r>
        <w:rPr>
          <w:b/>
        </w:rPr>
        <w:t xml:space="preserve">Tulos</w:t>
      </w:r>
    </w:p>
    <w:p>
      <w:r>
        <w:t xml:space="preserve">kyllä</w:t>
      </w:r>
    </w:p>
    <w:p>
      <w:r>
        <w:rPr>
          <w:b/>
        </w:rPr>
        <w:t xml:space="preserve">Esimerkki 8.1367</w:t>
      </w:r>
    </w:p>
    <w:p>
      <w:r>
        <w:t xml:space="preserve">Kehotus: Voi, pimeä Herrani. Halusin vain kiittää siitä, että sain olla mukana.  Vastaus: Ei mitään ongelmaa. Täällä alhaalla on aika tyhjää, tiedäthän?</w:t>
      </w:r>
    </w:p>
    <w:p>
      <w:r>
        <w:rPr>
          <w:b/>
        </w:rPr>
        <w:t xml:space="preserve">Tulos</w:t>
      </w:r>
    </w:p>
    <w:p>
      <w:r>
        <w:t xml:space="preserve">kyllä</w:t>
      </w:r>
    </w:p>
    <w:p>
      <w:r>
        <w:rPr>
          <w:b/>
        </w:rPr>
        <w:t xml:space="preserve">Esimerkki 8.1368</w:t>
      </w:r>
    </w:p>
    <w:p>
      <w:r>
        <w:t xml:space="preserve">Kehotus: Ole varovainen. Hän yrittää saada sinut pelaamaan hänen peliään, jotta menettäisit arvoesineesi.  Vastaus: Hän yrittää saada arvoesineitä: Älä viitsi, Percy, tulen uhkapeliperheestä. Sillä tavalla mummo sai kaikki rahansa. Melassilla. Hän voitti ne vedonlyönnissä.</w:t>
      </w:r>
    </w:p>
    <w:p>
      <w:r>
        <w:rPr>
          <w:b/>
        </w:rPr>
        <w:t xml:space="preserve">Tulos</w:t>
      </w:r>
    </w:p>
    <w:p>
      <w:r>
        <w:t xml:space="preserve">kyllä</w:t>
      </w:r>
    </w:p>
    <w:p>
      <w:r>
        <w:rPr>
          <w:b/>
        </w:rPr>
        <w:t xml:space="preserve">Esimerkki 8.1369</w:t>
      </w:r>
    </w:p>
    <w:p>
      <w:r>
        <w:t xml:space="preserve">Kehotus: Entä jos haluaisin palvella manaatteja?  Vastaus: Vastaus: Voisit palvella manaatteja, mutta sinun on parasta pitää suuri valliriutta valmiina.</w:t>
      </w:r>
    </w:p>
    <w:p>
      <w:r>
        <w:rPr>
          <w:b/>
        </w:rPr>
        <w:t xml:space="preserve">Tulos</w:t>
      </w:r>
    </w:p>
    <w:p>
      <w:r>
        <w:t xml:space="preserve">kyllä</w:t>
      </w:r>
    </w:p>
    <w:p>
      <w:r>
        <w:rPr>
          <w:b/>
        </w:rPr>
        <w:t xml:space="preserve">Esimerkki 8.1370</w:t>
      </w:r>
    </w:p>
    <w:p>
      <w:r>
        <w:t xml:space="preserve">Kehotus: Vastaus: Menisin ehdottomasti liikkeeseen, joka antaisi minulle ehkä miljoona dollaria: Niin minäkin tekisin. Voi, mitä kaikkea voisikaan tehdä, jos minulla olisi miljoona dollaria.</w:t>
      </w:r>
    </w:p>
    <w:p>
      <w:r>
        <w:rPr>
          <w:b/>
        </w:rPr>
        <w:t xml:space="preserve">Tulos</w:t>
      </w:r>
    </w:p>
    <w:p>
      <w:r>
        <w:t xml:space="preserve">kyllä</w:t>
      </w:r>
    </w:p>
    <w:p>
      <w:r>
        <w:rPr>
          <w:b/>
        </w:rPr>
        <w:t xml:space="preserve">Esimerkki 8.1371</w:t>
      </w:r>
    </w:p>
    <w:p>
      <w:r>
        <w:t xml:space="preserve">Kehotus: Pysy saarella, OK? Etsi isäsi.  Vastaa: Etsitkö isää? Minulla on ikävä poikaani.</w:t>
      </w:r>
    </w:p>
    <w:p>
      <w:r>
        <w:rPr>
          <w:b/>
        </w:rPr>
        <w:t xml:space="preserve">Tulos</w:t>
      </w:r>
    </w:p>
    <w:p>
      <w:r>
        <w:t xml:space="preserve">kyllä</w:t>
      </w:r>
    </w:p>
    <w:p>
      <w:r>
        <w:rPr>
          <w:b/>
        </w:rPr>
        <w:t xml:space="preserve">Esimerkki 8.1372</w:t>
      </w:r>
    </w:p>
    <w:p>
      <w:r>
        <w:t xml:space="preserve">Kehotus: Kurt oli hyvä poika, ja hän sai paljon aikaan 12-vuotiaaksi.  Vastaus: Hän teki paljon. Hän yritti päästä NBA:han, mutta tietysti NBA:han pääseminen edellyttää tiettyä ikää, joten niin ei käynyt. Mutta hän perusti oman koripalloliigan.</w:t>
      </w:r>
    </w:p>
    <w:p>
      <w:r>
        <w:rPr>
          <w:b/>
        </w:rPr>
        <w:t xml:space="preserve">Tulos</w:t>
      </w:r>
    </w:p>
    <w:p>
      <w:r>
        <w:t xml:space="preserve">kyllä</w:t>
      </w:r>
    </w:p>
    <w:p>
      <w:r>
        <w:rPr>
          <w:b/>
        </w:rPr>
        <w:t xml:space="preserve">Esimerkki 8.1373</w:t>
      </w:r>
    </w:p>
    <w:p>
      <w:r>
        <w:t xml:space="preserve">Kehotus: Bethin viimeinen osoite on Des Moinesissa, Iowassa.  Vastaus: Bethin Facebook-sivulla lukee niin.</w:t>
      </w:r>
    </w:p>
    <w:p>
      <w:r>
        <w:rPr>
          <w:b/>
        </w:rPr>
        <w:t xml:space="preserve">Tulos</w:t>
      </w:r>
    </w:p>
    <w:p>
      <w:r>
        <w:t xml:space="preserve">kyllä</w:t>
      </w:r>
    </w:p>
    <w:p>
      <w:r>
        <w:rPr>
          <w:b/>
        </w:rPr>
        <w:t xml:space="preserve">Esimerkki 8.1374</w:t>
      </w:r>
    </w:p>
    <w:p>
      <w:r>
        <w:t xml:space="preserve">Kehotus: Rakastan näitä pieniä kulhoja.  Vastaus: Kiitos. Nuo ovat hyvin suosittuja. Myymme paljon noita pieniä kulhoja.</w:t>
      </w:r>
    </w:p>
    <w:p>
      <w:r>
        <w:rPr>
          <w:b/>
        </w:rPr>
        <w:t xml:space="preserve">Tulos</w:t>
      </w:r>
    </w:p>
    <w:p>
      <w:r>
        <w:t xml:space="preserve">kyllä</w:t>
      </w:r>
    </w:p>
    <w:p>
      <w:r>
        <w:rPr>
          <w:b/>
        </w:rPr>
        <w:t xml:space="preserve">Esimerkki 8.1375</w:t>
      </w:r>
    </w:p>
    <w:p>
      <w:r>
        <w:t xml:space="preserve">Kehotus: Onko tuo pimeän kristallin sirpale?  Vastaus: Kyllä. Se on myös toinen nimeni. Kristalli. Carl Crystal Slider.</w:t>
      </w:r>
    </w:p>
    <w:p>
      <w:r>
        <w:rPr>
          <w:b/>
        </w:rPr>
        <w:t xml:space="preserve">Tulos</w:t>
      </w:r>
    </w:p>
    <w:p>
      <w:r>
        <w:t xml:space="preserve">kyllä</w:t>
      </w:r>
    </w:p>
    <w:p>
      <w:r>
        <w:rPr>
          <w:b/>
        </w:rPr>
        <w:t xml:space="preserve">Esimerkki 8.1376</w:t>
      </w:r>
    </w:p>
    <w:p>
      <w:r>
        <w:t xml:space="preserve">Kehotus: Hyvää iltaa. Pöytä kahdelle, oletan?  Vastaus: Vastaus: Kyllä, haluaisimme istua puutarhassa.</w:t>
      </w:r>
    </w:p>
    <w:p>
      <w:r>
        <w:rPr>
          <w:b/>
        </w:rPr>
        <w:t xml:space="preserve">Tulos</w:t>
      </w:r>
    </w:p>
    <w:p>
      <w:r>
        <w:t xml:space="preserve">kyllä</w:t>
      </w:r>
    </w:p>
    <w:p>
      <w:r>
        <w:rPr>
          <w:b/>
        </w:rPr>
        <w:t xml:space="preserve">Esimerkki 8.1377</w:t>
      </w:r>
    </w:p>
    <w:p>
      <w:r>
        <w:t xml:space="preserve">Kehotus: No, hyppää kyytiin, niin ajellaan ympäriinsä. Olen varma, että se nopeuttaa sitä.  Vastaus: Big Mac -laatikoita?</w:t>
      </w:r>
    </w:p>
    <w:p>
      <w:r>
        <w:rPr>
          <w:b/>
        </w:rPr>
        <w:t xml:space="preserve">Tulos</w:t>
      </w:r>
    </w:p>
    <w:p>
      <w:r>
        <w:t xml:space="preserve">kyllä</w:t>
      </w:r>
    </w:p>
    <w:p>
      <w:r>
        <w:rPr>
          <w:b/>
        </w:rPr>
        <w:t xml:space="preserve">Esimerkki 8.1378</w:t>
      </w:r>
    </w:p>
    <w:p>
      <w:r>
        <w:t xml:space="preserve">Kehotus: Tervehdys teille mystisen matkan kulkijoille. Katsokaa minuun, astmainhalaattoriinne. Minä olen oppaanne tällä valaistumisen matkalla.  Vastaus: Peggy, minusta tuntuu, että olemme lähdössä oudolle ja ihmeelliselle matkalle.</w:t>
      </w:r>
    </w:p>
    <w:p>
      <w:r>
        <w:rPr>
          <w:b/>
        </w:rPr>
        <w:t xml:space="preserve">Tulos</w:t>
      </w:r>
    </w:p>
    <w:p>
      <w:r>
        <w:t xml:space="preserve">kyllä</w:t>
      </w:r>
    </w:p>
    <w:p>
      <w:r>
        <w:rPr>
          <w:b/>
        </w:rPr>
        <w:t xml:space="preserve">Esimerkki 8.1379</w:t>
      </w:r>
    </w:p>
    <w:p>
      <w:r>
        <w:t xml:space="preserve">Kehotus: Josephenia, minne olet menossa?  Vastaus: Josephienia, minne sinä menet? Hän haluaa, että lähden hänen kanssaan Kaliforniaan.</w:t>
      </w:r>
    </w:p>
    <w:p>
      <w:r>
        <w:rPr>
          <w:b/>
        </w:rPr>
        <w:t xml:space="preserve">Tulos</w:t>
      </w:r>
    </w:p>
    <w:p>
      <w:r>
        <w:t xml:space="preserve">kyllä</w:t>
      </w:r>
    </w:p>
    <w:p>
      <w:r>
        <w:rPr>
          <w:b/>
        </w:rPr>
        <w:t xml:space="preserve">Esimerkki 8.1380</w:t>
      </w:r>
    </w:p>
    <w:p>
      <w:r>
        <w:t xml:space="preserve">Kehotus: He saavat sushia syötäväksi.  Vastaus: Sushia: Clooney söisi sellaista sushia.</w:t>
      </w:r>
    </w:p>
    <w:p>
      <w:r>
        <w:rPr>
          <w:b/>
        </w:rPr>
        <w:t xml:space="preserve">Tulos</w:t>
      </w:r>
    </w:p>
    <w:p>
      <w:r>
        <w:t xml:space="preserve">kyllä</w:t>
      </w:r>
    </w:p>
    <w:p>
      <w:r>
        <w:rPr>
          <w:b/>
        </w:rPr>
        <w:t xml:space="preserve">Esimerkki 8.1381</w:t>
      </w:r>
    </w:p>
    <w:p>
      <w:r>
        <w:t xml:space="preserve">Kehotus: Enkä voi valita lukemista, eikö niin? Se on yksi niistä toivomuslaeista?  Vastaus: Se on totta, se on yksi sääntö. Koska sinun on todella opittava se. Se on se yksi asia.</w:t>
      </w:r>
    </w:p>
    <w:p>
      <w:r>
        <w:rPr>
          <w:b/>
        </w:rPr>
        <w:t xml:space="preserve">Tulos</w:t>
      </w:r>
    </w:p>
    <w:p>
      <w:r>
        <w:t xml:space="preserve">kyllä</w:t>
      </w:r>
    </w:p>
    <w:p>
      <w:r>
        <w:rPr>
          <w:b/>
        </w:rPr>
        <w:t xml:space="preserve">Esimerkki 8.1382</w:t>
      </w:r>
    </w:p>
    <w:p>
      <w:r>
        <w:t xml:space="preserve">Kehotus: Lapset, voinko kertoa teille jotain tuosta maalauksestani?  Vastaus: Mitä? Maalasitko tuon maalauksen itse? Sinulla on maalia joka puolella.</w:t>
      </w:r>
    </w:p>
    <w:p>
      <w:r>
        <w:rPr>
          <w:b/>
        </w:rPr>
        <w:t xml:space="preserve">Tulos</w:t>
      </w:r>
    </w:p>
    <w:p>
      <w:r>
        <w:t xml:space="preserve">kyllä</w:t>
      </w:r>
    </w:p>
    <w:p>
      <w:r>
        <w:rPr>
          <w:b/>
        </w:rPr>
        <w:t xml:space="preserve">Esimerkki 8.1383</w:t>
      </w:r>
    </w:p>
    <w:p>
      <w:r>
        <w:t xml:space="preserve">Kehotus: Paul hankki takkinsa vain tätä esitystä varten.  Vastaus: Hän sai erityisen esittelytakin?</w:t>
      </w:r>
    </w:p>
    <w:p>
      <w:r>
        <w:rPr>
          <w:b/>
        </w:rPr>
        <w:t xml:space="preserve">Tulos</w:t>
      </w:r>
    </w:p>
    <w:p>
      <w:r>
        <w:t xml:space="preserve">kyllä</w:t>
      </w:r>
    </w:p>
    <w:p>
      <w:r>
        <w:rPr>
          <w:b/>
        </w:rPr>
        <w:t xml:space="preserve">Esimerkki 8.1384</w:t>
      </w:r>
    </w:p>
    <w:p>
      <w:r>
        <w:t xml:space="preserve">Kehotus: Jos heillä on aikaa nojata, heillä on aikaa siivota.  Vastaus: Voitte vastata: He järjestivät gay pride -paraatin.</w:t>
      </w:r>
    </w:p>
    <w:p>
      <w:r>
        <w:rPr>
          <w:b/>
        </w:rPr>
        <w:t xml:space="preserve">Tulos</w:t>
      </w:r>
    </w:p>
    <w:p>
      <w:r>
        <w:t xml:space="preserve">kyllä</w:t>
      </w:r>
    </w:p>
    <w:p>
      <w:r>
        <w:rPr>
          <w:b/>
        </w:rPr>
        <w:t xml:space="preserve">Esimerkki 8.1385</w:t>
      </w:r>
    </w:p>
    <w:p>
      <w:r>
        <w:t xml:space="preserve">Kehotus: Hyvä on, nousen autosta, koska minulta on loppunut ilma täältä, en siksi, että sinä haluat sitä.  Vastaus: Ei se mitään. Taidat olla suuri voittaja.</w:t>
      </w:r>
    </w:p>
    <w:p>
      <w:r>
        <w:rPr>
          <w:b/>
        </w:rPr>
        <w:t xml:space="preserve">Tulos</w:t>
      </w:r>
    </w:p>
    <w:p>
      <w:r>
        <w:t xml:space="preserve">kyllä</w:t>
      </w:r>
    </w:p>
    <w:p>
      <w:r>
        <w:rPr>
          <w:b/>
        </w:rPr>
        <w:t xml:space="preserve">Esimerkki 8.1386</w:t>
      </w:r>
    </w:p>
    <w:p>
      <w:r>
        <w:t xml:space="preserve">Kehotus: Pääsetkö koskaan tulemaan ulos puusta?  Vastaus: "En ole koskaan päässyt ulos puusta: Voin tulla ulos puusta, mutta haluan pysyä siellä.</w:t>
      </w:r>
    </w:p>
    <w:p>
      <w:r>
        <w:rPr>
          <w:b/>
        </w:rPr>
        <w:t xml:space="preserve">Tulos</w:t>
      </w:r>
    </w:p>
    <w:p>
      <w:r>
        <w:t xml:space="preserve">kyllä</w:t>
      </w:r>
    </w:p>
    <w:p>
      <w:r>
        <w:rPr>
          <w:b/>
        </w:rPr>
        <w:t xml:space="preserve">Esimerkki 8.1387</w:t>
      </w:r>
    </w:p>
    <w:p>
      <w:r>
        <w:t xml:space="preserve">Kehotus: Trumpet Davis, olet niin uskomaton.  Vastaus: Oletko varma, että olet vain läpikulkumatkalla? Etkö voi, en tiedä, soittaa täällä parina iltana viikossa? </w:t>
      </w:r>
    </w:p>
    <w:p>
      <w:r>
        <w:rPr>
          <w:b/>
        </w:rPr>
        <w:t xml:space="preserve">Tulos</w:t>
      </w:r>
    </w:p>
    <w:p>
      <w:r>
        <w:t xml:space="preserve">kyllä</w:t>
      </w:r>
    </w:p>
    <w:p>
      <w:r>
        <w:rPr>
          <w:b/>
        </w:rPr>
        <w:t xml:space="preserve">Esimerkki 8.1388</w:t>
      </w:r>
    </w:p>
    <w:p>
      <w:r>
        <w:t xml:space="preserve">Kehotus: Tarvitsen vain taustapeilin, ja minun on päästävä takaisin sairaalaan.  Vastaus: Minusta näyttää siltä, että sinun pitää tanssia.</w:t>
      </w:r>
    </w:p>
    <w:p>
      <w:r>
        <w:rPr>
          <w:b/>
        </w:rPr>
        <w:t xml:space="preserve">Tulos</w:t>
      </w:r>
    </w:p>
    <w:p>
      <w:r>
        <w:t xml:space="preserve">kyllä</w:t>
      </w:r>
    </w:p>
    <w:p>
      <w:r>
        <w:rPr>
          <w:b/>
        </w:rPr>
        <w:t xml:space="preserve">Esimerkki 8.1389</w:t>
      </w:r>
    </w:p>
    <w:p>
      <w:r>
        <w:t xml:space="preserve">Kehotus: Se on ollut villi ja hullu päivä. Olimme mieheni kanssa juoksemassa metsässä aiemmin tänään, ja jotain todella pelottavaa ilmestyi taaksemme. Tarvitsemme vain apua. Haluamme päästä pois täältä.  Vastaus: Olemme molemmat lääkäreitä. Voimmeko auttaa teitä? Oletteko todella vaarassa?</w:t>
      </w:r>
    </w:p>
    <w:p>
      <w:r>
        <w:rPr>
          <w:b/>
        </w:rPr>
        <w:t xml:space="preserve">Tulos</w:t>
      </w:r>
    </w:p>
    <w:p>
      <w:r>
        <w:t xml:space="preserve">kyllä</w:t>
      </w:r>
    </w:p>
    <w:p>
      <w:r>
        <w:rPr>
          <w:b/>
        </w:rPr>
        <w:t xml:space="preserve">Esimerkki 8.1390</w:t>
      </w:r>
    </w:p>
    <w:p>
      <w:r>
        <w:t xml:space="preserve">Kehotus: En pyytänyt mitään. Oletteko te naiset kunnossa?  Vastaus: Ovatko naiset kunnossa? Tapa hänet, Karen. Tapa hänet! Hän tietää liikaa.</w:t>
      </w:r>
    </w:p>
    <w:p>
      <w:r>
        <w:rPr>
          <w:b/>
        </w:rPr>
        <w:t xml:space="preserve">Tulos</w:t>
      </w:r>
    </w:p>
    <w:p>
      <w:r>
        <w:t xml:space="preserve">kyllä</w:t>
      </w:r>
    </w:p>
    <w:p>
      <w:r>
        <w:rPr>
          <w:b/>
        </w:rPr>
        <w:t xml:space="preserve">Esimerkki 8.1391</w:t>
      </w:r>
    </w:p>
    <w:p>
      <w:r>
        <w:t xml:space="preserve">Kehotus: Miltä näytän? Olen pukeutunut leikkitreffeille.  Vastaus: Näytät siltä, että olet valmis pitämään hauskaa. Silmäsi näyttävät hyvin positiivisilta. Molemmat.</w:t>
      </w:r>
    </w:p>
    <w:p>
      <w:r>
        <w:rPr>
          <w:b/>
        </w:rPr>
        <w:t xml:space="preserve">Tulos</w:t>
      </w:r>
    </w:p>
    <w:p>
      <w:r>
        <w:t xml:space="preserve">kyllä</w:t>
      </w:r>
    </w:p>
    <w:p>
      <w:r>
        <w:rPr>
          <w:b/>
        </w:rPr>
        <w:t xml:space="preserve">Esimerkki 8.1392</w:t>
      </w:r>
    </w:p>
    <w:p>
      <w:r>
        <w:t xml:space="preserve">Kehotus: En ole koskaan nähnyt elokuvaa, koska kasvoin hyvin uskonnollisessa perheessä.  Vastaus: "Ei, ei, ei, ei, ei, ei, ei, ei, ei, ei: Niin minäkin tavallaan. Olimme vain kesäaikaisia buddhalaisia. Olitteko te ympärivuotisia vai muita?</w:t>
      </w:r>
    </w:p>
    <w:p>
      <w:r>
        <w:rPr>
          <w:b/>
        </w:rPr>
        <w:t xml:space="preserve">Tulos</w:t>
      </w:r>
    </w:p>
    <w:p>
      <w:r>
        <w:t xml:space="preserve">kyllä</w:t>
      </w:r>
    </w:p>
    <w:p>
      <w:r>
        <w:rPr>
          <w:b/>
        </w:rPr>
        <w:t xml:space="preserve">Esimerkki 8.1393</w:t>
      </w:r>
    </w:p>
    <w:p>
      <w:r>
        <w:t xml:space="preserve">Kehotus: Thadeous toi oman Dysoninsa. Dyson, herra Seacrest.  Vastaus: Se on kallis imuri.</w:t>
      </w:r>
    </w:p>
    <w:p>
      <w:r>
        <w:rPr>
          <w:b/>
        </w:rPr>
        <w:t xml:space="preserve">Tulos</w:t>
      </w:r>
    </w:p>
    <w:p>
      <w:r>
        <w:t xml:space="preserve">kyllä</w:t>
      </w:r>
    </w:p>
    <w:p>
      <w:r>
        <w:rPr>
          <w:b/>
        </w:rPr>
        <w:t xml:space="preserve">Esimerkki 8.1394</w:t>
      </w:r>
    </w:p>
    <w:p>
      <w:r>
        <w:t xml:space="preserve">Kehotus: VHS:n käyttöön? Ettekö aio edes tehdä Blue-Rayta?  Vastaus: Täällä Brooklynissä? Kyllä, tietenkin teen vain VHS:ää.</w:t>
      </w:r>
    </w:p>
    <w:p>
      <w:r>
        <w:rPr>
          <w:b/>
        </w:rPr>
        <w:t xml:space="preserve">Tulos</w:t>
      </w:r>
    </w:p>
    <w:p>
      <w:r>
        <w:t xml:space="preserve">kyllä</w:t>
      </w:r>
    </w:p>
    <w:p>
      <w:r>
        <w:rPr>
          <w:b/>
        </w:rPr>
        <w:t xml:space="preserve">Esimerkki 8.1395</w:t>
      </w:r>
    </w:p>
    <w:p>
      <w:r>
        <w:t xml:space="preserve">Kehotus: Ryöstivätkö köyhät ihmiset sinut lentokoneen takaosassa?  Vastaus: "Ei, ei, ei, ei, ei, ei, ei, ei, ei, ei: He todellakin yrittivät. Tunsin heidän ahneet katseensa minuun ja rahapussiini.</w:t>
      </w:r>
    </w:p>
    <w:p>
      <w:r>
        <w:rPr>
          <w:b/>
        </w:rPr>
        <w:t xml:space="preserve">Tulos</w:t>
      </w:r>
    </w:p>
    <w:p>
      <w:r>
        <w:t xml:space="preserve">kyllä</w:t>
      </w:r>
    </w:p>
    <w:p>
      <w:r>
        <w:rPr>
          <w:b/>
        </w:rPr>
        <w:t xml:space="preserve">Esimerkki 8.1396</w:t>
      </w:r>
    </w:p>
    <w:p>
      <w:r>
        <w:t xml:space="preserve">Kehotus: Ei, ei, Twitter-tilistäsi. Haluatko Twitter-tilin, virallisen tilin täällä akvaariossa?  Vastaus: "Ei, ei, ei, ei, ei, ei, ei, ei, ei, ei: Kyllä. Uh, voisin nähdä sen todella auttavan brändiäni.</w:t>
      </w:r>
    </w:p>
    <w:p>
      <w:r>
        <w:rPr>
          <w:b/>
        </w:rPr>
        <w:t xml:space="preserve">Tulos</w:t>
      </w:r>
    </w:p>
    <w:p>
      <w:r>
        <w:t xml:space="preserve">kyllä</w:t>
      </w:r>
    </w:p>
    <w:p>
      <w:r>
        <w:rPr>
          <w:b/>
        </w:rPr>
        <w:t xml:space="preserve">Esimerkki 8.1397</w:t>
      </w:r>
    </w:p>
    <w:p>
      <w:r>
        <w:t xml:space="preserve">Kehotus: Onko meidän mielestäsi kerrottava Felicitylle totuus?  Vastaus: Vastaa: Tarkoitatko kertoa hänelle, että hän on 28 eikä 8-vuotias?</w:t>
      </w:r>
    </w:p>
    <w:p>
      <w:r>
        <w:rPr>
          <w:b/>
        </w:rPr>
        <w:t xml:space="preserve">Tulos</w:t>
      </w:r>
    </w:p>
    <w:p>
      <w:r>
        <w:t xml:space="preserve">kyllä</w:t>
      </w:r>
    </w:p>
    <w:p>
      <w:r>
        <w:rPr>
          <w:b/>
        </w:rPr>
        <w:t xml:space="preserve">Esimerkki 8.1398</w:t>
      </w:r>
    </w:p>
    <w:p>
      <w:r>
        <w:t xml:space="preserve">Kehotus: Karlt, sinun on tiedettävä vielä yksi asia, ennen kuin lähdet Palm Springsiin.  Vastaus: "Mitä? Isä, olen kirjaimellisesti kahden korttelin päässä.</w:t>
      </w:r>
    </w:p>
    <w:p>
      <w:r>
        <w:rPr>
          <w:b/>
        </w:rPr>
        <w:t xml:space="preserve">Tulos</w:t>
      </w:r>
    </w:p>
    <w:p>
      <w:r>
        <w:t xml:space="preserve">kyllä</w:t>
      </w:r>
    </w:p>
    <w:p>
      <w:r>
        <w:rPr>
          <w:b/>
        </w:rPr>
        <w:t xml:space="preserve">Esimerkki 8.1399</w:t>
      </w:r>
    </w:p>
    <w:p>
      <w:r>
        <w:t xml:space="preserve">Kehotus: Crimp, ette ole koskaan puhunut minulle enempää.  Vastaus: Aivan, koska te pakotatte minut tekemään sen.</w:t>
      </w:r>
    </w:p>
    <w:p>
      <w:r>
        <w:rPr>
          <w:b/>
        </w:rPr>
        <w:t xml:space="preserve">Tulos</w:t>
      </w:r>
    </w:p>
    <w:p>
      <w:r>
        <w:t xml:space="preserve">kyllä</w:t>
      </w:r>
    </w:p>
    <w:p>
      <w:r>
        <w:rPr>
          <w:b/>
        </w:rPr>
        <w:t xml:space="preserve">Esimerkki 8.1400</w:t>
      </w:r>
    </w:p>
    <w:p>
      <w:r>
        <w:t xml:space="preserve">Kehotus: Aiotko te vitun mulkut tilata? En tullut rannalle kuuntelemaan, kun te puhutte näyttelijäkurssista. Olen New Yorkissa näyttelijöiden ympäröimänä.  Vastaus: Joo, me haluamme kalamme. Antakaa meille kalaa.</w:t>
      </w:r>
    </w:p>
    <w:p>
      <w:r>
        <w:rPr>
          <w:b/>
        </w:rPr>
        <w:t xml:space="preserve">Tulos</w:t>
      </w:r>
    </w:p>
    <w:p>
      <w:r>
        <w:t xml:space="preserve">kyllä</w:t>
      </w:r>
    </w:p>
    <w:p>
      <w:r>
        <w:rPr>
          <w:b/>
        </w:rPr>
        <w:t xml:space="preserve">Esimerkki 8.1401</w:t>
      </w:r>
    </w:p>
    <w:p>
      <w:r>
        <w:t xml:space="preserve">Kehotus: Craig, minä suostun. Saatan sinut ulos.  Vastaus: Voi, vaikutat minunlaiseltani naiselta.</w:t>
      </w:r>
    </w:p>
    <w:p>
      <w:r>
        <w:rPr>
          <w:b/>
        </w:rPr>
        <w:t xml:space="preserve">Tulos</w:t>
      </w:r>
    </w:p>
    <w:p>
      <w:r>
        <w:t xml:space="preserve">kyllä</w:t>
      </w:r>
    </w:p>
    <w:p>
      <w:r>
        <w:rPr>
          <w:b/>
        </w:rPr>
        <w:t xml:space="preserve">Esimerkki 8.1402</w:t>
      </w:r>
    </w:p>
    <w:p>
      <w:r>
        <w:t xml:space="preserve">Kehotus: Meillä on käsissämme suurempi ongelma kuin luulimme.  Vastaus: Joo, kaverilla on mielen voimat tai jotain.</w:t>
      </w:r>
    </w:p>
    <w:p>
      <w:r>
        <w:rPr>
          <w:b/>
        </w:rPr>
        <w:t xml:space="preserve">Tulos</w:t>
      </w:r>
    </w:p>
    <w:p>
      <w:r>
        <w:t xml:space="preserve">kyllä</w:t>
      </w:r>
    </w:p>
    <w:p>
      <w:r>
        <w:rPr>
          <w:b/>
        </w:rPr>
        <w:t xml:space="preserve">Esimerkki 8.1403</w:t>
      </w:r>
    </w:p>
    <w:p>
      <w:r>
        <w:t xml:space="preserve">Kehotus: Hän voi sanoa, että meidän on saatava nämä elokuvat takaisin, koska tämä liiketoimi toimii niin, että meidän on saatava ne takaisin. Ne ovat kaupan omaisuutta, te vain vuokrasitte ne.  Vastaus: Se ei ole minun tehtäväni. Se on Maybellinen tehtävä. Toinen vaimoni. Hän palauttaa elokuvia, se on hänen työtään.</w:t>
      </w:r>
    </w:p>
    <w:p>
      <w:r>
        <w:rPr>
          <w:b/>
        </w:rPr>
        <w:t xml:space="preserve">Tulos</w:t>
      </w:r>
    </w:p>
    <w:p>
      <w:r>
        <w:t xml:space="preserve">kyllä</w:t>
      </w:r>
    </w:p>
    <w:p>
      <w:r>
        <w:rPr>
          <w:b/>
        </w:rPr>
        <w:t xml:space="preserve">Esimerkki 8.1404</w:t>
      </w:r>
    </w:p>
    <w:p>
      <w:r>
        <w:t xml:space="preserve">Kehotus: Röntgenlaitteen äänikomento näyttää toimivan. Se skannaa.  Vastaus: Mieheni on palannut normaaliksi. Minä olen palannut normaaliksi. Tunnen taas käteni.</w:t>
      </w:r>
    </w:p>
    <w:p>
      <w:r>
        <w:rPr>
          <w:b/>
        </w:rPr>
        <w:t xml:space="preserve">Tulos</w:t>
      </w:r>
    </w:p>
    <w:p>
      <w:r>
        <w:t xml:space="preserve">kyllä</w:t>
      </w:r>
    </w:p>
    <w:p>
      <w:r>
        <w:rPr>
          <w:b/>
        </w:rPr>
        <w:t xml:space="preserve">Esimerkki 8.1405</w:t>
      </w:r>
    </w:p>
    <w:p>
      <w:r>
        <w:t xml:space="preserve">Kehotus: Mitä kirjoitat juuri nyt?  Vastaus: Mitä kirjoitat? Se on vain muistiinpanoja. Minun täytyy käydä ostoksilla.</w:t>
      </w:r>
    </w:p>
    <w:p>
      <w:r>
        <w:rPr>
          <w:b/>
        </w:rPr>
        <w:t xml:space="preserve">Tulos</w:t>
      </w:r>
    </w:p>
    <w:p>
      <w:r>
        <w:t xml:space="preserve">kyllä</w:t>
      </w:r>
    </w:p>
    <w:p>
      <w:r>
        <w:rPr>
          <w:b/>
        </w:rPr>
        <w:t xml:space="preserve">Esimerkki 8.1406</w:t>
      </w:r>
    </w:p>
    <w:p>
      <w:r>
        <w:t xml:space="preserve">Kehotus: Olet luultavasti satuttanut muitakin ihmisiä.  Vastaus: Kyllä, paljonkin. Katsokaa, mitä kaikkea olen ottanut.</w:t>
      </w:r>
    </w:p>
    <w:p>
      <w:r>
        <w:rPr>
          <w:b/>
        </w:rPr>
        <w:t xml:space="preserve">Tulos</w:t>
      </w:r>
    </w:p>
    <w:p>
      <w:r>
        <w:t xml:space="preserve">kyllä</w:t>
      </w:r>
    </w:p>
    <w:p>
      <w:r>
        <w:rPr>
          <w:b/>
        </w:rPr>
        <w:t xml:space="preserve">Esimerkki 8.1407</w:t>
      </w:r>
    </w:p>
    <w:p>
      <w:r>
        <w:t xml:space="preserve">Kehotus: Ihmiset palaavat luoksesi.  Vastaus: Kyllä, minä olen se, joka kantaa niitä. En minäkään ymmärrä sitä.</w:t>
      </w:r>
    </w:p>
    <w:p>
      <w:r>
        <w:rPr>
          <w:b/>
        </w:rPr>
        <w:t xml:space="preserve">Tulos</w:t>
      </w:r>
    </w:p>
    <w:p>
      <w:r>
        <w:t xml:space="preserve">kyllä</w:t>
      </w:r>
    </w:p>
    <w:p>
      <w:r>
        <w:rPr>
          <w:b/>
        </w:rPr>
        <w:t xml:space="preserve">Esimerkki 8.1408</w:t>
      </w:r>
    </w:p>
    <w:p>
      <w:r>
        <w:t xml:space="preserve">Kehotus: Se ei ole Miss Fizzial. Kirjoitin sen taululle. Se on Miss Fizzial.  Vastaus: Tiedän, mutta pyyhin sen pois ja muutin latterit, ja nyt se on Miss Fizzial.</w:t>
      </w:r>
    </w:p>
    <w:p>
      <w:r>
        <w:rPr>
          <w:b/>
        </w:rPr>
        <w:t xml:space="preserve">Tulos</w:t>
      </w:r>
    </w:p>
    <w:p>
      <w:r>
        <w:t xml:space="preserve">kyllä</w:t>
      </w:r>
    </w:p>
    <w:p>
      <w:r>
        <w:rPr>
          <w:b/>
        </w:rPr>
        <w:t xml:space="preserve">Esimerkki 8.1409</w:t>
      </w:r>
    </w:p>
    <w:p>
      <w:r>
        <w:t xml:space="preserve">Kehotus: Kun asut pienessä kodissa, sinulla ei ole tilaa yhdelle jojoille, saati sitten kuudelle.  Vastaus: Joo, kunpa voisin jojoilla, mutta rikkoisin ikkunan.</w:t>
      </w:r>
    </w:p>
    <w:p>
      <w:r>
        <w:rPr>
          <w:b/>
        </w:rPr>
        <w:t xml:space="preserve">Tulos</w:t>
      </w:r>
    </w:p>
    <w:p>
      <w:r>
        <w:t xml:space="preserve">kyllä</w:t>
      </w:r>
    </w:p>
    <w:p>
      <w:r>
        <w:rPr>
          <w:b/>
        </w:rPr>
        <w:t xml:space="preserve">Esimerkki 8.1410</w:t>
      </w:r>
    </w:p>
    <w:p>
      <w:r>
        <w:t xml:space="preserve">Kehotus: Hän on vain keskimmäinen veljemme. Hän ei ole koskaan saanut töitä. Yritimme pönkittää häntä tällä hienolla tarinalla.  Vastaus: Keskimmäisillä lapsilla on aina vaikeuksia.</w:t>
      </w:r>
    </w:p>
    <w:p>
      <w:r>
        <w:rPr>
          <w:b/>
        </w:rPr>
        <w:t xml:space="preserve">Tulos</w:t>
      </w:r>
    </w:p>
    <w:p>
      <w:r>
        <w:t xml:space="preserve">kyllä</w:t>
      </w:r>
    </w:p>
    <w:p>
      <w:r>
        <w:rPr>
          <w:b/>
        </w:rPr>
        <w:t xml:space="preserve">Esimerkki 8.1411</w:t>
      </w:r>
    </w:p>
    <w:p>
      <w:r>
        <w:t xml:space="preserve">Kehotus: Robert Vaughn.  Vastaus: Herra Vaughn, täällä on teille savukekartonki. Minulla on seitsemän kartonkia, yksi jokaiselle Magnificent Sevenille.</w:t>
      </w:r>
    </w:p>
    <w:p>
      <w:r>
        <w:rPr>
          <w:b/>
        </w:rPr>
        <w:t xml:space="preserve">Tulos</w:t>
      </w:r>
    </w:p>
    <w:p>
      <w:r>
        <w:t xml:space="preserve">kyllä</w:t>
      </w:r>
    </w:p>
    <w:p>
      <w:r>
        <w:rPr>
          <w:b/>
        </w:rPr>
        <w:t xml:space="preserve">Esimerkki 8.1412</w:t>
      </w:r>
    </w:p>
    <w:p>
      <w:r>
        <w:t xml:space="preserve">Kehotus: Anteeksi, innostuin vain.  Vastaus: Tiedän, mutta olet yhä vieras ja olemme vain junalaiturilla. Ja kun joku ryntää sinua kohti, olen nähnyt liian monta elokuvaa, jossa joku tappaa jonkun tönäisemällä hänet junan eteen. Etkö ole nähnyt sitä?</w:t>
      </w:r>
    </w:p>
    <w:p>
      <w:r>
        <w:rPr>
          <w:b/>
        </w:rPr>
        <w:t xml:space="preserve">Tulos</w:t>
      </w:r>
    </w:p>
    <w:p>
      <w:r>
        <w:t xml:space="preserve">kyllä</w:t>
      </w:r>
    </w:p>
    <w:p>
      <w:r>
        <w:rPr>
          <w:b/>
        </w:rPr>
        <w:t xml:space="preserve">Esimerkki 8.1413</w:t>
      </w:r>
    </w:p>
    <w:p>
      <w:r>
        <w:t xml:space="preserve">Kehotus: Kukaan ei saa tietää, että olet USA:n marsalkka tällä koneella.  Vastaus: "Ei, ei, ei, ei, ei, ei, ei, ei, ei, ei: Olen hätärivissä, joten siinäpä se.</w:t>
      </w:r>
    </w:p>
    <w:p>
      <w:r>
        <w:rPr>
          <w:b/>
        </w:rPr>
        <w:t xml:space="preserve">Tulos</w:t>
      </w:r>
    </w:p>
    <w:p>
      <w:r>
        <w:t xml:space="preserve">kyllä</w:t>
      </w:r>
    </w:p>
    <w:p>
      <w:r>
        <w:rPr>
          <w:b/>
        </w:rPr>
        <w:t xml:space="preserve">Esimerkki 8.1414</w:t>
      </w:r>
    </w:p>
    <w:p>
      <w:r>
        <w:t xml:space="preserve">Kehotus: Joo, meidän on löydettävä myrskypilvi, joka on myrskypilvi, joka on yhteydessä menneeseen myrskypilveen, ja ratsastettava myrskypilven läpi. Osaako kumpikaan teistä lentää?  Vastaus: Voitte lentää? Ei oikeastaan. Mutta tunnen enkelin, joka osaa.</w:t>
      </w:r>
    </w:p>
    <w:p>
      <w:r>
        <w:rPr>
          <w:b/>
        </w:rPr>
        <w:t xml:space="preserve">Tulos</w:t>
      </w:r>
    </w:p>
    <w:p>
      <w:r>
        <w:t xml:space="preserve">kyllä</w:t>
      </w:r>
    </w:p>
    <w:p>
      <w:r>
        <w:rPr>
          <w:b/>
        </w:rPr>
        <w:t xml:space="preserve">Esimerkki 8.1415</w:t>
      </w:r>
    </w:p>
    <w:p>
      <w:r>
        <w:t xml:space="preserve">Kehotus: Aiotko tehdä töitä koko päivän vai menemmekö lounaalle?  Vastaus: Lounas: Yritän ensin saada popsia ulos tästä sienestä ja yritän myös puhua Timothyn kanssa.</w:t>
      </w:r>
    </w:p>
    <w:p>
      <w:r>
        <w:rPr>
          <w:b/>
        </w:rPr>
        <w:t xml:space="preserve">Tulos</w:t>
      </w:r>
    </w:p>
    <w:p>
      <w:r>
        <w:t xml:space="preserve">kyllä</w:t>
      </w:r>
    </w:p>
    <w:p>
      <w:r>
        <w:rPr>
          <w:b/>
        </w:rPr>
        <w:t xml:space="preserve">Esimerkki 8.1416</w:t>
      </w:r>
    </w:p>
    <w:p>
      <w:r>
        <w:t xml:space="preserve">Kehotus: Herra presidentti, olen hyvin onnekas, että te olette kirjassani. Kiitos paljon. Tämä on minulle kunnia. Melkein äänestin teitä.  Vastaus: Minäkin melkein äänestin itseäni, mutta en löytänyt tietä vaaliuurnille.</w:t>
      </w:r>
    </w:p>
    <w:p>
      <w:r>
        <w:rPr>
          <w:b/>
        </w:rPr>
        <w:t xml:space="preserve">Tulos</w:t>
      </w:r>
    </w:p>
    <w:p>
      <w:r>
        <w:t xml:space="preserve">kyllä</w:t>
      </w:r>
    </w:p>
    <w:p>
      <w:r>
        <w:rPr>
          <w:b/>
        </w:rPr>
        <w:t xml:space="preserve">Esimerkki 8.1417</w:t>
      </w:r>
    </w:p>
    <w:p>
      <w:r>
        <w:t xml:space="preserve">Kehotus: Englantilainen nainen tarjosi minulle takkinsa. Ajattelin vain, ettei hän tarvinnut sitä.  Vastaus: Niin. Tarjotulla tarkoitat, että otit sen vain haltuusi.</w:t>
      </w:r>
    </w:p>
    <w:p>
      <w:r>
        <w:rPr>
          <w:b/>
        </w:rPr>
        <w:t xml:space="preserve">Tulos</w:t>
      </w:r>
    </w:p>
    <w:p>
      <w:r>
        <w:t xml:space="preserve">kyllä</w:t>
      </w:r>
    </w:p>
    <w:p>
      <w:r>
        <w:rPr>
          <w:b/>
        </w:rPr>
        <w:t xml:space="preserve">Esimerkki 8.1418</w:t>
      </w:r>
    </w:p>
    <w:p>
      <w:r>
        <w:t xml:space="preserve">Kehotus: Me aiomme koristella tämän paikan juhlia varten. Meillä tulee olemaan paljon ruokailuvälineitä ja polttimia.  Vastaus: Minä tuon rasvaa, jotta he voivat laittaa ruokaa.</w:t>
      </w:r>
    </w:p>
    <w:p>
      <w:r>
        <w:rPr>
          <w:b/>
        </w:rPr>
        <w:t xml:space="preserve">Tulos</w:t>
      </w:r>
    </w:p>
    <w:p>
      <w:r>
        <w:t xml:space="preserve">kyllä</w:t>
      </w:r>
    </w:p>
    <w:p>
      <w:r>
        <w:rPr>
          <w:b/>
        </w:rPr>
        <w:t xml:space="preserve">Esimerkki 8.1419</w:t>
      </w:r>
    </w:p>
    <w:p>
      <w:r>
        <w:t xml:space="preserve">Kehotus: Uudet soittimet ovat niin kalliita. Joten ajattelin hankkia käytetyn sekstantin.  Vastaus: Tad, syytätkö sinä sekstanttia? Tuo ei ole anteeksipyyntö.</w:t>
      </w:r>
    </w:p>
    <w:p>
      <w:r>
        <w:rPr>
          <w:b/>
        </w:rPr>
        <w:t xml:space="preserve">Tulos</w:t>
      </w:r>
    </w:p>
    <w:p>
      <w:r>
        <w:t xml:space="preserve">kyllä</w:t>
      </w:r>
    </w:p>
    <w:p>
      <w:r>
        <w:rPr>
          <w:b/>
        </w:rPr>
        <w:t xml:space="preserve">Esimerkki 8.1420</w:t>
      </w:r>
    </w:p>
    <w:p>
      <w:r>
        <w:t xml:space="preserve">Kehotus: Haluan kuulla opettajan mielipiteen: Nautin tästä teatteritunnista niin paljon, että haluan kuulla opettajan mielipiteen. Tuntui kuin hänellä olisi ollut ajatus, mutta hän ei ole puhunut.  Vastaus: Voi, kaikki mitä aioin sanoa, kun odotamme Frankin paluuta. Öö, Roger, ehkäpä kokeilemme jotain muuta. Entä jos peittäisimme sinut jonkinlaisella voiteella, hälventäisikö se fobiasi silkkipaitoja kohtaan?</w:t>
      </w:r>
    </w:p>
    <w:p>
      <w:r>
        <w:rPr>
          <w:b/>
        </w:rPr>
        <w:t xml:space="preserve">Tulos</w:t>
      </w:r>
    </w:p>
    <w:p>
      <w:r>
        <w:t xml:space="preserve">kyllä</w:t>
      </w:r>
    </w:p>
    <w:p>
      <w:r>
        <w:rPr>
          <w:b/>
        </w:rPr>
        <w:t xml:space="preserve">Esimerkki 8.1421</w:t>
      </w:r>
    </w:p>
    <w:p>
      <w:r>
        <w:t xml:space="preserve">Kehotus: Full Sail sijaitsee Orlandossa, Floridassa.  Vastaus: Ja sinä haluat mennä sinne? Florida on kamala. Sinun pitäisi harkita asiaa uudelleen.</w:t>
      </w:r>
    </w:p>
    <w:p>
      <w:r>
        <w:rPr>
          <w:b/>
        </w:rPr>
        <w:t xml:space="preserve">Tulos</w:t>
      </w:r>
    </w:p>
    <w:p>
      <w:r>
        <w:t xml:space="preserve">kyllä</w:t>
      </w:r>
    </w:p>
    <w:p>
      <w:r>
        <w:rPr>
          <w:b/>
        </w:rPr>
        <w:t xml:space="preserve">Esimerkki 8.1422</w:t>
      </w:r>
    </w:p>
    <w:p>
      <w:r>
        <w:t xml:space="preserve">Kehotus: Tämä koira vaelsi pihallemme ja söi roskistamme.  Vastaus: On hyvä alkaa kutsua sitä koiraksi, jotta voit lopulta unohtaa, että se on villieläin.</w:t>
      </w:r>
    </w:p>
    <w:p>
      <w:r>
        <w:rPr>
          <w:b/>
        </w:rPr>
        <w:t xml:space="preserve">Tulos</w:t>
      </w:r>
    </w:p>
    <w:p>
      <w:r>
        <w:t xml:space="preserve">kyllä</w:t>
      </w:r>
    </w:p>
    <w:p>
      <w:r>
        <w:rPr>
          <w:b/>
        </w:rPr>
        <w:t xml:space="preserve">Esimerkki 8.1423</w:t>
      </w:r>
    </w:p>
    <w:p>
      <w:r>
        <w:t xml:space="preserve">Kehotus: Olen pahoillani, että olemme pitäneet sinut poissa konsertista niin kauan. Olet vain todella kiehtova.  Vastaus: Ei se mitään. Olen rehellinen sinulle. En tunne Yngwie Malmsteenia kovin hyvin.</w:t>
      </w:r>
    </w:p>
    <w:p>
      <w:r>
        <w:rPr>
          <w:b/>
        </w:rPr>
        <w:t xml:space="preserve">Tulos</w:t>
      </w:r>
    </w:p>
    <w:p>
      <w:r>
        <w:t xml:space="preserve">kyllä</w:t>
      </w:r>
    </w:p>
    <w:p>
      <w:r>
        <w:rPr>
          <w:b/>
        </w:rPr>
        <w:t xml:space="preserve">Esimerkki 8.1424</w:t>
      </w:r>
    </w:p>
    <w:p>
      <w:r>
        <w:t xml:space="preserve">Kehotus: Silmäsi ovat ihanat. Ei liian lähellä nenää.  Vastaus: Joskus on pahempaa, kun ihmisten silmät ovat liian kaukana nenästä.</w:t>
      </w:r>
    </w:p>
    <w:p>
      <w:r>
        <w:rPr>
          <w:b/>
        </w:rPr>
        <w:t xml:space="preserve">Tulos</w:t>
      </w:r>
    </w:p>
    <w:p>
      <w:r>
        <w:t xml:space="preserve">kyllä</w:t>
      </w:r>
    </w:p>
    <w:p>
      <w:r>
        <w:rPr>
          <w:b/>
        </w:rPr>
        <w:t xml:space="preserve">Esimerkki 8.1425</w:t>
      </w:r>
    </w:p>
    <w:p>
      <w:r>
        <w:t xml:space="preserve">Kehotus: Meillä on pitkä historia.  Vastaus: Meillä on pitkä historia: Työskentelimme yhdessä Quiznos-ravintolassa monta vuotta sitten.</w:t>
      </w:r>
    </w:p>
    <w:p>
      <w:r>
        <w:rPr>
          <w:b/>
        </w:rPr>
        <w:t xml:space="preserve">Tulos</w:t>
      </w:r>
    </w:p>
    <w:p>
      <w:r>
        <w:t xml:space="preserve">kyllä</w:t>
      </w:r>
    </w:p>
    <w:p>
      <w:r>
        <w:rPr>
          <w:b/>
        </w:rPr>
        <w:t xml:space="preserve">Esimerkki 8.1426</w:t>
      </w:r>
    </w:p>
    <w:p>
      <w:r>
        <w:t xml:space="preserve">Kehotus: Hei, Jake. Kukaan ei pyytänyt sinua tänne. Mikset lähtisi pitkälle kävelylle lyhyeltä laiturilta?  Vastaus: Se on Jeff. Ja mikset tee kuin lamppu ja sammuta?</w:t>
      </w:r>
    </w:p>
    <w:p>
      <w:r>
        <w:rPr>
          <w:b/>
        </w:rPr>
        <w:t xml:space="preserve">Tulos</w:t>
      </w:r>
    </w:p>
    <w:p>
      <w:r>
        <w:t xml:space="preserve">kyllä</w:t>
      </w:r>
    </w:p>
    <w:p>
      <w:r>
        <w:rPr>
          <w:b/>
        </w:rPr>
        <w:t xml:space="preserve">Esimerkki 8.1427</w:t>
      </w:r>
    </w:p>
    <w:p>
      <w:r>
        <w:t xml:space="preserve">Kehotus: Hän luulee, ettemme tiedä, mitä teemme." Voi ei, jos kyselemme liikaa, hän luulee, ettemme tiedä, mitä teemme.  Vastaus: Tiedän, että voisimme käyttää työpaikkaamme kylmävarastossa.</w:t>
      </w:r>
    </w:p>
    <w:p>
      <w:r>
        <w:rPr>
          <w:b/>
        </w:rPr>
        <w:t xml:space="preserve">Tulos</w:t>
      </w:r>
    </w:p>
    <w:p>
      <w:r>
        <w:t xml:space="preserve">kyllä</w:t>
      </w:r>
    </w:p>
    <w:p>
      <w:r>
        <w:rPr>
          <w:b/>
        </w:rPr>
        <w:t xml:space="preserve">Esimerkki 8.1428</w:t>
      </w:r>
    </w:p>
    <w:p>
      <w:r>
        <w:t xml:space="preserve">Kehotus: Rudy, sitäkö tarkoitit, kun sanoit, että se ei mennyt hyvin? Etkö päässyt tekemään listaa vanhentuneista herjauksista?  Vastaus: Ei, ei, ei, ei, ei, ei, ei, ei, ei, ei: Minulla oli vielä 150 jäljellä.</w:t>
      </w:r>
    </w:p>
    <w:p>
      <w:r>
        <w:rPr>
          <w:b/>
        </w:rPr>
        <w:t xml:space="preserve">Tulos</w:t>
      </w:r>
    </w:p>
    <w:p>
      <w:r>
        <w:t xml:space="preserve">kyllä</w:t>
      </w:r>
    </w:p>
    <w:p>
      <w:r>
        <w:rPr>
          <w:b/>
        </w:rPr>
        <w:t xml:space="preserve">Esimerkki 8.1429</w:t>
      </w:r>
    </w:p>
    <w:p>
      <w:r>
        <w:t xml:space="preserve">Kehotus: Onko tuo keltainen italialainen ruusu kiinnitetty syliisi?  Vastaus: Voi olla, että se on sinun..: Se on keltainen ruusu. Se on vaimoni lempikukka.</w:t>
      </w:r>
    </w:p>
    <w:p>
      <w:r>
        <w:rPr>
          <w:b/>
        </w:rPr>
        <w:t xml:space="preserve">Tulos</w:t>
      </w:r>
    </w:p>
    <w:p>
      <w:r>
        <w:t xml:space="preserve">kyllä</w:t>
      </w:r>
    </w:p>
    <w:p>
      <w:r>
        <w:rPr>
          <w:b/>
        </w:rPr>
        <w:t xml:space="preserve">Esimerkki 8.1430</w:t>
      </w:r>
    </w:p>
    <w:p>
      <w:r>
        <w:t xml:space="preserve">Kehotus: Olen pahoillani, Smash-it-up Steven. Nilkkarannekkeessasi on verta.  Vastaus: Joo, anteeksi siitä. He eivät anna minun ottaa sitä pois.</w:t>
      </w:r>
    </w:p>
    <w:p>
      <w:r>
        <w:rPr>
          <w:b/>
        </w:rPr>
        <w:t xml:space="preserve">Tulos</w:t>
      </w:r>
    </w:p>
    <w:p>
      <w:r>
        <w:t xml:space="preserve">kyllä</w:t>
      </w:r>
    </w:p>
    <w:p>
      <w:r>
        <w:rPr>
          <w:b/>
        </w:rPr>
        <w:t xml:space="preserve">Esimerkki 8.1431</w:t>
      </w:r>
    </w:p>
    <w:p>
      <w:r>
        <w:t xml:space="preserve">Kehotus: Me vaihdamme taloja. Tai ainakin ennen.  Vastaus: Talous. On ollut huono aika ostaa taloja.</w:t>
      </w:r>
    </w:p>
    <w:p>
      <w:r>
        <w:rPr>
          <w:b/>
        </w:rPr>
        <w:t xml:space="preserve">Tulos</w:t>
      </w:r>
    </w:p>
    <w:p>
      <w:r>
        <w:t xml:space="preserve">kyllä</w:t>
      </w:r>
    </w:p>
    <w:p>
      <w:r>
        <w:rPr>
          <w:b/>
        </w:rPr>
        <w:t xml:space="preserve">Esimerkki 8.1432</w:t>
      </w:r>
    </w:p>
    <w:p>
      <w:r>
        <w:t xml:space="preserve">Kehotus: Löysin hänet netistä.  Vastaus: Se oli nopeaa!  Löysit prostituoidun äidin, jonka saatoin tai en ehkä murhannut torahampaillani.</w:t>
      </w:r>
    </w:p>
    <w:p>
      <w:r>
        <w:rPr>
          <w:b/>
        </w:rPr>
        <w:t xml:space="preserve">Tulos</w:t>
      </w:r>
    </w:p>
    <w:p>
      <w:r>
        <w:t xml:space="preserve">kyllä</w:t>
      </w:r>
    </w:p>
    <w:p>
      <w:r>
        <w:rPr>
          <w:b/>
        </w:rPr>
        <w:t xml:space="preserve">Esimerkki 8.1433</w:t>
      </w:r>
    </w:p>
    <w:p>
      <w:r>
        <w:t xml:space="preserve">Kehotus: Meillä on vain yksi kaukalo. Molemmat joukkueet hengailevat siellä.  Vastaus: Mitä? Tämä on törkeää. Kaikki ovat pakkautuneet kuin sardiinit?</w:t>
      </w:r>
    </w:p>
    <w:p>
      <w:r>
        <w:rPr>
          <w:b/>
        </w:rPr>
        <w:t xml:space="preserve">Tulos</w:t>
      </w:r>
    </w:p>
    <w:p>
      <w:r>
        <w:t xml:space="preserve">kyllä</w:t>
      </w:r>
    </w:p>
    <w:p>
      <w:r>
        <w:rPr>
          <w:b/>
        </w:rPr>
        <w:t xml:space="preserve">Esimerkki 8.1434</w:t>
      </w:r>
    </w:p>
    <w:p>
      <w:r>
        <w:t xml:space="preserve">Kehotus: Olen hämmentynyt.  Ilma on todella kosteaa.  Vastaus: Minulla on sairaus, joka estää minua imemästä kosteutta kurkkuuni.</w:t>
      </w:r>
    </w:p>
    <w:p>
      <w:r>
        <w:rPr>
          <w:b/>
        </w:rPr>
        <w:t xml:space="preserve">Tulos</w:t>
      </w:r>
    </w:p>
    <w:p>
      <w:r>
        <w:t xml:space="preserve">kyllä</w:t>
      </w:r>
    </w:p>
    <w:p>
      <w:r>
        <w:rPr>
          <w:b/>
        </w:rPr>
        <w:t xml:space="preserve">Esimerkki 8.1435</w:t>
      </w:r>
    </w:p>
    <w:p>
      <w:r>
        <w:t xml:space="preserve">Kehotus: Tämä materiaali on roskaa, David.  Vastaus: David: Minusta Billy Jr. ei myöskään yritä kovinkaan kovasti.</w:t>
      </w:r>
    </w:p>
    <w:p>
      <w:r>
        <w:rPr>
          <w:b/>
        </w:rPr>
        <w:t xml:space="preserve">Tulos</w:t>
      </w:r>
    </w:p>
    <w:p>
      <w:r>
        <w:t xml:space="preserve">kyllä</w:t>
      </w:r>
    </w:p>
    <w:p>
      <w:r>
        <w:rPr>
          <w:b/>
        </w:rPr>
        <w:t xml:space="preserve">Esimerkki 8.1436</w:t>
      </w:r>
    </w:p>
    <w:p>
      <w:r>
        <w:t xml:space="preserve">Kehotus: Kuulin sinun puhuvan turskasta.  Vastaus: Turska: D:hen, kun puhuit turskasta. Vaistoan näyttelijäntyön harjoittelua.</w:t>
      </w:r>
    </w:p>
    <w:p>
      <w:r>
        <w:rPr>
          <w:b/>
        </w:rPr>
        <w:t xml:space="preserve">Tulos</w:t>
      </w:r>
    </w:p>
    <w:p>
      <w:r>
        <w:t xml:space="preserve">kyllä</w:t>
      </w:r>
    </w:p>
    <w:p>
      <w:r>
        <w:rPr>
          <w:b/>
        </w:rPr>
        <w:t xml:space="preserve">Esimerkki 8.1437</w:t>
      </w:r>
    </w:p>
    <w:p>
      <w:r>
        <w:t xml:space="preserve">Kehotus: Pitäisikö minun mennä petaamaan sänky?  Vastaus: Voisitko petaamaan sängyn? Vastaus: Tuo on hyvin röyhkeää, mutta hyvin nykyaikaista.</w:t>
      </w:r>
    </w:p>
    <w:p>
      <w:r>
        <w:rPr>
          <w:b/>
        </w:rPr>
        <w:t xml:space="preserve">Tulos</w:t>
      </w:r>
    </w:p>
    <w:p>
      <w:r>
        <w:t xml:space="preserve">kyllä</w:t>
      </w:r>
    </w:p>
    <w:p>
      <w:r>
        <w:rPr>
          <w:b/>
        </w:rPr>
        <w:t xml:space="preserve">Esimerkki 8.1438</w:t>
      </w:r>
    </w:p>
    <w:p>
      <w:r>
        <w:t xml:space="preserve">Kehotus: Kala on valmis. Se maksaa 400 dollaria.  Vastaus: Voi luoja. Otatteko matkashekkejä?</w:t>
      </w:r>
    </w:p>
    <w:p>
      <w:r>
        <w:rPr>
          <w:b/>
        </w:rPr>
        <w:t xml:space="preserve">Tulos</w:t>
      </w:r>
    </w:p>
    <w:p>
      <w:r>
        <w:t xml:space="preserve">kyllä</w:t>
      </w:r>
    </w:p>
    <w:p>
      <w:r>
        <w:rPr>
          <w:b/>
        </w:rPr>
        <w:t xml:space="preserve">Esimerkki 8.1439</w:t>
      </w:r>
    </w:p>
    <w:p>
      <w:r>
        <w:t xml:space="preserve">Kehotus: Aioin juuri kysyä Lilithiltä. Haluaisitko lähteä kanssani kiertueelle, ehkä muutaman muun musiikista pitävän naisen kanssa?  Vastaus: "Ei, ei, ei, ei, ei, ei, ei, ei, ei, ei: Voisin soittaa irlantilaisia melodioita sekoitettuna rockiin.</w:t>
      </w:r>
    </w:p>
    <w:p>
      <w:r>
        <w:rPr>
          <w:b/>
        </w:rPr>
        <w:t xml:space="preserve">Tulos</w:t>
      </w:r>
    </w:p>
    <w:p>
      <w:r>
        <w:t xml:space="preserve">kyllä</w:t>
      </w:r>
    </w:p>
    <w:p>
      <w:r>
        <w:rPr>
          <w:b/>
        </w:rPr>
        <w:t xml:space="preserve">Esimerkki 8.1440</w:t>
      </w:r>
    </w:p>
    <w:p>
      <w:r>
        <w:t xml:space="preserve">Kehotus: Tämä on sairaala.  Vastaus: Sairaala: Ulkona on iso kyltti.</w:t>
      </w:r>
    </w:p>
    <w:p>
      <w:r>
        <w:rPr>
          <w:b/>
        </w:rPr>
        <w:t xml:space="preserve">Tulos</w:t>
      </w:r>
    </w:p>
    <w:p>
      <w:r>
        <w:t xml:space="preserve">kyllä</w:t>
      </w:r>
    </w:p>
    <w:p>
      <w:r>
        <w:rPr>
          <w:b/>
        </w:rPr>
        <w:t xml:space="preserve">Esimerkki 8.1441</w:t>
      </w:r>
    </w:p>
    <w:p>
      <w:r>
        <w:t xml:space="preserve">Kehotus: Mitä sinä teet? Rikot neljännen seinän.  Vastaus: Tiedän, mutta teit sen jo. Etkö ymmärrä, isä? Me kaikki olemme täällä. Yleisöstä on tullut osa näytelmää.</w:t>
      </w:r>
    </w:p>
    <w:p>
      <w:r>
        <w:rPr>
          <w:b/>
        </w:rPr>
        <w:t xml:space="preserve">Tulos</w:t>
      </w:r>
    </w:p>
    <w:p>
      <w:r>
        <w:t xml:space="preserve">kyllä</w:t>
      </w:r>
    </w:p>
    <w:p>
      <w:r>
        <w:rPr>
          <w:b/>
        </w:rPr>
        <w:t xml:space="preserve">Esimerkki 8.1442</w:t>
      </w:r>
    </w:p>
    <w:p>
      <w:r>
        <w:t xml:space="preserve">Kehotus: Nimesi on Toadstool, kuten sieni? Se kasvaa kosteassa ilmastossa.  Vastaus: Ajattelin tulla tänne kuivumaan, koska olen rupikonna ja alkoholisti.</w:t>
      </w:r>
    </w:p>
    <w:p>
      <w:r>
        <w:rPr>
          <w:b/>
        </w:rPr>
        <w:t xml:space="preserve">Tulos</w:t>
      </w:r>
    </w:p>
    <w:p>
      <w:r>
        <w:t xml:space="preserve">kyllä</w:t>
      </w:r>
    </w:p>
    <w:p>
      <w:r>
        <w:rPr>
          <w:b/>
        </w:rPr>
        <w:t xml:space="preserve">Esimerkki 8.1443</w:t>
      </w:r>
    </w:p>
    <w:p>
      <w:r>
        <w:t xml:space="preserve">Kehotus: Olen pahoillani.  Häiritsenkö sinua?  Vastaus: Häiritsenkö? Yritän vain saada vähän unta.</w:t>
      </w:r>
    </w:p>
    <w:p>
      <w:r>
        <w:rPr>
          <w:b/>
        </w:rPr>
        <w:t xml:space="preserve">Tulos</w:t>
      </w:r>
    </w:p>
    <w:p>
      <w:r>
        <w:t xml:space="preserve">kyllä</w:t>
      </w:r>
    </w:p>
    <w:p>
      <w:r>
        <w:rPr>
          <w:b/>
        </w:rPr>
        <w:t xml:space="preserve">Esimerkki 8.1444</w:t>
      </w:r>
    </w:p>
    <w:p>
      <w:r>
        <w:t xml:space="preserve">Kehotus: Hei, Rodney.  Vastaus: Rodney: Hei Calista. Hei Calisto.</w:t>
      </w:r>
    </w:p>
    <w:p>
      <w:r>
        <w:rPr>
          <w:b/>
        </w:rPr>
        <w:t xml:space="preserve">Tulos</w:t>
      </w:r>
    </w:p>
    <w:p>
      <w:r>
        <w:t xml:space="preserve">kyllä</w:t>
      </w:r>
    </w:p>
    <w:p>
      <w:r>
        <w:rPr>
          <w:b/>
        </w:rPr>
        <w:t xml:space="preserve">Esimerkki 8.1445</w:t>
      </w:r>
    </w:p>
    <w:p>
      <w:r>
        <w:t xml:space="preserve">Kehotus: Hän ei voisi vastata puhelimeensa noin, jos hän ei olisi oikeasti Ryan Seacrest.  Vastaus: Se olisi outoa. Hänen täytyy kai olla Ryan Seacrest.</w:t>
      </w:r>
    </w:p>
    <w:p>
      <w:r>
        <w:rPr>
          <w:b/>
        </w:rPr>
        <w:t xml:space="preserve">Tulos</w:t>
      </w:r>
    </w:p>
    <w:p>
      <w:r>
        <w:t xml:space="preserve">kyllä</w:t>
      </w:r>
    </w:p>
    <w:p>
      <w:r>
        <w:rPr>
          <w:b/>
        </w:rPr>
        <w:t xml:space="preserve">Esimerkki 8.1446</w:t>
      </w:r>
    </w:p>
    <w:p>
      <w:r>
        <w:t xml:space="preserve">Kehotus: Minusta tuntuu, että prioriteettimme ovat sekaisin. Olemme meren pohjassa. Annan sinun olla kutsumatta minua kapteeniksi, mikä on täysin sopimatonta. Ja päivitämme Facebook-profiileja, kun meidän pitäisi päästä valtameren huipulle.  Vastaus: Hyvä, että meillä on yhä WiFi.</w:t>
      </w:r>
    </w:p>
    <w:p>
      <w:r>
        <w:rPr>
          <w:b/>
        </w:rPr>
        <w:t xml:space="preserve">Tulos</w:t>
      </w:r>
    </w:p>
    <w:p>
      <w:r>
        <w:t xml:space="preserve">kyllä</w:t>
      </w:r>
    </w:p>
    <w:p>
      <w:r>
        <w:rPr>
          <w:b/>
        </w:rPr>
        <w:t xml:space="preserve">Esimerkki 8.1447</w:t>
      </w:r>
    </w:p>
    <w:p>
      <w:r>
        <w:t xml:space="preserve">Kehotus: Daryl, olet ainoa henkilö, joka on käynyt tekemässä tarjouksen.  Vastaus: Daryl, oletko valmis vastaamaan? Se on totta. Yksi kaveri kävi kerran, ja luulimme, että hän aikoi tehdä tarjouksen, mutta niin ei lopulta käynytkään.</w:t>
      </w:r>
    </w:p>
    <w:p>
      <w:r>
        <w:rPr>
          <w:b/>
        </w:rPr>
        <w:t xml:space="preserve">Tulos</w:t>
      </w:r>
    </w:p>
    <w:p>
      <w:r>
        <w:t xml:space="preserve">kyllä</w:t>
      </w:r>
    </w:p>
    <w:p>
      <w:r>
        <w:rPr>
          <w:b/>
        </w:rPr>
        <w:t xml:space="preserve">Esimerkki 8.1448</w:t>
      </w:r>
    </w:p>
    <w:p>
      <w:r>
        <w:t xml:space="preserve">Kehotus: Jokaisella on hyvä ystävä. Kaikki sanovat, että heidän ystävällään on välilevytyrä. Kun heillä itsellään on välilevytyrä.  Vastaus: "Ei, ei, ei, ei, ei, ei, ei, ei, ei, ei: Minulla on vähän alaselkäkipuja.</w:t>
      </w:r>
    </w:p>
    <w:p>
      <w:r>
        <w:rPr>
          <w:b/>
        </w:rPr>
        <w:t xml:space="preserve">Tulos</w:t>
      </w:r>
    </w:p>
    <w:p>
      <w:r>
        <w:t xml:space="preserve">kyllä</w:t>
      </w:r>
    </w:p>
    <w:p>
      <w:r>
        <w:rPr>
          <w:b/>
        </w:rPr>
        <w:t xml:space="preserve">Esimerkki 8.1449</w:t>
      </w:r>
    </w:p>
    <w:p>
      <w:r>
        <w:t xml:space="preserve">Kehotus: En tiedä, mitä on tapahtunut. Olen ollut sumussa koko tämän ajan.  Vastaus: Niin minäkin, mutta olen niin iloinen, kun herään julkkisten hökkelissä.</w:t>
      </w:r>
    </w:p>
    <w:p>
      <w:r>
        <w:rPr>
          <w:b/>
        </w:rPr>
        <w:t xml:space="preserve">Tulos</w:t>
      </w:r>
    </w:p>
    <w:p>
      <w:r>
        <w:t xml:space="preserve">kyllä</w:t>
      </w:r>
    </w:p>
    <w:p>
      <w:r>
        <w:rPr>
          <w:b/>
        </w:rPr>
        <w:t xml:space="preserve">Esimerkki 8.1450</w:t>
      </w:r>
    </w:p>
    <w:p>
      <w:r>
        <w:t xml:space="preserve">Kehotus: O.A.R. Olympiaurheilija Venäjältä.  Vastaus: Niinkö teitä kutsutaan? Olympiaurheilijoita Venäjältä. Mutta te ette kuulu Venäjän joukkueeseen?</w:t>
      </w:r>
    </w:p>
    <w:p>
      <w:r>
        <w:rPr>
          <w:b/>
        </w:rPr>
        <w:t xml:space="preserve">Tulos</w:t>
      </w:r>
    </w:p>
    <w:p>
      <w:r>
        <w:t xml:space="preserve">kyllä</w:t>
      </w:r>
    </w:p>
    <w:p>
      <w:r>
        <w:rPr>
          <w:b/>
        </w:rPr>
        <w:t xml:space="preserve">Esimerkki 8.1451</w:t>
      </w:r>
    </w:p>
    <w:p>
      <w:r>
        <w:t xml:space="preserve">Kehotus: Olen hieman ihmissusi, olen hieman ihmiskarhu, olen hieman puoli-orc-taistelija. Jonain päivänä toivon nousevani tasolle ja olevani paladiini.  Vastaus: Sir, saanko keskeyttää teidät hetkeksi. Miten voimme auttaa teitä täällä Cracker Barrelissa? Täällä ei oikeastaan ole ihmissusia.</w:t>
      </w:r>
    </w:p>
    <w:p>
      <w:r>
        <w:rPr>
          <w:b/>
        </w:rPr>
        <w:t xml:space="preserve">Tulos</w:t>
      </w:r>
    </w:p>
    <w:p>
      <w:r>
        <w:t xml:space="preserve">kyllä</w:t>
      </w:r>
    </w:p>
    <w:p>
      <w:r>
        <w:rPr>
          <w:b/>
        </w:rPr>
        <w:t xml:space="preserve">Esimerkki 8.1452</w:t>
      </w:r>
    </w:p>
    <w:p>
      <w:r>
        <w:t xml:space="preserve">Kehotus: Hyvä on, ensimmäinen kurssipäivä. Tämä on Tinan näyttelijäntyön kurssi. Treneace, haluan, että teet kohtauksen, joka inspiroi sinua.  Vastaus: "Kuka tahansa voi esittää kohtauksen, jonka olet ottanut näytelmäksi. Pidin aina kaloista, kunnes ne tappoivat äitini. Kalat tappoivat äitini. Äiti, ei, kalat tappoivat sinut.</w:t>
      </w:r>
    </w:p>
    <w:p>
      <w:r>
        <w:rPr>
          <w:b/>
        </w:rPr>
        <w:t xml:space="preserve">Tulos</w:t>
      </w:r>
    </w:p>
    <w:p>
      <w:r>
        <w:t xml:space="preserve">kyllä</w:t>
      </w:r>
    </w:p>
    <w:p>
      <w:r>
        <w:rPr>
          <w:b/>
        </w:rPr>
        <w:t xml:space="preserve">Esimerkki 8.1453</w:t>
      </w:r>
    </w:p>
    <w:p>
      <w:r>
        <w:t xml:space="preserve">Kehotus: Kuule, meidän pitäisi varmaan ottaa nuo värit pois hiuksistasi ja katsoa, miten permanentista tuli.  Vastaus: Voi luoja, kuka sanoi, että permanentit ovat ohi? Eivät ole.</w:t>
      </w:r>
    </w:p>
    <w:p>
      <w:r>
        <w:rPr>
          <w:b/>
        </w:rPr>
        <w:t xml:space="preserve">Tulos</w:t>
      </w:r>
    </w:p>
    <w:p>
      <w:r>
        <w:t xml:space="preserve">kyllä</w:t>
      </w:r>
    </w:p>
    <w:p>
      <w:r>
        <w:rPr>
          <w:b/>
        </w:rPr>
        <w:t xml:space="preserve">Esimerkki 8.1454</w:t>
      </w:r>
    </w:p>
    <w:p>
      <w:r>
        <w:t xml:space="preserve">Kehotus: Okei, mielestäsi ne näyttävät samalta. Laitamme siis korttisi virallisten kommenttikorttien viereen. Ja näet, että ne ovat eri muotoisia ja kokoisia.  Vastaus: Vastaus: Minulla on astigmatismi. Ne näyttävät minusta aina erilaisilta.</w:t>
      </w:r>
    </w:p>
    <w:p>
      <w:r>
        <w:rPr>
          <w:b/>
        </w:rPr>
        <w:t xml:space="preserve">Tulos</w:t>
      </w:r>
    </w:p>
    <w:p>
      <w:r>
        <w:t xml:space="preserve">kyllä</w:t>
      </w:r>
    </w:p>
    <w:p>
      <w:r>
        <w:rPr>
          <w:b/>
        </w:rPr>
        <w:t xml:space="preserve">Esimerkki 8.1455</w:t>
      </w:r>
    </w:p>
    <w:p>
      <w:r>
        <w:t xml:space="preserve">Kehotus: Onko sinulla The Chosen Wife DVD:llä tai Blu-Raylla. Se kuulostaa elokuvalta.  Vastaus: Tarkoitatko Rikkaan miehen vaimo? The Rich Man's Wife meillä on.</w:t>
      </w:r>
    </w:p>
    <w:p>
      <w:r>
        <w:rPr>
          <w:b/>
        </w:rPr>
        <w:t xml:space="preserve">Tulos</w:t>
      </w:r>
    </w:p>
    <w:p>
      <w:r>
        <w:t xml:space="preserve">kyllä</w:t>
      </w:r>
    </w:p>
    <w:p>
      <w:r>
        <w:rPr>
          <w:b/>
        </w:rPr>
        <w:t xml:space="preserve">Esimerkki 8.1456</w:t>
      </w:r>
    </w:p>
    <w:p>
      <w:r>
        <w:t xml:space="preserve">Kehotus: Totta puhuakseni, äiti, tulimme tänne, koska emme olleet varmoja, oletko elossa vai et.  Vastaus: Halusimme tarkistaa, ennen kuin poltamme kaupungin perustuksiaan myöten.</w:t>
      </w:r>
    </w:p>
    <w:p>
      <w:r>
        <w:rPr>
          <w:b/>
        </w:rPr>
        <w:t xml:space="preserve">Tulos</w:t>
      </w:r>
    </w:p>
    <w:p>
      <w:r>
        <w:t xml:space="preserve">kyllä</w:t>
      </w:r>
    </w:p>
    <w:p>
      <w:r>
        <w:rPr>
          <w:b/>
        </w:rPr>
        <w:t xml:space="preserve">Esimerkki 8.1457</w:t>
      </w:r>
    </w:p>
    <w:p>
      <w:r>
        <w:t xml:space="preserve">Kehotus: Aika on ympyrä ja kaikki on yhtä.  Vastaus: En ymmärrä, mitä se tarkoittaa.</w:t>
      </w:r>
    </w:p>
    <w:p>
      <w:r>
        <w:rPr>
          <w:b/>
        </w:rPr>
        <w:t xml:space="preserve">Tulos</w:t>
      </w:r>
    </w:p>
    <w:p>
      <w:r>
        <w:t xml:space="preserve">kyllä</w:t>
      </w:r>
    </w:p>
    <w:p>
      <w:r>
        <w:rPr>
          <w:b/>
        </w:rPr>
        <w:t xml:space="preserve">Esimerkki 8.1458</w:t>
      </w:r>
    </w:p>
    <w:p>
      <w:r>
        <w:t xml:space="preserve">Kehotus: Kulta, en halua tapella kanssasi. Enkä halua taistella menneisyyttäsi vastaan.  Vastaus: En minäkään. Haluan vain, että meillä on tulevaisuus. Ehkä lapsia ennen kuin on liian myöhäistä.</w:t>
      </w:r>
    </w:p>
    <w:p>
      <w:r>
        <w:rPr>
          <w:b/>
        </w:rPr>
        <w:t xml:space="preserve">Tulos</w:t>
      </w:r>
    </w:p>
    <w:p>
      <w:r>
        <w:t xml:space="preserve">kyllä</w:t>
      </w:r>
    </w:p>
    <w:p>
      <w:r>
        <w:rPr>
          <w:b/>
        </w:rPr>
        <w:t xml:space="preserve">Esimerkki 8.1459</w:t>
      </w:r>
    </w:p>
    <w:p>
      <w:r>
        <w:t xml:space="preserve">Kehotus: Minun on pyydettävä anteeksi lähettämääni tekstiä.   Vastaus: Se oli niin pitkä, etten viitsinyt lukea suurinta osaa siitä.</w:t>
      </w:r>
    </w:p>
    <w:p>
      <w:r>
        <w:rPr>
          <w:b/>
        </w:rPr>
        <w:t xml:space="preserve">Tulos</w:t>
      </w:r>
    </w:p>
    <w:p>
      <w:r>
        <w:t xml:space="preserve">kyllä</w:t>
      </w:r>
    </w:p>
    <w:p>
      <w:r>
        <w:rPr>
          <w:b/>
        </w:rPr>
        <w:t xml:space="preserve">Esimerkki 8.1460</w:t>
      </w:r>
    </w:p>
    <w:p>
      <w:r>
        <w:t xml:space="preserve">Kehotus: Ymmärrän, että olet lapsi.  Sinun ei pitäisi puhua minulle tuolla tavalla.  Sinun pitäisi osoittaa kunnioitusta.  Vastaa: Vastaus: Sait minut kiinni.  Minun ei pitäisi tehdä niin.  En, jos en halua, että viikkorahani lakkautetaan.</w:t>
      </w:r>
    </w:p>
    <w:p>
      <w:r>
        <w:rPr>
          <w:b/>
        </w:rPr>
        <w:t xml:space="preserve">Tulos</w:t>
      </w:r>
    </w:p>
    <w:p>
      <w:r>
        <w:t xml:space="preserve">kyllä</w:t>
      </w:r>
    </w:p>
    <w:p>
      <w:r>
        <w:rPr>
          <w:b/>
        </w:rPr>
        <w:t xml:space="preserve">Esimerkki 8.1461</w:t>
      </w:r>
    </w:p>
    <w:p>
      <w:r>
        <w:t xml:space="preserve">Kehotus: Myös ensimmäinen avosydänleikkaus ja pysäytysvalomerkki.  Vastaus: Miksi? Miksi he antoivat meidän tehdä avosydänleikkauksia?</w:t>
      </w:r>
    </w:p>
    <w:p>
      <w:r>
        <w:rPr>
          <w:b/>
        </w:rPr>
        <w:t xml:space="preserve">Tulos</w:t>
      </w:r>
    </w:p>
    <w:p>
      <w:r>
        <w:t xml:space="preserve">kyllä</w:t>
      </w:r>
    </w:p>
    <w:p>
      <w:r>
        <w:rPr>
          <w:b/>
        </w:rPr>
        <w:t xml:space="preserve">Esimerkki 8.1462</w:t>
      </w:r>
    </w:p>
    <w:p>
      <w:r>
        <w:t xml:space="preserve">Kehotus: Vielä on yksi toive jäljellä. Se taitaa olla sinun, Bobby.  Vastaus: Herra Denny ei enää omista tätä Dennysiä.  Haluaisin kai omistaa tämän Dennysin.</w:t>
      </w:r>
    </w:p>
    <w:p>
      <w:r>
        <w:rPr>
          <w:b/>
        </w:rPr>
        <w:t xml:space="preserve">Tulos</w:t>
      </w:r>
    </w:p>
    <w:p>
      <w:r>
        <w:t xml:space="preserve">kyllä</w:t>
      </w:r>
    </w:p>
    <w:p>
      <w:r>
        <w:rPr>
          <w:b/>
        </w:rPr>
        <w:t xml:space="preserve">Esimerkki 8.1463</w:t>
      </w:r>
    </w:p>
    <w:p>
      <w:r>
        <w:t xml:space="preserve">Kehotus: Toivottavasti ihmiset tulevat ostoksille, muuten emme saa vuokraa.  Vastaus: Emme todellakaan. Miksi ylipäätään päätimme avata tämän liikkeen? Lähistöllä on vain yksi mökki.</w:t>
      </w:r>
    </w:p>
    <w:p>
      <w:r>
        <w:rPr>
          <w:b/>
        </w:rPr>
        <w:t xml:space="preserve">Tulos</w:t>
      </w:r>
    </w:p>
    <w:p>
      <w:r>
        <w:t xml:space="preserve">kyllä</w:t>
      </w:r>
    </w:p>
    <w:p>
      <w:r>
        <w:rPr>
          <w:b/>
        </w:rPr>
        <w:t xml:space="preserve">Esimerkki 8.1464</w:t>
      </w:r>
    </w:p>
    <w:p>
      <w:r>
        <w:t xml:space="preserve">Kehotus: Tiedän.  He ovat meitä pidempiä ja jopa me seisomme toistemme harteilla.  Vastaus: "Ei, ei, ei, ei, ei, ei, ei, ei, ei, ei: Ne näyttävät siltä, että ne voivat koskettaa taivasta!  Jopa raapia sitä!</w:t>
      </w:r>
    </w:p>
    <w:p>
      <w:r>
        <w:rPr>
          <w:b/>
        </w:rPr>
        <w:t xml:space="preserve">Tulos</w:t>
      </w:r>
    </w:p>
    <w:p>
      <w:r>
        <w:t xml:space="preserve">kyllä</w:t>
      </w:r>
    </w:p>
    <w:p>
      <w:r>
        <w:rPr>
          <w:b/>
        </w:rPr>
        <w:t xml:space="preserve">Esimerkki 8.1465</w:t>
      </w:r>
    </w:p>
    <w:p>
      <w:r>
        <w:t xml:space="preserve">Kehotus: Haluatko ostaa kaikki Hamiltonin soundtrackit? Tehdäänkö jokaisesta esityksestä uusi?  Vastaus: "Ei, ei, ei, ei, ei, ei, ei, ei, ei, ei! Niin minusta tuntui. Se oli niin hetkessä, että mikä tahansa voi muuttua.</w:t>
      </w:r>
    </w:p>
    <w:p>
      <w:r>
        <w:rPr>
          <w:b/>
        </w:rPr>
        <w:t xml:space="preserve">Tulos</w:t>
      </w:r>
    </w:p>
    <w:p>
      <w:r>
        <w:t xml:space="preserve">kyllä</w:t>
      </w:r>
    </w:p>
    <w:p>
      <w:r>
        <w:rPr>
          <w:b/>
        </w:rPr>
        <w:t xml:space="preserve">Esimerkki 8.1466</w:t>
      </w:r>
    </w:p>
    <w:p>
      <w:r>
        <w:t xml:space="preserve">Kehotus: Haluatko, että kirjoitan viestin ja kerron kansalaisille, että nukut noin?  Vastaus: "En tiedä: Rodney kirjoittaa viestiin vain, hyvät kansalaiset, että me nukumme päätä vasten.</w:t>
      </w:r>
    </w:p>
    <w:p>
      <w:r>
        <w:rPr>
          <w:b/>
        </w:rPr>
        <w:t xml:space="preserve">Tulos</w:t>
      </w:r>
    </w:p>
    <w:p>
      <w:r>
        <w:t xml:space="preserve">kyllä</w:t>
      </w:r>
    </w:p>
    <w:p>
      <w:r>
        <w:rPr>
          <w:b/>
        </w:rPr>
        <w:t xml:space="preserve">Esimerkki 8.1467</w:t>
      </w:r>
    </w:p>
    <w:p>
      <w:r>
        <w:t xml:space="preserve">Kehotus: Vivian, kerro minulle. Minkälaiset silmälasit hankit täällä LensCraftersissa?  Vastaus: "Minkälaiset silmälasit? Ymmärrätkö, mitä tarkoitan?</w:t>
      </w:r>
    </w:p>
    <w:p>
      <w:r>
        <w:rPr>
          <w:b/>
        </w:rPr>
        <w:t xml:space="preserve">Tulos</w:t>
      </w:r>
    </w:p>
    <w:p>
      <w:r>
        <w:t xml:space="preserve">kyllä</w:t>
      </w:r>
    </w:p>
    <w:p>
      <w:r>
        <w:rPr>
          <w:b/>
        </w:rPr>
        <w:t xml:space="preserve">Esimerkki 8.1468</w:t>
      </w:r>
    </w:p>
    <w:p>
      <w:r>
        <w:t xml:space="preserve">Kehotus: Minä itse olisin innostunut siirtymään sinne yhdessä joidenkin työtovereideni kanssa, jos olisit avoin sille. Tiettyjen ihmisten kanssa työskentelen täällä erittäin hyvin.  Vastaus: Minä pyyhin ja hän ottaa kiinni kaiken, mitä putoaa.</w:t>
      </w:r>
    </w:p>
    <w:p>
      <w:r>
        <w:rPr>
          <w:b/>
        </w:rPr>
        <w:t xml:space="preserve">Tulos</w:t>
      </w:r>
    </w:p>
    <w:p>
      <w:r>
        <w:t xml:space="preserve">kyllä</w:t>
      </w:r>
    </w:p>
    <w:p>
      <w:r>
        <w:rPr>
          <w:b/>
        </w:rPr>
        <w:t xml:space="preserve">Esimerkki 8.1469</w:t>
      </w:r>
    </w:p>
    <w:p>
      <w:r>
        <w:t xml:space="preserve">Kehotus: Kapteeni Carol, toinen alus on noussut aluksellemme.  Vastaus: Voi, jee! Päästäkää heidät sisään. Tästä tulee hauskaa.</w:t>
      </w:r>
    </w:p>
    <w:p>
      <w:r>
        <w:rPr>
          <w:b/>
        </w:rPr>
        <w:t xml:space="preserve">Tulos</w:t>
      </w:r>
    </w:p>
    <w:p>
      <w:r>
        <w:t xml:space="preserve">kyllä</w:t>
      </w:r>
    </w:p>
    <w:p>
      <w:r>
        <w:rPr>
          <w:b/>
        </w:rPr>
        <w:t xml:space="preserve">Esimerkki 8.1470</w:t>
      </w:r>
    </w:p>
    <w:p>
      <w:r>
        <w:t xml:space="preserve">Kehotus: Millainen se oli Rita? Tuntuuko sinusta nyt vähemmän murhaavalta?  Vastaus: Rita Rita: Rita: Minua huimaa. Olen menettänyt liikaa verta.</w:t>
      </w:r>
    </w:p>
    <w:p>
      <w:r>
        <w:rPr>
          <w:b/>
        </w:rPr>
        <w:t xml:space="preserve">Tulos</w:t>
      </w:r>
    </w:p>
    <w:p>
      <w:r>
        <w:t xml:space="preserve">kyllä</w:t>
      </w:r>
    </w:p>
    <w:p>
      <w:r>
        <w:rPr>
          <w:b/>
        </w:rPr>
        <w:t xml:space="preserve">Esimerkki 8.1471</w:t>
      </w:r>
    </w:p>
    <w:p>
      <w:r>
        <w:t xml:space="preserve">Kehotus: Annoit minulle viime vuonna kaksi lukua statuksesta.  Vastaus: Se oli vain rauhoittaakseni sinua. Ajattelin, että ehkä lähtisit pois. En odottanut, että meillä olisi näin pitkä suhde.</w:t>
      </w:r>
    </w:p>
    <w:p>
      <w:r>
        <w:rPr>
          <w:b/>
        </w:rPr>
        <w:t xml:space="preserve">Tulos</w:t>
      </w:r>
    </w:p>
    <w:p>
      <w:r>
        <w:t xml:space="preserve">kyllä</w:t>
      </w:r>
    </w:p>
    <w:p>
      <w:r>
        <w:rPr>
          <w:b/>
        </w:rPr>
        <w:t xml:space="preserve">Esimerkki 8.1472</w:t>
      </w:r>
    </w:p>
    <w:p>
      <w:r>
        <w:t xml:space="preserve">Kehotus: Guilty. Rakastan tätä sarjaa! Valmistuminen hyväksytty.  Vastaus: Tuo on minun poikani tuolla ylhäällä. Enkä voisi olla ylpeämpi hänestä.</w:t>
      </w:r>
    </w:p>
    <w:p>
      <w:r>
        <w:rPr>
          <w:b/>
        </w:rPr>
        <w:t xml:space="preserve">Tulos</w:t>
      </w:r>
    </w:p>
    <w:p>
      <w:r>
        <w:t xml:space="preserve">kyllä</w:t>
      </w:r>
    </w:p>
    <w:p>
      <w:r>
        <w:rPr>
          <w:b/>
        </w:rPr>
        <w:t xml:space="preserve">Esimerkki 8.1473</w:t>
      </w:r>
    </w:p>
    <w:p>
      <w:r>
        <w:t xml:space="preserve">Kehotus: Mitä sinä sanot, Marjorie? Emmekö ole enää naimisissa?  Vastaus: Emme ole enää naimisissa: Curtis, tiedän, että se on synti ja skandaali, mutta haluaisin hakea avioeroa. Ehkä meidän pitäisi mennä Renoon.</w:t>
      </w:r>
    </w:p>
    <w:p>
      <w:r>
        <w:rPr>
          <w:b/>
        </w:rPr>
        <w:t xml:space="preserve">Tulos</w:t>
      </w:r>
    </w:p>
    <w:p>
      <w:r>
        <w:t xml:space="preserve">kyllä</w:t>
      </w:r>
    </w:p>
    <w:p>
      <w:r>
        <w:rPr>
          <w:b/>
        </w:rPr>
        <w:t xml:space="preserve">Esimerkki 8.1474</w:t>
      </w:r>
    </w:p>
    <w:p>
      <w:r>
        <w:t xml:space="preserve">Kehotus: Tässä elokuvassa ei siis ole traileria eikä maksua.  Vastaus: Vastaus: Olen mukana. Tehdään se. Se saa minut todella Aid Manin mieleen.</w:t>
      </w:r>
    </w:p>
    <w:p>
      <w:r>
        <w:rPr>
          <w:b/>
        </w:rPr>
        <w:t xml:space="preserve">Tulos</w:t>
      </w:r>
    </w:p>
    <w:p>
      <w:r>
        <w:t xml:space="preserve">kyllä</w:t>
      </w:r>
    </w:p>
    <w:p>
      <w:r>
        <w:rPr>
          <w:b/>
        </w:rPr>
        <w:t xml:space="preserve">Esimerkki 8.1475</w:t>
      </w:r>
    </w:p>
    <w:p>
      <w:r>
        <w:t xml:space="preserve">Kehotus: Älä aliarvioi itseäsi.?  Vastaus: Älä aliarvioi itseäsi: Ei, en mene tuohon ansaan.  Yrität saada minut olemaan oikeassa, ja yhtäkkiä seuraavaksi olenkin dingissä.</w:t>
      </w:r>
    </w:p>
    <w:p>
      <w:r>
        <w:rPr>
          <w:b/>
        </w:rPr>
        <w:t xml:space="preserve">Tulos</w:t>
      </w:r>
    </w:p>
    <w:p>
      <w:r>
        <w:t xml:space="preserve">kyllä</w:t>
      </w:r>
    </w:p>
    <w:p>
      <w:r>
        <w:rPr>
          <w:b/>
        </w:rPr>
        <w:t xml:space="preserve">Esimerkki 8.1476</w:t>
      </w:r>
    </w:p>
    <w:p>
      <w:r>
        <w:t xml:space="preserve">Kehotus: Ahoi, katso joen toiselta puolelta!  Vastaus: Hei! Ihmeellistä, etten ole koskaan ennen nähnyt ketään joen toisella puolella. On tarvittu varmaan sata ihmistä, jotta sinut saatiin sinne yli.</w:t>
      </w:r>
    </w:p>
    <w:p>
      <w:r>
        <w:rPr>
          <w:b/>
        </w:rPr>
        <w:t xml:space="preserve">Tulos</w:t>
      </w:r>
    </w:p>
    <w:p>
      <w:r>
        <w:t xml:space="preserve">kyllä</w:t>
      </w:r>
    </w:p>
    <w:p>
      <w:r>
        <w:rPr>
          <w:b/>
        </w:rPr>
        <w:t xml:space="preserve">Esimerkki 8.1477</w:t>
      </w:r>
    </w:p>
    <w:p>
      <w:r>
        <w:t xml:space="preserve">Kehotus: Oliko Robby se vanhempi Bernstein-karhu, joka karkasi yliopistoon ja jota emme koskaan tavanneet?  Vastaus: Robby Robbie? Vastaus: Kyllä, tietysti. Hän on kuin vanhin tytär Cosby Show'ssa.</w:t>
      </w:r>
    </w:p>
    <w:p>
      <w:r>
        <w:rPr>
          <w:b/>
        </w:rPr>
        <w:t xml:space="preserve">Tulos</w:t>
      </w:r>
    </w:p>
    <w:p>
      <w:r>
        <w:t xml:space="preserve">kyllä</w:t>
      </w:r>
    </w:p>
    <w:p>
      <w:r>
        <w:rPr>
          <w:b/>
        </w:rPr>
        <w:t xml:space="preserve">Esimerkki 8.1478</w:t>
      </w:r>
    </w:p>
    <w:p>
      <w:r>
        <w:t xml:space="preserve">Kehotus: Suutelin sinua juuri poskelle. Tiedän, että liikun todella hitaasti, mutta itse asiassa minä liikun uskomattoman nopeasti.  Vastaus: Sinä liikut uskomattoman nopeasti. En yleensä suutele poskelle ennen joulukuuta, mutta tuntuu, että rikon tänään omia sääntöjäni.</w:t>
      </w:r>
    </w:p>
    <w:p>
      <w:r>
        <w:rPr>
          <w:b/>
        </w:rPr>
        <w:t xml:space="preserve">Tulos</w:t>
      </w:r>
    </w:p>
    <w:p>
      <w:r>
        <w:t xml:space="preserve">kyllä</w:t>
      </w:r>
    </w:p>
    <w:p>
      <w:r>
        <w:rPr>
          <w:b/>
        </w:rPr>
        <w:t xml:space="preserve">Esimerkki 8.1479</w:t>
      </w:r>
    </w:p>
    <w:p>
      <w:r>
        <w:t xml:space="preserve">Kehotus: Aiotko nousta pöydästä?  Vastaus: Vastaus: Ei, ei, ei, ei, ei, ei, ei, ei, ei: Me syömme vain sen, mitä he söivät.</w:t>
      </w:r>
    </w:p>
    <w:p>
      <w:r>
        <w:rPr>
          <w:b/>
        </w:rPr>
        <w:t xml:space="preserve">Tulos</w:t>
      </w:r>
    </w:p>
    <w:p>
      <w:r>
        <w:t xml:space="preserve">kyllä</w:t>
      </w:r>
    </w:p>
    <w:p>
      <w:r>
        <w:rPr>
          <w:b/>
        </w:rPr>
        <w:t xml:space="preserve">Esimerkki 8.1480</w:t>
      </w:r>
    </w:p>
    <w:p>
      <w:r>
        <w:t xml:space="preserve">Kehotus: Tämä kynä on sinulle todella tärkeä? Tämä oli jokin aika sitten.  Vastaus: Se oli täytekynä. Jos se olisi ollut BIC tai mikä tahansa, en olisi ollut huolissani siitä. Mutta maksoin tästä kynästä rahaa.</w:t>
      </w:r>
    </w:p>
    <w:p>
      <w:r>
        <w:rPr>
          <w:b/>
        </w:rPr>
        <w:t xml:space="preserve">Tulos</w:t>
      </w:r>
    </w:p>
    <w:p>
      <w:r>
        <w:t xml:space="preserve">kyllä</w:t>
      </w:r>
    </w:p>
    <w:p>
      <w:r>
        <w:rPr>
          <w:b/>
        </w:rPr>
        <w:t xml:space="preserve">Esimerkki 8.1481</w:t>
      </w:r>
    </w:p>
    <w:p>
      <w:r>
        <w:t xml:space="preserve">Kehotus: Dean, sinun täytyy odottaa. Häirikkösi joutuu menemään ensin, koska menette kokojärjestyksessä.  Vastaus: Se on reilua. Hän on vanhempi, joten hänen pitäisi mennä ensin.</w:t>
      </w:r>
    </w:p>
    <w:p>
      <w:r>
        <w:rPr>
          <w:b/>
        </w:rPr>
        <w:t xml:space="preserve">Tulos</w:t>
      </w:r>
    </w:p>
    <w:p>
      <w:r>
        <w:t xml:space="preserve">kyllä</w:t>
      </w:r>
    </w:p>
    <w:p>
      <w:r>
        <w:rPr>
          <w:b/>
        </w:rPr>
        <w:t xml:space="preserve">Esimerkki 8.1482</w:t>
      </w:r>
    </w:p>
    <w:p>
      <w:r>
        <w:t xml:space="preserve">Kehotus: Mutta nyt minulla on haalareideni alla sellainen ammattiliiton puvun aluspaita. Joten se on kuin hyvä lämpötila minulle.??  Vastaus: Okei, meillä molemmilla on mukavaa, mutta niiden kuolleiden kanojen pitäisi olla kylmempiä kuin tämä.</w:t>
      </w:r>
    </w:p>
    <w:p>
      <w:r>
        <w:rPr>
          <w:b/>
        </w:rPr>
        <w:t xml:space="preserve">Tulos</w:t>
      </w:r>
    </w:p>
    <w:p>
      <w:r>
        <w:t xml:space="preserve">kyllä</w:t>
      </w:r>
    </w:p>
    <w:p>
      <w:r>
        <w:rPr>
          <w:b/>
        </w:rPr>
        <w:t xml:space="preserve">Esimerkki 8.1483</w:t>
      </w:r>
    </w:p>
    <w:p>
      <w:r>
        <w:t xml:space="preserve">Kehotus: Odota. Teetkö taas celsiusasteita?  Vastaus: Kyllä. Kyllä teen. Tiedät, että olen kanadalainen.</w:t>
      </w:r>
    </w:p>
    <w:p>
      <w:r>
        <w:rPr>
          <w:b/>
        </w:rPr>
        <w:t xml:space="preserve">Tulos</w:t>
      </w:r>
    </w:p>
    <w:p>
      <w:r>
        <w:t xml:space="preserve">kyllä</w:t>
      </w:r>
    </w:p>
    <w:p>
      <w:r>
        <w:rPr>
          <w:b/>
        </w:rPr>
        <w:t xml:space="preserve">Esimerkki 8.1484</w:t>
      </w:r>
    </w:p>
    <w:p>
      <w:r>
        <w:t xml:space="preserve">Kehotus: Sanoit, että käärme söi juustonarusi.  Vastaus: Mutta käärmeillä ei ole käsiä! Sinun täytyy vetää juustolankakerä erilleen.</w:t>
      </w:r>
    </w:p>
    <w:p>
      <w:r>
        <w:rPr>
          <w:b/>
        </w:rPr>
        <w:t xml:space="preserve">Tulos</w:t>
      </w:r>
    </w:p>
    <w:p>
      <w:r>
        <w:t xml:space="preserve">kyllä</w:t>
      </w:r>
    </w:p>
    <w:p>
      <w:r>
        <w:rPr>
          <w:b/>
        </w:rPr>
        <w:t xml:space="preserve">Esimerkki 8.1485</w:t>
      </w:r>
    </w:p>
    <w:p>
      <w:r>
        <w:t xml:space="preserve">Kehotus: Anonda, hän on unelmiesi mies. Hän korjaa kirjoituskoneeni.  Vastaus: Katso, miten hän korjaa sitä. Hän tietää, millaista puuta se on.</w:t>
      </w:r>
    </w:p>
    <w:p>
      <w:r>
        <w:rPr>
          <w:b/>
        </w:rPr>
        <w:t xml:space="preserve">Tulos</w:t>
      </w:r>
    </w:p>
    <w:p>
      <w:r>
        <w:t xml:space="preserve">kyllä</w:t>
      </w:r>
    </w:p>
    <w:p>
      <w:r>
        <w:rPr>
          <w:b/>
        </w:rPr>
        <w:t xml:space="preserve">Esimerkki 8.1486</w:t>
      </w:r>
    </w:p>
    <w:p>
      <w:r>
        <w:t xml:space="preserve">Kehotus: Sanoinhan, etten ole vanha. Minulla on nuoren naisen henki.  Vastaus: Se johtuu kaikesta syömästäsi maalista. Rakastan sinua niin paljon.</w:t>
      </w:r>
    </w:p>
    <w:p>
      <w:r>
        <w:rPr>
          <w:b/>
        </w:rPr>
        <w:t xml:space="preserve">Tulos</w:t>
      </w:r>
    </w:p>
    <w:p>
      <w:r>
        <w:t xml:space="preserve">kyllä</w:t>
      </w:r>
    </w:p>
    <w:p>
      <w:r>
        <w:rPr>
          <w:b/>
        </w:rPr>
        <w:t xml:space="preserve">Esimerkki 8.1487</w:t>
      </w:r>
    </w:p>
    <w:p>
      <w:r>
        <w:t xml:space="preserve">Kehotus: Sinä nimesit itsesi, eikö niin? Ja kasvatit itsesi. Tapoit zombin. Pelastit jonkun hengen.  Vastaus: Älä koskaan kerro minulle, mitä tein oikein. Vastaan vain negatiivisiin vahvistuksiin.</w:t>
      </w:r>
    </w:p>
    <w:p>
      <w:r>
        <w:rPr>
          <w:b/>
        </w:rPr>
        <w:t xml:space="preserve">Tulos</w:t>
      </w:r>
    </w:p>
    <w:p>
      <w:r>
        <w:t xml:space="preserve">kyllä</w:t>
      </w:r>
    </w:p>
    <w:p>
      <w:r>
        <w:rPr>
          <w:b/>
        </w:rPr>
        <w:t xml:space="preserve">Esimerkki 8.1488</w:t>
      </w:r>
    </w:p>
    <w:p>
      <w:r>
        <w:t xml:space="preserve">Kehotus: Janicen aviomies on tuon pienen Little League -tytön isä.  Vastaus: Aivan oikein, Janicen aviomies Jonathan.</w:t>
      </w:r>
    </w:p>
    <w:p>
      <w:r>
        <w:rPr>
          <w:b/>
        </w:rPr>
        <w:t xml:space="preserve">Tulos</w:t>
      </w:r>
    </w:p>
    <w:p>
      <w:r>
        <w:t xml:space="preserve">kyllä</w:t>
      </w:r>
    </w:p>
    <w:p>
      <w:r>
        <w:rPr>
          <w:b/>
        </w:rPr>
        <w:t xml:space="preserve">Esimerkki 8.1489</w:t>
      </w:r>
    </w:p>
    <w:p>
      <w:r>
        <w:t xml:space="preserve">Kehotus: Jos et ole kiinnostunut itsehoidosta, meillä on Hardy Boys.  Vastaus: Hardy Hardy: Vastaus: Kuristan sinut heti, kun ehdotat tuota. Parempi, että ehdotat jotain muuta, kirjamato.</w:t>
      </w:r>
    </w:p>
    <w:p>
      <w:r>
        <w:rPr>
          <w:b/>
        </w:rPr>
        <w:t xml:space="preserve">Tulos</w:t>
      </w:r>
    </w:p>
    <w:p>
      <w:r>
        <w:t xml:space="preserve">kyllä</w:t>
      </w:r>
    </w:p>
    <w:p>
      <w:r>
        <w:rPr>
          <w:b/>
        </w:rPr>
        <w:t xml:space="preserve">Esimerkki 8.1490</w:t>
      </w:r>
    </w:p>
    <w:p>
      <w:r>
        <w:t xml:space="preserve">Kehotus: Tuntuu oudolta kasvaa ulos ystävästä, tiedäthän?  Vastaus: Mutta hän on paha ihminen. En osaa laskea, kuinka monta hikihaalaribrunssia hän on tehnyt. Kun hän pakottaa kaikki pukeutumaan verkkareihin brunssille.</w:t>
      </w:r>
    </w:p>
    <w:p>
      <w:r>
        <w:rPr>
          <w:b/>
        </w:rPr>
        <w:t xml:space="preserve">Tulos</w:t>
      </w:r>
    </w:p>
    <w:p>
      <w:r>
        <w:t xml:space="preserve">kyllä</w:t>
      </w:r>
    </w:p>
    <w:p>
      <w:r>
        <w:rPr>
          <w:b/>
        </w:rPr>
        <w:t xml:space="preserve">Esimerkki 8.1491</w:t>
      </w:r>
    </w:p>
    <w:p>
      <w:r>
        <w:t xml:space="preserve">Kehotus: Minun ei tarvitse selittää sinulle henkilökohtaista kehoani.  Vastaus: Hän tuo töihin vain liikekehonsa. Hänen henkilökohtainen ruumiinsa pysyy kotona.</w:t>
      </w:r>
    </w:p>
    <w:p>
      <w:r>
        <w:rPr>
          <w:b/>
        </w:rPr>
        <w:t xml:space="preserve">Tulos</w:t>
      </w:r>
    </w:p>
    <w:p>
      <w:r>
        <w:t xml:space="preserve">kyllä</w:t>
      </w:r>
    </w:p>
    <w:p>
      <w:r>
        <w:rPr>
          <w:b/>
        </w:rPr>
        <w:t xml:space="preserve">Esimerkki 8.1492</w:t>
      </w:r>
    </w:p>
    <w:p>
      <w:r>
        <w:t xml:space="preserve">Kehotus: Kuka muu on tulossa illalliselle?  Vastaus: Kuka muu tulee illalliselle? No, tukikohta 2:n komentaja sanoi, että hän on ehkä, varma ehkä.</w:t>
      </w:r>
    </w:p>
    <w:p>
      <w:r>
        <w:rPr>
          <w:b/>
        </w:rPr>
        <w:t xml:space="preserve">Tulos</w:t>
      </w:r>
    </w:p>
    <w:p>
      <w:r>
        <w:t xml:space="preserve">kyllä</w:t>
      </w:r>
    </w:p>
    <w:p>
      <w:r>
        <w:rPr>
          <w:b/>
        </w:rPr>
        <w:t xml:space="preserve">Esimerkki 8.1493</w:t>
      </w:r>
    </w:p>
    <w:p>
      <w:r>
        <w:t xml:space="preserve">Kehotus: Se on reilua, että tehtaissakin on laatikoita. Mutta tämä on varasto, Junebug.  Vastaus: En rehellisesti sanottuna tiennyt, että sillä on eroa.</w:t>
      </w:r>
    </w:p>
    <w:p>
      <w:r>
        <w:rPr>
          <w:b/>
        </w:rPr>
        <w:t xml:space="preserve">Tulos</w:t>
      </w:r>
    </w:p>
    <w:p>
      <w:r>
        <w:t xml:space="preserve">kyllä</w:t>
      </w:r>
    </w:p>
    <w:p>
      <w:r>
        <w:rPr>
          <w:b/>
        </w:rPr>
        <w:t xml:space="preserve">Esimerkki 8.1494</w:t>
      </w:r>
    </w:p>
    <w:p>
      <w:r>
        <w:t xml:space="preserve">Kehotus: Tämä oli kauhea ideani, johon panit kaikki rahasi!  Vastaus: Minä tiedän!  Se on pahempi idea kuin nakkikioski huvipuiston takana!</w:t>
      </w:r>
    </w:p>
    <w:p>
      <w:r>
        <w:rPr>
          <w:b/>
        </w:rPr>
        <w:t xml:space="preserve">Tulos</w:t>
      </w:r>
    </w:p>
    <w:p>
      <w:r>
        <w:t xml:space="preserve">kyllä</w:t>
      </w:r>
    </w:p>
    <w:p>
      <w:r>
        <w:rPr>
          <w:b/>
        </w:rPr>
        <w:t xml:space="preserve">Esimerkki 8.1495</w:t>
      </w:r>
    </w:p>
    <w:p>
      <w:r>
        <w:t xml:space="preserve">Kehotus: Tom Wolfen häiritsemisestä Big River -elokuvan tuotannon aikana.  Vastaus: Puukotus? Mikä helvetti sinua vaivaa?</w:t>
      </w:r>
    </w:p>
    <w:p>
      <w:r>
        <w:rPr>
          <w:b/>
        </w:rPr>
        <w:t xml:space="preserve">Tulos</w:t>
      </w:r>
    </w:p>
    <w:p>
      <w:r>
        <w:t xml:space="preserve">kyllä</w:t>
      </w:r>
    </w:p>
    <w:p>
      <w:r>
        <w:rPr>
          <w:b/>
        </w:rPr>
        <w:t xml:space="preserve">Esimerkki 8.1496</w:t>
      </w:r>
    </w:p>
    <w:p>
      <w:r>
        <w:t xml:space="preserve">Kehotus: Tuo on nuori nainen, joka vei minut vuoden 2017 aikaanne.  Vastaus: Aivan. Hän on se, joka katosi ja palasi sitten takaisin. En malta odottaa, mitä hänellä on sanottavaa.</w:t>
      </w:r>
    </w:p>
    <w:p>
      <w:r>
        <w:rPr>
          <w:b/>
        </w:rPr>
        <w:t xml:space="preserve">Tulos</w:t>
      </w:r>
    </w:p>
    <w:p>
      <w:r>
        <w:t xml:space="preserve">kyllä</w:t>
      </w:r>
    </w:p>
    <w:p>
      <w:r>
        <w:rPr>
          <w:b/>
        </w:rPr>
        <w:t xml:space="preserve">Esimerkki 8.1497</w:t>
      </w:r>
    </w:p>
    <w:p>
      <w:r>
        <w:t xml:space="preserve">Kehotus: Vaimosi on alkanut olla hieman niskuroiva.  Vastaus: Se muuttuu pian, koska hän liittyy mukaani jälleenrakennusyritykseeni.</w:t>
      </w:r>
    </w:p>
    <w:p>
      <w:r>
        <w:rPr>
          <w:b/>
        </w:rPr>
        <w:t xml:space="preserve">Tulos</w:t>
      </w:r>
    </w:p>
    <w:p>
      <w:r>
        <w:t xml:space="preserve">kyllä</w:t>
      </w:r>
    </w:p>
    <w:p>
      <w:r>
        <w:rPr>
          <w:b/>
        </w:rPr>
        <w:t xml:space="preserve">Esimerkki 8.1498</w:t>
      </w:r>
    </w:p>
    <w:p>
      <w:r>
        <w:t xml:space="preserve">Kehotus: Yorgy osasi kävellä niin aikaisin. Hän pesee itse pyykkinsä.  Vastaus: Yorgyn on mahdollista tehdä itse: Tultiin tanssien ulos kohdusta.</w:t>
      </w:r>
    </w:p>
    <w:p>
      <w:r>
        <w:rPr>
          <w:b/>
        </w:rPr>
        <w:t xml:space="preserve">Tulos</w:t>
      </w:r>
    </w:p>
    <w:p>
      <w:r>
        <w:t xml:space="preserve">kyllä</w:t>
      </w:r>
    </w:p>
    <w:p>
      <w:r>
        <w:rPr>
          <w:b/>
        </w:rPr>
        <w:t xml:space="preserve">Esimerkki 8.1499</w:t>
      </w:r>
    </w:p>
    <w:p>
      <w:r>
        <w:t xml:space="preserve">Kehotus: Se on ällöttävää.  Voin kuulla niiden lasten kuolaamisen ja mumisemisen verkkonaamareidensa läpi.  Vastaus: He voivat sitten toimia myös sylkysuojina.  Kaksoistarkoitus!</w:t>
      </w:r>
    </w:p>
    <w:p>
      <w:r>
        <w:rPr>
          <w:b/>
        </w:rPr>
        <w:t xml:space="preserve">Tulos</w:t>
      </w:r>
    </w:p>
    <w:p>
      <w:r>
        <w:t xml:space="preserve">kyllä</w:t>
      </w:r>
    </w:p>
    <w:p>
      <w:r>
        <w:rPr>
          <w:b/>
        </w:rPr>
        <w:t xml:space="preserve">Esimerkki 8.1500</w:t>
      </w:r>
    </w:p>
    <w:p>
      <w:r>
        <w:t xml:space="preserve">Kehotus: Minä taidan vain laittaa sandaalit jalkaan.  Vastaus: Sinun ei tarvitse mennä takaisin sinne laittamaan sandaalit jalkaan. Voit laittaa ne tänne. Se on luultavasti nopeampaa.</w:t>
      </w:r>
    </w:p>
    <w:p>
      <w:r>
        <w:rPr>
          <w:b/>
        </w:rPr>
        <w:t xml:space="preserve">Tulos</w:t>
      </w:r>
    </w:p>
    <w:p>
      <w:r>
        <w:t xml:space="preserve">kyllä</w:t>
      </w:r>
    </w:p>
    <w:p>
      <w:r>
        <w:rPr>
          <w:b/>
        </w:rPr>
        <w:t xml:space="preserve">Esimerkki 8.1501</w:t>
      </w:r>
    </w:p>
    <w:p>
      <w:r>
        <w:t xml:space="preserve">Kehotus: Huomenta, Tom.  Vastaus: Tom: Huomenta, Meredith. Kuinka voit tänään?</w:t>
      </w:r>
    </w:p>
    <w:p>
      <w:r>
        <w:rPr>
          <w:b/>
        </w:rPr>
        <w:t xml:space="preserve">Tulos</w:t>
      </w:r>
    </w:p>
    <w:p>
      <w:r>
        <w:t xml:space="preserve">kyllä</w:t>
      </w:r>
    </w:p>
    <w:p>
      <w:r>
        <w:rPr>
          <w:b/>
        </w:rPr>
        <w:t xml:space="preserve">Esimerkki 8.1502</w:t>
      </w:r>
    </w:p>
    <w:p>
      <w:r>
        <w:t xml:space="preserve">Kehotus: Gordon Liddy, tunnetko tuon kenraalin?  Vastaus: "Ei, ei, ei, ei, ei, ei, ei, ei, ei, ei! Joo, olemme tunteneet kauan. Tapoin muutaman... autoin häntä muutamissa ongelmissa.</w:t>
      </w:r>
    </w:p>
    <w:p>
      <w:r>
        <w:rPr>
          <w:b/>
        </w:rPr>
        <w:t xml:space="preserve">Tulos</w:t>
      </w:r>
    </w:p>
    <w:p>
      <w:r>
        <w:t xml:space="preserve">kyllä</w:t>
      </w:r>
    </w:p>
    <w:p>
      <w:r>
        <w:rPr>
          <w:b/>
        </w:rPr>
        <w:t xml:space="preserve">Esimerkki 8.1503</w:t>
      </w:r>
    </w:p>
    <w:p>
      <w:r>
        <w:t xml:space="preserve">Kehotus: Kiitos, Targin. Tästä tulee mukava joulu nyt, kun he ovat poissa.  Vastaus: Kolmen poikamme ja varismaalauksemme kanssa.</w:t>
      </w:r>
    </w:p>
    <w:p>
      <w:r>
        <w:rPr>
          <w:b/>
        </w:rPr>
        <w:t xml:space="preserve">Tulos</w:t>
      </w:r>
    </w:p>
    <w:p>
      <w:r>
        <w:t xml:space="preserve">kyllä</w:t>
      </w:r>
    </w:p>
    <w:p>
      <w:r>
        <w:rPr>
          <w:b/>
        </w:rPr>
        <w:t xml:space="preserve">Esimerkki 8.1504</w:t>
      </w:r>
    </w:p>
    <w:p>
      <w:r>
        <w:t xml:space="preserve">Kehotus: Meidän pitäisi antaa pois lapsemme ja vauvan nimi.  Vastaus: Voi, hyvä valinta!  Silloin avioliittomme paranee!</w:t>
      </w:r>
    </w:p>
    <w:p>
      <w:r>
        <w:rPr>
          <w:b/>
        </w:rPr>
        <w:t xml:space="preserve">Tulos</w:t>
      </w:r>
    </w:p>
    <w:p>
      <w:r>
        <w:t xml:space="preserve">kyllä</w:t>
      </w:r>
    </w:p>
    <w:p>
      <w:r>
        <w:rPr>
          <w:b/>
        </w:rPr>
        <w:t xml:space="preserve">Esimerkki 8.1505</w:t>
      </w:r>
    </w:p>
    <w:p>
      <w:r>
        <w:t xml:space="preserve">Kehotus: Osa hänestä tietää, että se on väärin. Jos hän pystyy sanomaan, jos hänen luomansa hahmo pystyy kertomaan hänelle, että se on hänen mielikuvituksensa tuotetta...  Vastaus: Kyllä, tarinassa. Hänellä on manaatti, joka sanoo: "Olet harhainen." Pohjimmiltaan.</w:t>
      </w:r>
    </w:p>
    <w:p>
      <w:r>
        <w:rPr>
          <w:b/>
        </w:rPr>
        <w:t xml:space="preserve">Tulos</w:t>
      </w:r>
    </w:p>
    <w:p>
      <w:r>
        <w:t xml:space="preserve">kyllä</w:t>
      </w:r>
    </w:p>
    <w:p>
      <w:r>
        <w:rPr>
          <w:b/>
        </w:rPr>
        <w:t xml:space="preserve">Esimerkki 8.1506</w:t>
      </w:r>
    </w:p>
    <w:p>
      <w:r>
        <w:t xml:space="preserve">Kehotus: Olet varastanut perheeni veden.  Vastaus: Ilmeisesti olen varastanut oman perheeni vettä.</w:t>
      </w:r>
    </w:p>
    <w:p>
      <w:r>
        <w:rPr>
          <w:b/>
        </w:rPr>
        <w:t xml:space="preserve">Tulos</w:t>
      </w:r>
    </w:p>
    <w:p>
      <w:r>
        <w:t xml:space="preserve">kyllä</w:t>
      </w:r>
    </w:p>
    <w:p>
      <w:r>
        <w:rPr>
          <w:b/>
        </w:rPr>
        <w:t xml:space="preserve">Esimerkki 8.1507</w:t>
      </w:r>
    </w:p>
    <w:p>
      <w:r>
        <w:t xml:space="preserve">Kehotus: Se oli todella mukavaa, että pysähdyitte myymäläämme 20 kaupungin päästä. Se on hyvä asia.  Vastaus: Se on hieno asia. Jokainen asiakas on hyvä.</w:t>
      </w:r>
    </w:p>
    <w:p>
      <w:r>
        <w:rPr>
          <w:b/>
        </w:rPr>
        <w:t xml:space="preserve">Tulos</w:t>
      </w:r>
    </w:p>
    <w:p>
      <w:r>
        <w:t xml:space="preserve">kyllä</w:t>
      </w:r>
    </w:p>
    <w:p>
      <w:r>
        <w:rPr>
          <w:b/>
        </w:rPr>
        <w:t xml:space="preserve">Esimerkki 8.1508</w:t>
      </w:r>
    </w:p>
    <w:p>
      <w:r>
        <w:t xml:space="preserve">Kehotus: He vaikuttavat innokkailta lapsilta.  Vastaus: He ovat innokkaita: Me osaamme myös lentää. Sen täytyy olla jonkin arvoista.</w:t>
      </w:r>
    </w:p>
    <w:p>
      <w:r>
        <w:rPr>
          <w:b/>
        </w:rPr>
        <w:t xml:space="preserve">Tulos</w:t>
      </w:r>
    </w:p>
    <w:p>
      <w:r>
        <w:t xml:space="preserve">kyllä</w:t>
      </w:r>
    </w:p>
    <w:p>
      <w:r>
        <w:rPr>
          <w:b/>
        </w:rPr>
        <w:t xml:space="preserve">Esimerkki 8.1509</w:t>
      </w:r>
    </w:p>
    <w:p>
      <w:r>
        <w:t xml:space="preserve">Kehotus: Onneksi kenelläkään ei ole bionista hajua.  Vastaus: Vastaus: Ei sellaista ole olemassakaan. Teknologiaa ei ole edes olemassa, ja vaikka olisikin, se satuttaisi niin paljon, ettei kukaan suostuisi siihen.</w:t>
      </w:r>
    </w:p>
    <w:p>
      <w:r>
        <w:rPr>
          <w:b/>
        </w:rPr>
        <w:t xml:space="preserve">Tulos</w:t>
      </w:r>
    </w:p>
    <w:p>
      <w:r>
        <w:t xml:space="preserve">kyllä</w:t>
      </w:r>
    </w:p>
    <w:p>
      <w:r>
        <w:rPr>
          <w:b/>
        </w:rPr>
        <w:t xml:space="preserve">Esimerkki 8.1510</w:t>
      </w:r>
    </w:p>
    <w:p>
      <w:r>
        <w:t xml:space="preserve">Kehotus: New Yorkissa.  Mitä mieltä olet, Megan?  Vastaus: Se on ihmeellistä!  Rakennukset ovat niin korkeita!</w:t>
      </w:r>
    </w:p>
    <w:p>
      <w:r>
        <w:rPr>
          <w:b/>
        </w:rPr>
        <w:t xml:space="preserve">Tulos</w:t>
      </w:r>
    </w:p>
    <w:p>
      <w:r>
        <w:t xml:space="preserve">kyllä</w:t>
      </w:r>
    </w:p>
    <w:p>
      <w:r>
        <w:rPr>
          <w:b/>
        </w:rPr>
        <w:t xml:space="preserve">Esimerkki 8.1511</w:t>
      </w:r>
    </w:p>
    <w:p>
      <w:r>
        <w:t xml:space="preserve">Kehotus: Syyttikö omistajasi sinua painetussa sanassa tai televisiossa tai missä?  Vastaus: "Ei, ei, ei, ei, ei, ei, ei, ei, ei, ei: Se alkoi suupuheesta ja sitten joku kirjoitti sen kirjaansa.</w:t>
      </w:r>
    </w:p>
    <w:p>
      <w:r>
        <w:rPr>
          <w:b/>
        </w:rPr>
        <w:t xml:space="preserve">Tulos</w:t>
      </w:r>
    </w:p>
    <w:p>
      <w:r>
        <w:t xml:space="preserve">kyllä</w:t>
      </w:r>
    </w:p>
    <w:p>
      <w:r>
        <w:rPr>
          <w:b/>
        </w:rPr>
        <w:t xml:space="preserve">Esimerkki 8.1512</w:t>
      </w:r>
    </w:p>
    <w:p>
      <w:r>
        <w:t xml:space="preserve">Kehotus: Oliko kuolleella siskollani mitään sanottavaa sinulle?  Vastaus: Siskon sisko ei ole sanonut mitään: Hänellä oli, oi, hänellä oli. Tässä on viesti, enkä tiedä, mitä se tarkoittaa. "Älä tee sitä."</w:t>
      </w:r>
    </w:p>
    <w:p>
      <w:r>
        <w:rPr>
          <w:b/>
        </w:rPr>
        <w:t xml:space="preserve">Tulos</w:t>
      </w:r>
    </w:p>
    <w:p>
      <w:r>
        <w:t xml:space="preserve">kyllä</w:t>
      </w:r>
    </w:p>
    <w:p>
      <w:r>
        <w:rPr>
          <w:b/>
        </w:rPr>
        <w:t xml:space="preserve">Esimerkki 8.1513</w:t>
      </w:r>
    </w:p>
    <w:p>
      <w:r>
        <w:t xml:space="preserve">Kehotus: Te kaikki tiedätte nimeni, ettekö vain?  Vastaus: Eikö nimesi olekin Rex Ryner? Se tyyppi, jolla on kaikki sarjakuvat.</w:t>
      </w:r>
    </w:p>
    <w:p>
      <w:r>
        <w:rPr>
          <w:b/>
        </w:rPr>
        <w:t xml:space="preserve">Tulos</w:t>
      </w:r>
    </w:p>
    <w:p>
      <w:r>
        <w:t xml:space="preserve">kyllä</w:t>
      </w:r>
    </w:p>
    <w:p>
      <w:r>
        <w:rPr>
          <w:b/>
        </w:rPr>
        <w:t xml:space="preserve">Esimerkki 8.1514</w:t>
      </w:r>
    </w:p>
    <w:p>
      <w:r>
        <w:t xml:space="preserve">Kehotus: Isä, miksi panttasit minut pois? Entä se, mitä minä haluan?  Vastaus: Mitä minä haluan? En minä sinua panttaa. Haluan sinun kasvavan mieheksi.</w:t>
      </w:r>
    </w:p>
    <w:p>
      <w:r>
        <w:rPr>
          <w:b/>
        </w:rPr>
        <w:t xml:space="preserve">Tulos</w:t>
      </w:r>
    </w:p>
    <w:p>
      <w:r>
        <w:t xml:space="preserve">kyllä</w:t>
      </w:r>
    </w:p>
    <w:p>
      <w:r>
        <w:rPr>
          <w:b/>
        </w:rPr>
        <w:t xml:space="preserve">Esimerkki 8.1515</w:t>
      </w:r>
    </w:p>
    <w:p>
      <w:r>
        <w:t xml:space="preserve">Kehotus: New Yorkin asukkaat eivät lue Buzzfeediä.  Vastaus: Me emme saa.  Sama juttu isojen limujen kanssa.  Meillä on niin paljon rajoituksia.</w:t>
      </w:r>
    </w:p>
    <w:p>
      <w:r>
        <w:rPr>
          <w:b/>
        </w:rPr>
        <w:t xml:space="preserve">Tulos</w:t>
      </w:r>
    </w:p>
    <w:p>
      <w:r>
        <w:t xml:space="preserve">kyllä</w:t>
      </w:r>
    </w:p>
    <w:p>
      <w:r>
        <w:rPr>
          <w:b/>
        </w:rPr>
        <w:t xml:space="preserve">Esimerkki 8.1516</w:t>
      </w:r>
    </w:p>
    <w:p>
      <w:r>
        <w:t xml:space="preserve">Kehotus: Se on vain osa kotiäitinä olemista. Sisustaminen ja laittaminen. Toki saattaa olla näitä uusvanhoja ihmisiä, jotka luulevat voivansa olla itsenäisiä, mutta ei.  Vastaus: Kutsu minua yhdeksi niistä uusvanhoista. Koska en ole koskaan tarvinnut ketään, eikä minulla ole koskaan ollut ketään. Äitini jätti minut heti synnytyksen jälkeen.</w:t>
      </w:r>
    </w:p>
    <w:p>
      <w:r>
        <w:rPr>
          <w:b/>
        </w:rPr>
        <w:t xml:space="preserve">Tulos</w:t>
      </w:r>
    </w:p>
    <w:p>
      <w:r>
        <w:t xml:space="preserve">kyllä</w:t>
      </w:r>
    </w:p>
    <w:p>
      <w:r>
        <w:rPr>
          <w:b/>
        </w:rPr>
        <w:t xml:space="preserve">Esimerkki 8.1517</w:t>
      </w:r>
    </w:p>
    <w:p>
      <w:r>
        <w:t xml:space="preserve">Kehotus: Äiti, miksi meillä ei voi olla lemmikkejä?  Vastaus: "Miksi emme saa pitää lemmikkejä? Meillä on lemmikkieläin, kun meillä on varaa siihen. Tällä hetkellä lemmikkieläin on yhtä kuin ruoka.</w:t>
      </w:r>
    </w:p>
    <w:p>
      <w:r>
        <w:rPr>
          <w:b/>
        </w:rPr>
        <w:t xml:space="preserve">Tulos</w:t>
      </w:r>
    </w:p>
    <w:p>
      <w:r>
        <w:t xml:space="preserve">kyllä</w:t>
      </w:r>
    </w:p>
    <w:p>
      <w:r>
        <w:rPr>
          <w:b/>
        </w:rPr>
        <w:t xml:space="preserve">Esimerkki 8.1518</w:t>
      </w:r>
    </w:p>
    <w:p>
      <w:r>
        <w:t xml:space="preserve">Kehotus: Tia, alkaa olla myöhä. Tuletko kotiin?  Vastaus: Tia: Tiedän, että on myöhä, mutta käsityömessut jatkuvat kello 18:00 asti. En voi lähteä täältä ennen kuutta.</w:t>
      </w:r>
    </w:p>
    <w:p>
      <w:r>
        <w:rPr>
          <w:b/>
        </w:rPr>
        <w:t xml:space="preserve">Tulos</w:t>
      </w:r>
    </w:p>
    <w:p>
      <w:r>
        <w:t xml:space="preserve">kyllä</w:t>
      </w:r>
    </w:p>
    <w:p>
      <w:r>
        <w:rPr>
          <w:b/>
        </w:rPr>
        <w:t xml:space="preserve">Esimerkki 8.1519</w:t>
      </w:r>
    </w:p>
    <w:p>
      <w:r>
        <w:t xml:space="preserve">Kehotus: Se on niin ihanaa, kun tietää, että donitsit, joita viemme maailmalle, tappavat hitaasti kaikki.  Vastaus: Mitä donitsi on, jos se ei ole sokeripommi, joka räjähtää kehossasi? Niin isoisäni tapasi sanoa. Sitten hän alkoi tehdä oikeita pommeja.</w:t>
      </w:r>
    </w:p>
    <w:p>
      <w:r>
        <w:rPr>
          <w:b/>
        </w:rPr>
        <w:t xml:space="preserve">Tulos</w:t>
      </w:r>
    </w:p>
    <w:p>
      <w:r>
        <w:t xml:space="preserve">kyllä</w:t>
      </w:r>
    </w:p>
    <w:p>
      <w:r>
        <w:rPr>
          <w:b/>
        </w:rPr>
        <w:t xml:space="preserve">Esimerkki 8.1520</w:t>
      </w:r>
    </w:p>
    <w:p>
      <w:r>
        <w:t xml:space="preserve">Kehotus: Beatrix on hyvin mieleenpainuva nimi.  Vastaus: Beatrix: Kiitos. Olen yllättynyt, että unohdit sen. Sinun täytyy harjoittaa muistiasi.</w:t>
      </w:r>
    </w:p>
    <w:p>
      <w:r>
        <w:rPr>
          <w:b/>
        </w:rPr>
        <w:t xml:space="preserve">Tulos</w:t>
      </w:r>
    </w:p>
    <w:p>
      <w:r>
        <w:t xml:space="preserve">kyllä</w:t>
      </w:r>
    </w:p>
    <w:p>
      <w:r>
        <w:rPr>
          <w:b/>
        </w:rPr>
        <w:t xml:space="preserve">Esimerkki 8.1521</w:t>
      </w:r>
    </w:p>
    <w:p>
      <w:r>
        <w:t xml:space="preserve">Kehotus: Joo, joo. Ole hyvä, anteeksi. En vain ole koskaan nähnyt tallelokeron näyttävän niin itsevarmasti seksikkäältä kävellessään huoneeseen.  Vastaus: Kiitos paljon. No, odota kunnes näet takapuoleni.</w:t>
      </w:r>
    </w:p>
    <w:p>
      <w:r>
        <w:rPr>
          <w:b/>
        </w:rPr>
        <w:t xml:space="preserve">Tulos</w:t>
      </w:r>
    </w:p>
    <w:p>
      <w:r>
        <w:t xml:space="preserve">kyllä</w:t>
      </w:r>
    </w:p>
    <w:p>
      <w:r>
        <w:rPr>
          <w:b/>
        </w:rPr>
        <w:t xml:space="preserve">Esimerkki 8.1522</w:t>
      </w:r>
    </w:p>
    <w:p>
      <w:r>
        <w:t xml:space="preserve">Kehotus: Onko minussa voodoo-kirous?  Vastaus: Voodoo? En ole langettanut sellaista päällesi, mutta en tunne kaikkia ihmisiä maailmassa. Joku muu on saattanut.</w:t>
      </w:r>
    </w:p>
    <w:p>
      <w:r>
        <w:rPr>
          <w:b/>
        </w:rPr>
        <w:t xml:space="preserve">Tulos</w:t>
      </w:r>
    </w:p>
    <w:p>
      <w:r>
        <w:t xml:space="preserve">kyllä</w:t>
      </w:r>
    </w:p>
    <w:p>
      <w:r>
        <w:rPr>
          <w:b/>
        </w:rPr>
        <w:t xml:space="preserve">Esimerkki 8.1523</w:t>
      </w:r>
    </w:p>
    <w:p>
      <w:r>
        <w:t xml:space="preserve">Kehotus: Me rakastamme messuja niin paljon, ettemme halua koskaan lähteä pois.  Vastaus: Pidä se tehtynä. Kirjoitan lakiin, että te työskentelette ramen-nuudelikojulla messuilla.</w:t>
      </w:r>
    </w:p>
    <w:p>
      <w:r>
        <w:rPr>
          <w:b/>
        </w:rPr>
        <w:t xml:space="preserve">Tulos</w:t>
      </w:r>
    </w:p>
    <w:p>
      <w:r>
        <w:t xml:space="preserve">kyllä</w:t>
      </w:r>
    </w:p>
    <w:p>
      <w:r>
        <w:rPr>
          <w:b/>
        </w:rPr>
        <w:t xml:space="preserve">Esimerkki 8.1524</w:t>
      </w:r>
    </w:p>
    <w:p>
      <w:r>
        <w:t xml:space="preserve">Kehotus: Tämä opettaa sinulle itseluottamusta ja navigointia muissa kulttuureissa. Miksi, kun se tapahtui minulle, no... Minusta tuli tämä. Ja isäsi lähti.  Vastaus: Voin kertoa. Olet niin hienostunut. Olet minun hieno setäni Rick.</w:t>
      </w:r>
    </w:p>
    <w:p>
      <w:r>
        <w:rPr>
          <w:b/>
        </w:rPr>
        <w:t xml:space="preserve">Tulos</w:t>
      </w:r>
    </w:p>
    <w:p>
      <w:r>
        <w:t xml:space="preserve">kyllä</w:t>
      </w:r>
    </w:p>
    <w:p>
      <w:r>
        <w:rPr>
          <w:b/>
        </w:rPr>
        <w:t xml:space="preserve">Esimerkki 8.1525</w:t>
      </w:r>
    </w:p>
    <w:p>
      <w:r>
        <w:t xml:space="preserve">Kehotus: Me todella pidämme näistä vanhoista kavereista ja stadionista sellaisena kuin se oli.  Vastaus: Teidät murhataan.</w:t>
      </w:r>
    </w:p>
    <w:p>
      <w:r>
        <w:rPr>
          <w:b/>
        </w:rPr>
        <w:t xml:space="preserve">Tulos</w:t>
      </w:r>
    </w:p>
    <w:p>
      <w:r>
        <w:t xml:space="preserve">kyllä</w:t>
      </w:r>
    </w:p>
    <w:p>
      <w:r>
        <w:rPr>
          <w:b/>
        </w:rPr>
        <w:t xml:space="preserve">Esimerkki 8.1526</w:t>
      </w:r>
    </w:p>
    <w:p>
      <w:r>
        <w:t xml:space="preserve">Kehotus: No, työni täällä on tehty. Näkemiin, seuraavaan kertaan.  Vastaus: Vau, hän haihtui. </w:t>
      </w:r>
    </w:p>
    <w:p>
      <w:r>
        <w:rPr>
          <w:b/>
        </w:rPr>
        <w:t xml:space="preserve">Tulos</w:t>
      </w:r>
    </w:p>
    <w:p>
      <w:r>
        <w:t xml:space="preserve">kyllä</w:t>
      </w:r>
    </w:p>
    <w:p>
      <w:r>
        <w:rPr>
          <w:b/>
        </w:rPr>
        <w:t xml:space="preserve">Esimerkki 8.1527</w:t>
      </w:r>
    </w:p>
    <w:p>
      <w:r>
        <w:t xml:space="preserve">Kehotus: Puhuimme koko yön puhelimessa, veliseni. Kaipaan sitä. Tarvitsen sitä. Olen keskittynyt oikeustieteelliseen vähän aikaa. Kaipaan niitä puheluita.   Vastaus: Evan, tuo on paljon painetta minulle.</w:t>
      </w:r>
    </w:p>
    <w:p>
      <w:r>
        <w:rPr>
          <w:b/>
        </w:rPr>
        <w:t xml:space="preserve">Tulos</w:t>
      </w:r>
    </w:p>
    <w:p>
      <w:r>
        <w:t xml:space="preserve">kyllä</w:t>
      </w:r>
    </w:p>
    <w:p>
      <w:r>
        <w:rPr>
          <w:b/>
        </w:rPr>
        <w:t xml:space="preserve">Esimerkki 8.1528</w:t>
      </w:r>
    </w:p>
    <w:p>
      <w:r>
        <w:t xml:space="preserve">Kehotus: Meidän täytyy ampua hänet!  Vastaus: Oletko valmis tekemään sen, siitä tulee roiskeita.</w:t>
      </w:r>
    </w:p>
    <w:p>
      <w:r>
        <w:rPr>
          <w:b/>
        </w:rPr>
        <w:t xml:space="preserve">Tulos</w:t>
      </w:r>
    </w:p>
    <w:p>
      <w:r>
        <w:t xml:space="preserve">kyllä</w:t>
      </w:r>
    </w:p>
    <w:p>
      <w:r>
        <w:rPr>
          <w:b/>
        </w:rPr>
        <w:t xml:space="preserve">Esimerkki 8.1529</w:t>
      </w:r>
    </w:p>
    <w:p>
      <w:r>
        <w:t xml:space="preserve">Kehotus: Ei minua haittaa, jos hän tuijottaa minua.  Vastaus: Bill Clinton tuijottaa sinua tuolla tavalla?</w:t>
      </w:r>
    </w:p>
    <w:p>
      <w:r>
        <w:rPr>
          <w:b/>
        </w:rPr>
        <w:t xml:space="preserve">Tulos</w:t>
      </w:r>
    </w:p>
    <w:p>
      <w:r>
        <w:t xml:space="preserve">kyllä</w:t>
      </w:r>
    </w:p>
    <w:p>
      <w:r>
        <w:rPr>
          <w:b/>
        </w:rPr>
        <w:t xml:space="preserve">Esimerkki 8.1530</w:t>
      </w:r>
    </w:p>
    <w:p>
      <w:r>
        <w:t xml:space="preserve">Kehotus: Jos minut punnittaisiin, ihmiset yllättyisivät, jos he huomaisivat, kuinka lihava olen.  Vastaus: Tiedän, että se on rasvaa, mutta se näyttää hauikselta.</w:t>
      </w:r>
    </w:p>
    <w:p>
      <w:r>
        <w:rPr>
          <w:b/>
        </w:rPr>
        <w:t xml:space="preserve">Tulos</w:t>
      </w:r>
    </w:p>
    <w:p>
      <w:r>
        <w:t xml:space="preserve">kyllä</w:t>
      </w:r>
    </w:p>
    <w:p>
      <w:r>
        <w:rPr>
          <w:b/>
        </w:rPr>
        <w:t xml:space="preserve">Esimerkki 8.1531</w:t>
      </w:r>
    </w:p>
    <w:p>
      <w:r>
        <w:t xml:space="preserve">Kehotus: Älä mene sinne, ellet halua, että tuomion haamu ahdistelee sinua jatkuvasti.  Vastaus: Hän on todella mukava kaveri. Hän sanoi meille, että olemme ok, voimme mennä sinne.</w:t>
      </w:r>
    </w:p>
    <w:p>
      <w:r>
        <w:rPr>
          <w:b/>
        </w:rPr>
        <w:t xml:space="preserve">Tulos</w:t>
      </w:r>
    </w:p>
    <w:p>
      <w:r>
        <w:t xml:space="preserve">kyllä</w:t>
      </w:r>
    </w:p>
    <w:p>
      <w:r>
        <w:rPr>
          <w:b/>
        </w:rPr>
        <w:t xml:space="preserve">Esimerkki 8.1532</w:t>
      </w:r>
    </w:p>
    <w:p>
      <w:r>
        <w:t xml:space="preserve">Kehotus: Olen niin innoissani siitä, että otimme oikeat valtatiet ja pääsimme tänne ehjinä.  Vastaus: Olen yhtä innoissani, mutta olisin enemmän innoissani, jos saisimme tyttäremme pois autosta, jotta hän voisi nauttia Ei pelottava maatila -elämän kauniista nautinnoista.</w:t>
      </w:r>
    </w:p>
    <w:p>
      <w:r>
        <w:rPr>
          <w:b/>
        </w:rPr>
        <w:t xml:space="preserve">Tulos</w:t>
      </w:r>
    </w:p>
    <w:p>
      <w:r>
        <w:t xml:space="preserve">kyllä</w:t>
      </w:r>
    </w:p>
    <w:p>
      <w:r>
        <w:rPr>
          <w:b/>
        </w:rPr>
        <w:t xml:space="preserve">Esimerkki 8.1533</w:t>
      </w:r>
    </w:p>
    <w:p>
      <w:r>
        <w:t xml:space="preserve">Kehotus: Herra, minulla on kenkä myytävänä.  Vastaus: Minun on sanottava, että se on aika liioiteltua.</w:t>
      </w:r>
    </w:p>
    <w:p>
      <w:r>
        <w:rPr>
          <w:b/>
        </w:rPr>
        <w:t xml:space="preserve">Tulos</w:t>
      </w:r>
    </w:p>
    <w:p>
      <w:r>
        <w:t xml:space="preserve">kyllä</w:t>
      </w:r>
    </w:p>
    <w:p>
      <w:r>
        <w:rPr>
          <w:b/>
        </w:rPr>
        <w:t xml:space="preserve">Esimerkki 8.1534</w:t>
      </w:r>
    </w:p>
    <w:p>
      <w:r>
        <w:t xml:space="preserve">Kehotus: Voisimme kehittää asiakkaan digitaalisia valokuvia muistikortilta. Se olisi meille todella siirtyminen 2000-luvulle.  Vastaus: Kyllä, koska nuo tulostimet eivät koskaan ole tarpeeksi nopeita. Meidän olisi pitänyt ajatella sitä aikaisemmin.</w:t>
      </w:r>
    </w:p>
    <w:p>
      <w:r>
        <w:rPr>
          <w:b/>
        </w:rPr>
        <w:t xml:space="preserve">Tulos</w:t>
      </w:r>
    </w:p>
    <w:p>
      <w:r>
        <w:t xml:space="preserve">kyllä</w:t>
      </w:r>
    </w:p>
    <w:p>
      <w:r>
        <w:rPr>
          <w:b/>
        </w:rPr>
        <w:t xml:space="preserve">Esimerkki 8.1535</w:t>
      </w:r>
    </w:p>
    <w:p>
      <w:r>
        <w:t xml:space="preserve">Kehotus: Etsin kirjaa siivoamisesta. Eräs japanilainen nainen puhuu siivoamisesta.  Vastaus: Aivan. Siivoamisesta kodin ympärillä. Tässä se on. Trevor palautti sen juuri.</w:t>
      </w:r>
    </w:p>
    <w:p>
      <w:r>
        <w:rPr>
          <w:b/>
        </w:rPr>
        <w:t xml:space="preserve">Tulos</w:t>
      </w:r>
    </w:p>
    <w:p>
      <w:r>
        <w:t xml:space="preserve">kyllä</w:t>
      </w:r>
    </w:p>
    <w:p>
      <w:r>
        <w:rPr>
          <w:b/>
        </w:rPr>
        <w:t xml:space="preserve">Esimerkki 8.1536</w:t>
      </w:r>
    </w:p>
    <w:p>
      <w:r>
        <w:t xml:space="preserve">Kehotus: Normaalisti ottaisin hattuni pois sisällä, mutta se on televisio. Heidän on tiedettävä, että olen Teksasista.  Vastaus: Siksi hän peitti itsensä myös grillikastikkeella.</w:t>
      </w:r>
    </w:p>
    <w:p>
      <w:r>
        <w:rPr>
          <w:b/>
        </w:rPr>
        <w:t xml:space="preserve">Tulos</w:t>
      </w:r>
    </w:p>
    <w:p>
      <w:r>
        <w:t xml:space="preserve">kyllä</w:t>
      </w:r>
    </w:p>
    <w:p>
      <w:r>
        <w:rPr>
          <w:b/>
        </w:rPr>
        <w:t xml:space="preserve">Esimerkki 8.1537</w:t>
      </w:r>
    </w:p>
    <w:p>
      <w:r>
        <w:t xml:space="preserve">Kehotus: Isojen ihmisten täytyy siis pitää näytelmästä? Meidän on parasta ryhtyä töihin tai muuten et pääse valmistumaan.  Vastaus: Billy Jr.</w:t>
      </w:r>
    </w:p>
    <w:p>
      <w:r>
        <w:rPr>
          <w:b/>
        </w:rPr>
        <w:t xml:space="preserve">Tulos</w:t>
      </w:r>
    </w:p>
    <w:p>
      <w:r>
        <w:t xml:space="preserve">kyllä</w:t>
      </w:r>
    </w:p>
    <w:p>
      <w:r>
        <w:rPr>
          <w:b/>
        </w:rPr>
        <w:t xml:space="preserve">Esimerkki 8.1538</w:t>
      </w:r>
    </w:p>
    <w:p>
      <w:r>
        <w:t xml:space="preserve">Kehotus: Hyvä on, hyvä on. No niin. Tehdään tämä. Meitä on viisi jäljellä, me pystymme tähän.  Vastaus: Pelotat minua. Silmäsi pyörivät.</w:t>
      </w:r>
    </w:p>
    <w:p>
      <w:r>
        <w:rPr>
          <w:b/>
        </w:rPr>
        <w:t xml:space="preserve">Tulos</w:t>
      </w:r>
    </w:p>
    <w:p>
      <w:r>
        <w:t xml:space="preserve">kyllä</w:t>
      </w:r>
    </w:p>
    <w:p>
      <w:r>
        <w:rPr>
          <w:b/>
        </w:rPr>
        <w:t xml:space="preserve">Esimerkki 8.1539</w:t>
      </w:r>
    </w:p>
    <w:p>
      <w:r>
        <w:t xml:space="preserve">Kehotus: Grassy Knoll Gus, kutsuin itseäni. Hän on allerginen ruoholle.  Vastaus: Vastaus: Tajusin sen. Tiedän, että hänen esityksensä kesti vain 15 sekuntia. Mutta sain kaiken irti esityksestäsi.</w:t>
      </w:r>
    </w:p>
    <w:p>
      <w:r>
        <w:rPr>
          <w:b/>
        </w:rPr>
        <w:t xml:space="preserve">Tulos</w:t>
      </w:r>
    </w:p>
    <w:p>
      <w:r>
        <w:t xml:space="preserve">kyllä</w:t>
      </w:r>
    </w:p>
    <w:p>
      <w:r>
        <w:rPr>
          <w:b/>
        </w:rPr>
        <w:t xml:space="preserve">Esimerkki 8.1540</w:t>
      </w:r>
    </w:p>
    <w:p>
      <w:r>
        <w:t xml:space="preserve">Kehotus: Luulin olevani omassa kaupungissani New Orleansissa, Louisianassa.  Vastaus: Sinun on täytynyt nousta pikajunaan tai johonkin ja suunnata tänne maaseudulle.</w:t>
      </w:r>
    </w:p>
    <w:p>
      <w:r>
        <w:rPr>
          <w:b/>
        </w:rPr>
        <w:t xml:space="preserve">Tulos</w:t>
      </w:r>
    </w:p>
    <w:p>
      <w:r>
        <w:t xml:space="preserve">kyllä</w:t>
      </w:r>
    </w:p>
    <w:p>
      <w:r>
        <w:rPr>
          <w:b/>
        </w:rPr>
        <w:t xml:space="preserve">Esimerkki 8.1541</w:t>
      </w:r>
    </w:p>
    <w:p>
      <w:r>
        <w:t xml:space="preserve">Kehotus: Jos se olisi minusta kiinni, olisit kuollut.  Vastaus: Minulla on se tässä valmiina leikkaamaan kurkkusi auki hetkenä minä hyvänsä. Haluatko kokeilla minua?</w:t>
      </w:r>
    </w:p>
    <w:p>
      <w:r>
        <w:rPr>
          <w:b/>
        </w:rPr>
        <w:t xml:space="preserve">Tulos</w:t>
      </w:r>
    </w:p>
    <w:p>
      <w:r>
        <w:t xml:space="preserve">kyllä</w:t>
      </w:r>
    </w:p>
    <w:p>
      <w:r>
        <w:rPr>
          <w:b/>
        </w:rPr>
        <w:t xml:space="preserve">Esimerkki 8.1542</w:t>
      </w:r>
    </w:p>
    <w:p>
      <w:r>
        <w:t xml:space="preserve">Kehotus: Oletan, että diagnoosi oli kaksi todella epämiellyttävää ihmistä löysi toisensa, mutta ehkä olen väärässä. Mitä katsotte, kun näette meidät?  Vastausta: Näen kaksi hyvin onnellista, jouluista ihmistä, jotka vihdoin tajuavat olevansa sisältä erityisiä.</w:t>
      </w:r>
    </w:p>
    <w:p>
      <w:r>
        <w:rPr>
          <w:b/>
        </w:rPr>
        <w:t xml:space="preserve">Tulos</w:t>
      </w:r>
    </w:p>
    <w:p>
      <w:r>
        <w:t xml:space="preserve">kyllä</w:t>
      </w:r>
    </w:p>
    <w:p>
      <w:r>
        <w:rPr>
          <w:b/>
        </w:rPr>
        <w:t xml:space="preserve">Esimerkki 8.1543</w:t>
      </w:r>
    </w:p>
    <w:p>
      <w:r>
        <w:t xml:space="preserve">Kehotus: Äiti, äiti. Kaverit, olen pahoillani.  Vastaus: Hän on palannut. Se kaveri, joka karkasi.</w:t>
      </w:r>
    </w:p>
    <w:p>
      <w:r>
        <w:rPr>
          <w:b/>
        </w:rPr>
        <w:t xml:space="preserve">Tulos</w:t>
      </w:r>
    </w:p>
    <w:p>
      <w:r>
        <w:t xml:space="preserve">kyllä</w:t>
      </w:r>
    </w:p>
    <w:p>
      <w:r>
        <w:rPr>
          <w:b/>
        </w:rPr>
        <w:t xml:space="preserve">Esimerkki 8.1544</w:t>
      </w:r>
    </w:p>
    <w:p>
      <w:r>
        <w:t xml:space="preserve">Kehotus: Hei, odota hetki.  Luotin siihen, että teet tämän ilmoituksen.  Vastaus: Kirjoitin sen ylös korttiin ja jätin kortin sinne, missä säilytetään perunoita, joissa on ruohosipulia.</w:t>
      </w:r>
    </w:p>
    <w:p>
      <w:r>
        <w:rPr>
          <w:b/>
        </w:rPr>
        <w:t xml:space="preserve">Tulos</w:t>
      </w:r>
    </w:p>
    <w:p>
      <w:r>
        <w:t xml:space="preserve">kyllä</w:t>
      </w:r>
    </w:p>
    <w:p>
      <w:r>
        <w:rPr>
          <w:b/>
        </w:rPr>
        <w:t xml:space="preserve">Esimerkki 8.1545</w:t>
      </w:r>
    </w:p>
    <w:p>
      <w:r>
        <w:t xml:space="preserve">Kehotus: Paahtoleipuri?  Vastaus: Paahtoleipä: En koskaan oikeastaan lähtenytkään pois. Piilouduin vain tuon pensaan taakse.</w:t>
      </w:r>
    </w:p>
    <w:p>
      <w:r>
        <w:rPr>
          <w:b/>
        </w:rPr>
        <w:t xml:space="preserve">Tulos</w:t>
      </w:r>
    </w:p>
    <w:p>
      <w:r>
        <w:t xml:space="preserve">kyllä</w:t>
      </w:r>
    </w:p>
    <w:p>
      <w:r>
        <w:rPr>
          <w:b/>
        </w:rPr>
        <w:t xml:space="preserve">Esimerkki 8.1546</w:t>
      </w:r>
    </w:p>
    <w:p>
      <w:r>
        <w:t xml:space="preserve">Kehotus: Luulen, että jokaisella meistä on hyvin erityinen, loistava osa itseämme. Tämä osa on me itse.  Vastaus: Vau, en ole koskaan ennen ajatellut asiaa noin.</w:t>
      </w:r>
    </w:p>
    <w:p>
      <w:r>
        <w:rPr>
          <w:b/>
        </w:rPr>
        <w:t xml:space="preserve">Tulos</w:t>
      </w:r>
    </w:p>
    <w:p>
      <w:r>
        <w:t xml:space="preserve">kyllä</w:t>
      </w:r>
    </w:p>
    <w:p>
      <w:r>
        <w:rPr>
          <w:b/>
        </w:rPr>
        <w:t xml:space="preserve">Esimerkki 8.1547</w:t>
      </w:r>
    </w:p>
    <w:p>
      <w:r>
        <w:t xml:space="preserve">Kehotus: Hän ei oikeastaan ole utelias tyttö.  Vastaus: Se tulee iän myötä. Hän on niin nuori juuri nyt.</w:t>
      </w:r>
    </w:p>
    <w:p>
      <w:r>
        <w:rPr>
          <w:b/>
        </w:rPr>
        <w:t xml:space="preserve">Tulos</w:t>
      </w:r>
    </w:p>
    <w:p>
      <w:r>
        <w:t xml:space="preserve">kyllä</w:t>
      </w:r>
    </w:p>
    <w:p>
      <w:r>
        <w:rPr>
          <w:b/>
        </w:rPr>
        <w:t xml:space="preserve">Esimerkki 8.1548</w:t>
      </w:r>
    </w:p>
    <w:p>
      <w:r>
        <w:t xml:space="preserve">Kehotus: Ongelma on, että kenelläkään ei ole valokuvia kehitettäväksi. He eivät enää käytä filmikameroita.  Vastaus: Joo, mutta se on osa kilpailua. On oltava valokuvia, jotka on kehitettävä.</w:t>
      </w:r>
    </w:p>
    <w:p>
      <w:r>
        <w:rPr>
          <w:b/>
        </w:rPr>
        <w:t xml:space="preserve">Tulos</w:t>
      </w:r>
    </w:p>
    <w:p>
      <w:r>
        <w:t xml:space="preserve">kyllä</w:t>
      </w:r>
    </w:p>
    <w:p>
      <w:r>
        <w:rPr>
          <w:b/>
        </w:rPr>
        <w:t xml:space="preserve">Esimerkki 8.1549</w:t>
      </w:r>
    </w:p>
    <w:p>
      <w:r>
        <w:t xml:space="preserve">Kehotus: Olen näiden seutujen sheriffi, ja teidän on päästävä joen yli.  Vastatkaa: Voitteko auttaa meitä lainkaan? Emme ole koskaan ennen ylittäneet jokea.</w:t>
      </w:r>
    </w:p>
    <w:p>
      <w:r>
        <w:rPr>
          <w:b/>
        </w:rPr>
        <w:t xml:space="preserve">Tulos</w:t>
      </w:r>
    </w:p>
    <w:p>
      <w:r>
        <w:t xml:space="preserve">kyllä</w:t>
      </w:r>
    </w:p>
    <w:p>
      <w:r>
        <w:rPr>
          <w:b/>
        </w:rPr>
        <w:t xml:space="preserve">Esimerkki 8.1550</w:t>
      </w:r>
    </w:p>
    <w:p>
      <w:r>
        <w:t xml:space="preserve">Kehotus: Mitierry on vahvempi kuin koskaan!  Vastaus: Okei, hän on luotettu tuotemerkki, eikä Twinkie ole mikään hassumpi.</w:t>
      </w:r>
    </w:p>
    <w:p>
      <w:r>
        <w:rPr>
          <w:b/>
        </w:rPr>
        <w:t xml:space="preserve">Tulos</w:t>
      </w:r>
    </w:p>
    <w:p>
      <w:r>
        <w:t xml:space="preserve">kyllä</w:t>
      </w:r>
    </w:p>
    <w:p>
      <w:r>
        <w:rPr>
          <w:b/>
        </w:rPr>
        <w:t xml:space="preserve">Esimerkki 8.1551</w:t>
      </w:r>
    </w:p>
    <w:p>
      <w:r>
        <w:t xml:space="preserve">Kehotus: No, en minäkään ole koskaan ottanut ketään kyytiin liftaamalla. Joten teemme sen yhdessä.  Vastaus: Kyllä, tämä on jännittävää. Kunhan et satuta minua.</w:t>
      </w:r>
    </w:p>
    <w:p>
      <w:r>
        <w:rPr>
          <w:b/>
        </w:rPr>
        <w:t xml:space="preserve">Tulos</w:t>
      </w:r>
    </w:p>
    <w:p>
      <w:r>
        <w:t xml:space="preserve">kyllä</w:t>
      </w:r>
    </w:p>
    <w:p>
      <w:r>
        <w:rPr>
          <w:b/>
        </w:rPr>
        <w:t xml:space="preserve">Esimerkki 8.1552</w:t>
      </w:r>
    </w:p>
    <w:p>
      <w:r>
        <w:t xml:space="preserve">Kehotus: Green Bay Packers merkitsee sinulle varmasti paljon.  Vastaus: Olen kasvanut Wisconsinissa.  Nyt asun metrossa, ja kaikki Green Bay -muistoesineeni ovat täällä alhaalla kanssani.</w:t>
      </w:r>
    </w:p>
    <w:p>
      <w:r>
        <w:rPr>
          <w:b/>
        </w:rPr>
        <w:t xml:space="preserve">Tulos</w:t>
      </w:r>
    </w:p>
    <w:p>
      <w:r>
        <w:t xml:space="preserve">kyllä</w:t>
      </w:r>
    </w:p>
    <w:p>
      <w:r>
        <w:rPr>
          <w:b/>
        </w:rPr>
        <w:t xml:space="preserve">Esimerkki 8.1553</w:t>
      </w:r>
    </w:p>
    <w:p>
      <w:r>
        <w:t xml:space="preserve">Kehotus: Voi ei. Gayle itkee taas.  Vastaus: Gayle itkee taas: Ota nuket hänen alleen. Hänen on itkettävä nukkejen päällä.</w:t>
      </w:r>
    </w:p>
    <w:p>
      <w:r>
        <w:rPr>
          <w:b/>
        </w:rPr>
        <w:t xml:space="preserve">Tulos</w:t>
      </w:r>
    </w:p>
    <w:p>
      <w:r>
        <w:t xml:space="preserve">kyllä</w:t>
      </w:r>
    </w:p>
    <w:p>
      <w:r>
        <w:rPr>
          <w:b/>
        </w:rPr>
        <w:t xml:space="preserve">Esimerkki 8.1554</w:t>
      </w:r>
    </w:p>
    <w:p>
      <w:r>
        <w:t xml:space="preserve">Kehotus: Tia, kuulostaa siltä, että suhteesi Miaan on aika huono.  Vastaus: Se on kamalaa. Oletko koskaan kokeillut asua jonkun kanssa, jolla on melkein sama nimi kuin sinulla? Se on niin hämmentävää. Avaan väärän postin. Menen väärille lääkärin vastaanotoille. Se on sekasotku.</w:t>
      </w:r>
    </w:p>
    <w:p>
      <w:r>
        <w:rPr>
          <w:b/>
        </w:rPr>
        <w:t xml:space="preserve">Tulos</w:t>
      </w:r>
    </w:p>
    <w:p>
      <w:r>
        <w:t xml:space="preserve">kyllä</w:t>
      </w:r>
    </w:p>
    <w:p>
      <w:r>
        <w:rPr>
          <w:b/>
        </w:rPr>
        <w:t xml:space="preserve">Esimerkki 8.1555</w:t>
      </w:r>
    </w:p>
    <w:p>
      <w:r>
        <w:t xml:space="preserve">Kehotus: Se olemme me! Me olemme sinun uggosi.  Vastaus: Katsokaa tätä arpiverkostoa. Ja kuinka monta silmää luulet, että toivoisin, että minulla olisi?</w:t>
      </w:r>
    </w:p>
    <w:p>
      <w:r>
        <w:rPr>
          <w:b/>
        </w:rPr>
        <w:t xml:space="preserve">Tulos</w:t>
      </w:r>
    </w:p>
    <w:p>
      <w:r>
        <w:t xml:space="preserve">kyllä</w:t>
      </w:r>
    </w:p>
    <w:p>
      <w:r>
        <w:rPr>
          <w:b/>
        </w:rPr>
        <w:t xml:space="preserve">Esimerkki 8.1556</w:t>
      </w:r>
    </w:p>
    <w:p>
      <w:r>
        <w:t xml:space="preserve">Kehotus: Vastaus: Minun ei siis tarvitse liikkua ja näytän siltä, että olen liikkunut Vastaus: Vastaus: Näytät lopulta siltä kuin olisit liikkunut, kyllä.</w:t>
      </w:r>
    </w:p>
    <w:p>
      <w:r>
        <w:rPr>
          <w:b/>
        </w:rPr>
        <w:t xml:space="preserve">Tulos</w:t>
      </w:r>
    </w:p>
    <w:p>
      <w:r>
        <w:t xml:space="preserve">kyllä</w:t>
      </w:r>
    </w:p>
    <w:p>
      <w:r>
        <w:rPr>
          <w:b/>
        </w:rPr>
        <w:t xml:space="preserve">Esimerkki 8.1557</w:t>
      </w:r>
    </w:p>
    <w:p>
      <w:r>
        <w:t xml:space="preserve">Kehotus: Olen käynyt tämän kallonkutistajan luona kolme kuukautta, enkä tunne olevani yhtään lähempänä henkistä hyvinvointia. Rehellisesti sanottuna en pysty edes innostumaan joulusta.  Vastaus: Odotat siis samanlainen ihminen kuin minä, joka odottaa psykiatrin diagnoosia jouluviikolla.</w:t>
      </w:r>
    </w:p>
    <w:p>
      <w:r>
        <w:rPr>
          <w:b/>
        </w:rPr>
        <w:t xml:space="preserve">Tulos</w:t>
      </w:r>
    </w:p>
    <w:p>
      <w:r>
        <w:t xml:space="preserve">kyllä</w:t>
      </w:r>
    </w:p>
    <w:p>
      <w:r>
        <w:rPr>
          <w:b/>
        </w:rPr>
        <w:t xml:space="preserve">Esimerkki 8.1558</w:t>
      </w:r>
    </w:p>
    <w:p>
      <w:r>
        <w:t xml:space="preserve">Kehotus: Onko sinulla siis oikeasti sydäntä? Se on siis sairaus?  Vastaus: Ei ole: Aivan oikein. Minulla on pieni lamppu, jota sykitän kädessäni pitääkseni vereni pumppaamassa.</w:t>
      </w:r>
    </w:p>
    <w:p>
      <w:r>
        <w:rPr>
          <w:b/>
        </w:rPr>
        <w:t xml:space="preserve">Tulos</w:t>
      </w:r>
    </w:p>
    <w:p>
      <w:r>
        <w:t xml:space="preserve">kyllä</w:t>
      </w:r>
    </w:p>
    <w:p>
      <w:r>
        <w:rPr>
          <w:b/>
        </w:rPr>
        <w:t xml:space="preserve">Esimerkki 8.1559</w:t>
      </w:r>
    </w:p>
    <w:p>
      <w:r>
        <w:t xml:space="preserve">Kehotus: Varasivatko he Baskin Robbinsin parkkipaikan samanaikaisesti sekä häitä että hautajaisia varten?  Vastaus: "Ei, ei, ei, ei, ei, ei, ei, ei, ei, ei! Perheeni varasi ne yhdessä. Aina kun joku kuolee, he katsovat ympärilleen ja sanovat: "Kuka teistä ämmistä on vielä sinkku, on aika pitää juhlat?".</w:t>
      </w:r>
    </w:p>
    <w:p>
      <w:r>
        <w:rPr>
          <w:b/>
        </w:rPr>
        <w:t xml:space="preserve">Tulos</w:t>
      </w:r>
    </w:p>
    <w:p>
      <w:r>
        <w:t xml:space="preserve">kyllä</w:t>
      </w:r>
    </w:p>
    <w:p>
      <w:r>
        <w:rPr>
          <w:b/>
        </w:rPr>
        <w:t xml:space="preserve">Esimerkki 8.1560</w:t>
      </w:r>
    </w:p>
    <w:p>
      <w:r>
        <w:t xml:space="preserve">Kehotus: Katso tarkkaan, sillä et ehkä näe toista tällaista autoa pitkään aikaan.  Vastaus: "Ei, ei, ei, ei, ei, ei, ei, ei, ei, ei! Pikaruokalaatikoiden keskellä autossa on vaikea nähdä.</w:t>
      </w:r>
    </w:p>
    <w:p>
      <w:r>
        <w:rPr>
          <w:b/>
        </w:rPr>
        <w:t xml:space="preserve">Tulos</w:t>
      </w:r>
    </w:p>
    <w:p>
      <w:r>
        <w:t xml:space="preserve">kyllä</w:t>
      </w:r>
    </w:p>
    <w:p>
      <w:r>
        <w:rPr>
          <w:b/>
        </w:rPr>
        <w:t xml:space="preserve">Esimerkki 8.1561</w:t>
      </w:r>
    </w:p>
    <w:p>
      <w:r>
        <w:t xml:space="preserve">Kehotus: Joo, ketään ei voi koskaan erottaa avuliaisuudesta.  Vastaus: Vastaus: En ole mukana potkujen antamisessa. Minun tehtäväni on palkata heidät ja tehdä heistä parempia ihmisiä. Jos aiot selviytyä tässä pelissä, sinun on opittava pari asiaa.</w:t>
      </w:r>
    </w:p>
    <w:p>
      <w:r>
        <w:rPr>
          <w:b/>
        </w:rPr>
        <w:t xml:space="preserve">Tulos</w:t>
      </w:r>
    </w:p>
    <w:p>
      <w:r>
        <w:t xml:space="preserve">kyllä</w:t>
      </w:r>
    </w:p>
    <w:p>
      <w:r>
        <w:rPr>
          <w:b/>
        </w:rPr>
        <w:t xml:space="preserve">Esimerkki 8.1562</w:t>
      </w:r>
    </w:p>
    <w:p>
      <w:r>
        <w:t xml:space="preserve">Kehotus: Olit siis valaanbongausretkellä. Ja kapteeni, olit valaanbongausretkellä. Miksi kaikki laivalla olleet eivät ole täällä kanssamme?  Vastaus: "Ei, ei, ei, ei, ei, ei, ei, ei, ei, ei! Menetimme paljon ihmisiä rogue wave -aallokossa. Me olemme onnekkaita, jotka pääsivät valaan vatsaan.</w:t>
      </w:r>
    </w:p>
    <w:p>
      <w:r>
        <w:rPr>
          <w:b/>
        </w:rPr>
        <w:t xml:space="preserve">Tulos</w:t>
      </w:r>
    </w:p>
    <w:p>
      <w:r>
        <w:t xml:space="preserve">kyllä</w:t>
      </w:r>
    </w:p>
    <w:p>
      <w:r>
        <w:rPr>
          <w:b/>
        </w:rPr>
        <w:t xml:space="preserve">Esimerkki 8.1563</w:t>
      </w:r>
    </w:p>
    <w:p>
      <w:r>
        <w:t xml:space="preserve">Kehotus: Uh, olipa rankka päivä terästehtaalla.  Vastaus: Voi, kulta.  Vaikutat sisältä aivan sidotulta, kuin kehosi olisi tehty kivistä.</w:t>
      </w:r>
    </w:p>
    <w:p>
      <w:r>
        <w:rPr>
          <w:b/>
        </w:rPr>
        <w:t xml:space="preserve">Tulos</w:t>
      </w:r>
    </w:p>
    <w:p>
      <w:r>
        <w:t xml:space="preserve">kyllä</w:t>
      </w:r>
    </w:p>
    <w:p>
      <w:r>
        <w:rPr>
          <w:b/>
        </w:rPr>
        <w:t xml:space="preserve">Esimerkki 8.1564</w:t>
      </w:r>
    </w:p>
    <w:p>
      <w:r>
        <w:t xml:space="preserve">Kehotus: Hautausmaa oli ennen vanhaan paikka, jossa ihmiset hengailivat ja pitivät piknikkejä.  Vastaus: Mikään ei ole sen parempaa kuin heittää vanha peitto jonkun haudan päälle, istua alas ja pudottaa lihanippu voileivästä sen päälle.</w:t>
      </w:r>
    </w:p>
    <w:p>
      <w:r>
        <w:rPr>
          <w:b/>
        </w:rPr>
        <w:t xml:space="preserve">Tulos</w:t>
      </w:r>
    </w:p>
    <w:p>
      <w:r>
        <w:t xml:space="preserve">kyllä</w:t>
      </w:r>
    </w:p>
    <w:p>
      <w:r>
        <w:rPr>
          <w:b/>
        </w:rPr>
        <w:t xml:space="preserve">Esimerkki 8.1565</w:t>
      </w:r>
    </w:p>
    <w:p>
      <w:r>
        <w:t xml:space="preserve">Kehotus: Voit tulla hengailemaan milloin haluat. Olet aina tervetullut. Ja minulla on kuumaa, jalan mittaista kanapekoniranchia odottamassa sinua.  Vastaus: Tuon syömiseen menee vuosi.</w:t>
      </w:r>
    </w:p>
    <w:p>
      <w:r>
        <w:rPr>
          <w:b/>
        </w:rPr>
        <w:t xml:space="preserve">Tulos</w:t>
      </w:r>
    </w:p>
    <w:p>
      <w:r>
        <w:t xml:space="preserve">kyllä</w:t>
      </w:r>
    </w:p>
    <w:p>
      <w:r>
        <w:rPr>
          <w:b/>
        </w:rPr>
        <w:t xml:space="preserve">Esimerkki 8.1566</w:t>
      </w:r>
    </w:p>
    <w:p>
      <w:r>
        <w:t xml:space="preserve">Kehotus: Aivan uskomaton asia on tapahtunut. Kissasi Jenna ja erään toisen kaverin kissa Ben tavallaan liittoutuivat ja työskentelivät röntgenlaitteessa.  Vastaus: Voi ei. Jennaa ei ole steriloitu. Ne liittoutuivat yhteen? Ne panivat.</w:t>
      </w:r>
    </w:p>
    <w:p>
      <w:r>
        <w:rPr>
          <w:b/>
        </w:rPr>
        <w:t xml:space="preserve">Tulos</w:t>
      </w:r>
    </w:p>
    <w:p>
      <w:r>
        <w:t xml:space="preserve">kyllä</w:t>
      </w:r>
    </w:p>
    <w:p>
      <w:r>
        <w:rPr>
          <w:b/>
        </w:rPr>
        <w:t xml:space="preserve">Esimerkki 8.1567</w:t>
      </w:r>
    </w:p>
    <w:p>
      <w:r>
        <w:t xml:space="preserve">Kehotus: Hän kiteytyy. Voi luoja. Olet peittänyt hänet kiteisiin. Voi luoja, hänen päänsä on räjähtänyt.  Vastaus: Hän kiteytyi, sitten hänen päänsä räjähti, ja nyt olemme hänen kristalliensa peitossa.</w:t>
      </w:r>
    </w:p>
    <w:p>
      <w:r>
        <w:rPr>
          <w:b/>
        </w:rPr>
        <w:t xml:space="preserve">Tulos</w:t>
      </w:r>
    </w:p>
    <w:p>
      <w:r>
        <w:t xml:space="preserve">kyllä</w:t>
      </w:r>
    </w:p>
    <w:p>
      <w:r>
        <w:rPr>
          <w:b/>
        </w:rPr>
        <w:t xml:space="preserve">Esimerkki 8.1568</w:t>
      </w:r>
    </w:p>
    <w:p>
      <w:r>
        <w:t xml:space="preserve">Kehotus: Kevin, haluaisitko lattea, kulta?  Vastaus: Voisitko ottaa lattea? Joo, ja voisitko tehdä sen kahden prosentin rasvattomalla maidolla?  Yritän tarkkailla painoani.</w:t>
      </w:r>
    </w:p>
    <w:p>
      <w:r>
        <w:rPr>
          <w:b/>
        </w:rPr>
        <w:t xml:space="preserve">Tulos</w:t>
      </w:r>
    </w:p>
    <w:p>
      <w:r>
        <w:t xml:space="preserve">kyllä</w:t>
      </w:r>
    </w:p>
    <w:p>
      <w:r>
        <w:rPr>
          <w:b/>
        </w:rPr>
        <w:t xml:space="preserve">Esimerkki 8.1569</w:t>
      </w:r>
    </w:p>
    <w:p>
      <w:r>
        <w:t xml:space="preserve">Kehotus: Jumalauta. Anteeksi, oletko sinä se vitun puu, joka riivaa toista vitun ihmistä?  Vastaus: Voi paska. Tulin tänne Detroitiin asti, jotta en kuulisi ääntäsi, Beth.</w:t>
      </w:r>
    </w:p>
    <w:p>
      <w:r>
        <w:rPr>
          <w:b/>
        </w:rPr>
        <w:t xml:space="preserve">Tulos</w:t>
      </w:r>
    </w:p>
    <w:p>
      <w:r>
        <w:t xml:space="preserve">kyllä</w:t>
      </w:r>
    </w:p>
    <w:p>
      <w:r>
        <w:rPr>
          <w:b/>
        </w:rPr>
        <w:t xml:space="preserve">Esimerkki 8.1570</w:t>
      </w:r>
    </w:p>
    <w:p>
      <w:r>
        <w:t xml:space="preserve">Kehotus: Miksi he eivät haluaisi hengailla kanssamme? Meillä on Netflix.  Vastaus: Netflix: En tiedä, ehkä se johtuu siitä, että katselet aina, kun olen poissa, ja sitten minun on saatava se kiinni, mutta sinä et halua saada sitä kiinni.</w:t>
      </w:r>
    </w:p>
    <w:p>
      <w:r>
        <w:rPr>
          <w:b/>
        </w:rPr>
        <w:t xml:space="preserve">Tulos</w:t>
      </w:r>
    </w:p>
    <w:p>
      <w:r>
        <w:t xml:space="preserve">kyllä</w:t>
      </w:r>
    </w:p>
    <w:p>
      <w:r>
        <w:rPr>
          <w:b/>
        </w:rPr>
        <w:t xml:space="preserve">Esimerkki 8.1571</w:t>
      </w:r>
    </w:p>
    <w:p>
      <w:r>
        <w:t xml:space="preserve">Kehotus: Mitä jos menisimme ulos ja polttaisimme neilikan?  Vastaus: Mitä me teemme sillä? Saammeko siitä pilveä ja muutammeko tietoisuuttamme?</w:t>
      </w:r>
    </w:p>
    <w:p>
      <w:r>
        <w:rPr>
          <w:b/>
        </w:rPr>
        <w:t xml:space="preserve">Tulos</w:t>
      </w:r>
    </w:p>
    <w:p>
      <w:r>
        <w:t xml:space="preserve">kyllä</w:t>
      </w:r>
    </w:p>
    <w:p>
      <w:r>
        <w:rPr>
          <w:b/>
        </w:rPr>
        <w:t xml:space="preserve">Esimerkki 8.1572</w:t>
      </w:r>
    </w:p>
    <w:p>
      <w:r>
        <w:t xml:space="preserve">Kehotus: Drew ja Ovaltine-sponsori rakastavat Beckyä todella paljon.  Vastaus: Ostimme oikeudet hänen elämäänsä. Tarkoitan, että kun teet sopimuksen The Price is Rightin kanssa, teet sopimuksen koko elämäksesi.</w:t>
      </w:r>
    </w:p>
    <w:p>
      <w:r>
        <w:rPr>
          <w:b/>
        </w:rPr>
        <w:t xml:space="preserve">Tulos</w:t>
      </w:r>
    </w:p>
    <w:p>
      <w:r>
        <w:t xml:space="preserve">kyllä</w:t>
      </w:r>
    </w:p>
    <w:p>
      <w:r>
        <w:rPr>
          <w:b/>
        </w:rPr>
        <w:t xml:space="preserve">Esimerkki 8.1573</w:t>
      </w:r>
    </w:p>
    <w:p>
      <w:r>
        <w:t xml:space="preserve">Kehotus: Siitä hetkestä lähtien päätin, että voisin olla kuka tahansa, joten aloin muuttaa identiteettiäni.  Vastaus: Päätit siis olla kaksi ihmistä? Oletteko vain kaksi ihmistä vai onko teillä muitakin persoonallisuuksia? </w:t>
      </w:r>
    </w:p>
    <w:p>
      <w:r>
        <w:rPr>
          <w:b/>
        </w:rPr>
        <w:t xml:space="preserve">Tulos</w:t>
      </w:r>
    </w:p>
    <w:p>
      <w:r>
        <w:t xml:space="preserve">kyllä</w:t>
      </w:r>
    </w:p>
    <w:p>
      <w:r>
        <w:rPr>
          <w:b/>
        </w:rPr>
        <w:t xml:space="preserve">Esimerkki 8.1574</w:t>
      </w:r>
    </w:p>
    <w:p>
      <w:r>
        <w:t xml:space="preserve">Kehotus: Rita, meidän on saatava tuo ovi suljettua.  Vastaus: "Rita! Rita: Pidä kiirettä. Hyvä on. Pinon loput persikkatölkit sen eteen.</w:t>
      </w:r>
    </w:p>
    <w:p>
      <w:r>
        <w:rPr>
          <w:b/>
        </w:rPr>
        <w:t xml:space="preserve">Tulos</w:t>
      </w:r>
    </w:p>
    <w:p>
      <w:r>
        <w:t xml:space="preserve">kyllä</w:t>
      </w:r>
    </w:p>
    <w:p>
      <w:r>
        <w:rPr>
          <w:b/>
        </w:rPr>
        <w:t xml:space="preserve">Esimerkki 8.1575</w:t>
      </w:r>
    </w:p>
    <w:p>
      <w:r>
        <w:t xml:space="preserve">Kehotus: Se on kaksi yhtä vastaan, Missfizzial. Näyttää siltä, että olen tulossa.  Vastaus: Niin kai. Kaikki hyppäävät selkääni.</w:t>
      </w:r>
    </w:p>
    <w:p>
      <w:r>
        <w:rPr>
          <w:b/>
        </w:rPr>
        <w:t xml:space="preserve">Tulos</w:t>
      </w:r>
    </w:p>
    <w:p>
      <w:r>
        <w:t xml:space="preserve">kyllä</w:t>
      </w:r>
    </w:p>
    <w:p>
      <w:r>
        <w:rPr>
          <w:b/>
        </w:rPr>
        <w:t xml:space="preserve">Esimerkki 8.1576</w:t>
      </w:r>
    </w:p>
    <w:p>
      <w:r>
        <w:t xml:space="preserve">Kehotus: Me myymme niitä julisteita. Emme ole koskaan edes ajatelleet myydä niitä, mutta varastamme niitä tonneittain.   Vastaus: Järjestetään pihamyyjäiset, joissa niitä myydään.</w:t>
      </w:r>
    </w:p>
    <w:p>
      <w:r>
        <w:rPr>
          <w:b/>
        </w:rPr>
        <w:t xml:space="preserve">Tulos</w:t>
      </w:r>
    </w:p>
    <w:p>
      <w:r>
        <w:t xml:space="preserve">kyllä</w:t>
      </w:r>
    </w:p>
    <w:p>
      <w:r>
        <w:rPr>
          <w:b/>
        </w:rPr>
        <w:t xml:space="preserve">Esimerkki 8.1577</w:t>
      </w:r>
    </w:p>
    <w:p>
      <w:r>
        <w:t xml:space="preserve">Kehotus: Mitä luulet heidän uneksivan siellä alhaalla? Näkevätkö he unissaan unia täysin normaaleista mahdollisista asioista?  Vastaus: Voi olla, että he näkevät unia, joissa he näkevät unia? Luulen, että he näkevät unia kariutuneista unelmista tai unelmista, jotka eivät toteudu.</w:t>
      </w:r>
    </w:p>
    <w:p>
      <w:r>
        <w:rPr>
          <w:b/>
        </w:rPr>
        <w:t xml:space="preserve">Tulos</w:t>
      </w:r>
    </w:p>
    <w:p>
      <w:r>
        <w:t xml:space="preserve">kyllä</w:t>
      </w:r>
    </w:p>
    <w:p>
      <w:r>
        <w:rPr>
          <w:b/>
        </w:rPr>
        <w:t xml:space="preserve">Esimerkki 8.1578</w:t>
      </w:r>
    </w:p>
    <w:p>
      <w:r>
        <w:t xml:space="preserve">Kehotus: Hetkinen, kaverit. Aistin äidin palanneen.  Vastaus: Joo, se haisee ehdottomasti 90-luvulta.</w:t>
      </w:r>
    </w:p>
    <w:p>
      <w:r>
        <w:rPr>
          <w:b/>
        </w:rPr>
        <w:t xml:space="preserve">Tulos</w:t>
      </w:r>
    </w:p>
    <w:p>
      <w:r>
        <w:t xml:space="preserve">kyllä</w:t>
      </w:r>
    </w:p>
    <w:p>
      <w:r>
        <w:rPr>
          <w:b/>
        </w:rPr>
        <w:t xml:space="preserve">Esimerkki 8.1579</w:t>
      </w:r>
    </w:p>
    <w:p>
      <w:r>
        <w:t xml:space="preserve">Kehotus: Herra Thompson! Varastitte hapsuni!  Vastaus: Vastaus: Saitte minut kiinni. Olen satuttanut perhettäsi.</w:t>
      </w:r>
    </w:p>
    <w:p>
      <w:r>
        <w:rPr>
          <w:b/>
        </w:rPr>
        <w:t xml:space="preserve">Tulos</w:t>
      </w:r>
    </w:p>
    <w:p>
      <w:r>
        <w:t xml:space="preserve">kyllä</w:t>
      </w:r>
    </w:p>
    <w:p>
      <w:r>
        <w:rPr>
          <w:b/>
        </w:rPr>
        <w:t xml:space="preserve">Esimerkki 8.1580</w:t>
      </w:r>
    </w:p>
    <w:p>
      <w:r>
        <w:t xml:space="preserve">Kehotus: Voisinko siirtää kaikki nämä Big Mac -laatikot?  Vastaus: Mac Mac -laatikot: Siirrä vain, siirrä ne laatikot. Mutta älä heitä niitä pois, vaan jätä ne vaikka kojelaudalle. Tiedätkö, kerään Monopoli-pisteitä.</w:t>
      </w:r>
    </w:p>
    <w:p>
      <w:r>
        <w:rPr>
          <w:b/>
        </w:rPr>
        <w:t xml:space="preserve">Tulos</w:t>
      </w:r>
    </w:p>
    <w:p>
      <w:r>
        <w:t xml:space="preserve">kyllä</w:t>
      </w:r>
    </w:p>
    <w:p>
      <w:r>
        <w:rPr>
          <w:b/>
        </w:rPr>
        <w:t xml:space="preserve">Esimerkki 8.1581</w:t>
      </w:r>
    </w:p>
    <w:p>
      <w:r>
        <w:t xml:space="preserve">Kehotus: Ovatko kaikki valmiita porkkanakakkuun?  Vastaus: Porkkanaporkkanaa? Lempikakku: Minun suosikkini. Se on ainoa tapa syödä porkkanaa.</w:t>
      </w:r>
    </w:p>
    <w:p>
      <w:r>
        <w:rPr>
          <w:b/>
        </w:rPr>
        <w:t xml:space="preserve">Tulos</w:t>
      </w:r>
    </w:p>
    <w:p>
      <w:r>
        <w:t xml:space="preserve">kyllä</w:t>
      </w:r>
    </w:p>
    <w:p>
      <w:r>
        <w:rPr>
          <w:b/>
        </w:rPr>
        <w:t xml:space="preserve">Esimerkki 8.1582</w:t>
      </w:r>
    </w:p>
    <w:p>
      <w:r>
        <w:t xml:space="preserve">Kehotus: Luojan kiitos, se toimi. Hän meni konserttiin.  Vastaus: Luoja, minä tiedän. Hän on aina kanssamme, ja tarvitsin vain hänen olevan jossain muualla neljästä seitsemään tuntia.</w:t>
      </w:r>
    </w:p>
    <w:p>
      <w:r>
        <w:rPr>
          <w:b/>
        </w:rPr>
        <w:t xml:space="preserve">Tulos</w:t>
      </w:r>
    </w:p>
    <w:p>
      <w:r>
        <w:t xml:space="preserve">kyllä</w:t>
      </w:r>
    </w:p>
    <w:p>
      <w:r>
        <w:rPr>
          <w:b/>
        </w:rPr>
        <w:t xml:space="preserve">Esimerkki 8.1583</w:t>
      </w:r>
    </w:p>
    <w:p>
      <w:r>
        <w:t xml:space="preserve">Kehotus: Tykkään ajatella, että jokainen paikka, jossa pidät jännitystä kehossasi, on itse asiassa peppureikä.  Vastaus: Se on mielenkiintoista. Voimmeko tehdä kysymyksiä?</w:t>
      </w:r>
    </w:p>
    <w:p>
      <w:r>
        <w:rPr>
          <w:b/>
        </w:rPr>
        <w:t xml:space="preserve">Tulos</w:t>
      </w:r>
    </w:p>
    <w:p>
      <w:r>
        <w:t xml:space="preserve">kyllä</w:t>
      </w:r>
    </w:p>
    <w:p>
      <w:r>
        <w:rPr>
          <w:b/>
        </w:rPr>
        <w:t xml:space="preserve">Esimerkki 8.1584</w:t>
      </w:r>
    </w:p>
    <w:p>
      <w:r>
        <w:t xml:space="preserve">Kehotus: Tiedän, että te näyttelijät ette voi osoittaa yhdellä sormella, ymmärrän sen.  Vastaus: Juuri niin, minun on osoitettava kahdella sormella, koska joissakin kulttuureissa on epäkohteliasta osoittaa yhdellä sormella. Lisäksi on olemassa urbaani legenda, jonka mukaan Walt Disney osoitti aina kahdella sormella, koska hänellä oli aina savuke sormissaan.</w:t>
      </w:r>
    </w:p>
    <w:p>
      <w:r>
        <w:rPr>
          <w:b/>
        </w:rPr>
        <w:t xml:space="preserve">Tulos</w:t>
      </w:r>
    </w:p>
    <w:p>
      <w:r>
        <w:t xml:space="preserve">kyllä</w:t>
      </w:r>
    </w:p>
    <w:p>
      <w:r>
        <w:rPr>
          <w:b/>
        </w:rPr>
        <w:t xml:space="preserve">Esimerkki 8.1585</w:t>
      </w:r>
    </w:p>
    <w:p>
      <w:r>
        <w:t xml:space="preserve">Kehotus: Äiti, kuinka kauan aiot olla Brasiliassa?  Vastaus: "Kuinka kauan olet Brasiliassa? Kuuntele. Asia on näin. Kun äiti saa keikan, äidin on mentävä. Minulla on yksi mies, Flu, joka pitää minua brasilialaisena prinsessana.</w:t>
      </w:r>
    </w:p>
    <w:p>
      <w:r>
        <w:rPr>
          <w:b/>
        </w:rPr>
        <w:t xml:space="preserve">Tulos</w:t>
      </w:r>
    </w:p>
    <w:p>
      <w:r>
        <w:t xml:space="preserve">kyllä</w:t>
      </w:r>
    </w:p>
    <w:p>
      <w:r>
        <w:rPr>
          <w:b/>
        </w:rPr>
        <w:t xml:space="preserve">Esimerkki 8.1586</w:t>
      </w:r>
    </w:p>
    <w:p>
      <w:r>
        <w:t xml:space="preserve">Kehotus: Miksi räpläät kirjoituskoneellasi?  Vastaus: "Miksi kirjoitat kirjoituskoneella? Hän saattaa haluta tämän listan myöhemmin.</w:t>
      </w:r>
    </w:p>
    <w:p>
      <w:r>
        <w:rPr>
          <w:b/>
        </w:rPr>
        <w:t xml:space="preserve">Tulos</w:t>
      </w:r>
    </w:p>
    <w:p>
      <w:r>
        <w:t xml:space="preserve">kyllä</w:t>
      </w:r>
    </w:p>
    <w:p>
      <w:r>
        <w:rPr>
          <w:b/>
        </w:rPr>
        <w:t xml:space="preserve">Esimerkki 8.1587</w:t>
      </w:r>
    </w:p>
    <w:p>
      <w:r>
        <w:t xml:space="preserve">Kehotus: Mitä äitisi ajattelisi tästä? Pahan suusi ja ihmisten halveksiminen.  Vastaus: Hän on ollut poissa tästä maailmasta pari kuukautta.</w:t>
      </w:r>
    </w:p>
    <w:p>
      <w:r>
        <w:rPr>
          <w:b/>
        </w:rPr>
        <w:t xml:space="preserve">Tulos</w:t>
      </w:r>
    </w:p>
    <w:p>
      <w:r>
        <w:t xml:space="preserve">kyllä</w:t>
      </w:r>
    </w:p>
    <w:p>
      <w:r>
        <w:rPr>
          <w:b/>
        </w:rPr>
        <w:t xml:space="preserve">Esimerkki 8.1588</w:t>
      </w:r>
    </w:p>
    <w:p>
      <w:r>
        <w:t xml:space="preserve">Kehotus: Meillä on Mikki-sarjakuva, jossa hän kättelee Hitleriä lopussa.  Vastaus: Tämä kuulostaa jännittävältä ja historialliselta.</w:t>
      </w:r>
    </w:p>
    <w:p>
      <w:r>
        <w:rPr>
          <w:b/>
        </w:rPr>
        <w:t xml:space="preserve">Tulos</w:t>
      </w:r>
    </w:p>
    <w:p>
      <w:r>
        <w:t xml:space="preserve">kyllä</w:t>
      </w:r>
    </w:p>
    <w:p>
      <w:r>
        <w:rPr>
          <w:b/>
        </w:rPr>
        <w:t xml:space="preserve">Esimerkki 8.1589</w:t>
      </w:r>
    </w:p>
    <w:p>
      <w:r>
        <w:t xml:space="preserve">Kehotus: Äiti on niin hyvä siinä työssä. Tarkoitan, katso sinua. Olet uskomaton.  Vastaus: Pitäisikö minun mennä petaamaan sänky?</w:t>
      </w:r>
    </w:p>
    <w:p>
      <w:r>
        <w:rPr>
          <w:b/>
        </w:rPr>
        <w:t xml:space="preserve">Tulos</w:t>
      </w:r>
    </w:p>
    <w:p>
      <w:r>
        <w:t xml:space="preserve">kyllä</w:t>
      </w:r>
    </w:p>
    <w:p>
      <w:r>
        <w:rPr>
          <w:b/>
        </w:rPr>
        <w:t xml:space="preserve">Esimerkki 8.1590</w:t>
      </w:r>
    </w:p>
    <w:p>
      <w:r>
        <w:t xml:space="preserve">Kehotus: Haluan, että teet leikkauksen ensimmäisen puoliskon. Sitten menen toisen lääkärin luo ja pyydän häntä viimeistelemään sen.  Vastaus: Vastaa: VASTAUS: HYVÄ ON. Se on hyvä, koska meidän on vielä viimeisteltävä tämä kaveri minun pöydälläni.</w:t>
      </w:r>
    </w:p>
    <w:p>
      <w:r>
        <w:rPr>
          <w:b/>
        </w:rPr>
        <w:t xml:space="preserve">Tulos</w:t>
      </w:r>
    </w:p>
    <w:p>
      <w:r>
        <w:t xml:space="preserve">kyllä</w:t>
      </w:r>
    </w:p>
    <w:p>
      <w:r>
        <w:rPr>
          <w:b/>
        </w:rPr>
        <w:t xml:space="preserve">Esimerkki 8.1591</w:t>
      </w:r>
    </w:p>
    <w:p>
      <w:r>
        <w:t xml:space="preserve">Kehotus: James, voisitko ottaa ne pirun persikkakorit pois tästä aivoriihestä?  Vastaus: Niin paljon tyhjiä persikkakoreja. Vie ne pois täältä. Me söimme kaikki persikat.</w:t>
      </w:r>
    </w:p>
    <w:p>
      <w:r>
        <w:rPr>
          <w:b/>
        </w:rPr>
        <w:t xml:space="preserve">Tulos</w:t>
      </w:r>
    </w:p>
    <w:p>
      <w:r>
        <w:t xml:space="preserve">kyllä</w:t>
      </w:r>
    </w:p>
    <w:p>
      <w:r>
        <w:rPr>
          <w:b/>
        </w:rPr>
        <w:t xml:space="preserve">Esimerkki 8.1592</w:t>
      </w:r>
    </w:p>
    <w:p>
      <w:r>
        <w:t xml:space="preserve">Kehotus: Joseph-parka sai surmansa harjoituksissa. Rauha hänen sielulleen.  Vastaus: Aivan oikein, hänen päänsä lyötiin kivellä. Miten saatoin unohtaa sen.</w:t>
      </w:r>
    </w:p>
    <w:p>
      <w:r>
        <w:rPr>
          <w:b/>
        </w:rPr>
        <w:t xml:space="preserve">Tulos</w:t>
      </w:r>
    </w:p>
    <w:p>
      <w:r>
        <w:t xml:space="preserve">kyllä</w:t>
      </w:r>
    </w:p>
    <w:p>
      <w:r>
        <w:rPr>
          <w:b/>
        </w:rPr>
        <w:t xml:space="preserve">Esimerkki 8.1593</w:t>
      </w:r>
    </w:p>
    <w:p>
      <w:r>
        <w:t xml:space="preserve">Kehotus: Se saa minut puolestaan tuntemaan oloni huonoksi. Voin muuttua.  Vastaus: Olen pahoillani, ettei sinulla ole hyvä olo. Tarkoitukseni ei ollut saada sinua tuntemaan oloasi huonoksi sillä, että sinulla ei ole hyvä olo.</w:t>
      </w:r>
    </w:p>
    <w:p>
      <w:r>
        <w:rPr>
          <w:b/>
        </w:rPr>
        <w:t xml:space="preserve">Tulos</w:t>
      </w:r>
    </w:p>
    <w:p>
      <w:r>
        <w:t xml:space="preserve">kyllä</w:t>
      </w:r>
    </w:p>
    <w:p>
      <w:r>
        <w:rPr>
          <w:b/>
        </w:rPr>
        <w:t xml:space="preserve">Esimerkki 8.1594</w:t>
      </w:r>
    </w:p>
    <w:p>
      <w:r>
        <w:t xml:space="preserve">Kehotus: Curtis, ehkä sinun pitäisi pysyä paikallasi. Olen todella huolissani siitä, että vaeltelet ympäriinsä etkä pysy ajan tasalla.  Vastaus: Curtis: Yritän vain pysyä täällä ja muistaa, että minun on tarkoitus pysyä täällä. Yritän vain hypnotisoida itseni tällä ostoskeskuksen kartalla.</w:t>
      </w:r>
    </w:p>
    <w:p>
      <w:r>
        <w:rPr>
          <w:b/>
        </w:rPr>
        <w:t xml:space="preserve">Tulos</w:t>
      </w:r>
    </w:p>
    <w:p>
      <w:r>
        <w:t xml:space="preserve">kyllä</w:t>
      </w:r>
    </w:p>
    <w:p>
      <w:r>
        <w:rPr>
          <w:b/>
        </w:rPr>
        <w:t xml:space="preserve">Esimerkki 8.1595</w:t>
      </w:r>
    </w:p>
    <w:p>
      <w:r>
        <w:t xml:space="preserve">Kehotus: Miksi lintuosastossanne ei ole afrikanharmaita papukaijoja?  Vastaus: Ei ole: Koska ne olivat kusipäitä.</w:t>
      </w:r>
    </w:p>
    <w:p>
      <w:r>
        <w:rPr>
          <w:b/>
        </w:rPr>
        <w:t xml:space="preserve">Tulos</w:t>
      </w:r>
    </w:p>
    <w:p>
      <w:r>
        <w:t xml:space="preserve">kyllä</w:t>
      </w:r>
    </w:p>
    <w:p>
      <w:r>
        <w:rPr>
          <w:b/>
        </w:rPr>
        <w:t xml:space="preserve">Esimerkki 8.1596</w:t>
      </w:r>
    </w:p>
    <w:p>
      <w:r>
        <w:t xml:space="preserve">Kehotus: Joanie. Hän oli partioimassa täällä naapurustossa lainvalvojana. Ja tietysti hän saa ilmaisia VHS-vuokraamoja.  Vastaus: Joanie, joka ei ole koskaan ollut täällä..: Vastaus: Minä partioin tällä alueella. Rehellisesti sanottuna alueella ei tapahdu paljon, joten tökkään tänne usein. Katson, voinko tehdä jotain.</w:t>
      </w:r>
    </w:p>
    <w:p>
      <w:r>
        <w:rPr>
          <w:b/>
        </w:rPr>
        <w:t xml:space="preserve">Tulos</w:t>
      </w:r>
    </w:p>
    <w:p>
      <w:r>
        <w:t xml:space="preserve">kyllä</w:t>
      </w:r>
    </w:p>
    <w:p>
      <w:r>
        <w:rPr>
          <w:b/>
        </w:rPr>
        <w:t xml:space="preserve">Esimerkki 8.1597</w:t>
      </w:r>
    </w:p>
    <w:p>
      <w:r>
        <w:t xml:space="preserve">Kehotus: Amos. Sinun vuorosi laulaa.  Vastaa: Yllätys! Täältä tulee Amos. Amos aikoo laulaa sen kuuluisan vanhan laulun "Muistaako kukaan täällä, miten jitterbugataan?".</w:t>
      </w:r>
    </w:p>
    <w:p>
      <w:r>
        <w:rPr>
          <w:b/>
        </w:rPr>
        <w:t xml:space="preserve">Tulos</w:t>
      </w:r>
    </w:p>
    <w:p>
      <w:r>
        <w:t xml:space="preserve">kyllä</w:t>
      </w:r>
    </w:p>
    <w:p>
      <w:r>
        <w:rPr>
          <w:b/>
        </w:rPr>
        <w:t xml:space="preserve">Esimerkki 8.1598</w:t>
      </w:r>
    </w:p>
    <w:p>
      <w:r>
        <w:t xml:space="preserve">Kehotus: Onko tuo alakerrassa isäni, ja jos on, niin miksi et kertonut minulle, että hän oli isäni.  Vastaus: Isä, miten saatoit tehdä näin? Tämä on ainoa ystäväni ja sinun täytyy kidnapata hänen isänsä?</w:t>
      </w:r>
    </w:p>
    <w:p>
      <w:r>
        <w:rPr>
          <w:b/>
        </w:rPr>
        <w:t xml:space="preserve">Tulos</w:t>
      </w:r>
    </w:p>
    <w:p>
      <w:r>
        <w:t xml:space="preserve">kyllä</w:t>
      </w:r>
    </w:p>
    <w:p>
      <w:r>
        <w:rPr>
          <w:b/>
        </w:rPr>
        <w:t xml:space="preserve">Esimerkki 8.1599</w:t>
      </w:r>
    </w:p>
    <w:p>
      <w:r>
        <w:t xml:space="preserve">Kehotus: Se olen minä, Jerry Disney! Olen vihdoin johdossa ja muutan kaikkien huvipuistojen nimet.  Vastaus: Jerry, et ole koskaan tehnyt huonoja päätöksiä.</w:t>
      </w:r>
    </w:p>
    <w:p>
      <w:r>
        <w:rPr>
          <w:b/>
        </w:rPr>
        <w:t xml:space="preserve">Tulos</w:t>
      </w:r>
    </w:p>
    <w:p>
      <w:r>
        <w:t xml:space="preserve">kyllä</w:t>
      </w:r>
    </w:p>
    <w:p>
      <w:r>
        <w:rPr>
          <w:b/>
        </w:rPr>
        <w:t xml:space="preserve">Esimerkki 8.1600</w:t>
      </w:r>
    </w:p>
    <w:p>
      <w:r>
        <w:t xml:space="preserve">Kehotus: Sanoitko jotain moottoriöljyn laittamisesta?  Vastaus: "Ei, ei, ei, ei, ei, ei, ei, ei, ei, ei: Laitamme siihen moottoriöljyä, lisäämme pekonia, tuplaamme sen juustolla, paistamme kolminkertaisesti, sytytämme sen tuleen, ja boom!</w:t>
      </w:r>
    </w:p>
    <w:p>
      <w:r>
        <w:rPr>
          <w:b/>
        </w:rPr>
        <w:t xml:space="preserve">Tulos</w:t>
      </w:r>
    </w:p>
    <w:p>
      <w:r>
        <w:t xml:space="preserve">kyllä</w:t>
      </w:r>
    </w:p>
    <w:p>
      <w:r>
        <w:rPr>
          <w:b/>
        </w:rPr>
        <w:t xml:space="preserve">Esimerkki 8.1601</w:t>
      </w:r>
    </w:p>
    <w:p>
      <w:r>
        <w:t xml:space="preserve">Kehotus: Minusta meidän kaikkien pitäisi hajaantua, kun minä palaan turvakammiooni.  Vastaus: Kokaiininainen.</w:t>
      </w:r>
    </w:p>
    <w:p>
      <w:r>
        <w:rPr>
          <w:b/>
        </w:rPr>
        <w:t xml:space="preserve">Tulos</w:t>
      </w:r>
    </w:p>
    <w:p>
      <w:r>
        <w:t xml:space="preserve">kyllä</w:t>
      </w:r>
    </w:p>
    <w:p>
      <w:r>
        <w:rPr>
          <w:b/>
        </w:rPr>
        <w:t xml:space="preserve">Esimerkki 8.1602</w:t>
      </w:r>
    </w:p>
    <w:p>
      <w:r>
        <w:t xml:space="preserve">Kehotus: Tuo planeetta on tuskin pallo.  Vastaus: Se on pitkänomainen planeetta.</w:t>
      </w:r>
    </w:p>
    <w:p>
      <w:r>
        <w:rPr>
          <w:b/>
        </w:rPr>
        <w:t xml:space="preserve">Tulos</w:t>
      </w:r>
    </w:p>
    <w:p>
      <w:r>
        <w:t xml:space="preserve">kyllä</w:t>
      </w:r>
    </w:p>
    <w:p>
      <w:r>
        <w:rPr>
          <w:b/>
        </w:rPr>
        <w:t xml:space="preserve">Esimerkki 8.1603</w:t>
      </w:r>
    </w:p>
    <w:p>
      <w:r>
        <w:t xml:space="preserve">Kehotus: Jos pidät monogrammien hankkimisesta, ehkä haluat vilkaista taivasmaililuetteloani: No, jos pidät monogrammien hankkimisesta, ehkä haluat vilkaista taivasmaililuetteloani.  Vastaus: Se olisi ihanaa. Onko niissä sisällä sodoku-peliä?</w:t>
      </w:r>
    </w:p>
    <w:p>
      <w:r>
        <w:rPr>
          <w:b/>
        </w:rPr>
        <w:t xml:space="preserve">Tulos</w:t>
      </w:r>
    </w:p>
    <w:p>
      <w:r>
        <w:t xml:space="preserve">kyllä</w:t>
      </w:r>
    </w:p>
    <w:p>
      <w:r>
        <w:rPr>
          <w:b/>
        </w:rPr>
        <w:t xml:space="preserve">Esimerkki 8.1604</w:t>
      </w:r>
    </w:p>
    <w:p>
      <w:r>
        <w:t xml:space="preserve">Kehotus: Kaupungin synkimmän baarin, Horrible Things to Come, omistaja on mielestäsi synkkä tyyppi?  Vastaus: "Olenko minä synkkä tyyppi? Sitäkö HTC tarkoittaa? Luulin, että se oli baarin oikea nimi. Se kuulostaa niin siistiltä. HTC.</w:t>
      </w:r>
    </w:p>
    <w:p>
      <w:r>
        <w:rPr>
          <w:b/>
        </w:rPr>
        <w:t xml:space="preserve">Tulos</w:t>
      </w:r>
    </w:p>
    <w:p>
      <w:r>
        <w:t xml:space="preserve">kyllä</w:t>
      </w:r>
    </w:p>
    <w:p>
      <w:r>
        <w:rPr>
          <w:b/>
        </w:rPr>
        <w:t xml:space="preserve">Esimerkki 8.1605</w:t>
      </w:r>
    </w:p>
    <w:p>
      <w:r>
        <w:t xml:space="preserve">Kehotus: Tahdon sinisen ihon sarjaan.  Vastaus: Art, toiveesi on käskyni. Sinusta tulee sini-ihoinen avaruusolento.</w:t>
      </w:r>
    </w:p>
    <w:p>
      <w:r>
        <w:rPr>
          <w:b/>
        </w:rPr>
        <w:t xml:space="preserve">Tulos</w:t>
      </w:r>
    </w:p>
    <w:p>
      <w:r>
        <w:t xml:space="preserve">kyllä</w:t>
      </w:r>
    </w:p>
    <w:p>
      <w:r>
        <w:rPr>
          <w:b/>
        </w:rPr>
        <w:t xml:space="preserve">Esimerkki 8.1606</w:t>
      </w:r>
    </w:p>
    <w:p>
      <w:r>
        <w:t xml:space="preserve">Kehotus: Haluan erota isästäni. Voin huolehtia itsestäni.  Vastaus: Okei, mutta se ei todellakaan ole oikea termi. Tuo on varmasti väärin.</w:t>
      </w:r>
    </w:p>
    <w:p>
      <w:r>
        <w:rPr>
          <w:b/>
        </w:rPr>
        <w:t xml:space="preserve">Tulos</w:t>
      </w:r>
    </w:p>
    <w:p>
      <w:r>
        <w:t xml:space="preserve">kyllä</w:t>
      </w:r>
    </w:p>
    <w:p>
      <w:r>
        <w:rPr>
          <w:b/>
        </w:rPr>
        <w:t xml:space="preserve">Esimerkki 8.1607</w:t>
      </w:r>
    </w:p>
    <w:p>
      <w:r>
        <w:t xml:space="preserve">Kehotus: Gregorin vain annoit palaa?  Vastaus: Gregor? Hän oli se, joka sytytti Gregorin hiukset tuleen.</w:t>
      </w:r>
    </w:p>
    <w:p>
      <w:r>
        <w:rPr>
          <w:b/>
        </w:rPr>
        <w:t xml:space="preserve">Tulos</w:t>
      </w:r>
    </w:p>
    <w:p>
      <w:r>
        <w:t xml:space="preserve">kyllä</w:t>
      </w:r>
    </w:p>
    <w:p>
      <w:r>
        <w:rPr>
          <w:b/>
        </w:rPr>
        <w:t xml:space="preserve">Esimerkki 8.1608</w:t>
      </w:r>
    </w:p>
    <w:p>
      <w:r>
        <w:t xml:space="preserve">Kehotus: Haluaisin tavallisia tacoja, jotka eivät ole outoja.  Vastaus: Se riippuu siitä, mitä normaali on sinulle, ja se on subjektiivista.</w:t>
      </w:r>
    </w:p>
    <w:p>
      <w:r>
        <w:rPr>
          <w:b/>
        </w:rPr>
        <w:t xml:space="preserve">Tulos</w:t>
      </w:r>
    </w:p>
    <w:p>
      <w:r>
        <w:t xml:space="preserve">kyllä</w:t>
      </w:r>
    </w:p>
    <w:p>
      <w:r>
        <w:rPr>
          <w:b/>
        </w:rPr>
        <w:t xml:space="preserve">Esimerkki 8.1609</w:t>
      </w:r>
    </w:p>
    <w:p>
      <w:r>
        <w:t xml:space="preserve">Kehotus: Se on perheemme motto. Se on ommeltu esitteeseemme.  Vastaus: Sanotaan se yhdessä. Haudatkaa aina avain käytävälle neljä sukkahousujen alle.</w:t>
      </w:r>
    </w:p>
    <w:p>
      <w:r>
        <w:rPr>
          <w:b/>
        </w:rPr>
        <w:t xml:space="preserve">Tulos</w:t>
      </w:r>
    </w:p>
    <w:p>
      <w:r>
        <w:t xml:space="preserve">kyllä</w:t>
      </w:r>
    </w:p>
    <w:p>
      <w:r>
        <w:rPr>
          <w:b/>
        </w:rPr>
        <w:t xml:space="preserve">Esimerkki 8.1610</w:t>
      </w:r>
    </w:p>
    <w:p>
      <w:r>
        <w:t xml:space="preserve">Kehotus: Mitä tapahtuu, kun vaahto alkaa? Sotkeeko se hattara-asuni?  Vastaus: Hattara: Se sekoittuu hattaraan, joka sinulla on päälläsi. Ja sitten se kaikki sulaa. Sitten tiedän, että vuoroni on päättynyt ja on aika mennä kotiin.</w:t>
      </w:r>
    </w:p>
    <w:p>
      <w:r>
        <w:rPr>
          <w:b/>
        </w:rPr>
        <w:t xml:space="preserve">Tulos</w:t>
      </w:r>
    </w:p>
    <w:p>
      <w:r>
        <w:t xml:space="preserve">kyllä</w:t>
      </w:r>
    </w:p>
    <w:p>
      <w:r>
        <w:rPr>
          <w:b/>
        </w:rPr>
        <w:t xml:space="preserve">Esimerkki 8.1611</w:t>
      </w:r>
    </w:p>
    <w:p>
      <w:r>
        <w:t xml:space="preserve">Kehotus: Anteeksi, herra. Oletteko ihmissusi? Onko täysikuu?  Vastaus: Olen vähän ihmissusi, vähän ihmiskarhu, vähän puoli-orc-taistelija. Jonain päivänä toivon nousevani tasolle ja olevani paladiini.</w:t>
      </w:r>
    </w:p>
    <w:p>
      <w:r>
        <w:rPr>
          <w:b/>
        </w:rPr>
        <w:t xml:space="preserve">Tulos</w:t>
      </w:r>
    </w:p>
    <w:p>
      <w:r>
        <w:t xml:space="preserve">kyllä</w:t>
      </w:r>
    </w:p>
    <w:p>
      <w:r>
        <w:rPr>
          <w:b/>
        </w:rPr>
        <w:t xml:space="preserve">Esimerkki 8.1612</w:t>
      </w:r>
    </w:p>
    <w:p>
      <w:r>
        <w:t xml:space="preserve">Kehotus: Minun on kerrottava sinulle.  Olen uupunut.  Vastaus: Niin minäkin!  Olen hikoillut kokonaisen ihmisen!</w:t>
      </w:r>
    </w:p>
    <w:p>
      <w:r>
        <w:rPr>
          <w:b/>
        </w:rPr>
        <w:t xml:space="preserve">Tulos</w:t>
      </w:r>
    </w:p>
    <w:p>
      <w:r>
        <w:t xml:space="preserve">kyllä</w:t>
      </w:r>
    </w:p>
    <w:p>
      <w:r>
        <w:rPr>
          <w:b/>
        </w:rPr>
        <w:t xml:space="preserve">Esimerkki 8.1613</w:t>
      </w:r>
    </w:p>
    <w:p>
      <w:r>
        <w:t xml:space="preserve">Kehotus: Me lyön sinua päähän ilmapalloilla ja pakotamme sinut käyttämään hattua, jossa sanotaan halventavia asioita naisista.  Vastaus: Joo, niin me teemme olutkaupungissa.</w:t>
      </w:r>
    </w:p>
    <w:p>
      <w:r>
        <w:rPr>
          <w:b/>
        </w:rPr>
        <w:t xml:space="preserve">Tulos</w:t>
      </w:r>
    </w:p>
    <w:p>
      <w:r>
        <w:t xml:space="preserve">kyllä</w:t>
      </w:r>
    </w:p>
    <w:p>
      <w:r>
        <w:rPr>
          <w:b/>
        </w:rPr>
        <w:t xml:space="preserve">Esimerkki 8.1614</w:t>
      </w:r>
    </w:p>
    <w:p>
      <w:r>
        <w:t xml:space="preserve">Kehotus: Olen hämmentynyt, miksi pyydät minulta permanenttia, koska hiuksesi ovat jo nyt erittäin kiharat. Ymmärrätkö hämmennykseni?  Vastaus: Voin ymmärtää, mitä tarkoitat? En ymmärrä, koska kihara voi aina kiristyä. Se lukee kirjaimellisesti ovessasi.</w:t>
      </w:r>
    </w:p>
    <w:p>
      <w:r>
        <w:rPr>
          <w:b/>
        </w:rPr>
        <w:t xml:space="preserve">Tulos</w:t>
      </w:r>
    </w:p>
    <w:p>
      <w:r>
        <w:t xml:space="preserve">kyllä</w:t>
      </w:r>
    </w:p>
    <w:p>
      <w:r>
        <w:rPr>
          <w:b/>
        </w:rPr>
        <w:t xml:space="preserve">Esimerkki 8.1615</w:t>
      </w:r>
    </w:p>
    <w:p>
      <w:r>
        <w:t xml:space="preserve">Kehotus: Minä matkustin naapurikaupungista asti.  Vastaus: Isä?</w:t>
      </w:r>
    </w:p>
    <w:p>
      <w:r>
        <w:rPr>
          <w:b/>
        </w:rPr>
        <w:t xml:space="preserve">Tulos</w:t>
      </w:r>
    </w:p>
    <w:p>
      <w:r>
        <w:t xml:space="preserve">kyllä</w:t>
      </w:r>
    </w:p>
    <w:p>
      <w:r>
        <w:rPr>
          <w:b/>
        </w:rPr>
        <w:t xml:space="preserve">Esimerkki 8.1616</w:t>
      </w:r>
    </w:p>
    <w:p>
      <w:r>
        <w:t xml:space="preserve">Kehotus: SWAT on valmistautunut ulkona. Oletteko valmiita?  Vastatkaa: Täällä agentti Thompson. Olen juuri lähtenyt linnunpesästä ja se on valmis!</w:t>
      </w:r>
    </w:p>
    <w:p>
      <w:r>
        <w:rPr>
          <w:b/>
        </w:rPr>
        <w:t xml:space="preserve">Tulos</w:t>
      </w:r>
    </w:p>
    <w:p>
      <w:r>
        <w:t xml:space="preserve">kyllä</w:t>
      </w:r>
    </w:p>
    <w:p>
      <w:r>
        <w:rPr>
          <w:b/>
        </w:rPr>
        <w:t xml:space="preserve">Esimerkki 8.1617</w:t>
      </w:r>
    </w:p>
    <w:p>
      <w:r>
        <w:t xml:space="preserve">Kehotus: Rickyn vartalo on jotenkin läpinäkyvän näköinen.  Vastaus: "Ricky Ricky ei ole niin tyhmä kuin hän on: Se johtuu siitä, että kaikki iho ja luut ovat nahkaa. Eläviä soluja ei enää ole.</w:t>
      </w:r>
    </w:p>
    <w:p>
      <w:r>
        <w:rPr>
          <w:b/>
        </w:rPr>
        <w:t xml:space="preserve">Tulos</w:t>
      </w:r>
    </w:p>
    <w:p>
      <w:r>
        <w:t xml:space="preserve">kyllä</w:t>
      </w:r>
    </w:p>
    <w:p>
      <w:r>
        <w:rPr>
          <w:b/>
        </w:rPr>
        <w:t xml:space="preserve">Esimerkki 8.1618</w:t>
      </w:r>
    </w:p>
    <w:p>
      <w:r>
        <w:t xml:space="preserve">Kehotus: Brandon piti käsittääkseni huolta teistä, mutta hän on nyt hieman huonovointinen.  Vastaus: Brandon ei ole nyt kunnossa: Hän aikoi tuoda meille alkupaloja.</w:t>
      </w:r>
    </w:p>
    <w:p>
      <w:r>
        <w:rPr>
          <w:b/>
        </w:rPr>
        <w:t xml:space="preserve">Tulos</w:t>
      </w:r>
    </w:p>
    <w:p>
      <w:r>
        <w:t xml:space="preserve">kyllä</w:t>
      </w:r>
    </w:p>
    <w:p>
      <w:r>
        <w:rPr>
          <w:b/>
        </w:rPr>
        <w:t xml:space="preserve">Esimerkki 8.1619</w:t>
      </w:r>
    </w:p>
    <w:p>
      <w:r>
        <w:t xml:space="preserve">Kehotus: Olen pahoillani, meillä on uusi johto.  Vastaus: Vastaus: Sinun täytyy olla epäkohtelias asiakkaalle. Se on meidän temppumme.</w:t>
      </w:r>
    </w:p>
    <w:p>
      <w:r>
        <w:rPr>
          <w:b/>
        </w:rPr>
        <w:t xml:space="preserve">Tulos</w:t>
      </w:r>
    </w:p>
    <w:p>
      <w:r>
        <w:t xml:space="preserve">kyllä</w:t>
      </w:r>
    </w:p>
    <w:p>
      <w:r>
        <w:rPr>
          <w:b/>
        </w:rPr>
        <w:t xml:space="preserve">Esimerkki 8.1620</w:t>
      </w:r>
    </w:p>
    <w:p>
      <w:r>
        <w:t xml:space="preserve">Kehotus: En tiedä, kulta. Yhdeksän dollaria lisää toimituskuluista. Voimmeko tehdä sen?  Vastaus: Voinko kertoa teille jotain? Olen hoitanut kaikki tämän perheen kuljetukset ottamalla lainaa. Kaikki, mitä olemme lähettäneet postitse. Lainaan eräältä kaverilta rahaa. Lopulta se kostautuu meille.</w:t>
      </w:r>
    </w:p>
    <w:p>
      <w:r>
        <w:rPr>
          <w:b/>
        </w:rPr>
        <w:t xml:space="preserve">Tulos</w:t>
      </w:r>
    </w:p>
    <w:p>
      <w:r>
        <w:t xml:space="preserve">kyllä</w:t>
      </w:r>
    </w:p>
    <w:p>
      <w:r>
        <w:rPr>
          <w:b/>
        </w:rPr>
        <w:t xml:space="preserve">Esimerkki 8.1621</w:t>
      </w:r>
    </w:p>
    <w:p>
      <w:r>
        <w:t xml:space="preserve">Kehotus: Hei, jätinkö sormuksen nuken sisään?  Vastaus: Jätin nuken nuken sisään: Onko tämä sitä? Ole hyvä. "En edes tiennyt, että olet naimisissa.</w:t>
      </w:r>
    </w:p>
    <w:p>
      <w:r>
        <w:rPr>
          <w:b/>
        </w:rPr>
        <w:t xml:space="preserve">Tulos</w:t>
      </w:r>
    </w:p>
    <w:p>
      <w:r>
        <w:t xml:space="preserve">kyllä</w:t>
      </w:r>
    </w:p>
    <w:p>
      <w:r>
        <w:rPr>
          <w:b/>
        </w:rPr>
        <w:t xml:space="preserve">Esimerkki 8.1622</w:t>
      </w:r>
    </w:p>
    <w:p>
      <w:r>
        <w:t xml:space="preserve">Kehotus: Se on myös päivä yöksi, tiedätkö mitä tarkoitan? Voit olla asioilla ja näyttää tyylikkäältä, ja sitten menet hienoihin avajaisiin tai mitä tahansa.  Vastaus: "Ei, ei, ei, ei, ei, ei, ei, ei, ei, ei: Hyvä huomio, Rob.</w:t>
      </w:r>
    </w:p>
    <w:p>
      <w:r>
        <w:rPr>
          <w:b/>
        </w:rPr>
        <w:t xml:space="preserve">Tulos</w:t>
      </w:r>
    </w:p>
    <w:p>
      <w:r>
        <w:t xml:space="preserve">kyllä</w:t>
      </w:r>
    </w:p>
    <w:p>
      <w:r>
        <w:rPr>
          <w:b/>
        </w:rPr>
        <w:t xml:space="preserve">Esimerkki 8.1623</w:t>
      </w:r>
    </w:p>
    <w:p>
      <w:r>
        <w:t xml:space="preserve">Kehotus: Ei haittaa, jos käytän asemaani saadakseni sinut harrastamaan seksiä kanssani.  Vastaus: Tulin itse asiassa valittamaan eräästä toisesta oppilaasta, joka teki juuri niin.</w:t>
      </w:r>
    </w:p>
    <w:p>
      <w:r>
        <w:rPr>
          <w:b/>
        </w:rPr>
        <w:t xml:space="preserve">Tulos</w:t>
      </w:r>
    </w:p>
    <w:p>
      <w:r>
        <w:t xml:space="preserve">kyllä</w:t>
      </w:r>
    </w:p>
    <w:p>
      <w:r>
        <w:rPr>
          <w:b/>
        </w:rPr>
        <w:t xml:space="preserve">Esimerkki 8.1624</w:t>
      </w:r>
    </w:p>
    <w:p>
      <w:r>
        <w:t xml:space="preserve">Kehotus: Ehkä voisin liittyä seurueeseesi.  Vastaus: Me vihaamme sinua ja pidämme sinua supertylsänä tyttärenä.</w:t>
      </w:r>
    </w:p>
    <w:p>
      <w:r>
        <w:rPr>
          <w:b/>
        </w:rPr>
        <w:t xml:space="preserve">Tulos</w:t>
      </w:r>
    </w:p>
    <w:p>
      <w:r>
        <w:t xml:space="preserve">kyllä</w:t>
      </w:r>
    </w:p>
    <w:p>
      <w:r>
        <w:rPr>
          <w:b/>
        </w:rPr>
        <w:t xml:space="preserve">Esimerkki 8.1625</w:t>
      </w:r>
    </w:p>
    <w:p>
      <w:r>
        <w:t xml:space="preserve">Kehotus: Kaikki, jotka pääsevät kyytiin, siirtykää tänne. Kaikkien, jotka ovat tässä kohdassa, on siirryttävä tuonne.  Vastaus: Tämä ei ole reilua. Olemme telttailleet koko yön ollaksemme täällä.</w:t>
      </w:r>
    </w:p>
    <w:p>
      <w:r>
        <w:rPr>
          <w:b/>
        </w:rPr>
        <w:t xml:space="preserve">Tulos</w:t>
      </w:r>
    </w:p>
    <w:p>
      <w:r>
        <w:t xml:space="preserve">kyllä</w:t>
      </w:r>
    </w:p>
    <w:p>
      <w:r>
        <w:rPr>
          <w:b/>
        </w:rPr>
        <w:t xml:space="preserve">Esimerkki 8.1626</w:t>
      </w:r>
    </w:p>
    <w:p>
      <w:r>
        <w:t xml:space="preserve">Kehotus: Hänellä oli stetoskooppi, kiiltävä juttu, laboratoriotakki, leikkaushousut.  Vastaus: Ja minulla oli se juttu, se pitkä vaaka, joka lääkäreillä oli ennen? Raahasin sitä mukanani.</w:t>
      </w:r>
    </w:p>
    <w:p>
      <w:r>
        <w:rPr>
          <w:b/>
        </w:rPr>
        <w:t xml:space="preserve">Tulos</w:t>
      </w:r>
    </w:p>
    <w:p>
      <w:r>
        <w:t xml:space="preserve">kyllä</w:t>
      </w:r>
    </w:p>
    <w:p>
      <w:r>
        <w:rPr>
          <w:b/>
        </w:rPr>
        <w:t xml:space="preserve">Esimerkki 8.1627</w:t>
      </w:r>
    </w:p>
    <w:p>
      <w:r>
        <w:t xml:space="preserve">Kehotus: Brownille kirjoittamaasi runoa ei saa rypistää. Hän saattaa hyvittää sen myöhemmin.  Vastaa: Ainoa tapa, jolla hän voi hyvittää itsensä, on löytää jokainen papukaija ja tuoda se takaisin viidakkoon.</w:t>
      </w:r>
    </w:p>
    <w:p>
      <w:r>
        <w:rPr>
          <w:b/>
        </w:rPr>
        <w:t xml:space="preserve">Tulos</w:t>
      </w:r>
    </w:p>
    <w:p>
      <w:r>
        <w:t xml:space="preserve">kyllä</w:t>
      </w:r>
    </w:p>
    <w:p>
      <w:r>
        <w:rPr>
          <w:b/>
        </w:rPr>
        <w:t xml:space="preserve">Esimerkki 8.1628</w:t>
      </w:r>
    </w:p>
    <w:p>
      <w:r>
        <w:t xml:space="preserve">Kehotus: Minä sanon, että irrottaudutaan näistä junaraiteista ja mennään tuon naisen luo selvittämään häneltä, kuka imeytyi keneen ja kenen puolet on jäljellä!  Vastaus: Voi luoja! Tehdään vigilanteismia oikean vigilanteen kimppuun!</w:t>
      </w:r>
    </w:p>
    <w:p>
      <w:r>
        <w:rPr>
          <w:b/>
        </w:rPr>
        <w:t xml:space="preserve">Tulos</w:t>
      </w:r>
    </w:p>
    <w:p>
      <w:r>
        <w:t xml:space="preserve">kyllä</w:t>
      </w:r>
    </w:p>
    <w:p>
      <w:r>
        <w:rPr>
          <w:b/>
        </w:rPr>
        <w:t xml:space="preserve">Esimerkki 8.1629</w:t>
      </w:r>
    </w:p>
    <w:p>
      <w:r>
        <w:t xml:space="preserve">Kehotus: Tiedän. Yritän napauttaa tämän helvetin kattoa, jossa elämme.  Vastaus: Yritä käyttää luudan kahvaa.</w:t>
      </w:r>
    </w:p>
    <w:p>
      <w:r>
        <w:rPr>
          <w:b/>
        </w:rPr>
        <w:t xml:space="preserve">Tulos</w:t>
      </w:r>
    </w:p>
    <w:p>
      <w:r>
        <w:t xml:space="preserve">kyllä</w:t>
      </w:r>
    </w:p>
    <w:p>
      <w:r>
        <w:rPr>
          <w:b/>
        </w:rPr>
        <w:t xml:space="preserve">Esimerkki 8.1630</w:t>
      </w:r>
    </w:p>
    <w:p>
      <w:r>
        <w:t xml:space="preserve">Kehotus: Vai niin. Luulit, että Kay oli ihminen. Kay-nimisiä ihmisiä on olemassa, mutta ei tässä paikassa. Kay on töissä naapurissa sijaitsevassa pianistitalossa.  Vastaus: En halua ostaa pianoa.</w:t>
      </w:r>
    </w:p>
    <w:p>
      <w:r>
        <w:rPr>
          <w:b/>
        </w:rPr>
        <w:t xml:space="preserve">Tulos</w:t>
      </w:r>
    </w:p>
    <w:p>
      <w:r>
        <w:t xml:space="preserve">kyllä</w:t>
      </w:r>
    </w:p>
    <w:p>
      <w:r>
        <w:rPr>
          <w:b/>
        </w:rPr>
        <w:t xml:space="preserve">Esimerkki 8.1631</w:t>
      </w:r>
    </w:p>
    <w:p>
      <w:r>
        <w:t xml:space="preserve">Kehotus: Hei, Pixie.  Huomasin juuri, että olit siellä, enkä yleensä uskalla puhua kanssasi, mutta ajattelin, että koska olemme molemmat päärooleissa, meidän pitäisi tutustua toisiimme.  Vastaus: "Ei, ei, ei, ei, ei, ei, ei, ei, ei, ei: Joo, se on siistiä.  Täällä ei ole ketään muuta, jolle puhua.</w:t>
      </w:r>
    </w:p>
    <w:p>
      <w:r>
        <w:rPr>
          <w:b/>
        </w:rPr>
        <w:t xml:space="preserve">Tulos</w:t>
      </w:r>
    </w:p>
    <w:p>
      <w:r>
        <w:t xml:space="preserve">kyllä</w:t>
      </w:r>
    </w:p>
    <w:p>
      <w:r>
        <w:rPr>
          <w:b/>
        </w:rPr>
        <w:t xml:space="preserve">Esimerkki 8.1632</w:t>
      </w:r>
    </w:p>
    <w:p>
      <w:r>
        <w:t xml:space="preserve">Kehotus: Omistajani on syyttänyt minua julkisuudessa seksuaalisesta poikkeavuudesta.  Vastaus: Oliko tämä painetussa sanassa vai televisiossa?</w:t>
      </w:r>
    </w:p>
    <w:p>
      <w:r>
        <w:rPr>
          <w:b/>
        </w:rPr>
        <w:t xml:space="preserve">Tulos</w:t>
      </w:r>
    </w:p>
    <w:p>
      <w:r>
        <w:t xml:space="preserve">kyllä</w:t>
      </w:r>
    </w:p>
    <w:p>
      <w:r>
        <w:rPr>
          <w:b/>
        </w:rPr>
        <w:t xml:space="preserve">Esimerkki 8.1633</w:t>
      </w:r>
    </w:p>
    <w:p>
      <w:r>
        <w:t xml:space="preserve">Kehotus: Ramierez, tuo on kaunis hattu.  Vastaus: Kiitos. Hän on Panamasta.</w:t>
      </w:r>
    </w:p>
    <w:p>
      <w:r>
        <w:rPr>
          <w:b/>
        </w:rPr>
        <w:t xml:space="preserve">Tulos</w:t>
      </w:r>
    </w:p>
    <w:p>
      <w:r>
        <w:t xml:space="preserve">kyllä</w:t>
      </w:r>
    </w:p>
    <w:p>
      <w:r>
        <w:rPr>
          <w:b/>
        </w:rPr>
        <w:t xml:space="preserve">Esimerkki 8.1634</w:t>
      </w:r>
    </w:p>
    <w:p>
      <w:r>
        <w:t xml:space="preserve">Kehotus: Veljeni Daniel tykkää pysyä isoisäkellossa.  Vastaus: Voi, miten jännittävää. En ole koskaan ennen kuullut kenenkään nukkuvan isoisäkellossa.</w:t>
      </w:r>
    </w:p>
    <w:p>
      <w:r>
        <w:rPr>
          <w:b/>
        </w:rPr>
        <w:t xml:space="preserve">Tulos</w:t>
      </w:r>
    </w:p>
    <w:p>
      <w:r>
        <w:t xml:space="preserve">kyllä</w:t>
      </w:r>
    </w:p>
    <w:p>
      <w:r>
        <w:rPr>
          <w:b/>
        </w:rPr>
        <w:t xml:space="preserve">Esimerkki 8.1635</w:t>
      </w:r>
    </w:p>
    <w:p>
      <w:r>
        <w:t xml:space="preserve">Kehotus: Kuten sanomme ja kuten on kirjoitettu baarin yläpuolelle: "Kauheita asioita on tulossa."  Vastaus: Se on niin synkkä yökerhoksi.</w:t>
      </w:r>
    </w:p>
    <w:p>
      <w:r>
        <w:rPr>
          <w:b/>
        </w:rPr>
        <w:t xml:space="preserve">Tulos</w:t>
      </w:r>
    </w:p>
    <w:p>
      <w:r>
        <w:t xml:space="preserve">kyllä</w:t>
      </w:r>
    </w:p>
    <w:p>
      <w:r>
        <w:rPr>
          <w:b/>
        </w:rPr>
        <w:t xml:space="preserve">Esimerkki 8.1636</w:t>
      </w:r>
    </w:p>
    <w:p>
      <w:r>
        <w:t xml:space="preserve">Kehotus: Mene vain sinne vessaan. Koodi on 1 0 2 0 6 0 4 0.  Vastaus: Selvä, nähdään puolen tunnin päästä.</w:t>
      </w:r>
    </w:p>
    <w:p>
      <w:r>
        <w:rPr>
          <w:b/>
        </w:rPr>
        <w:t xml:space="preserve">Tulos</w:t>
      </w:r>
    </w:p>
    <w:p>
      <w:r>
        <w:t xml:space="preserve">kyllä</w:t>
      </w:r>
    </w:p>
    <w:p>
      <w:r>
        <w:rPr>
          <w:b/>
        </w:rPr>
        <w:t xml:space="preserve">Esimerkki 8.1637</w:t>
      </w:r>
    </w:p>
    <w:p>
      <w:r>
        <w:t xml:space="preserve">Kehotus: En voi pissata ilman, että tämä koira tuijottaa minua.  Vastaus: Shandy tykkää nähdä alastonkuvia.</w:t>
      </w:r>
    </w:p>
    <w:p>
      <w:r>
        <w:rPr>
          <w:b/>
        </w:rPr>
        <w:t xml:space="preserve">Tulos</w:t>
      </w:r>
    </w:p>
    <w:p>
      <w:r>
        <w:t xml:space="preserve">kyllä</w:t>
      </w:r>
    </w:p>
    <w:p>
      <w:r>
        <w:rPr>
          <w:b/>
        </w:rPr>
        <w:t xml:space="preserve">Esimerkki 8.1638</w:t>
      </w:r>
    </w:p>
    <w:p>
      <w:r>
        <w:t xml:space="preserve">Kehotus: Joo, no, paska on lantaa ja se on lannoite, joka saa ne kasvamaan. Minun on nähtävä Englannin rehevä vihreys.  Vastaus: "Ei, ei, ei, ei, ei, ei, ei, ei, ei, ei: Hyvä on, kulta. Tehdään unelmastasi totta. Menen sinne minne sinä menet.</w:t>
      </w:r>
    </w:p>
    <w:p>
      <w:r>
        <w:rPr>
          <w:b/>
        </w:rPr>
        <w:t xml:space="preserve">Tulos</w:t>
      </w:r>
    </w:p>
    <w:p>
      <w:r>
        <w:t xml:space="preserve">kyllä</w:t>
      </w:r>
    </w:p>
    <w:p>
      <w:r>
        <w:rPr>
          <w:b/>
        </w:rPr>
        <w:t xml:space="preserve">Esimerkki 8.1639</w:t>
      </w:r>
    </w:p>
    <w:p>
      <w:r>
        <w:t xml:space="preserve">Kehotus: Haluan vain tehdä yhden asian selväksi kaikille läsnäolijoille. Tuolla ylhäällä on nainen, joka muistuttaa minua, mutta ei ole minä. Hän sanoo, että sinua ei ole olemassa.  Vastaus: Ei ole olemassa: Se on hämmentävää, koska teillä molemmilla on sama Rachelin kampaus.</w:t>
      </w:r>
    </w:p>
    <w:p>
      <w:r>
        <w:rPr>
          <w:b/>
        </w:rPr>
        <w:t xml:space="preserve">Tulos</w:t>
      </w:r>
    </w:p>
    <w:p>
      <w:r>
        <w:t xml:space="preserve">kyllä</w:t>
      </w:r>
    </w:p>
    <w:p>
      <w:r>
        <w:rPr>
          <w:b/>
        </w:rPr>
        <w:t xml:space="preserve">Esimerkki 8.1640</w:t>
      </w:r>
    </w:p>
    <w:p>
      <w:r>
        <w:t xml:space="preserve">Kehotus: Kuka on Samantha?  Vastaus: Samantha: Sivu, jonka uutisankkuri lukee kello yhdeksän uutisissa.</w:t>
      </w:r>
    </w:p>
    <w:p>
      <w:r>
        <w:rPr>
          <w:b/>
        </w:rPr>
        <w:t xml:space="preserve">Tulos</w:t>
      </w:r>
    </w:p>
    <w:p>
      <w:r>
        <w:t xml:space="preserve">kyllä</w:t>
      </w:r>
    </w:p>
    <w:p>
      <w:r>
        <w:rPr>
          <w:b/>
        </w:rPr>
        <w:t xml:space="preserve">Esimerkki 8.1641</w:t>
      </w:r>
    </w:p>
    <w:p>
      <w:r>
        <w:t xml:space="preserve">Kehotus: Steve Dons. Olin tuolin takana ensimmäisessä kokouksessa.  Vastaus: Dons: Ai, sinä olet se kaveri, joka halusi tupakoida. Se tyyppi, joka ikään kuin pakotti itsensä siihen tyttöön.</w:t>
      </w:r>
    </w:p>
    <w:p>
      <w:r>
        <w:rPr>
          <w:b/>
        </w:rPr>
        <w:t xml:space="preserve">Tulos</w:t>
      </w:r>
    </w:p>
    <w:p>
      <w:r>
        <w:t xml:space="preserve">kyllä</w:t>
      </w:r>
    </w:p>
    <w:p>
      <w:r>
        <w:rPr>
          <w:b/>
        </w:rPr>
        <w:t xml:space="preserve">Esimerkki 8.1642</w:t>
      </w:r>
    </w:p>
    <w:p>
      <w:r>
        <w:t xml:space="preserve">Kehotus: Moottoripyöränäyttelystä aloittaminen oli mielestäni kunnianhimoista.  Vastaus: Mutta olin nähnyt sen toteutettavan paljon pienemmällä alalla kuin mitä rakensin. Sen olisi pitänyt toimia vielä paremmin.</w:t>
      </w:r>
    </w:p>
    <w:p>
      <w:r>
        <w:rPr>
          <w:b/>
        </w:rPr>
        <w:t xml:space="preserve">Tulos</w:t>
      </w:r>
    </w:p>
    <w:p>
      <w:r>
        <w:t xml:space="preserve">kyllä</w:t>
      </w:r>
    </w:p>
    <w:p>
      <w:r>
        <w:rPr>
          <w:b/>
        </w:rPr>
        <w:t xml:space="preserve">Esimerkki 8.1643</w:t>
      </w:r>
    </w:p>
    <w:p>
      <w:r>
        <w:t xml:space="preserve">Kehotus: Eno, ehkä sinulla on Danielille päänsärkyjauhetta voidepurkissasi.  Vastaus: Minulla on näköjään päänsärkyjauhetta, jota hän voi kokeilla. Kokeile tätä ja katso, toimiiko se, Daniel.</w:t>
      </w:r>
    </w:p>
    <w:p>
      <w:r>
        <w:rPr>
          <w:b/>
        </w:rPr>
        <w:t xml:space="preserve">Tulos</w:t>
      </w:r>
    </w:p>
    <w:p>
      <w:r>
        <w:t xml:space="preserve">kyllä</w:t>
      </w:r>
    </w:p>
    <w:p>
      <w:r>
        <w:rPr>
          <w:b/>
        </w:rPr>
        <w:t xml:space="preserve">Esimerkki 8.1644</w:t>
      </w:r>
    </w:p>
    <w:p>
      <w:r>
        <w:t xml:space="preserve">Kehotus: Poikasi tekivät sinusta ylpeän. Heistä tulee merkittäviä levy-artisteja.  Vastaus: Minun poikani. Pääsettekö mukaan America's Got Talent -ohjelmaan?</w:t>
      </w:r>
    </w:p>
    <w:p>
      <w:r>
        <w:rPr>
          <w:b/>
        </w:rPr>
        <w:t xml:space="preserve">Tulos</w:t>
      </w:r>
    </w:p>
    <w:p>
      <w:r>
        <w:t xml:space="preserve">kyllä</w:t>
      </w:r>
    </w:p>
    <w:p>
      <w:r>
        <w:rPr>
          <w:b/>
        </w:rPr>
        <w:t xml:space="preserve">Esimerkki 8.1645</w:t>
      </w:r>
    </w:p>
    <w:p>
      <w:r>
        <w:t xml:space="preserve">Kehotus: Anteeksi, voisitteko siirtyä hetkeksi syrjään?  Vastaus: Hyvä on, naisella on oikeus seistä kulmassa.</w:t>
      </w:r>
    </w:p>
    <w:p>
      <w:r>
        <w:rPr>
          <w:b/>
        </w:rPr>
        <w:t xml:space="preserve">Tulos</w:t>
      </w:r>
    </w:p>
    <w:p>
      <w:r>
        <w:t xml:space="preserve">kyllä</w:t>
      </w:r>
    </w:p>
    <w:p>
      <w:r>
        <w:rPr>
          <w:b/>
        </w:rPr>
        <w:t xml:space="preserve">Esimerkki 8.1646</w:t>
      </w:r>
    </w:p>
    <w:p>
      <w:r>
        <w:t xml:space="preserve">Kehotus: Et voi syyttää minua, Barb. Minä rakastan häntä.  Vastaus: Hän tuntee todellisen minäni. Meillä on ollut tämä suhde jo ennen avioliittoamme.</w:t>
      </w:r>
    </w:p>
    <w:p>
      <w:r>
        <w:rPr>
          <w:b/>
        </w:rPr>
        <w:t xml:space="preserve">Tulos</w:t>
      </w:r>
    </w:p>
    <w:p>
      <w:r>
        <w:t xml:space="preserve">kyllä</w:t>
      </w:r>
    </w:p>
    <w:p>
      <w:r>
        <w:rPr>
          <w:b/>
        </w:rPr>
        <w:t xml:space="preserve">Esimerkki 8.1647</w:t>
      </w:r>
    </w:p>
    <w:p>
      <w:r>
        <w:t xml:space="preserve">Kehotus: Hän on heimon ensimmäinen naispuolinen päällikkö, johtava metsuri ja tähtien äiti.  Vastaus: Hän on myös ensimmäinen valkoinen intiaanipäällikkö.  Sellaista ei ole koskaan ennen tapahtunut.  Niin paljon he kunnioittavat häntä.</w:t>
      </w:r>
    </w:p>
    <w:p>
      <w:r>
        <w:rPr>
          <w:b/>
        </w:rPr>
        <w:t xml:space="preserve">Tulos</w:t>
      </w:r>
    </w:p>
    <w:p>
      <w:r>
        <w:t xml:space="preserve">kyllä</w:t>
      </w:r>
    </w:p>
    <w:p>
      <w:r>
        <w:rPr>
          <w:b/>
        </w:rPr>
        <w:t xml:space="preserve">Esimerkki 8.1648</w:t>
      </w:r>
    </w:p>
    <w:p>
      <w:r>
        <w:t xml:space="preserve">Kehotus: Näytät hieman uniselta. Miten aloitit päiväsi tänään?  Vastaus: Miten olet nukkunut? Kulta ja minä heräsimme ja ehdotin, että meillä olisi tv-päivä, koska emme ole tehneet sitä niin pitkään aikaan.</w:t>
      </w:r>
    </w:p>
    <w:p>
      <w:r>
        <w:rPr>
          <w:b/>
        </w:rPr>
        <w:t xml:space="preserve">Tulos</w:t>
      </w:r>
    </w:p>
    <w:p>
      <w:r>
        <w:t xml:space="preserve">kyllä</w:t>
      </w:r>
    </w:p>
    <w:p>
      <w:r>
        <w:rPr>
          <w:b/>
        </w:rPr>
        <w:t xml:space="preserve">Esimerkki 8.1649</w:t>
      </w:r>
    </w:p>
    <w:p>
      <w:r>
        <w:t xml:space="preserve">Kehotus: John ja minä palaamme yhteen.  Vastaus: Vince, voit tulla nussimaan minua sen sijaan. Unohda John.</w:t>
      </w:r>
    </w:p>
    <w:p>
      <w:r>
        <w:rPr>
          <w:b/>
        </w:rPr>
        <w:t xml:space="preserve">Tulos</w:t>
      </w:r>
    </w:p>
    <w:p>
      <w:r>
        <w:t xml:space="preserve">kyllä</w:t>
      </w:r>
    </w:p>
    <w:p>
      <w:r>
        <w:rPr>
          <w:b/>
        </w:rPr>
        <w:t xml:space="preserve">Esimerkki 8.1650</w:t>
      </w:r>
    </w:p>
    <w:p>
      <w:r>
        <w:t xml:space="preserve">Kehotus: Kerään tietoja kauneushoitolassa. Sain sen.  Vastaus: Aivan oikein. Muista siis kysellä paljon, kun olet siellä. Ota selvää heidän elämästään ja kaikesta. Jos voit, yritä olla antamatta heidän kysyä sinulta liikaa kysymyksiä, ellet ole saanut taustatietojasi kunnolla ja tiukasti.</w:t>
      </w:r>
    </w:p>
    <w:p>
      <w:r>
        <w:rPr>
          <w:b/>
        </w:rPr>
        <w:t xml:space="preserve">Tulos</w:t>
      </w:r>
    </w:p>
    <w:p>
      <w:r>
        <w:t xml:space="preserve">kyllä</w:t>
      </w:r>
    </w:p>
    <w:p>
      <w:r>
        <w:rPr>
          <w:b/>
        </w:rPr>
        <w:t xml:space="preserve">Esimerkki 8.1651</w:t>
      </w:r>
    </w:p>
    <w:p>
      <w:r>
        <w:t xml:space="preserve">Kehotus: Emme ole sukua. Hän vahtii minua tänä viikonloppuna, koska äitini halusi lähteä kylpylään.  Vastaus: Tämä on ensimmäinen kerta, kun kuulen tästä, odota. Emme ole sukua. Voi luoja...</w:t>
      </w:r>
    </w:p>
    <w:p>
      <w:r>
        <w:rPr>
          <w:b/>
        </w:rPr>
        <w:t xml:space="preserve">Tulos</w:t>
      </w:r>
    </w:p>
    <w:p>
      <w:r>
        <w:t xml:space="preserve">kyllä</w:t>
      </w:r>
    </w:p>
    <w:p>
      <w:r>
        <w:rPr>
          <w:b/>
        </w:rPr>
        <w:t xml:space="preserve">Esimerkki 8.1652</w:t>
      </w:r>
    </w:p>
    <w:p>
      <w:r>
        <w:t xml:space="preserve">Kehotus: Pution veitsi on kevyempi kuin höyhen.   Vastaus: "Putouksen sormi on helpompi kuin Putouksen sormi. Voi hitsi! Melkein viilsit naamaani tuolla veitsellä.</w:t>
      </w:r>
    </w:p>
    <w:p>
      <w:r>
        <w:rPr>
          <w:b/>
        </w:rPr>
        <w:t xml:space="preserve">Tulos</w:t>
      </w:r>
    </w:p>
    <w:p>
      <w:r>
        <w:t xml:space="preserve">kyllä</w:t>
      </w:r>
    </w:p>
    <w:p>
      <w:r>
        <w:rPr>
          <w:b/>
        </w:rPr>
        <w:t xml:space="preserve">Esimerkki 8.1653</w:t>
      </w:r>
    </w:p>
    <w:p>
      <w:r>
        <w:t xml:space="preserve">Kehotus: Kuunnelkaa, kaverit. Säännöt ovat muuttuneet. Tässä samassa osavaltiossa on tulossa toiset osavaltiomessut.  Vastaus: Luulin, että ne olivat viimeiset messut, viisi vuotta sitten. Mutta olen iloinen, että olin väärässä.</w:t>
      </w:r>
    </w:p>
    <w:p>
      <w:r>
        <w:rPr>
          <w:b/>
        </w:rPr>
        <w:t xml:space="preserve">Tulos</w:t>
      </w:r>
    </w:p>
    <w:p>
      <w:r>
        <w:t xml:space="preserve">kyllä</w:t>
      </w:r>
    </w:p>
    <w:p>
      <w:r>
        <w:rPr>
          <w:b/>
        </w:rPr>
        <w:t xml:space="preserve">Esimerkki 8.1654</w:t>
      </w:r>
    </w:p>
    <w:p>
      <w:r>
        <w:t xml:space="preserve">Kehotus: Opossumi ja osa pesukarhusta.  Vastaus: Otetaan osa tuosta pesukarhusta, laitetaan siihen juustoa ja paistetaan se tuplasti!</w:t>
      </w:r>
    </w:p>
    <w:p>
      <w:r>
        <w:rPr>
          <w:b/>
        </w:rPr>
        <w:t xml:space="preserve">Tulos</w:t>
      </w:r>
    </w:p>
    <w:p>
      <w:r>
        <w:t xml:space="preserve">kyllä</w:t>
      </w:r>
    </w:p>
    <w:p>
      <w:r>
        <w:rPr>
          <w:b/>
        </w:rPr>
        <w:t xml:space="preserve">Esimerkki 8.1655</w:t>
      </w:r>
    </w:p>
    <w:p>
      <w:r>
        <w:t xml:space="preserve">Kehotus: Näyttää siltä, että tämä toimii.  Vastaus: Se toimii melkein liian hyvin. Tämä on epäilyttävää.</w:t>
      </w:r>
    </w:p>
    <w:p>
      <w:r>
        <w:rPr>
          <w:b/>
        </w:rPr>
        <w:t xml:space="preserve">Tulos</w:t>
      </w:r>
    </w:p>
    <w:p>
      <w:r>
        <w:t xml:space="preserve">kyllä</w:t>
      </w:r>
    </w:p>
    <w:p>
      <w:r>
        <w:rPr>
          <w:b/>
        </w:rPr>
        <w:t xml:space="preserve">Esimerkki 8.1656</w:t>
      </w:r>
    </w:p>
    <w:p>
      <w:r>
        <w:t xml:space="preserve">Kehotus: Se on outoa, että olet huolissasi kääröstä, kun ihminen on kuolemassa.  Vastaus: Sait juuri kuolemasi näyttämään vääjäämättömältä, ja me vasta tapasimme sinut.</w:t>
      </w:r>
    </w:p>
    <w:p>
      <w:r>
        <w:rPr>
          <w:b/>
        </w:rPr>
        <w:t xml:space="preserve">Tulos</w:t>
      </w:r>
    </w:p>
    <w:p>
      <w:r>
        <w:t xml:space="preserve">kyllä</w:t>
      </w:r>
    </w:p>
    <w:p>
      <w:r>
        <w:rPr>
          <w:b/>
        </w:rPr>
        <w:t xml:space="preserve">Esimerkki 8.1657</w:t>
      </w:r>
    </w:p>
    <w:p>
      <w:r>
        <w:t xml:space="preserve">Kehotus: Oletteko te johtaja, rouva?  Vastaus: Johtaja? Johtaja: Luulenpa, että olen, kaiken kaikkiaan. Nyt on kilpikonnamyynti. Minulla ei ole aikaa puhua tästä.</w:t>
      </w:r>
    </w:p>
    <w:p>
      <w:r>
        <w:rPr>
          <w:b/>
        </w:rPr>
        <w:t xml:space="preserve">Tulos</w:t>
      </w:r>
    </w:p>
    <w:p>
      <w:r>
        <w:t xml:space="preserve">kyllä</w:t>
      </w:r>
    </w:p>
    <w:p>
      <w:r>
        <w:rPr>
          <w:b/>
        </w:rPr>
        <w:t xml:space="preserve">Esimerkki 8.1658</w:t>
      </w:r>
    </w:p>
    <w:p>
      <w:r>
        <w:t xml:space="preserve">Kehotus: Arlene, olisimme voineet olla yhdessä?  Vastaus: Arlene? Olisimme voineet, ja olisin muistanut jokaisen treffimme.</w:t>
      </w:r>
    </w:p>
    <w:p>
      <w:r>
        <w:rPr>
          <w:b/>
        </w:rPr>
        <w:t xml:space="preserve">Tulos</w:t>
      </w:r>
    </w:p>
    <w:p>
      <w:r>
        <w:t xml:space="preserve">kyllä</w:t>
      </w:r>
    </w:p>
    <w:p>
      <w:r>
        <w:rPr>
          <w:b/>
        </w:rPr>
        <w:t xml:space="preserve">Esimerkki 8.1659</w:t>
      </w:r>
    </w:p>
    <w:p>
      <w:r>
        <w:t xml:space="preserve">Kehotus: Näytät pahaenteiseltä.  Vastaus: Näytät pahaenteiseltä: Olenko? Minulle sanotaan niin usein.</w:t>
      </w:r>
    </w:p>
    <w:p>
      <w:r>
        <w:rPr>
          <w:b/>
        </w:rPr>
        <w:t xml:space="preserve">Tulos</w:t>
      </w:r>
    </w:p>
    <w:p>
      <w:r>
        <w:t xml:space="preserve">kyllä</w:t>
      </w:r>
    </w:p>
    <w:p>
      <w:r>
        <w:rPr>
          <w:b/>
        </w:rPr>
        <w:t xml:space="preserve">Esimerkki 8.1660</w:t>
      </w:r>
    </w:p>
    <w:p>
      <w:r>
        <w:t xml:space="preserve">Kehotus: Voisitko viedä nämä laukut huoneeseen?  Vastaus: Voisitko ottaa nämä laukut mukaan? Heitä ne vain selkääni!</w:t>
      </w:r>
    </w:p>
    <w:p>
      <w:r>
        <w:rPr>
          <w:b/>
        </w:rPr>
        <w:t xml:space="preserve">Tulos</w:t>
      </w:r>
    </w:p>
    <w:p>
      <w:r>
        <w:t xml:space="preserve">kyllä</w:t>
      </w:r>
    </w:p>
    <w:p>
      <w:r>
        <w:rPr>
          <w:b/>
        </w:rPr>
        <w:t xml:space="preserve">Esimerkki 8.1661</w:t>
      </w:r>
    </w:p>
    <w:p>
      <w:r>
        <w:t xml:space="preserve">Kehotus: He tupakoivat kirkossa tai missä tahansa.  Vastaus: Kyllä, tupakointi kirkossa.  Se on seuraava pysäkkini raskaana olevan teinin jälkeen.</w:t>
      </w:r>
    </w:p>
    <w:p>
      <w:r>
        <w:rPr>
          <w:b/>
        </w:rPr>
        <w:t xml:space="preserve">Tulos</w:t>
      </w:r>
    </w:p>
    <w:p>
      <w:r>
        <w:t xml:space="preserve">kyllä</w:t>
      </w:r>
    </w:p>
    <w:p>
      <w:r>
        <w:rPr>
          <w:b/>
        </w:rPr>
        <w:t xml:space="preserve">Esimerkki 8.1662</w:t>
      </w:r>
    </w:p>
    <w:p>
      <w:r>
        <w:t xml:space="preserve">Kehotus: Onko odotushuoneessa hulluja ihmisiä?  Vastaus: Eikö tuo ole aika epäkohteliasta? Tarkoitan, että olet meidän psykiatrimme.</w:t>
      </w:r>
    </w:p>
    <w:p>
      <w:r>
        <w:rPr>
          <w:b/>
        </w:rPr>
        <w:t xml:space="preserve">Tulos</w:t>
      </w:r>
    </w:p>
    <w:p>
      <w:r>
        <w:t xml:space="preserve">kyllä</w:t>
      </w:r>
    </w:p>
    <w:p>
      <w:r>
        <w:rPr>
          <w:b/>
        </w:rPr>
        <w:t xml:space="preserve">Esimerkki 8.1663</w:t>
      </w:r>
    </w:p>
    <w:p>
      <w:r>
        <w:t xml:space="preserve">Kehotus: Rouva, oletteko eksynyt? Voinko auttaa teitä?  Vastaus: Olette eksyksissä: Odotan täällä rakastajasta muuttunutta ystävää. Ystävästä muuttunutta rakastajaa.</w:t>
      </w:r>
    </w:p>
    <w:p>
      <w:r>
        <w:rPr>
          <w:b/>
        </w:rPr>
        <w:t xml:space="preserve">Tulos</w:t>
      </w:r>
    </w:p>
    <w:p>
      <w:r>
        <w:t xml:space="preserve">kyllä</w:t>
      </w:r>
    </w:p>
    <w:p>
      <w:r>
        <w:rPr>
          <w:b/>
        </w:rPr>
        <w:t xml:space="preserve">Esimerkki 8.1664</w:t>
      </w:r>
    </w:p>
    <w:p>
      <w:r>
        <w:t xml:space="preserve">Kehotus: Toivottavasti ketään ei haittaa, että avasin jo tämän Rieslingin, koska täällä ei ole palvelua.  Vastaus: "Ei, ei, ei, ei, ei, ei, ei, ei, ei, ei: Se ei haittaa meitä, kulta. Se on ainoa tapa pitää hauskaa.</w:t>
      </w:r>
    </w:p>
    <w:p>
      <w:r>
        <w:rPr>
          <w:b/>
        </w:rPr>
        <w:t xml:space="preserve">Tulos</w:t>
      </w:r>
    </w:p>
    <w:p>
      <w:r>
        <w:t xml:space="preserve">kyllä</w:t>
      </w:r>
    </w:p>
    <w:p>
      <w:r>
        <w:rPr>
          <w:b/>
        </w:rPr>
        <w:t xml:space="preserve">Esimerkki 8.1665</w:t>
      </w:r>
    </w:p>
    <w:p>
      <w:r>
        <w:t xml:space="preserve">Kehotus: Täällä on niin paljon nähtävää. Mitä mieltä olet?  Vastaus: Mitä mieltä olet? Se on ihana. Rehellisesti sanottuna se on hieman pelottava. Täällä on paljon nähtävää.</w:t>
      </w:r>
    </w:p>
    <w:p>
      <w:r>
        <w:rPr>
          <w:b/>
        </w:rPr>
        <w:t xml:space="preserve">Tulos</w:t>
      </w:r>
    </w:p>
    <w:p>
      <w:r>
        <w:t xml:space="preserve">kyllä</w:t>
      </w:r>
    </w:p>
    <w:p>
      <w:r>
        <w:rPr>
          <w:b/>
        </w:rPr>
        <w:t xml:space="preserve">Esimerkki 8.1666</w:t>
      </w:r>
    </w:p>
    <w:p>
      <w:r>
        <w:t xml:space="preserve">Kehotus: Oletko valmis? Olin tässä jonossa kymmenen minuuttia sitten, ja sinä olet yhä täällä laulamassa typerää rakkauslauluasi tälle tyypille.  Vastaus: Charlie kertoo sinulle, että hän on kuin baarimikkoni. Olen liian nuori juomaan, joten tulen leipomoon kertomaan hänelle murheistani.</w:t>
      </w:r>
    </w:p>
    <w:p>
      <w:r>
        <w:rPr>
          <w:b/>
        </w:rPr>
        <w:t xml:space="preserve">Tulos</w:t>
      </w:r>
    </w:p>
    <w:p>
      <w:r>
        <w:t xml:space="preserve">kyllä</w:t>
      </w:r>
    </w:p>
    <w:p>
      <w:r>
        <w:rPr>
          <w:b/>
        </w:rPr>
        <w:t xml:space="preserve">Esimerkki 8.1667</w:t>
      </w:r>
    </w:p>
    <w:p>
      <w:r>
        <w:t xml:space="preserve">Kehotus: En halua mennä sinne, jos hänellä ei ole rintaliivejä.  Vastaus: Joo, häneltä menee varmaan kymmenen minuuttia laittaa ne päälle.</w:t>
      </w:r>
    </w:p>
    <w:p>
      <w:r>
        <w:rPr>
          <w:b/>
        </w:rPr>
        <w:t xml:space="preserve">Tulos</w:t>
      </w:r>
    </w:p>
    <w:p>
      <w:r>
        <w:t xml:space="preserve">kyllä</w:t>
      </w:r>
    </w:p>
    <w:p>
      <w:r>
        <w:rPr>
          <w:b/>
        </w:rPr>
        <w:t xml:space="preserve">Esimerkki 8.1668</w:t>
      </w:r>
    </w:p>
    <w:p>
      <w:r>
        <w:t xml:space="preserve">Kehotus: Totta kai, nuori neiti. Minkä kokoisen t-paidan otatte?  Vastaus: Minkä kokoinen t-paita? Voisitko ojentaa t-paitaa, jotta voimme katsoa sitä tarkkaan?</w:t>
      </w:r>
    </w:p>
    <w:p>
      <w:r>
        <w:rPr>
          <w:b/>
        </w:rPr>
        <w:t xml:space="preserve">Tulos</w:t>
      </w:r>
    </w:p>
    <w:p>
      <w:r>
        <w:t xml:space="preserve">kyllä</w:t>
      </w:r>
    </w:p>
    <w:p>
      <w:r>
        <w:rPr>
          <w:b/>
        </w:rPr>
        <w:t xml:space="preserve">Esimerkki 8.1669</w:t>
      </w:r>
    </w:p>
    <w:p>
      <w:r>
        <w:t xml:space="preserve">Kehotus: Sinä otit rannekoruni? Otin sormuksesi.  Vastaus: Näyttää siltä, että olemme varastaneet toisiltamme taskuvarkauden.</w:t>
      </w:r>
    </w:p>
    <w:p>
      <w:r>
        <w:rPr>
          <w:b/>
        </w:rPr>
        <w:t xml:space="preserve">Tulos</w:t>
      </w:r>
    </w:p>
    <w:p>
      <w:r>
        <w:t xml:space="preserve">kyllä</w:t>
      </w:r>
    </w:p>
    <w:p>
      <w:r>
        <w:rPr>
          <w:b/>
        </w:rPr>
        <w:t xml:space="preserve">Esimerkki 8.1670</w:t>
      </w:r>
    </w:p>
    <w:p>
      <w:r>
        <w:t xml:space="preserve">Kehotus: Onko sinulla rankka päivä, kaveri?  Vastaus: Joo, vielä minuutti everstiluutnanttina, niin sekoan. Kaikki nämä lapset nykäisevät olkapäitäni.</w:t>
      </w:r>
    </w:p>
    <w:p>
      <w:r>
        <w:rPr>
          <w:b/>
        </w:rPr>
        <w:t xml:space="preserve">Tulos</w:t>
      </w:r>
    </w:p>
    <w:p>
      <w:r>
        <w:t xml:space="preserve">kyllä</w:t>
      </w:r>
    </w:p>
    <w:p>
      <w:r>
        <w:rPr>
          <w:b/>
        </w:rPr>
        <w:t xml:space="preserve">Esimerkki 8.1671</w:t>
      </w:r>
    </w:p>
    <w:p>
      <w:r>
        <w:t xml:space="preserve">Kehotus: Sinulla on maine hyvin uteliaana.  Vastaus: Haluan kuitenkin tietää, mitä asuinalueellani tapahtuu.</w:t>
      </w:r>
    </w:p>
    <w:p>
      <w:r>
        <w:rPr>
          <w:b/>
        </w:rPr>
        <w:t xml:space="preserve">Tulos</w:t>
      </w:r>
    </w:p>
    <w:p>
      <w:r>
        <w:t xml:space="preserve">kyllä</w:t>
      </w:r>
    </w:p>
    <w:p>
      <w:r>
        <w:rPr>
          <w:b/>
        </w:rPr>
        <w:t xml:space="preserve">Esimerkki 8.1672</w:t>
      </w:r>
    </w:p>
    <w:p>
      <w:r>
        <w:t xml:space="preserve">Kehotus: Olen hieman vaivautunut.  Vastaus: Se ei ole paha asia. Haluamme ystävyytesi, jotta pääsemme käyttämään etuoikeuksiasi.</w:t>
      </w:r>
    </w:p>
    <w:p>
      <w:r>
        <w:rPr>
          <w:b/>
        </w:rPr>
        <w:t xml:space="preserve">Tulos</w:t>
      </w:r>
    </w:p>
    <w:p>
      <w:r>
        <w:t xml:space="preserve">kyllä</w:t>
      </w:r>
    </w:p>
    <w:p>
      <w:r>
        <w:rPr>
          <w:b/>
        </w:rPr>
        <w:t xml:space="preserve">Esimerkki 8.1673</w:t>
      </w:r>
    </w:p>
    <w:p>
      <w:r>
        <w:t xml:space="preserve">Kehotus: Hän on tunnettu siitä, että hän kieltäytyy kokkaamasta mitään muuta.  Vastaus: "Hän ei tee mitään muuta kuin ruokaa: Miksi kokkaisin mitään muuta kuin Cool Whipillä täytettyjä Hot Pocketsia? Ne ovat maailman herkullisin herkku!</w:t>
      </w:r>
    </w:p>
    <w:p>
      <w:r>
        <w:rPr>
          <w:b/>
        </w:rPr>
        <w:t xml:space="preserve">Tulos</w:t>
      </w:r>
    </w:p>
    <w:p>
      <w:r>
        <w:t xml:space="preserve">kyllä</w:t>
      </w:r>
    </w:p>
    <w:p>
      <w:r>
        <w:rPr>
          <w:b/>
        </w:rPr>
        <w:t xml:space="preserve">Esimerkki 8.1674</w:t>
      </w:r>
    </w:p>
    <w:p>
      <w:r>
        <w:t xml:space="preserve">Kehotus: Olen pahoillani, että joudun pidättelemään sinua, mutta sinun on jäätävä tänne hetkeksi.  Vastaa: Ei se mitään. Se on osa perhelomaa, jota varten olemme säästäneet.</w:t>
      </w:r>
    </w:p>
    <w:p>
      <w:r>
        <w:rPr>
          <w:b/>
        </w:rPr>
        <w:t xml:space="preserve">Tulos</w:t>
      </w:r>
    </w:p>
    <w:p>
      <w:r>
        <w:t xml:space="preserve">kyllä</w:t>
      </w:r>
    </w:p>
    <w:p>
      <w:r>
        <w:rPr>
          <w:b/>
        </w:rPr>
        <w:t xml:space="preserve">Esimerkki 8.1675</w:t>
      </w:r>
    </w:p>
    <w:p>
      <w:r>
        <w:t xml:space="preserve">Kehotus: Äiti, minun on tehtävä se. Minun on ryhdyttävä stand up -koomikoksi.  Vastaus: Isäsi ja minä emme tulleet tänne, jotta voisit harrastaa taidetta.</w:t>
      </w:r>
    </w:p>
    <w:p>
      <w:r>
        <w:rPr>
          <w:b/>
        </w:rPr>
        <w:t xml:space="preserve">Tulos</w:t>
      </w:r>
    </w:p>
    <w:p>
      <w:r>
        <w:t xml:space="preserve">kyllä</w:t>
      </w:r>
    </w:p>
    <w:p>
      <w:r>
        <w:rPr>
          <w:b/>
        </w:rPr>
        <w:t xml:space="preserve">Esimerkki 8.1676</w:t>
      </w:r>
    </w:p>
    <w:p>
      <w:r>
        <w:t xml:space="preserve">Kehotus: Äiti, luulen, että meidän täytyy saada asiamme mukaan karnevaaleihin.  Vastaus: Ihmiset tulevat nälkäisiksi, varsinkin kun kuvassa on heisimato.</w:t>
      </w:r>
    </w:p>
    <w:p>
      <w:r>
        <w:rPr>
          <w:b/>
        </w:rPr>
        <w:t xml:space="preserve">Tulos</w:t>
      </w:r>
    </w:p>
    <w:p>
      <w:r>
        <w:t xml:space="preserve">kyllä</w:t>
      </w:r>
    </w:p>
    <w:p>
      <w:r>
        <w:rPr>
          <w:b/>
        </w:rPr>
        <w:t xml:space="preserve">Esimerkki 8.1677</w:t>
      </w:r>
    </w:p>
    <w:p>
      <w:r>
        <w:t xml:space="preserve">Kehotus: Olen huolissani. Minulla on perhe, ja olet saanut minut pitelemään näitä veitsiä koko päivän. Jos lipsahdan, tämä veitsi menee suoraan kurkkuuni.  Vastaus: Tai se voi mennä suoraan hänen kurkkuunsa.</w:t>
      </w:r>
    </w:p>
    <w:p>
      <w:r>
        <w:rPr>
          <w:b/>
        </w:rPr>
        <w:t xml:space="preserve">Tulos</w:t>
      </w:r>
    </w:p>
    <w:p>
      <w:r>
        <w:t xml:space="preserve">kyllä</w:t>
      </w:r>
    </w:p>
    <w:p>
      <w:r>
        <w:rPr>
          <w:b/>
        </w:rPr>
        <w:t xml:space="preserve">Esimerkki 8.1678</w:t>
      </w:r>
    </w:p>
    <w:p>
      <w:r>
        <w:t xml:space="preserve">Kehotus: Mikä sinua vaivaa, salaperäinen mies? Miksi sinulla on Scruples ja kuusi jojoa takissasi?  Vastaus: Haluan vain lukea Scruplesia ja harjoitella jojoilua eri painoisilla jojoilla.</w:t>
      </w:r>
    </w:p>
    <w:p>
      <w:r>
        <w:rPr>
          <w:b/>
        </w:rPr>
        <w:t xml:space="preserve">Tulos</w:t>
      </w:r>
    </w:p>
    <w:p>
      <w:r>
        <w:t xml:space="preserve">kyllä</w:t>
      </w:r>
    </w:p>
    <w:p>
      <w:r>
        <w:rPr>
          <w:b/>
        </w:rPr>
        <w:t xml:space="preserve">Esimerkki 8.1679</w:t>
      </w:r>
    </w:p>
    <w:p>
      <w:r>
        <w:t xml:space="preserve">Kehotus: En uskalla kertoa sinulle, että olet kuollut. Mutta on hyviä uutisia; olet tuonpuoleisessa elämässä.  Vastaus: Minun on mentävä mieheni esitykseen. Sinun täytyy päästää minut takaisin ennen-elämään.</w:t>
      </w:r>
    </w:p>
    <w:p>
      <w:r>
        <w:rPr>
          <w:b/>
        </w:rPr>
        <w:t xml:space="preserve">Tulos</w:t>
      </w:r>
    </w:p>
    <w:p>
      <w:r>
        <w:t xml:space="preserve">kyllä</w:t>
      </w:r>
    </w:p>
    <w:p>
      <w:r>
        <w:rPr>
          <w:b/>
        </w:rPr>
        <w:t xml:space="preserve">Esimerkki 8.1680</w:t>
      </w:r>
    </w:p>
    <w:p>
      <w:r>
        <w:t xml:space="preserve">Kehotus: Tämä puhuja on vain vitun idiootti, jonka elämä on pilalla.  Vastaus: Joo, katsokaa häntä, kun hän sanoo, että heroiini pilasi hänet ja että se on epidemia.</w:t>
      </w:r>
    </w:p>
    <w:p>
      <w:r>
        <w:rPr>
          <w:b/>
        </w:rPr>
        <w:t xml:space="preserve">Tulos</w:t>
      </w:r>
    </w:p>
    <w:p>
      <w:r>
        <w:t xml:space="preserve">kyllä</w:t>
      </w:r>
    </w:p>
    <w:p>
      <w:r>
        <w:rPr>
          <w:b/>
        </w:rPr>
        <w:t xml:space="preserve">Esimerkki 8.1681</w:t>
      </w:r>
    </w:p>
    <w:p>
      <w:r>
        <w:t xml:space="preserve">Kehotus: Olen Cynthia, luuliemen juoja ja Grand Ole Opryn juoksija.  Vastaus: Cynthia on täällä pomo. Hän juo luulientä koko päivän ja pyörittää Grand Ole Oprya kuin sveitsiläistä kelloa.</w:t>
      </w:r>
    </w:p>
    <w:p>
      <w:r>
        <w:rPr>
          <w:b/>
        </w:rPr>
        <w:t xml:space="preserve">Tulos</w:t>
      </w:r>
    </w:p>
    <w:p>
      <w:r>
        <w:t xml:space="preserve">kyllä</w:t>
      </w:r>
    </w:p>
    <w:p>
      <w:r>
        <w:rPr>
          <w:b/>
        </w:rPr>
        <w:t xml:space="preserve">Esimerkki 8.1682</w:t>
      </w:r>
    </w:p>
    <w:p>
      <w:r>
        <w:t xml:space="preserve">Kehotus: Onko mahdollista, että vaimosi puhui kerran väärin eikä halunnut, että häntä oikaistaan?  Vastaus: "Ei, ei, ei, ei, ei, ei, ei, ei, ei, ei: Lawrence, kiitos. Luulen, että Lawrence ymmärtää.</w:t>
      </w:r>
    </w:p>
    <w:p>
      <w:r>
        <w:rPr>
          <w:b/>
        </w:rPr>
        <w:t xml:space="preserve">Tulos</w:t>
      </w:r>
    </w:p>
    <w:p>
      <w:r>
        <w:t xml:space="preserve">kyllä</w:t>
      </w:r>
    </w:p>
    <w:p>
      <w:r>
        <w:rPr>
          <w:b/>
        </w:rPr>
        <w:t xml:space="preserve">Esimerkki 8.1683</w:t>
      </w:r>
    </w:p>
    <w:p>
      <w:r>
        <w:t xml:space="preserve">Kehotus: Tarvitsen konsertin verran kappaleita.  Vastaus: Me yritämme parhaamme.</w:t>
      </w:r>
    </w:p>
    <w:p>
      <w:r>
        <w:rPr>
          <w:b/>
        </w:rPr>
        <w:t xml:space="preserve">Tulos</w:t>
      </w:r>
    </w:p>
    <w:p>
      <w:r>
        <w:t xml:space="preserve">kyllä</w:t>
      </w:r>
    </w:p>
    <w:p>
      <w:r>
        <w:rPr>
          <w:b/>
        </w:rPr>
        <w:t xml:space="preserve">Esimerkki 8.1684</w:t>
      </w:r>
    </w:p>
    <w:p>
      <w:r>
        <w:t xml:space="preserve">Kehotus: Kirjoita: Teen salaa toista työtä sivutoimisesti. Tässä kulmassa kuvaan Tumsin mainosta.  Vastaus: Vastaus: Levität itsesi hyvin pitkälle. Onko se huippusalainen Tums-mainos?</w:t>
      </w:r>
    </w:p>
    <w:p>
      <w:r>
        <w:rPr>
          <w:b/>
        </w:rPr>
        <w:t xml:space="preserve">Tulos</w:t>
      </w:r>
    </w:p>
    <w:p>
      <w:r>
        <w:t xml:space="preserve">kyllä</w:t>
      </w:r>
    </w:p>
    <w:p>
      <w:r>
        <w:rPr>
          <w:b/>
        </w:rPr>
        <w:t xml:space="preserve">Esimerkki 8.1685</w:t>
      </w:r>
    </w:p>
    <w:p>
      <w:r>
        <w:t xml:space="preserve">Kehotus: Joo, enkä näe täällä yhtään äitiä, joten... sen täytyy olla sinä.  Vastaus: Minulla ei ole käteistä, mutta minulla on tavaraa, jota voidaan pitää arvokkaana.</w:t>
      </w:r>
    </w:p>
    <w:p>
      <w:r>
        <w:rPr>
          <w:b/>
        </w:rPr>
        <w:t xml:space="preserve">Tulos</w:t>
      </w:r>
    </w:p>
    <w:p>
      <w:r>
        <w:t xml:space="preserve">kyllä</w:t>
      </w:r>
    </w:p>
    <w:p>
      <w:r>
        <w:rPr>
          <w:b/>
        </w:rPr>
        <w:t xml:space="preserve">Esimerkki 8.1686</w:t>
      </w:r>
    </w:p>
    <w:p>
      <w:r>
        <w:t xml:space="preserve">Kehotus: Oletko sinä sen lapsen äiti, joka tuli tänään?  Vastaus: Vastaa: Vastaus: Kyllä, minä olen äiti. Olen 21-vuotias ja hän on 12-vuotias. Se oli modernin tieteen ihme.</w:t>
      </w:r>
    </w:p>
    <w:p>
      <w:r>
        <w:rPr>
          <w:b/>
        </w:rPr>
        <w:t xml:space="preserve">Tulos</w:t>
      </w:r>
    </w:p>
    <w:p>
      <w:r>
        <w:t xml:space="preserve">kyllä</w:t>
      </w:r>
    </w:p>
    <w:p>
      <w:r>
        <w:rPr>
          <w:b/>
        </w:rPr>
        <w:t xml:space="preserve">Esimerkki 8.1687</w:t>
      </w:r>
    </w:p>
    <w:p>
      <w:r>
        <w:t xml:space="preserve">Kehotus: Sinulla on 11 tuntia ja 30 minuuttia aikaa oppia nielemään miekkoja.  Vastaus: Vastaus: Minun on mentävä kurssille. Onko heillä miekan nielemiskurssia ostoskeskuksessa?</w:t>
      </w:r>
    </w:p>
    <w:p>
      <w:r>
        <w:rPr>
          <w:b/>
        </w:rPr>
        <w:t xml:space="preserve">Tulos</w:t>
      </w:r>
    </w:p>
    <w:p>
      <w:r>
        <w:t xml:space="preserve">kyllä</w:t>
      </w:r>
    </w:p>
    <w:p>
      <w:r>
        <w:rPr>
          <w:b/>
        </w:rPr>
        <w:t xml:space="preserve">Esimerkki 8.1688</w:t>
      </w:r>
    </w:p>
    <w:p>
      <w:r>
        <w:t xml:space="preserve">Kehotus: Hauska tavata. Nimeni on Bartal. Olen Grand Ole Opryn lavamanageri.  Vastaus: Cynthia, luuliemen juoja ja Grand Ole Opryn juoksija.</w:t>
      </w:r>
    </w:p>
    <w:p>
      <w:r>
        <w:rPr>
          <w:b/>
        </w:rPr>
        <w:t xml:space="preserve">Tulos</w:t>
      </w:r>
    </w:p>
    <w:p>
      <w:r>
        <w:t xml:space="preserve">kyllä</w:t>
      </w:r>
    </w:p>
    <w:p>
      <w:r>
        <w:rPr>
          <w:b/>
        </w:rPr>
        <w:t xml:space="preserve">Esimerkki 8.1689</w:t>
      </w:r>
    </w:p>
    <w:p>
      <w:r>
        <w:t xml:space="preserve">Kehotus: Olen hieman huolissani Kurtista. Voimmeko tehdä jotain hänen hyväkseen?  Vastaus: Kurtin kuolema: Joo, voimme antaa hänelle vain kipulääkkeitä tässä vaiheessa. Hän on luultavasti kuollut 12-vuotiaana.</w:t>
      </w:r>
    </w:p>
    <w:p>
      <w:r>
        <w:rPr>
          <w:b/>
        </w:rPr>
        <w:t xml:space="preserve">Tulos</w:t>
      </w:r>
    </w:p>
    <w:p>
      <w:r>
        <w:t xml:space="preserve">kyllä</w:t>
      </w:r>
    </w:p>
    <w:p>
      <w:r>
        <w:rPr>
          <w:b/>
        </w:rPr>
        <w:t xml:space="preserve">Esimerkki 8.1690</w:t>
      </w:r>
    </w:p>
    <w:p>
      <w:r>
        <w:t xml:space="preserve">Kehotus: Tämä on ensimmäinen kerta, kun tarjoat minulle katkarapucocktailia.  Vastaus: Katkarapukatkarapukatkarapukatkarapukatkarapu: Gregory, se on luultavasti viimeinen.</w:t>
      </w:r>
    </w:p>
    <w:p>
      <w:r>
        <w:rPr>
          <w:b/>
        </w:rPr>
        <w:t xml:space="preserve">Tulos</w:t>
      </w:r>
    </w:p>
    <w:p>
      <w:r>
        <w:t xml:space="preserve">kyllä</w:t>
      </w:r>
    </w:p>
    <w:p>
      <w:r>
        <w:rPr>
          <w:b/>
        </w:rPr>
        <w:t xml:space="preserve">Esimerkki 8.1691</w:t>
      </w:r>
    </w:p>
    <w:p>
      <w:r>
        <w:t xml:space="preserve">Kehotus: En uskonut, että tämä sokkelo jatkuu kilometrien päähän.  Vastaus: Se ei ole kuin yksi yhtenäinen maili. Se on kuin sekaisin kuin ruoansulatuskanava.</w:t>
      </w:r>
    </w:p>
    <w:p>
      <w:r>
        <w:rPr>
          <w:b/>
        </w:rPr>
        <w:t xml:space="preserve">Tulos</w:t>
      </w:r>
    </w:p>
    <w:p>
      <w:r>
        <w:t xml:space="preserve">kyllä</w:t>
      </w:r>
    </w:p>
    <w:p>
      <w:r>
        <w:rPr>
          <w:b/>
        </w:rPr>
        <w:t xml:space="preserve">Esimerkki 8.1692</w:t>
      </w:r>
    </w:p>
    <w:p>
      <w:r>
        <w:t xml:space="preserve">Kehotus: Hei! Kello on yli kaksi yöllä. Katso kuka on yksin ulkona. Hei, oletko koskaan laittanut penistäsi emättimeen?  Vastaus: Itse asiassa olen homo. Minulla on ollut rankka ilta ja haluan vain mennä McDonaldsiin. Hei, näpit irti housuistani!</w:t>
      </w:r>
    </w:p>
    <w:p>
      <w:r>
        <w:rPr>
          <w:b/>
        </w:rPr>
        <w:t xml:space="preserve">Tulos</w:t>
      </w:r>
    </w:p>
    <w:p>
      <w:r>
        <w:t xml:space="preserve">kyllä</w:t>
      </w:r>
    </w:p>
    <w:p>
      <w:r>
        <w:rPr>
          <w:b/>
        </w:rPr>
        <w:t xml:space="preserve">Esimerkki 8.1693</w:t>
      </w:r>
    </w:p>
    <w:p>
      <w:r>
        <w:t xml:space="preserve">Kehotus: Luulen, että olen täyttänyt omani.  Vastaus: Miten sinä olisit täyttänyt tarkoituksesi elämässäsi? Olet kamala ihminen et ole täyttänyt mitään.</w:t>
      </w:r>
    </w:p>
    <w:p>
      <w:r>
        <w:rPr>
          <w:b/>
        </w:rPr>
        <w:t xml:space="preserve">Tulos</w:t>
      </w:r>
    </w:p>
    <w:p>
      <w:r>
        <w:t xml:space="preserve">kyllä</w:t>
      </w:r>
    </w:p>
    <w:p>
      <w:r>
        <w:rPr>
          <w:b/>
        </w:rPr>
        <w:t xml:space="preserve">Esimerkki 8.1694</w:t>
      </w:r>
    </w:p>
    <w:p>
      <w:r>
        <w:t xml:space="preserve">Kehotus: Kurt, olet kaksi metriä pitkä, ja elämäsi on nyt sinun.  Vastaus: Minusta tulee kaikkien aikojen nuorin NBA-pelaaja.</w:t>
      </w:r>
    </w:p>
    <w:p>
      <w:r>
        <w:rPr>
          <w:b/>
        </w:rPr>
        <w:t xml:space="preserve">Tulos</w:t>
      </w:r>
    </w:p>
    <w:p>
      <w:r>
        <w:t xml:space="preserve">kyllä</w:t>
      </w:r>
    </w:p>
    <w:p>
      <w:r>
        <w:rPr>
          <w:b/>
        </w:rPr>
        <w:t xml:space="preserve">Esimerkki 8.1695</w:t>
      </w:r>
    </w:p>
    <w:p>
      <w:r>
        <w:t xml:space="preserve">Kehotus: Miksi pyydät kuohuvaa vettä, jos et halua sitä.  Vastaus: Miksi kysyit, onko sinulla kuohuviiniä? Halusin vain varmistaa, ettet anna sitä minulle.</w:t>
      </w:r>
    </w:p>
    <w:p>
      <w:r>
        <w:rPr>
          <w:b/>
        </w:rPr>
        <w:t xml:space="preserve">Tulos</w:t>
      </w:r>
    </w:p>
    <w:p>
      <w:r>
        <w:t xml:space="preserve">kyllä</w:t>
      </w:r>
    </w:p>
    <w:p>
      <w:r>
        <w:rPr>
          <w:b/>
        </w:rPr>
        <w:t xml:space="preserve">Esimerkki 8.1696</w:t>
      </w:r>
    </w:p>
    <w:p>
      <w:r>
        <w:t xml:space="preserve">Kehotus: Hillary, miten hauskaa olikaan tuomaroida kanssasi tätä kilpailua Top Chef -ohjelman viime kaudella.  Vastaus: "Se oli hauskaa: Kyllä, Marco. Sinä olit niin inspiroiva tuomarointi.</w:t>
      </w:r>
    </w:p>
    <w:p>
      <w:r>
        <w:rPr>
          <w:b/>
        </w:rPr>
        <w:t xml:space="preserve">Tulos</w:t>
      </w:r>
    </w:p>
    <w:p>
      <w:r>
        <w:t xml:space="preserve">kyllä</w:t>
      </w:r>
    </w:p>
    <w:p>
      <w:r>
        <w:rPr>
          <w:b/>
        </w:rPr>
        <w:t xml:space="preserve">Esimerkki 8.1697</w:t>
      </w:r>
    </w:p>
    <w:p>
      <w:r>
        <w:t xml:space="preserve">Kehotus: Tunsitko Sallyn äidin ennen vai jälkeen hänen kuolemansa?  Vastaus: Tiesitkö, kun hän kuoli? Hän oli aina kuolemassa. Tunsimme toisemme lukiossa, ja jo silloin hänellä oli kaksinkertainen keuhkokuume.</w:t>
      </w:r>
    </w:p>
    <w:p>
      <w:r>
        <w:rPr>
          <w:b/>
        </w:rPr>
        <w:t xml:space="preserve">Tulos</w:t>
      </w:r>
    </w:p>
    <w:p>
      <w:r>
        <w:t xml:space="preserve">kyllä</w:t>
      </w:r>
    </w:p>
    <w:p>
      <w:r>
        <w:rPr>
          <w:b/>
        </w:rPr>
        <w:t xml:space="preserve">Esimerkki 8.1698</w:t>
      </w:r>
    </w:p>
    <w:p>
      <w:r>
        <w:t xml:space="preserve">Kehotus: Oletko varma, että on hyvä idea ajaa vanhempiesi luokse? Olet aika humalassa. Kuinka kaukana he ovat?  Vastaus: Missä päin he ovat? He ovat aivan kaupungin laidalla. 18 ja puoli kilometriä.</w:t>
      </w:r>
    </w:p>
    <w:p>
      <w:r>
        <w:rPr>
          <w:b/>
        </w:rPr>
        <w:t xml:space="preserve">Tulos</w:t>
      </w:r>
    </w:p>
    <w:p>
      <w:r>
        <w:t xml:space="preserve">kyllä</w:t>
      </w:r>
    </w:p>
    <w:p>
      <w:r>
        <w:rPr>
          <w:b/>
        </w:rPr>
        <w:t xml:space="preserve">Esimerkki 8.1699</w:t>
      </w:r>
    </w:p>
    <w:p>
      <w:r>
        <w:t xml:space="preserve">Kehotus: King Tacolta.  Vastaus: Taco Taco: Se on itse herra King Taco!</w:t>
      </w:r>
    </w:p>
    <w:p>
      <w:r>
        <w:rPr>
          <w:b/>
        </w:rPr>
        <w:t xml:space="preserve">Tulos</w:t>
      </w:r>
    </w:p>
    <w:p>
      <w:r>
        <w:t xml:space="preserve">kyllä</w:t>
      </w:r>
    </w:p>
    <w:p>
      <w:r>
        <w:rPr>
          <w:b/>
        </w:rPr>
        <w:t xml:space="preserve">Esimerkki 8.1700</w:t>
      </w:r>
    </w:p>
    <w:p>
      <w:r>
        <w:t xml:space="preserve">Kehotus: Michael, sitäkö se vaatii? Kastuminen keskiyön jälkeen herättää sinut henkiin?  Vastaus: Se on minun arvaukseni. Se on tapahtunut tarpeeksi monta kertaa, että se näyttää olevan yhteinen nimittäjä. </w:t>
      </w:r>
    </w:p>
    <w:p>
      <w:r>
        <w:rPr>
          <w:b/>
        </w:rPr>
        <w:t xml:space="preserve">Tulos</w:t>
      </w:r>
    </w:p>
    <w:p>
      <w:r>
        <w:t xml:space="preserve">kyllä</w:t>
      </w:r>
    </w:p>
    <w:p>
      <w:r>
        <w:rPr>
          <w:b/>
        </w:rPr>
        <w:t xml:space="preserve">Esimerkki 8.1701</w:t>
      </w:r>
    </w:p>
    <w:p>
      <w:r>
        <w:t xml:space="preserve">Kehotus: Miten sinulla kävi niin hyvä tuuri?  Vastaus: Miten onnekas olet ollut? Kolmen auton kolari ja erittäin huono sairausvakuutus, mutta loistava oikeusjuttu vastaa sitä, että minusta pidetään huolta loppuelämäni ajan.</w:t>
      </w:r>
    </w:p>
    <w:p>
      <w:r>
        <w:rPr>
          <w:b/>
        </w:rPr>
        <w:t xml:space="preserve">Tulos</w:t>
      </w:r>
    </w:p>
    <w:p>
      <w:r>
        <w:t xml:space="preserve">kyllä</w:t>
      </w:r>
    </w:p>
    <w:p>
      <w:r>
        <w:rPr>
          <w:b/>
        </w:rPr>
        <w:t xml:space="preserve">Esimerkki 8.1702</w:t>
      </w:r>
    </w:p>
    <w:p>
      <w:r>
        <w:t xml:space="preserve">Kehotus: Rick, olitko juuri todistamassa tuota herkkää hetkeä?  Vastaus: Näin, ja se oli improvisoitu. Et kirjoittanut sitä. Se tuli sydämestä.</w:t>
      </w:r>
    </w:p>
    <w:p>
      <w:r>
        <w:rPr>
          <w:b/>
        </w:rPr>
        <w:t xml:space="preserve">Tulos</w:t>
      </w:r>
    </w:p>
    <w:p>
      <w:r>
        <w:t xml:space="preserve">kyllä</w:t>
      </w:r>
    </w:p>
    <w:p>
      <w:r>
        <w:rPr>
          <w:b/>
        </w:rPr>
        <w:t xml:space="preserve">Esimerkki 8.1703</w:t>
      </w:r>
    </w:p>
    <w:p>
      <w:r>
        <w:t xml:space="preserve">Kehotus: Koe kuulostaa tieteelliseltä. Tarkoitan, että siellä oli jonkinlainen koe.  Vastaus: Asetin hypoteesin, että seinä oli tarpeeksi vahva. Testasin sen. Osoittautui oikeaksi. Johtopäätöksenä oli, että kypärä ei ollut tarpeeksi vahva.</w:t>
      </w:r>
    </w:p>
    <w:p>
      <w:r>
        <w:rPr>
          <w:b/>
        </w:rPr>
        <w:t xml:space="preserve">Tulos</w:t>
      </w:r>
    </w:p>
    <w:p>
      <w:r>
        <w:t xml:space="preserve">kyllä</w:t>
      </w:r>
    </w:p>
    <w:p>
      <w:r>
        <w:rPr>
          <w:b/>
        </w:rPr>
        <w:t xml:space="preserve">Esimerkki 8.1704</w:t>
      </w:r>
    </w:p>
    <w:p>
      <w:r>
        <w:t xml:space="preserve">Kehotus: Rakastan vettä.  Vastaus: Pidätkö minua tyhmänä? Tiedän, että juot limonadia.</w:t>
      </w:r>
    </w:p>
    <w:p>
      <w:r>
        <w:rPr>
          <w:b/>
        </w:rPr>
        <w:t xml:space="preserve">Tulos</w:t>
      </w:r>
    </w:p>
    <w:p>
      <w:r>
        <w:t xml:space="preserve">kyllä</w:t>
      </w:r>
    </w:p>
    <w:p>
      <w:r>
        <w:rPr>
          <w:b/>
        </w:rPr>
        <w:t xml:space="preserve">Esimerkki 8.1705</w:t>
      </w:r>
    </w:p>
    <w:p>
      <w:r>
        <w:t xml:space="preserve">Kehotus: Nämä maissintähkälelut rappeutuvat silmieni edessä.  Vastaus: Se tekee niistä aitoja.</w:t>
      </w:r>
    </w:p>
    <w:p>
      <w:r>
        <w:rPr>
          <w:b/>
        </w:rPr>
        <w:t xml:space="preserve">Tulos</w:t>
      </w:r>
    </w:p>
    <w:p>
      <w:r>
        <w:t xml:space="preserve">kyllä</w:t>
      </w:r>
    </w:p>
    <w:p>
      <w:r>
        <w:rPr>
          <w:b/>
        </w:rPr>
        <w:t xml:space="preserve">Esimerkki 8.1706</w:t>
      </w:r>
    </w:p>
    <w:p>
      <w:r>
        <w:t xml:space="preserve">Kehotus: Kuuntele, Sandy. Olet todella valmis kuuntelemaan minua.  Vastaus: Olen niin yksinäinen.</w:t>
      </w:r>
    </w:p>
    <w:p>
      <w:r>
        <w:rPr>
          <w:b/>
        </w:rPr>
        <w:t xml:space="preserve">Tulos</w:t>
      </w:r>
    </w:p>
    <w:p>
      <w:r>
        <w:t xml:space="preserve">kyllä</w:t>
      </w:r>
    </w:p>
    <w:p>
      <w:r>
        <w:rPr>
          <w:b/>
        </w:rPr>
        <w:t xml:space="preserve">Esimerkki 8.1707</w:t>
      </w:r>
    </w:p>
    <w:p>
      <w:r>
        <w:t xml:space="preserve">Kehotus: Vastaus: Sanoit, että tämä lippu tulostui itsestään. Sen voi tehdä vain aave tai Kristuksen jumalallinen inspiraatio.  Vastaus: Anna minun nähdä tuo lippu. Siinä lukee 1947? Se ei ole nyt se vuosi.</w:t>
      </w:r>
    </w:p>
    <w:p>
      <w:r>
        <w:rPr>
          <w:b/>
        </w:rPr>
        <w:t xml:space="preserve">Tulos</w:t>
      </w:r>
    </w:p>
    <w:p>
      <w:r>
        <w:t xml:space="preserve">kyllä</w:t>
      </w:r>
    </w:p>
    <w:p>
      <w:r>
        <w:rPr>
          <w:b/>
        </w:rPr>
        <w:t xml:space="preserve">Esimerkki 8.1708</w:t>
      </w:r>
    </w:p>
    <w:p>
      <w:r>
        <w:t xml:space="preserve">Kehotus: Emme koskaan myy tätä kiinteistöä. Emme mistään rahasummasta.  Vastaus: Hyvä on. Odottakaa sitten vain, kun me kehitämme ympärillänne.</w:t>
      </w:r>
    </w:p>
    <w:p>
      <w:r>
        <w:rPr>
          <w:b/>
        </w:rPr>
        <w:t xml:space="preserve">Tulos</w:t>
      </w:r>
    </w:p>
    <w:p>
      <w:r>
        <w:t xml:space="preserve">kyllä</w:t>
      </w:r>
    </w:p>
    <w:p>
      <w:r>
        <w:rPr>
          <w:b/>
        </w:rPr>
        <w:t xml:space="preserve">Esimerkki 8.1709</w:t>
      </w:r>
    </w:p>
    <w:p>
      <w:r>
        <w:t xml:space="preserve">Kehotus: Voin murtaa minkä tahansa kassakaapin. Kadun varrella on museo.  Vastaus: Sinä olet vartija. Kukaan ei epäile vinkuvaa miestä.</w:t>
      </w:r>
    </w:p>
    <w:p>
      <w:r>
        <w:rPr>
          <w:b/>
        </w:rPr>
        <w:t xml:space="preserve">Tulos</w:t>
      </w:r>
    </w:p>
    <w:p>
      <w:r>
        <w:t xml:space="preserve">kyllä</w:t>
      </w:r>
    </w:p>
    <w:p>
      <w:r>
        <w:rPr>
          <w:b/>
        </w:rPr>
        <w:t xml:space="preserve">Esimerkki 8.1710</w:t>
      </w:r>
    </w:p>
    <w:p>
      <w:r>
        <w:t xml:space="preserve">Kehotus: Pahoinpitelikö hän sinua jollakin tavalla?  Vastaus: Ei: Hän jatkoi sanomista, että hän aikoo satuttaa jäniksiä ja heittää kalat vessanpönttöön. Hän oli vain ilkeä vanha poika.</w:t>
      </w:r>
    </w:p>
    <w:p>
      <w:r>
        <w:rPr>
          <w:b/>
        </w:rPr>
        <w:t xml:space="preserve">Tulos</w:t>
      </w:r>
    </w:p>
    <w:p>
      <w:r>
        <w:t xml:space="preserve">kyllä</w:t>
      </w:r>
    </w:p>
    <w:p>
      <w:r>
        <w:rPr>
          <w:b/>
        </w:rPr>
        <w:t xml:space="preserve">Esimerkki 8.1711</w:t>
      </w:r>
    </w:p>
    <w:p>
      <w:r>
        <w:t xml:space="preserve">Kehotus: Tia, kuten espanjaksi muurahainen?  Vastaus: "Tia", espanjaksi (tia): Tia: Mielenkiintoista, en tiennyt sitä. Olen 35-vuotias enkä tiennyt, että se tarkoittaa sitä.</w:t>
      </w:r>
    </w:p>
    <w:p>
      <w:r>
        <w:rPr>
          <w:b/>
        </w:rPr>
        <w:t xml:space="preserve">Tulos</w:t>
      </w:r>
    </w:p>
    <w:p>
      <w:r>
        <w:t xml:space="preserve">kyllä</w:t>
      </w:r>
    </w:p>
    <w:p>
      <w:r>
        <w:rPr>
          <w:b/>
        </w:rPr>
        <w:t xml:space="preserve">Esimerkki 8.1712</w:t>
      </w:r>
    </w:p>
    <w:p>
      <w:r>
        <w:t xml:space="preserve">Kehotus: Ostitko minulle toisen auton? Taasko?  Vastaus: Vaimosi Doris rakastaa autojen ostamista. Ostan niitä joka päivä, niin monta autoa.</w:t>
      </w:r>
    </w:p>
    <w:p>
      <w:r>
        <w:rPr>
          <w:b/>
        </w:rPr>
        <w:t xml:space="preserve">Tulos</w:t>
      </w:r>
    </w:p>
    <w:p>
      <w:r>
        <w:t xml:space="preserve">kyllä</w:t>
      </w:r>
    </w:p>
    <w:p>
      <w:r>
        <w:rPr>
          <w:b/>
        </w:rPr>
        <w:t xml:space="preserve">Esimerkki 8.1713</w:t>
      </w:r>
    </w:p>
    <w:p>
      <w:r>
        <w:t xml:space="preserve">Kehotus: Kerro tyttärellesi, ettei hän voi koskaan lähteä tästä maasta, ennen kuin hän on tarpeeksi vanha lähtemään maasta.  Vastaa: VASTAUS: HYVÄ ON. Lähetän toisen tyttäreni. Hän on myös 21-vuotias. Miten teen sen? Kuka tietää?</w:t>
      </w:r>
    </w:p>
    <w:p>
      <w:r>
        <w:rPr>
          <w:b/>
        </w:rPr>
        <w:t xml:space="preserve">Tulos</w:t>
      </w:r>
    </w:p>
    <w:p>
      <w:r>
        <w:t xml:space="preserve">kyllä</w:t>
      </w:r>
    </w:p>
    <w:p>
      <w:r>
        <w:rPr>
          <w:b/>
        </w:rPr>
        <w:t xml:space="preserve">Esimerkki 8.1714</w:t>
      </w:r>
    </w:p>
    <w:p>
      <w:r>
        <w:t xml:space="preserve">Kehotus: Mikä se on, rouva? Eleet niin innostuneesti, että vaatteesi putoavat pois.  Vastaus: "Ei, ei, ei, ei, ei, ei, ei, ei, ei, ei: Se johtuu siitä, että päivä on ollut villi ja hullu. Juoksimme mieheni kanssa metsän läpi aiemmin tänään, ja jotain todella pelottavaa ilmestyi taaksemme. Tarvitsemme vain apua. Haluamme päästä pois täältä.</w:t>
      </w:r>
    </w:p>
    <w:p>
      <w:r>
        <w:rPr>
          <w:b/>
        </w:rPr>
        <w:t xml:space="preserve">Tulos</w:t>
      </w:r>
    </w:p>
    <w:p>
      <w:r>
        <w:t xml:space="preserve">kyllä</w:t>
      </w:r>
    </w:p>
    <w:p>
      <w:r>
        <w:rPr>
          <w:b/>
        </w:rPr>
        <w:t xml:space="preserve">Esimerkki 8.1715</w:t>
      </w:r>
    </w:p>
    <w:p>
      <w:r>
        <w:t xml:space="preserve">Kehotus: Jos kamera katsoo minua, haluatko minun katsovan sitä ja puhuvan?  Vastaus: "Jos katsot sitä ja katsot sitä, pyydän sinua katsomaan sitä... Kyllä, haluan, että puhut sille. Haluan, että sanot, että kaikki on hyvin.</w:t>
      </w:r>
    </w:p>
    <w:p>
      <w:r>
        <w:rPr>
          <w:b/>
        </w:rPr>
        <w:t xml:space="preserve">Tulos</w:t>
      </w:r>
    </w:p>
    <w:p>
      <w:r>
        <w:t xml:space="preserve">kyllä</w:t>
      </w:r>
    </w:p>
    <w:p>
      <w:r>
        <w:rPr>
          <w:b/>
        </w:rPr>
        <w:t xml:space="preserve">Esimerkki 8.1716</w:t>
      </w:r>
    </w:p>
    <w:p>
      <w:r>
        <w:t xml:space="preserve">Kehotus: Olen täällä auttaakseni sinua. Älä huolehdi. Minä autan sinua.  Vastaus: Pinky. Siirrämme tämän pinon tuohon pinoon. Tappaa aikaa, luulisin.</w:t>
      </w:r>
    </w:p>
    <w:p>
      <w:r>
        <w:rPr>
          <w:b/>
        </w:rPr>
        <w:t xml:space="preserve">Tulos</w:t>
      </w:r>
    </w:p>
    <w:p>
      <w:r>
        <w:t xml:space="preserve">kyllä</w:t>
      </w:r>
    </w:p>
    <w:p>
      <w:r>
        <w:rPr>
          <w:b/>
        </w:rPr>
        <w:t xml:space="preserve">Esimerkki 8.1717</w:t>
      </w:r>
    </w:p>
    <w:p>
      <w:r>
        <w:t xml:space="preserve">Kehotus: Kuka valitsi herra Blackwaterin tulemaan tänne suurten ideoiden kanssa?  Kaikki kuolevat Pyhän Pietarin aukiolla??  Vastaus: Mutta jos teet vielä kerran tuollaista paskaa, erotan sinut.</w:t>
      </w:r>
    </w:p>
    <w:p>
      <w:r>
        <w:rPr>
          <w:b/>
        </w:rPr>
        <w:t xml:space="preserve">Tulos</w:t>
      </w:r>
    </w:p>
    <w:p>
      <w:r>
        <w:t xml:space="preserve">kyllä</w:t>
      </w:r>
    </w:p>
    <w:p>
      <w:r>
        <w:rPr>
          <w:b/>
        </w:rPr>
        <w:t xml:space="preserve">Esimerkki 8.1718</w:t>
      </w:r>
    </w:p>
    <w:p>
      <w:r>
        <w:t xml:space="preserve">Kehotus: Tämä suolakurkku säästää henkesi.  Vastaus: Kiitos, tohtori Lecter.</w:t>
      </w:r>
    </w:p>
    <w:p>
      <w:r>
        <w:rPr>
          <w:b/>
        </w:rPr>
        <w:t xml:space="preserve">Tulos</w:t>
      </w:r>
    </w:p>
    <w:p>
      <w:r>
        <w:t xml:space="preserve">kyllä</w:t>
      </w:r>
    </w:p>
    <w:p>
      <w:r>
        <w:rPr>
          <w:b/>
        </w:rPr>
        <w:t xml:space="preserve">Esimerkki 8.1719</w:t>
      </w:r>
    </w:p>
    <w:p>
      <w:r>
        <w:t xml:space="preserve">Kehotus: Vaihdamme suojanauhat kahdeksan kuukauden välein.  Vastaus: Minä teen sen itse.  Vietän kahdeksan kuukauden välein lauantaipäivän alusvaateliuskojen vaihtoon.</w:t>
      </w:r>
    </w:p>
    <w:p>
      <w:r>
        <w:rPr>
          <w:b/>
        </w:rPr>
        <w:t xml:space="preserve">Tulos</w:t>
      </w:r>
    </w:p>
    <w:p>
      <w:r>
        <w:t xml:space="preserve">kyllä</w:t>
      </w:r>
    </w:p>
    <w:p>
      <w:r>
        <w:rPr>
          <w:b/>
        </w:rPr>
        <w:t xml:space="preserve">Esimerkki 8.1720</w:t>
      </w:r>
    </w:p>
    <w:p>
      <w:r>
        <w:t xml:space="preserve">Kehotus: Hei, setä. On ihana nähdä sinua.  Vastaus: On mukava nähdä sinuakin. Älkää astuko tässä talossa pidemmälle kengät jalassa.</w:t>
      </w:r>
    </w:p>
    <w:p>
      <w:r>
        <w:rPr>
          <w:b/>
        </w:rPr>
        <w:t xml:space="preserve">Tulos</w:t>
      </w:r>
    </w:p>
    <w:p>
      <w:r>
        <w:t xml:space="preserve">kyllä</w:t>
      </w:r>
    </w:p>
    <w:p>
      <w:r>
        <w:rPr>
          <w:b/>
        </w:rPr>
        <w:t xml:space="preserve">Esimerkki 8.1721</w:t>
      </w:r>
    </w:p>
    <w:p>
      <w:r>
        <w:t xml:space="preserve">Kehotus: Me rakastamme vieraita. Se on lempipuuhani tunnilla.  Vastaus: Niinkö? Toin Henry Millerin. Kysyit kaverilta: "Paljonko maksaa, että saat kuvasi näytelmäkirjaan?". Olette mulkkuja näitä kuuluisuuksia kohtaan.</w:t>
      </w:r>
    </w:p>
    <w:p>
      <w:r>
        <w:rPr>
          <w:b/>
        </w:rPr>
        <w:t xml:space="preserve">Tulos</w:t>
      </w:r>
    </w:p>
    <w:p>
      <w:r>
        <w:t xml:space="preserve">kyllä</w:t>
      </w:r>
    </w:p>
    <w:p>
      <w:r>
        <w:rPr>
          <w:b/>
        </w:rPr>
        <w:t xml:space="preserve">Esimerkki 8.1722</w:t>
      </w:r>
    </w:p>
    <w:p>
      <w:r>
        <w:t xml:space="preserve">Kehotus: Judy, mitä mieltä olet näistä kummajaisista?  Vastaus: "Mitä mieltä olet näistä hulluista? Minusta on tärkeää, että pariskunta ei ole vain rehellinen toisilleen, vaan oikeastaan koko tämän planeetan väestö on rehellinen toisilleen.</w:t>
      </w:r>
    </w:p>
    <w:p>
      <w:r>
        <w:rPr>
          <w:b/>
        </w:rPr>
        <w:t xml:space="preserve">Tulos</w:t>
      </w:r>
    </w:p>
    <w:p>
      <w:r>
        <w:t xml:space="preserve">kyllä</w:t>
      </w:r>
    </w:p>
    <w:p>
      <w:r>
        <w:rPr>
          <w:b/>
        </w:rPr>
        <w:t xml:space="preserve">Esimerkki 8.1723</w:t>
      </w:r>
    </w:p>
    <w:p>
      <w:r>
        <w:t xml:space="preserve">Kehotus: Rhonda, uskotko, että tämä on vihdoin ja viimein totta?  Vastaus: "Onko se totta, Rhonda? Luulen, että Jebodiah katsoo minua niin kuin kukaan muu mies ei ole katsonut. Hän katsoo minua niin, että jos hän ei saa minua, hän tappaa minut. Useimmat miehet eivät edes katso. Näetkö, sinä käännät katseesi pois.</w:t>
      </w:r>
    </w:p>
    <w:p>
      <w:r>
        <w:rPr>
          <w:b/>
        </w:rPr>
        <w:t xml:space="preserve">Tulos</w:t>
      </w:r>
    </w:p>
    <w:p>
      <w:r>
        <w:t xml:space="preserve">kyllä</w:t>
      </w:r>
    </w:p>
    <w:p>
      <w:r>
        <w:rPr>
          <w:b/>
        </w:rPr>
        <w:t xml:space="preserve">Esimerkki 8.1724</w:t>
      </w:r>
    </w:p>
    <w:p>
      <w:r>
        <w:t xml:space="preserve">Kehotus: Pelastit meidän kaikkien hengen, kyllä. Et muita ihmisiä vuoristoradassa.  Vastaus: Joo, meidän olisi varmaan pitänyt levittää sanaa, että se hajoaa.</w:t>
      </w:r>
    </w:p>
    <w:p>
      <w:r>
        <w:rPr>
          <w:b/>
        </w:rPr>
        <w:t xml:space="preserve">Tulos</w:t>
      </w:r>
    </w:p>
    <w:p>
      <w:r>
        <w:t xml:space="preserve">kyllä</w:t>
      </w:r>
    </w:p>
    <w:p>
      <w:r>
        <w:rPr>
          <w:b/>
        </w:rPr>
        <w:t xml:space="preserve">Esimerkki 8.1725</w:t>
      </w:r>
    </w:p>
    <w:p>
      <w:r>
        <w:t xml:space="preserve">Kehotus: Kuka siellä on, Tina?  Vastaus: Tina on tuolla ulkona, kyllä. Ja on joitakin ihmisiä, jotka ovat kai rakastumassa.</w:t>
      </w:r>
    </w:p>
    <w:p>
      <w:r>
        <w:rPr>
          <w:b/>
        </w:rPr>
        <w:t xml:space="preserve">Tulos</w:t>
      </w:r>
    </w:p>
    <w:p>
      <w:r>
        <w:t xml:space="preserve">kyllä</w:t>
      </w:r>
    </w:p>
    <w:p>
      <w:r>
        <w:rPr>
          <w:b/>
        </w:rPr>
        <w:t xml:space="preserve">Esimerkki 8.1726</w:t>
      </w:r>
    </w:p>
    <w:p>
      <w:r>
        <w:t xml:space="preserve">Kehotus: Se on vain osa kotiäitinä olemista. Sisustaminen ja laittaminen. Toki saattaa olla näitä uusvanhoja ihmisiä, jotka luulevat voivansa olla itsenäisiä, mutta ei.  Vastaus: Rita, olet hyvin perinteinen.</w:t>
      </w:r>
    </w:p>
    <w:p>
      <w:r>
        <w:rPr>
          <w:b/>
        </w:rPr>
        <w:t xml:space="preserve">Tulos</w:t>
      </w:r>
    </w:p>
    <w:p>
      <w:r>
        <w:t xml:space="preserve">kyllä</w:t>
      </w:r>
    </w:p>
    <w:p>
      <w:r>
        <w:rPr>
          <w:b/>
        </w:rPr>
        <w:t xml:space="preserve">Esimerkki 8.1727</w:t>
      </w:r>
    </w:p>
    <w:p>
      <w:r>
        <w:t xml:space="preserve">Kehotus: Olen TSA. Anna se laukku minulle. Aiotko leikkiä kanssani?  Vastaus: Okei, näen liimapyssysi. Ota laukku.</w:t>
      </w:r>
    </w:p>
    <w:p>
      <w:r>
        <w:rPr>
          <w:b/>
        </w:rPr>
        <w:t xml:space="preserve">Tulos</w:t>
      </w:r>
    </w:p>
    <w:p>
      <w:r>
        <w:t xml:space="preserve">kyllä</w:t>
      </w:r>
    </w:p>
    <w:p>
      <w:r>
        <w:rPr>
          <w:b/>
        </w:rPr>
        <w:t xml:space="preserve">Esimerkki 8.1728</w:t>
      </w:r>
    </w:p>
    <w:p>
      <w:r>
        <w:t xml:space="preserve">Kehotus: Minä varastin eläimet.  Vastaus: Mitä? Varastitko ne maatilalta vai pieneltä lapselta?</w:t>
      </w:r>
    </w:p>
    <w:p>
      <w:r>
        <w:rPr>
          <w:b/>
        </w:rPr>
        <w:t xml:space="preserve">Tulos</w:t>
      </w:r>
    </w:p>
    <w:p>
      <w:r>
        <w:t xml:space="preserve">kyllä</w:t>
      </w:r>
    </w:p>
    <w:p>
      <w:r>
        <w:rPr>
          <w:b/>
        </w:rPr>
        <w:t xml:space="preserve">Esimerkki 8.1729</w:t>
      </w:r>
    </w:p>
    <w:p>
      <w:r>
        <w:t xml:space="preserve">Kehotus: Kaikki muutkin esittivät parhaansa näyttelyssä. Se pätee varmasti Danieliin. Hän teki hyvää työtä.  Vastaus: Daniel teki hyvää työtä: Joo, minulle oli selvää, että minun piti tulla paikalle ja tehdä ensin vaikutus ihmisenä.</w:t>
      </w:r>
    </w:p>
    <w:p>
      <w:r>
        <w:rPr>
          <w:b/>
        </w:rPr>
        <w:t xml:space="preserve">Tulos</w:t>
      </w:r>
    </w:p>
    <w:p>
      <w:r>
        <w:t xml:space="preserve">kyllä</w:t>
      </w:r>
    </w:p>
    <w:p>
      <w:r>
        <w:rPr>
          <w:b/>
        </w:rPr>
        <w:t xml:space="preserve">Esimerkki 8.1730</w:t>
      </w:r>
    </w:p>
    <w:p>
      <w:r>
        <w:t xml:space="preserve">Kehotus: Työskenteletkö arkisin täällä kuntosalilla?  Vastaus: "Kyllä: Jep, minun on maksettava laskut.</w:t>
      </w:r>
    </w:p>
    <w:p>
      <w:r>
        <w:rPr>
          <w:b/>
        </w:rPr>
        <w:t xml:space="preserve">Tulos</w:t>
      </w:r>
    </w:p>
    <w:p>
      <w:r>
        <w:t xml:space="preserve">kyllä</w:t>
      </w:r>
    </w:p>
    <w:p>
      <w:r>
        <w:rPr>
          <w:b/>
        </w:rPr>
        <w:t xml:space="preserve">Esimerkki 8.1731</w:t>
      </w:r>
    </w:p>
    <w:p>
      <w:r>
        <w:t xml:space="preserve">Kehotus: Voisitteko kiirehtiä ja muuttaa sinne? Vauvani on saatava nesteytettyä vesiajelulla.  Vastaus: Odota, päästävätkö he vauvoja tähän laitteeseen? Jätin vauvani autoon, koska en uskonut voivani laittaa sitä kyydissä.</w:t>
      </w:r>
    </w:p>
    <w:p>
      <w:r>
        <w:rPr>
          <w:b/>
        </w:rPr>
        <w:t xml:space="preserve">Tulos</w:t>
      </w:r>
    </w:p>
    <w:p>
      <w:r>
        <w:t xml:space="preserve">kyllä</w:t>
      </w:r>
    </w:p>
    <w:p>
      <w:r>
        <w:rPr>
          <w:b/>
        </w:rPr>
        <w:t xml:space="preserve">Esimerkki 8.1732</w:t>
      </w:r>
    </w:p>
    <w:p>
      <w:r>
        <w:t xml:space="preserve">Kehotus: Ken, luuletko, että Chuck osti sen? Luuletko, että hän uskoi sinun olevan zombi?  Vastaus: Hän uskoi, että olet zombie: Hän oli kiireinen puhelimessaan pelatessaan Plants vs. Zombies -peliä. Ajattelin vain, että menen mukaan ja pidän todellisuuden todellisena. Joten purin häntä.</w:t>
      </w:r>
    </w:p>
    <w:p>
      <w:r>
        <w:rPr>
          <w:b/>
        </w:rPr>
        <w:t xml:space="preserve">Tulos</w:t>
      </w:r>
    </w:p>
    <w:p>
      <w:r>
        <w:t xml:space="preserve">kyllä</w:t>
      </w:r>
    </w:p>
    <w:p>
      <w:r>
        <w:rPr>
          <w:b/>
        </w:rPr>
        <w:t xml:space="preserve">Esimerkki 8.1733</w:t>
      </w:r>
    </w:p>
    <w:p>
      <w:r>
        <w:t xml:space="preserve">Kehotus: Mutta nyt aiotte sanoa Jim-nimen minun läsnäollessani?  Vastaus: "Mitä? Ehkä hän tarkoitti toista Jimiä?</w:t>
      </w:r>
    </w:p>
    <w:p>
      <w:r>
        <w:rPr>
          <w:b/>
        </w:rPr>
        <w:t xml:space="preserve">Tulos</w:t>
      </w:r>
    </w:p>
    <w:p>
      <w:r>
        <w:t xml:space="preserve">kyllä</w:t>
      </w:r>
    </w:p>
    <w:p>
      <w:r>
        <w:rPr>
          <w:b/>
        </w:rPr>
        <w:t xml:space="preserve">Esimerkki 8.1734</w:t>
      </w:r>
    </w:p>
    <w:p>
      <w:r>
        <w:t xml:space="preserve">Kehotus: Kumpikin voi ottaa ruokalusikallisen viskiä.  Vastaus: Olen niin iloinen, että teillä on lusikat mukananne. Ne ovat myös lämpimiä, aivan kuten viski.</w:t>
      </w:r>
    </w:p>
    <w:p>
      <w:r>
        <w:rPr>
          <w:b/>
        </w:rPr>
        <w:t xml:space="preserve">Tulos</w:t>
      </w:r>
    </w:p>
    <w:p>
      <w:r>
        <w:t xml:space="preserve">kyllä</w:t>
      </w:r>
    </w:p>
    <w:p>
      <w:r>
        <w:rPr>
          <w:b/>
        </w:rPr>
        <w:t xml:space="preserve">Esimerkki 8.1735</w:t>
      </w:r>
    </w:p>
    <w:p>
      <w:r>
        <w:t xml:space="preserve">Kehotus: Rehtori Durnham, olenko yhä pulassa? Lapset ovat muuttuneet papukaijoiksi ja vaikuttavat onnellisilta.  Vastaus: Kyllä, olet yhä erotettu. Vanhemmat ovat raivoissaan siitä, että heidän lapsensa muuttuivat linnuiksi.</w:t>
      </w:r>
    </w:p>
    <w:p>
      <w:r>
        <w:rPr>
          <w:b/>
        </w:rPr>
        <w:t xml:space="preserve">Tulos</w:t>
      </w:r>
    </w:p>
    <w:p>
      <w:r>
        <w:t xml:space="preserve">kyllä</w:t>
      </w:r>
    </w:p>
    <w:p>
      <w:r>
        <w:rPr>
          <w:b/>
        </w:rPr>
        <w:t xml:space="preserve">Esimerkki 8.1736</w:t>
      </w:r>
    </w:p>
    <w:p>
      <w:r>
        <w:t xml:space="preserve">Kehotus: Naiset eivät vain ole hyviä jongleeraamaan. Miespellejä on enemmän, koska he ovat mielestäni parempia jongleeraamaan.  Vastaus: Aivan, miesvoimistelijoita on vähemmän, emmekä me valita.</w:t>
      </w:r>
    </w:p>
    <w:p>
      <w:r>
        <w:rPr>
          <w:b/>
        </w:rPr>
        <w:t xml:space="preserve">Tulos</w:t>
      </w:r>
    </w:p>
    <w:p>
      <w:r>
        <w:t xml:space="preserve">kyllä</w:t>
      </w:r>
    </w:p>
    <w:p>
      <w:r>
        <w:rPr>
          <w:b/>
        </w:rPr>
        <w:t xml:space="preserve">Esimerkki 8.1737</w:t>
      </w:r>
    </w:p>
    <w:p>
      <w:r>
        <w:t xml:space="preserve">Kehotus: Sinun ei tarvinnut olettaa mitään. Minä sanoin. Suutelin sinua suullani. Tiesin, mitä olin tekemässä.  Vastaus: Suutelin sinua takaisin ja se oli mahtavaa. Halusin nähdä sinut uudelleen.</w:t>
      </w:r>
    </w:p>
    <w:p>
      <w:r>
        <w:rPr>
          <w:b/>
        </w:rPr>
        <w:t xml:space="preserve">Tulos</w:t>
      </w:r>
    </w:p>
    <w:p>
      <w:r>
        <w:t xml:space="preserve">kyllä</w:t>
      </w:r>
    </w:p>
    <w:p>
      <w:r>
        <w:rPr>
          <w:b/>
        </w:rPr>
        <w:t xml:space="preserve">Esimerkki 8.1738</w:t>
      </w:r>
    </w:p>
    <w:p>
      <w:r>
        <w:t xml:space="preserve">Kehotus: Äitisi haluaa kuolla.  Vastaus: Senkö takia hän vain antaa itsensä kellua tuossa suuressa joessa?</w:t>
      </w:r>
    </w:p>
    <w:p>
      <w:r>
        <w:rPr>
          <w:b/>
        </w:rPr>
        <w:t xml:space="preserve">Tulos</w:t>
      </w:r>
    </w:p>
    <w:p>
      <w:r>
        <w:t xml:space="preserve">kyllä</w:t>
      </w:r>
    </w:p>
    <w:p>
      <w:r>
        <w:rPr>
          <w:b/>
        </w:rPr>
        <w:t xml:space="preserve">Esimerkki 8.1739</w:t>
      </w:r>
    </w:p>
    <w:p>
      <w:r>
        <w:t xml:space="preserve">Kehotus: Oletko sinä siis siinä tippuvan näköisessä maalausjutussa?  Vastaus: Me kutsumme sitä avantgardistiseksi katsomukseksi ajasta ja avaruudesta.</w:t>
      </w:r>
    </w:p>
    <w:p>
      <w:r>
        <w:rPr>
          <w:b/>
        </w:rPr>
        <w:t xml:space="preserve">Tulos</w:t>
      </w:r>
    </w:p>
    <w:p>
      <w:r>
        <w:t xml:space="preserve">kyllä</w:t>
      </w:r>
    </w:p>
    <w:p>
      <w:r>
        <w:rPr>
          <w:b/>
        </w:rPr>
        <w:t xml:space="preserve">Esimerkki 8.1740</w:t>
      </w:r>
    </w:p>
    <w:p>
      <w:r>
        <w:t xml:space="preserve">Kehotus: Luuletko, että stand up -koomikko on sukua Tinalle, näyttelemisen opettajalle?  Vastaus: Tina? Eivätkö kaikki britit ole sukua?</w:t>
      </w:r>
    </w:p>
    <w:p>
      <w:r>
        <w:rPr>
          <w:b/>
        </w:rPr>
        <w:t xml:space="preserve">Tulos</w:t>
      </w:r>
    </w:p>
    <w:p>
      <w:r>
        <w:t xml:space="preserve">kyllä</w:t>
      </w:r>
    </w:p>
    <w:p>
      <w:r>
        <w:rPr>
          <w:b/>
        </w:rPr>
        <w:t xml:space="preserve">Esimerkki 8.1741</w:t>
      </w:r>
    </w:p>
    <w:p>
      <w:r>
        <w:t xml:space="preserve">Kehotus: Rakas, miksi seurasit minua?  Vastaus: Miksi seurasin sinua? Koska menin Build-a-Beariin, etkä sinä ollut siellä. He sanoivat, että mutisit itseksesi ja kävelit ulos tähän suuntaan. Minä seurasin sinua.</w:t>
      </w:r>
    </w:p>
    <w:p>
      <w:r>
        <w:rPr>
          <w:b/>
        </w:rPr>
        <w:t xml:space="preserve">Tulos</w:t>
      </w:r>
    </w:p>
    <w:p>
      <w:r>
        <w:t xml:space="preserve">kyllä</w:t>
      </w:r>
    </w:p>
    <w:p>
      <w:r>
        <w:rPr>
          <w:b/>
        </w:rPr>
        <w:t xml:space="preserve">Esimerkki 8.1742</w:t>
      </w:r>
    </w:p>
    <w:p>
      <w:r>
        <w:t xml:space="preserve">Kehotus: Et voi puhua asiakkaalleni, ellen ole paikalla ja anna suostumustani.  Vastaus: Puhun hänelle vain huvipuiston työntekijänä.</w:t>
      </w:r>
    </w:p>
    <w:p>
      <w:r>
        <w:rPr>
          <w:b/>
        </w:rPr>
        <w:t xml:space="preserve">Tulos</w:t>
      </w:r>
    </w:p>
    <w:p>
      <w:r>
        <w:t xml:space="preserve">kyllä</w:t>
      </w:r>
    </w:p>
    <w:p>
      <w:r>
        <w:rPr>
          <w:b/>
        </w:rPr>
        <w:t xml:space="preserve">Esimerkki 8.1743</w:t>
      </w:r>
    </w:p>
    <w:p>
      <w:r>
        <w:t xml:space="preserve">Kehotus: Haluatko riikinkukkomaitoa?  Vastaus: "Ei, ei, ei, ei, ei, ei, ei, ei, ei, ei: Kyllä, voimmeko kaikki mennä suoraan lähteelle hakemaan sitä?</w:t>
      </w:r>
    </w:p>
    <w:p>
      <w:r>
        <w:rPr>
          <w:b/>
        </w:rPr>
        <w:t xml:space="preserve">Tulos</w:t>
      </w:r>
    </w:p>
    <w:p>
      <w:r>
        <w:t xml:space="preserve">kyllä</w:t>
      </w:r>
    </w:p>
    <w:p>
      <w:r>
        <w:rPr>
          <w:b/>
        </w:rPr>
        <w:t xml:space="preserve">Esimerkki 8.1744</w:t>
      </w:r>
    </w:p>
    <w:p>
      <w:r>
        <w:t xml:space="preserve">Kehotus: Kyllä, ja seuraavalla kerralla voi tekee siitä pehmeää. Tätä kovaa voita on mahdotonta levittää.  Vastaus: "Voi ei voi olla voita: Olen pahoillani. Se tuli juuri jääkaapista.</w:t>
      </w:r>
    </w:p>
    <w:p>
      <w:r>
        <w:rPr>
          <w:b/>
        </w:rPr>
        <w:t xml:space="preserve">Tulos</w:t>
      </w:r>
    </w:p>
    <w:p>
      <w:r>
        <w:t xml:space="preserve">kyllä</w:t>
      </w:r>
    </w:p>
    <w:p>
      <w:r>
        <w:rPr>
          <w:b/>
        </w:rPr>
        <w:t xml:space="preserve">Esimerkki 8.1745</w:t>
      </w:r>
    </w:p>
    <w:p>
      <w:r>
        <w:t xml:space="preserve">Kehotus: Voit ottaa reseptini ja mennä hakemaan purkit ja täyttää ne.  Vastaus: Voi olla, että sinä ja minä voimme tehdä sen: Vastaus: Asiakas, sinä painostat kaikkia nappuloitani. Jäättekö hetkeksi tänne?</w:t>
      </w:r>
    </w:p>
    <w:p>
      <w:r>
        <w:rPr>
          <w:b/>
        </w:rPr>
        <w:t xml:space="preserve">Tulos</w:t>
      </w:r>
    </w:p>
    <w:p>
      <w:r>
        <w:t xml:space="preserve">kyllä</w:t>
      </w:r>
    </w:p>
    <w:p>
      <w:r>
        <w:rPr>
          <w:b/>
        </w:rPr>
        <w:t xml:space="preserve">Esimerkki 8.1746</w:t>
      </w:r>
    </w:p>
    <w:p>
      <w:r>
        <w:t xml:space="preserve">Kehotus: Tunnetteko toisenne? Hal Holbrook, tässä on Dixie Carter. Dixie Carter, Hal Holbrook.  Vastaus: Dixon Dixon, Dixon Dixon, Dixon Dixon: Dixie Dixie, Dixie Dixie, Dixie Dixie, Dixie Dixie, Dixie Dixie...</w:t>
      </w:r>
    </w:p>
    <w:p>
      <w:r>
        <w:rPr>
          <w:b/>
        </w:rPr>
        <w:t xml:space="preserve">Tulos</w:t>
      </w:r>
    </w:p>
    <w:p>
      <w:r>
        <w:t xml:space="preserve">kyllä</w:t>
      </w:r>
    </w:p>
    <w:p>
      <w:r>
        <w:rPr>
          <w:b/>
        </w:rPr>
        <w:t xml:space="preserve">Esimerkki 8.1747</w:t>
      </w:r>
    </w:p>
    <w:p>
      <w:r>
        <w:t xml:space="preserve">Kehotus: Kuule, voinko olla rehellinen sinulle? En edes halua olla näyttelijä. Liityin tähän ryhmään vain, koska olen ihastunut sinuun.  Vastaus: Minuun? Solomon, kuinka kauan olet pitänyt sitä sisälläsi? Se ei kuitenkaan voi toimia. En tapaile näyttelijöitä.</w:t>
      </w:r>
    </w:p>
    <w:p>
      <w:r>
        <w:rPr>
          <w:b/>
        </w:rPr>
        <w:t xml:space="preserve">Tulos</w:t>
      </w:r>
    </w:p>
    <w:p>
      <w:r>
        <w:t xml:space="preserve">kyllä</w:t>
      </w:r>
    </w:p>
    <w:p>
      <w:r>
        <w:rPr>
          <w:b/>
        </w:rPr>
        <w:t xml:space="preserve">Esimerkki 8.1748</w:t>
      </w:r>
    </w:p>
    <w:p>
      <w:r>
        <w:t xml:space="preserve">Kehotus: Oletko koskaan rakastunut hautajaisissa?  Vastaus: "Oletko koskaan ollut hautajaisissa? Itse asiassa tapasin vaimoni niin.</w:t>
      </w:r>
    </w:p>
    <w:p>
      <w:r>
        <w:rPr>
          <w:b/>
        </w:rPr>
        <w:t xml:space="preserve">Tulos</w:t>
      </w:r>
    </w:p>
    <w:p>
      <w:r>
        <w:t xml:space="preserve">kyllä</w:t>
      </w:r>
    </w:p>
    <w:p>
      <w:r>
        <w:rPr>
          <w:b/>
        </w:rPr>
        <w:t xml:space="preserve">Esimerkki 8.1749</w:t>
      </w:r>
    </w:p>
    <w:p>
      <w:r>
        <w:t xml:space="preserve">Kehotus: Hei, minut määrättiin keittiötyöhön.  Vastaus: Hei. Olen kokki Pierre. Hauska tutustua.</w:t>
      </w:r>
    </w:p>
    <w:p>
      <w:r>
        <w:rPr>
          <w:b/>
        </w:rPr>
        <w:t xml:space="preserve">Tulos</w:t>
      </w:r>
    </w:p>
    <w:p>
      <w:r>
        <w:t xml:space="preserve">kyllä</w:t>
      </w:r>
    </w:p>
    <w:p>
      <w:r>
        <w:rPr>
          <w:b/>
        </w:rPr>
        <w:t xml:space="preserve">Esimerkki 8.1750</w:t>
      </w:r>
    </w:p>
    <w:p>
      <w:r>
        <w:t xml:space="preserve">Kehotus: Caesar's Palace paloi maan tasalle, ja keksin myös grillatun juustovoileivän.  Vastaus: Whoo Hoo! Voi hyvänen aika. Olet mielenkiintoisin ihminen, jonka olen koskaan tavannut.</w:t>
      </w:r>
    </w:p>
    <w:p>
      <w:r>
        <w:rPr>
          <w:b/>
        </w:rPr>
        <w:t xml:space="preserve">Tulos</w:t>
      </w:r>
    </w:p>
    <w:p>
      <w:r>
        <w:t xml:space="preserve">kyllä</w:t>
      </w:r>
    </w:p>
    <w:p>
      <w:r>
        <w:rPr>
          <w:b/>
        </w:rPr>
        <w:t xml:space="preserve">Esimerkki 8.1751</w:t>
      </w:r>
    </w:p>
    <w:p>
      <w:r>
        <w:t xml:space="preserve">Kehotus: Tytöt, meillä on perhekokous!  Vastaus: Onko minulle maksettu tästä?</w:t>
      </w:r>
    </w:p>
    <w:p>
      <w:r>
        <w:rPr>
          <w:b/>
        </w:rPr>
        <w:t xml:space="preserve">Tulos</w:t>
      </w:r>
    </w:p>
    <w:p>
      <w:r>
        <w:t xml:space="preserve">kyllä</w:t>
      </w:r>
    </w:p>
    <w:p>
      <w:r>
        <w:rPr>
          <w:b/>
        </w:rPr>
        <w:t xml:space="preserve">Esimerkki 8.1752</w:t>
      </w:r>
    </w:p>
    <w:p>
      <w:r>
        <w:t xml:space="preserve">Kehotus: Olen iloinen, että nautit kaikista juomista. Yleensä kun saan vieraita kylään, he pyytävät vain yhden juoman. Mutta sinä halusit vaihtelua. Joten ajattelin, että olet minun vieraani. Tiedätkö, haluan tämän kartanotalon olevan kartanokoti.  Vastaus: Kun tein tilauksen, oletin, että yhdistäisit kaikki yhteen lasiin etkä toisi minulle kolmea lasia.</w:t>
      </w:r>
    </w:p>
    <w:p>
      <w:r>
        <w:rPr>
          <w:b/>
        </w:rPr>
        <w:t xml:space="preserve">Tulos</w:t>
      </w:r>
    </w:p>
    <w:p>
      <w:r>
        <w:t xml:space="preserve">kyllä</w:t>
      </w:r>
    </w:p>
    <w:p>
      <w:r>
        <w:rPr>
          <w:b/>
        </w:rPr>
        <w:t xml:space="preserve">Esimerkki 8.1753</w:t>
      </w:r>
    </w:p>
    <w:p>
      <w:r>
        <w:t xml:space="preserve">Kehotus: Miten sinä jaksat. Danielin ja kaiken muun kanssa.  Vastaus: Äiti, sinun ei tarvitse sanoa hänen nimeään noin. Itse asiassa luulen, että tämä saattaa olla se loma, jolloin hän esittää kysymyksen.</w:t>
      </w:r>
    </w:p>
    <w:p>
      <w:r>
        <w:rPr>
          <w:b/>
        </w:rPr>
        <w:t xml:space="preserve">Tulos</w:t>
      </w:r>
    </w:p>
    <w:p>
      <w:r>
        <w:t xml:space="preserve">kyllä</w:t>
      </w:r>
    </w:p>
    <w:p>
      <w:r>
        <w:rPr>
          <w:b/>
        </w:rPr>
        <w:t xml:space="preserve">Esimerkki 8.1754</w:t>
      </w:r>
    </w:p>
    <w:p>
      <w:r>
        <w:t xml:space="preserve">Kehotus: Hyvä on. Saatko sen, jossa ihmiset luulevat, että logosi on satanistinen juttu?  Vastaus: Kyllä, kyllä. Me palvomme Saatanaa täällä, joten selvitän sen nyt heti.</w:t>
      </w:r>
    </w:p>
    <w:p>
      <w:r>
        <w:rPr>
          <w:b/>
        </w:rPr>
        <w:t xml:space="preserve">Tulos</w:t>
      </w:r>
    </w:p>
    <w:p>
      <w:r>
        <w:t xml:space="preserve">kyllä</w:t>
      </w:r>
    </w:p>
    <w:p>
      <w:r>
        <w:rPr>
          <w:b/>
        </w:rPr>
        <w:t xml:space="preserve">Esimerkki 8.1755</w:t>
      </w:r>
    </w:p>
    <w:p>
      <w:r>
        <w:t xml:space="preserve">Kehotus: Odota hetki, Calisto. Kun luin puhelimessani Malibusta lähtemistä, minua kehotettiin olemaan antamatta tuntemattomille luottokortteja.  Vastaus: "Ei, ei, ei, ei, ei, ei, ei, ei, ei, ei: Mutta Tip Top vaikuttaa minusta ihan ok:lta.</w:t>
      </w:r>
    </w:p>
    <w:p>
      <w:r>
        <w:rPr>
          <w:b/>
        </w:rPr>
        <w:t xml:space="preserve">Tulos</w:t>
      </w:r>
    </w:p>
    <w:p>
      <w:r>
        <w:t xml:space="preserve">kyllä</w:t>
      </w:r>
    </w:p>
    <w:p>
      <w:r>
        <w:rPr>
          <w:b/>
        </w:rPr>
        <w:t xml:space="preserve">Esimerkki 8.1756</w:t>
      </w:r>
    </w:p>
    <w:p>
      <w:r>
        <w:t xml:space="preserve">Kehotus: Lorielle, jos te kaksi ette olisi tulleet tähän kummitusliikkeeseen ja avanneet jäätelökauppaa talvella, en olisi koskaan pystynyt vapauttamaan vaimoani hänen helvetillisistä piinauksistaan.  Vastaus: Vau, on hullua, miten asiat järjestyvät. Olemme iloisia, että pystyimme auttamaan sinua.</w:t>
      </w:r>
    </w:p>
    <w:p>
      <w:r>
        <w:rPr>
          <w:b/>
        </w:rPr>
        <w:t xml:space="preserve">Tulos</w:t>
      </w:r>
    </w:p>
    <w:p>
      <w:r>
        <w:t xml:space="preserve">kyllä</w:t>
      </w:r>
    </w:p>
    <w:p>
      <w:r>
        <w:rPr>
          <w:b/>
        </w:rPr>
        <w:t xml:space="preserve">Esimerkki 8.1757</w:t>
      </w:r>
    </w:p>
    <w:p>
      <w:r>
        <w:t xml:space="preserve">Kehotus: Hei, se on lukion haukkamies, Jimmy Dillon.  Vastaus: Jimmy Dillon: Dillon Tristan, mutta äitini kutsuu minua Jimmyksi. Koska niin hän nimesi minut.</w:t>
      </w:r>
    </w:p>
    <w:p>
      <w:r>
        <w:rPr>
          <w:b/>
        </w:rPr>
        <w:t xml:space="preserve">Tulos</w:t>
      </w:r>
    </w:p>
    <w:p>
      <w:r>
        <w:t xml:space="preserve">kyllä</w:t>
      </w:r>
    </w:p>
    <w:p>
      <w:r>
        <w:rPr>
          <w:b/>
        </w:rPr>
        <w:t xml:space="preserve">Esimerkki 8.1758</w:t>
      </w:r>
    </w:p>
    <w:p>
      <w:r>
        <w:t xml:space="preserve">Kehotus: Se ei sano, etten olisi rakentanut metsää.   Vastaus: Se on kyltissä, tuossa. Edessäsi.</w:t>
      </w:r>
    </w:p>
    <w:p>
      <w:r>
        <w:rPr>
          <w:b/>
        </w:rPr>
        <w:t xml:space="preserve">Tulos</w:t>
      </w:r>
    </w:p>
    <w:p>
      <w:r>
        <w:t xml:space="preserve">kyllä</w:t>
      </w:r>
    </w:p>
    <w:p>
      <w:r>
        <w:rPr>
          <w:b/>
        </w:rPr>
        <w:t xml:space="preserve">Esimerkki 8.1759</w:t>
      </w:r>
    </w:p>
    <w:p>
      <w:r>
        <w:t xml:space="preserve">Kehotus: Hän tarjoaa meille kasan rahaa, ja ajattele kaikkia märkiä persikoita, joita voisimme saada. Millaista elämää tämä on meille ylipäätään?  Vastaus: Olen samaa mieltä, että se on alkanut käydä vähän tylsäksi. Mutta mitä me teemme kaikella sillä rahalla? Aion käyttää sen typeriin asioihin, kuten tulppaaneihin, väärennettyihin tulppaaneihin ja isoihin poneihin.</w:t>
      </w:r>
    </w:p>
    <w:p>
      <w:r>
        <w:rPr>
          <w:b/>
        </w:rPr>
        <w:t xml:space="preserve">Tulos</w:t>
      </w:r>
    </w:p>
    <w:p>
      <w:r>
        <w:t xml:space="preserve">kyllä</w:t>
      </w:r>
    </w:p>
    <w:p>
      <w:r>
        <w:rPr>
          <w:b/>
        </w:rPr>
        <w:t xml:space="preserve">Esimerkki 8.1760</w:t>
      </w:r>
    </w:p>
    <w:p>
      <w:r>
        <w:t xml:space="preserve">Kehotus: Kyllä, tämä on avoin haku suuni hammaslääkärille.  Vastaus: Hampaat, minä puhdistan.</w:t>
      </w:r>
    </w:p>
    <w:p>
      <w:r>
        <w:rPr>
          <w:b/>
        </w:rPr>
        <w:t xml:space="preserve">Tulos</w:t>
      </w:r>
    </w:p>
    <w:p>
      <w:r>
        <w:t xml:space="preserve">kyllä</w:t>
      </w:r>
    </w:p>
    <w:p>
      <w:r>
        <w:rPr>
          <w:b/>
        </w:rPr>
        <w:t xml:space="preserve">Esimerkki 8.1761</w:t>
      </w:r>
    </w:p>
    <w:p>
      <w:r>
        <w:t xml:space="preserve">Kehotus: Sinulla on oma keittosi ja siisti sateenvarjo.  Vastaus: Kiitos. Opin kantapään kautta, tiedätkö mitä tarkoitan?</w:t>
      </w:r>
    </w:p>
    <w:p>
      <w:r>
        <w:rPr>
          <w:b/>
        </w:rPr>
        <w:t xml:space="preserve">Tulos</w:t>
      </w:r>
    </w:p>
    <w:p>
      <w:r>
        <w:t xml:space="preserve">kyllä</w:t>
      </w:r>
    </w:p>
    <w:p>
      <w:r>
        <w:rPr>
          <w:b/>
        </w:rPr>
        <w:t xml:space="preserve">Esimerkki 8.1762</w:t>
      </w:r>
    </w:p>
    <w:p>
      <w:r>
        <w:t xml:space="preserve">Kehotus: Nimi: Tarvitsemme nimen tälle pitkälle sairaudelle.   Vastaus: Joo, sanotaan sitä venytystulehdukseksi.</w:t>
      </w:r>
    </w:p>
    <w:p>
      <w:r>
        <w:rPr>
          <w:b/>
        </w:rPr>
        <w:t xml:space="preserve">Tulos</w:t>
      </w:r>
    </w:p>
    <w:p>
      <w:r>
        <w:t xml:space="preserve">kyllä</w:t>
      </w:r>
    </w:p>
    <w:p>
      <w:r>
        <w:rPr>
          <w:b/>
        </w:rPr>
        <w:t xml:space="preserve">Esimerkki 8.1763</w:t>
      </w:r>
    </w:p>
    <w:p>
      <w:r>
        <w:t xml:space="preserve">Kehotus: Olen pahoillani. En näe nimeäsi tässä luettelossa.  Vastaus: Näetkö, että minulla on jakoavain?</w:t>
      </w:r>
    </w:p>
    <w:p>
      <w:r>
        <w:rPr>
          <w:b/>
        </w:rPr>
        <w:t xml:space="preserve">Tulos</w:t>
      </w:r>
    </w:p>
    <w:p>
      <w:r>
        <w:t xml:space="preserve">kyllä</w:t>
      </w:r>
    </w:p>
    <w:p>
      <w:r>
        <w:rPr>
          <w:b/>
        </w:rPr>
        <w:t xml:space="preserve">Esimerkki 8.1764</w:t>
      </w:r>
    </w:p>
    <w:p>
      <w:r>
        <w:t xml:space="preserve">Kehotus: Hän on sosiaalisen median johtaja. Hänellä on minulle kysymyksiä Twitter-tilin avaamisesta?  Vastaus: Twitterin perustaminen: Ei, ei, Twitter-tilistäsi. Haluatko Twitter-tilin, virallisen tilin täällä akvaariossa?</w:t>
      </w:r>
    </w:p>
    <w:p>
      <w:r>
        <w:rPr>
          <w:b/>
        </w:rPr>
        <w:t xml:space="preserve">Tulos</w:t>
      </w:r>
    </w:p>
    <w:p>
      <w:r>
        <w:t xml:space="preserve">kyllä</w:t>
      </w:r>
    </w:p>
    <w:p>
      <w:r>
        <w:rPr>
          <w:b/>
        </w:rPr>
        <w:t xml:space="preserve">Esimerkki 8.1765</w:t>
      </w:r>
    </w:p>
    <w:p>
      <w:r>
        <w:t xml:space="preserve">Kehotus: Rouva, teidän on astuttava ulos rivistä ja mentävä vankilaan.  Vastaus: Lapseni joutuvat selviytymään äitinsä vankilaan joutumisen psykologisista seurauksista.</w:t>
      </w:r>
    </w:p>
    <w:p>
      <w:r>
        <w:rPr>
          <w:b/>
        </w:rPr>
        <w:t xml:space="preserve">Tulos</w:t>
      </w:r>
    </w:p>
    <w:p>
      <w:r>
        <w:t xml:space="preserve">kyllä</w:t>
      </w:r>
    </w:p>
    <w:p>
      <w:r>
        <w:rPr>
          <w:b/>
        </w:rPr>
        <w:t xml:space="preserve">Esimerkki 8.1766</w:t>
      </w:r>
    </w:p>
    <w:p>
      <w:r>
        <w:t xml:space="preserve">Kehotus: Käyttäydyt aivan samoin kuin laivalla.  Vastaus: Toimit samoin kuin laivalla: Olen nyt tämän saaren kapteeni.</w:t>
      </w:r>
    </w:p>
    <w:p>
      <w:r>
        <w:rPr>
          <w:b/>
        </w:rPr>
        <w:t xml:space="preserve">Tulos</w:t>
      </w:r>
    </w:p>
    <w:p>
      <w:r>
        <w:t xml:space="preserve">kyllä</w:t>
      </w:r>
    </w:p>
    <w:p>
      <w:r>
        <w:rPr>
          <w:b/>
        </w:rPr>
        <w:t xml:space="preserve">Esimerkki 8.1767</w:t>
      </w:r>
    </w:p>
    <w:p>
      <w:r>
        <w:t xml:space="preserve">Kehotus: Kulta, sinun on lopetettava valittaminen. Isäsi ja minä emme nolostu tuolla lavalla.  Vastaus: "Ei, ei, ei, ei, ei, ei, ei, ei, ei, ei: Ymmärrän. Ymmärrän kyllä. Vain, kaikki muut lapset näyttävät siisteiltä. He laittavat hassuja juttuja hattunsa päälle.</w:t>
      </w:r>
    </w:p>
    <w:p>
      <w:r>
        <w:rPr>
          <w:b/>
        </w:rPr>
        <w:t xml:space="preserve">Tulos</w:t>
      </w:r>
    </w:p>
    <w:p>
      <w:r>
        <w:t xml:space="preserve">kyllä</w:t>
      </w:r>
    </w:p>
    <w:p>
      <w:r>
        <w:rPr>
          <w:b/>
        </w:rPr>
        <w:t xml:space="preserve">Esimerkki 8.1768</w:t>
      </w:r>
    </w:p>
    <w:p>
      <w:r>
        <w:t xml:space="preserve">Kehotus: Margaritavillen tarjoilijana?  Vastaus: Margaritavilleen? Se on kaikki mitä minulla on, ja tarvitsen sinua auttamaan minua pitämään työni.</w:t>
      </w:r>
    </w:p>
    <w:p>
      <w:r>
        <w:rPr>
          <w:b/>
        </w:rPr>
        <w:t xml:space="preserve">Tulos</w:t>
      </w:r>
    </w:p>
    <w:p>
      <w:r>
        <w:t xml:space="preserve">kyllä</w:t>
      </w:r>
    </w:p>
    <w:p>
      <w:r>
        <w:rPr>
          <w:b/>
        </w:rPr>
        <w:t xml:space="preserve">Esimerkki 8.1769</w:t>
      </w:r>
    </w:p>
    <w:p>
      <w:r>
        <w:t xml:space="preserve">Kehotus: Luulen, että jorganit olivat mielen varastavia elinten purkkeja.  Vastaus: Joo, siinä olisi järkeä. Laitat elimen purkkiin, jossa on pääkissajuttu.</w:t>
      </w:r>
    </w:p>
    <w:p>
      <w:r>
        <w:rPr>
          <w:b/>
        </w:rPr>
        <w:t xml:space="preserve">Tulos</w:t>
      </w:r>
    </w:p>
    <w:p>
      <w:r>
        <w:t xml:space="preserve">kyllä</w:t>
      </w:r>
    </w:p>
    <w:p>
      <w:r>
        <w:rPr>
          <w:b/>
        </w:rPr>
        <w:t xml:space="preserve">Esimerkki 8.1770</w:t>
      </w:r>
    </w:p>
    <w:p>
      <w:r>
        <w:t xml:space="preserve">Kehotus: Tämä voisi olla tilaisuutesi täyttää se kuvakehys, jossa oli ennen avioeropaperit, omilla avioliittopapereillasi.  Vastaa: Sinclair, se oli kaunista. Se oli runollista.</w:t>
      </w:r>
    </w:p>
    <w:p>
      <w:r>
        <w:rPr>
          <w:b/>
        </w:rPr>
        <w:t xml:space="preserve">Tulos</w:t>
      </w:r>
    </w:p>
    <w:p>
      <w:r>
        <w:t xml:space="preserve">kyllä</w:t>
      </w:r>
    </w:p>
    <w:p>
      <w:r>
        <w:rPr>
          <w:b/>
        </w:rPr>
        <w:t xml:space="preserve">Esimerkki 8.1771</w:t>
      </w:r>
    </w:p>
    <w:p>
      <w:r>
        <w:t xml:space="preserve">Kehotus: Hän miettii niin kovasti, että hikoilee ympäriinsä.  Vastaus: Jestas, siellä on todella huurtunut.</w:t>
      </w:r>
    </w:p>
    <w:p>
      <w:r>
        <w:rPr>
          <w:b/>
        </w:rPr>
        <w:t xml:space="preserve">Tulos</w:t>
      </w:r>
    </w:p>
    <w:p>
      <w:r>
        <w:t xml:space="preserve">kyllä</w:t>
      </w:r>
    </w:p>
    <w:p>
      <w:r>
        <w:rPr>
          <w:b/>
        </w:rPr>
        <w:t xml:space="preserve">Esimerkki 8.1772</w:t>
      </w:r>
    </w:p>
    <w:p>
      <w:r>
        <w:t xml:space="preserve">Kehotus: Miksi olet niin alentunut naisia kohtaan? Elämme nykyaikaa. Naiset voivat olla valamiehistössä.  Vastaus: "Ei, ei, ei, ei, ei, ei, ei, ei, ei, ei: Kuule, naiset ovat loukanneet minua kauheasti aiemmin. En luota vähemmistöihin, enkä kehenkään, joka ei näytä minulta.</w:t>
      </w:r>
    </w:p>
    <w:p>
      <w:r>
        <w:rPr>
          <w:b/>
        </w:rPr>
        <w:t xml:space="preserve">Tulos</w:t>
      </w:r>
    </w:p>
    <w:p>
      <w:r>
        <w:t xml:space="preserve">kyllä</w:t>
      </w:r>
    </w:p>
    <w:p>
      <w:r>
        <w:rPr>
          <w:b/>
        </w:rPr>
        <w:t xml:space="preserve">Esimerkki 8.1773</w:t>
      </w:r>
    </w:p>
    <w:p>
      <w:r>
        <w:t xml:space="preserve">Kehotus: Katso, minulla on Hitlerin sydän.  Vastaus: Hienoa työtä, Ranch. Olet läpäissyt haasteen. Nyt jäljellä on enää 22 haastetta.</w:t>
      </w:r>
    </w:p>
    <w:p>
      <w:r>
        <w:rPr>
          <w:b/>
        </w:rPr>
        <w:t xml:space="preserve">Tulos</w:t>
      </w:r>
    </w:p>
    <w:p>
      <w:r>
        <w:t xml:space="preserve">kyllä</w:t>
      </w:r>
    </w:p>
    <w:p>
      <w:r>
        <w:rPr>
          <w:b/>
        </w:rPr>
        <w:t xml:space="preserve">Esimerkki 8.1774</w:t>
      </w:r>
    </w:p>
    <w:p>
      <w:r>
        <w:t xml:space="preserve">Kehotus: Tuolla on hot dog tikulla. He valmistavat limonadinsa käsin.  Vastaus: Hän halusi sen Joe's Crab Shackista, mutta sanoin hänelle, että on hänen syntymäpäivänsä, hän voi saada sen mistä tahansa.</w:t>
      </w:r>
    </w:p>
    <w:p>
      <w:r>
        <w:rPr>
          <w:b/>
        </w:rPr>
        <w:t xml:space="preserve">Tulos</w:t>
      </w:r>
    </w:p>
    <w:p>
      <w:r>
        <w:t xml:space="preserve">kyllä</w:t>
      </w:r>
    </w:p>
    <w:p>
      <w:r>
        <w:rPr>
          <w:b/>
        </w:rPr>
        <w:t xml:space="preserve">Esimerkki 8.1775</w:t>
      </w:r>
    </w:p>
    <w:p>
      <w:r>
        <w:t xml:space="preserve">Kehotus: Kenraali, meidän on noustava kuuhun. Meidän on todella hierottava sitä venäläisten naamalle. Tarvitsen sinua, jotta pääsemme kuuhun. Vinkki. Vinkki. Ymmärrättekö, mitä tarkoitan?  Vastaus: Vastaus: Tajusin. Tiedän, mistä puhut. Kuinka monta rakettia haluat sinne?</w:t>
      </w:r>
    </w:p>
    <w:p>
      <w:r>
        <w:rPr>
          <w:b/>
        </w:rPr>
        <w:t xml:space="preserve">Tulos</w:t>
      </w:r>
    </w:p>
    <w:p>
      <w:r>
        <w:t xml:space="preserve">kyllä</w:t>
      </w:r>
    </w:p>
    <w:p>
      <w:r>
        <w:rPr>
          <w:b/>
        </w:rPr>
        <w:t xml:space="preserve">Esimerkki 8.1776</w:t>
      </w:r>
    </w:p>
    <w:p>
      <w:r>
        <w:t xml:space="preserve">Kehotus: Jimmy Dillon Tristan, mitä äitisi sanoisi, jos hän tietäisi, että sinulla on ase?  Vastaus: Jos hän sanoisi, että sinulla on ase: Hän on autossa. Hän odottaa vievänsä minut ja Margen treffeille.</w:t>
      </w:r>
    </w:p>
    <w:p>
      <w:r>
        <w:rPr>
          <w:b/>
        </w:rPr>
        <w:t xml:space="preserve">Tulos</w:t>
      </w:r>
    </w:p>
    <w:p>
      <w:r>
        <w:t xml:space="preserve">kyllä</w:t>
      </w:r>
    </w:p>
    <w:p>
      <w:r>
        <w:rPr>
          <w:b/>
        </w:rPr>
        <w:t xml:space="preserve">Esimerkki 8.1777</w:t>
      </w:r>
    </w:p>
    <w:p>
      <w:r>
        <w:t xml:space="preserve">Kehotus: Presidentti, Etelämantereen asemalta ei enää tule tietoja.  Vastaus: Onko se hyvä asia? Ei vaikuta hyvältä, ehkä minun pitäisi lähettää Delta Force.</w:t>
      </w:r>
    </w:p>
    <w:p>
      <w:r>
        <w:rPr>
          <w:b/>
        </w:rPr>
        <w:t xml:space="preserve">Tulos</w:t>
      </w:r>
    </w:p>
    <w:p>
      <w:r>
        <w:t xml:space="preserve">kyllä</w:t>
      </w:r>
    </w:p>
    <w:p>
      <w:r>
        <w:rPr>
          <w:b/>
        </w:rPr>
        <w:t xml:space="preserve">Esimerkki 8.1778</w:t>
      </w:r>
    </w:p>
    <w:p>
      <w:r>
        <w:t xml:space="preserve">Kehotus: Bill Phil Vanhaven, kaikki tuntevat hänet.  Vastaus: Kaikki tunsivat Bill Philin. Luoja, hän oli hyvä tyyppi. Hän oli iso, seurallinen kaveri, tulipunainen mies.</w:t>
      </w:r>
    </w:p>
    <w:p>
      <w:r>
        <w:rPr>
          <w:b/>
        </w:rPr>
        <w:t xml:space="preserve">Tulos</w:t>
      </w:r>
    </w:p>
    <w:p>
      <w:r>
        <w:t xml:space="preserve">kyllä</w:t>
      </w:r>
    </w:p>
    <w:p>
      <w:r>
        <w:rPr>
          <w:b/>
        </w:rPr>
        <w:t xml:space="preserve">Esimerkki 8.1779</w:t>
      </w:r>
    </w:p>
    <w:p>
      <w:r>
        <w:t xml:space="preserve">Kehotus: Miksi Daisy ei johda lauseella "Olen seksistinen mulkku"?  Vastaus: Hän ei ole ystäväsi.</w:t>
      </w:r>
    </w:p>
    <w:p>
      <w:r>
        <w:rPr>
          <w:b/>
        </w:rPr>
        <w:t xml:space="preserve">Tulos</w:t>
      </w:r>
    </w:p>
    <w:p>
      <w:r>
        <w:t xml:space="preserve">kyllä</w:t>
      </w:r>
    </w:p>
    <w:p>
      <w:r>
        <w:rPr>
          <w:b/>
        </w:rPr>
        <w:t xml:space="preserve">Esimerkki 8.1780</w:t>
      </w:r>
    </w:p>
    <w:p>
      <w:r>
        <w:t xml:space="preserve">Kehotus: Mitä teette vaimolleni!???  Vastaus: Mitä teet vaimolleni? En tee mitään!  Hän tekee minulle!  Hän saa raivoni katoamaan!</w:t>
      </w:r>
    </w:p>
    <w:p>
      <w:r>
        <w:rPr>
          <w:b/>
        </w:rPr>
        <w:t xml:space="preserve">Tulos</w:t>
      </w:r>
    </w:p>
    <w:p>
      <w:r>
        <w:t xml:space="preserve">kyllä</w:t>
      </w:r>
    </w:p>
    <w:p>
      <w:r>
        <w:rPr>
          <w:b/>
        </w:rPr>
        <w:t xml:space="preserve">Esimerkki 8.1781</w:t>
      </w:r>
    </w:p>
    <w:p>
      <w:r>
        <w:t xml:space="preserve">Kehotus: Olen Adam. Hauska tavata.  Vastaus: Adam: Minä olen Eeva. Eikö tämä puutarha olekin mukava?</w:t>
      </w:r>
    </w:p>
    <w:p>
      <w:r>
        <w:rPr>
          <w:b/>
        </w:rPr>
        <w:t xml:space="preserve">Tulos</w:t>
      </w:r>
    </w:p>
    <w:p>
      <w:r>
        <w:t xml:space="preserve">kyllä</w:t>
      </w:r>
    </w:p>
    <w:p>
      <w:r>
        <w:rPr>
          <w:b/>
        </w:rPr>
        <w:t xml:space="preserve">Esimerkki 8.1782</w:t>
      </w:r>
    </w:p>
    <w:p>
      <w:r>
        <w:t xml:space="preserve">Kehotus: Voi hitto.  Täällä etelässä on kuin saunassa asuisi.  Vastaus: Luoteis-Tyynenmeren alueella on joulukuu.</w:t>
      </w:r>
    </w:p>
    <w:p>
      <w:r>
        <w:rPr>
          <w:b/>
        </w:rPr>
        <w:t xml:space="preserve">Tulos</w:t>
      </w:r>
    </w:p>
    <w:p>
      <w:r>
        <w:t xml:space="preserve">kyllä</w:t>
      </w:r>
    </w:p>
    <w:p>
      <w:r>
        <w:rPr>
          <w:b/>
        </w:rPr>
        <w:t xml:space="preserve">Esimerkki 8.1783</w:t>
      </w:r>
    </w:p>
    <w:p>
      <w:r>
        <w:t xml:space="preserve">Kehotus: Minä kuulin sinun laulavan. Se kuulosti niin tutulta lapsuudestani.  Vastaus: Voi, en tiedä. Olen vain miettinyt sitä. Se kuuluu eräälle kaverille, jota en ollut täällä tapaamassa.</w:t>
      </w:r>
    </w:p>
    <w:p>
      <w:r>
        <w:rPr>
          <w:b/>
        </w:rPr>
        <w:t xml:space="preserve">Tulos</w:t>
      </w:r>
    </w:p>
    <w:p>
      <w:r>
        <w:t xml:space="preserve">kyllä</w:t>
      </w:r>
    </w:p>
    <w:p>
      <w:r>
        <w:rPr>
          <w:b/>
        </w:rPr>
        <w:t xml:space="preserve">Esimerkki 8.1784</w:t>
      </w:r>
    </w:p>
    <w:p>
      <w:r>
        <w:t xml:space="preserve">Kehotus: Celeste, kultaseni, mitä täällä tapahtuu?  Vastaus: Ole varovainen, Bobby. Saimme kiinni väärennetyn Wreck-it Ralphin, ja Mikki Hiiri antaa hänelle Disney-oikeuden.</w:t>
      </w:r>
    </w:p>
    <w:p>
      <w:r>
        <w:rPr>
          <w:b/>
        </w:rPr>
        <w:t xml:space="preserve">Tulos</w:t>
      </w:r>
    </w:p>
    <w:p>
      <w:r>
        <w:t xml:space="preserve">kyllä</w:t>
      </w:r>
    </w:p>
    <w:p>
      <w:r>
        <w:rPr>
          <w:b/>
        </w:rPr>
        <w:t xml:space="preserve">Esimerkki 8.1785</w:t>
      </w:r>
    </w:p>
    <w:p>
      <w:r>
        <w:t xml:space="preserve">Kehotus: He eivät ansaitse kulkea lian päällä.  Vastaus: Matto on punainen, koska se on massojen verta, jonka päällä he kävelevät.</w:t>
      </w:r>
    </w:p>
    <w:p>
      <w:r>
        <w:rPr>
          <w:b/>
        </w:rPr>
        <w:t xml:space="preserve">Tulos</w:t>
      </w:r>
    </w:p>
    <w:p>
      <w:r>
        <w:t xml:space="preserve">kyllä</w:t>
      </w:r>
    </w:p>
    <w:p>
      <w:r>
        <w:rPr>
          <w:b/>
        </w:rPr>
        <w:t xml:space="preserve">Esimerkki 8.1786</w:t>
      </w:r>
    </w:p>
    <w:p>
      <w:r>
        <w:t xml:space="preserve">Kehotus: En tiedä, mistä saatte tiedon, että täällä on tapahtunut murha.  Vastaus: Kaksi ruumista, jotka istuvat tuolla golfkentällä.</w:t>
      </w:r>
    </w:p>
    <w:p>
      <w:r>
        <w:rPr>
          <w:b/>
        </w:rPr>
        <w:t xml:space="preserve">Tulos</w:t>
      </w:r>
    </w:p>
    <w:p>
      <w:r>
        <w:t xml:space="preserve">kyllä</w:t>
      </w:r>
    </w:p>
    <w:p>
      <w:r>
        <w:rPr>
          <w:b/>
        </w:rPr>
        <w:t xml:space="preserve">Esimerkki 8.1787</w:t>
      </w:r>
    </w:p>
    <w:p>
      <w:r>
        <w:t xml:space="preserve">Kehotus: Kojootit hyökkäsivät kimppuusi, mutta ystävystyit niiden kanssa?  Vastaus: Kojootit ovat ystävystyneet kanssasi: Joo, ystävystyin kojoottiperheen kanssa.</w:t>
      </w:r>
    </w:p>
    <w:p>
      <w:r>
        <w:rPr>
          <w:b/>
        </w:rPr>
        <w:t xml:space="preserve">Tulos</w:t>
      </w:r>
    </w:p>
    <w:p>
      <w:r>
        <w:t xml:space="preserve">kyllä</w:t>
      </w:r>
    </w:p>
    <w:p>
      <w:r>
        <w:rPr>
          <w:b/>
        </w:rPr>
        <w:t xml:space="preserve">Esimerkki 8.1788</w:t>
      </w:r>
    </w:p>
    <w:p>
      <w:r>
        <w:t xml:space="preserve">Kehotus: Minusta sinun on tiedettävä se ja sinun on elettävä tekojesi seurausten kanssa.  Vastaus: Jatka likaista puhumista minulle.</w:t>
      </w:r>
    </w:p>
    <w:p>
      <w:r>
        <w:rPr>
          <w:b/>
        </w:rPr>
        <w:t xml:space="preserve">Tulos</w:t>
      </w:r>
    </w:p>
    <w:p>
      <w:r>
        <w:t xml:space="preserve">kyllä</w:t>
      </w:r>
    </w:p>
    <w:p>
      <w:r>
        <w:rPr>
          <w:b/>
        </w:rPr>
        <w:t xml:space="preserve">Esimerkki 8.1789</w:t>
      </w:r>
    </w:p>
    <w:p>
      <w:r>
        <w:t xml:space="preserve">Kehotus: Caesar's Palacen suuren tulipalon aikana Vegasissa 22-vuotiaana söin ensimmäisen grillatun juustovoileipäni.  Vastaus: Muistan sen. He menettivät sinä päivänä kolme sadanpäämiestä. Se oli todella surullista.</w:t>
      </w:r>
    </w:p>
    <w:p>
      <w:r>
        <w:rPr>
          <w:b/>
        </w:rPr>
        <w:t xml:space="preserve">Tulos</w:t>
      </w:r>
    </w:p>
    <w:p>
      <w:r>
        <w:t xml:space="preserve">kyllä</w:t>
      </w:r>
    </w:p>
    <w:p>
      <w:r>
        <w:rPr>
          <w:b/>
        </w:rPr>
        <w:t xml:space="preserve">Esimerkki 8.1790</w:t>
      </w:r>
    </w:p>
    <w:p>
      <w:r>
        <w:t xml:space="preserve">Kehotus: Siellä on vaimosi ja perheesi, jotka pyysivät minua tulemaan sisään ja tarkistamaan sinut. Rehellisesti sanottuna en tunne, että minua ei kunnioiteta lainvalvojana, että leikin nyt sanansaattajaa.  Vastaus: "En voi tehdä mitään, mitä en voi tehdä: No, tulen ulos, kun olen valmis tulemaan ulos. Kyseessä on tämä kaveri, joka on ilmeisesti elokuvapoliisi.</w:t>
      </w:r>
    </w:p>
    <w:p>
      <w:r>
        <w:rPr>
          <w:b/>
        </w:rPr>
        <w:t xml:space="preserve">Tulos</w:t>
      </w:r>
    </w:p>
    <w:p>
      <w:r>
        <w:t xml:space="preserve">kyllä</w:t>
      </w:r>
    </w:p>
    <w:p>
      <w:r>
        <w:rPr>
          <w:b/>
        </w:rPr>
        <w:t xml:space="preserve">Esimerkki 8.1791</w:t>
      </w:r>
    </w:p>
    <w:p>
      <w:r>
        <w:t xml:space="preserve">Kehotus: Laita se vain tilillemme, niin olemme valmiita. Se on kohdassa Behemoth Religious Organization.  Vastaus: Okei, minä vain kirjoitan. Siinä se on. Tässä lukee, että teillä on pari elokuvaa.</w:t>
      </w:r>
    </w:p>
    <w:p>
      <w:r>
        <w:rPr>
          <w:b/>
        </w:rPr>
        <w:t xml:space="preserve">Tulos</w:t>
      </w:r>
    </w:p>
    <w:p>
      <w:r>
        <w:t xml:space="preserve">kyllä</w:t>
      </w:r>
    </w:p>
    <w:p>
      <w:r>
        <w:rPr>
          <w:b/>
        </w:rPr>
        <w:t xml:space="preserve">Esimerkki 8.1792</w:t>
      </w:r>
    </w:p>
    <w:p>
      <w:r>
        <w:t xml:space="preserve">Kehotus: Anteeksi, tämä alue on vain työntekijöille. Meillä on tapamme tehdä asioita täällä Joe's Crab Shackissa.  Vastaus: Sinä olet työntekijä. Voisitko olla meidän lähettiläs?</w:t>
      </w:r>
    </w:p>
    <w:p>
      <w:r>
        <w:rPr>
          <w:b/>
        </w:rPr>
        <w:t xml:space="preserve">Tulos</w:t>
      </w:r>
    </w:p>
    <w:p>
      <w:r>
        <w:t xml:space="preserve">kyllä</w:t>
      </w:r>
    </w:p>
    <w:p>
      <w:r>
        <w:rPr>
          <w:b/>
        </w:rPr>
        <w:t xml:space="preserve">Esimerkki 8.1793</w:t>
      </w:r>
    </w:p>
    <w:p>
      <w:r>
        <w:t xml:space="preserve">Kehotus: Kaverit, meidän on todella tehtävä tämä pian. En tiedä, kuinka kauan voin vielä kantaa teitä kahta harteillani.  Vastaus: Okei, rauhoittukaa. Chaz, miten sinulla menee keskellä?</w:t>
      </w:r>
    </w:p>
    <w:p>
      <w:r>
        <w:rPr>
          <w:b/>
        </w:rPr>
        <w:t xml:space="preserve">Tulos</w:t>
      </w:r>
    </w:p>
    <w:p>
      <w:r>
        <w:t xml:space="preserve">kyllä</w:t>
      </w:r>
    </w:p>
    <w:p>
      <w:r>
        <w:rPr>
          <w:b/>
        </w:rPr>
        <w:t xml:space="preserve">Esimerkki 8.1794</w:t>
      </w:r>
    </w:p>
    <w:p>
      <w:r>
        <w:t xml:space="preserve">Kehotus: Aiotko käyttää tietokoneen levyasemaa?  Vastaus: Voitte käyttää levykiekkolevyä? En edes ajatellut sitä. Vuokrasin tämän paikan, joka takasi, että heillä on DVD-soitin.</w:t>
      </w:r>
    </w:p>
    <w:p>
      <w:r>
        <w:rPr>
          <w:b/>
        </w:rPr>
        <w:t xml:space="preserve">Tulos</w:t>
      </w:r>
    </w:p>
    <w:p>
      <w:r>
        <w:t xml:space="preserve">kyllä</w:t>
      </w:r>
    </w:p>
    <w:p>
      <w:r>
        <w:rPr>
          <w:b/>
        </w:rPr>
        <w:t xml:space="preserve">Esimerkki 8.1795</w:t>
      </w:r>
    </w:p>
    <w:p>
      <w:r>
        <w:t xml:space="preserve">Kehotus: Olen pahoillani, luulin, että olet Meredithin veli.  Vastaus: Olisin ollut Meredith Meredithin ystävä: Se johtuu vain näistä lyhyistä shortseista, jotka minulla on jalassani. Näytän nuorekkaalta.</w:t>
      </w:r>
    </w:p>
    <w:p>
      <w:r>
        <w:rPr>
          <w:b/>
        </w:rPr>
        <w:t xml:space="preserve">Tulos</w:t>
      </w:r>
    </w:p>
    <w:p>
      <w:r>
        <w:t xml:space="preserve">kyllä</w:t>
      </w:r>
    </w:p>
    <w:p>
      <w:r>
        <w:rPr>
          <w:b/>
        </w:rPr>
        <w:t xml:space="preserve">Esimerkki 8.1796</w:t>
      </w:r>
    </w:p>
    <w:p>
      <w:r>
        <w:t xml:space="preserve">Kehotus: Hän oli teini-ikäinen. Hän oli kamala.  Vastaus: Teinit ovat Wisconsin Dellsin vesipuiston ruoppaajia. He ovat kuin kärpänen burritossasi.</w:t>
      </w:r>
    </w:p>
    <w:p>
      <w:r>
        <w:rPr>
          <w:b/>
        </w:rPr>
        <w:t xml:space="preserve">Tulos</w:t>
      </w:r>
    </w:p>
    <w:p>
      <w:r>
        <w:t xml:space="preserve">kyllä</w:t>
      </w:r>
    </w:p>
    <w:p>
      <w:r>
        <w:rPr>
          <w:b/>
        </w:rPr>
        <w:t xml:space="preserve">Esimerkki 8.1797</w:t>
      </w:r>
    </w:p>
    <w:p>
      <w:r>
        <w:t xml:space="preserve">Kehotus: Voi hitto, tuo todella pahensi syöpääni.  Vastaus: Jestas, se työntyy ulos.</w:t>
      </w:r>
    </w:p>
    <w:p>
      <w:r>
        <w:rPr>
          <w:b/>
        </w:rPr>
        <w:t xml:space="preserve">Tulos</w:t>
      </w:r>
    </w:p>
    <w:p>
      <w:r>
        <w:t xml:space="preserve">kyllä</w:t>
      </w:r>
    </w:p>
    <w:p>
      <w:r>
        <w:rPr>
          <w:b/>
        </w:rPr>
        <w:t xml:space="preserve">Esimerkki 8.1798</w:t>
      </w:r>
    </w:p>
    <w:p>
      <w:r>
        <w:t xml:space="preserve">Kehotus: I got you. Jääpiikkisi on nyt minun.  Vastaus: Voi ei. Mitä sinä teet? Kuuviinan piti tyrmätä sinut kokonaan.</w:t>
      </w:r>
    </w:p>
    <w:p>
      <w:r>
        <w:rPr>
          <w:b/>
        </w:rPr>
        <w:t xml:space="preserve">Tulos</w:t>
      </w:r>
    </w:p>
    <w:p>
      <w:r>
        <w:t xml:space="preserve">kyllä</w:t>
      </w:r>
    </w:p>
    <w:p>
      <w:r>
        <w:rPr>
          <w:b/>
        </w:rPr>
        <w:t xml:space="preserve">Esimerkki 8.1799</w:t>
      </w:r>
    </w:p>
    <w:p>
      <w:r>
        <w:t xml:space="preserve">Kehotus: No niin, ihmiset. Olemme 3 Ashes ja 2 Cinders ja tarvitsemme ehdotuksen paikasta, jossa ihmiset voisivat työskennellä, kuten Arby's tai Dairy Queen.  Vastaus: Miten olisi pankki! Se kirjoitetaan B:llä. Mikä sinun lepakkokorvissasi on vikana?</w:t>
      </w:r>
    </w:p>
    <w:p>
      <w:r>
        <w:rPr>
          <w:b/>
        </w:rPr>
        <w:t xml:space="preserve">Tulos</w:t>
      </w:r>
    </w:p>
    <w:p>
      <w:r>
        <w:t xml:space="preserve">kyllä</w:t>
      </w:r>
    </w:p>
    <w:p>
      <w:r>
        <w:rPr>
          <w:b/>
        </w:rPr>
        <w:t xml:space="preserve">Esimerkki 8.1800</w:t>
      </w:r>
    </w:p>
    <w:p>
      <w:r>
        <w:t xml:space="preserve">Kehotus: Saanko minä soittaa hätänumeroon vai sinä? Vai eikö näistä eläimistä saa ilmoittaa hätänumeroon?  Vastaus: Ilmoitetaan 411:een ja katsotaan, mitä tapahtuu.</w:t>
      </w:r>
    </w:p>
    <w:p>
      <w:r>
        <w:rPr>
          <w:b/>
        </w:rPr>
        <w:t xml:space="preserve">Tulos</w:t>
      </w:r>
    </w:p>
    <w:p>
      <w:r>
        <w:t xml:space="preserve">kyllä</w:t>
      </w:r>
    </w:p>
    <w:p>
      <w:r>
        <w:rPr>
          <w:b/>
        </w:rPr>
        <w:t xml:space="preserve">Esimerkki 8.1801</w:t>
      </w:r>
    </w:p>
    <w:p>
      <w:r>
        <w:t xml:space="preserve">Kehotus: Miksi haluaisin syödä vihanneksia? Ne maistuvat lialta.  Vastaus: Kyllä, mutta ne ovat hyväksi sinulle. Paitaasi ei voi napittaa. </w:t>
      </w:r>
    </w:p>
    <w:p>
      <w:r>
        <w:rPr>
          <w:b/>
        </w:rPr>
        <w:t xml:space="preserve">Tulos</w:t>
      </w:r>
    </w:p>
    <w:p>
      <w:r>
        <w:t xml:space="preserve">kyllä</w:t>
      </w:r>
    </w:p>
    <w:p>
      <w:r>
        <w:rPr>
          <w:b/>
        </w:rPr>
        <w:t xml:space="preserve">Esimerkki 8.1802</w:t>
      </w:r>
    </w:p>
    <w:p>
      <w:r>
        <w:t xml:space="preserve">Kehotus: Yritys siis muuttaa kylttejä ja ruokalistaa ennen kuin se kertoo työntekijöille, että se muuttuu?  Vastaus: Julius-osa markkinoinnissamme on se, mikä toimii ihmisten keskuudessa.</w:t>
      </w:r>
    </w:p>
    <w:p>
      <w:r>
        <w:rPr>
          <w:b/>
        </w:rPr>
        <w:t xml:space="preserve">Tulos</w:t>
      </w:r>
    </w:p>
    <w:p>
      <w:r>
        <w:t xml:space="preserve">kyllä</w:t>
      </w:r>
    </w:p>
    <w:p>
      <w:r>
        <w:rPr>
          <w:b/>
        </w:rPr>
        <w:t xml:space="preserve">Esimerkki 8.1803</w:t>
      </w:r>
    </w:p>
    <w:p>
      <w:r>
        <w:t xml:space="preserve">Kehotus: Olet kompastunut verkkooni.  Vastaus: Onko tämä tavaraa? Luulin, että et vain siivonnut joulun jäljiltä. </w:t>
      </w:r>
    </w:p>
    <w:p>
      <w:r>
        <w:rPr>
          <w:b/>
        </w:rPr>
        <w:t xml:space="preserve">Tulos</w:t>
      </w:r>
    </w:p>
    <w:p>
      <w:r>
        <w:t xml:space="preserve">kyllä</w:t>
      </w:r>
    </w:p>
    <w:p>
      <w:r>
        <w:rPr>
          <w:b/>
        </w:rPr>
        <w:t xml:space="preserve">Esimerkki 8.1804</w:t>
      </w:r>
    </w:p>
    <w:p>
      <w:r>
        <w:t xml:space="preserve">Kehotus: Marge, sinä kirjoitit muistion? Olen iloinen, että kerrot totuuden, koska allekirjoitit muistion "Me olemme legioona".  Vastaus: Kuka luulit sen olleen? Tarkoitin vain itseäni ja kaikkia niitä naisia siellä, jotka kaipaavat yksinkertaisempaa aikaa, jolloin natsit oli juuri voitettu. Naiset olivat koodinmurtajia ja viettivät salaista elämää.</w:t>
      </w:r>
    </w:p>
    <w:p>
      <w:r>
        <w:rPr>
          <w:b/>
        </w:rPr>
        <w:t xml:space="preserve">Tulos</w:t>
      </w:r>
    </w:p>
    <w:p>
      <w:r>
        <w:t xml:space="preserve">kyllä</w:t>
      </w:r>
    </w:p>
    <w:p>
      <w:r>
        <w:rPr>
          <w:b/>
        </w:rPr>
        <w:t xml:space="preserve">Esimerkki 8.1805</w:t>
      </w:r>
    </w:p>
    <w:p>
      <w:r>
        <w:t xml:space="preserve">Kehotus: Todd, näytät pukeutuneelta. Toivottavasti sinulta ei puutu mitään.  Vastaus: Minun pitäisi mennä hautajaisiin. Minun piti olla se tyyppi, joka laulaa hautajaislaulun.</w:t>
      </w:r>
    </w:p>
    <w:p>
      <w:r>
        <w:rPr>
          <w:b/>
        </w:rPr>
        <w:t xml:space="preserve">Tulos</w:t>
      </w:r>
    </w:p>
    <w:p>
      <w:r>
        <w:t xml:space="preserve">kyllä</w:t>
      </w:r>
    </w:p>
    <w:p>
      <w:r>
        <w:rPr>
          <w:b/>
        </w:rPr>
        <w:t xml:space="preserve">Esimerkki 8.1806</w:t>
      </w:r>
    </w:p>
    <w:p>
      <w:r>
        <w:t xml:space="preserve">Kehotus: Isä, olet paras!  Vastaus: Isä on paras: Joo, tiedän, että olen. Olen elämää suurempi. Sen takia on aika vaikea löytää sopivia housuja.</w:t>
      </w:r>
    </w:p>
    <w:p>
      <w:r>
        <w:rPr>
          <w:b/>
        </w:rPr>
        <w:t xml:space="preserve">Tulos</w:t>
      </w:r>
    </w:p>
    <w:p>
      <w:r>
        <w:t xml:space="preserve">kyllä</w:t>
      </w:r>
    </w:p>
    <w:p>
      <w:r>
        <w:rPr>
          <w:b/>
        </w:rPr>
        <w:t xml:space="preserve">Esimerkki 8.1807</w:t>
      </w:r>
    </w:p>
    <w:p>
      <w:r>
        <w:t xml:space="preserve">Kehotus: Desiree, muistan tavanneeni sinut odotushuoneessa!  Vastaus: Kyllä, ja nyt seisot korkealla öljykanisteripinolla uhaten hypätä ja riistää henkesi.</w:t>
      </w:r>
    </w:p>
    <w:p>
      <w:r>
        <w:rPr>
          <w:b/>
        </w:rPr>
        <w:t xml:space="preserve">Tulos</w:t>
      </w:r>
    </w:p>
    <w:p>
      <w:r>
        <w:t xml:space="preserve">kyllä</w:t>
      </w:r>
    </w:p>
    <w:p>
      <w:r>
        <w:rPr>
          <w:b/>
        </w:rPr>
        <w:t xml:space="preserve">Esimerkki 8.1808</w:t>
      </w:r>
    </w:p>
    <w:p>
      <w:r>
        <w:t xml:space="preserve">Kehotus: Kuule, yleensä pidän vain pienistä ihmisryhmistä, noin kolmesta. Mutta olen oppinut sisimmässäni, että joskus ympärillä on isompia ihmisryhmiä, ja minun on pysyttävä ajan hermolla. Joten, Alexandro, tuletko vaimokseni?  Vastaan: Lisa, niin paljon kuin en haluakaan puhua itsestäni, kysyit minulta kysymyksen. Ja vastaus siihen kysymykseen on kyllä. Kyllä, menen kanssasi naimisiin, Lisa.</w:t>
      </w:r>
    </w:p>
    <w:p>
      <w:r>
        <w:rPr>
          <w:b/>
        </w:rPr>
        <w:t xml:space="preserve">Tulos</w:t>
      </w:r>
    </w:p>
    <w:p>
      <w:r>
        <w:t xml:space="preserve">kyllä</w:t>
      </w:r>
    </w:p>
    <w:p>
      <w:r>
        <w:rPr>
          <w:b/>
        </w:rPr>
        <w:t xml:space="preserve">Esimerkki 8.1809</w:t>
      </w:r>
    </w:p>
    <w:p>
      <w:r>
        <w:t xml:space="preserve">Kehotus: Anteeksi. Vlad? Emme voi sallia, että käytät taukohuoneen tietokonetta henkilökohtaisiin sähköposteihin.  Vastaus: Pyydän, Sherry, anna minulle hetki aikaa. Lähetin juuri sähköpostia itselleni puhuakseni asiakkaalle.</w:t>
      </w:r>
    </w:p>
    <w:p>
      <w:r>
        <w:rPr>
          <w:b/>
        </w:rPr>
        <w:t xml:space="preserve">Tulos</w:t>
      </w:r>
    </w:p>
    <w:p>
      <w:r>
        <w:t xml:space="preserve">kyllä</w:t>
      </w:r>
    </w:p>
    <w:p>
      <w:r>
        <w:rPr>
          <w:b/>
        </w:rPr>
        <w:t xml:space="preserve">Esimerkki 8.1810</w:t>
      </w:r>
    </w:p>
    <w:p>
      <w:r>
        <w:t xml:space="preserve">Kehotus: Tämä koira on todella ärtyisä.  Vastaus: Se osoittaa kuvaa kanan cor don bleausta. Me emme tee sinulle chicken cor don bleauta. Olet hiton koira.</w:t>
      </w:r>
    </w:p>
    <w:p>
      <w:r>
        <w:rPr>
          <w:b/>
        </w:rPr>
        <w:t xml:space="preserve">Tulos</w:t>
      </w:r>
    </w:p>
    <w:p>
      <w:r>
        <w:t xml:space="preserve">kyllä</w:t>
      </w:r>
    </w:p>
    <w:p>
      <w:r>
        <w:rPr>
          <w:b/>
        </w:rPr>
        <w:t xml:space="preserve">Esimerkki 8.1811</w:t>
      </w:r>
    </w:p>
    <w:p>
      <w:r>
        <w:t xml:space="preserve">Kehotus: Anteeksi, oletko se sinä?  Vastaus: Luulen, että olen minä. Paitsi vuonna 2009, jolloin joku varasti turvatunnukseni. Olen ollut koko ajan oma itseni.</w:t>
      </w:r>
    </w:p>
    <w:p>
      <w:r>
        <w:rPr>
          <w:b/>
        </w:rPr>
        <w:t xml:space="preserve">Tulos</w:t>
      </w:r>
    </w:p>
    <w:p>
      <w:r>
        <w:t xml:space="preserve">kyllä</w:t>
      </w:r>
    </w:p>
    <w:p>
      <w:r>
        <w:rPr>
          <w:b/>
        </w:rPr>
        <w:t xml:space="preserve">Esimerkki 8.1812</w:t>
      </w:r>
    </w:p>
    <w:p>
      <w:r>
        <w:t xml:space="preserve">Kehotus: Et siis halua palata koko maapallolle, koska serkkusi ei välitä sinusta?  Vastaus: Ei, ei, ei, ei, ei, ei, ei, ei, ei, ei: Kuu näyttää aika siistiltä. Voisin viettää loppuelämäni kuussa leikkien uuden kissamme kanssa.</w:t>
      </w:r>
    </w:p>
    <w:p>
      <w:r>
        <w:rPr>
          <w:b/>
        </w:rPr>
        <w:t xml:space="preserve">Tulos</w:t>
      </w:r>
    </w:p>
    <w:p>
      <w:r>
        <w:t xml:space="preserve">kyllä</w:t>
      </w:r>
    </w:p>
    <w:p>
      <w:r>
        <w:rPr>
          <w:b/>
        </w:rPr>
        <w:t xml:space="preserve">Esimerkki 8.1813</w:t>
      </w:r>
    </w:p>
    <w:p>
      <w:r>
        <w:t xml:space="preserve">Kehotus: Olen nyt aave. Nielaisin sen lasilla täytetyn vesipullon. Se teki tehtävänsä. Se sattui, todella pahasti.  Vastaus: Se on se juttu, miten kuolet, on se, miten jatkat satuttamista ikuisesti.</w:t>
      </w:r>
    </w:p>
    <w:p>
      <w:r>
        <w:rPr>
          <w:b/>
        </w:rPr>
        <w:t xml:space="preserve">Tulos</w:t>
      </w:r>
    </w:p>
    <w:p>
      <w:r>
        <w:t xml:space="preserve">kyllä</w:t>
      </w:r>
    </w:p>
    <w:p>
      <w:r>
        <w:rPr>
          <w:b/>
        </w:rPr>
        <w:t xml:space="preserve">Esimerkki 8.1814</w:t>
      </w:r>
    </w:p>
    <w:p>
      <w:r>
        <w:t xml:space="preserve">Kehotus: Minulla on kysymys. En syönyt omenaa. Minä vain hengailin. Miksi minua pitäisi rangaista?  Vastaus: En tosin kiinnittänyt huomiota siihen, mitä tapahtui, mutta sinä selvästi pakotit hänet tekemään sen.</w:t>
      </w:r>
    </w:p>
    <w:p>
      <w:r>
        <w:rPr>
          <w:b/>
        </w:rPr>
        <w:t xml:space="preserve">Tulos</w:t>
      </w:r>
    </w:p>
    <w:p>
      <w:r>
        <w:t xml:space="preserve">kyllä</w:t>
      </w:r>
    </w:p>
    <w:p>
      <w:r>
        <w:rPr>
          <w:b/>
        </w:rPr>
        <w:t xml:space="preserve">Esimerkki 8.1815</w:t>
      </w:r>
    </w:p>
    <w:p>
      <w:r>
        <w:t xml:space="preserve">Kehotus: En pidä siitä, miten tämä leikkaustilanne on järjestetty. Ensin tulee, ensin palvellaan, ja yrität saada hyvän paikan. Me olemme kirurgeja. Meidän pitäisi voida nukkua, jos haluamme.  Vastaus: Joo, olet oikeassa siitä. Ehkä meidän pitäisi kieltää yhdessä ja perustaa jonkinlainen liitto tai jotain.</w:t>
      </w:r>
    </w:p>
    <w:p>
      <w:r>
        <w:rPr>
          <w:b/>
        </w:rPr>
        <w:t xml:space="preserve">Tulos</w:t>
      </w:r>
    </w:p>
    <w:p>
      <w:r>
        <w:t xml:space="preserve">kyllä</w:t>
      </w:r>
    </w:p>
    <w:p>
      <w:r>
        <w:rPr>
          <w:b/>
        </w:rPr>
        <w:t xml:space="preserve">Esimerkki 8.1816</w:t>
      </w:r>
    </w:p>
    <w:p>
      <w:r>
        <w:t xml:space="preserve">Kehotus: Pelkäätkö nappejani?  Vastaus: En pelkää nappeja: Kyllä, pelkään asusi nappeja. Ne ovat Ranskasta.</w:t>
      </w:r>
    </w:p>
    <w:p>
      <w:r>
        <w:rPr>
          <w:b/>
        </w:rPr>
        <w:t xml:space="preserve">Tulos</w:t>
      </w:r>
    </w:p>
    <w:p>
      <w:r>
        <w:t xml:space="preserve">kyllä</w:t>
      </w:r>
    </w:p>
    <w:p>
      <w:r>
        <w:rPr>
          <w:b/>
        </w:rPr>
        <w:t xml:space="preserve">Esimerkki 8.1817</w:t>
      </w:r>
    </w:p>
    <w:p>
      <w:r>
        <w:t xml:space="preserve">Kehotus: Oi, unohdin, että kerroit minulle tämän, kun se tapahtui.  Vastaus: Kyllä, olit siellä kanssani.</w:t>
      </w:r>
    </w:p>
    <w:p>
      <w:r>
        <w:rPr>
          <w:b/>
        </w:rPr>
        <w:t xml:space="preserve">Tulos</w:t>
      </w:r>
    </w:p>
    <w:p>
      <w:r>
        <w:t xml:space="preserve">kyllä</w:t>
      </w:r>
    </w:p>
    <w:p>
      <w:r>
        <w:rPr>
          <w:b/>
        </w:rPr>
        <w:t xml:space="preserve">Esimerkki 8.1818</w:t>
      </w:r>
    </w:p>
    <w:p>
      <w:r>
        <w:t xml:space="preserve">Kehotus: Tervehdys, Maan asukkaat. Kuka teistä on Julius Caesar?  Vastaus: Caesar Julius Caesar: Se olen minä. Täällä. Ja mikä sinä olet? Robotti?</w:t>
      </w:r>
    </w:p>
    <w:p>
      <w:r>
        <w:rPr>
          <w:b/>
        </w:rPr>
        <w:t xml:space="preserve">Tulos</w:t>
      </w:r>
    </w:p>
    <w:p>
      <w:r>
        <w:t xml:space="preserve">kyllä</w:t>
      </w:r>
    </w:p>
    <w:p>
      <w:r>
        <w:rPr>
          <w:b/>
        </w:rPr>
        <w:t xml:space="preserve">Esimerkki 8.1819</w:t>
      </w:r>
    </w:p>
    <w:p>
      <w:r>
        <w:t xml:space="preserve">Kehotus: Mikä uskomaton sarja. Niin paljon uskomattomia jazz-kappaleita.  Vastaus: Kiitos, että nautitte kaikista jazz-sävelmistäni ja olitte kärsivällisiä, kun juon vettä tästä huilusta. Asiaa vaikeutti hieman se, että luulin voivani käyttää huilua pillin tavoin, mutta toinen pää on hitsattu kiinni.</w:t>
      </w:r>
    </w:p>
    <w:p>
      <w:r>
        <w:rPr>
          <w:b/>
        </w:rPr>
        <w:t xml:space="preserve">Tulos</w:t>
      </w:r>
    </w:p>
    <w:p>
      <w:r>
        <w:t xml:space="preserve">kyllä</w:t>
      </w:r>
    </w:p>
    <w:p>
      <w:r>
        <w:rPr>
          <w:b/>
        </w:rPr>
        <w:t xml:space="preserve">Esimerkki 8.1820</w:t>
      </w:r>
    </w:p>
    <w:p>
      <w:r>
        <w:t xml:space="preserve">Kehotus: Tämä on ensimmäinen kerta, kun lähden molemmilta ullakoilta.  Vastaus: Vau! Tarvitset rusketuksen. </w:t>
      </w:r>
    </w:p>
    <w:p>
      <w:r>
        <w:rPr>
          <w:b/>
        </w:rPr>
        <w:t xml:space="preserve">Tulos</w:t>
      </w:r>
    </w:p>
    <w:p>
      <w:r>
        <w:t xml:space="preserve">kyllä</w:t>
      </w:r>
    </w:p>
    <w:p>
      <w:r>
        <w:rPr>
          <w:b/>
        </w:rPr>
        <w:t xml:space="preserve">Esimerkki 8.1821</w:t>
      </w:r>
    </w:p>
    <w:p>
      <w:r>
        <w:t xml:space="preserve">Kehotus: Sinun täytyy lyödä vetoa heidän puolestaan. Et voi vain laittaa rahaa hevosille.  Vastaus: "Ei, ei, ei, ei, ei, ei, ei, ei, ei, ei: Nyt minä tiedän sen. Menetin 100 miljoonaa dollaria, kun laitoin sen satulaan ja se galppasi pankkiin asti.</w:t>
      </w:r>
    </w:p>
    <w:p>
      <w:r>
        <w:rPr>
          <w:b/>
        </w:rPr>
        <w:t xml:space="preserve">Tulos</w:t>
      </w:r>
    </w:p>
    <w:p>
      <w:r>
        <w:t xml:space="preserve">kyllä</w:t>
      </w:r>
    </w:p>
    <w:p>
      <w:r>
        <w:rPr>
          <w:b/>
        </w:rPr>
        <w:t xml:space="preserve">Esimerkki 8.1822</w:t>
      </w:r>
    </w:p>
    <w:p>
      <w:r>
        <w:t xml:space="preserve">Kehotus: Isä, mitä huutoa kuului taidekaupasta?  Vastaus: "Mitä? Älä huolehdi siitä, Dean. Se on vain aikuisten juttuja. Aikuisten huutoa.</w:t>
      </w:r>
    </w:p>
    <w:p>
      <w:r>
        <w:rPr>
          <w:b/>
        </w:rPr>
        <w:t xml:space="preserve">Tulos</w:t>
      </w:r>
    </w:p>
    <w:p>
      <w:r>
        <w:t xml:space="preserve">kyllä</w:t>
      </w:r>
    </w:p>
    <w:p>
      <w:r>
        <w:rPr>
          <w:b/>
        </w:rPr>
        <w:t xml:space="preserve">Esimerkki 8.1823</w:t>
      </w:r>
    </w:p>
    <w:p>
      <w:r>
        <w:t xml:space="preserve">Kehotus: Hei, Art, mitä on tekeillä? Hienoa, että törmäsin sinuun tässä baarissa.  Vastaus: Hei, Rudy. Sain juuri kolme kauhallista keksejä ja kermaa.</w:t>
      </w:r>
    </w:p>
    <w:p>
      <w:r>
        <w:rPr>
          <w:b/>
        </w:rPr>
        <w:t xml:space="preserve">Tulos</w:t>
      </w:r>
    </w:p>
    <w:p>
      <w:r>
        <w:t xml:space="preserve">kyllä</w:t>
      </w:r>
    </w:p>
    <w:p>
      <w:r>
        <w:rPr>
          <w:b/>
        </w:rPr>
        <w:t xml:space="preserve">Esimerkki 8.1824</w:t>
      </w:r>
    </w:p>
    <w:p>
      <w:r>
        <w:t xml:space="preserve">Kehotus: Tehdään muistiinpanoja. Voisitko jäädä tekemään muistiinpanoja?  Vastaus: Totta kai. Rakastan kuunnella ihmisten puhetta ja teeskennellä, etten ole paikalla.</w:t>
      </w:r>
    </w:p>
    <w:p>
      <w:r>
        <w:rPr>
          <w:b/>
        </w:rPr>
        <w:t xml:space="preserve">Tulos</w:t>
      </w:r>
    </w:p>
    <w:p>
      <w:r>
        <w:t xml:space="preserve">kyllä</w:t>
      </w:r>
    </w:p>
    <w:p>
      <w:r>
        <w:rPr>
          <w:b/>
        </w:rPr>
        <w:t xml:space="preserve">Esimerkki 8.1825</w:t>
      </w:r>
    </w:p>
    <w:p>
      <w:r>
        <w:t xml:space="preserve">Kehotus: Julius Caesar. Ja kuka sinä olet?  Vastaus: Caesar Julius Caesar: Caesar Julius Caesar: Olen matkustaja tähtien tuolta puolen. Tulen Tunteet-planeetalta. Olen täynnä tunteita.</w:t>
      </w:r>
    </w:p>
    <w:p>
      <w:r>
        <w:rPr>
          <w:b/>
        </w:rPr>
        <w:t xml:space="preserve">Tulos</w:t>
      </w:r>
    </w:p>
    <w:p>
      <w:r>
        <w:t xml:space="preserve">kyllä</w:t>
      </w:r>
    </w:p>
    <w:p>
      <w:r>
        <w:rPr>
          <w:b/>
        </w:rPr>
        <w:t xml:space="preserve">Esimerkki 8.1826</w:t>
      </w:r>
    </w:p>
    <w:p>
      <w:r>
        <w:t xml:space="preserve">Kehotus: Voisimmeko saada myös kaksi kuppia vettä? Juomme vain vettä. Jos kupissa lukee H2O, emme saa juoda enempää, ja juomme vain sitä.  Vastaus: Luuletko, etten ole nähnyt tätä aiemmin? Olen ravintoloitsija, okei? Minulla on kaveri, joka saattaa teidät limsasuihkulähteelle. Big Tom. Hän saattaa teidät limsasuihkulähteelle. Heillä on vain vettä.</w:t>
      </w:r>
    </w:p>
    <w:p>
      <w:r>
        <w:rPr>
          <w:b/>
        </w:rPr>
        <w:t xml:space="preserve">Tulos</w:t>
      </w:r>
    </w:p>
    <w:p>
      <w:r>
        <w:t xml:space="preserve">kyllä</w:t>
      </w:r>
    </w:p>
    <w:p>
      <w:r>
        <w:rPr>
          <w:b/>
        </w:rPr>
        <w:t xml:space="preserve">Esimerkki 8.1827</w:t>
      </w:r>
    </w:p>
    <w:p>
      <w:r>
        <w:t xml:space="preserve">Kehotus: Minusta on sopimatonta, että minigolfin ulkoasuun kuuluu ruumiita.  Vastaus: "Ei, ei, ei, ei, ei, ei, ei, ei, ei, ei: Tämä kulttuuri ja kuolema. Me olemme vain liian, olemme jäljessä ajasta. Pelkäämme niin paljon puhua siitä. Hyväksykää se, me kaikki kuolemme.</w:t>
      </w:r>
    </w:p>
    <w:p>
      <w:r>
        <w:rPr>
          <w:b/>
        </w:rPr>
        <w:t xml:space="preserve">Tulos</w:t>
      </w:r>
    </w:p>
    <w:p>
      <w:r>
        <w:t xml:space="preserve">kyllä</w:t>
      </w:r>
    </w:p>
    <w:p>
      <w:r>
        <w:rPr>
          <w:b/>
        </w:rPr>
        <w:t xml:space="preserve">Esimerkki 8.1828</w:t>
      </w:r>
    </w:p>
    <w:p>
      <w:r>
        <w:t xml:space="preserve">Kehotus: Tom, tämä ostoskeskus on riippuvainen sinusta. Katso kaikkea tätä vuokrattavaa tilaa ympärilläsi.  Vastaus: "Tämä ei ole sinun ongelmasi, vaan minun: McGonigal, täällä on niin paljon.</w:t>
      </w:r>
    </w:p>
    <w:p>
      <w:r>
        <w:rPr>
          <w:b/>
        </w:rPr>
        <w:t xml:space="preserve">Tulos</w:t>
      </w:r>
    </w:p>
    <w:p>
      <w:r>
        <w:t xml:space="preserve">kyllä</w:t>
      </w:r>
    </w:p>
    <w:p>
      <w:r>
        <w:rPr>
          <w:b/>
        </w:rPr>
        <w:t xml:space="preserve">Esimerkki 8.1829</w:t>
      </w:r>
    </w:p>
    <w:p>
      <w:r>
        <w:t xml:space="preserve">Kehotus: Se on iso sana pienelle lapselle. Mistä olet oppinut tuon sanan?  Vastaus: Tietosanakirjasta. Se on kuin internet, mutta pölyinen.</w:t>
      </w:r>
    </w:p>
    <w:p>
      <w:r>
        <w:rPr>
          <w:b/>
        </w:rPr>
        <w:t xml:space="preserve">Tulos</w:t>
      </w:r>
    </w:p>
    <w:p>
      <w:r>
        <w:t xml:space="preserve">kyllä</w:t>
      </w:r>
    </w:p>
    <w:p>
      <w:r>
        <w:rPr>
          <w:b/>
        </w:rPr>
        <w:t xml:space="preserve">Esimerkki 8.1830</w:t>
      </w:r>
    </w:p>
    <w:p>
      <w:r>
        <w:t xml:space="preserve">Kehotus: En voi kovin hyvin. Yritin laulaa korkealta, mutta en vain tunne sitä.  Vastaus: Voi ei. Pitääkö sinun istua alas. Kuinka kauan sinulla on ollut tämä flunssa?</w:t>
      </w:r>
    </w:p>
    <w:p>
      <w:r>
        <w:rPr>
          <w:b/>
        </w:rPr>
        <w:t xml:space="preserve">Tulos</w:t>
      </w:r>
    </w:p>
    <w:p>
      <w:r>
        <w:t xml:space="preserve">kyllä</w:t>
      </w:r>
    </w:p>
    <w:p>
      <w:r>
        <w:rPr>
          <w:b/>
        </w:rPr>
        <w:t xml:space="preserve">Esimerkki 8.1831</w:t>
      </w:r>
    </w:p>
    <w:p>
      <w:r>
        <w:t xml:space="preserve">Kehotus: Voi pojat, minulla oli rankka päivä. Saisinko haamuoluen? Kiitos.  Vastaus: Hei, en ole nähnyt sinua täällä vähään aikaan. Luulin, että olet mennyttä.</w:t>
      </w:r>
    </w:p>
    <w:p>
      <w:r>
        <w:rPr>
          <w:b/>
        </w:rPr>
        <w:t xml:space="preserve">Tulos</w:t>
      </w:r>
    </w:p>
    <w:p>
      <w:r>
        <w:t xml:space="preserve">kyllä</w:t>
      </w:r>
    </w:p>
    <w:p>
      <w:r>
        <w:rPr>
          <w:b/>
        </w:rPr>
        <w:t xml:space="preserve">Esimerkki 8.1832</w:t>
      </w:r>
    </w:p>
    <w:p>
      <w:r>
        <w:t xml:space="preserve">Kehotus: Tuntuu kuin tämä lontoolainen pariskunta eläisi meidän elämäämme.  Vastaus: Me istumme täällä eturivissä kuin pölkkypäitä.</w:t>
      </w:r>
    </w:p>
    <w:p>
      <w:r>
        <w:rPr>
          <w:b/>
        </w:rPr>
        <w:t xml:space="preserve">Tulos</w:t>
      </w:r>
    </w:p>
    <w:p>
      <w:r>
        <w:t xml:space="preserve">kyllä</w:t>
      </w:r>
    </w:p>
    <w:p>
      <w:r>
        <w:rPr>
          <w:b/>
        </w:rPr>
        <w:t xml:space="preserve">Esimerkki 8.1833</w:t>
      </w:r>
    </w:p>
    <w:p>
      <w:r>
        <w:t xml:space="preserve">Kehotus: Land Rovereita myyvä kaveri.  Vastaus: Land Rovereita. Jäljitin nämä ihmiset tänne heidän GPS:nsä perusteella. Ja te kaikki joudutte vankilaan.</w:t>
      </w:r>
    </w:p>
    <w:p>
      <w:r>
        <w:rPr>
          <w:b/>
        </w:rPr>
        <w:t xml:space="preserve">Tulos</w:t>
      </w:r>
    </w:p>
    <w:p>
      <w:r>
        <w:t xml:space="preserve">kyllä</w:t>
      </w:r>
    </w:p>
    <w:p>
      <w:r>
        <w:rPr>
          <w:b/>
        </w:rPr>
        <w:t xml:space="preserve">Esimerkki 8.1834</w:t>
      </w:r>
    </w:p>
    <w:p>
      <w:r>
        <w:t xml:space="preserve">Kehotus: Onko koskaan ollut tapausta, jossa joku on pyytänyt onnenkeksiä, että hänellä on myös oikeus onneen? Minä sanon, että ei.  Vastaus: Ei: Vastalause! Haluaisin siteerata vuoden 1973 tapausta Mrs. Mary vs. The People of California.</w:t>
      </w:r>
    </w:p>
    <w:p>
      <w:r>
        <w:rPr>
          <w:b/>
        </w:rPr>
        <w:t xml:space="preserve">Tulos</w:t>
      </w:r>
    </w:p>
    <w:p>
      <w:r>
        <w:t xml:space="preserve">kyllä</w:t>
      </w:r>
    </w:p>
    <w:p>
      <w:r>
        <w:rPr>
          <w:b/>
        </w:rPr>
        <w:t xml:space="preserve">Esimerkki 8.1835</w:t>
      </w:r>
    </w:p>
    <w:p>
      <w:r>
        <w:t xml:space="preserve">Kehotus: Ajat muuttuvat. Uusia asioita keksitään jatkuvasti.  Vastaus: Hei, eräänä päivänä ei ollut autoa. Seuraavana päivänä oli auto. Pidän tuosta vitsistä.</w:t>
      </w:r>
    </w:p>
    <w:p>
      <w:r>
        <w:rPr>
          <w:b/>
        </w:rPr>
        <w:t xml:space="preserve">Tulos</w:t>
      </w:r>
    </w:p>
    <w:p>
      <w:r>
        <w:t xml:space="preserve">kyllä</w:t>
      </w:r>
    </w:p>
    <w:p>
      <w:r>
        <w:rPr>
          <w:b/>
        </w:rPr>
        <w:t xml:space="preserve">Esimerkki 8.1836</w:t>
      </w:r>
    </w:p>
    <w:p>
      <w:r>
        <w:t xml:space="preserve">Kehotus: Herra Farro. Mel, pärjäät hyvin. Tässä on kirjasi, käsikirjoitus. No niin.  Vastaus: Hyviä uutisia kaverit, vanukasta lounaaksi taas!</w:t>
      </w:r>
    </w:p>
    <w:p>
      <w:r>
        <w:rPr>
          <w:b/>
        </w:rPr>
        <w:t xml:space="preserve">Tulos</w:t>
      </w:r>
    </w:p>
    <w:p>
      <w:r>
        <w:t xml:space="preserve">kyllä</w:t>
      </w:r>
    </w:p>
    <w:p>
      <w:r>
        <w:rPr>
          <w:b/>
        </w:rPr>
        <w:t xml:space="preserve">Esimerkki 8.1837</w:t>
      </w:r>
    </w:p>
    <w:p>
      <w:r>
        <w:t xml:space="preserve">Kehotus: Donny, heitätkö läppärit kunnolla pois illan päätteeksi?  Vastaus: Hoidan ne oikein? Joo, hävitän tiistain kannettavat keskiviikkona.</w:t>
      </w:r>
    </w:p>
    <w:p>
      <w:r>
        <w:rPr>
          <w:b/>
        </w:rPr>
        <w:t xml:space="preserve">Tulos</w:t>
      </w:r>
    </w:p>
    <w:p>
      <w:r>
        <w:t xml:space="preserve">kyllä</w:t>
      </w:r>
    </w:p>
    <w:p>
      <w:r>
        <w:rPr>
          <w:b/>
        </w:rPr>
        <w:t xml:space="preserve">Esimerkki 8.1838</w:t>
      </w:r>
    </w:p>
    <w:p>
      <w:r>
        <w:t xml:space="preserve">Kehotus: Se on yksi niistä PC LensCrafters. Emme anna asioita, jotka tekevät ampujista parempia näkemään.  Vastaus: Edes sotilaille? Oletko sotilaitamme vastaan?</w:t>
      </w:r>
    </w:p>
    <w:p>
      <w:r>
        <w:rPr>
          <w:b/>
        </w:rPr>
        <w:t xml:space="preserve">Tulos</w:t>
      </w:r>
    </w:p>
    <w:p>
      <w:r>
        <w:t xml:space="preserve">kyllä</w:t>
      </w:r>
    </w:p>
    <w:p>
      <w:r>
        <w:rPr>
          <w:b/>
        </w:rPr>
        <w:t xml:space="preserve">Esimerkki 8.1839</w:t>
      </w:r>
    </w:p>
    <w:p>
      <w:r>
        <w:t xml:space="preserve">Kehotus: Posti kadottaa tavaroita koko ajan. Minulta on kadonnut niin monta syntymäpäiväkorttia matkalla kotiin, että ajattelin niiden vain nousseen ylös ja karanneen. Se on ainoa looginen ratkaisu.  Vastaus: Luulin, että Rogerin kaltaiset tyypit vain avaavat ihmisten postia.</w:t>
      </w:r>
    </w:p>
    <w:p>
      <w:r>
        <w:rPr>
          <w:b/>
        </w:rPr>
        <w:t xml:space="preserve">Tulos</w:t>
      </w:r>
    </w:p>
    <w:p>
      <w:r>
        <w:t xml:space="preserve">kyllä</w:t>
      </w:r>
    </w:p>
    <w:p>
      <w:r>
        <w:rPr>
          <w:b/>
        </w:rPr>
        <w:t xml:space="preserve">Esimerkki 8.1840</w:t>
      </w:r>
    </w:p>
    <w:p>
      <w:r>
        <w:t xml:space="preserve">Kehotus: Kiitos, monet ihmiset sanovat minua komeaksi.??  Vastaus: Joo, olet komea. Minä kuulun niihin ihmisiin, jotka sanovat niin. Sinulla on kauniit pitkät peukalot.</w:t>
      </w:r>
    </w:p>
    <w:p>
      <w:r>
        <w:rPr>
          <w:b/>
        </w:rPr>
        <w:t xml:space="preserve">Tulos</w:t>
      </w:r>
    </w:p>
    <w:p>
      <w:r>
        <w:t xml:space="preserve">kyllä</w:t>
      </w:r>
    </w:p>
    <w:p>
      <w:r>
        <w:rPr>
          <w:b/>
        </w:rPr>
        <w:t xml:space="preserve">Esimerkki 8.1841</w:t>
      </w:r>
    </w:p>
    <w:p>
      <w:r>
        <w:t xml:space="preserve">Kehotus: Poikasi on aivan kuin miehesi? Sitäkö tarkoitat?  Vastaus: Miehenne on kuin mies, joka ei olekaan..: Aivan kuten hän. Voitko uskoa sitä? Se on sietämätöntä.</w:t>
      </w:r>
    </w:p>
    <w:p>
      <w:r>
        <w:rPr>
          <w:b/>
        </w:rPr>
        <w:t xml:space="preserve">Tulos</w:t>
      </w:r>
    </w:p>
    <w:p>
      <w:r>
        <w:t xml:space="preserve">kyllä</w:t>
      </w:r>
    </w:p>
    <w:p>
      <w:r>
        <w:rPr>
          <w:b/>
        </w:rPr>
        <w:t xml:space="preserve">Esimerkki 8.1842</w:t>
      </w:r>
    </w:p>
    <w:p>
      <w:r>
        <w:t xml:space="preserve">Kehotus: Anna, olet kasvanut isoksi, mutta puhut yhä kuin vauva.  Vastaus: Olen kuitenkin italialainen.</w:t>
      </w:r>
    </w:p>
    <w:p>
      <w:r>
        <w:rPr>
          <w:b/>
        </w:rPr>
        <w:t xml:space="preserve">Tulos</w:t>
      </w:r>
    </w:p>
    <w:p>
      <w:r>
        <w:t xml:space="preserve">kyllä</w:t>
      </w:r>
    </w:p>
    <w:p>
      <w:r>
        <w:rPr>
          <w:b/>
        </w:rPr>
        <w:t xml:space="preserve">Esimerkki 8.1843</w:t>
      </w:r>
    </w:p>
    <w:p>
      <w:r>
        <w:t xml:space="preserve">Kehotus: Olen melko varma, että olen Venäjältä, mutta en ole 100-prosenttisesti varma, mistä kukaan teistä on kotoisin.  Vastaus: Catarina, työskentelemme niin kauan yhdessä. Ja nyt kysyt minulta tätä, mistä me olemme kotoisin?</w:t>
      </w:r>
    </w:p>
    <w:p>
      <w:r>
        <w:rPr>
          <w:b/>
        </w:rPr>
        <w:t xml:space="preserve">Tulos</w:t>
      </w:r>
    </w:p>
    <w:p>
      <w:r>
        <w:t xml:space="preserve">kyllä</w:t>
      </w:r>
    </w:p>
    <w:p>
      <w:r>
        <w:rPr>
          <w:b/>
        </w:rPr>
        <w:t xml:space="preserve">Esimerkki 8.1844</w:t>
      </w:r>
    </w:p>
    <w:p>
      <w:r>
        <w:t xml:space="preserve">Kehotus: Sanoivatko he olevansa perinteisiä? Kuulin sen varmaan väärin.  Vastaus: Toivottavasti ei, sillä jos he menevät vastavirtaan ja ovat perinteisiä, minä liityn siihen virtaan.</w:t>
      </w:r>
    </w:p>
    <w:p>
      <w:r>
        <w:rPr>
          <w:b/>
        </w:rPr>
        <w:t xml:space="preserve">Tulos</w:t>
      </w:r>
    </w:p>
    <w:p>
      <w:r>
        <w:t xml:space="preserve">kyllä</w:t>
      </w:r>
    </w:p>
    <w:p>
      <w:r>
        <w:rPr>
          <w:b/>
        </w:rPr>
        <w:t xml:space="preserve">Esimerkki 8.1845</w:t>
      </w:r>
    </w:p>
    <w:p>
      <w:r>
        <w:t xml:space="preserve">Kehotus: Kirjoitus: Tuota selvitän koko yön.  Vastaus: Tarkoitan, että voisit miettiä sitä, mutta se ei ole sen arvoista.</w:t>
      </w:r>
    </w:p>
    <w:p>
      <w:r>
        <w:rPr>
          <w:b/>
        </w:rPr>
        <w:t xml:space="preserve">Tulos</w:t>
      </w:r>
    </w:p>
    <w:p>
      <w:r>
        <w:t xml:space="preserve">kyllä</w:t>
      </w:r>
    </w:p>
    <w:p>
      <w:r>
        <w:rPr>
          <w:b/>
        </w:rPr>
        <w:t xml:space="preserve">Esimerkki 8.1846</w:t>
      </w:r>
    </w:p>
    <w:p>
      <w:r>
        <w:t xml:space="preserve">Kehotus: Danielle, lääkäri on koskenut sinuun, ja minä karkotan sinut.  Vastaus: Danielle, oletko sinä..: Mutta hän pelasti henkeni. Minäkin aion mennä R-BnB:hen. Minä jätän sinut.</w:t>
      </w:r>
    </w:p>
    <w:p>
      <w:r>
        <w:rPr>
          <w:b/>
        </w:rPr>
        <w:t xml:space="preserve">Tulos</w:t>
      </w:r>
    </w:p>
    <w:p>
      <w:r>
        <w:t xml:space="preserve">kyllä</w:t>
      </w:r>
    </w:p>
    <w:p>
      <w:r>
        <w:rPr>
          <w:b/>
        </w:rPr>
        <w:t xml:space="preserve">Esimerkki 8.1847</w:t>
      </w:r>
    </w:p>
    <w:p>
      <w:r>
        <w:t xml:space="preserve">Kehotus: Pidä irronneen jalan todella lähelläsi ja anna sille pieni halaus.  Vastaus: "Ei, ei, ei, ei, ei, ei, ei, ei, ei, ei! Pidän sitä lähellä ja halaan sitä joka ilta.  Se on erityinen halaus, jonka vain minä ja jalkani ymmärrämme ja jaamme.</w:t>
      </w:r>
    </w:p>
    <w:p>
      <w:r>
        <w:rPr>
          <w:b/>
        </w:rPr>
        <w:t xml:space="preserve">Tulos</w:t>
      </w:r>
    </w:p>
    <w:p>
      <w:r>
        <w:t xml:space="preserve">kyllä</w:t>
      </w:r>
    </w:p>
    <w:p>
      <w:r>
        <w:rPr>
          <w:b/>
        </w:rPr>
        <w:t xml:space="preserve">Esimerkki 8.1848</w:t>
      </w:r>
    </w:p>
    <w:p>
      <w:r>
        <w:t xml:space="preserve">Kehotus: Onko teillä mitään ajatuksia tilaamisesta?  Vastaus: "Ei, ei, ei, ei, ei, ei, ei, ei, ei, ei: Haluamme yhden keiton, neljä lusikkaa.</w:t>
      </w:r>
    </w:p>
    <w:p>
      <w:r>
        <w:rPr>
          <w:b/>
        </w:rPr>
        <w:t xml:space="preserve">Tulos</w:t>
      </w:r>
    </w:p>
    <w:p>
      <w:r>
        <w:t xml:space="preserve">kyllä</w:t>
      </w:r>
    </w:p>
    <w:p>
      <w:r>
        <w:rPr>
          <w:b/>
        </w:rPr>
        <w:t xml:space="preserve">Esimerkki 8.1849</w:t>
      </w:r>
    </w:p>
    <w:p>
      <w:r>
        <w:t xml:space="preserve">Kehotus: Tämä on ihanaa. Cracker on bändissäni, Murnice on vaimoni. Tarvitsemme roudarin.  Vastaus: Oi, olisin mielelläni roadie.</w:t>
      </w:r>
    </w:p>
    <w:p>
      <w:r>
        <w:rPr>
          <w:b/>
        </w:rPr>
        <w:t xml:space="preserve">Tulos</w:t>
      </w:r>
    </w:p>
    <w:p>
      <w:r>
        <w:t xml:space="preserve">kyllä</w:t>
      </w:r>
    </w:p>
    <w:p>
      <w:r>
        <w:rPr>
          <w:b/>
        </w:rPr>
        <w:t xml:space="preserve">Esimerkki 8.1850</w:t>
      </w:r>
    </w:p>
    <w:p>
      <w:r>
        <w:t xml:space="preserve">Kehotus: Olen Universal Studies Motion Picturesin johtaja.  Vastaus: Karl Lampley?</w:t>
      </w:r>
    </w:p>
    <w:p>
      <w:r>
        <w:rPr>
          <w:b/>
        </w:rPr>
        <w:t xml:space="preserve">Tulos</w:t>
      </w:r>
    </w:p>
    <w:p>
      <w:r>
        <w:t xml:space="preserve">kyllä</w:t>
      </w:r>
    </w:p>
    <w:p>
      <w:r>
        <w:rPr>
          <w:b/>
        </w:rPr>
        <w:t xml:space="preserve">Esimerkki 8.1851</w:t>
      </w:r>
    </w:p>
    <w:p>
      <w:r>
        <w:t xml:space="preserve">Kehotus: Hetkinen, näytätkö, miten taskuvarkaus tehdään? Nuorelle oppipojallesi?  Vastaus: Kyllä, kyllä. Se on teatterituntia varten.</w:t>
      </w:r>
    </w:p>
    <w:p>
      <w:r>
        <w:rPr>
          <w:b/>
        </w:rPr>
        <w:t xml:space="preserve">Tulos</w:t>
      </w:r>
    </w:p>
    <w:p>
      <w:r>
        <w:t xml:space="preserve">kyllä</w:t>
      </w:r>
    </w:p>
    <w:p>
      <w:r>
        <w:rPr>
          <w:b/>
        </w:rPr>
        <w:t xml:space="preserve">Esimerkki 8.1852</w:t>
      </w:r>
    </w:p>
    <w:p>
      <w:r>
        <w:t xml:space="preserve">Kehotus: Älä käytä nimeäni, kultaseni.  Älä käytä nimeäni.?  Vastaus: Mutta Maria, ajattelin vain, että olisi mukavaa kutsua sinua nimelläsi silloin tällöin.</w:t>
      </w:r>
    </w:p>
    <w:p>
      <w:r>
        <w:rPr>
          <w:b/>
        </w:rPr>
        <w:t xml:space="preserve">Tulos</w:t>
      </w:r>
    </w:p>
    <w:p>
      <w:r>
        <w:t xml:space="preserve">kyllä</w:t>
      </w:r>
    </w:p>
    <w:p>
      <w:r>
        <w:rPr>
          <w:b/>
        </w:rPr>
        <w:t xml:space="preserve">Esimerkki 8.1853</w:t>
      </w:r>
    </w:p>
    <w:p>
      <w:r>
        <w:t xml:space="preserve">Kehotus: Simmons, haastattelu ei mennyt kovin hyvin, vai mitä??  Vastaus: Ei, en ollut valmistautunut. Olen pahoillani siitä, että soitin piikissä.</w:t>
      </w:r>
    </w:p>
    <w:p>
      <w:r>
        <w:rPr>
          <w:b/>
        </w:rPr>
        <w:t xml:space="preserve">Tulos</w:t>
      </w:r>
    </w:p>
    <w:p>
      <w:r>
        <w:t xml:space="preserve">kyllä</w:t>
      </w:r>
    </w:p>
    <w:p>
      <w:r>
        <w:rPr>
          <w:b/>
        </w:rPr>
        <w:t xml:space="preserve">Esimerkki 8.1854</w:t>
      </w:r>
    </w:p>
    <w:p>
      <w:r>
        <w:t xml:space="preserve">Kehotus: Kirjoitus: Minusta tulee vielä joskus pormestari. Tule siis kanssani tanssiaisiin, niin voit sanoa, että kävit tanssiaisissa pormestarin kanssa ennen kuin hän oli pormestari.  Vastaus: "Ei, ei, ei, ei, ei, ei, ei, ei, ei, ei! En vain mene kanssasi tanssiaisiin, vaan en halua nähdä sinua tanssiaisissa ollenkaan. En halua nähdä sinua siellä. En halua haistaa sinua siellä. En halua maistaa sinua siellä, enkä todellakaan halua nähdä sinun tanssivan siellä.</w:t>
      </w:r>
    </w:p>
    <w:p>
      <w:r>
        <w:rPr>
          <w:b/>
        </w:rPr>
        <w:t xml:space="preserve">Tulos</w:t>
      </w:r>
    </w:p>
    <w:p>
      <w:r>
        <w:t xml:space="preserve">kyllä</w:t>
      </w:r>
    </w:p>
    <w:p>
      <w:r>
        <w:rPr>
          <w:b/>
        </w:rPr>
        <w:t xml:space="preserve">Esimerkki 8.1855</w:t>
      </w:r>
    </w:p>
    <w:p>
      <w:r>
        <w:t xml:space="preserve">Kehotus: Mikä hieno päivä ruoalle.  Vastaus: Niin on, Sherry. On hieno päivä ruoalle.</w:t>
      </w:r>
    </w:p>
    <w:p>
      <w:r>
        <w:rPr>
          <w:b/>
        </w:rPr>
        <w:t xml:space="preserve">Tulos</w:t>
      </w:r>
    </w:p>
    <w:p>
      <w:r>
        <w:t xml:space="preserve">kyllä</w:t>
      </w:r>
    </w:p>
    <w:p>
      <w:r>
        <w:rPr>
          <w:b/>
        </w:rPr>
        <w:t xml:space="preserve">Esimerkki 8.1856</w:t>
      </w:r>
    </w:p>
    <w:p>
      <w:r>
        <w:t xml:space="preserve">Kehotus: Delores, sinun ei pitäisi osallistua näihin tiedemessuihin lainkaan.  Vastaus: Joo, saatan olla juoppo nainen, joka oksentaa koko ajan, ja olen kauhea äitipuoli, mutta minun on huolehdittava siitä, että oikeus toteutuu.</w:t>
      </w:r>
    </w:p>
    <w:p>
      <w:r>
        <w:rPr>
          <w:b/>
        </w:rPr>
        <w:t xml:space="preserve">Tulos</w:t>
      </w:r>
    </w:p>
    <w:p>
      <w:r>
        <w:t xml:space="preserve">kyllä</w:t>
      </w:r>
    </w:p>
    <w:p>
      <w:r>
        <w:rPr>
          <w:b/>
        </w:rPr>
        <w:t xml:space="preserve">Esimerkki 8.1857</w:t>
      </w:r>
    </w:p>
    <w:p>
      <w:r>
        <w:t xml:space="preserve">Kehotus: Judy, haluaisin sinun tapaavan joitakin Mars-tukikohtien alaisia.  Vastaus: Dean, hän on niin hyvä alaisiaan kohtaan. Hän todella kohtelee heitä kuin ihmisiä.</w:t>
      </w:r>
    </w:p>
    <w:p>
      <w:r>
        <w:rPr>
          <w:b/>
        </w:rPr>
        <w:t xml:space="preserve">Tulos</w:t>
      </w:r>
    </w:p>
    <w:p>
      <w:r>
        <w:t xml:space="preserve">kyllä</w:t>
      </w:r>
    </w:p>
    <w:p>
      <w:r>
        <w:rPr>
          <w:b/>
        </w:rPr>
        <w:t xml:space="preserve">Esimerkki 8.1858</w:t>
      </w:r>
    </w:p>
    <w:p>
      <w:r>
        <w:t xml:space="preserve">Kehotus: Minä en tiedä, missä hän on.  Vastaus: "En tiedä, missä hän on: Minähän sanoin, ettei Toddia olisi pitänyt saada laulamaan sitä laulua.</w:t>
      </w:r>
    </w:p>
    <w:p>
      <w:r>
        <w:rPr>
          <w:b/>
        </w:rPr>
        <w:t xml:space="preserve">Tulos</w:t>
      </w:r>
    </w:p>
    <w:p>
      <w:r>
        <w:t xml:space="preserve">kyllä</w:t>
      </w:r>
    </w:p>
    <w:p>
      <w:r>
        <w:rPr>
          <w:b/>
        </w:rPr>
        <w:t xml:space="preserve">Esimerkki 8.1859</w:t>
      </w:r>
    </w:p>
    <w:p>
      <w:r>
        <w:t xml:space="preserve">Kehotus: Vastaus: Emme edes kertoneet sinulle hänestä: Vastaus: Pidin siitä, mitä kuulin.</w:t>
      </w:r>
    </w:p>
    <w:p>
      <w:r>
        <w:rPr>
          <w:b/>
        </w:rPr>
        <w:t xml:space="preserve">Tulos</w:t>
      </w:r>
    </w:p>
    <w:p>
      <w:r>
        <w:t xml:space="preserve">kyllä</w:t>
      </w:r>
    </w:p>
    <w:p>
      <w:r>
        <w:rPr>
          <w:b/>
        </w:rPr>
        <w:t xml:space="preserve">Esimerkki 8.1860</w:t>
      </w:r>
    </w:p>
    <w:p>
      <w:r>
        <w:t xml:space="preserve">Kehotus: Se on hieman mielenkiintoista ja hämmästyttävää, että tulin takaisin.  Vastaus: Hän oli niin hyvä, vai mitä? Odotan innolla konserttia.</w:t>
      </w:r>
    </w:p>
    <w:p>
      <w:r>
        <w:rPr>
          <w:b/>
        </w:rPr>
        <w:t xml:space="preserve">Tulos</w:t>
      </w:r>
    </w:p>
    <w:p>
      <w:r>
        <w:t xml:space="preserve">kyllä</w:t>
      </w:r>
    </w:p>
    <w:p>
      <w:r>
        <w:rPr>
          <w:b/>
        </w:rPr>
        <w:t xml:space="preserve">Esimerkki 8.1861</w:t>
      </w:r>
    </w:p>
    <w:p>
      <w:r>
        <w:t xml:space="preserve">Kehotus: No niin, kaverit. Tulkaa tänne. Käyn läpi joitakin asuntolan sääntöjä.  Vastaus: Sanokaa, että voimme juoda. Sanokaa, että voimme juoda.</w:t>
      </w:r>
    </w:p>
    <w:p>
      <w:r>
        <w:rPr>
          <w:b/>
        </w:rPr>
        <w:t xml:space="preserve">Tulos</w:t>
      </w:r>
    </w:p>
    <w:p>
      <w:r>
        <w:t xml:space="preserve">kyllä</w:t>
      </w:r>
    </w:p>
    <w:p>
      <w:r>
        <w:rPr>
          <w:b/>
        </w:rPr>
        <w:t xml:space="preserve">Esimerkki 8.1862</w:t>
      </w:r>
    </w:p>
    <w:p>
      <w:r>
        <w:t xml:space="preserve">Kehotus: Voitko kertoa minulle, missä olen juuri nyt?  Vastaus: Missä olen? Missä tahansa oletkin, raikkaan valkoinen pukusi kertoo minulle, että on kesäaika. Sen verran tiedän.</w:t>
      </w:r>
    </w:p>
    <w:p>
      <w:r>
        <w:rPr>
          <w:b/>
        </w:rPr>
        <w:t xml:space="preserve">Tulos</w:t>
      </w:r>
    </w:p>
    <w:p>
      <w:r>
        <w:t xml:space="preserve">kyllä</w:t>
      </w:r>
    </w:p>
    <w:p>
      <w:r>
        <w:rPr>
          <w:b/>
        </w:rPr>
        <w:t xml:space="preserve">Esimerkki 8.1863</w:t>
      </w:r>
    </w:p>
    <w:p>
      <w:r>
        <w:t xml:space="preserve">Kehotus: Mitä mieltä olet, pitäisikö meidän tehdä se Meriam?  Vastaus: Meriam: Mitä? Meriam: Luulen niin. Jos emme tee sitä, pelkään, että tämä tyyppi syö lapset. Haluamme, että he tekevät töitä, emme halua, että heidät syödään, herran tähden.</w:t>
      </w:r>
    </w:p>
    <w:p>
      <w:r>
        <w:rPr>
          <w:b/>
        </w:rPr>
        <w:t xml:space="preserve">Tulos</w:t>
      </w:r>
    </w:p>
    <w:p>
      <w:r>
        <w:t xml:space="preserve">kyllä</w:t>
      </w:r>
    </w:p>
    <w:p>
      <w:r>
        <w:rPr>
          <w:b/>
        </w:rPr>
        <w:t xml:space="preserve">Esimerkki 8.1864</w:t>
      </w:r>
    </w:p>
    <w:p>
      <w:r>
        <w:t xml:space="preserve">Kehotus: Olen tällä hetkellä työtön, mutta työstän aikuisten romaania.  Vastaus: Tuo on surullisin lause, jonka olen koskaan kuullut.</w:t>
      </w:r>
    </w:p>
    <w:p>
      <w:r>
        <w:rPr>
          <w:b/>
        </w:rPr>
        <w:t xml:space="preserve">Tulos</w:t>
      </w:r>
    </w:p>
    <w:p>
      <w:r>
        <w:t xml:space="preserve">kyllä</w:t>
      </w:r>
    </w:p>
    <w:p>
      <w:r>
        <w:rPr>
          <w:b/>
        </w:rPr>
        <w:t xml:space="preserve">Esimerkki 8.1865</w:t>
      </w:r>
    </w:p>
    <w:p>
      <w:r>
        <w:t xml:space="preserve">Kehotus: Tämä on siis aikatiiviste?  Vastaus: Kyllä. Se on aikaovi. Sen ei ole tarkoitus avautua uudelleen kahteen vuoteen. Mutta en ole hyvä matematiikassa.</w:t>
      </w:r>
    </w:p>
    <w:p>
      <w:r>
        <w:rPr>
          <w:b/>
        </w:rPr>
        <w:t xml:space="preserve">Tulos</w:t>
      </w:r>
    </w:p>
    <w:p>
      <w:r>
        <w:t xml:space="preserve">kyllä</w:t>
      </w:r>
    </w:p>
    <w:p>
      <w:r>
        <w:rPr>
          <w:b/>
        </w:rPr>
        <w:t xml:space="preserve">Esimerkki 8.1866</w:t>
      </w:r>
    </w:p>
    <w:p>
      <w:r>
        <w:t xml:space="preserve">Kehotus: Tappoit sen postikortin, jonka eräs nainen lähetti Madridista.  Vastaus: En pitänyt sen leikkauksesta.</w:t>
      </w:r>
    </w:p>
    <w:p>
      <w:r>
        <w:rPr>
          <w:b/>
        </w:rPr>
        <w:t xml:space="preserve">Tulos</w:t>
      </w:r>
    </w:p>
    <w:p>
      <w:r>
        <w:t xml:space="preserve">kyllä</w:t>
      </w:r>
    </w:p>
    <w:p>
      <w:r>
        <w:rPr>
          <w:b/>
        </w:rPr>
        <w:t xml:space="preserve">Esimerkki 8.1867</w:t>
      </w:r>
    </w:p>
    <w:p>
      <w:r>
        <w:t xml:space="preserve">Kehotus: Me molemmat lähdimme matkalle. Päädyimme tälle golfkentälle, jossa kaikki olivat ulkomaalaisia, ja toivoimme saavamme hyvin ulkomaisen kokemuksen.  Vastaus: Täällä tällä minigolfkentällä?</w:t>
      </w:r>
    </w:p>
    <w:p>
      <w:r>
        <w:rPr>
          <w:b/>
        </w:rPr>
        <w:t xml:space="preserve">Tulos</w:t>
      </w:r>
    </w:p>
    <w:p>
      <w:r>
        <w:t xml:space="preserve">kyllä</w:t>
      </w:r>
    </w:p>
    <w:p>
      <w:r>
        <w:rPr>
          <w:b/>
        </w:rPr>
        <w:t xml:space="preserve">Esimerkki 8.1868</w:t>
      </w:r>
    </w:p>
    <w:p>
      <w:r>
        <w:t xml:space="preserve">Kehotus: Geum. Olet ulkona FBI:stä. Petit maasi.  Vastaus: Voi ei. Voi luoja, mitä valheita olenkaan elänyt. Olen pahoillani.</w:t>
      </w:r>
    </w:p>
    <w:p>
      <w:r>
        <w:rPr>
          <w:b/>
        </w:rPr>
        <w:t xml:space="preserve">Tulos</w:t>
      </w:r>
    </w:p>
    <w:p>
      <w:r>
        <w:t xml:space="preserve">kyllä</w:t>
      </w:r>
    </w:p>
    <w:p>
      <w:r>
        <w:rPr>
          <w:b/>
        </w:rPr>
        <w:t xml:space="preserve">Esimerkki 8.1869</w:t>
      </w:r>
    </w:p>
    <w:p>
      <w:r>
        <w:t xml:space="preserve">Kehotus: Olit henkisesti poissa pitkään. Läpsyttelin sinua noin 30 minuuttia.  Vastaus: Siksi kasvojani kirvelee.</w:t>
      </w:r>
    </w:p>
    <w:p>
      <w:r>
        <w:rPr>
          <w:b/>
        </w:rPr>
        <w:t xml:space="preserve">Tulos</w:t>
      </w:r>
    </w:p>
    <w:p>
      <w:r>
        <w:t xml:space="preserve">kyllä</w:t>
      </w:r>
    </w:p>
    <w:p>
      <w:r>
        <w:rPr>
          <w:b/>
        </w:rPr>
        <w:t xml:space="preserve">Esimerkki 8.1870</w:t>
      </w:r>
    </w:p>
    <w:p>
      <w:r>
        <w:t xml:space="preserve">Kehotus: Terapeuttimme Nancy sanoisi, että ärsytät minua tarkoituksella juuri nyt.  Vastaus: Nancy Nancy: Joo, se sama, joka kertoi meille, että Philadelphiassa on North Street? Juuri nyt minusta tuntuu, että Nancy on hieman kusettanut minua.</w:t>
      </w:r>
    </w:p>
    <w:p>
      <w:r>
        <w:rPr>
          <w:b/>
        </w:rPr>
        <w:t xml:space="preserve">Tulos</w:t>
      </w:r>
    </w:p>
    <w:p>
      <w:r>
        <w:t xml:space="preserve">kyllä</w:t>
      </w:r>
    </w:p>
    <w:p>
      <w:r>
        <w:rPr>
          <w:b/>
        </w:rPr>
        <w:t xml:space="preserve">Esimerkki 8.1871</w:t>
      </w:r>
    </w:p>
    <w:p>
      <w:r>
        <w:t xml:space="preserve">Kehotus: Mitä jos kutsumme uuden asukkaan tänne väärin perustein ja sitten työnnämme hänet lavalle elävän yleisön eteen.  Vastaus: Kutsu hänet heti puhelimeen. Haluaisin puhua hänen kanssaan.</w:t>
      </w:r>
    </w:p>
    <w:p>
      <w:r>
        <w:rPr>
          <w:b/>
        </w:rPr>
        <w:t xml:space="preserve">Tulos</w:t>
      </w:r>
    </w:p>
    <w:p>
      <w:r>
        <w:t xml:space="preserve">kyllä</w:t>
      </w:r>
    </w:p>
    <w:p>
      <w:r>
        <w:rPr>
          <w:b/>
        </w:rPr>
        <w:t xml:space="preserve">Esimerkki 8.1872</w:t>
      </w:r>
    </w:p>
    <w:p>
      <w:r>
        <w:t xml:space="preserve">Kehotus: Suoraan sanottuna, herra, jopa Malibun köyhillä ihmisillä on paremmat talot kuin minulla.  Vastaus: Se johtuu siitä, että olet ulkopuolinen, Rodney. Ja kaikki pitävät sinua aina sellaisena.</w:t>
      </w:r>
    </w:p>
    <w:p>
      <w:r>
        <w:rPr>
          <w:b/>
        </w:rPr>
        <w:t xml:space="preserve">Tulos</w:t>
      </w:r>
    </w:p>
    <w:p>
      <w:r>
        <w:t xml:space="preserve">kyllä</w:t>
      </w:r>
    </w:p>
    <w:p>
      <w:r>
        <w:rPr>
          <w:b/>
        </w:rPr>
        <w:t xml:space="preserve">Esimerkki 8.1873</w:t>
      </w:r>
    </w:p>
    <w:p>
      <w:r>
        <w:t xml:space="preserve">Kehotus: Olen niin ylpeä sinusta. En olisi ikinä uskonut, että sinusta tulisi sellainen mies kuin olet. Se oli todella vaikeaa jonkin aikaa.  Vastaus: Mummi, täysin, kiitos paljon.</w:t>
      </w:r>
    </w:p>
    <w:p>
      <w:r>
        <w:rPr>
          <w:b/>
        </w:rPr>
        <w:t xml:space="preserve">Tulos</w:t>
      </w:r>
    </w:p>
    <w:p>
      <w:r>
        <w:t xml:space="preserve">kyllä</w:t>
      </w:r>
    </w:p>
    <w:p>
      <w:r>
        <w:rPr>
          <w:b/>
        </w:rPr>
        <w:t xml:space="preserve">Esimerkki 8.1874</w:t>
      </w:r>
    </w:p>
    <w:p>
      <w:r>
        <w:t xml:space="preserve">Kehotus: Colombo ratkaisee vielä jonain päivänä kylmän tapaukseni. Olen tietysti aikamatkustaja, olen nähnyt, että kaikki tulee tapahtumaan. Olen melkein kuin meedio.  Vastaus: Cheryl, sinun ei tarvitse hieroa sitä ihmisten naamalle.</w:t>
      </w:r>
    </w:p>
    <w:p>
      <w:r>
        <w:rPr>
          <w:b/>
        </w:rPr>
        <w:t xml:space="preserve">Tulos</w:t>
      </w:r>
    </w:p>
    <w:p>
      <w:r>
        <w:t xml:space="preserve">kyllä</w:t>
      </w:r>
    </w:p>
    <w:p>
      <w:r>
        <w:rPr>
          <w:b/>
        </w:rPr>
        <w:t xml:space="preserve">Esimerkki 8.1875</w:t>
      </w:r>
    </w:p>
    <w:p>
      <w:r>
        <w:t xml:space="preserve">Kehotus: Voit mennä New Yorkiin tanssimaan.  Vastaa: Sen sijaan olen päättänyt lähteä Un-namedvilleen, Yhdysvaltoihin.</w:t>
      </w:r>
    </w:p>
    <w:p>
      <w:r>
        <w:rPr>
          <w:b/>
        </w:rPr>
        <w:t xml:space="preserve">Tulos</w:t>
      </w:r>
    </w:p>
    <w:p>
      <w:r>
        <w:t xml:space="preserve">kyllä</w:t>
      </w:r>
    </w:p>
    <w:p>
      <w:r>
        <w:rPr>
          <w:b/>
        </w:rPr>
        <w:t xml:space="preserve">Esimerkki 8.1876</w:t>
      </w:r>
    </w:p>
    <w:p>
      <w:r>
        <w:t xml:space="preserve">Kehotus: Voit lukita tavaroita työpöydällesi pienillä avaimilla.  Vastaus: Se on useimpien työpöytien perustoiminto.</w:t>
      </w:r>
    </w:p>
    <w:p>
      <w:r>
        <w:rPr>
          <w:b/>
        </w:rPr>
        <w:t xml:space="preserve">Tulos</w:t>
      </w:r>
    </w:p>
    <w:p>
      <w:r>
        <w:t xml:space="preserve">kyllä</w:t>
      </w:r>
    </w:p>
    <w:p>
      <w:r>
        <w:rPr>
          <w:b/>
        </w:rPr>
        <w:t xml:space="preserve">Esimerkki 8.1877</w:t>
      </w:r>
    </w:p>
    <w:p>
      <w:r>
        <w:t xml:space="preserve">Kehotus: Miksi kerroit meille tuon tarinan? Kerroit meille, että heität monia seurapiiripalloja, ja sitten kerroit, että yksi meni pahasti pieleen.  Vastaus: Niin, ja se oli ainoa kerta, kun se meni kauheasti pieleen.</w:t>
      </w:r>
    </w:p>
    <w:p>
      <w:r>
        <w:rPr>
          <w:b/>
        </w:rPr>
        <w:t xml:space="preserve">Tulos</w:t>
      </w:r>
    </w:p>
    <w:p>
      <w:r>
        <w:t xml:space="preserve">kyllä</w:t>
      </w:r>
    </w:p>
    <w:p>
      <w:r>
        <w:rPr>
          <w:b/>
        </w:rPr>
        <w:t xml:space="preserve">Esimerkki 8.1878</w:t>
      </w:r>
    </w:p>
    <w:p>
      <w:r>
        <w:t xml:space="preserve">Kehotus: Koska olet vanhin ja kiinnostavin henkilö näillä messuilla, haluaisin kuulla tarinoitasi. Sinulla on varmasti hienoja messutarinoita.  Vastaus: "Ei, ei, ei, ei, ei, ei, ei, ei, ei, ei: Tämä on jännittävää. Kukaan ei ole ennen pyytänyt minua kertomaan messutarinoitani. Olen syntynyt vuonna 1912, ja olen työskennellyt näillä messuilla pikkupojasta asti.</w:t>
      </w:r>
    </w:p>
    <w:p>
      <w:r>
        <w:rPr>
          <w:b/>
        </w:rPr>
        <w:t xml:space="preserve">Tulos</w:t>
      </w:r>
    </w:p>
    <w:p>
      <w:r>
        <w:t xml:space="preserve">kyllä</w:t>
      </w:r>
    </w:p>
    <w:p>
      <w:r>
        <w:rPr>
          <w:b/>
        </w:rPr>
        <w:t xml:space="preserve">Esimerkki 8.1879</w:t>
      </w:r>
    </w:p>
    <w:p>
      <w:r>
        <w:t xml:space="preserve">Kehotus: Sen sijaan, että arvioisin kotitehtävänne päivä kerrallaan, annan ne teille kaikille nyt. Teillä on vuosi aikaa tehdä ne loppuun. Antakaa ne minulle vuoden lopussa.  Vastatkaa: Herra Powellmore? Entä jos teen ne valmiiksi etuajassa ja annan ne huomenna? Tarkoitan, voinko mitenkään saada arvosanani aikaisemmin? Koska isäni haluaa nähdä, että teen kovasti töitä ja käytän aikaa.</w:t>
      </w:r>
    </w:p>
    <w:p>
      <w:r>
        <w:rPr>
          <w:b/>
        </w:rPr>
        <w:t xml:space="preserve">Tulos</w:t>
      </w:r>
    </w:p>
    <w:p>
      <w:r>
        <w:t xml:space="preserve">kyllä</w:t>
      </w:r>
    </w:p>
    <w:p>
      <w:r>
        <w:rPr>
          <w:b/>
        </w:rPr>
        <w:t xml:space="preserve">Esimerkki 8.1880</w:t>
      </w:r>
    </w:p>
    <w:p>
      <w:r>
        <w:t xml:space="preserve">Kehotus: Se tulee olemaan hyvä. Lyön polvellani.  Vastaus: Se on potku. Tai oikeastaan polvella.</w:t>
      </w:r>
    </w:p>
    <w:p>
      <w:r>
        <w:rPr>
          <w:b/>
        </w:rPr>
        <w:t xml:space="preserve">Tulos</w:t>
      </w:r>
    </w:p>
    <w:p>
      <w:r>
        <w:t xml:space="preserve">kyllä</w:t>
      </w:r>
    </w:p>
    <w:p>
      <w:r>
        <w:rPr>
          <w:b/>
        </w:rPr>
        <w:t xml:space="preserve">Esimerkki 8.1881</w:t>
      </w:r>
    </w:p>
    <w:p>
      <w:r>
        <w:t xml:space="preserve">Kehotus: Etkö sinä olekin savupiipun nuohooja? Sinun pitäisi olla se, joka menee savupiipusta alas.  Vastaus: No, siitä on niin kauan. En ole mennyt savupiipusta alas vuosiin.</w:t>
      </w:r>
    </w:p>
    <w:p>
      <w:r>
        <w:rPr>
          <w:b/>
        </w:rPr>
        <w:t xml:space="preserve">Tulos</w:t>
      </w:r>
    </w:p>
    <w:p>
      <w:r>
        <w:t xml:space="preserve">kyllä</w:t>
      </w:r>
    </w:p>
    <w:p>
      <w:r>
        <w:rPr>
          <w:b/>
        </w:rPr>
        <w:t xml:space="preserve">Esimerkki 8.1882</w:t>
      </w:r>
    </w:p>
    <w:p>
      <w:r>
        <w:t xml:space="preserve">Kehotus: Hei, tämä nainen ei voi mitään sille, että hän on humalassa.  Vastaus: Minulla on sairaus. Alkoholismi on sairaus ja minulla on se ja rakastan sitä.</w:t>
      </w:r>
    </w:p>
    <w:p>
      <w:r>
        <w:rPr>
          <w:b/>
        </w:rPr>
        <w:t xml:space="preserve">Tulos</w:t>
      </w:r>
    </w:p>
    <w:p>
      <w:r>
        <w:t xml:space="preserve">kyllä</w:t>
      </w:r>
    </w:p>
    <w:p>
      <w:r>
        <w:rPr>
          <w:b/>
        </w:rPr>
        <w:t xml:space="preserve">Esimerkki 8.1883</w:t>
      </w:r>
    </w:p>
    <w:p>
      <w:r>
        <w:t xml:space="preserve">Kehotus: Hei, oletko löytänyt jotain mieleistäsi?  Vastaus: Voi luoja! Joo, olen kuullut niistä trollbeadsista. Ne kuulemma ovat K:ssa, ja jokainen suudelma alkaa Kayllä.</w:t>
      </w:r>
    </w:p>
    <w:p>
      <w:r>
        <w:rPr>
          <w:b/>
        </w:rPr>
        <w:t xml:space="preserve">Tulos</w:t>
      </w:r>
    </w:p>
    <w:p>
      <w:r>
        <w:t xml:space="preserve">kyllä</w:t>
      </w:r>
    </w:p>
    <w:p>
      <w:r>
        <w:rPr>
          <w:b/>
        </w:rPr>
        <w:t xml:space="preserve">Esimerkki 8.1884</w:t>
      </w:r>
    </w:p>
    <w:p>
      <w:r>
        <w:t xml:space="preserve">Kehotus: Roger, saitko minut? Kuuletko minua?  Vastaus: Näen sanat kehotteessa. Se on vakioaloitus: "Hyvää iltaa, Machete Falls, olen Roger News. Tervetuloa uutiskeskukseen."</w:t>
      </w:r>
    </w:p>
    <w:p>
      <w:r>
        <w:rPr>
          <w:b/>
        </w:rPr>
        <w:t xml:space="preserve">Tulos</w:t>
      </w:r>
    </w:p>
    <w:p>
      <w:r>
        <w:t xml:space="preserve">kyllä</w:t>
      </w:r>
    </w:p>
    <w:p>
      <w:r>
        <w:rPr>
          <w:b/>
        </w:rPr>
        <w:t xml:space="preserve">Esimerkki 8.1885</w:t>
      </w:r>
    </w:p>
    <w:p>
      <w:r>
        <w:t xml:space="preserve">Kehotus: Kävin juuri ulkona ja tein väkijoukkotyötä 30 minuuttia voittaakseni sinulle hieman aikaa.  Vastaus: Tiedän, ja kaikki ovat raivoissaan. Paistatit ihmisiä vasemmalle ja oikealle.</w:t>
      </w:r>
    </w:p>
    <w:p>
      <w:r>
        <w:rPr>
          <w:b/>
        </w:rPr>
        <w:t xml:space="preserve">Tulos</w:t>
      </w:r>
    </w:p>
    <w:p>
      <w:r>
        <w:t xml:space="preserve">kyllä</w:t>
      </w:r>
    </w:p>
    <w:p>
      <w:r>
        <w:rPr>
          <w:b/>
        </w:rPr>
        <w:t xml:space="preserve">Esimerkki 8.1886</w:t>
      </w:r>
    </w:p>
    <w:p>
      <w:r>
        <w:t xml:space="preserve">Kehotus: Täällä on tylsää. Ehkä minun ei olisi pitänyt lähteä. Katsotaanpa, mitä televisiosta tulee. Haluatteko katsoa jotain?  Vastaus: En tiedä. Jotain seksikästä. Tarkoitan vanhoja jaksoja tai Jersey Shorea. Tarkoitan, että haluan vain pitää hauskaa.</w:t>
      </w:r>
    </w:p>
    <w:p>
      <w:r>
        <w:rPr>
          <w:b/>
        </w:rPr>
        <w:t xml:space="preserve">Tulos</w:t>
      </w:r>
    </w:p>
    <w:p>
      <w:r>
        <w:t xml:space="preserve">kyllä</w:t>
      </w:r>
    </w:p>
    <w:p>
      <w:r>
        <w:rPr>
          <w:b/>
        </w:rPr>
        <w:t xml:space="preserve">Esimerkki 8.1887</w:t>
      </w:r>
    </w:p>
    <w:p>
      <w:r>
        <w:t xml:space="preserve">Kehotus: Lämpötila: Odotettavissa on 36 asteen ylä- ja 20 asteen alapuolella.  Vastaus: Odota. Käytätkö taas celsiusasteita?</w:t>
      </w:r>
    </w:p>
    <w:p>
      <w:r>
        <w:rPr>
          <w:b/>
        </w:rPr>
        <w:t xml:space="preserve">Tulos</w:t>
      </w:r>
    </w:p>
    <w:p>
      <w:r>
        <w:t xml:space="preserve">kyllä</w:t>
      </w:r>
    </w:p>
    <w:p>
      <w:r>
        <w:rPr>
          <w:b/>
        </w:rPr>
        <w:t xml:space="preserve">Esimerkki 8.1888</w:t>
      </w:r>
    </w:p>
    <w:p>
      <w:r>
        <w:t xml:space="preserve">Kehotus: Jos olemme Tommy Bahamassa, pitäisikö soittamamme musiikin olla Jimmy Buffetia? Se tuntuu kunnarilta.  Vastaus: Minun on oltava rehellinen, ja minun on vaikea myöntää, että olen väärässä. Mutta en ole koskaan googlettanut Bahamaa. Ja mielessäni kaikki saarilla on Jamaikaa. Kuvittelen vain kaiken olevan reggaeta.</w:t>
      </w:r>
    </w:p>
    <w:p>
      <w:r>
        <w:rPr>
          <w:b/>
        </w:rPr>
        <w:t xml:space="preserve">Tulos</w:t>
      </w:r>
    </w:p>
    <w:p>
      <w:r>
        <w:t xml:space="preserve">kyllä</w:t>
      </w:r>
    </w:p>
    <w:p>
      <w:r>
        <w:rPr>
          <w:b/>
        </w:rPr>
        <w:t xml:space="preserve">Esimerkki 8.1889</w:t>
      </w:r>
    </w:p>
    <w:p>
      <w:r>
        <w:t xml:space="preserve">Kehotus: Wilt Chamberlainin haamu.  Vastaus: Ehkäpä patentoitu salakavalasti toteutettu tyylini toimii tällä kertaa tuonpuoleisessa elämässä.</w:t>
      </w:r>
    </w:p>
    <w:p>
      <w:r>
        <w:rPr>
          <w:b/>
        </w:rPr>
        <w:t xml:space="preserve">Tulos</w:t>
      </w:r>
    </w:p>
    <w:p>
      <w:r>
        <w:t xml:space="preserve">kyllä</w:t>
      </w:r>
    </w:p>
    <w:p>
      <w:r>
        <w:rPr>
          <w:b/>
        </w:rPr>
        <w:t xml:space="preserve">Esimerkki 8.1890</w:t>
      </w:r>
    </w:p>
    <w:p>
      <w:r>
        <w:t xml:space="preserve">Kehotus: T-paitainen kaveri jäi sinulta huomaamatta.  Vastaus: Hän kuulostaa ihanalta.</w:t>
      </w:r>
    </w:p>
    <w:p>
      <w:r>
        <w:rPr>
          <w:b/>
        </w:rPr>
        <w:t xml:space="preserve">Tulos</w:t>
      </w:r>
    </w:p>
    <w:p>
      <w:r>
        <w:t xml:space="preserve">kyllä</w:t>
      </w:r>
    </w:p>
    <w:p>
      <w:r>
        <w:rPr>
          <w:b/>
        </w:rPr>
        <w:t xml:space="preserve">Esimerkki 8.1891</w:t>
      </w:r>
    </w:p>
    <w:p>
      <w:r>
        <w:t xml:space="preserve">Kehotus: Ralphin ei tarvitse antaa sinulle housujaan, hänen ei tarvitse antaa sinulle laukkuaan, etkä saa liimata ihmisten suita kiinni. Tämä on Amerikka.  Vastaus: Tämä on Amerikka: Olemme googlettaneet, kun olet käyttänyt tätä herrasmiestä väärin, ja suoraan sanottuna olet käyttänyt valtaasi väärin. Luuletteko olevanne uskonto?</w:t>
      </w:r>
    </w:p>
    <w:p>
      <w:r>
        <w:rPr>
          <w:b/>
        </w:rPr>
        <w:t xml:space="preserve">Tulos</w:t>
      </w:r>
    </w:p>
    <w:p>
      <w:r>
        <w:t xml:space="preserve">kyllä</w:t>
      </w:r>
    </w:p>
    <w:p>
      <w:r>
        <w:rPr>
          <w:b/>
        </w:rPr>
        <w:t xml:space="preserve">Esimerkki 8.1892</w:t>
      </w:r>
    </w:p>
    <w:p>
      <w:r>
        <w:t xml:space="preserve">Kehotus: Joka vuosi me vahtimestarit puhdistamme punaisen maton. Me imuroimme sen. Me shampoomme sen. Käytämme kotona olevia pölynimureitamme.  Vastaus: Toin oman Dysonin. </w:t>
      </w:r>
    </w:p>
    <w:p>
      <w:r>
        <w:rPr>
          <w:b/>
        </w:rPr>
        <w:t xml:space="preserve">Tulos</w:t>
      </w:r>
    </w:p>
    <w:p>
      <w:r>
        <w:t xml:space="preserve">kyllä</w:t>
      </w:r>
    </w:p>
    <w:p>
      <w:r>
        <w:rPr>
          <w:b/>
        </w:rPr>
        <w:t xml:space="preserve">Esimerkki 8.1893</w:t>
      </w:r>
    </w:p>
    <w:p>
      <w:r>
        <w:t xml:space="preserve">Kehotus: Onko kenelläkään epipeniä? Tämä mies näyttää saavan allergisen reaktion.  Vastaus: Auttakaa miestäni. Menimme juuri naimisiin, enkä halua jäädä leskeksi näin pian.</w:t>
      </w:r>
    </w:p>
    <w:p>
      <w:r>
        <w:rPr>
          <w:b/>
        </w:rPr>
        <w:t xml:space="preserve">Tulos</w:t>
      </w:r>
    </w:p>
    <w:p>
      <w:r>
        <w:t xml:space="preserve">kyllä</w:t>
      </w:r>
    </w:p>
    <w:p>
      <w:r>
        <w:rPr>
          <w:b/>
        </w:rPr>
        <w:t xml:space="preserve">Esimerkki 8.1894</w:t>
      </w:r>
    </w:p>
    <w:p>
      <w:r>
        <w:t xml:space="preserve">Kehotus: OK. Vuonna 2015 Prince on siis yhä elossa?  Vastaus: Prince on yhä elossa? Totta kai hän on. Mistä sinä oikein puhut?</w:t>
      </w:r>
    </w:p>
    <w:p>
      <w:r>
        <w:rPr>
          <w:b/>
        </w:rPr>
        <w:t xml:space="preserve">Tulos</w:t>
      </w:r>
    </w:p>
    <w:p>
      <w:r>
        <w:t xml:space="preserve">kyllä</w:t>
      </w:r>
    </w:p>
    <w:p>
      <w:r>
        <w:rPr>
          <w:b/>
        </w:rPr>
        <w:t xml:space="preserve">Esimerkki 8.1895</w:t>
      </w:r>
    </w:p>
    <w:p>
      <w:r>
        <w:t xml:space="preserve">Kehotus: Hei kaverit. Hei pojat. Nimeni on Jennifer. Teitä on niin paljon.  Vastaus: Olen täällä kaikkein kypsin, joten haluatte varmaan jutella kanssani vähän.</w:t>
      </w:r>
    </w:p>
    <w:p>
      <w:r>
        <w:rPr>
          <w:b/>
        </w:rPr>
        <w:t xml:space="preserve">Tulos</w:t>
      </w:r>
    </w:p>
    <w:p>
      <w:r>
        <w:t xml:space="preserve">kyllä</w:t>
      </w:r>
    </w:p>
    <w:p>
      <w:r>
        <w:rPr>
          <w:b/>
        </w:rPr>
        <w:t xml:space="preserve">Esimerkki 8.1896</w:t>
      </w:r>
    </w:p>
    <w:p>
      <w:r>
        <w:t xml:space="preserve">Kehotus: JoAnn, odota puheluitani. Käyn hakemassa voileivän.  Vastaus: Tohtori Havaiji, olen pahoillani, mutta meillä on sikahätä.</w:t>
      </w:r>
    </w:p>
    <w:p>
      <w:r>
        <w:rPr>
          <w:b/>
        </w:rPr>
        <w:t xml:space="preserve">Tulos</w:t>
      </w:r>
    </w:p>
    <w:p>
      <w:r>
        <w:t xml:space="preserve">kyllä</w:t>
      </w:r>
    </w:p>
    <w:p>
      <w:r>
        <w:rPr>
          <w:b/>
        </w:rPr>
        <w:t xml:space="preserve">Esimerkki 8.1897</w:t>
      </w:r>
    </w:p>
    <w:p>
      <w:r>
        <w:t xml:space="preserve">Kehotus: Saanko kysyä, miten hän kuoli? Miten hän kuoli?  Vastaus: Miten hän kuoli? Hän oli nostamassa tiiltä joltakulta, ja mies ampui häntä.</w:t>
      </w:r>
    </w:p>
    <w:p>
      <w:r>
        <w:rPr>
          <w:b/>
        </w:rPr>
        <w:t xml:space="preserve">Tulos</w:t>
      </w:r>
    </w:p>
    <w:p>
      <w:r>
        <w:t xml:space="preserve">kyllä</w:t>
      </w:r>
    </w:p>
    <w:p>
      <w:r>
        <w:rPr>
          <w:b/>
        </w:rPr>
        <w:t xml:space="preserve">Esimerkki 8.1898</w:t>
      </w:r>
    </w:p>
    <w:p>
      <w:r>
        <w:t xml:space="preserve">Kehotus: Tarvitsetko kyydin?  Vastaus: Kyyti? Joo, olen menossa tapaamaan vanhaa ystävää, joka taitaa olla saattohoidossa.</w:t>
      </w:r>
    </w:p>
    <w:p>
      <w:r>
        <w:rPr>
          <w:b/>
        </w:rPr>
        <w:t xml:space="preserve">Tulos</w:t>
      </w:r>
    </w:p>
    <w:p>
      <w:r>
        <w:t xml:space="preserve">kyllä</w:t>
      </w:r>
    </w:p>
    <w:p>
      <w:r>
        <w:rPr>
          <w:b/>
        </w:rPr>
        <w:t xml:space="preserve">Esimerkki 8.1899</w:t>
      </w:r>
    </w:p>
    <w:p>
      <w:r>
        <w:t xml:space="preserve">Kehotus: Tiedättehän, että siinä on piikkejä? Se on kuin keppi, jossa on piikkejä. Lyöt jotakuta, kunnes hänestä tulee muusia.  Vastaus: Olet kamala tyttö. Pue vaatteesi takaisin päällesi ja häivy luokkahuoneestani.</w:t>
      </w:r>
    </w:p>
    <w:p>
      <w:r>
        <w:rPr>
          <w:b/>
        </w:rPr>
        <w:t xml:space="preserve">Tulos</w:t>
      </w:r>
    </w:p>
    <w:p>
      <w:r>
        <w:t xml:space="preserve">kyllä</w:t>
      </w:r>
    </w:p>
    <w:p>
      <w:r>
        <w:rPr>
          <w:b/>
        </w:rPr>
        <w:t xml:space="preserve">Esimerkki 8.1900</w:t>
      </w:r>
    </w:p>
    <w:p>
      <w:r>
        <w:t xml:space="preserve">Kehotus: Miksi et vain jää eläkkeelle? Tämä on sinulle niin paljon stressiä.  Vastaus: Minulla on lapsia.</w:t>
      </w:r>
    </w:p>
    <w:p>
      <w:r>
        <w:rPr>
          <w:b/>
        </w:rPr>
        <w:t xml:space="preserve">Tulos</w:t>
      </w:r>
    </w:p>
    <w:p>
      <w:r>
        <w:t xml:space="preserve">kyllä</w:t>
      </w:r>
    </w:p>
    <w:p>
      <w:r>
        <w:rPr>
          <w:b/>
        </w:rPr>
        <w:t xml:space="preserve">Esimerkki 8.1901</w:t>
      </w:r>
    </w:p>
    <w:p>
      <w:r>
        <w:t xml:space="preserve">Kehotus: Vaimosi on kuultava tämä. Missä hän on juuri nyt?  Vastaus: Hän ei ole kotona: Hän on kotona. Hän lepää koskenlaskuvälikohtauksen takia.</w:t>
      </w:r>
    </w:p>
    <w:p>
      <w:r>
        <w:rPr>
          <w:b/>
        </w:rPr>
        <w:t xml:space="preserve">Tulos</w:t>
      </w:r>
    </w:p>
    <w:p>
      <w:r>
        <w:t xml:space="preserve">kyllä</w:t>
      </w:r>
    </w:p>
    <w:p>
      <w:r>
        <w:rPr>
          <w:b/>
        </w:rPr>
        <w:t xml:space="preserve">Esimerkki 8.1902</w:t>
      </w:r>
    </w:p>
    <w:p>
      <w:r>
        <w:t xml:space="preserve">Kehotus: Robert, olen palannut. Minulla on kulhomaali.  Vastaus: Hei, kulta. Kiitos paljon, että toit maalin takaisin.</w:t>
      </w:r>
    </w:p>
    <w:p>
      <w:r>
        <w:rPr>
          <w:b/>
        </w:rPr>
        <w:t xml:space="preserve">Tulos</w:t>
      </w:r>
    </w:p>
    <w:p>
      <w:r>
        <w:t xml:space="preserve">kyllä</w:t>
      </w:r>
    </w:p>
    <w:p>
      <w:r>
        <w:rPr>
          <w:b/>
        </w:rPr>
        <w:t xml:space="preserve">Esimerkki 8.1903</w:t>
      </w:r>
    </w:p>
    <w:p>
      <w:r>
        <w:t xml:space="preserve">Kehotus: Oletko katsonut rahoja tarkkaan? Se on hassua rahaa.  Vastaus: Huhut ovat hassuja rahoja: Siinä on Morgan Freemanin kasvot.</w:t>
      </w:r>
    </w:p>
    <w:p>
      <w:r>
        <w:rPr>
          <w:b/>
        </w:rPr>
        <w:t xml:space="preserve">Tulos</w:t>
      </w:r>
    </w:p>
    <w:p>
      <w:r>
        <w:t xml:space="preserve">kyllä</w:t>
      </w:r>
    </w:p>
    <w:p>
      <w:r>
        <w:rPr>
          <w:b/>
        </w:rPr>
        <w:t xml:space="preserve">Esimerkki 8.1904</w:t>
      </w:r>
    </w:p>
    <w:p>
      <w:r>
        <w:t xml:space="preserve">Kehotus: William, lähdetään sinne näissä ruskeissa paidoissa. Mutta laitetaan myös vähän vihreää päälle. Miten olisi vihreät huivit?  Vastaus: Hei, entä jos piirrettäisiin hihoihin viivoja kuin kuviossa?</w:t>
      </w:r>
    </w:p>
    <w:p>
      <w:r>
        <w:rPr>
          <w:b/>
        </w:rPr>
        <w:t xml:space="preserve">Tulos</w:t>
      </w:r>
    </w:p>
    <w:p>
      <w:r>
        <w:t xml:space="preserve">kyllä</w:t>
      </w:r>
    </w:p>
    <w:p>
      <w:r>
        <w:rPr>
          <w:b/>
        </w:rPr>
        <w:t xml:space="preserve">Esimerkki 8.1905</w:t>
      </w:r>
    </w:p>
    <w:p>
      <w:r>
        <w:t xml:space="preserve">Kehotus: En aio valehdella sinulle. Tuo karkki on ollut täällä jo kauan. Ja lumikarkit ovat vielä vanhempia.  Vastaus: Karkkikauppaa Blockbusterissa ei siis tehdä paljon?</w:t>
      </w:r>
    </w:p>
    <w:p>
      <w:r>
        <w:rPr>
          <w:b/>
        </w:rPr>
        <w:t xml:space="preserve">Tulos</w:t>
      </w:r>
    </w:p>
    <w:p>
      <w:r>
        <w:t xml:space="preserve">kyllä</w:t>
      </w:r>
    </w:p>
    <w:p>
      <w:r>
        <w:rPr>
          <w:b/>
        </w:rPr>
        <w:t xml:space="preserve">Esimerkki 8.1906</w:t>
      </w:r>
    </w:p>
    <w:p>
      <w:r>
        <w:t xml:space="preserve">Kehotus: Kay ei taida palata töihin.  Vastaus: Toivoin, että hän tulisi, mutta hän ei taida tulla.</w:t>
      </w:r>
    </w:p>
    <w:p>
      <w:r>
        <w:rPr>
          <w:b/>
        </w:rPr>
        <w:t xml:space="preserve">Tulos</w:t>
      </w:r>
    </w:p>
    <w:p>
      <w:r>
        <w:t xml:space="preserve">kyllä</w:t>
      </w:r>
    </w:p>
    <w:p>
      <w:r>
        <w:rPr>
          <w:b/>
        </w:rPr>
        <w:t xml:space="preserve">Esimerkki 8.1907</w:t>
      </w:r>
    </w:p>
    <w:p>
      <w:r>
        <w:t xml:space="preserve">Kehotus: Alkaa tulla kylmä. Thomas, anna meille takkisi.  Vastaa: En tiedä siitä. Olen niin pieni ja jäntevä, että palellun kuoliaaksi.</w:t>
      </w:r>
    </w:p>
    <w:p>
      <w:r>
        <w:rPr>
          <w:b/>
        </w:rPr>
        <w:t xml:space="preserve">Tulos</w:t>
      </w:r>
    </w:p>
    <w:p>
      <w:r>
        <w:t xml:space="preserve">kyllä</w:t>
      </w:r>
    </w:p>
    <w:p>
      <w:r>
        <w:rPr>
          <w:b/>
        </w:rPr>
        <w:t xml:space="preserve">Esimerkki 8.1908</w:t>
      </w:r>
    </w:p>
    <w:p>
      <w:r>
        <w:t xml:space="preserve">Kehotus: Mitä tapahtui?  Vastaus: Mitä tapahtui? Heillä ei ollut mitään ilman maitotuotteita tai soijaa. He yrittivät antaa minulle täytteitä. Ja heillä oli käärö kassassa, joten he eivät voineet avata sitä.</w:t>
      </w:r>
    </w:p>
    <w:p>
      <w:r>
        <w:rPr>
          <w:b/>
        </w:rPr>
        <w:t xml:space="preserve">Tulos</w:t>
      </w:r>
    </w:p>
    <w:p>
      <w:r>
        <w:t xml:space="preserve">kyllä</w:t>
      </w:r>
    </w:p>
    <w:p>
      <w:r>
        <w:rPr>
          <w:b/>
        </w:rPr>
        <w:t xml:space="preserve">Esimerkki 8.1909</w:t>
      </w:r>
    </w:p>
    <w:p>
      <w:r>
        <w:t xml:space="preserve">Kehotus: Tuoksut oreganolle.  Vastaus: Se on luultavasti syy siihen, että olen baarimikko pizzeriassa.</w:t>
      </w:r>
    </w:p>
    <w:p>
      <w:r>
        <w:rPr>
          <w:b/>
        </w:rPr>
        <w:t xml:space="preserve">Tulos</w:t>
      </w:r>
    </w:p>
    <w:p>
      <w:r>
        <w:t xml:space="preserve">kyllä</w:t>
      </w:r>
    </w:p>
    <w:p>
      <w:r>
        <w:rPr>
          <w:b/>
        </w:rPr>
        <w:t xml:space="preserve">Esimerkki 8.1910</w:t>
      </w:r>
    </w:p>
    <w:p>
      <w:r>
        <w:t xml:space="preserve">Kehotus: Minäpä kerron teille, että päästän teidät sisään, koska tunnutte pitävän siitä niin paljon. Ja minä suoraan sanottuna vihaan työtäni. Joten ketä kiinnostaa? Menkää vain ja nauttikaa siellä. Mutta tiedoksenne, emme tee sitä. Tämä ei ole lahja minulle, että menette sinne ilmaiseksi.  Vastaus: En tiedä. Olemme valmiita tekemään sen ilman rahaa. En edes halua nähdä peliä.</w:t>
      </w:r>
    </w:p>
    <w:p>
      <w:r>
        <w:rPr>
          <w:b/>
        </w:rPr>
        <w:t xml:space="preserve">Tulos</w:t>
      </w:r>
    </w:p>
    <w:p>
      <w:r>
        <w:t xml:space="preserve">kyllä</w:t>
      </w:r>
    </w:p>
    <w:p>
      <w:r>
        <w:rPr>
          <w:b/>
        </w:rPr>
        <w:t xml:space="preserve">Esimerkki 8.1911</w:t>
      </w:r>
    </w:p>
    <w:p>
      <w:r>
        <w:t xml:space="preserve">Kehotus: Ladin voima siis viehätti sinua?  Vastaus: Ladin vaikutus? Rakastan valtaa. Se on lempipiirteeni.</w:t>
      </w:r>
    </w:p>
    <w:p>
      <w:r>
        <w:rPr>
          <w:b/>
        </w:rPr>
        <w:t xml:space="preserve">Tulos</w:t>
      </w:r>
    </w:p>
    <w:p>
      <w:r>
        <w:t xml:space="preserve">kyllä</w:t>
      </w:r>
    </w:p>
    <w:p>
      <w:r>
        <w:rPr>
          <w:b/>
        </w:rPr>
        <w:t xml:space="preserve">Esimerkki 8.1912</w:t>
      </w:r>
    </w:p>
    <w:p>
      <w:r>
        <w:t xml:space="preserve">Kehotus: Augustinuksen purkauksen ongelma on siis se, että se vie aikaa?  Vastaus: Se on ongelma, joka on vaikea ratkaista: Se on tärkein asia. Meillä on muutama asia hoidettavana.</w:t>
      </w:r>
    </w:p>
    <w:p>
      <w:r>
        <w:rPr>
          <w:b/>
        </w:rPr>
        <w:t xml:space="preserve">Tulos</w:t>
      </w:r>
    </w:p>
    <w:p>
      <w:r>
        <w:t xml:space="preserve">kyllä</w:t>
      </w:r>
    </w:p>
    <w:p>
      <w:r>
        <w:rPr>
          <w:b/>
        </w:rPr>
        <w:t xml:space="preserve">Esimerkki 8.1913</w:t>
      </w:r>
    </w:p>
    <w:p>
      <w:r>
        <w:t xml:space="preserve">Kehotus: Voin tehdä unelmasi hyvät puolet todeksi, lukuun ottamatta niitä osia, joissa on ranskalainen.  Vastaus: Sitten voin haastaa hänet oikeuteen ja vaatia häneltä miljoona dollaria. </w:t>
      </w:r>
    </w:p>
    <w:p>
      <w:r>
        <w:rPr>
          <w:b/>
        </w:rPr>
        <w:t xml:space="preserve">Tulos</w:t>
      </w:r>
    </w:p>
    <w:p>
      <w:r>
        <w:t xml:space="preserve">kyllä</w:t>
      </w:r>
    </w:p>
    <w:p>
      <w:r>
        <w:rPr>
          <w:b/>
        </w:rPr>
        <w:t xml:space="preserve">Esimerkki 8.1914</w:t>
      </w:r>
    </w:p>
    <w:p>
      <w:r>
        <w:t xml:space="preserve">Kehotus: Susan, en halua nähdä sinua enää koskaan alasti. Eikä kukaan Holly Courtin jäsenistä.  Vastaus: Joku yleisön jäsen saattaa ihmetellä ensimmäistä kertaa, miltä nämä rinnat näyttävät.</w:t>
      </w:r>
    </w:p>
    <w:p>
      <w:r>
        <w:rPr>
          <w:b/>
        </w:rPr>
        <w:t xml:space="preserve">Tulos</w:t>
      </w:r>
    </w:p>
    <w:p>
      <w:r>
        <w:t xml:space="preserve">kyllä</w:t>
      </w:r>
    </w:p>
    <w:p>
      <w:r>
        <w:rPr>
          <w:b/>
        </w:rPr>
        <w:t xml:space="preserve">Esimerkki 8.1915</w:t>
      </w:r>
    </w:p>
    <w:p>
      <w:r>
        <w:t xml:space="preserve">Kehotus: Tuon liikkeen näin sinun tekevän Cirque Du Soleilissa.  Vastaus: Juuri nyt, kun piileskelemme ja yritämme olla hiljaa, ei varmaankaan ole hyvä ajatus kuljeskella sirkusmuistoissa. Meidän on pysyttävä täysin liikkumatta, tai he näkevät meidät.</w:t>
      </w:r>
    </w:p>
    <w:p>
      <w:r>
        <w:rPr>
          <w:b/>
        </w:rPr>
        <w:t xml:space="preserve">Tulos</w:t>
      </w:r>
    </w:p>
    <w:p>
      <w:r>
        <w:t xml:space="preserve">kyllä</w:t>
      </w:r>
    </w:p>
    <w:p>
      <w:r>
        <w:rPr>
          <w:b/>
        </w:rPr>
        <w:t xml:space="preserve">Esimerkki 8.1916</w:t>
      </w:r>
    </w:p>
    <w:p>
      <w:r>
        <w:t xml:space="preserve">Kehotus: David, jos on yksi asia, joka sinun on ehkä opittava ennen valmistumistasi, on se, että opit ihmisten nimet.  Vastaus: Vastaus: Rick, olet saanut minut sekaisin tuolla. Olen pahoillani tavasta, jolla olen kohdellut sinua, ja myös sinua, Bob.</w:t>
      </w:r>
    </w:p>
    <w:p>
      <w:r>
        <w:rPr>
          <w:b/>
        </w:rPr>
        <w:t xml:space="preserve">Tulos</w:t>
      </w:r>
    </w:p>
    <w:p>
      <w:r>
        <w:t xml:space="preserve">kyllä</w:t>
      </w:r>
    </w:p>
    <w:p>
      <w:r>
        <w:rPr>
          <w:b/>
        </w:rPr>
        <w:t xml:space="preserve">Esimerkki 8.1917</w:t>
      </w:r>
    </w:p>
    <w:p>
      <w:r>
        <w:t xml:space="preserve">Kehotus: Mikä on 9-11:n sääntö numero yksi? Täytä, täytä, täytä. Ei tyhjää ilmaa.  Vastaus: Vastaus: Ette ymmärrä. Viikko toisensa jälkeen saan puheluita Houstonsin ravintolasta, jossa sanotaan, että siellä tapahtuu jotain outoa.</w:t>
      </w:r>
    </w:p>
    <w:p>
      <w:r>
        <w:rPr>
          <w:b/>
        </w:rPr>
        <w:t xml:space="preserve">Tulos</w:t>
      </w:r>
    </w:p>
    <w:p>
      <w:r>
        <w:t xml:space="preserve">kyllä</w:t>
      </w:r>
    </w:p>
    <w:p>
      <w:r>
        <w:rPr>
          <w:b/>
        </w:rPr>
        <w:t xml:space="preserve">Esimerkki 8.1918</w:t>
      </w:r>
    </w:p>
    <w:p>
      <w:r>
        <w:t xml:space="preserve">Kehotus: Aika syödä lisää vitun lihaa.  Vastaus: Tony, olen kärsinyt tästä jo 22 vuotta. Luulin koko ajan, että ripuli on vain tavallista kakkaa. Menin lääkäriin, joka sanoi, että syön liikaa lihaa.</w:t>
      </w:r>
    </w:p>
    <w:p>
      <w:r>
        <w:rPr>
          <w:b/>
        </w:rPr>
        <w:t xml:space="preserve">Tulos</w:t>
      </w:r>
    </w:p>
    <w:p>
      <w:r>
        <w:t xml:space="preserve">kyllä</w:t>
      </w:r>
    </w:p>
    <w:p>
      <w:r>
        <w:rPr>
          <w:b/>
        </w:rPr>
        <w:t xml:space="preserve">Esimerkki 8.1919</w:t>
      </w:r>
    </w:p>
    <w:p>
      <w:r>
        <w:t xml:space="preserve">Kehotus: En vuodattanut kyyneleitäkään, kun zombit tulivat ja nappasivat hänet.  Vastaus: Jos tuo tyyppi olisi ollut mieheni, olisin ottanut persikkatölkinavaajan hänen kimppuunsa.</w:t>
      </w:r>
    </w:p>
    <w:p>
      <w:r>
        <w:rPr>
          <w:b/>
        </w:rPr>
        <w:t xml:space="preserve">Tulos</w:t>
      </w:r>
    </w:p>
    <w:p>
      <w:r>
        <w:t xml:space="preserve">kyllä</w:t>
      </w:r>
    </w:p>
    <w:p>
      <w:r>
        <w:rPr>
          <w:b/>
        </w:rPr>
        <w:t xml:space="preserve">Esimerkki 8.1920</w:t>
      </w:r>
    </w:p>
    <w:p>
      <w:r>
        <w:t xml:space="preserve">Kehotus: Teetkö sinä sen?  Vastaus: Teetkö sen? Autoni sielu taitaa olla tuossa.</w:t>
      </w:r>
    </w:p>
    <w:p>
      <w:r>
        <w:rPr>
          <w:b/>
        </w:rPr>
        <w:t xml:space="preserve">Tulos</w:t>
      </w:r>
    </w:p>
    <w:p>
      <w:r>
        <w:t xml:space="preserve">kyllä</w:t>
      </w:r>
    </w:p>
    <w:p>
      <w:r>
        <w:rPr>
          <w:b/>
        </w:rPr>
        <w:t xml:space="preserve">Esimerkki 8.1921</w:t>
      </w:r>
    </w:p>
    <w:p>
      <w:r>
        <w:t xml:space="preserve">Kehotus: Hissi on jumissa. Voi luoja.  Vastaus: "Hissillä ei ole mitään hätää: Älä huoli, hissi tulee pian takaisin ylös. Valoissa on sähköongelma. Ehkä se on vaihto- tai tasavirta.</w:t>
      </w:r>
    </w:p>
    <w:p>
      <w:r>
        <w:rPr>
          <w:b/>
        </w:rPr>
        <w:t xml:space="preserve">Tulos</w:t>
      </w:r>
    </w:p>
    <w:p>
      <w:r>
        <w:t xml:space="preserve">kyllä</w:t>
      </w:r>
    </w:p>
    <w:p>
      <w:r>
        <w:rPr>
          <w:b/>
        </w:rPr>
        <w:t xml:space="preserve">Esimerkki 8.1922</w:t>
      </w:r>
    </w:p>
    <w:p>
      <w:r>
        <w:t xml:space="preserve">Kehotus: Etkö ajattele, että jos käyttäisit hieman enemmän aikaa miettimällä, mitä voisit antaa maailmalle ja mitä panoksesi maailmankaikkeudelle on, ja vähemmän aikaa kumartaen Jumalalle, jota et ole koskaan tavannut, et ehkä olisi huumeriippuvainen?  Vastaus: Vastaus: Vau, räjäytit juuri tajuntani.</w:t>
      </w:r>
    </w:p>
    <w:p>
      <w:r>
        <w:rPr>
          <w:b/>
        </w:rPr>
        <w:t xml:space="preserve">Tulos</w:t>
      </w:r>
    </w:p>
    <w:p>
      <w:r>
        <w:t xml:space="preserve">kyllä</w:t>
      </w:r>
    </w:p>
    <w:p>
      <w:r>
        <w:rPr>
          <w:b/>
        </w:rPr>
        <w:t xml:space="preserve">Esimerkki 8.1923</w:t>
      </w:r>
    </w:p>
    <w:p>
      <w:r>
        <w:t xml:space="preserve">Kehotus: Okei, kuuntele. Mulla on kitara, mulla on tekemisen meininki ja mä olen tosi pieni. Onko ehdotuksia?  Vastaus: Minulla on ehdotus. Mikset tekisi kuin kilpikonna ja lähtisi hitaasti?</w:t>
      </w:r>
    </w:p>
    <w:p>
      <w:r>
        <w:rPr>
          <w:b/>
        </w:rPr>
        <w:t xml:space="preserve">Tulos</w:t>
      </w:r>
    </w:p>
    <w:p>
      <w:r>
        <w:t xml:space="preserve">kyllä</w:t>
      </w:r>
    </w:p>
    <w:p>
      <w:r>
        <w:rPr>
          <w:b/>
        </w:rPr>
        <w:t xml:space="preserve">Esimerkki 8.1924</w:t>
      </w:r>
    </w:p>
    <w:p>
      <w:r>
        <w:t xml:space="preserve">Kehotus: Olin 80-luvulla Falconer, joka pelasi jalkapalloa.  Vastaus: Kun katsot poikaasi Falconersin tv-erikoisohjelmassa, tuntuuko sinusta joskus siltä, että se olet sinä, koska teillä on sama nimi?</w:t>
      </w:r>
    </w:p>
    <w:p>
      <w:r>
        <w:rPr>
          <w:b/>
        </w:rPr>
        <w:t xml:space="preserve">Tulos</w:t>
      </w:r>
    </w:p>
    <w:p>
      <w:r>
        <w:t xml:space="preserve">kyllä</w:t>
      </w:r>
    </w:p>
    <w:p>
      <w:r>
        <w:rPr>
          <w:b/>
        </w:rPr>
        <w:t xml:space="preserve">Esimerkki 8.1925</w:t>
      </w:r>
    </w:p>
    <w:p>
      <w:r>
        <w:t xml:space="preserve">Kehotus: Okei, älä laita meitä noiden ihmisten valtakuntiin. Olemme vain aika köyhiä. Meillä kaikilla on huonot kodit.  Vastaus: Joo, olemme kuukausien päässä telttakaupungista.</w:t>
      </w:r>
    </w:p>
    <w:p>
      <w:r>
        <w:rPr>
          <w:b/>
        </w:rPr>
        <w:t xml:space="preserve">Tulos</w:t>
      </w:r>
    </w:p>
    <w:p>
      <w:r>
        <w:t xml:space="preserve">kyllä</w:t>
      </w:r>
    </w:p>
    <w:p>
      <w:r>
        <w:rPr>
          <w:b/>
        </w:rPr>
        <w:t xml:space="preserve">Esimerkki 8.1926</w:t>
      </w:r>
    </w:p>
    <w:p>
      <w:r>
        <w:t xml:space="preserve">Kehotus: Minun on sanottava jotain. Tarinasi rakkaudesta ja vuosipäivästä on pehmentänyt peikkosydämeni. Sanoit haluavasi suklaata? No, tämän hotellin Willy Wonka, tässä on muutamia ruskistettuja suklaita.  Vastaus: Ne näyttävät maitosuklaalta ja valkosuklaalta, jotka on sekoitettu täydellisesti yhteen.</w:t>
      </w:r>
    </w:p>
    <w:p>
      <w:r>
        <w:rPr>
          <w:b/>
        </w:rPr>
        <w:t xml:space="preserve">Tulos</w:t>
      </w:r>
    </w:p>
    <w:p>
      <w:r>
        <w:t xml:space="preserve">kyllä</w:t>
      </w:r>
    </w:p>
    <w:p>
      <w:r>
        <w:rPr>
          <w:b/>
        </w:rPr>
        <w:t xml:space="preserve">Esimerkki 8.1927</w:t>
      </w:r>
    </w:p>
    <w:p>
      <w:r>
        <w:t xml:space="preserve">Kehotus: Taiteilijat voivat ilmaista itseään.  Vastaus: He voisivat juoda muovimukeista, jotka eivät tunnu mahtuvan heidän pirun käteensä, ja pudottaa ne sitten lattialle.</w:t>
      </w:r>
    </w:p>
    <w:p>
      <w:r>
        <w:rPr>
          <w:b/>
        </w:rPr>
        <w:t xml:space="preserve">Tulos</w:t>
      </w:r>
    </w:p>
    <w:p>
      <w:r>
        <w:t xml:space="preserve">kyllä</w:t>
      </w:r>
    </w:p>
    <w:p>
      <w:r>
        <w:rPr>
          <w:b/>
        </w:rPr>
        <w:t xml:space="preserve">Esimerkki 8.1928</w:t>
      </w:r>
    </w:p>
    <w:p>
      <w:r>
        <w:t xml:space="preserve">Kehotus: Jos Melissa voi olla parisuhteessa ja silti pitää yllä menestyvää liiketoimintaa, se sopii minulle.  Vastaus: Melissa ei voi tehdä mitään: Tässä vaiheessa minun on tutkittava supervoima-asiani juuri nyt. Minun on ehkä astuttava syrjään liiketoiminnasta.</w:t>
      </w:r>
    </w:p>
    <w:p>
      <w:r>
        <w:rPr>
          <w:b/>
        </w:rPr>
        <w:t xml:space="preserve">Tulos</w:t>
      </w:r>
    </w:p>
    <w:p>
      <w:r>
        <w:t xml:space="preserve">kyllä</w:t>
      </w:r>
    </w:p>
    <w:p>
      <w:r>
        <w:rPr>
          <w:b/>
        </w:rPr>
        <w:t xml:space="preserve">Esimerkki 8.1929</w:t>
      </w:r>
    </w:p>
    <w:p>
      <w:r>
        <w:t xml:space="preserve">Kehotus: Mitierry, onko teillä kaikki hyvin?  Koska joskus kun niskasi liikkuu puhuessasi, se näyttää siltä, että sinulla on ehkä rasitus.  Vastaus: Tuo on ahmattipala, jonka olin lisännyt, jotta ihmiset ymmärtäisivät, miten herkulliselta ruokani maistuu.</w:t>
      </w:r>
    </w:p>
    <w:p>
      <w:r>
        <w:rPr>
          <w:b/>
        </w:rPr>
        <w:t xml:space="preserve">Tulos</w:t>
      </w:r>
    </w:p>
    <w:p>
      <w:r>
        <w:t xml:space="preserve">kyllä</w:t>
      </w:r>
    </w:p>
    <w:p>
      <w:r>
        <w:rPr>
          <w:b/>
        </w:rPr>
        <w:t xml:space="preserve">Esimerkki 8.1930</w:t>
      </w:r>
    </w:p>
    <w:p>
      <w:r>
        <w:t xml:space="preserve">Kehotus: Hei, tulin juuri botoxorysta. Voi, olen aivan pikkelöitynyt. En voi liikkua senttiäkään. Se on upeaa.  Vastaus: Näytät ihan pikkulapselta liikemiespuvussa.</w:t>
      </w:r>
    </w:p>
    <w:p>
      <w:r>
        <w:rPr>
          <w:b/>
        </w:rPr>
        <w:t xml:space="preserve">Tulos</w:t>
      </w:r>
    </w:p>
    <w:p>
      <w:r>
        <w:t xml:space="preserve">kyllä</w:t>
      </w:r>
    </w:p>
    <w:p>
      <w:r>
        <w:rPr>
          <w:b/>
        </w:rPr>
        <w:t xml:space="preserve">Esimerkki 8.1931</w:t>
      </w:r>
    </w:p>
    <w:p>
      <w:r>
        <w:t xml:space="preserve">Kehotus: Me teimme. Hän halusi raiskata minut, mutta sitten selvitimme asian.  Vastaus: Tarkoitan, voitko syyttää jotakuta siitä, että hän haluaa? Kunhan ei toimi sen mukaan.</w:t>
      </w:r>
    </w:p>
    <w:p>
      <w:r>
        <w:rPr>
          <w:b/>
        </w:rPr>
        <w:t xml:space="preserve">Tulos</w:t>
      </w:r>
    </w:p>
    <w:p>
      <w:r>
        <w:t xml:space="preserve">kyllä</w:t>
      </w:r>
    </w:p>
    <w:p>
      <w:r>
        <w:rPr>
          <w:b/>
        </w:rPr>
        <w:t xml:space="preserve">Esimerkki 8.1932</w:t>
      </w:r>
    </w:p>
    <w:p>
      <w:r>
        <w:t xml:space="preserve">Kehotus: Voi ei, se on se kiusaaja. Luulin, että tunsin tuulta laatikossa.  Vastaus: Piileskelin takapenkillä tämän lehden kanssa.</w:t>
      </w:r>
    </w:p>
    <w:p>
      <w:r>
        <w:rPr>
          <w:b/>
        </w:rPr>
        <w:t xml:space="preserve">Tulos</w:t>
      </w:r>
    </w:p>
    <w:p>
      <w:r>
        <w:t xml:space="preserve">kyllä</w:t>
      </w:r>
    </w:p>
    <w:p>
      <w:r>
        <w:rPr>
          <w:b/>
        </w:rPr>
        <w:t xml:space="preserve">Esimerkki 8.1933</w:t>
      </w:r>
    </w:p>
    <w:p>
      <w:r>
        <w:t xml:space="preserve">Kehotus: Teidän kannattaa sanoa pari sanaa julisteellenne, ennen kuin laitan sen kierrätysastiaan.  Vastaus: Voitte vastata: OKEI. Tiesin, että se oli tulossa, mutta on silti järkytys kuulla sinun puhuvan sen hävittämisestä.</w:t>
      </w:r>
    </w:p>
    <w:p>
      <w:r>
        <w:rPr>
          <w:b/>
        </w:rPr>
        <w:t xml:space="preserve">Tulos</w:t>
      </w:r>
    </w:p>
    <w:p>
      <w:r>
        <w:t xml:space="preserve">kyllä</w:t>
      </w:r>
    </w:p>
    <w:p>
      <w:r>
        <w:rPr>
          <w:b/>
        </w:rPr>
        <w:t xml:space="preserve">Esimerkki 8.1934</w:t>
      </w:r>
    </w:p>
    <w:p>
      <w:r>
        <w:t xml:space="preserve">Kehotus: Ystäväni ovat minusta söpömpiä kuin minä.  Vastaus: Vastaus: Minulla taitaa olla ratkaisu ongelmaasi. Sinun täytyy hankkia sellainen kaveriporukka, jossa olet söpöin, eivätkä he koskaan hylkää sinua. Ihmiset haluavat olla viehättävien ihmisten seurassa, ja he vihaavat rumien ihmisten seurassa olemista.</w:t>
      </w:r>
    </w:p>
    <w:p>
      <w:r>
        <w:rPr>
          <w:b/>
        </w:rPr>
        <w:t xml:space="preserve">Tulos</w:t>
      </w:r>
    </w:p>
    <w:p>
      <w:r>
        <w:t xml:space="preserve">kyllä</w:t>
      </w:r>
    </w:p>
    <w:p>
      <w:r>
        <w:rPr>
          <w:b/>
        </w:rPr>
        <w:t xml:space="preserve">Esimerkki 8.1935</w:t>
      </w:r>
    </w:p>
    <w:p>
      <w:r>
        <w:t xml:space="preserve">Kehotus: Amile ja Last Action Hero?  Vastaus: "Ei, ei, ei, ei, ei, ei, ei, ei, ei, ei! Olen vuokrannut yhden noista R-BnB:stä.</w:t>
      </w:r>
    </w:p>
    <w:p>
      <w:r>
        <w:rPr>
          <w:b/>
        </w:rPr>
        <w:t xml:space="preserve">Tulos</w:t>
      </w:r>
    </w:p>
    <w:p>
      <w:r>
        <w:t xml:space="preserve">kyllä</w:t>
      </w:r>
    </w:p>
    <w:p>
      <w:r>
        <w:rPr>
          <w:b/>
        </w:rPr>
        <w:t xml:space="preserve">Esimerkki 8.1936</w:t>
      </w:r>
    </w:p>
    <w:p>
      <w:r>
        <w:t xml:space="preserve">Kehotus: Kokaiininainen, voisit luulla niin.  Vastaus: Nimeni on Militia.</w:t>
      </w:r>
    </w:p>
    <w:p>
      <w:r>
        <w:rPr>
          <w:b/>
        </w:rPr>
        <w:t xml:space="preserve">Tulos</w:t>
      </w:r>
    </w:p>
    <w:p>
      <w:r>
        <w:t xml:space="preserve">kyllä</w:t>
      </w:r>
    </w:p>
    <w:p>
      <w:r>
        <w:rPr>
          <w:b/>
        </w:rPr>
        <w:t xml:space="preserve">Esimerkki 8.1937</w:t>
      </w:r>
    </w:p>
    <w:p>
      <w:r>
        <w:t xml:space="preserve">Kehotus: Mitä, aiotko laittaa kannet takaisin ammeisiin?  Vastaus: Voi luoja! Kyllä. Se on kymmenen, kaksikymmentä, kolmekymmentäyksi. Ne ovat kaikki turvassa.</w:t>
      </w:r>
    </w:p>
    <w:p>
      <w:r>
        <w:rPr>
          <w:b/>
        </w:rPr>
        <w:t xml:space="preserve">Tulos</w:t>
      </w:r>
    </w:p>
    <w:p>
      <w:r>
        <w:t xml:space="preserve">kyllä</w:t>
      </w:r>
    </w:p>
    <w:p>
      <w:r>
        <w:rPr>
          <w:b/>
        </w:rPr>
        <w:t xml:space="preserve">Esimerkki 8.1938</w:t>
      </w:r>
    </w:p>
    <w:p>
      <w:r>
        <w:t xml:space="preserve">Kehotus: Haluan, että luot mielekkään suhteen tähän poikaan. Mitä mieltä olet? Hänen on oltava oikealla tiellä.  Vastaa: Vastaus: Voin vain edetä eteenpäin. Se on menneisyyttäni. Minua huijattiin saamaan lapsi kampasimpukkamieslääkäriltä.</w:t>
      </w:r>
    </w:p>
    <w:p>
      <w:r>
        <w:rPr>
          <w:b/>
        </w:rPr>
        <w:t xml:space="preserve">Tulos</w:t>
      </w:r>
    </w:p>
    <w:p>
      <w:r>
        <w:t xml:space="preserve">kyllä</w:t>
      </w:r>
    </w:p>
    <w:p>
      <w:r>
        <w:rPr>
          <w:b/>
        </w:rPr>
        <w:t xml:space="preserve">Esimerkki 8.1939</w:t>
      </w:r>
    </w:p>
    <w:p>
      <w:r>
        <w:t xml:space="preserve">Kehotus: Suedeface, onko mahdollista tulla Suedebabyksi uudelleen vai onko tämä se? Olisi ihanaa, jos Suedebaby voisi tappaa kaikki.  Vastaus: Totta kai, voin tehdä sen. Se saattaa vaatia hieman harjoittelua.</w:t>
      </w:r>
    </w:p>
    <w:p>
      <w:r>
        <w:rPr>
          <w:b/>
        </w:rPr>
        <w:t xml:space="preserve">Tulos</w:t>
      </w:r>
    </w:p>
    <w:p>
      <w:r>
        <w:t xml:space="preserve">kyllä</w:t>
      </w:r>
    </w:p>
    <w:p>
      <w:r>
        <w:rPr>
          <w:b/>
        </w:rPr>
        <w:t xml:space="preserve">Esimerkki 8.1940</w:t>
      </w:r>
    </w:p>
    <w:p>
      <w:r>
        <w:t xml:space="preserve">Kehotus: Katso tätä paikkaa, se on pölyinen, täällä on sikarikaupan intiaanipatsas.  Vastaus: "Ei, ei, ei, ei, ei, ei, ei, ei, ei, ei: Mutta hinnat ovat hyvin alhaiset. Saimme todella edullisesti tämän hotellihuoneen.</w:t>
      </w:r>
    </w:p>
    <w:p>
      <w:r>
        <w:rPr>
          <w:b/>
        </w:rPr>
        <w:t xml:space="preserve">Tulos</w:t>
      </w:r>
    </w:p>
    <w:p>
      <w:r>
        <w:t xml:space="preserve">kyllä</w:t>
      </w:r>
    </w:p>
    <w:p>
      <w:r>
        <w:rPr>
          <w:b/>
        </w:rPr>
        <w:t xml:space="preserve">Esimerkki 8.1941</w:t>
      </w:r>
    </w:p>
    <w:p>
      <w:r>
        <w:t xml:space="preserve">Kehotus: Miksi kävelet metsässä, lapsi?  Vastaus: "Miksi menet metsässä? En tiedä, join tätä kastiketta ja jokin valtasi minut ja tulin suoraan metsään. Minä vain juoksin.</w:t>
      </w:r>
    </w:p>
    <w:p>
      <w:r>
        <w:rPr>
          <w:b/>
        </w:rPr>
        <w:t xml:space="preserve">Tulos</w:t>
      </w:r>
    </w:p>
    <w:p>
      <w:r>
        <w:t xml:space="preserve">kyllä</w:t>
      </w:r>
    </w:p>
    <w:p>
      <w:r>
        <w:rPr>
          <w:b/>
        </w:rPr>
        <w:t xml:space="preserve">Esimerkki 8.1942</w:t>
      </w:r>
    </w:p>
    <w:p>
      <w:r>
        <w:t xml:space="preserve">Kehotus: Ankka on hyvin rasvainen lintu.  Vastaus: Se on totta. Jotkut pitävät siitä ja jotkut eivät. Minä tavallaan pidän siitä, koska pidän rasvaisesta lihasta.</w:t>
      </w:r>
    </w:p>
    <w:p>
      <w:r>
        <w:rPr>
          <w:b/>
        </w:rPr>
        <w:t xml:space="preserve">Tulos</w:t>
      </w:r>
    </w:p>
    <w:p>
      <w:r>
        <w:t xml:space="preserve">kyllä</w:t>
      </w:r>
    </w:p>
    <w:p>
      <w:r>
        <w:rPr>
          <w:b/>
        </w:rPr>
        <w:t xml:space="preserve">Esimerkki 8.1943</w:t>
      </w:r>
    </w:p>
    <w:p>
      <w:r>
        <w:t xml:space="preserve">Kehotus: Kiitos paljon. Olen sokea.  Vastaus: Olet siis tavallinen silmälasien käyttäjä.</w:t>
      </w:r>
    </w:p>
    <w:p>
      <w:r>
        <w:rPr>
          <w:b/>
        </w:rPr>
        <w:t xml:space="preserve">Tulos</w:t>
      </w:r>
    </w:p>
    <w:p>
      <w:r>
        <w:t xml:space="preserve">kyllä</w:t>
      </w:r>
    </w:p>
    <w:p>
      <w:r>
        <w:rPr>
          <w:b/>
        </w:rPr>
        <w:t xml:space="preserve">Esimerkki 8.1944</w:t>
      </w:r>
    </w:p>
    <w:p>
      <w:r>
        <w:t xml:space="preserve">Kehotus: Nuo kaikki ovat huonoja paikkoja tulla ammutuksi.  Vastaus: Mikään niistä ei ole toivottava. </w:t>
      </w:r>
    </w:p>
    <w:p>
      <w:r>
        <w:rPr>
          <w:b/>
        </w:rPr>
        <w:t xml:space="preserve">Tulos</w:t>
      </w:r>
    </w:p>
    <w:p>
      <w:r>
        <w:t xml:space="preserve">kyllä</w:t>
      </w:r>
    </w:p>
    <w:p>
      <w:r>
        <w:rPr>
          <w:b/>
        </w:rPr>
        <w:t xml:space="preserve">Esimerkki 8.1945</w:t>
      </w:r>
    </w:p>
    <w:p>
      <w:r>
        <w:t xml:space="preserve">Kehotus: Hei, minulla on sinulle hyvä tarjous munista.  Vastaus: Luojan kiitos, liiketoiminta ei suju hyvin.</w:t>
      </w:r>
    </w:p>
    <w:p>
      <w:r>
        <w:rPr>
          <w:b/>
        </w:rPr>
        <w:t xml:space="preserve">Tulos</w:t>
      </w:r>
    </w:p>
    <w:p>
      <w:r>
        <w:t xml:space="preserve">kyllä</w:t>
      </w:r>
    </w:p>
    <w:p>
      <w:r>
        <w:rPr>
          <w:b/>
        </w:rPr>
        <w:t xml:space="preserve">Esimerkki 8.1946</w:t>
      </w:r>
    </w:p>
    <w:p>
      <w:r>
        <w:t xml:space="preserve">Kehotus: Ricky, säikytit demonit pois.  Vastaus: Se on yksi hyvä puoli kuolleena olemisen suhteen. Demonit pelkäävät sinua.</w:t>
      </w:r>
    </w:p>
    <w:p>
      <w:r>
        <w:rPr>
          <w:b/>
        </w:rPr>
        <w:t xml:space="preserve">Tulos</w:t>
      </w:r>
    </w:p>
    <w:p>
      <w:r>
        <w:t xml:space="preserve">kyllä</w:t>
      </w:r>
    </w:p>
    <w:p>
      <w:r>
        <w:rPr>
          <w:b/>
        </w:rPr>
        <w:t xml:space="preserve">Esimerkki 8.1947</w:t>
      </w:r>
    </w:p>
    <w:p>
      <w:r>
        <w:t xml:space="preserve">Kehotus: Tiedämmekö, onko aasialaisia ehdokkaita?  Vastaus: Onko aasialaisia aasialaisia? Tietenkään ei ole aasialaisia ehdokkaita.</w:t>
      </w:r>
    </w:p>
    <w:p>
      <w:r>
        <w:rPr>
          <w:b/>
        </w:rPr>
        <w:t xml:space="preserve">Tulos</w:t>
      </w:r>
    </w:p>
    <w:p>
      <w:r>
        <w:t xml:space="preserve">kyllä</w:t>
      </w:r>
    </w:p>
    <w:p>
      <w:r>
        <w:rPr>
          <w:b/>
        </w:rPr>
        <w:t xml:space="preserve">Esimerkki 8.1948</w:t>
      </w:r>
    </w:p>
    <w:p>
      <w:r>
        <w:t xml:space="preserve">Kehotus: Kun tapasimme ensi kertaa, en ollut varma sinusta, kun sinulla oli piikit hiuksissasi. Sitten, kun tutustuin sinuun, vaikutit hienolta nuorelta mieheltä.  Vastaus: Niin olenkin. Olen korkeakoulutettu. Ja piikit, anna minun tehdä rauhanmerkki suoraan kasvojesi viereen ja sanoa: se on perheasia.</w:t>
      </w:r>
    </w:p>
    <w:p>
      <w:r>
        <w:rPr>
          <w:b/>
        </w:rPr>
        <w:t xml:space="preserve">Tulos</w:t>
      </w:r>
    </w:p>
    <w:p>
      <w:r>
        <w:t xml:space="preserve">kyllä</w:t>
      </w:r>
    </w:p>
    <w:p>
      <w:r>
        <w:rPr>
          <w:b/>
        </w:rPr>
        <w:t xml:space="preserve">Esimerkki 8.1949</w:t>
      </w:r>
    </w:p>
    <w:p>
      <w:r>
        <w:t xml:space="preserve">Kehotus: Tuntuu kuin olisin ollut ankara sinulle, koska olin kateellinen, kun pidit kaikkia niitä asiakkaita sylissäsi. Et ikinä pitele minua sylissäsi, vanha Timmy.  Vastaus: "En ole koskaan pitänyt sinua sellaisena kuin olet, Timmy: Se on melkein kuin, jos voin sanoa, toimiston nurkassa istuvana äitinä - Tim - se on melkein kuin sinulla olisi ollut niin kiire kosketella ihmisiä, ettet ole oikeastaan nähnyt heitä.</w:t>
      </w:r>
    </w:p>
    <w:p>
      <w:r>
        <w:rPr>
          <w:b/>
        </w:rPr>
        <w:t xml:space="preserve">Tulos</w:t>
      </w:r>
    </w:p>
    <w:p>
      <w:r>
        <w:t xml:space="preserve">kyllä</w:t>
      </w:r>
    </w:p>
    <w:p>
      <w:r>
        <w:rPr>
          <w:b/>
        </w:rPr>
        <w:t xml:space="preserve">Esimerkki 8.1950</w:t>
      </w:r>
    </w:p>
    <w:p>
      <w:r>
        <w:t xml:space="preserve">Kehotus: Fiddle-dee-dee...  Vastaus: Odota, ajan kädelläni hänen päällään, jotta varmistan, ettei siinä ole näkymättömiä naruja.</w:t>
      </w:r>
    </w:p>
    <w:p>
      <w:r>
        <w:rPr>
          <w:b/>
        </w:rPr>
        <w:t xml:space="preserve">Tulos</w:t>
      </w:r>
    </w:p>
    <w:p>
      <w:r>
        <w:t xml:space="preserve">kyllä</w:t>
      </w:r>
    </w:p>
    <w:p>
      <w:r>
        <w:rPr>
          <w:b/>
        </w:rPr>
        <w:t xml:space="preserve">Esimerkki 8.1951</w:t>
      </w:r>
    </w:p>
    <w:p>
      <w:r>
        <w:t xml:space="preserve">Kehotus: No, kaverit. Meillä on 1 minuutti aikaa showtimeen.  Vastaus: Ei kai me oteta niitä päiväunia.</w:t>
      </w:r>
    </w:p>
    <w:p>
      <w:r>
        <w:rPr>
          <w:b/>
        </w:rPr>
        <w:t xml:space="preserve">Tulos</w:t>
      </w:r>
    </w:p>
    <w:p>
      <w:r>
        <w:t xml:space="preserve">kyllä</w:t>
      </w:r>
    </w:p>
    <w:p>
      <w:r>
        <w:rPr>
          <w:b/>
        </w:rPr>
        <w:t xml:space="preserve">Esimerkki 8.1952</w:t>
      </w:r>
    </w:p>
    <w:p>
      <w:r>
        <w:t xml:space="preserve">Kehotus: Joka päivä ajattelen, että minun on lähdettävä tästä avioliitosta, mutta sinä saat minut takaisin joka päivä sanoillasi. OKEI. Uidaan yhdessä.  Vastaus: Kiitos tuosta luottamuslauseesta. Tuntuu kuin olisin latautunut, kun tiedän, että rakastat minua. Nyt aion ostaa nämä liput, koska on vuosipäivämme.</w:t>
      </w:r>
    </w:p>
    <w:p>
      <w:r>
        <w:rPr>
          <w:b/>
        </w:rPr>
        <w:t xml:space="preserve">Tulos</w:t>
      </w:r>
    </w:p>
    <w:p>
      <w:r>
        <w:t xml:space="preserve">kyllä</w:t>
      </w:r>
    </w:p>
    <w:p>
      <w:r>
        <w:rPr>
          <w:b/>
        </w:rPr>
        <w:t xml:space="preserve">Esimerkki 8.1953</w:t>
      </w:r>
    </w:p>
    <w:p>
      <w:r>
        <w:t xml:space="preserve">Kehotus: Vai puhutko vaimostani? Haluatko allekirjoittaa vaimoni?  Vastaus: "Ei, ei, ei, ei, ei, ei, ei, ei, ei, ei! Hän ei ole tehnyt mitään sellaista, mitä en olisi kuullut aiemmin. Jos hänellä on yhtään omaperäistä materiaalia, ottaisin hänet.</w:t>
      </w:r>
    </w:p>
    <w:p>
      <w:r>
        <w:rPr>
          <w:b/>
        </w:rPr>
        <w:t xml:space="preserve">Tulos</w:t>
      </w:r>
    </w:p>
    <w:p>
      <w:r>
        <w:t xml:space="preserve">kyllä</w:t>
      </w:r>
    </w:p>
    <w:p>
      <w:r>
        <w:rPr>
          <w:b/>
        </w:rPr>
        <w:t xml:space="preserve">Esimerkki 8.1954</w:t>
      </w:r>
    </w:p>
    <w:p>
      <w:r>
        <w:t xml:space="preserve">Kehotus: Tuntuu kuin olisimme olleet poissa ikuisesti.  Vastaus: Ja tiedätkö mikä on outoa? Näin mitä oudointa unta.</w:t>
      </w:r>
    </w:p>
    <w:p>
      <w:r>
        <w:rPr>
          <w:b/>
        </w:rPr>
        <w:t xml:space="preserve">Tulos</w:t>
      </w:r>
    </w:p>
    <w:p>
      <w:r>
        <w:t xml:space="preserve">kyllä</w:t>
      </w:r>
    </w:p>
    <w:p>
      <w:r>
        <w:rPr>
          <w:b/>
        </w:rPr>
        <w:t xml:space="preserve">Esimerkki 8.1955</w:t>
      </w:r>
    </w:p>
    <w:p>
      <w:r>
        <w:t xml:space="preserve">Kehotus: Tahdon vain rakastella sinua. Kunpa kaikki nämä ihmiset eivät olisi täällä juuri nyt, Larissa. Haluan laittaa vartalomme toistemme päälle.  Vastaus: Olemme molemmat Jumalan välineitä. Näytetään ihmisille, mitä se tarkoittaa.</w:t>
      </w:r>
    </w:p>
    <w:p>
      <w:r>
        <w:rPr>
          <w:b/>
        </w:rPr>
        <w:t xml:space="preserve">Tulos</w:t>
      </w:r>
    </w:p>
    <w:p>
      <w:r>
        <w:t xml:space="preserve">kyllä</w:t>
      </w:r>
    </w:p>
    <w:p>
      <w:r>
        <w:rPr>
          <w:b/>
        </w:rPr>
        <w:t xml:space="preserve">Esimerkki 8.1956</w:t>
      </w:r>
    </w:p>
    <w:p>
      <w:r>
        <w:t xml:space="preserve">Kehotus: Jos he eivät tiedä, että olet tulossa, sinun kannattaa ehdottomasti aloittaa sivuponilla.  Vastaus: Voi olla, että voit aloittaa ponin johdolla: Kuten hiipiä heidän kimppuunsa kuin velociraptori periferiasta.</w:t>
      </w:r>
    </w:p>
    <w:p>
      <w:r>
        <w:rPr>
          <w:b/>
        </w:rPr>
        <w:t xml:space="preserve">Tulos</w:t>
      </w:r>
    </w:p>
    <w:p>
      <w:r>
        <w:t xml:space="preserve">kyllä</w:t>
      </w:r>
    </w:p>
    <w:p>
      <w:r>
        <w:rPr>
          <w:b/>
        </w:rPr>
        <w:t xml:space="preserve">Esimerkki 8.1957</w:t>
      </w:r>
    </w:p>
    <w:p>
      <w:r>
        <w:t xml:space="preserve">Kehotus: Herra, jos ajattelette asiaa, kukaan ei oikeastaan tiedä, mistä vessavesi tulee.  Vastaus: "Ei, ei, ei, ei, ei, ei, ei, ei, ei, ei: Niin, on mahdollista, että se voi tulla kauniista ranskalaisesta järvestä.</w:t>
      </w:r>
    </w:p>
    <w:p>
      <w:r>
        <w:rPr>
          <w:b/>
        </w:rPr>
        <w:t xml:space="preserve">Tulos</w:t>
      </w:r>
    </w:p>
    <w:p>
      <w:r>
        <w:t xml:space="preserve">kyllä</w:t>
      </w:r>
    </w:p>
    <w:p>
      <w:r>
        <w:rPr>
          <w:b/>
        </w:rPr>
        <w:t xml:space="preserve">Esimerkki 8.1958</w:t>
      </w:r>
    </w:p>
    <w:p>
      <w:r>
        <w:t xml:space="preserve">Kehotus: Hän on vain tyhmä vauva.  Kuuntele, kun hän pitää noita ääniä.  Hän todella luulee puhuvansa juuri nyt.  Se on kauheaa.  Vastaus: Juuri niin.  Hän ei ansaitse tätä ihanaa nimeä, jonka me, hänen täydelliset vanhempansa, olemme keksineet.  Meidän on annettava se jollekin ansioituneemmalle olennolle.</w:t>
      </w:r>
    </w:p>
    <w:p>
      <w:r>
        <w:rPr>
          <w:b/>
        </w:rPr>
        <w:t xml:space="preserve">Tulos</w:t>
      </w:r>
    </w:p>
    <w:p>
      <w:r>
        <w:t xml:space="preserve">kyllä</w:t>
      </w:r>
    </w:p>
    <w:p>
      <w:r>
        <w:rPr>
          <w:b/>
        </w:rPr>
        <w:t xml:space="preserve">Esimerkki 8.1959</w:t>
      </w:r>
    </w:p>
    <w:p>
      <w:r>
        <w:t xml:space="preserve">Kehotus: Ja missä ovat tissisi?  Vastaus: Missä ovat tissit? Joo, minne ne muuten menivät?</w:t>
      </w:r>
    </w:p>
    <w:p>
      <w:r>
        <w:rPr>
          <w:b/>
        </w:rPr>
        <w:t xml:space="preserve">Tulos</w:t>
      </w:r>
    </w:p>
    <w:p>
      <w:r>
        <w:t xml:space="preserve">kyllä</w:t>
      </w:r>
    </w:p>
    <w:p>
      <w:r>
        <w:rPr>
          <w:b/>
        </w:rPr>
        <w:t xml:space="preserve">Esimerkki 8.1960</w:t>
      </w:r>
    </w:p>
    <w:p>
      <w:r>
        <w:t xml:space="preserve">Kehotus: Hei, anna anteeksi. Tiedän, että tämä on luultavasti ärsyttävä kysymys. Olen uusi täällä. Voitteko kertoa minulle, mikä on todellinen aika?  Vastaus: Voin kertoa, paljonko kello on: Vastaus: Aika on arvoitus. Aika kietoutuu ympärilleen kuin jousen kierre, joka ei ole koskaan jousittunut, kuin kastepisara, joka putoaa pilveen. Aika ei ole mitään ja kaikkea. Kaikki on aikaa. Neljä neljäkymmentäseitsemän.</w:t>
      </w:r>
    </w:p>
    <w:p>
      <w:r>
        <w:rPr>
          <w:b/>
        </w:rPr>
        <w:t xml:space="preserve">Tulos</w:t>
      </w:r>
    </w:p>
    <w:p>
      <w:r>
        <w:t xml:space="preserve">kyllä</w:t>
      </w:r>
    </w:p>
    <w:p>
      <w:r>
        <w:rPr>
          <w:b/>
        </w:rPr>
        <w:t xml:space="preserve">Esimerkki 8.1961</w:t>
      </w:r>
    </w:p>
    <w:p>
      <w:r>
        <w:t xml:space="preserve">Kehotus: Meidän on saatava tyttäremme ulos talosta. Olen halunnut hurmata sinut ruokasalissa 35 vuotta.  Vastaus: Äiti, minä kuuntelen sinua. Miksi teet aina näin? Teette aina näin minulle, te perverssit ihmiset!</w:t>
      </w:r>
    </w:p>
    <w:p>
      <w:r>
        <w:rPr>
          <w:b/>
        </w:rPr>
        <w:t xml:space="preserve">Tulos</w:t>
      </w:r>
    </w:p>
    <w:p>
      <w:r>
        <w:t xml:space="preserve">kyllä</w:t>
      </w:r>
    </w:p>
    <w:p>
      <w:r>
        <w:rPr>
          <w:b/>
        </w:rPr>
        <w:t xml:space="preserve">Esimerkki 8.1962</w:t>
      </w:r>
    </w:p>
    <w:p>
      <w:r>
        <w:t xml:space="preserve">Kehotus: Syöminen: Olen sellaisella ruokavaliolla, jossa syön vain sellaisia eläimen osia, joita ei voi erottaa, eikä niiden alkuperää voi tietää.   Vastaus: Tykkään miettiä, mistä se on peräisin.</w:t>
      </w:r>
    </w:p>
    <w:p>
      <w:r>
        <w:rPr>
          <w:b/>
        </w:rPr>
        <w:t xml:space="preserve">Tulos</w:t>
      </w:r>
    </w:p>
    <w:p>
      <w:r>
        <w:t xml:space="preserve">kyllä</w:t>
      </w:r>
    </w:p>
    <w:p>
      <w:r>
        <w:rPr>
          <w:b/>
        </w:rPr>
        <w:t xml:space="preserve">Esimerkki 8.1963</w:t>
      </w:r>
    </w:p>
    <w:p>
      <w:r>
        <w:t xml:space="preserve">Kehotus: Varastin Ouija-laudan.  Vastaus: Trace, se on pelottava temppu.</w:t>
      </w:r>
    </w:p>
    <w:p>
      <w:r>
        <w:rPr>
          <w:b/>
        </w:rPr>
        <w:t xml:space="preserve">Tulos</w:t>
      </w:r>
    </w:p>
    <w:p>
      <w:r>
        <w:t xml:space="preserve">kyllä</w:t>
      </w:r>
    </w:p>
    <w:p>
      <w:r>
        <w:rPr>
          <w:b/>
        </w:rPr>
        <w:t xml:space="preserve">Esimerkki 8.1964</w:t>
      </w:r>
    </w:p>
    <w:p>
      <w:r>
        <w:t xml:space="preserve">Kehotus: Tämä on Steve. Hän on Steve Dons.  Vastaus: Hän haluaa polttaa. Hän on se, joka sanoi: "Toivottavasti voimme polttaa".</w:t>
      </w:r>
    </w:p>
    <w:p>
      <w:r>
        <w:rPr>
          <w:b/>
        </w:rPr>
        <w:t xml:space="preserve">Tulos</w:t>
      </w:r>
    </w:p>
    <w:p>
      <w:r>
        <w:t xml:space="preserve">kyllä</w:t>
      </w:r>
    </w:p>
    <w:p>
      <w:r>
        <w:rPr>
          <w:b/>
        </w:rPr>
        <w:t xml:space="preserve">Esimerkki 8.1965</w:t>
      </w:r>
    </w:p>
    <w:p>
      <w:r>
        <w:t xml:space="preserve">Kehotus: Jim, mitä helvettiä sinä täällä teet?  Vastaus: Voit kävellä pois täältä, enkä syytä sinua.</w:t>
      </w:r>
    </w:p>
    <w:p>
      <w:r>
        <w:rPr>
          <w:b/>
        </w:rPr>
        <w:t xml:space="preserve">Tulos</w:t>
      </w:r>
    </w:p>
    <w:p>
      <w:r>
        <w:t xml:space="preserve">kyllä</w:t>
      </w:r>
    </w:p>
    <w:p>
      <w:r>
        <w:rPr>
          <w:b/>
        </w:rPr>
        <w:t xml:space="preserve">Esimerkki 8.1966</w:t>
      </w:r>
    </w:p>
    <w:p>
      <w:r>
        <w:t xml:space="preserve">Kehotus: Et näytä enää gootilta.  Vastaus: Lakkasin käyttämästä eyelineriä.</w:t>
      </w:r>
    </w:p>
    <w:p>
      <w:r>
        <w:rPr>
          <w:b/>
        </w:rPr>
        <w:t xml:space="preserve">Tulos</w:t>
      </w:r>
    </w:p>
    <w:p>
      <w:r>
        <w:t xml:space="preserve">kyllä</w:t>
      </w:r>
    </w:p>
    <w:p>
      <w:r>
        <w:rPr>
          <w:b/>
        </w:rPr>
        <w:t xml:space="preserve">Esimerkki 8.1967</w:t>
      </w:r>
    </w:p>
    <w:p>
      <w:r>
        <w:t xml:space="preserve">Kehotus: Curlynin nimi on kuin Charde. Joitakin kirjaimia ei tarvita, ja joskus kuulee ääniä, mutta kirjaimia ei ole.  Vastaus: Se kuulostaa jazzilta.</w:t>
      </w:r>
    </w:p>
    <w:p>
      <w:r>
        <w:rPr>
          <w:b/>
        </w:rPr>
        <w:t xml:space="preserve">Tulos</w:t>
      </w:r>
    </w:p>
    <w:p>
      <w:r>
        <w:t xml:space="preserve">kyllä</w:t>
      </w:r>
    </w:p>
    <w:p>
      <w:r>
        <w:rPr>
          <w:b/>
        </w:rPr>
        <w:t xml:space="preserve">Esimerkki 8.1968</w:t>
      </w:r>
    </w:p>
    <w:p>
      <w:r>
        <w:t xml:space="preserve">Kehotus: Poikasi haluaa työskennellä Subwayssä, vai onko se Quiznos. Mitä eroa sillä on?  Vastaus: Quiznossa, Quiznossa ja Quiznossa: Subwayn ja Quiznosin välillä on suuri ero. Quiznosissa voileivät ovat oletusarvoisesti paahdettuja.</w:t>
      </w:r>
    </w:p>
    <w:p>
      <w:r>
        <w:rPr>
          <w:b/>
        </w:rPr>
        <w:t xml:space="preserve">Tulos</w:t>
      </w:r>
    </w:p>
    <w:p>
      <w:r>
        <w:t xml:space="preserve">kyllä</w:t>
      </w:r>
    </w:p>
    <w:p>
      <w:r>
        <w:rPr>
          <w:b/>
        </w:rPr>
        <w:t xml:space="preserve">Esimerkki 8.1969</w:t>
      </w:r>
    </w:p>
    <w:p>
      <w:r>
        <w:t xml:space="preserve">Kehotus: En halua enää elää rinnakkaisuniversumissa. Tiedän, että työ täällä on hienoa sinulle, mutta se ei ole minulle.  Vastaus: Olet oikeassa. Kukaan meistä ei halua elää täällä, mutta ainoa tapa tuhota se sisältäpäin on soluttautua heidän yhteiskuntaansa.</w:t>
      </w:r>
    </w:p>
    <w:p>
      <w:r>
        <w:rPr>
          <w:b/>
        </w:rPr>
        <w:t xml:space="preserve">Tulos</w:t>
      </w:r>
    </w:p>
    <w:p>
      <w:r>
        <w:t xml:space="preserve">kyllä</w:t>
      </w:r>
    </w:p>
    <w:p>
      <w:r>
        <w:rPr>
          <w:b/>
        </w:rPr>
        <w:t xml:space="preserve">Esimerkki 8.1970</w:t>
      </w:r>
    </w:p>
    <w:p>
      <w:r>
        <w:t xml:space="preserve">Kehotus: Maalaus: Annamme sinulle viisikymmentä dollaria tuosta maalauksesta.  Vastaus: Se on juuri sitä, mitä pyydän. Se sopii hyvin.</w:t>
      </w:r>
    </w:p>
    <w:p>
      <w:r>
        <w:rPr>
          <w:b/>
        </w:rPr>
        <w:t xml:space="preserve">Tulos</w:t>
      </w:r>
    </w:p>
    <w:p>
      <w:r>
        <w:t xml:space="preserve">kyllä</w:t>
      </w:r>
    </w:p>
    <w:p>
      <w:r>
        <w:rPr>
          <w:b/>
        </w:rPr>
        <w:t xml:space="preserve">Esimerkki 8.1971</w:t>
      </w:r>
    </w:p>
    <w:p>
      <w:r>
        <w:t xml:space="preserve">Kehotus: Millaista pianoa olet rakentamassa? Onko se sellainen, jossa on takilavasara?  Vastaus: Minkälainen se on? Vastaus: Rakennan pianoa, jossa on takilavasara. Rakennan pianoa, joka puhuu kuolleille. Ja siksi minulla on kiire. Ja olen pahoillani, että piano ei sinänsä riittänyt siihen, että sain katkaista linjan, mutta ilmeisesti minun on täytynyt kertoa teille todellinen totuus.</w:t>
      </w:r>
    </w:p>
    <w:p>
      <w:r>
        <w:rPr>
          <w:b/>
        </w:rPr>
        <w:t xml:space="preserve">Tulos</w:t>
      </w:r>
    </w:p>
    <w:p>
      <w:r>
        <w:t xml:space="preserve">kyllä</w:t>
      </w:r>
    </w:p>
    <w:p>
      <w:r>
        <w:rPr>
          <w:b/>
        </w:rPr>
        <w:t xml:space="preserve">Esimerkki 8.1972</w:t>
      </w:r>
    </w:p>
    <w:p>
      <w:r>
        <w:t xml:space="preserve">Kehotus: Luuletko, että hän teeskentelee olevansa ihmisen tappava robotti? Miksi hän menisi lääkäriin ja lääkäri kertoisi hänelle, että hänellä on outo häiriö, jos hän on oikeasti robotti?  Vastaus: Voi olla, että hän on robotti: Ehkä hänen pitäisi olla ensimmäinen ihmismurhaajani.</w:t>
      </w:r>
    </w:p>
    <w:p>
      <w:r>
        <w:rPr>
          <w:b/>
        </w:rPr>
        <w:t xml:space="preserve">Tulos</w:t>
      </w:r>
    </w:p>
    <w:p>
      <w:r>
        <w:t xml:space="preserve">kyllä</w:t>
      </w:r>
    </w:p>
    <w:p>
      <w:r>
        <w:rPr>
          <w:b/>
        </w:rPr>
        <w:t xml:space="preserve">Esimerkki 8.1973</w:t>
      </w:r>
    </w:p>
    <w:p>
      <w:r>
        <w:t xml:space="preserve">Kehotus: Dame Judy Denchistä ja minusta tuli ystäviä tuon sattumanvaraisen tapaamisen jälkeen.   Vastaus: Hän siis uhkasi syödä sinut, ja sitten teistä tuli ystäviä. </w:t>
      </w:r>
    </w:p>
    <w:p>
      <w:r>
        <w:rPr>
          <w:b/>
        </w:rPr>
        <w:t xml:space="preserve">Tulos</w:t>
      </w:r>
    </w:p>
    <w:p>
      <w:r>
        <w:t xml:space="preserve">kyllä</w:t>
      </w:r>
    </w:p>
    <w:p>
      <w:r>
        <w:rPr>
          <w:b/>
        </w:rPr>
        <w:t xml:space="preserve">Esimerkki 8.1974</w:t>
      </w:r>
    </w:p>
    <w:p>
      <w:r>
        <w:t xml:space="preserve">Kehotus: En usko, että kukaan lähtee ajelulle, jos sen nimi on Matterhorn.  Vastaus: Matterhorn: Meidän pitäisi keksiä pienempi nimi, joka mahtuu lippikseen.</w:t>
      </w:r>
    </w:p>
    <w:p>
      <w:r>
        <w:rPr>
          <w:b/>
        </w:rPr>
        <w:t xml:space="preserve">Tulos</w:t>
      </w:r>
    </w:p>
    <w:p>
      <w:r>
        <w:t xml:space="preserve">kyllä</w:t>
      </w:r>
    </w:p>
    <w:p>
      <w:r>
        <w:rPr>
          <w:b/>
        </w:rPr>
        <w:t xml:space="preserve">Esimerkki 8.1975</w:t>
      </w:r>
    </w:p>
    <w:p>
      <w:r>
        <w:t xml:space="preserve">Kehotus: Kun olin poika, sanoin aina veljelleni, että lyön vetoa, että pysyn hereillä pidempään kuin sinä.  Vastaus: Voi muistan tämän pelin Muistan sen hyvin Lyön vetoa tonihgt, että pysyn hereillä pidempään kuin sinä.</w:t>
      </w:r>
    </w:p>
    <w:p>
      <w:r>
        <w:rPr>
          <w:b/>
        </w:rPr>
        <w:t xml:space="preserve">Tulos</w:t>
      </w:r>
    </w:p>
    <w:p>
      <w:r>
        <w:t xml:space="preserve">kyllä</w:t>
      </w:r>
    </w:p>
    <w:p>
      <w:r>
        <w:rPr>
          <w:b/>
        </w:rPr>
        <w:t xml:space="preserve">Esimerkki 8.1976</w:t>
      </w:r>
    </w:p>
    <w:p>
      <w:r>
        <w:t xml:space="preserve">Kehotus: Nimeni on Flip.  Vastaus: Flip: Hänen nimilapussaan lukee, että hänen nimensä on Flip.</w:t>
      </w:r>
    </w:p>
    <w:p>
      <w:r>
        <w:rPr>
          <w:b/>
        </w:rPr>
        <w:t xml:space="preserve">Tulos</w:t>
      </w:r>
    </w:p>
    <w:p>
      <w:r>
        <w:t xml:space="preserve">kyllä</w:t>
      </w:r>
    </w:p>
    <w:p>
      <w:r>
        <w:rPr>
          <w:b/>
        </w:rPr>
        <w:t xml:space="preserve">Esimerkki 8.1977</w:t>
      </w:r>
    </w:p>
    <w:p>
      <w:r>
        <w:t xml:space="preserve">Kehotus: Marjorie, katso, kävelen Rypyn kehossa.  Vastaus: Voi, kultaseni. Juuri niin kuin olen aina unelmoinut. Kasvosi ovat toisen miehen kehossa.</w:t>
      </w:r>
    </w:p>
    <w:p>
      <w:r>
        <w:rPr>
          <w:b/>
        </w:rPr>
        <w:t xml:space="preserve">Tulos</w:t>
      </w:r>
    </w:p>
    <w:p>
      <w:r>
        <w:t xml:space="preserve">kyllä</w:t>
      </w:r>
    </w:p>
    <w:p>
      <w:r>
        <w:rPr>
          <w:b/>
        </w:rPr>
        <w:t xml:space="preserve">Esimerkki 8.1978</w:t>
      </w:r>
    </w:p>
    <w:p>
      <w:r>
        <w:t xml:space="preserve">Kehotus: Hänen nimensä on Amos. Minä kutsun häntä Famous Amosiksi ja hän kutsuu minua Sweet Williamiksi. Makea keksiveljeni.  Vastaus: Suloinen kukkaveljeni. Tiedätkö, että sinun mukaasi on nimetty kukkia, olet niin suloinen.</w:t>
      </w:r>
    </w:p>
    <w:p>
      <w:r>
        <w:rPr>
          <w:b/>
        </w:rPr>
        <w:t xml:space="preserve">Tulos</w:t>
      </w:r>
    </w:p>
    <w:p>
      <w:r>
        <w:t xml:space="preserve">kyllä</w:t>
      </w:r>
    </w:p>
    <w:p>
      <w:r>
        <w:rPr>
          <w:b/>
        </w:rPr>
        <w:t xml:space="preserve">Esimerkki 8.1979</w:t>
      </w:r>
    </w:p>
    <w:p>
      <w:r>
        <w:t xml:space="preserve">Kehotus: Kauanko koirasi on ollut hengityskoneessa?  Vastaus: Kuinka kauan hän on ollut hengityskoneessa? Se riippuu siitä, kuinka paljon luokittelet elintoimintoja. Tarkoitan, että sillä on ollut hengityskone jo jonkin aikaa.</w:t>
      </w:r>
    </w:p>
    <w:p>
      <w:r>
        <w:rPr>
          <w:b/>
        </w:rPr>
        <w:t xml:space="preserve">Tulos</w:t>
      </w:r>
    </w:p>
    <w:p>
      <w:r>
        <w:t xml:space="preserve">kyllä</w:t>
      </w:r>
    </w:p>
    <w:p>
      <w:r>
        <w:rPr>
          <w:b/>
        </w:rPr>
        <w:t xml:space="preserve">Esimerkki 8.1980</w:t>
      </w:r>
    </w:p>
    <w:p>
      <w:r>
        <w:t xml:space="preserve">Kehotus: Oletko täysin vakuuttunut asioista, joita väitän, jotka ovat totta?  Vastaus: Vastaa: "Ei, ei, ei, ei, ei, ei, ei, ei! Näen sinut tässä uudessa valossa, jossa olet hyvin liekeissä, mutta minusta tuntuu, että minun on nähtävä enemmän tulta silmissäsi.</w:t>
      </w:r>
    </w:p>
    <w:p>
      <w:r>
        <w:rPr>
          <w:b/>
        </w:rPr>
        <w:t xml:space="preserve">Tulos</w:t>
      </w:r>
    </w:p>
    <w:p>
      <w:r>
        <w:t xml:space="preserve">kyllä</w:t>
      </w:r>
    </w:p>
    <w:p>
      <w:r>
        <w:rPr>
          <w:b/>
        </w:rPr>
        <w:t xml:space="preserve">Esimerkki 8.1981</w:t>
      </w:r>
    </w:p>
    <w:p>
      <w:r>
        <w:t xml:space="preserve">Kehotus: Tuo on äärimmäistä.  Niin tekevät maailman diktaattorit.  Eivät lukion poikaystävät.  Vastaus: Tiedän, mitä tiedän, ja tiedän, että sydämeni sai julmuutta.</w:t>
      </w:r>
    </w:p>
    <w:p>
      <w:r>
        <w:rPr>
          <w:b/>
        </w:rPr>
        <w:t xml:space="preserve">Tulos</w:t>
      </w:r>
    </w:p>
    <w:p>
      <w:r>
        <w:t xml:space="preserve">kyllä</w:t>
      </w:r>
    </w:p>
    <w:p>
      <w:r>
        <w:rPr>
          <w:b/>
        </w:rPr>
        <w:t xml:space="preserve">Esimerkki 8.1982</w:t>
      </w:r>
    </w:p>
    <w:p>
      <w:r>
        <w:t xml:space="preserve">Kehotus: Se on vain näyttelemistä, ketä kiinnostaa? Se on teeskentelyä. Milloin minun on ikinä pidettävä niin tärkeä monologi.  Vastaus: "Ei, ei, ei, ei, ei, ei, ei, ei, ei, ei: Tuo todella loukkasi tunteitani, kun sanoit sitä vain näyttelemiseksi.</w:t>
      </w:r>
    </w:p>
    <w:p>
      <w:r>
        <w:rPr>
          <w:b/>
        </w:rPr>
        <w:t xml:space="preserve">Tulos</w:t>
      </w:r>
    </w:p>
    <w:p>
      <w:r>
        <w:t xml:space="preserve">kyllä</w:t>
      </w:r>
    </w:p>
    <w:p>
      <w:r>
        <w:rPr>
          <w:b/>
        </w:rPr>
        <w:t xml:space="preserve">Esimerkki 8.1983</w:t>
      </w:r>
    </w:p>
    <w:p>
      <w:r>
        <w:t xml:space="preserve">Kehotus: En tajunnut, että nuo laatikot olisivat niin painavia. En tiennyt, mitä laatikoiden sisällä oli.  Vastaus: Ei se mitään, Nooky. Me emme ole vihaisia.</w:t>
      </w:r>
    </w:p>
    <w:p>
      <w:r>
        <w:rPr>
          <w:b/>
        </w:rPr>
        <w:t xml:space="preserve">Tulos</w:t>
      </w:r>
    </w:p>
    <w:p>
      <w:r>
        <w:t xml:space="preserve">kyllä</w:t>
      </w:r>
    </w:p>
    <w:p>
      <w:r>
        <w:rPr>
          <w:b/>
        </w:rPr>
        <w:t xml:space="preserve">Esimerkki 8.1984</w:t>
      </w:r>
    </w:p>
    <w:p>
      <w:r>
        <w:t xml:space="preserve">Kehotus: Voi luoja, olet Napoleon.  Vastaus: Napoleon: Ja tuo on Tšingis-kaan!</w:t>
      </w:r>
    </w:p>
    <w:p>
      <w:r>
        <w:rPr>
          <w:b/>
        </w:rPr>
        <w:t xml:space="preserve">Tulos</w:t>
      </w:r>
    </w:p>
    <w:p>
      <w:r>
        <w:t xml:space="preserve">kyllä</w:t>
      </w:r>
    </w:p>
    <w:p>
      <w:r>
        <w:rPr>
          <w:b/>
        </w:rPr>
        <w:t xml:space="preserve">Esimerkki 8.1985</w:t>
      </w:r>
    </w:p>
    <w:p>
      <w:r>
        <w:t xml:space="preserve">Kehotus: Mikä on mustavalkoinen ja punainen kauttaaltaan? Se voisi olla sanomalehti, jossa on verta.  Vastaus: Se ei ole väärin, mutta se on oikeastaan vain sanomalehti, koska sitä luetaan ihmisten silmin. Mutta ymmärrän kyllä, miksi teet tummia näin trauma-aikana.</w:t>
      </w:r>
    </w:p>
    <w:p>
      <w:r>
        <w:rPr>
          <w:b/>
        </w:rPr>
        <w:t xml:space="preserve">Tulos</w:t>
      </w:r>
    </w:p>
    <w:p>
      <w:r>
        <w:t xml:space="preserve">kyllä</w:t>
      </w:r>
    </w:p>
    <w:p>
      <w:r>
        <w:rPr>
          <w:b/>
        </w:rPr>
        <w:t xml:space="preserve">Esimerkki 8.1986</w:t>
      </w:r>
    </w:p>
    <w:p>
      <w:r>
        <w:t xml:space="preserve">Kehotus: Iso Punainen, en tunnistanut sinua ilman tunnusomaista takkiasi.  Vastaus: Täällä on kuuma.</w:t>
      </w:r>
    </w:p>
    <w:p>
      <w:r>
        <w:rPr>
          <w:b/>
        </w:rPr>
        <w:t xml:space="preserve">Tulos</w:t>
      </w:r>
    </w:p>
    <w:p>
      <w:r>
        <w:t xml:space="preserve">kyllä</w:t>
      </w:r>
    </w:p>
    <w:p>
      <w:r>
        <w:rPr>
          <w:b/>
        </w:rPr>
        <w:t xml:space="preserve">Esimerkki 8.1987</w:t>
      </w:r>
    </w:p>
    <w:p>
      <w:r>
        <w:t xml:space="preserve">Kehotus: Eli tarjoamasi välipala on kuin cocktail-tunti? Se olisi hienoa.  Vastaus: Meillä on joitakin viinitölkkejä ostettavissa. Mannermaista välipalaa varten tarjoamme pusseja leivottuja Lays-juustoja.</w:t>
      </w:r>
    </w:p>
    <w:p>
      <w:r>
        <w:rPr>
          <w:b/>
        </w:rPr>
        <w:t xml:space="preserve">Tulos</w:t>
      </w:r>
    </w:p>
    <w:p>
      <w:r>
        <w:t xml:space="preserve">kyllä</w:t>
      </w:r>
    </w:p>
    <w:p>
      <w:r>
        <w:rPr>
          <w:b/>
        </w:rPr>
        <w:t xml:space="preserve">Esimerkki 8.1988</w:t>
      </w:r>
    </w:p>
    <w:p>
      <w:r>
        <w:t xml:space="preserve">Kehotus: Shekki on 300 miljoonan dollarin arvoinen.  Vastaus: 300 miljoonaa dollaria: Se on paljon enemmän kuin 1 miljoona dollaria.</w:t>
      </w:r>
    </w:p>
    <w:p>
      <w:r>
        <w:rPr>
          <w:b/>
        </w:rPr>
        <w:t xml:space="preserve">Tulos</w:t>
      </w:r>
    </w:p>
    <w:p>
      <w:r>
        <w:t xml:space="preserve">kyllä</w:t>
      </w:r>
    </w:p>
    <w:p>
      <w:r>
        <w:rPr>
          <w:b/>
        </w:rPr>
        <w:t xml:space="preserve">Esimerkki 8.1989</w:t>
      </w:r>
    </w:p>
    <w:p>
      <w:r>
        <w:t xml:space="preserve">Kehotus: Hei, teatteritoverit.  Oletteko superkateellisia siitä, että saan esittää melankolista tanskalaista roolia kevään näytelmässämme?  Vastaus: Voitte vastata: Ei, en usko, että olen siitä kateellinen.  Tarkoitan, että se on luultavasti täydellinen casting tai jotain.</w:t>
      </w:r>
    </w:p>
    <w:p>
      <w:r>
        <w:rPr>
          <w:b/>
        </w:rPr>
        <w:t xml:space="preserve">Tulos</w:t>
      </w:r>
    </w:p>
    <w:p>
      <w:r>
        <w:t xml:space="preserve">kyllä</w:t>
      </w:r>
    </w:p>
    <w:p>
      <w:r>
        <w:rPr>
          <w:b/>
        </w:rPr>
        <w:t xml:space="preserve">Esimerkki 8.1990</w:t>
      </w:r>
    </w:p>
    <w:p>
      <w:r>
        <w:t xml:space="preserve">Kehotus: En tiedä mitä tehdä. Kuulostaa siltä, että toistamme vain kauheaa historiaa.  Vastaus: Niin, varastat sanat suoraan kirjastani.</w:t>
      </w:r>
    </w:p>
    <w:p>
      <w:r>
        <w:rPr>
          <w:b/>
        </w:rPr>
        <w:t xml:space="preserve">Tulos</w:t>
      </w:r>
    </w:p>
    <w:p>
      <w:r>
        <w:t xml:space="preserve">kyllä</w:t>
      </w:r>
    </w:p>
    <w:p>
      <w:r>
        <w:rPr>
          <w:b/>
        </w:rPr>
        <w:t xml:space="preserve">Esimerkki 8.1991</w:t>
      </w:r>
    </w:p>
    <w:p>
      <w:r>
        <w:t xml:space="preserve">Kehotus: Voi luoja. Nyt hän on vain metrin mittainen heisimato. Hän leikkasi itsensä kahtia moottorisahalla.  Vastaus: Hän oli niin rohkea, kun yritti pelastaa perheemme.</w:t>
      </w:r>
    </w:p>
    <w:p>
      <w:r>
        <w:rPr>
          <w:b/>
        </w:rPr>
        <w:t xml:space="preserve">Tulos</w:t>
      </w:r>
    </w:p>
    <w:p>
      <w:r>
        <w:t xml:space="preserve">kyllä</w:t>
      </w:r>
    </w:p>
    <w:p>
      <w:r>
        <w:rPr>
          <w:b/>
        </w:rPr>
        <w:t xml:space="preserve">Esimerkki 8.1992</w:t>
      </w:r>
    </w:p>
    <w:p>
      <w:r>
        <w:t xml:space="preserve">Kehotus: Minä pyöritän liiketoimintaa täällä. Hän ei koskaan maksanut ensimmäisellä kerralla.  Vastaus: Joo, koska teit minusta niin pienen. Kutistuin omista vaatteistani, enkä pystynyt mitenkään avaamaan lompakkoa.</w:t>
      </w:r>
    </w:p>
    <w:p>
      <w:r>
        <w:rPr>
          <w:b/>
        </w:rPr>
        <w:t xml:space="preserve">Tulos</w:t>
      </w:r>
    </w:p>
    <w:p>
      <w:r>
        <w:t xml:space="preserve">kyllä</w:t>
      </w:r>
    </w:p>
    <w:p>
      <w:r>
        <w:rPr>
          <w:b/>
        </w:rPr>
        <w:t xml:space="preserve">Esimerkki 8.1993</w:t>
      </w:r>
    </w:p>
    <w:p>
      <w:r>
        <w:t xml:space="preserve">Kehotus: Joo, ja nuo kodittomat peikot eivät ole samanlaisia kuin nuo lelujen kynätelineet.  Ne ovat enemmänkin sellaisia karmivia arvoituksia kysyviä tyyppejä.  Vastaus: Joo.  Ne ovat oikeita ihmisiä, joilla on tai ei ole mielisairaus ja jotka ovat päättäneet elää maan alla.</w:t>
      </w:r>
    </w:p>
    <w:p>
      <w:r>
        <w:rPr>
          <w:b/>
        </w:rPr>
        <w:t xml:space="preserve">Tulos</w:t>
      </w:r>
    </w:p>
    <w:p>
      <w:r>
        <w:t xml:space="preserve">kyllä</w:t>
      </w:r>
    </w:p>
    <w:p>
      <w:r>
        <w:rPr>
          <w:b/>
        </w:rPr>
        <w:t xml:space="preserve">Esimerkki 8.1994</w:t>
      </w:r>
    </w:p>
    <w:p>
      <w:r>
        <w:t xml:space="preserve">Kehotus: Voi luoja, tämä kerho on niin hauska. Se saa minut tuntemaan itseni niin mahtavaksi elämästä, ja tanssin juuri nyt!  Vastaus: "Ei, ei, ei, ei, ei, ei, ei, ei, ei, ei! Minulla on diabetes ja unohdin sen hetkeksi, olen niin onnellinen.</w:t>
      </w:r>
    </w:p>
    <w:p>
      <w:r>
        <w:rPr>
          <w:b/>
        </w:rPr>
        <w:t xml:space="preserve">Tulos</w:t>
      </w:r>
    </w:p>
    <w:p>
      <w:r>
        <w:t xml:space="preserve">kyllä</w:t>
      </w:r>
    </w:p>
    <w:p>
      <w:r>
        <w:rPr>
          <w:b/>
        </w:rPr>
        <w:t xml:space="preserve">Esimerkki 8.1995</w:t>
      </w:r>
    </w:p>
    <w:p>
      <w:r>
        <w:t xml:space="preserve">Kehotus: Evelyn, haluan vain tarkistaa sinut lyhyesti. Tiedän, että lapsesi ovat lähteneet. Haluan varmistaa, että olet sinkku, ennen kuin siirryt tähän toiseen avioliittoon.  Vastaus: Olen hyvin sinkku. Menen joka ilta sänkyyn voide käsissäni ja voide jaloissani odottaen vain, että joku tulee ovesta sisään ja hurmaa minut tai tekee mitä tahansa elokuvissa.</w:t>
      </w:r>
    </w:p>
    <w:p>
      <w:r>
        <w:rPr>
          <w:b/>
        </w:rPr>
        <w:t xml:space="preserve">Tulos</w:t>
      </w:r>
    </w:p>
    <w:p>
      <w:r>
        <w:t xml:space="preserve">kyllä</w:t>
      </w:r>
    </w:p>
    <w:p>
      <w:r>
        <w:rPr>
          <w:b/>
        </w:rPr>
        <w:t xml:space="preserve">Esimerkki 8.1996</w:t>
      </w:r>
    </w:p>
    <w:p>
      <w:r>
        <w:t xml:space="preserve">Kehotus: Se on siinä. Olemme nyt kaikki Rogerseja. Sinä olet Rogers ja me olemme Rogers.  Vastaus: Olette uusi perheeni. Otatteko minut luokseen? </w:t>
      </w:r>
    </w:p>
    <w:p>
      <w:r>
        <w:rPr>
          <w:b/>
        </w:rPr>
        <w:t xml:space="preserve">Tulos</w:t>
      </w:r>
    </w:p>
    <w:p>
      <w:r>
        <w:t xml:space="preserve">kyllä</w:t>
      </w:r>
    </w:p>
    <w:p>
      <w:r>
        <w:rPr>
          <w:b/>
        </w:rPr>
        <w:t xml:space="preserve">Esimerkki 8.1997</w:t>
      </w:r>
    </w:p>
    <w:p>
      <w:r>
        <w:t xml:space="preserve">Kehotus: Minä lähden nyt.  Vastaus: Kyllä olet, Sam Houston. Liityt seuraamme Meksikonlahdella.</w:t>
      </w:r>
    </w:p>
    <w:p>
      <w:r>
        <w:rPr>
          <w:b/>
        </w:rPr>
        <w:t xml:space="preserve">Tulos</w:t>
      </w:r>
    </w:p>
    <w:p>
      <w:r>
        <w:t xml:space="preserve">kyllä</w:t>
      </w:r>
    </w:p>
    <w:p>
      <w:r>
        <w:rPr>
          <w:b/>
        </w:rPr>
        <w:t xml:space="preserve">Esimerkki 8.1998</w:t>
      </w:r>
    </w:p>
    <w:p>
      <w:r>
        <w:t xml:space="preserve">Kehotus: Monica, voisitko keskittyä? Meillä on niin vähän aikaa, ja sinä olet jatkuvasti hajamielinen.  Vastaus: Monica: Oi, oliko ne dollarit taas silmissäni?</w:t>
      </w:r>
    </w:p>
    <w:p>
      <w:r>
        <w:rPr>
          <w:b/>
        </w:rPr>
        <w:t xml:space="preserve">Tulos</w:t>
      </w:r>
    </w:p>
    <w:p>
      <w:r>
        <w:t xml:space="preserve">kyllä</w:t>
      </w:r>
    </w:p>
    <w:p>
      <w:r>
        <w:rPr>
          <w:b/>
        </w:rPr>
        <w:t xml:space="preserve">Esimerkki 8.1999</w:t>
      </w:r>
    </w:p>
    <w:p>
      <w:r>
        <w:t xml:space="preserve">Kehotus: Rouva, täällä näyttää olevan paljon nukkeja lasivitriineissä.  Vastaus: Niin, tämä on vatsastapuhumismuseo ja siksi täällä on nukkeja, ja me suojelemme niitä lasissa.</w:t>
      </w:r>
    </w:p>
    <w:p>
      <w:r>
        <w:rPr>
          <w:b/>
        </w:rPr>
        <w:t xml:space="preserve">Tulos</w:t>
      </w:r>
    </w:p>
    <w:p>
      <w:r>
        <w:t xml:space="preserve">kyllä</w:t>
      </w:r>
    </w:p>
    <w:p>
      <w:r>
        <w:rPr>
          <w:b/>
        </w:rPr>
        <w:t xml:space="preserve">Esimerkki 8.2000</w:t>
      </w:r>
    </w:p>
    <w:p>
      <w:r>
        <w:t xml:space="preserve">Kehotus: Lord of the Flies -musikaali-murhaspektaakkelin esitys suljetaan välittömästi. Toivon, että siinä olisi enemmän murhia.  Vastaus: Loppujen lopuksi monet ihmiset eivät vain halunneet kuolla.</w:t>
      </w:r>
    </w:p>
    <w:p>
      <w:r>
        <w:rPr>
          <w:b/>
        </w:rPr>
        <w:t xml:space="preserve">Tulos</w:t>
      </w:r>
    </w:p>
    <w:p>
      <w:r>
        <w:t xml:space="preserve">kyllä</w:t>
      </w:r>
    </w:p>
    <w:p>
      <w:r>
        <w:rPr>
          <w:b/>
        </w:rPr>
        <w:t xml:space="preserve">Esimerkki 8.2001</w:t>
      </w:r>
    </w:p>
    <w:p>
      <w:r>
        <w:t xml:space="preserve">Kehotus: Tämä on kiirastuli. Olette kaikki kiirastulessa.  Vastaus: Odottakaa hetki. Kerran kävin tämän roskan läpi, mutta en osunut. Se kimposi roskiksesta kadulle, enkä mennyt takaisin korjaamaan sitä.</w:t>
      </w:r>
    </w:p>
    <w:p>
      <w:r>
        <w:rPr>
          <w:b/>
        </w:rPr>
        <w:t xml:space="preserve">Tulos</w:t>
      </w:r>
    </w:p>
    <w:p>
      <w:r>
        <w:t xml:space="preserve">kyllä</w:t>
      </w:r>
    </w:p>
    <w:p>
      <w:r>
        <w:rPr>
          <w:b/>
        </w:rPr>
        <w:t xml:space="preserve">Esimerkki 8.2002</w:t>
      </w:r>
    </w:p>
    <w:p>
      <w:r>
        <w:t xml:space="preserve">Kehotus: Tämä kaikki on hyvin inspiroivaa, koska oudolla tavalla olen ollut toukka, joka ryömi roskalaatikkoon, pimeyteen, kehittyäkseen ja nukkeutuakseen ja lopulta noustakseen esiin kauniina, kauniina perhosena, joka on rakastunut sinuun, Bobby!  Vastaus: Mutta sinä olet aina ollut kaunis minulle.  Tarkoittaako se, että sinusta tulee nyt ruma?</w:t>
      </w:r>
    </w:p>
    <w:p>
      <w:r>
        <w:rPr>
          <w:b/>
        </w:rPr>
        <w:t xml:space="preserve">Tulos</w:t>
      </w:r>
    </w:p>
    <w:p>
      <w:r>
        <w:t xml:space="preserve">kyllä</w:t>
      </w:r>
    </w:p>
    <w:p>
      <w:r>
        <w:rPr>
          <w:b/>
        </w:rPr>
        <w:t xml:space="preserve">Esimerkki 8.2003</w:t>
      </w:r>
    </w:p>
    <w:p>
      <w:r>
        <w:t xml:space="preserve">Kehotus: Millaisia sormustimia käytät?  Vastaus: Minkälaista sormustinta käytät? Kuten sormustimet, joiden on tarkoitus suojata sormia neulalta.</w:t>
      </w:r>
    </w:p>
    <w:p>
      <w:r>
        <w:rPr>
          <w:b/>
        </w:rPr>
        <w:t xml:space="preserve">Tulos</w:t>
      </w:r>
    </w:p>
    <w:p>
      <w:r>
        <w:t xml:space="preserve">kyllä</w:t>
      </w:r>
    </w:p>
    <w:p>
      <w:r>
        <w:rPr>
          <w:b/>
        </w:rPr>
        <w:t xml:space="preserve">Esimerkki 8.2004</w:t>
      </w:r>
    </w:p>
    <w:p>
      <w:r>
        <w:t xml:space="preserve">Kehotus: Rudy, tulet tänne viisi kertaa viikossa.  Vastaus: Aivan oikein. Aina kun olen kaupungissa baseball-joukkueeni kanssa.</w:t>
      </w:r>
    </w:p>
    <w:p>
      <w:r>
        <w:rPr>
          <w:b/>
        </w:rPr>
        <w:t xml:space="preserve">Tulos</w:t>
      </w:r>
    </w:p>
    <w:p>
      <w:r>
        <w:t xml:space="preserve">kyllä</w:t>
      </w:r>
    </w:p>
    <w:p>
      <w:r>
        <w:rPr>
          <w:b/>
        </w:rPr>
        <w:t xml:space="preserve">Esimerkki 8.2005</w:t>
      </w:r>
    </w:p>
    <w:p>
      <w:r>
        <w:t xml:space="preserve">Kehotus: Doris, sinä sait vauvasi, eikö niin?  Vastaus: Doris: He saavat kaiken huomion talossa.</w:t>
      </w:r>
    </w:p>
    <w:p>
      <w:r>
        <w:rPr>
          <w:b/>
        </w:rPr>
        <w:t xml:space="preserve">Tulos</w:t>
      </w:r>
    </w:p>
    <w:p>
      <w:r>
        <w:t xml:space="preserve">kyllä</w:t>
      </w:r>
    </w:p>
    <w:p>
      <w:r>
        <w:rPr>
          <w:b/>
        </w:rPr>
        <w:t xml:space="preserve">Esimerkki 8.2006</w:t>
      </w:r>
    </w:p>
    <w:p>
      <w:r>
        <w:t xml:space="preserve">Kehotus: Sam Houston, tulet mukaamme Meksikonlahdelle.  Vastaus: "Missä olet? Aivan oikein. Me kaikki asumme Meksikonlahden pohjukassa, ja nyt sinäkin asut.</w:t>
      </w:r>
    </w:p>
    <w:p>
      <w:r>
        <w:rPr>
          <w:b/>
        </w:rPr>
        <w:t xml:space="preserve">Tulos</w:t>
      </w:r>
    </w:p>
    <w:p>
      <w:r>
        <w:t xml:space="preserve">kyllä</w:t>
      </w:r>
    </w:p>
    <w:p>
      <w:r>
        <w:rPr>
          <w:b/>
        </w:rPr>
        <w:t xml:space="preserve">Esimerkki 8.2007</w:t>
      </w:r>
    </w:p>
    <w:p>
      <w:r>
        <w:t xml:space="preserve">Kehotus: Olisimme voineet jäädä kotiin, isä. Syyskuun 12. päivä tuntuu vain oudolta päivältä mennä The Price is Right -ohjelmaan. Tarkoitan, että äiti on kuollut." Vastaus: Odottakaa hetki, lapset. Mikään ei ole amerikkalaisempaa kuin The Price is Right. Ja jos tämä ohjelma jatkuu, me jatkamme.</w:t>
      </w:r>
    </w:p>
    <w:p>
      <w:r>
        <w:rPr>
          <w:b/>
        </w:rPr>
        <w:t xml:space="preserve">Tulos</w:t>
      </w:r>
    </w:p>
    <w:p>
      <w:r>
        <w:t xml:space="preserve">kyllä</w:t>
      </w:r>
    </w:p>
    <w:p>
      <w:r>
        <w:rPr>
          <w:b/>
        </w:rPr>
        <w:t xml:space="preserve">Esimerkki 8.2008</w:t>
      </w:r>
    </w:p>
    <w:p>
      <w:r>
        <w:t xml:space="preserve">Kehotus: Claude ja Madeline taitavat olla mennyttä.  Vastaus: Me emme ole enää tuomioistuin, olemme vain duetto.</w:t>
      </w:r>
    </w:p>
    <w:p>
      <w:r>
        <w:rPr>
          <w:b/>
        </w:rPr>
        <w:t xml:space="preserve">Tulos</w:t>
      </w:r>
    </w:p>
    <w:p>
      <w:r>
        <w:t xml:space="preserve">kyllä</w:t>
      </w:r>
    </w:p>
    <w:p>
      <w:r>
        <w:rPr>
          <w:b/>
        </w:rPr>
        <w:t xml:space="preserve">Esimerkki 8.2009</w:t>
      </w:r>
    </w:p>
    <w:p>
      <w:r>
        <w:t xml:space="preserve">Kehotus: En tunne oloani niin muuriksi.  Vastaus: Paikat. Paikat. Mikä sinua vaivaa, Becky?</w:t>
      </w:r>
    </w:p>
    <w:p>
      <w:r>
        <w:rPr>
          <w:b/>
        </w:rPr>
        <w:t xml:space="preserve">Tulos</w:t>
      </w:r>
    </w:p>
    <w:p>
      <w:r>
        <w:t xml:space="preserve">kyllä</w:t>
      </w:r>
    </w:p>
    <w:p>
      <w:r>
        <w:rPr>
          <w:b/>
        </w:rPr>
        <w:t xml:space="preserve">Esimerkki 8.2010</w:t>
      </w:r>
    </w:p>
    <w:p>
      <w:r>
        <w:t xml:space="preserve">Kehotus: Onko ruoka pöydällä vai pöytä ruoan alla? Et varmaan ole koskaan ajatellut asiaa sillä tavalla.  Vastaus: Pöytä on pöydän alla: Jumalauta, sinusta ei koskaan tule filosofian professoria. Yritit, eikä se onnistunut.</w:t>
      </w:r>
    </w:p>
    <w:p>
      <w:r>
        <w:rPr>
          <w:b/>
        </w:rPr>
        <w:t xml:space="preserve">Tulos</w:t>
      </w:r>
    </w:p>
    <w:p>
      <w:r>
        <w:t xml:space="preserve">kyllä</w:t>
      </w:r>
    </w:p>
    <w:p>
      <w:r>
        <w:rPr>
          <w:b/>
        </w:rPr>
        <w:t xml:space="preserve">Esimerkki 8.2011</w:t>
      </w:r>
    </w:p>
    <w:p>
      <w:r>
        <w:t xml:space="preserve">Kehotus: Paul DeGaulin maalaus roikkuu seinälläni.  Vastaus: Se on hullua. Kuulin, että se varastettiin museosta.</w:t>
      </w:r>
    </w:p>
    <w:p>
      <w:r>
        <w:rPr>
          <w:b/>
        </w:rPr>
        <w:t xml:space="preserve">Tulos</w:t>
      </w:r>
    </w:p>
    <w:p>
      <w:r>
        <w:t xml:space="preserve">kyllä</w:t>
      </w:r>
    </w:p>
    <w:p>
      <w:r>
        <w:rPr>
          <w:b/>
        </w:rPr>
        <w:t xml:space="preserve">Esimerkki 8.2012</w:t>
      </w:r>
    </w:p>
    <w:p>
      <w:r>
        <w:t xml:space="preserve">Kehotus: Voi, toivottavasti emme koskaan mene kotiin!  Vastaus: No niin, kaikki. Tulkaa tänne. Lapset pääsevät sisään ilmaiseksi.</w:t>
      </w:r>
    </w:p>
    <w:p>
      <w:r>
        <w:rPr>
          <w:b/>
        </w:rPr>
        <w:t xml:space="preserve">Tulos</w:t>
      </w:r>
    </w:p>
    <w:p>
      <w:r>
        <w:t xml:space="preserve">kyllä</w:t>
      </w:r>
    </w:p>
    <w:p>
      <w:r>
        <w:rPr>
          <w:b/>
        </w:rPr>
        <w:t xml:space="preserve">Esimerkki 8.2013</w:t>
      </w:r>
    </w:p>
    <w:p>
      <w:r>
        <w:t xml:space="preserve">Kehotus: Budino, et koskaan anna meidän kastaa sormiamme kermavaahtoosi.  Vastaus: Ette ole koskaan pyytäneet.</w:t>
      </w:r>
    </w:p>
    <w:p>
      <w:r>
        <w:rPr>
          <w:b/>
        </w:rPr>
        <w:t xml:space="preserve">Tulos</w:t>
      </w:r>
    </w:p>
    <w:p>
      <w:r>
        <w:t xml:space="preserve">kyllä</w:t>
      </w:r>
    </w:p>
    <w:p>
      <w:r>
        <w:rPr>
          <w:b/>
        </w:rPr>
        <w:t xml:space="preserve">Esimerkki 8.2014</w:t>
      </w:r>
    </w:p>
    <w:p>
      <w:r>
        <w:t xml:space="preserve">Kehotus: Tuo on valitettava nimi.  Vastaus: Se ei ole hyvä.  En edes pidä sen sanomisesta.</w:t>
      </w:r>
    </w:p>
    <w:p>
      <w:r>
        <w:rPr>
          <w:b/>
        </w:rPr>
        <w:t xml:space="preserve">Tulos</w:t>
      </w:r>
    </w:p>
    <w:p>
      <w:r>
        <w:t xml:space="preserve">kyllä</w:t>
      </w:r>
    </w:p>
    <w:p>
      <w:r>
        <w:rPr>
          <w:b/>
        </w:rPr>
        <w:t xml:space="preserve">Esimerkki 8.2015</w:t>
      </w:r>
    </w:p>
    <w:p>
      <w:r>
        <w:t xml:space="preserve">Kehotus: Kiitos, että kutsuit ystävän luoksesi. Olen varma, että he ovat täällä hetkenä minä hyvänsä. Sillä välin minun on puututtava siihen, että haluat katsoa Better Call Saulia.  Vastaus: Voi vittu. Sanoinko tuon ääneen? Tarkoitan, se oli Lavar Burton.</w:t>
      </w:r>
    </w:p>
    <w:p>
      <w:r>
        <w:rPr>
          <w:b/>
        </w:rPr>
        <w:t xml:space="preserve">Tulos</w:t>
      </w:r>
    </w:p>
    <w:p>
      <w:r>
        <w:t xml:space="preserve">kyllä</w:t>
      </w:r>
    </w:p>
    <w:p>
      <w:r>
        <w:rPr>
          <w:b/>
        </w:rPr>
        <w:t xml:space="preserve">Esimerkki 8.2016</w:t>
      </w:r>
    </w:p>
    <w:p>
      <w:r>
        <w:t xml:space="preserve">Kehotus: Monta vuotta sitten etsimme potentiaalisia palvelijoita. Nousimme isoon bussiin ja ajoimme ympäri maata.  Vastaus: "Ei, ei, ei, ei, ei, ei, ei, ei, ei, ei! Voitin, koska lauloin Melissa Ethridgen kappaleen "I'm the Only One".</w:t>
      </w:r>
    </w:p>
    <w:p>
      <w:r>
        <w:rPr>
          <w:b/>
        </w:rPr>
        <w:t xml:space="preserve">Tulos</w:t>
      </w:r>
    </w:p>
    <w:p>
      <w:r>
        <w:t xml:space="preserve">kyllä</w:t>
      </w:r>
    </w:p>
    <w:p>
      <w:r>
        <w:rPr>
          <w:b/>
        </w:rPr>
        <w:t xml:space="preserve">Esimerkki 8.2017</w:t>
      </w:r>
    </w:p>
    <w:p>
      <w:r>
        <w:t xml:space="preserve">Kehotus: Ehkä olisimme pelänneet enemmän, jos sinulla ei olisi ollut verkkareita.  Vastaus: Se johtuu vain siitä, että olen lihonut viime aikoina, eikä mikään vaatteistani sovi, joten minun on käytettävä niitä.</w:t>
      </w:r>
    </w:p>
    <w:p>
      <w:r>
        <w:rPr>
          <w:b/>
        </w:rPr>
        <w:t xml:space="preserve">Tulos</w:t>
      </w:r>
    </w:p>
    <w:p>
      <w:r>
        <w:t xml:space="preserve">kyllä</w:t>
      </w:r>
    </w:p>
    <w:p>
      <w:r>
        <w:rPr>
          <w:b/>
        </w:rPr>
        <w:t xml:space="preserve">Esimerkki 8.2018</w:t>
      </w:r>
    </w:p>
    <w:p>
      <w:r>
        <w:t xml:space="preserve">Kehotus: Anna minun puhua hänelle, isä tyttärelle.  Vastaus: Päästäkää minut pois tieltä, kolmas pyörä kun olen.</w:t>
      </w:r>
    </w:p>
    <w:p>
      <w:r>
        <w:rPr>
          <w:b/>
        </w:rPr>
        <w:t xml:space="preserve">Tulos</w:t>
      </w:r>
    </w:p>
    <w:p>
      <w:r>
        <w:t xml:space="preserve">kyllä</w:t>
      </w:r>
    </w:p>
    <w:p>
      <w:r>
        <w:rPr>
          <w:b/>
        </w:rPr>
        <w:t xml:space="preserve">Esimerkki 8.2019</w:t>
      </w:r>
    </w:p>
    <w:p>
      <w:r>
        <w:t xml:space="preserve">Kehotus: Tarkoitatko, että koirien sukupuolet ovat kaikki uroksia, vai tarkoitatko, että ne ovat oikeasti ihmisiä?  Vastaus: Voi olla, että he ovat miehiä: Se jää epäselväksi. Selvitä se itse.</w:t>
      </w:r>
    </w:p>
    <w:p>
      <w:r>
        <w:rPr>
          <w:b/>
        </w:rPr>
        <w:t xml:space="preserve">Tulos</w:t>
      </w:r>
    </w:p>
    <w:p>
      <w:r>
        <w:t xml:space="preserve">kyllä</w:t>
      </w:r>
    </w:p>
    <w:p>
      <w:r>
        <w:rPr>
          <w:b/>
        </w:rPr>
        <w:t xml:space="preserve">Esimerkki 8.2020</w:t>
      </w:r>
    </w:p>
    <w:p>
      <w:r>
        <w:t xml:space="preserve">Kehotus: Itse asiassa kaikki kammottavat epämuodostumat, joita olet saanut tai aiheuttanut itsellesi, olisivat bonus, koska niitä on vain enemmän piirrettävää. Tulit kuitenkin haastatteluun alasti.  Vastaus: No, serkkuni kertoi, että tämä on alaston työ. Halusin näyttää, että viihdyn hyvin. Tulin bussilla tänne ja kaikkea.</w:t>
      </w:r>
    </w:p>
    <w:p>
      <w:r>
        <w:rPr>
          <w:b/>
        </w:rPr>
        <w:t xml:space="preserve">Tulos</w:t>
      </w:r>
    </w:p>
    <w:p>
      <w:r>
        <w:t xml:space="preserve">kyllä</w:t>
      </w:r>
    </w:p>
    <w:p>
      <w:r>
        <w:rPr>
          <w:b/>
        </w:rPr>
        <w:t xml:space="preserve">Esimerkki 8.2021</w:t>
      </w:r>
    </w:p>
    <w:p>
      <w:r>
        <w:t xml:space="preserve">Kehotus: Tiedän, että miehen vaimo käy ostoskeskuksessa.  Vastaus: Vastaa: "Ei, ei, ei, ei, ei, ei, ei, ei: Se on hyvä paikka aloittaa. Mene ostoskeskukseen. Mene mihin tahansa ostoskeskukseen.</w:t>
      </w:r>
    </w:p>
    <w:p>
      <w:r>
        <w:rPr>
          <w:b/>
        </w:rPr>
        <w:t xml:space="preserve">Tulos</w:t>
      </w:r>
    </w:p>
    <w:p>
      <w:r>
        <w:t xml:space="preserve">kyllä</w:t>
      </w:r>
    </w:p>
    <w:p>
      <w:r>
        <w:rPr>
          <w:b/>
        </w:rPr>
        <w:t xml:space="preserve">Esimerkki 8.2022</w:t>
      </w:r>
    </w:p>
    <w:p>
      <w:r>
        <w:t xml:space="preserve">Kehotus: Kaikki valmistautukaa. Se on rogue-aalto.  Vastaus: Isä, katso, voin roikkua laidan yli.</w:t>
      </w:r>
    </w:p>
    <w:p>
      <w:r>
        <w:rPr>
          <w:b/>
        </w:rPr>
        <w:t xml:space="preserve">Tulos</w:t>
      </w:r>
    </w:p>
    <w:p>
      <w:r>
        <w:t xml:space="preserve">kyllä</w:t>
      </w:r>
    </w:p>
    <w:p>
      <w:r>
        <w:rPr>
          <w:b/>
        </w:rPr>
        <w:t xml:space="preserve">Esimerkki 8.2023</w:t>
      </w:r>
    </w:p>
    <w:p>
      <w:r>
        <w:t xml:space="preserve">Kehotus: Siksikö luulet aina, että vesilähde muuttuu hämähäkkiapinaksi?  Vastaus: "Ei, ei, ei, ei, ei, ei, ei, ei, ei, ei! Se näyttää minusta siltä joskus, kyllä. Hanassa on tosiaan apinan kasvojen yhdennäköisyys.</w:t>
      </w:r>
    </w:p>
    <w:p>
      <w:r>
        <w:rPr>
          <w:b/>
        </w:rPr>
        <w:t xml:space="preserve">Tulos</w:t>
      </w:r>
    </w:p>
    <w:p>
      <w:r>
        <w:t xml:space="preserve">kyllä</w:t>
      </w:r>
    </w:p>
    <w:p>
      <w:r>
        <w:rPr>
          <w:b/>
        </w:rPr>
        <w:t xml:space="preserve">Esimerkki 8.2024</w:t>
      </w:r>
    </w:p>
    <w:p>
      <w:r>
        <w:t xml:space="preserve">Kehotus: Näyttää siltä, että kaikki selvisivät.  Vastaus: Näyttää siltä, että kaikki ovat täällä, siistiä. Mutta yksi henkilö puuttuu vielä. Donna. Muistatko Donnan? Kuulin, että hän putosi Grand Canyoniin.</w:t>
      </w:r>
    </w:p>
    <w:p>
      <w:r>
        <w:rPr>
          <w:b/>
        </w:rPr>
        <w:t xml:space="preserve">Tulos</w:t>
      </w:r>
    </w:p>
    <w:p>
      <w:r>
        <w:t xml:space="preserve">kyllä</w:t>
      </w:r>
    </w:p>
    <w:p>
      <w:r>
        <w:rPr>
          <w:b/>
        </w:rPr>
        <w:t xml:space="preserve">Esimerkki 8.2025</w:t>
      </w:r>
    </w:p>
    <w:p>
      <w:r>
        <w:t xml:space="preserve">Kehotus: Tiedätkö mitä, tuoretta kalaa, minusta sinä voisit pyrkiä presidentiksi.  Vastaus: Voisit ryhtyä presidentiksi: Comanche pueblossa.</w:t>
      </w:r>
    </w:p>
    <w:p>
      <w:r>
        <w:rPr>
          <w:b/>
        </w:rPr>
        <w:t xml:space="preserve">Tulos</w:t>
      </w:r>
    </w:p>
    <w:p>
      <w:r>
        <w:t xml:space="preserve">kyllä</w:t>
      </w:r>
    </w:p>
    <w:p>
      <w:r>
        <w:rPr>
          <w:b/>
        </w:rPr>
        <w:t xml:space="preserve">Esimerkki 8.2026</w:t>
      </w:r>
    </w:p>
    <w:p>
      <w:r>
        <w:t xml:space="preserve">Kehotus: Minä en todellakaan ole kuten kukaan teistä. Olen ihminen. Minulla on tunteita ja ihmisiä, jotka rakastavat minua.  Vastaus: Joo, me emme pidä sinusta. Minä en pidä teistä. En voi puhua kaikkien muiden puolesta.</w:t>
      </w:r>
    </w:p>
    <w:p>
      <w:r>
        <w:rPr>
          <w:b/>
        </w:rPr>
        <w:t xml:space="preserve">Tulos</w:t>
      </w:r>
    </w:p>
    <w:p>
      <w:r>
        <w:t xml:space="preserve">kyllä</w:t>
      </w:r>
    </w:p>
    <w:p>
      <w:r>
        <w:rPr>
          <w:b/>
        </w:rPr>
        <w:t xml:space="preserve">Esimerkki 8.2027</w:t>
      </w:r>
    </w:p>
    <w:p>
      <w:r>
        <w:t xml:space="preserve">Kehotus: Beverlyn on työskenneltävä, tohtori. Hänellä on koe-esiintyminen suolakurkkufirmaan.  Vastaus: Happo tuosta suolakurkusta voisi tappaa hänet vatsan tilassa.</w:t>
      </w:r>
    </w:p>
    <w:p>
      <w:r>
        <w:rPr>
          <w:b/>
        </w:rPr>
        <w:t xml:space="preserve">Tulos</w:t>
      </w:r>
    </w:p>
    <w:p>
      <w:r>
        <w:t xml:space="preserve">kyllä</w:t>
      </w:r>
    </w:p>
    <w:p>
      <w:r>
        <w:rPr>
          <w:b/>
        </w:rPr>
        <w:t xml:space="preserve">Esimerkki 8.2028</w:t>
      </w:r>
    </w:p>
    <w:p>
      <w:r>
        <w:t xml:space="preserve">Kehotus: Ray-lasit näyttävät upeilta.  Vastaus: Kiitos paljon. Olen sokea.</w:t>
      </w:r>
    </w:p>
    <w:p>
      <w:r>
        <w:rPr>
          <w:b/>
        </w:rPr>
        <w:t xml:space="preserve">Tulos</w:t>
      </w:r>
    </w:p>
    <w:p>
      <w:r>
        <w:t xml:space="preserve">kyllä</w:t>
      </w:r>
    </w:p>
    <w:p>
      <w:r>
        <w:rPr>
          <w:b/>
        </w:rPr>
        <w:t xml:space="preserve">Esimerkki 8.2029</w:t>
      </w:r>
    </w:p>
    <w:p>
      <w:r>
        <w:t xml:space="preserve">Kehotus: Tämä on hyvä patty cake -istunto.  Vastaus: Kuka voittaa, ei maksa oluita.</w:t>
      </w:r>
    </w:p>
    <w:p>
      <w:r>
        <w:rPr>
          <w:b/>
        </w:rPr>
        <w:t xml:space="preserve">Tulos</w:t>
      </w:r>
    </w:p>
    <w:p>
      <w:r>
        <w:t xml:space="preserve">kyllä</w:t>
      </w:r>
    </w:p>
    <w:p>
      <w:r>
        <w:rPr>
          <w:b/>
        </w:rPr>
        <w:t xml:space="preserve">Esimerkki 8.2030</w:t>
      </w:r>
    </w:p>
    <w:p>
      <w:r>
        <w:t xml:space="preserve">Kehotus: Näytänkö siltä, etten osaa tehdä työtäni? Syytättekö minua todella siitä, etten osaa tehdä työtäni?  Vastaus: "En tiedä, mitä tehdä: Madeline, jos syyttäisin sinua siitä, ettet osaa tehdä työtäsi, kutsuisin tietenkin koolle tuomioistuimen. Niin kuin teemme kirjan mukaan. Islantilaisen käsikirjan mukaan, jota me kaikki noudatamme täällä Islannissa.</w:t>
      </w:r>
    </w:p>
    <w:p>
      <w:r>
        <w:rPr>
          <w:b/>
        </w:rPr>
        <w:t xml:space="preserve">Tulos</w:t>
      </w:r>
    </w:p>
    <w:p>
      <w:r>
        <w:t xml:space="preserve">kyllä</w:t>
      </w:r>
    </w:p>
    <w:p>
      <w:r>
        <w:rPr>
          <w:b/>
        </w:rPr>
        <w:t xml:space="preserve">Esimerkki 8.2031</w:t>
      </w:r>
    </w:p>
    <w:p>
      <w:r>
        <w:t xml:space="preserve">Kehotus: I'll miss my wife until the day I die.  Vastaus: Minusta oli aina julmaa, että vaimosi sanoi, että sinun on tehtävä valinta. Joko perustat sairaalasviitin hänen kotiinsa koiralle, joka kuolee joka tapauksessa, tai minä lähden.</w:t>
      </w:r>
    </w:p>
    <w:p>
      <w:r>
        <w:rPr>
          <w:b/>
        </w:rPr>
        <w:t xml:space="preserve">Tulos</w:t>
      </w:r>
    </w:p>
    <w:p>
      <w:r>
        <w:t xml:space="preserve">kyllä</w:t>
      </w:r>
    </w:p>
    <w:p>
      <w:r>
        <w:rPr>
          <w:b/>
        </w:rPr>
        <w:t xml:space="preserve">Esimerkki 8.2032</w:t>
      </w:r>
    </w:p>
    <w:p>
      <w:r>
        <w:t xml:space="preserve">Kehotus: Jäätelö sulaa kädessäsi. Haluatko syödä sen?  Vastaa: Jos se on ihan sulaa, minun ei pitäisi joutua maksamaan siitä, eikö niin?</w:t>
      </w:r>
    </w:p>
    <w:p>
      <w:r>
        <w:rPr>
          <w:b/>
        </w:rPr>
        <w:t xml:space="preserve">Tulos</w:t>
      </w:r>
    </w:p>
    <w:p>
      <w:r>
        <w:t xml:space="preserve">kyllä</w:t>
      </w:r>
    </w:p>
    <w:p>
      <w:r>
        <w:rPr>
          <w:b/>
        </w:rPr>
        <w:t xml:space="preserve">Esimerkki 8.2033</w:t>
      </w:r>
    </w:p>
    <w:p>
      <w:r>
        <w:t xml:space="preserve">Kehotus: Ensimmäiset suupalamme olivat herkullisia. Söimme useita suupaloja. En edes muista ensimmäistä.  Vastaus: Haluaisitko toisen tuolin ystävällesi?</w:t>
      </w:r>
    </w:p>
    <w:p>
      <w:r>
        <w:rPr>
          <w:b/>
        </w:rPr>
        <w:t xml:space="preserve">Tulos</w:t>
      </w:r>
    </w:p>
    <w:p>
      <w:r>
        <w:t xml:space="preserve">kyllä</w:t>
      </w:r>
    </w:p>
    <w:p>
      <w:r>
        <w:rPr>
          <w:b/>
        </w:rPr>
        <w:t xml:space="preserve">Esimerkki 8.2034</w:t>
      </w:r>
    </w:p>
    <w:p>
      <w:r>
        <w:t xml:space="preserve">Kehotus: Joo, kaikki tietävät, ettei televisiossa voi olla isoilla kengillä. Mutta sinä muutit kaiken sen.  Vastaus: Aivan oikein. Tein siitä tunnusmerkkisen liikkeeni. Kengät jalassa.</w:t>
      </w:r>
    </w:p>
    <w:p>
      <w:r>
        <w:rPr>
          <w:b/>
        </w:rPr>
        <w:t xml:space="preserve">Tulos</w:t>
      </w:r>
    </w:p>
    <w:p>
      <w:r>
        <w:t xml:space="preserve">kyllä</w:t>
      </w:r>
    </w:p>
    <w:p>
      <w:r>
        <w:rPr>
          <w:b/>
        </w:rPr>
        <w:t xml:space="preserve">Esimerkki 8.2035</w:t>
      </w:r>
    </w:p>
    <w:p>
      <w:r>
        <w:t xml:space="preserve">Kehotus: Miksi et vain lähtenyt autotallista, jos kukaan ei ollut töissä?  Vastaus: "Miksi et ollut ulkona? En saanut autoani ulos. Oletko nähnyt tätä barrikadia?</w:t>
      </w:r>
    </w:p>
    <w:p>
      <w:r>
        <w:rPr>
          <w:b/>
        </w:rPr>
        <w:t xml:space="preserve">Tulos</w:t>
      </w:r>
    </w:p>
    <w:p>
      <w:r>
        <w:t xml:space="preserve">kyllä</w:t>
      </w:r>
    </w:p>
    <w:p>
      <w:r>
        <w:rPr>
          <w:b/>
        </w:rPr>
        <w:t xml:space="preserve">Esimerkki 8.2036</w:t>
      </w:r>
    </w:p>
    <w:p>
      <w:r>
        <w:t xml:space="preserve">Kehotus: Voitteko vakuuttaa meille, että tällä kertaa teillä on tarpeeksi paahtopaistia?  Vastaus: Herra, olen iloinen, että kysyitte tuon kysymyksen.  Meillä on niin paljon paahtopaistia, että naudanlihaneuvosto soitti meille ja kysyi: "Oletteko varma, että haluatte tehdä tämän?".</w:t>
      </w:r>
    </w:p>
    <w:p>
      <w:r>
        <w:rPr>
          <w:b/>
        </w:rPr>
        <w:t xml:space="preserve">Tulos</w:t>
      </w:r>
    </w:p>
    <w:p>
      <w:r>
        <w:t xml:space="preserve">kyllä</w:t>
      </w:r>
    </w:p>
    <w:p>
      <w:r>
        <w:rPr>
          <w:b/>
        </w:rPr>
        <w:t xml:space="preserve">Esimerkki 8.2037</w:t>
      </w:r>
    </w:p>
    <w:p>
      <w:r>
        <w:t xml:space="preserve">Kehotus: Strykniinille on kehittynyt immuniteetti. Otan koko purkin, jos sopii.  Vastaus: Totta kai. Pidä sitä joulubonuksena minulta.</w:t>
      </w:r>
    </w:p>
    <w:p>
      <w:r>
        <w:rPr>
          <w:b/>
        </w:rPr>
        <w:t xml:space="preserve">Tulos</w:t>
      </w:r>
    </w:p>
    <w:p>
      <w:r>
        <w:t xml:space="preserve">kyllä</w:t>
      </w:r>
    </w:p>
    <w:p>
      <w:r>
        <w:rPr>
          <w:b/>
        </w:rPr>
        <w:t xml:space="preserve">Esimerkki 8.2038</w:t>
      </w:r>
    </w:p>
    <w:p>
      <w:r>
        <w:t xml:space="preserve">Kehotus: Kapteeni, saanko kysyä, mitä nämä ihmiset ovat tehneet, jotta heitä voidaan tarkkailla tässä vuosia kestävässä huijauksessa?  Vastaus: Mitä? Vastaus: Asia on näin. Heidän päävientituotteitaan ovat nämä donitsit, joista on tullut eräänlaisia design-donitseja, joita kaikki rakastavat. Mutta nämä donitsit tekevät sinulle asioita.</w:t>
      </w:r>
    </w:p>
    <w:p>
      <w:r>
        <w:rPr>
          <w:b/>
        </w:rPr>
        <w:t xml:space="preserve">Tulos</w:t>
      </w:r>
    </w:p>
    <w:p>
      <w:r>
        <w:t xml:space="preserve">kyllä</w:t>
      </w:r>
    </w:p>
    <w:p>
      <w:r>
        <w:rPr>
          <w:b/>
        </w:rPr>
        <w:t xml:space="preserve">Esimerkki 8.2039</w:t>
      </w:r>
    </w:p>
    <w:p>
      <w:r>
        <w:t xml:space="preserve">Kehotus: Olen pahoillani, mutta en pidä siitä, että tyttäreni istuu sylissäsi, kun hän tilaa ruokaa. Se ei vain tunnu minusta oikealta.  Vastaus: Mutta nimeni on Sandra. Olen koko Freeportin ystävällisin tarjoilija.</w:t>
      </w:r>
    </w:p>
    <w:p>
      <w:r>
        <w:rPr>
          <w:b/>
        </w:rPr>
        <w:t xml:space="preserve">Tulos</w:t>
      </w:r>
    </w:p>
    <w:p>
      <w:r>
        <w:t xml:space="preserve">kyllä</w:t>
      </w:r>
    </w:p>
    <w:p>
      <w:r>
        <w:rPr>
          <w:b/>
        </w:rPr>
        <w:t xml:space="preserve">Esimerkki 8.2040</w:t>
      </w:r>
    </w:p>
    <w:p>
      <w:r>
        <w:t xml:space="preserve">Kehotus: Ei ole väliä, miltä puolelta raiteita olet kotoisin. Vasemmalta, oikealta, niiden yläpuolelta, voit olla niiden alapuolella.  Vastaus: Voisit olla tehty raiteista.</w:t>
      </w:r>
    </w:p>
    <w:p>
      <w:r>
        <w:rPr>
          <w:b/>
        </w:rPr>
        <w:t xml:space="preserve">Tulos</w:t>
      </w:r>
    </w:p>
    <w:p>
      <w:r>
        <w:t xml:space="preserve">kyllä</w:t>
      </w:r>
    </w:p>
    <w:p>
      <w:r>
        <w:rPr>
          <w:b/>
        </w:rPr>
        <w:t xml:space="preserve">Esimerkki 8.2041</w:t>
      </w:r>
    </w:p>
    <w:p>
      <w:r>
        <w:t xml:space="preserve">Kehotus: Nainen ei voi olla seriffi.  Vastaus: Dwayne, minä sanoin niin. Tarkoitan, että jos ihmiset näkisivät hänen kävelevän ympäriinsä virkamerkki päässään, he kysyisivät: "Onko hän sheriffi?"</w:t>
      </w:r>
    </w:p>
    <w:p>
      <w:r>
        <w:rPr>
          <w:b/>
        </w:rPr>
        <w:t xml:space="preserve">Tulos</w:t>
      </w:r>
    </w:p>
    <w:p>
      <w:r>
        <w:t xml:space="preserve">kyllä</w:t>
      </w:r>
    </w:p>
    <w:p>
      <w:r>
        <w:rPr>
          <w:b/>
        </w:rPr>
        <w:t xml:space="preserve">Esimerkki 8.2042</w:t>
      </w:r>
    </w:p>
    <w:p>
      <w:r>
        <w:t xml:space="preserve">Kehotus: Nyt teemme pekonia ja munia, mutta se on kuin höyryä.  Vastaus: Ajattelin tuota höyryä joka ilta nukkuessani. Se sai minut melkein kiinnostumaan tieteestä.</w:t>
      </w:r>
    </w:p>
    <w:p>
      <w:r>
        <w:rPr>
          <w:b/>
        </w:rPr>
        <w:t xml:space="preserve">Tulos</w:t>
      </w:r>
    </w:p>
    <w:p>
      <w:r>
        <w:t xml:space="preserve">kyllä</w:t>
      </w:r>
    </w:p>
    <w:p>
      <w:r>
        <w:rPr>
          <w:b/>
        </w:rPr>
        <w:t xml:space="preserve">Esimerkki 8.2043</w:t>
      </w:r>
    </w:p>
    <w:p>
      <w:r>
        <w:t xml:space="preserve">Kehotus: Se on meidän vikamme, että hän striimaa ryöstöä, koska emme kieltäneet sosiaalista mediaa.  Vastaus: "Ei, ei, ei, ei, ei, ei, ei, ei, ei, ei! Meidän olisi pitänyt tehdä sääntö. Meidän olisi pitänyt suunnitella tämä koko juttu paremmin.</w:t>
      </w:r>
    </w:p>
    <w:p>
      <w:r>
        <w:rPr>
          <w:b/>
        </w:rPr>
        <w:t xml:space="preserve">Tulos</w:t>
      </w:r>
    </w:p>
    <w:p>
      <w:r>
        <w:t xml:space="preserve">kyllä</w:t>
      </w:r>
    </w:p>
    <w:p>
      <w:r>
        <w:rPr>
          <w:b/>
        </w:rPr>
        <w:t xml:space="preserve">Esimerkki 8.2044</w:t>
      </w:r>
    </w:p>
    <w:p>
      <w:r>
        <w:t xml:space="preserve">Kehotus: Voi luoja, he tilasivat Poseidonin herkkua.  Vastaus: "Poseidonos Poseidonos Poseidonos. Idiootit. Me vittuilemme noille tyypeille.</w:t>
      </w:r>
    </w:p>
    <w:p>
      <w:r>
        <w:rPr>
          <w:b/>
        </w:rPr>
        <w:t xml:space="preserve">Tulos</w:t>
      </w:r>
    </w:p>
    <w:p>
      <w:r>
        <w:t xml:space="preserve">kyllä</w:t>
      </w:r>
    </w:p>
    <w:p>
      <w:r>
        <w:rPr>
          <w:b/>
        </w:rPr>
        <w:t xml:space="preserve">Esimerkki 8.2045</w:t>
      </w:r>
    </w:p>
    <w:p>
      <w:r>
        <w:t xml:space="preserve">Kehotus: Ei sinulle anneta eri titteliä peruskoulun lopussa.  Vastaus: No, he antavat sinulle vaikeuksia, koska olet pidempi kuin muut.</w:t>
      </w:r>
    </w:p>
    <w:p>
      <w:r>
        <w:rPr>
          <w:b/>
        </w:rPr>
        <w:t xml:space="preserve">Tulos</w:t>
      </w:r>
    </w:p>
    <w:p>
      <w:r>
        <w:t xml:space="preserve">kyllä</w:t>
      </w:r>
    </w:p>
    <w:p>
      <w:r>
        <w:rPr>
          <w:b/>
        </w:rPr>
        <w:t xml:space="preserve">Esimerkki 8.2046</w:t>
      </w:r>
    </w:p>
    <w:p>
      <w:r>
        <w:t xml:space="preserve">Kehotus: Hänen on kuoltava.  Vastaus: Okei, hän kuolee.  Teen sen niin, ettei kukaan saa tietää.</w:t>
      </w:r>
    </w:p>
    <w:p>
      <w:r>
        <w:rPr>
          <w:b/>
        </w:rPr>
        <w:t xml:space="preserve">Tulos</w:t>
      </w:r>
    </w:p>
    <w:p>
      <w:r>
        <w:t xml:space="preserve">kyllä</w:t>
      </w:r>
    </w:p>
    <w:p>
      <w:r>
        <w:rPr>
          <w:b/>
        </w:rPr>
        <w:t xml:space="preserve">Esimerkki 8.2047</w:t>
      </w:r>
    </w:p>
    <w:p>
      <w:r>
        <w:t xml:space="preserve">Kehotus: Kädet näyttävät kahdelta hevoselta, joilla kummallakin on yksi jalka liikaa.  Vastaus: Kuin neljä yhteen sulautunutta kirahvia tai kaksi kaksoiskirahvia.</w:t>
      </w:r>
    </w:p>
    <w:p>
      <w:r>
        <w:rPr>
          <w:b/>
        </w:rPr>
        <w:t xml:space="preserve">Tulos</w:t>
      </w:r>
    </w:p>
    <w:p>
      <w:r>
        <w:t xml:space="preserve">kyllä</w:t>
      </w:r>
    </w:p>
    <w:p>
      <w:r>
        <w:rPr>
          <w:b/>
        </w:rPr>
        <w:t xml:space="preserve">Esimerkki 8.2048</w:t>
      </w:r>
    </w:p>
    <w:p>
      <w:r>
        <w:t xml:space="preserve">Kehotus: Jos jossakin on oksennusta, se pitäisi hylätä.  Vastaus: Entä jos lapsi on tehnyt oksennuksesta muotin ja joku oksentaa sen päälle, koska näkee sen ja se on ällöttävää?</w:t>
      </w:r>
    </w:p>
    <w:p>
      <w:r>
        <w:rPr>
          <w:b/>
        </w:rPr>
        <w:t xml:space="preserve">Tulos</w:t>
      </w:r>
    </w:p>
    <w:p>
      <w:r>
        <w:t xml:space="preserve">kyllä</w:t>
      </w:r>
    </w:p>
    <w:p>
      <w:r>
        <w:rPr>
          <w:b/>
        </w:rPr>
        <w:t xml:space="preserve">Esimerkki 8.2049</w:t>
      </w:r>
    </w:p>
    <w:p>
      <w:r>
        <w:t xml:space="preserve">Kehotus: Yritän vain pysyä täällä ja muistaa, että minun on tarkoitus pysyä täällä. Yritän vain hypnotisoida itseni tällä ostoskeskuksen kartalla.  Vastaus: Katso tuota karttaa. Se on valtava.</w:t>
      </w:r>
    </w:p>
    <w:p>
      <w:r>
        <w:rPr>
          <w:b/>
        </w:rPr>
        <w:t xml:space="preserve">Tulos</w:t>
      </w:r>
    </w:p>
    <w:p>
      <w:r>
        <w:t xml:space="preserve">kyllä</w:t>
      </w:r>
    </w:p>
    <w:p>
      <w:r>
        <w:rPr>
          <w:b/>
        </w:rPr>
        <w:t xml:space="preserve">Esimerkki 8.2050</w:t>
      </w:r>
    </w:p>
    <w:p>
      <w:r>
        <w:t xml:space="preserve">Kehotus: Anteeksi, keskeytänkö urheilukerhon?  Vastaus: En häiritse urheilukerhoa: Vastaus: Ette keskeytä mitään. Olimme vain kerhoilemassa ilmaa urheiluseuramme kanssa.</w:t>
      </w:r>
    </w:p>
    <w:p>
      <w:r>
        <w:rPr>
          <w:b/>
        </w:rPr>
        <w:t xml:space="preserve">Tulos</w:t>
      </w:r>
    </w:p>
    <w:p>
      <w:r>
        <w:t xml:space="preserve">kyllä</w:t>
      </w:r>
    </w:p>
    <w:p>
      <w:r>
        <w:rPr>
          <w:b/>
        </w:rPr>
        <w:t xml:space="preserve">Esimerkki 8.2051</w:t>
      </w:r>
    </w:p>
    <w:p>
      <w:r>
        <w:t xml:space="preserve">Kehotus: Nuori nainen, oletko eksynyt? Etsitkö tiettyä kauppaa?  Vastaus: Etsin. Olen etsinyt kaikki Pojan kauppaa. Ja minä osaan lukea.</w:t>
      </w:r>
    </w:p>
    <w:p>
      <w:r>
        <w:rPr>
          <w:b/>
        </w:rPr>
        <w:t xml:space="preserve">Tulos</w:t>
      </w:r>
    </w:p>
    <w:p>
      <w:r>
        <w:t xml:space="preserve">kyllä</w:t>
      </w:r>
    </w:p>
    <w:p>
      <w:r>
        <w:rPr>
          <w:b/>
        </w:rPr>
        <w:t xml:space="preserve">Esimerkki 8.2052</w:t>
      </w:r>
    </w:p>
    <w:p>
      <w:r>
        <w:t xml:space="preserve">Kehotus: Hawaii, olen pahoillani, mutta meillä on sikahätä.  Vastaus: Sikahätä: Sikahätä? Menen heti. Minä haen pakettiautoni.</w:t>
      </w:r>
    </w:p>
    <w:p>
      <w:r>
        <w:rPr>
          <w:b/>
        </w:rPr>
        <w:t xml:space="preserve">Tulos</w:t>
      </w:r>
    </w:p>
    <w:p>
      <w:r>
        <w:t xml:space="preserve">kyllä</w:t>
      </w:r>
    </w:p>
    <w:p>
      <w:r>
        <w:rPr>
          <w:b/>
        </w:rPr>
        <w:t xml:space="preserve">Esimerkki 8.2053</w:t>
      </w:r>
    </w:p>
    <w:p>
      <w:r>
        <w:t xml:space="preserve">Kehotus: En halua mitään, koska minulla on ystävyys ja lisäksi aion hakata aivosi sisään ja syödä aivosi ja saada persoonallisuuteni takaisin.  Vastaus: Vastaus: Tiedätkö mitä? Juuri sitä minä haluan. Sinä ansaitset persoonallisuutesi takaisin.</w:t>
      </w:r>
    </w:p>
    <w:p>
      <w:r>
        <w:rPr>
          <w:b/>
        </w:rPr>
        <w:t xml:space="preserve">Tulos</w:t>
      </w:r>
    </w:p>
    <w:p>
      <w:r>
        <w:t xml:space="preserve">kyllä</w:t>
      </w:r>
    </w:p>
    <w:p>
      <w:r>
        <w:rPr>
          <w:b/>
        </w:rPr>
        <w:t xml:space="preserve">Esimerkki 8.2054</w:t>
      </w:r>
    </w:p>
    <w:p>
      <w:r>
        <w:t xml:space="preserve">Kehotus: Olet hyvin epäkohtelias. Minä olen isäsi. Lähetän sinut tyttöjen sotilaskouluun.  Vastaus: Et uskalla.</w:t>
      </w:r>
    </w:p>
    <w:p>
      <w:r>
        <w:rPr>
          <w:b/>
        </w:rPr>
        <w:t xml:space="preserve">Tulos</w:t>
      </w:r>
    </w:p>
    <w:p>
      <w:r>
        <w:t xml:space="preserve">kyllä</w:t>
      </w:r>
    </w:p>
    <w:p>
      <w:r>
        <w:rPr>
          <w:b/>
        </w:rPr>
        <w:t xml:space="preserve">Esimerkki 8.2055</w:t>
      </w:r>
    </w:p>
    <w:p>
      <w:r>
        <w:t xml:space="preserve">Kehotus: Yksi pussi cashewpähkinöitä ja tuhat kiloa fudgea. Myymme sitä vain tuhannen kilon paloina.  Vastaus: Minulla on vain yksi pussi. En voi ottaa niin paljon mukaan lennolle.</w:t>
      </w:r>
    </w:p>
    <w:p>
      <w:r>
        <w:rPr>
          <w:b/>
        </w:rPr>
        <w:t xml:space="preserve">Tulos</w:t>
      </w:r>
    </w:p>
    <w:p>
      <w:r>
        <w:t xml:space="preserve">kyllä</w:t>
      </w:r>
    </w:p>
    <w:p>
      <w:r>
        <w:rPr>
          <w:b/>
        </w:rPr>
        <w:t xml:space="preserve">Esimerkki 8.2056</w:t>
      </w:r>
    </w:p>
    <w:p>
      <w:r>
        <w:t xml:space="preserve">Kehotus: Yritän tehdä jotain näistä PowerBareista.  Vastaus: Ja annostele ne, kiitos. Se on ainoa ruokamme.</w:t>
      </w:r>
    </w:p>
    <w:p>
      <w:r>
        <w:rPr>
          <w:b/>
        </w:rPr>
        <w:t xml:space="preserve">Tulos</w:t>
      </w:r>
    </w:p>
    <w:p>
      <w:r>
        <w:t xml:space="preserve">kyllä</w:t>
      </w:r>
    </w:p>
    <w:p>
      <w:r>
        <w:rPr>
          <w:b/>
        </w:rPr>
        <w:t xml:space="preserve">Esimerkki 8.2057</w:t>
      </w:r>
    </w:p>
    <w:p>
      <w:r>
        <w:t xml:space="preserve">Kehotus: Anteeksi, että olen myöhässä.  Mitä jäin paitsi donitsikierroksesta?  Vastaus: "Mitä minä unohdin donitsin jälkeen? Se on Felixin työpaikka.  Felix on isäni.</w:t>
      </w:r>
    </w:p>
    <w:p>
      <w:r>
        <w:rPr>
          <w:b/>
        </w:rPr>
        <w:t xml:space="preserve">Tulos</w:t>
      </w:r>
    </w:p>
    <w:p>
      <w:r>
        <w:t xml:space="preserve">kyllä</w:t>
      </w:r>
    </w:p>
    <w:p>
      <w:r>
        <w:rPr>
          <w:b/>
        </w:rPr>
        <w:t xml:space="preserve">Esimerkki 8.2058</w:t>
      </w:r>
    </w:p>
    <w:p>
      <w:r>
        <w:t xml:space="preserve">Kehotus: Ainoa asia, joka saa minut vihaisemmaksi kuin se, että minulla on kaksi port-o-pottipönttöä kahdeksan sijasta, on kuulla typerä tarinasi siitä, miten se katosi.  Vastaus: Ajattelin, että tarinan kertominen auttaisi sinua ymmärtämään, miksi sinulla ei ole kahdeksaa, ja se auttaisi sinua vähentämään vihaasi minua kohtaan.</w:t>
      </w:r>
    </w:p>
    <w:p>
      <w:r>
        <w:rPr>
          <w:b/>
        </w:rPr>
        <w:t xml:space="preserve">Tulos</w:t>
      </w:r>
    </w:p>
    <w:p>
      <w:r>
        <w:t xml:space="preserve">kyllä</w:t>
      </w:r>
    </w:p>
    <w:p>
      <w:r>
        <w:rPr>
          <w:b/>
        </w:rPr>
        <w:t xml:space="preserve">Esimerkki 8.2059</w:t>
      </w:r>
    </w:p>
    <w:p>
      <w:r>
        <w:t xml:space="preserve">Kehotus: Haluat siis uhrata merelle jonkun, joka ei asu täällä.  Vastaus: Joo, läpikulkumatkustaja voisi sanoa. Ei kaupunkilainen.</w:t>
      </w:r>
    </w:p>
    <w:p>
      <w:r>
        <w:rPr>
          <w:b/>
        </w:rPr>
        <w:t xml:space="preserve">Tulos</w:t>
      </w:r>
    </w:p>
    <w:p>
      <w:r>
        <w:t xml:space="preserve">kyllä</w:t>
      </w:r>
    </w:p>
    <w:p>
      <w:r>
        <w:rPr>
          <w:b/>
        </w:rPr>
        <w:t xml:space="preserve">Esimerkki 8.2060</w:t>
      </w:r>
    </w:p>
    <w:p>
      <w:r>
        <w:t xml:space="preserve">Kehotus: Siksi katson, mitä he tekevät, ja jos tutustun heidän kiinnostuksen kohteisiinsa, ostan heille julisteen tai jotain.  Vastaus: Vastaus: Tiedän. Olet todella hyvä siinä. Joskus siinä ei ole mitään järkeä. En tiedä, miksi annoit minulle kaikki nämä Yoplait-jogurttijulisteet.</w:t>
      </w:r>
    </w:p>
    <w:p>
      <w:r>
        <w:rPr>
          <w:b/>
        </w:rPr>
        <w:t xml:space="preserve">Tulos</w:t>
      </w:r>
    </w:p>
    <w:p>
      <w:r>
        <w:t xml:space="preserve">kyllä</w:t>
      </w:r>
    </w:p>
    <w:p>
      <w:r>
        <w:rPr>
          <w:b/>
        </w:rPr>
        <w:t xml:space="preserve">Esimerkki 8.2061</w:t>
      </w:r>
    </w:p>
    <w:p>
      <w:r>
        <w:t xml:space="preserve">Kehotus: Robertin lompakko on hyvin suuri lompakko.  Vastaus: Se on kuin murse ilman hihnaa.</w:t>
      </w:r>
    </w:p>
    <w:p>
      <w:r>
        <w:rPr>
          <w:b/>
        </w:rPr>
        <w:t xml:space="preserve">Tulos</w:t>
      </w:r>
    </w:p>
    <w:p>
      <w:r>
        <w:t xml:space="preserve">kyllä</w:t>
      </w:r>
    </w:p>
    <w:p>
      <w:r>
        <w:rPr>
          <w:b/>
        </w:rPr>
        <w:t xml:space="preserve">Esimerkki 8.2062</w:t>
      </w:r>
    </w:p>
    <w:p>
      <w:r>
        <w:t xml:space="preserve">Kehotus: Herra, sanotte siis, ettette osaa lukea?  Vastaus: En osaa lukea: Joo, olen vain omistanut elämäni matkimiselle, jongleeraamiselle, klovnerialalle ja muulle toiminnalle.</w:t>
      </w:r>
    </w:p>
    <w:p>
      <w:r>
        <w:rPr>
          <w:b/>
        </w:rPr>
        <w:t xml:space="preserve">Tulos</w:t>
      </w:r>
    </w:p>
    <w:p>
      <w:r>
        <w:t xml:space="preserve">kyllä</w:t>
      </w:r>
    </w:p>
    <w:p>
      <w:r>
        <w:rPr>
          <w:b/>
        </w:rPr>
        <w:t xml:space="preserve">Esimerkki 8.2063</w:t>
      </w:r>
    </w:p>
    <w:p>
      <w:r>
        <w:t xml:space="preserve">Kehotus: Miksi olet pahoillasi? Siitä, että olin idiootti? Siitä, etten tiedä asioita? Siitä, etten tiedä countryn syviä leikkauksia? Miksi olet pahoillasi siitä, mitä tein?  Vastaus: Olen pahoillani siitä, mitä tein. Katsoin ohi sinun ja näen romantiikkaa ja tajusin, että se on kaikki mitä halusin nähdä. Mutta totuus on, Tina, että olen aina rakastanut sinua. Ja kun näin nämä kaksi rakastunutta ihmistä täällä tänään, se vain muistutti minua siitä. Tiedän, että näen sinut joka päivä, mutta he muistuttivat minua siitä, että rakastan sinua, Tina.</w:t>
      </w:r>
    </w:p>
    <w:p>
      <w:r>
        <w:rPr>
          <w:b/>
        </w:rPr>
        <w:t xml:space="preserve">Tulos</w:t>
      </w:r>
    </w:p>
    <w:p>
      <w:r>
        <w:t xml:space="preserve">kyllä</w:t>
      </w:r>
    </w:p>
    <w:p>
      <w:r>
        <w:rPr>
          <w:b/>
        </w:rPr>
        <w:t xml:space="preserve">Esimerkki 8.2064</w:t>
      </w:r>
    </w:p>
    <w:p>
      <w:r>
        <w:t xml:space="preserve">Kehotus: Tässä on kuppi keittoa. Ohjeissa sanotaan: vedä yläosaa vain hieman taaksepäin. Kaada keittokuppiin kuumaa vettä täyttörajaan asti. Sulje kansi ja anna vaikuttaa 30 sekuntia. Avaa kansi. Vältä höyryä.  Vastaus: Vältä höyryä. Voinko kertoa, kuinka monta kertaa olen ollut illanistujaisissa ja tehnyt keittoa väärin? Sinun ansiostasi en tee sitä virhettä enää koskaan.</w:t>
      </w:r>
    </w:p>
    <w:p>
      <w:r>
        <w:rPr>
          <w:b/>
        </w:rPr>
        <w:t xml:space="preserve">Tulos</w:t>
      </w:r>
    </w:p>
    <w:p>
      <w:r>
        <w:t xml:space="preserve">kyllä</w:t>
      </w:r>
    </w:p>
    <w:p>
      <w:r>
        <w:rPr>
          <w:b/>
        </w:rPr>
        <w:t xml:space="preserve">Esimerkki 8.2065</w:t>
      </w:r>
    </w:p>
    <w:p>
      <w:r>
        <w:t xml:space="preserve">Kehotus: Minun pitäisi mainita, että he tekevät tänään huumetestin. Noin, en tiedä, viiden minuutin kuluttua.  Vastaus: Se ei tule olemaan ongelma, koska antamasi ruiske oli vain mehua. Mehu tuskin on huume.</w:t>
      </w:r>
    </w:p>
    <w:p>
      <w:r>
        <w:rPr>
          <w:b/>
        </w:rPr>
        <w:t xml:space="preserve">Tulos</w:t>
      </w:r>
    </w:p>
    <w:p>
      <w:r>
        <w:t xml:space="preserve">kyllä</w:t>
      </w:r>
    </w:p>
    <w:p>
      <w:r>
        <w:rPr>
          <w:b/>
        </w:rPr>
        <w:t xml:space="preserve">Esimerkki 8.2066</w:t>
      </w:r>
    </w:p>
    <w:p>
      <w:r>
        <w:t xml:space="preserve">Kehotus: Miksi et steriloi kissaasi Boingoa. Etkö katso The Price is Right -ohjelmaa?  Vastaus: Se on holtitonta. Yhdestä kissasta voi tulla 144 kissaa. Mutta ihan sama. Ei se mitään.</w:t>
      </w:r>
    </w:p>
    <w:p>
      <w:r>
        <w:rPr>
          <w:b/>
        </w:rPr>
        <w:t xml:space="preserve">Tulos</w:t>
      </w:r>
    </w:p>
    <w:p>
      <w:r>
        <w:t xml:space="preserve">kyllä</w:t>
      </w:r>
    </w:p>
    <w:p>
      <w:r>
        <w:rPr>
          <w:b/>
        </w:rPr>
        <w:t xml:space="preserve">Esimerkki 8.2067</w:t>
      </w:r>
    </w:p>
    <w:p>
      <w:r>
        <w:t xml:space="preserve">Kehotus: Millaista keittoa tuo on?  Vastaus: Millaista keittoa? Se on chimichurri. Se ei kai ole oikeastaan keitto.</w:t>
      </w:r>
    </w:p>
    <w:p>
      <w:r>
        <w:rPr>
          <w:b/>
        </w:rPr>
        <w:t xml:space="preserve">Tulos</w:t>
      </w:r>
    </w:p>
    <w:p>
      <w:r>
        <w:t xml:space="preserve">kyllä</w:t>
      </w:r>
    </w:p>
    <w:p>
      <w:r>
        <w:rPr>
          <w:b/>
        </w:rPr>
        <w:t xml:space="preserve">Esimerkki 8.2068</w:t>
      </w:r>
    </w:p>
    <w:p>
      <w:r>
        <w:t xml:space="preserve">Kehotus: En voisi olla heistä ylpeämpi.  Vastaus: On hassua, että kaikki ne vuodet luulin, etteivät he kuuntele meitä, mutta kävi ilmi, että he kuulivat joka sanan.</w:t>
      </w:r>
    </w:p>
    <w:p>
      <w:r>
        <w:rPr>
          <w:b/>
        </w:rPr>
        <w:t xml:space="preserve">Tulos</w:t>
      </w:r>
    </w:p>
    <w:p>
      <w:r>
        <w:t xml:space="preserve">kyllä</w:t>
      </w:r>
    </w:p>
    <w:p>
      <w:r>
        <w:rPr>
          <w:b/>
        </w:rPr>
        <w:t xml:space="preserve">Esimerkki 8.2069</w:t>
      </w:r>
    </w:p>
    <w:p>
      <w:r>
        <w:t xml:space="preserve">Kehotus: He ovat samassa tahdissa. Tämä on torakan valinta.  Vastaus: Ja katso, ne ovat menossa suoraan etuovellemme.</w:t>
      </w:r>
    </w:p>
    <w:p>
      <w:r>
        <w:rPr>
          <w:b/>
        </w:rPr>
        <w:t xml:space="preserve">Tulos</w:t>
      </w:r>
    </w:p>
    <w:p>
      <w:r>
        <w:t xml:space="preserve">kyllä</w:t>
      </w:r>
    </w:p>
    <w:p>
      <w:r>
        <w:rPr>
          <w:b/>
        </w:rPr>
        <w:t xml:space="preserve">Esimerkki 8.2070</w:t>
      </w:r>
    </w:p>
    <w:p>
      <w:r>
        <w:t xml:space="preserve">Kehotus: Liam ja Megan, oletteko huolissanne ongelmista kukkuloilla?  Vastaus: "Onko teillä huoli siitä, että teillä on ongelmia vuorilla? Olen. Kukkuloista. Kuulen kukkuloiden esiäänen ennen kuin kukkulat alkavat jyristä.</w:t>
      </w:r>
    </w:p>
    <w:p>
      <w:r>
        <w:rPr>
          <w:b/>
        </w:rPr>
        <w:t xml:space="preserve">Tulos</w:t>
      </w:r>
    </w:p>
    <w:p>
      <w:r>
        <w:t xml:space="preserve">kyllä</w:t>
      </w:r>
    </w:p>
    <w:p>
      <w:r>
        <w:rPr>
          <w:b/>
        </w:rPr>
        <w:t xml:space="preserve">Esimerkki 8.2071</w:t>
      </w:r>
    </w:p>
    <w:p>
      <w:r>
        <w:t xml:space="preserve">Kehotus: Minun pitäisi ottaa tämä esille seuraavassa kirkon kokouksessa. Ilmainen lävistys olisi loistava tapa saada ihmiset ovelle Vastaus: Vastaus: Aion suojata tekijänoikeudet. Se on minun ideani.</w:t>
      </w:r>
    </w:p>
    <w:p>
      <w:r>
        <w:rPr>
          <w:b/>
        </w:rPr>
        <w:t xml:space="preserve">Tulos</w:t>
      </w:r>
    </w:p>
    <w:p>
      <w:r>
        <w:t xml:space="preserve">kyllä</w:t>
      </w:r>
    </w:p>
    <w:p>
      <w:r>
        <w:rPr>
          <w:b/>
        </w:rPr>
        <w:t xml:space="preserve">Esimerkki 8.2072</w:t>
      </w:r>
    </w:p>
    <w:p>
      <w:r>
        <w:t xml:space="preserve">Kehotus: Uh-oh, hän laittaa hanskat käteen. Hän koskettaa paistettua kananmunaa.  Vastaus: Hän koskettaa kananmunaa: Tina Turnerin naamaan en heittäisi tätä munaa!</w:t>
      </w:r>
    </w:p>
    <w:p>
      <w:r>
        <w:rPr>
          <w:b/>
        </w:rPr>
        <w:t xml:space="preserve">Tulos</w:t>
      </w:r>
    </w:p>
    <w:p>
      <w:r>
        <w:t xml:space="preserve">kyllä</w:t>
      </w:r>
    </w:p>
    <w:p>
      <w:r>
        <w:rPr>
          <w:b/>
        </w:rPr>
        <w:t xml:space="preserve">Esimerkki 8.2073</w:t>
      </w:r>
    </w:p>
    <w:p>
      <w:r>
        <w:t xml:space="preserve">Kehotus: Voi, selkäni tuntuu kuin se olisi tulessa. Mitä minulle tapahtuu?  Vastaus: Mitä tapahtuu? Olette hyvin hikinen, herra.</w:t>
      </w:r>
    </w:p>
    <w:p>
      <w:r>
        <w:rPr>
          <w:b/>
        </w:rPr>
        <w:t xml:space="preserve">Tulos</w:t>
      </w:r>
    </w:p>
    <w:p>
      <w:r>
        <w:t xml:space="preserve">kyllä</w:t>
      </w:r>
    </w:p>
    <w:p>
      <w:r>
        <w:rPr>
          <w:b/>
        </w:rPr>
        <w:t xml:space="preserve">Esimerkki 8.2074</w:t>
      </w:r>
    </w:p>
    <w:p>
      <w:r>
        <w:t xml:space="preserve">Kehotus: Oletko peloissasi, koska kotonasi ei ole sähköä? On hyvin pimeää?  Vastaus: Pimeys on pimeää: Joo, niin se on. Enkä voi laittaa edes tuuletinta tai leivänpaahdinta päälle. Halusin yöpaahtoleipää. En saa sitä. Täällä ei myöskään koskaan toimi internet, koska hallitus on sitä mieltä.</w:t>
      </w:r>
    </w:p>
    <w:p>
      <w:r>
        <w:rPr>
          <w:b/>
        </w:rPr>
        <w:t xml:space="preserve">Tulos</w:t>
      </w:r>
    </w:p>
    <w:p>
      <w:r>
        <w:t xml:space="preserve">kyllä</w:t>
      </w:r>
    </w:p>
    <w:p>
      <w:r>
        <w:rPr>
          <w:b/>
        </w:rPr>
        <w:t xml:space="preserve">Esimerkki 8.2075</w:t>
      </w:r>
    </w:p>
    <w:p>
      <w:r>
        <w:t xml:space="preserve">Kehotus: Rauhoittukaa, lopettakaa mellakointi.  Vastaus: Vaikka arvostankin innostusta, kaikki rauhoittuvat.</w:t>
      </w:r>
    </w:p>
    <w:p>
      <w:r>
        <w:rPr>
          <w:b/>
        </w:rPr>
        <w:t xml:space="preserve">Tulos</w:t>
      </w:r>
    </w:p>
    <w:p>
      <w:r>
        <w:t xml:space="preserve">kyllä</w:t>
      </w:r>
    </w:p>
    <w:p>
      <w:r>
        <w:rPr>
          <w:b/>
        </w:rPr>
        <w:t xml:space="preserve">Esimerkki 8.2076</w:t>
      </w:r>
    </w:p>
    <w:p>
      <w:r>
        <w:t xml:space="preserve">Kehotus: Yritän selvittää, miten kaikki, mikä palaa, on lopulta sitä, miten kuolin.  Vastaus: Aivan oikein. Sinä menit tuohon villatuleen.</w:t>
      </w:r>
    </w:p>
    <w:p>
      <w:r>
        <w:rPr>
          <w:b/>
        </w:rPr>
        <w:t xml:space="preserve">Tulos</w:t>
      </w:r>
    </w:p>
    <w:p>
      <w:r>
        <w:t xml:space="preserve">kyllä</w:t>
      </w:r>
    </w:p>
    <w:p>
      <w:r>
        <w:rPr>
          <w:b/>
        </w:rPr>
        <w:t xml:space="preserve">Esimerkki 8.2077</w:t>
      </w:r>
    </w:p>
    <w:p>
      <w:r>
        <w:t xml:space="preserve">Kehotus: Se on aiheuttanut repeämän, joka on sallinut Eedenin puutarhassa erään naisen, jota ei ole lainkaan kirjoituksissa. Siellä on outo, sotkuinen, avioeron kaltainen tilanne.  Vastaus: Tämä on hyvin monimutkaiselta kuulostava, mutta se on juuri minun makuuni. Olen tiedemies ja rakastan aikapaskaa.</w:t>
      </w:r>
    </w:p>
    <w:p>
      <w:r>
        <w:rPr>
          <w:b/>
        </w:rPr>
        <w:t xml:space="preserve">Tulos</w:t>
      </w:r>
    </w:p>
    <w:p>
      <w:r>
        <w:t xml:space="preserve">kyllä</w:t>
      </w:r>
    </w:p>
    <w:p>
      <w:r>
        <w:rPr>
          <w:b/>
        </w:rPr>
        <w:t xml:space="preserve">Esimerkki 8.2078</w:t>
      </w:r>
    </w:p>
    <w:p>
      <w:r>
        <w:t xml:space="preserve">Kehotus: Thomas, sinun täytyy syödä jotain juuri nyt.  Vastaus: Thomas, sinun on syötävä jotain: Sinun pitäisi syödä gogurttia ja yksi proteiinipatukka.</w:t>
      </w:r>
    </w:p>
    <w:p>
      <w:r>
        <w:rPr>
          <w:b/>
        </w:rPr>
        <w:t xml:space="preserve">Tulos</w:t>
      </w:r>
    </w:p>
    <w:p>
      <w:r>
        <w:t xml:space="preserve">kyllä</w:t>
      </w:r>
    </w:p>
    <w:p>
      <w:r>
        <w:rPr>
          <w:b/>
        </w:rPr>
        <w:t xml:space="preserve">Esimerkki 8.2079</w:t>
      </w:r>
    </w:p>
    <w:p>
      <w:r>
        <w:t xml:space="preserve">Kehotus: Sinulla on myös punainen lippis.  Se näyttää kääpiön hatulta.  Vastaus: Joo, se on valitettavaa.  Olisinpa miettinyt asuvalintaani paremmin ennen kuin lähdin kotoa.  Kun katsoin peiliin, luulin näyttäväni aika terävältä, mutta nyt tajuan, että se saa minut näyttämään smurffilta.</w:t>
      </w:r>
    </w:p>
    <w:p>
      <w:r>
        <w:rPr>
          <w:b/>
        </w:rPr>
        <w:t xml:space="preserve">Tulos</w:t>
      </w:r>
    </w:p>
    <w:p>
      <w:r>
        <w:t xml:space="preserve">kyllä</w:t>
      </w:r>
    </w:p>
    <w:p>
      <w:r>
        <w:rPr>
          <w:b/>
        </w:rPr>
        <w:t xml:space="preserve">Esimerkki 8.2080</w:t>
      </w:r>
    </w:p>
    <w:p>
      <w:r>
        <w:t xml:space="preserve">Kehotus: Etkö halua vain kevyesti testata seinää?  Vastaus: "En halua, että teet sen, mutta en halua, että teet sen: Ei, tieteessä on kyse siitä, että hyppää ennen kuin katsoo.</w:t>
      </w:r>
    </w:p>
    <w:p>
      <w:r>
        <w:rPr>
          <w:b/>
        </w:rPr>
        <w:t xml:space="preserve">Tulos</w:t>
      </w:r>
    </w:p>
    <w:p>
      <w:r>
        <w:t xml:space="preserve">kyllä</w:t>
      </w:r>
    </w:p>
    <w:p>
      <w:r>
        <w:rPr>
          <w:b/>
        </w:rPr>
        <w:t xml:space="preserve">Esimerkki 8.2081</w:t>
      </w:r>
    </w:p>
    <w:p>
      <w:r>
        <w:t xml:space="preserve">Kehotus: Mielenkiintoinen kello ovellasi. Oletteko te auki?  Vastaus: Totta kai, se on aukioloaikoina.</w:t>
      </w:r>
    </w:p>
    <w:p>
      <w:r>
        <w:rPr>
          <w:b/>
        </w:rPr>
        <w:t xml:space="preserve">Tulos</w:t>
      </w:r>
    </w:p>
    <w:p>
      <w:r>
        <w:t xml:space="preserve">kyllä</w:t>
      </w:r>
    </w:p>
    <w:p>
      <w:r>
        <w:rPr>
          <w:b/>
        </w:rPr>
        <w:t xml:space="preserve">Esimerkki 8.2082</w:t>
      </w:r>
    </w:p>
    <w:p>
      <w:r>
        <w:t xml:space="preserve">Kehotus: Anna minun neuvotella veljeni kanssa jälleen salaisella kaksoiskielellämme.  Vastaus: VASTAUS: OKEI. En kuitenkaan pidä siitä, että puhut noin. Se karmii minua aina.</w:t>
      </w:r>
    </w:p>
    <w:p>
      <w:r>
        <w:rPr>
          <w:b/>
        </w:rPr>
        <w:t xml:space="preserve">Tulos</w:t>
      </w:r>
    </w:p>
    <w:p>
      <w:r>
        <w:t xml:space="preserve">kyllä</w:t>
      </w:r>
    </w:p>
    <w:p>
      <w:r>
        <w:rPr>
          <w:b/>
        </w:rPr>
        <w:t xml:space="preserve">Esimerkki 8.2083</w:t>
      </w:r>
    </w:p>
    <w:p>
      <w:r>
        <w:t xml:space="preserve">Kehotus: Se alkaa olla todella kuuma.  Vastaus: Olisinpa ottanut vettä mukaan. Ajattelin, että ottaisimme sitä vain matkalla. Rehellisesti sanottuna luulin, että tämä olisi helppoa.</w:t>
      </w:r>
    </w:p>
    <w:p>
      <w:r>
        <w:rPr>
          <w:b/>
        </w:rPr>
        <w:t xml:space="preserve">Tulos</w:t>
      </w:r>
    </w:p>
    <w:p>
      <w:r>
        <w:t xml:space="preserve">kyllä</w:t>
      </w:r>
    </w:p>
    <w:p>
      <w:r>
        <w:rPr>
          <w:b/>
        </w:rPr>
        <w:t xml:space="preserve">Esimerkki 8.2084</w:t>
      </w:r>
    </w:p>
    <w:p>
      <w:r>
        <w:t xml:space="preserve">Kehotus: No, sain kaikki laukut.  Vastaus: Se oli jo aikakin. Kuule, olet hyvä poika. Ja mielestäni teet aika hyvää työtä. Mutta vaikutat vain häkeltyneeltä.</w:t>
      </w:r>
    </w:p>
    <w:p>
      <w:r>
        <w:rPr>
          <w:b/>
        </w:rPr>
        <w:t xml:space="preserve">Tulos</w:t>
      </w:r>
    </w:p>
    <w:p>
      <w:r>
        <w:t xml:space="preserve">kyllä</w:t>
      </w:r>
    </w:p>
    <w:p>
      <w:r>
        <w:rPr>
          <w:b/>
        </w:rPr>
        <w:t xml:space="preserve">Esimerkki 8.2085</w:t>
      </w:r>
    </w:p>
    <w:p>
      <w:r>
        <w:t xml:space="preserve">Kehotus: Rakastan sinua yhä, mutta nyt eri tavalla.  Vastaus: Rakastan sinua nyt uudella tavalla: Tavalla, jolla et enää halua syödä ja paloitella minua?</w:t>
      </w:r>
    </w:p>
    <w:p>
      <w:r>
        <w:rPr>
          <w:b/>
        </w:rPr>
        <w:t xml:space="preserve">Tulos</w:t>
      </w:r>
    </w:p>
    <w:p>
      <w:r>
        <w:t xml:space="preserve">kyllä</w:t>
      </w:r>
    </w:p>
    <w:p>
      <w:r>
        <w:rPr>
          <w:b/>
        </w:rPr>
        <w:t xml:space="preserve">Esimerkki 8.2086</w:t>
      </w:r>
    </w:p>
    <w:p>
      <w:r>
        <w:t xml:space="preserve">Kehotus: Katsotaanpa etikettiä. Siinä sanotaan "käytä kerran päivässä".  Vastaus: Se on ehdotus. Se on sama kuin "käytä tarpeen mukaan".</w:t>
      </w:r>
    </w:p>
    <w:p>
      <w:r>
        <w:rPr>
          <w:b/>
        </w:rPr>
        <w:t xml:space="preserve">Tulos</w:t>
      </w:r>
    </w:p>
    <w:p>
      <w:r>
        <w:t xml:space="preserve">kyllä</w:t>
      </w:r>
    </w:p>
    <w:p>
      <w:r>
        <w:rPr>
          <w:b/>
        </w:rPr>
        <w:t xml:space="preserve">Esimerkki 8.2087</w:t>
      </w:r>
    </w:p>
    <w:p>
      <w:r>
        <w:t xml:space="preserve">Kehotus: He eivät voi enää kävellä suorassa linjassa. Ne ovat hyödyttömiä.  Vastaus: He ovat hyödyttömiä: Ne eivät osaa kävellä lainkaan!</w:t>
      </w:r>
    </w:p>
    <w:p>
      <w:r>
        <w:rPr>
          <w:b/>
        </w:rPr>
        <w:t xml:space="preserve">Tulos</w:t>
      </w:r>
    </w:p>
    <w:p>
      <w:r>
        <w:t xml:space="preserve">kyllä</w:t>
      </w:r>
    </w:p>
    <w:p>
      <w:r>
        <w:rPr>
          <w:b/>
        </w:rPr>
        <w:t xml:space="preserve">Esimerkki 8.2088</w:t>
      </w:r>
    </w:p>
    <w:p>
      <w:r>
        <w:t xml:space="preserve">Kehotus: Rukous: Luulin, että pyysit minua tekemään jojo-temppuni nimeltä Rukous. Vie meidät tämän läpi, vie meidät ylös ja alas. Vie meidät vasemmalle ja ympäri. Aamen Vastaus: Aamen. Tuo on kaunis näyttelijän rukous. En ole kuullut sitä aiemmin ja tulen varmasti muistamaan sen.</w:t>
      </w:r>
    </w:p>
    <w:p>
      <w:r>
        <w:rPr>
          <w:b/>
        </w:rPr>
        <w:t xml:space="preserve">Tulos</w:t>
      </w:r>
    </w:p>
    <w:p>
      <w:r>
        <w:t xml:space="preserve">kyllä</w:t>
      </w:r>
    </w:p>
    <w:p>
      <w:r>
        <w:rPr>
          <w:b/>
        </w:rPr>
        <w:t xml:space="preserve">Esimerkki 8.2089</w:t>
      </w:r>
    </w:p>
    <w:p>
      <w:r>
        <w:t xml:space="preserve">Kehotus: Tuntuu kuin unohtaisin yhä useampia asioita.  Vastaus: Siksi tarvitset mukavan tauon kävellessäsi ympäri tätä avointa tilaa, joka on täynnä kauppoja.</w:t>
      </w:r>
    </w:p>
    <w:p>
      <w:r>
        <w:rPr>
          <w:b/>
        </w:rPr>
        <w:t xml:space="preserve">Tulos</w:t>
      </w:r>
    </w:p>
    <w:p>
      <w:r>
        <w:t xml:space="preserve">kyllä</w:t>
      </w:r>
    </w:p>
    <w:p>
      <w:r>
        <w:rPr>
          <w:b/>
        </w:rPr>
        <w:t xml:space="preserve">Esimerkki 8.2090</w:t>
      </w:r>
    </w:p>
    <w:p>
      <w:r>
        <w:t xml:space="preserve">Kehotus: Olen puhunut väärin. En ole koskaan sekoittanut Tom Hanksia Collin Hankiin.  Vastaus: Koskaan, koskaan koko elämässäsi et ole tehnyt tuota virhettä.</w:t>
      </w:r>
    </w:p>
    <w:p>
      <w:r>
        <w:rPr>
          <w:b/>
        </w:rPr>
        <w:t xml:space="preserve">Tulos</w:t>
      </w:r>
    </w:p>
    <w:p>
      <w:r>
        <w:t xml:space="preserve">kyllä</w:t>
      </w:r>
    </w:p>
    <w:p>
      <w:r>
        <w:rPr>
          <w:b/>
        </w:rPr>
        <w:t xml:space="preserve">Esimerkki 8.2091</w:t>
      </w:r>
    </w:p>
    <w:p>
      <w:r>
        <w:t xml:space="preserve">Kehotus: Oi, minun pitäisi mennä hautajaisiin. Minun piti olla se tyyppi, joka laulaa hautajaislaulun.  Vastaus: Se on tärkeää. Monet sanovat, että sielu ei voi siirtyä eteenpäin, ennen kuin tuo laulu on laulettu.</w:t>
      </w:r>
    </w:p>
    <w:p>
      <w:r>
        <w:rPr>
          <w:b/>
        </w:rPr>
        <w:t xml:space="preserve">Tulos</w:t>
      </w:r>
    </w:p>
    <w:p>
      <w:r>
        <w:t xml:space="preserve">kyllä</w:t>
      </w:r>
    </w:p>
    <w:p>
      <w:r>
        <w:rPr>
          <w:b/>
        </w:rPr>
        <w:t xml:space="preserve">Esimerkki 8.2092</w:t>
      </w:r>
    </w:p>
    <w:p>
      <w:r>
        <w:t xml:space="preserve">Kehotus: Katso putkea, joka laskeutuu järveen. Sitten vesi nousee putken läpi.  Vastaa: Minä sanon stalagmiitti.</w:t>
      </w:r>
    </w:p>
    <w:p>
      <w:r>
        <w:rPr>
          <w:b/>
        </w:rPr>
        <w:t xml:space="preserve">Tulos</w:t>
      </w:r>
    </w:p>
    <w:p>
      <w:r>
        <w:t xml:space="preserve">kyllä</w:t>
      </w:r>
    </w:p>
    <w:p>
      <w:r>
        <w:rPr>
          <w:b/>
        </w:rPr>
        <w:t xml:space="preserve">Esimerkki 8.2093</w:t>
      </w:r>
    </w:p>
    <w:p>
      <w:r>
        <w:t xml:space="preserve">Kehotus: Inhalaattorini on kaunis.  Vastaus: Se on todella kaunis, ja se on niin hyvin sanottu.</w:t>
      </w:r>
    </w:p>
    <w:p>
      <w:r>
        <w:rPr>
          <w:b/>
        </w:rPr>
        <w:t xml:space="preserve">Tulos</w:t>
      </w:r>
    </w:p>
    <w:p>
      <w:r>
        <w:t xml:space="preserve">kyllä</w:t>
      </w:r>
    </w:p>
    <w:p>
      <w:r>
        <w:rPr>
          <w:b/>
        </w:rPr>
        <w:t xml:space="preserve">Esimerkki 8.2094</w:t>
      </w:r>
    </w:p>
    <w:p>
      <w:r>
        <w:t xml:space="preserve">Kehotus: Haluamme 7000 kappaletta sarjakuvaa. Uskomme sinuun.  Vastaus: Tämä riittää koko osavaltiolle.</w:t>
      </w:r>
    </w:p>
    <w:p>
      <w:r>
        <w:rPr>
          <w:b/>
        </w:rPr>
        <w:t xml:space="preserve">Tulos</w:t>
      </w:r>
    </w:p>
    <w:p>
      <w:r>
        <w:t xml:space="preserve">kyllä</w:t>
      </w:r>
    </w:p>
    <w:p>
      <w:r>
        <w:rPr>
          <w:b/>
        </w:rPr>
        <w:t xml:space="preserve">Esimerkki 8.2095</w:t>
      </w:r>
    </w:p>
    <w:p>
      <w:r>
        <w:t xml:space="preserve">Kehotus: Minulla on kaikki nämä kimaltelevat avaimet. Mitä sanoisit, jos päästäisimme nämä pienet pirulaiset ulos.  Vastaus: John Wayne Gacy -nukesta. Hän on aika söpö.</w:t>
      </w:r>
    </w:p>
    <w:p>
      <w:r>
        <w:rPr>
          <w:b/>
        </w:rPr>
        <w:t xml:space="preserve">Tulos</w:t>
      </w:r>
    </w:p>
    <w:p>
      <w:r>
        <w:t xml:space="preserve">kyllä</w:t>
      </w:r>
    </w:p>
    <w:p>
      <w:r>
        <w:rPr>
          <w:b/>
        </w:rPr>
        <w:t xml:space="preserve">Esimerkki 8.2096</w:t>
      </w:r>
    </w:p>
    <w:p>
      <w:r>
        <w:t xml:space="preserve">Kehotus: Kuule, jos voitat keskimmäisen, mitä laulua he laulavat, jos he eivät voi laulaa Venäjän kansallislaulua?  Vastaus: "Ei, ei, ei, ei, ei, ei, ei, ei, ei, ei! Se on hieno asia, saatte valita.</w:t>
      </w:r>
    </w:p>
    <w:p>
      <w:r>
        <w:rPr>
          <w:b/>
        </w:rPr>
        <w:t xml:space="preserve">Tulos</w:t>
      </w:r>
    </w:p>
    <w:p>
      <w:r>
        <w:t xml:space="preserve">kyllä</w:t>
      </w:r>
    </w:p>
    <w:p>
      <w:r>
        <w:rPr>
          <w:b/>
        </w:rPr>
        <w:t xml:space="preserve">Esimerkki 8.2097</w:t>
      </w:r>
    </w:p>
    <w:p>
      <w:r>
        <w:t xml:space="preserve">Kehotus: Olen mukana. Kaikki mukana. Mutta sinun täytyy tietää, että minut on jätetty pois jokaisesta Shark Tank -ohjelman jaksosta.  Vastaus: Joo, tiedän. Olet ihan oikealla pimeässä. En ole koskaan nähnyt englantilaista tässä ohjelmassa.</w:t>
      </w:r>
    </w:p>
    <w:p>
      <w:r>
        <w:rPr>
          <w:b/>
        </w:rPr>
        <w:t xml:space="preserve">Tulos</w:t>
      </w:r>
    </w:p>
    <w:p>
      <w:r>
        <w:t xml:space="preserve">kyllä</w:t>
      </w:r>
    </w:p>
    <w:p>
      <w:r>
        <w:rPr>
          <w:b/>
        </w:rPr>
        <w:t xml:space="preserve">Esimerkki 8.2098</w:t>
      </w:r>
    </w:p>
    <w:p>
      <w:r>
        <w:t xml:space="preserve">Kehotus: Pidän puolikas naamioistasi.  Vastaus: Voi, tankki. Teen vain haamujutun. Kasvoissani ei ole mitään vikaa. Se auttaa ihmisiä tietämään, kuka olen.</w:t>
      </w:r>
    </w:p>
    <w:p>
      <w:r>
        <w:rPr>
          <w:b/>
        </w:rPr>
        <w:t xml:space="preserve">Tulos</w:t>
      </w:r>
    </w:p>
    <w:p>
      <w:r>
        <w:t xml:space="preserve">kyllä</w:t>
      </w:r>
    </w:p>
    <w:p>
      <w:r>
        <w:rPr>
          <w:b/>
        </w:rPr>
        <w:t xml:space="preserve">Esimerkki 8.2099</w:t>
      </w:r>
    </w:p>
    <w:p>
      <w:r>
        <w:t xml:space="preserve">Kehotus: Et voi maksaa tuholaistorjujalle kertomalla hänelle, miten teet askareesi askareiden pyörällä.  Vastaus: "Ei, ei, ei, ei, ei, ei, ei, ei, ei, ei: Sanon, etten myötävaikuta muurahaisongelmaan.</w:t>
      </w:r>
    </w:p>
    <w:p>
      <w:r>
        <w:rPr>
          <w:b/>
        </w:rPr>
        <w:t xml:space="preserve">Tulos</w:t>
      </w:r>
    </w:p>
    <w:p>
      <w:r>
        <w:t xml:space="preserve">kyllä</w:t>
      </w:r>
    </w:p>
    <w:p>
      <w:r>
        <w:rPr>
          <w:b/>
        </w:rPr>
        <w:t xml:space="preserve">Esimerkki 8.2100</w:t>
      </w:r>
    </w:p>
    <w:p>
      <w:r>
        <w:t xml:space="preserve">Kehotus: Hei, anteeksi. Oletko sinä se henkilö, joka jätti munasalaattivoileipäsi vartioimatta?  Vastaus: Ei: Joo, mutta särjin ikkunan, jottei se kuumenisi liikaa.</w:t>
      </w:r>
    </w:p>
    <w:p>
      <w:r>
        <w:rPr>
          <w:b/>
        </w:rPr>
        <w:t xml:space="preserve">Tulos</w:t>
      </w:r>
    </w:p>
    <w:p>
      <w:r>
        <w:t xml:space="preserve">kyllä</w:t>
      </w:r>
    </w:p>
    <w:p>
      <w:r>
        <w:rPr>
          <w:b/>
        </w:rPr>
        <w:t xml:space="preserve">Esimerkki 8.2101</w:t>
      </w:r>
    </w:p>
    <w:p>
      <w:r>
        <w:t xml:space="preserve">Kehotus: Humble?  Vastaus: Humble: Luulitko, että koko nimeni on Humble Blimpsman ja satun olemaan ilmalaivamies?</w:t>
      </w:r>
    </w:p>
    <w:p>
      <w:r>
        <w:rPr>
          <w:b/>
        </w:rPr>
        <w:t xml:space="preserve">Tulos</w:t>
      </w:r>
    </w:p>
    <w:p>
      <w:r>
        <w:t xml:space="preserve">kyllä</w:t>
      </w:r>
    </w:p>
    <w:p>
      <w:r>
        <w:rPr>
          <w:b/>
        </w:rPr>
        <w:t xml:space="preserve">Esimerkki 8.2102</w:t>
      </w:r>
    </w:p>
    <w:p>
      <w:r>
        <w:t xml:space="preserve">Kehotus: Maan voima on liian voimakas tuulen voimalle.  Vastaus: Mutta tuuli puhaltaa omaa likaani silmiini. En näe mitään.</w:t>
      </w:r>
    </w:p>
    <w:p>
      <w:r>
        <w:rPr>
          <w:b/>
        </w:rPr>
        <w:t xml:space="preserve">Tulos</w:t>
      </w:r>
    </w:p>
    <w:p>
      <w:r>
        <w:t xml:space="preserve">kyllä</w:t>
      </w:r>
    </w:p>
    <w:p>
      <w:r>
        <w:rPr>
          <w:b/>
        </w:rPr>
        <w:t xml:space="preserve">Esimerkki 8.2103</w:t>
      </w:r>
    </w:p>
    <w:p>
      <w:r>
        <w:t xml:space="preserve">Kehotus: Täällä Houston, meillä on puhelu teiltä Maasta.  Vastaus: Jos se on tyttäreni, voisitteko kertoa hänelle, että olen todella kiireinen keräämään näytteitä? En halua puhua hänen kanssaan.</w:t>
      </w:r>
    </w:p>
    <w:p>
      <w:r>
        <w:rPr>
          <w:b/>
        </w:rPr>
        <w:t xml:space="preserve">Tulos</w:t>
      </w:r>
    </w:p>
    <w:p>
      <w:r>
        <w:t xml:space="preserve">kyllä</w:t>
      </w:r>
    </w:p>
    <w:p>
      <w:r>
        <w:rPr>
          <w:b/>
        </w:rPr>
        <w:t xml:space="preserve">Esimerkki 8.2104</w:t>
      </w:r>
    </w:p>
    <w:p>
      <w:r>
        <w:t xml:space="preserve">Kehotus: Peter Pan.  Vastaus: Pan Pan. Usko, että voit lentää uusilla siivilläsi.</w:t>
      </w:r>
    </w:p>
    <w:p>
      <w:r>
        <w:rPr>
          <w:b/>
        </w:rPr>
        <w:t xml:space="preserve">Tulos</w:t>
      </w:r>
    </w:p>
    <w:p>
      <w:r>
        <w:t xml:space="preserve">kyllä</w:t>
      </w:r>
    </w:p>
    <w:p>
      <w:r>
        <w:rPr>
          <w:b/>
        </w:rPr>
        <w:t xml:space="preserve">Esimerkki 8.2105</w:t>
      </w:r>
    </w:p>
    <w:p>
      <w:r>
        <w:t xml:space="preserve">Kehotus: Kuun päällä et ole kovin pitkään. Pari minuuttia, koska meiltä loppuu ilma, jos jäämme tänne pidemmäksi aikaa.  Vastaus: Mitä pari minuuttia sitten on? Jotkut ihmiset viettävät koko elämänsä eivätkä tee mitään. Voimme viettää loppuelämämme, minuutin tai mitä se sitten onkin, elämällä täyden potentiaalimme mukaan.</w:t>
      </w:r>
    </w:p>
    <w:p>
      <w:r>
        <w:rPr>
          <w:b/>
        </w:rPr>
        <w:t xml:space="preserve">Tulos</w:t>
      </w:r>
    </w:p>
    <w:p>
      <w:r>
        <w:t xml:space="preserve">kyllä</w:t>
      </w:r>
    </w:p>
    <w:p>
      <w:r>
        <w:rPr>
          <w:b/>
        </w:rPr>
        <w:t xml:space="preserve">Esimerkki 8.2106</w:t>
      </w:r>
    </w:p>
    <w:p>
      <w:r>
        <w:t xml:space="preserve">Kehotus: Myyttekö minkäänlaisia korvatulppia, jotta voimme suojautua näytesireeniltä?  Vastaus: Voitte myydä myyntejä, jotka ovat peräisin sirenisilmukasta: Anna kun rypistän nämä pienet lokerot ja työnnän ne korviinne.</w:t>
      </w:r>
    </w:p>
    <w:p>
      <w:r>
        <w:rPr>
          <w:b/>
        </w:rPr>
        <w:t xml:space="preserve">Tulos</w:t>
      </w:r>
    </w:p>
    <w:p>
      <w:r>
        <w:t xml:space="preserve">kyllä</w:t>
      </w:r>
    </w:p>
    <w:p>
      <w:r>
        <w:rPr>
          <w:b/>
        </w:rPr>
        <w:t xml:space="preserve">Esimerkki 8.2107</w:t>
      </w:r>
    </w:p>
    <w:p>
      <w:r>
        <w:t xml:space="preserve">Kehotus: Peli on siis parantunut matkan varrella.  Vastaus: Olen ollut mukana jo jonkin aikaa. Nimeni ei aluksi ollut Guy.</w:t>
      </w:r>
    </w:p>
    <w:p>
      <w:r>
        <w:rPr>
          <w:b/>
        </w:rPr>
        <w:t xml:space="preserve">Tulos</w:t>
      </w:r>
    </w:p>
    <w:p>
      <w:r>
        <w:t xml:space="preserve">kyllä</w:t>
      </w:r>
    </w:p>
    <w:p>
      <w:r>
        <w:rPr>
          <w:b/>
        </w:rPr>
        <w:t xml:space="preserve">Esimerkki 8.2108</w:t>
      </w:r>
    </w:p>
    <w:p>
      <w:r>
        <w:t xml:space="preserve">Kehotus: Nyt on vain sinä ja veljesi, eikö niin?  Vastaus: Siskoni on näyttelijä ja elokuvatähti Dakota Fanning.</w:t>
      </w:r>
    </w:p>
    <w:p>
      <w:r>
        <w:rPr>
          <w:b/>
        </w:rPr>
        <w:t xml:space="preserve">Tulos</w:t>
      </w:r>
    </w:p>
    <w:p>
      <w:r>
        <w:t xml:space="preserve">kyllä</w:t>
      </w:r>
    </w:p>
    <w:p>
      <w:r>
        <w:rPr>
          <w:b/>
        </w:rPr>
        <w:t xml:space="preserve">Esimerkki 8.2109</w:t>
      </w:r>
    </w:p>
    <w:p>
      <w:r>
        <w:t xml:space="preserve">Kehotus: Tässä pihviravintolassa ei siis ole mitään hustolaista?  Vastaus: Ei ole: Tarkoitan, että olette Houstonissa. Siinä on se korrelaatio.</w:t>
      </w:r>
    </w:p>
    <w:p>
      <w:r>
        <w:rPr>
          <w:b/>
        </w:rPr>
        <w:t xml:space="preserve">Tulos</w:t>
      </w:r>
    </w:p>
    <w:p>
      <w:r>
        <w:t xml:space="preserve">kyllä</w:t>
      </w:r>
    </w:p>
    <w:p>
      <w:r>
        <w:rPr>
          <w:b/>
        </w:rPr>
        <w:t xml:space="preserve">Esimerkki 8.2110</w:t>
      </w:r>
    </w:p>
    <w:p>
      <w:r>
        <w:t xml:space="preserve">Kehotus: Tuo esitys ei sovi meidänlaisilleni. Tarkoitan Seinfeldiä, jonka voin hyväksyä. Ystävät, ei ongelmaa. Kello kahdeksan uutiset, tietenkin.  Vastaus: Seinfeld on täynnä juutalaisia ja Friends on täynnä nuoria sinkkuja. Miksen voi katsoa sekä homo- että heterosarjaa, kuten Will &amp; Gracea?</w:t>
      </w:r>
    </w:p>
    <w:p>
      <w:r>
        <w:rPr>
          <w:b/>
        </w:rPr>
        <w:t xml:space="preserve">Tulos</w:t>
      </w:r>
    </w:p>
    <w:p>
      <w:r>
        <w:t xml:space="preserve">kyllä</w:t>
      </w:r>
    </w:p>
    <w:p>
      <w:r>
        <w:rPr>
          <w:b/>
        </w:rPr>
        <w:t xml:space="preserve">Esimerkki 8.2111</w:t>
      </w:r>
    </w:p>
    <w:p>
      <w:r>
        <w:t xml:space="preserve">Kehotus: Norman, kuuletko tuon tyypin vessassa?  Vastaus: Voi luoja! Joo, en tiedä mitä hän tekee vessassa. Hän istuu rikkaiden ihmisten kanssa.</w:t>
      </w:r>
    </w:p>
    <w:p>
      <w:r>
        <w:rPr>
          <w:b/>
        </w:rPr>
        <w:t xml:space="preserve">Tulos</w:t>
      </w:r>
    </w:p>
    <w:p>
      <w:r>
        <w:t xml:space="preserve">kyllä</w:t>
      </w:r>
    </w:p>
    <w:p>
      <w:r>
        <w:rPr>
          <w:b/>
        </w:rPr>
        <w:t xml:space="preserve">Esimerkki 8.2112</w:t>
      </w:r>
    </w:p>
    <w:p>
      <w:r>
        <w:t xml:space="preserve">Kehotus: Se on melkein melkein lähetysaika. Asia on näin, tiimi. Teemme tänään näin. Tietenkin Catalina tekee yhden väijytyksistä.  Vastaus: Kyllä, olen suunnitellut väijytyksen. Meillä on kaksi herrasmiestä, jotka eivät tiedä, mitä ovat tulossa.</w:t>
      </w:r>
    </w:p>
    <w:p>
      <w:r>
        <w:rPr>
          <w:b/>
        </w:rPr>
        <w:t xml:space="preserve">Tulos</w:t>
      </w:r>
    </w:p>
    <w:p>
      <w:r>
        <w:t xml:space="preserve">kyllä</w:t>
      </w:r>
    </w:p>
    <w:p>
      <w:r>
        <w:rPr>
          <w:b/>
        </w:rPr>
        <w:t xml:space="preserve">Esimerkki 8.2113</w:t>
      </w:r>
    </w:p>
    <w:p>
      <w:r>
        <w:t xml:space="preserve">Kehotus: Tuntemani päällikkö Logger res:stä.  Kaikki tuntevat hänet.  Vastaus: Hän on heimon ensimmäinen naispuolinen päällikkö, päähirsipäällikkö ja tähtien pesän äiti.</w:t>
      </w:r>
    </w:p>
    <w:p>
      <w:r>
        <w:rPr>
          <w:b/>
        </w:rPr>
        <w:t xml:space="preserve">Tulos</w:t>
      </w:r>
    </w:p>
    <w:p>
      <w:r>
        <w:t xml:space="preserve">kyllä</w:t>
      </w:r>
    </w:p>
    <w:p>
      <w:r>
        <w:rPr>
          <w:b/>
        </w:rPr>
        <w:t xml:space="preserve">Esimerkki 8.2114</w:t>
      </w:r>
    </w:p>
    <w:p>
      <w:r>
        <w:t xml:space="preserve">Kehotus: Onnittelut siitä, että palvelijat opettivat sinulle, mitä orjuus oli.  Vastaus: Nyt minä ymmärrän. Ne olivat hyviä oppitunteja. </w:t>
      </w:r>
    </w:p>
    <w:p>
      <w:r>
        <w:rPr>
          <w:b/>
        </w:rPr>
        <w:t xml:space="preserve">Tulos</w:t>
      </w:r>
    </w:p>
    <w:p>
      <w:r>
        <w:t xml:space="preserve">kyllä</w:t>
      </w:r>
    </w:p>
    <w:p>
      <w:r>
        <w:rPr>
          <w:b/>
        </w:rPr>
        <w:t xml:space="preserve">Esimerkki 8.2115</w:t>
      </w:r>
    </w:p>
    <w:p>
      <w:r>
        <w:t xml:space="preserve">Kehotus: Ei, viimeksi kun tienasin suuren summan rahaa, heitin sen kauppakeskuksen suihkulähteeseen.  Vastaus: Kun kerroit, että aiot tehdä niin, luulin sitä tyhjäksi uhkaukseksi.</w:t>
      </w:r>
    </w:p>
    <w:p>
      <w:r>
        <w:rPr>
          <w:b/>
        </w:rPr>
        <w:t xml:space="preserve">Tulos</w:t>
      </w:r>
    </w:p>
    <w:p>
      <w:r>
        <w:t xml:space="preserve">kyllä</w:t>
      </w:r>
    </w:p>
    <w:p>
      <w:r>
        <w:rPr>
          <w:b/>
        </w:rPr>
        <w:t xml:space="preserve">Esimerkki 8.2116</w:t>
      </w:r>
    </w:p>
    <w:p>
      <w:r>
        <w:t xml:space="preserve">Kehotus: Se näkyy tietysti yhtenä sanana, et voi käyttää hajotettuja sanoja.  Vastaus: "Ei, ei, ei, ei, ei, ei, ei, ei, ei, ei: Olen yrittänyt. Tarkoitan, että voisit alleviivata.</w:t>
      </w:r>
    </w:p>
    <w:p>
      <w:r>
        <w:rPr>
          <w:b/>
        </w:rPr>
        <w:t xml:space="preserve">Tulos</w:t>
      </w:r>
    </w:p>
    <w:p>
      <w:r>
        <w:t xml:space="preserve">kyllä</w:t>
      </w:r>
    </w:p>
    <w:p>
      <w:r>
        <w:rPr>
          <w:b/>
        </w:rPr>
        <w:t xml:space="preserve">Esimerkki 8.2117</w:t>
      </w:r>
    </w:p>
    <w:p>
      <w:r>
        <w:t xml:space="preserve">Kehotus: Kello on kahdeksan illalla, joten nyt ei ole paras aika tehdä sinulle englantilaista aamiaista, mutta teen sen puolestasi, rakas.  Vastaus: Vastaus: Sinä tarjosit sitä. Mutta okei, otan sen sijaan englantilaisen illallisen. </w:t>
      </w:r>
    </w:p>
    <w:p>
      <w:r>
        <w:rPr>
          <w:b/>
        </w:rPr>
        <w:t xml:space="preserve">Tulos</w:t>
      </w:r>
    </w:p>
    <w:p>
      <w:r>
        <w:t xml:space="preserve">kyllä</w:t>
      </w:r>
    </w:p>
    <w:p>
      <w:r>
        <w:rPr>
          <w:b/>
        </w:rPr>
        <w:t xml:space="preserve">Esimerkki 8.2118</w:t>
      </w:r>
    </w:p>
    <w:p>
      <w:r>
        <w:t xml:space="preserve">Kehotus: Olen leijona. En osaa tavata.  Vastaus: Toivon, että olisit leijona säkissä.</w:t>
      </w:r>
    </w:p>
    <w:p>
      <w:r>
        <w:rPr>
          <w:b/>
        </w:rPr>
        <w:t xml:space="preserve">Tulos</w:t>
      </w:r>
    </w:p>
    <w:p>
      <w:r>
        <w:t xml:space="preserve">kyllä</w:t>
      </w:r>
    </w:p>
    <w:p>
      <w:r>
        <w:rPr>
          <w:b/>
        </w:rPr>
        <w:t xml:space="preserve">Esimerkki 8.2119</w:t>
      </w:r>
    </w:p>
    <w:p>
      <w:r>
        <w:t xml:space="preserve">Kehotus: Hei, Sally.  Vastaus: Sally: Se on pomomies Sally sinulle.</w:t>
      </w:r>
    </w:p>
    <w:p>
      <w:r>
        <w:rPr>
          <w:b/>
        </w:rPr>
        <w:t xml:space="preserve">Tulos</w:t>
      </w:r>
    </w:p>
    <w:p>
      <w:r>
        <w:t xml:space="preserve">kyllä</w:t>
      </w:r>
    </w:p>
    <w:p>
      <w:r>
        <w:rPr>
          <w:b/>
        </w:rPr>
        <w:t xml:space="preserve">Esimerkki 8.2120</w:t>
      </w:r>
    </w:p>
    <w:p>
      <w:r>
        <w:t xml:space="preserve">Kehotus: Rouva, näytätte aivan vahtimestariltani.  Vastaus: Mikä tuo on, pikku Suzy?</w:t>
      </w:r>
    </w:p>
    <w:p>
      <w:r>
        <w:rPr>
          <w:b/>
        </w:rPr>
        <w:t xml:space="preserve">Tulos</w:t>
      </w:r>
    </w:p>
    <w:p>
      <w:r>
        <w:t xml:space="preserve">kyllä</w:t>
      </w:r>
    </w:p>
    <w:p>
      <w:r>
        <w:rPr>
          <w:b/>
        </w:rPr>
        <w:t xml:space="preserve">Esimerkki 8.2121</w:t>
      </w:r>
    </w:p>
    <w:p>
      <w:r>
        <w:t xml:space="preserve">Kehotus: Jos voisit osoittaa äidilleni myötätuntoa ja rakkautta, se ehkä poistaisi hieman sen hirvittävän asian kirvelyä, jonka juuri tein hänelle heittämällä hänet pois elämästäni, vaikka hän vain rakasti ja tuki minua.  Vastaus: Voin auttaa sinua auttamaan ja tukemaan minua: Tuo on aika paskamaista.  Kutsuisin mielelläni tämän lumoavan naisen muuttamaan luokseni kartanoni roskikseen.  Siinä on seitsemän kantta, 14 lokeroa ja 80 kahvaa.</w:t>
      </w:r>
    </w:p>
    <w:p>
      <w:r>
        <w:rPr>
          <w:b/>
        </w:rPr>
        <w:t xml:space="preserve">Tulos</w:t>
      </w:r>
    </w:p>
    <w:p>
      <w:r>
        <w:t xml:space="preserve">kyllä</w:t>
      </w:r>
    </w:p>
    <w:p>
      <w:r>
        <w:rPr>
          <w:b/>
        </w:rPr>
        <w:t xml:space="preserve">Esimerkki 8.2122</w:t>
      </w:r>
    </w:p>
    <w:p>
      <w:r>
        <w:t xml:space="preserve">Kehotus: Odota, odota. Käännetäänpä positiivista. Sekin auttaa kuluttamaan aikaa.  Vastaus: Sinun pitäisi kirjoittaa kirja. Sinun pitäisi kirjoittaa inspiroiva sitaattikirja, koska olet niin positiivinen koko ajan, Pinky.</w:t>
      </w:r>
    </w:p>
    <w:p>
      <w:r>
        <w:rPr>
          <w:b/>
        </w:rPr>
        <w:t xml:space="preserve">Tulos</w:t>
      </w:r>
    </w:p>
    <w:p>
      <w:r>
        <w:t xml:space="preserve">kyllä</w:t>
      </w:r>
    </w:p>
    <w:p>
      <w:r>
        <w:rPr>
          <w:b/>
        </w:rPr>
        <w:t xml:space="preserve">Esimerkki 8.2123</w:t>
      </w:r>
    </w:p>
    <w:p>
      <w:r>
        <w:t xml:space="preserve">Kehotus: He ovat nyt täällä. Mennään vain.  Vastataan: Mutta me vain kävelimme ulos huoneesta.</w:t>
      </w:r>
    </w:p>
    <w:p>
      <w:r>
        <w:rPr>
          <w:b/>
        </w:rPr>
        <w:t xml:space="preserve">Tulos</w:t>
      </w:r>
    </w:p>
    <w:p>
      <w:r>
        <w:t xml:space="preserve">kyllä</w:t>
      </w:r>
    </w:p>
    <w:p>
      <w:r>
        <w:rPr>
          <w:b/>
        </w:rPr>
        <w:t xml:space="preserve">Esimerkki 8.2124</w:t>
      </w:r>
    </w:p>
    <w:p>
      <w:r>
        <w:t xml:space="preserve">Kehotus: Me kaikki voimme kuulla vitsit.  Vastaus: Se on kuin hän olisi avoimessa mikrofonissa.</w:t>
      </w:r>
    </w:p>
    <w:p>
      <w:r>
        <w:rPr>
          <w:b/>
        </w:rPr>
        <w:t xml:space="preserve">Tulos</w:t>
      </w:r>
    </w:p>
    <w:p>
      <w:r>
        <w:t xml:space="preserve">kyllä</w:t>
      </w:r>
    </w:p>
    <w:p>
      <w:r>
        <w:rPr>
          <w:b/>
        </w:rPr>
        <w:t xml:space="preserve">Esimerkki 8.2125</w:t>
      </w:r>
    </w:p>
    <w:p>
      <w:r>
        <w:t xml:space="preserve">Kehotus: Tämä on juhla, joka on meneillään tuolla ulkona. Luulen, että hautajaiset, enkä tiedä mitä muuta. Ihmisillä on yllään puvut Neverending Storysta.  Vastaus: Ne ovat päättymättömän tarinan teemahäät.</w:t>
      </w:r>
    </w:p>
    <w:p>
      <w:r>
        <w:rPr>
          <w:b/>
        </w:rPr>
        <w:t xml:space="preserve">Tulos</w:t>
      </w:r>
    </w:p>
    <w:p>
      <w:r>
        <w:t xml:space="preserve">kyllä</w:t>
      </w:r>
    </w:p>
    <w:p>
      <w:r>
        <w:rPr>
          <w:b/>
        </w:rPr>
        <w:t xml:space="preserve">Esimerkki 8.2126</w:t>
      </w:r>
    </w:p>
    <w:p>
      <w:r>
        <w:t xml:space="preserve">Kehotus: Cheryl. Saitko shekkini?  Vastaus: Sain shekin: En saanut, ja jos olisin saanut, en olisi varmaan varastanut autoa.</w:t>
      </w:r>
    </w:p>
    <w:p>
      <w:r>
        <w:rPr>
          <w:b/>
        </w:rPr>
        <w:t xml:space="preserve">Tulos</w:t>
      </w:r>
    </w:p>
    <w:p>
      <w:r>
        <w:t xml:space="preserve">kyllä</w:t>
      </w:r>
    </w:p>
    <w:p>
      <w:r>
        <w:rPr>
          <w:b/>
        </w:rPr>
        <w:t xml:space="preserve">Esimerkki 8.2127</w:t>
      </w:r>
    </w:p>
    <w:p>
      <w:r>
        <w:t xml:space="preserve">Kehotus: Onko sinua koskaan purtu sellaisessa käärmekirkossa?  Vastaus: Käärmeiden käärmeiden käärmeitä? Kerran minua purtiin kasvoihin. Sitä ei todellakaan halua kokea uudelleen.</w:t>
      </w:r>
    </w:p>
    <w:p>
      <w:r>
        <w:rPr>
          <w:b/>
        </w:rPr>
        <w:t xml:space="preserve">Tulos</w:t>
      </w:r>
    </w:p>
    <w:p>
      <w:r>
        <w:t xml:space="preserve">kyllä</w:t>
      </w:r>
    </w:p>
    <w:p>
      <w:r>
        <w:rPr>
          <w:b/>
        </w:rPr>
        <w:t xml:space="preserve">Esimerkki 8.2128</w:t>
      </w:r>
    </w:p>
    <w:p>
      <w:r>
        <w:t xml:space="preserve">Kehotus: En kiroile. Olen kristitty.  Vastaus: Minä olen kristitty. Jumala keksi sanat. Vittu, paska, pallit.</w:t>
      </w:r>
    </w:p>
    <w:p>
      <w:r>
        <w:rPr>
          <w:b/>
        </w:rPr>
        <w:t xml:space="preserve">Tulos</w:t>
      </w:r>
    </w:p>
    <w:p>
      <w:r>
        <w:t xml:space="preserve">kyllä</w:t>
      </w:r>
    </w:p>
    <w:p>
      <w:r>
        <w:rPr>
          <w:b/>
        </w:rPr>
        <w:t xml:space="preserve">Esimerkki 8.2129</w:t>
      </w:r>
    </w:p>
    <w:p>
      <w:r>
        <w:t xml:space="preserve">Kehotus: Yksi minuutti esirippuun. Kiitos esirippu.  Vastaus: Tarkoittaako se, että minun on tehtävä jotain?</w:t>
      </w:r>
    </w:p>
    <w:p>
      <w:r>
        <w:rPr>
          <w:b/>
        </w:rPr>
        <w:t xml:space="preserve">Tulos</w:t>
      </w:r>
    </w:p>
    <w:p>
      <w:r>
        <w:t xml:space="preserve">kyllä</w:t>
      </w:r>
    </w:p>
    <w:p>
      <w:r>
        <w:rPr>
          <w:b/>
        </w:rPr>
        <w:t xml:space="preserve">Esimerkki 8.2130</w:t>
      </w:r>
    </w:p>
    <w:p>
      <w:r>
        <w:t xml:space="preserve">Kehotus: Veitsitappelujen ja muiden asioiden takia minulla on paljon arpia. Minulla on myös jäntevä silmä, joten se voi näyttää miltä tahansa, miltä haluat sen näyttävän. Joten minusta se on jännittävää piirtää.  Vastaus: Normaalioloissa kyllä. Itse asiassa kaikki kammottavat epämuodostumat, joita olet saanut tai aiheuttanut itsellesi, olisivat plussaa, koska niitä on vain enemmän piirrettävää. Tulit kuitenkin haastatteluun alasti.</w:t>
      </w:r>
    </w:p>
    <w:p>
      <w:r>
        <w:rPr>
          <w:b/>
        </w:rPr>
        <w:t xml:space="preserve">Tulos</w:t>
      </w:r>
    </w:p>
    <w:p>
      <w:r>
        <w:t xml:space="preserve">kyllä</w:t>
      </w:r>
    </w:p>
    <w:p>
      <w:r>
        <w:rPr>
          <w:b/>
        </w:rPr>
        <w:t xml:space="preserve">Esimerkki 8.2131</w:t>
      </w:r>
    </w:p>
    <w:p>
      <w:r>
        <w:t xml:space="preserve">Kehotus: Pidä tämä lippu tuulilasissa, niin voit ajaa puistoon. Ai, autossasi on vain sinä ja nukke?  Vastaus: Aivan oikein. Se on Michael Jackson, muumeista tehty vatsastapuhuja-nukke.</w:t>
      </w:r>
    </w:p>
    <w:p>
      <w:r>
        <w:rPr>
          <w:b/>
        </w:rPr>
        <w:t xml:space="preserve">Tulos</w:t>
      </w:r>
    </w:p>
    <w:p>
      <w:r>
        <w:t xml:space="preserve">kyllä</w:t>
      </w:r>
    </w:p>
    <w:p>
      <w:r>
        <w:rPr>
          <w:b/>
        </w:rPr>
        <w:t xml:space="preserve">Esimerkki 8.2132</w:t>
      </w:r>
    </w:p>
    <w:p>
      <w:r>
        <w:t xml:space="preserve">Kehotus: Me otamme kaikki juomat, mitä teillä on, ja pari pussia virtsaa, jos teillä on sitäkin.  Vastaus: Voi, virtsaa on paljon. Ihmiset jättävät virtsaa käytävään kuin hullu. </w:t>
      </w:r>
    </w:p>
    <w:p>
      <w:r>
        <w:rPr>
          <w:b/>
        </w:rPr>
        <w:t xml:space="preserve">Tulos</w:t>
      </w:r>
    </w:p>
    <w:p>
      <w:r>
        <w:t xml:space="preserve">kyllä</w:t>
      </w:r>
    </w:p>
    <w:p>
      <w:r>
        <w:rPr>
          <w:b/>
        </w:rPr>
        <w:t xml:space="preserve">Esimerkki 8.2133</w:t>
      </w:r>
    </w:p>
    <w:p>
      <w:r>
        <w:t xml:space="preserve">Kehotus: Hän työskenteli ennen täällä. Mutta on vain sattumaa, että hänen nimensä on Kay. Hän ei perustanut Kay Jewelersiä.  Vastaus: Kay Jewelersissä työskenteli siis vain Kay, joka sai potkut, koska ei osannut lukea, ja tämä Kay työskentelee nyt naapurissa myymässä pianoja. Eikö niin?</w:t>
      </w:r>
    </w:p>
    <w:p>
      <w:r>
        <w:rPr>
          <w:b/>
        </w:rPr>
        <w:t xml:space="preserve">Tulos</w:t>
      </w:r>
    </w:p>
    <w:p>
      <w:r>
        <w:t xml:space="preserve">kyllä</w:t>
      </w:r>
    </w:p>
    <w:p>
      <w:r>
        <w:rPr>
          <w:b/>
        </w:rPr>
        <w:t xml:space="preserve">Esimerkki 8.2134</w:t>
      </w:r>
    </w:p>
    <w:p>
      <w:r>
        <w:t xml:space="preserve">Kehotus: On outoa, että tanssikielto on kestänyt vuodesta 1987.  Vastaus: Niin paljon on tapahtunut sen jälkeen. Se, että emme vieläkään voi tanssia, on irvikuva.</w:t>
      </w:r>
    </w:p>
    <w:p>
      <w:r>
        <w:rPr>
          <w:b/>
        </w:rPr>
        <w:t xml:space="preserve">Tulos</w:t>
      </w:r>
    </w:p>
    <w:p>
      <w:r>
        <w:t xml:space="preserve">kyllä</w:t>
      </w:r>
    </w:p>
    <w:p>
      <w:r>
        <w:rPr>
          <w:b/>
        </w:rPr>
        <w:t xml:space="preserve">Esimerkki 8.2135</w:t>
      </w:r>
    </w:p>
    <w:p>
      <w:r>
        <w:t xml:space="preserve">Kehotus: Mitä jos laittaisin sinut tänään Bruce Hai-asuun?  Vastaus: Hain hain hain hain hain hain hain hain hain hain? Olisin mielelläni Bruce hai, mutta kuka esittää Tronia?</w:t>
      </w:r>
    </w:p>
    <w:p>
      <w:r>
        <w:rPr>
          <w:b/>
        </w:rPr>
        <w:t xml:space="preserve">Tulos</w:t>
      </w:r>
    </w:p>
    <w:p>
      <w:r>
        <w:t xml:space="preserve">kyllä</w:t>
      </w:r>
    </w:p>
    <w:p>
      <w:r>
        <w:rPr>
          <w:b/>
        </w:rPr>
        <w:t xml:space="preserve">Esimerkki 8.2136</w:t>
      </w:r>
    </w:p>
    <w:p>
      <w:r>
        <w:t xml:space="preserve">Kehotus: Me kaksi vain syömme sen. Pizzaa. Me jaamme sen yhdessä.  Vastaus: Minä syön juuston ja hän syö kuoren.</w:t>
      </w:r>
    </w:p>
    <w:p>
      <w:r>
        <w:rPr>
          <w:b/>
        </w:rPr>
        <w:t xml:space="preserve">Tulos</w:t>
      </w:r>
    </w:p>
    <w:p>
      <w:r>
        <w:t xml:space="preserve">kyllä</w:t>
      </w:r>
    </w:p>
    <w:p>
      <w:r>
        <w:rPr>
          <w:b/>
        </w:rPr>
        <w:t xml:space="preserve">Esimerkki 8.2137</w:t>
      </w:r>
    </w:p>
    <w:p>
      <w:r>
        <w:t xml:space="preserve">Kehotus: Tiedän, isä. Olet kuitenkin pomoni, ja kunnioitan sitä.  Vastaus: Kyllä. Isä ensin, pomo toiseksi, postinkantaja kolmanneksi.</w:t>
      </w:r>
    </w:p>
    <w:p>
      <w:r>
        <w:rPr>
          <w:b/>
        </w:rPr>
        <w:t xml:space="preserve">Tulos</w:t>
      </w:r>
    </w:p>
    <w:p>
      <w:r>
        <w:t xml:space="preserve">kyllä</w:t>
      </w:r>
    </w:p>
    <w:p>
      <w:r>
        <w:rPr>
          <w:b/>
        </w:rPr>
        <w:t xml:space="preserve">Esimerkki 8.2138</w:t>
      </w:r>
    </w:p>
    <w:p>
      <w:r>
        <w:t xml:space="preserve">Kehotus: Wallace, missä kaikki ovat? Kukaan ei ole täällä.  Vastaus: Ei ketään: Lähetin heidät retkelle keräämään jäätä. En ole nähnyt heitä sen jälkeen.</w:t>
      </w:r>
    </w:p>
    <w:p>
      <w:r>
        <w:rPr>
          <w:b/>
        </w:rPr>
        <w:t xml:space="preserve">Tulos</w:t>
      </w:r>
    </w:p>
    <w:p>
      <w:r>
        <w:t xml:space="preserve">kyllä</w:t>
      </w:r>
    </w:p>
    <w:p>
      <w:r>
        <w:rPr>
          <w:b/>
        </w:rPr>
        <w:t xml:space="preserve">Esimerkki 8.2139</w:t>
      </w:r>
    </w:p>
    <w:p>
      <w:r>
        <w:t xml:space="preserve">Kehotus: Pidä kiirettä.  Majakkasi on ainoa asia, jonka näen pimeydessä, ja yritän päästä pois Tedin luota.  Vastaus: VASTAUS: OKEI. Se on auki. Nyt meidän on vain käveltävä noin 100 pirun portaita ylös.</w:t>
      </w:r>
    </w:p>
    <w:p>
      <w:r>
        <w:rPr>
          <w:b/>
        </w:rPr>
        <w:t xml:space="preserve">Tulos</w:t>
      </w:r>
    </w:p>
    <w:p>
      <w:r>
        <w:t xml:space="preserve">kyllä</w:t>
      </w:r>
    </w:p>
    <w:p>
      <w:r>
        <w:rPr>
          <w:b/>
        </w:rPr>
        <w:t xml:space="preserve">Esimerkki 8.2140</w:t>
      </w:r>
    </w:p>
    <w:p>
      <w:r>
        <w:t xml:space="preserve">Kehotus: Malibussa ei tehdä asioita samalla tavalla kuin muualla.  Vastaus: Emme tee niin kuin Malibussa: Ymmärrän. Teillä on kokonainen huone vain ulkokenkiä varten. En ole tottunut sellaiseen ollenkaan.</w:t>
      </w:r>
    </w:p>
    <w:p>
      <w:r>
        <w:rPr>
          <w:b/>
        </w:rPr>
        <w:t xml:space="preserve">Tulos</w:t>
      </w:r>
    </w:p>
    <w:p>
      <w:r>
        <w:t xml:space="preserve">kyllä</w:t>
      </w:r>
    </w:p>
    <w:p>
      <w:r>
        <w:rPr>
          <w:b/>
        </w:rPr>
        <w:t xml:space="preserve">Esimerkki 8.2141</w:t>
      </w:r>
    </w:p>
    <w:p>
      <w:r>
        <w:t xml:space="preserve">Kehotus: Eeva, mikä röyhkeä pikku Eevan tytär sinä oletkaan.  Vastaus: Tarkoitat varmaan Aslanin tytärtä. Olen Aslanin tytär.</w:t>
      </w:r>
    </w:p>
    <w:p>
      <w:r>
        <w:rPr>
          <w:b/>
        </w:rPr>
        <w:t xml:space="preserve">Tulos</w:t>
      </w:r>
    </w:p>
    <w:p>
      <w:r>
        <w:t xml:space="preserve">kyllä</w:t>
      </w:r>
    </w:p>
    <w:p>
      <w:r>
        <w:rPr>
          <w:b/>
        </w:rPr>
        <w:t xml:space="preserve">Esimerkki 8.2142</w:t>
      </w:r>
    </w:p>
    <w:p>
      <w:r>
        <w:t xml:space="preserve">Kehotus: Doris, sinun täytyy pitää juhlat. On syntymäpäiväsi.  Vastaus: Voisimme kai pitää toimistojuhlat täällä töissä.</w:t>
      </w:r>
    </w:p>
    <w:p>
      <w:r>
        <w:rPr>
          <w:b/>
        </w:rPr>
        <w:t xml:space="preserve">Tulos</w:t>
      </w:r>
    </w:p>
    <w:p>
      <w:r>
        <w:t xml:space="preserve">kyllä</w:t>
      </w:r>
    </w:p>
    <w:p>
      <w:r>
        <w:rPr>
          <w:b/>
        </w:rPr>
        <w:t xml:space="preserve">Esimerkki 8.2143</w:t>
      </w:r>
    </w:p>
    <w:p>
      <w:r>
        <w:t xml:space="preserve">Kehotus: Lapsillasi on sinulle hyvin erityinen vuosipäivälahja.  Vastaus: Voi, silmäteräni. Mitä teillä on äidille?</w:t>
      </w:r>
    </w:p>
    <w:p>
      <w:r>
        <w:rPr>
          <w:b/>
        </w:rPr>
        <w:t xml:space="preserve">Tulos</w:t>
      </w:r>
    </w:p>
    <w:p>
      <w:r>
        <w:t xml:space="preserve">kyllä</w:t>
      </w:r>
    </w:p>
    <w:p>
      <w:r>
        <w:rPr>
          <w:b/>
        </w:rPr>
        <w:t xml:space="preserve">Esimerkki 8.2144</w:t>
      </w:r>
    </w:p>
    <w:p>
      <w:r>
        <w:t xml:space="preserve">Kehotus: Seison tässä viininmaisteluhaalarissani. Olen vain mies, jolla on mustalaiskirous, joka katsoo ex-vaimoaan ja pyytää ex-vaimoaan rakastamaan häntä.  Vastaus: John, minusta tulee niin tunteellinen. Olen odottanut, että sanoisit minulle jotain tällaista.</w:t>
      </w:r>
    </w:p>
    <w:p>
      <w:r>
        <w:rPr>
          <w:b/>
        </w:rPr>
        <w:t xml:space="preserve">Tulos</w:t>
      </w:r>
    </w:p>
    <w:p>
      <w:r>
        <w:t xml:space="preserve">kyllä</w:t>
      </w:r>
    </w:p>
    <w:p>
      <w:r>
        <w:rPr>
          <w:b/>
        </w:rPr>
        <w:t xml:space="preserve">Esimerkki 8.2145</w:t>
      </w:r>
    </w:p>
    <w:p>
      <w:r>
        <w:t xml:space="preserve">Kehotus: Tämä leijona kiehtoo ja huolestuttaa minua.  June, mikset menisi sen luokse ja antaisi sille patentoitua June Mane Rubsia?  Se saa sen puhumaan.   Vastaus: Hyvä on.  Kiitos, että ehdotit ainoaa asiaa, jossa olen todella hyvä.</w:t>
      </w:r>
    </w:p>
    <w:p>
      <w:r>
        <w:rPr>
          <w:b/>
        </w:rPr>
        <w:t xml:space="preserve">Tulos</w:t>
      </w:r>
    </w:p>
    <w:p>
      <w:r>
        <w:t xml:space="preserve">kyllä</w:t>
      </w:r>
    </w:p>
    <w:p>
      <w:r>
        <w:rPr>
          <w:b/>
        </w:rPr>
        <w:t xml:space="preserve">Esimerkki 8.2146</w:t>
      </w:r>
    </w:p>
    <w:p>
      <w:r>
        <w:t xml:space="preserve">Kehotus: Tässä kaupungissa on robotteja, eikö niin?  Vastaus: Tiedän. Luulen, että minut adoptoineet vanhemmat ovat robotteja.</w:t>
      </w:r>
    </w:p>
    <w:p>
      <w:r>
        <w:rPr>
          <w:b/>
        </w:rPr>
        <w:t xml:space="preserve">Tulos</w:t>
      </w:r>
    </w:p>
    <w:p>
      <w:r>
        <w:t xml:space="preserve">kyllä</w:t>
      </w:r>
    </w:p>
    <w:p>
      <w:r>
        <w:rPr>
          <w:b/>
        </w:rPr>
        <w:t xml:space="preserve">Esimerkki 8.2147</w:t>
      </w:r>
    </w:p>
    <w:p>
      <w:r>
        <w:t xml:space="preserve">Kehotus: Houston, teidän on tultava nopeasti. Richard on lähdössä.  Vastaus: Richard Richard on tulossa: Vastaus: Päästä hänet menemään. Hän tietää, mitä teki väärin.</w:t>
      </w:r>
    </w:p>
    <w:p>
      <w:r>
        <w:rPr>
          <w:b/>
        </w:rPr>
        <w:t xml:space="preserve">Tulos</w:t>
      </w:r>
    </w:p>
    <w:p>
      <w:r>
        <w:t xml:space="preserve">kyllä</w:t>
      </w:r>
    </w:p>
    <w:p>
      <w:r>
        <w:rPr>
          <w:b/>
        </w:rPr>
        <w:t xml:space="preserve">Esimerkki 8.2148</w:t>
      </w:r>
    </w:p>
    <w:p>
      <w:r>
        <w:t xml:space="preserve">Kehotus: Olen katsonut Passionia. NBC:n saippuaoopperaa, jossa on jostain syystä vampyyrejä.  Vastaus: Vampyyrit: Passions. Se on monikossa. Se on enemmän kuin vain yksi intohimo.</w:t>
      </w:r>
    </w:p>
    <w:p>
      <w:r>
        <w:rPr>
          <w:b/>
        </w:rPr>
        <w:t xml:space="preserve">Tulos</w:t>
      </w:r>
    </w:p>
    <w:p>
      <w:r>
        <w:t xml:space="preserve">kyllä</w:t>
      </w:r>
    </w:p>
    <w:p>
      <w:r>
        <w:rPr>
          <w:b/>
        </w:rPr>
        <w:t xml:space="preserve">Esimerkki 8.2149</w:t>
      </w:r>
    </w:p>
    <w:p>
      <w:r>
        <w:t xml:space="preserve">Kehotus: Näitkö kuinka normaalisti käyttäydyin? Kysyin mannermaisesta aamiaisesta tai lounaasta. Juttelin vähän.  Vastasin: "En ole koskaan puhunut mitään: Tiedän, että teit niin. Olet aina ollut niin hyvä minulle.</w:t>
      </w:r>
    </w:p>
    <w:p>
      <w:r>
        <w:rPr>
          <w:b/>
        </w:rPr>
        <w:t xml:space="preserve">Tulos</w:t>
      </w:r>
    </w:p>
    <w:p>
      <w:r>
        <w:t xml:space="preserve">kyllä</w:t>
      </w:r>
    </w:p>
    <w:p>
      <w:r>
        <w:rPr>
          <w:b/>
        </w:rPr>
        <w:t xml:space="preserve">Esimerkki 8.2150</w:t>
      </w:r>
    </w:p>
    <w:p>
      <w:r>
        <w:t xml:space="preserve">Kehotus: Ne ovat tuolla ulkona.  Vastaus: Kyllä, kuulen ne juuri nyt.</w:t>
      </w:r>
    </w:p>
    <w:p>
      <w:r>
        <w:rPr>
          <w:b/>
        </w:rPr>
        <w:t xml:space="preserve">Tulos</w:t>
      </w:r>
    </w:p>
    <w:p>
      <w:r>
        <w:t xml:space="preserve">kyllä</w:t>
      </w:r>
    </w:p>
    <w:p>
      <w:r>
        <w:rPr>
          <w:b/>
        </w:rPr>
        <w:t xml:space="preserve">Esimerkki 8.2151</w:t>
      </w:r>
    </w:p>
    <w:p>
      <w:r>
        <w:t xml:space="preserve">Kehotus: Asiat näyttävät sujuvan hyvin lukuun ottamatta aikaisin heräämistä.  Vastaus: Joo, se ja se kaveri, joka on yhä leikkauksessa.</w:t>
      </w:r>
    </w:p>
    <w:p>
      <w:r>
        <w:rPr>
          <w:b/>
        </w:rPr>
        <w:t xml:space="preserve">Tulos</w:t>
      </w:r>
    </w:p>
    <w:p>
      <w:r>
        <w:t xml:space="preserve">kyllä</w:t>
      </w:r>
    </w:p>
    <w:p>
      <w:r>
        <w:rPr>
          <w:b/>
        </w:rPr>
        <w:t xml:space="preserve">Esimerkki 8.2152</w:t>
      </w:r>
    </w:p>
    <w:p>
      <w:r>
        <w:t xml:space="preserve">Kehotus: Hetkinen, tehdas pyrkii aktiivisesti rikkomaan eniten onnettomuuksia aiheuttaneen ennätyksen?  Vastaus: Vastaus: Ei, ei, ei, ei, ei, ei, ei, ei, ei: Johtaja käy vain laittamassa ruokaöljyä lattialle.</w:t>
      </w:r>
    </w:p>
    <w:p>
      <w:r>
        <w:rPr>
          <w:b/>
        </w:rPr>
        <w:t xml:space="preserve">Tulos</w:t>
      </w:r>
    </w:p>
    <w:p>
      <w:r>
        <w:t xml:space="preserve">kyllä</w:t>
      </w:r>
    </w:p>
    <w:p>
      <w:r>
        <w:rPr>
          <w:b/>
        </w:rPr>
        <w:t xml:space="preserve">Esimerkki 8.2153</w:t>
      </w:r>
    </w:p>
    <w:p>
      <w:r>
        <w:t xml:space="preserve">Kehotus: Ozzie Osbournen "Crazy Train".  Vastaus: Ozzie Ozzie Ozzy Ozzie: Minä kirjoitan junalaulun. "Katsokaa junaa. Se on hullu....playball!"</w:t>
      </w:r>
    </w:p>
    <w:p>
      <w:r>
        <w:rPr>
          <w:b/>
        </w:rPr>
        <w:t xml:space="preserve">Tulos</w:t>
      </w:r>
    </w:p>
    <w:p>
      <w:r>
        <w:t xml:space="preserve">kyllä</w:t>
      </w:r>
    </w:p>
    <w:p>
      <w:r>
        <w:rPr>
          <w:b/>
        </w:rPr>
        <w:t xml:space="preserve">Esimerkki 8.2154</w:t>
      </w:r>
    </w:p>
    <w:p>
      <w:r>
        <w:t xml:space="preserve">Kehotus: Tuntuu niin kamalalta hänen sielunsa puolesta. Ehkä hänellä ei ollut puhdasta sielua, joten hänen kehostaan ei sitten tarvitse lähteä mitään.  Vastaus: Jeanine, olipa töykeää sanoa Roberton hautajaisissa.</w:t>
      </w:r>
    </w:p>
    <w:p>
      <w:r>
        <w:rPr>
          <w:b/>
        </w:rPr>
        <w:t xml:space="preserve">Tulos</w:t>
      </w:r>
    </w:p>
    <w:p>
      <w:r>
        <w:t xml:space="preserve">kyllä</w:t>
      </w:r>
    </w:p>
    <w:p>
      <w:r>
        <w:rPr>
          <w:b/>
        </w:rPr>
        <w:t xml:space="preserve">Esimerkki 8.2155</w:t>
      </w:r>
    </w:p>
    <w:p>
      <w:r>
        <w:t xml:space="preserve">Kehotus: Claptrap ei osaa tehdä mitään oikein. En osaa tehdä mitään oikein, vai osaanko? Koko elämäni olen yrittänyt tehdä vain oikein. Enkä osaa tehdä mitään oikein.  Vastaus: Sinä nimesit itsesi, eikö niin? Ja kasvatit itsesi. Tapoit zombin. Pelastit jonkun hengen.</w:t>
      </w:r>
    </w:p>
    <w:p>
      <w:r>
        <w:rPr>
          <w:b/>
        </w:rPr>
        <w:t xml:space="preserve">Tulos</w:t>
      </w:r>
    </w:p>
    <w:p>
      <w:r>
        <w:t xml:space="preserve">kyllä</w:t>
      </w:r>
    </w:p>
    <w:p>
      <w:r>
        <w:rPr>
          <w:b/>
        </w:rPr>
        <w:t xml:space="preserve">Esimerkki 8.2156</w:t>
      </w:r>
    </w:p>
    <w:p>
      <w:r>
        <w:t xml:space="preserve">Kehotus: Voisimme aina kertoa ihmisille, että maalaus on iso valokuva.  Vastaus: Se on hyvä ajatus, Granda. Sellaisia kuvat olivat ennen kameran keksimistä.</w:t>
      </w:r>
    </w:p>
    <w:p>
      <w:r>
        <w:rPr>
          <w:b/>
        </w:rPr>
        <w:t xml:space="preserve">Tulos</w:t>
      </w:r>
    </w:p>
    <w:p>
      <w:r>
        <w:t xml:space="preserve">kyllä</w:t>
      </w:r>
    </w:p>
    <w:p>
      <w:r>
        <w:rPr>
          <w:b/>
        </w:rPr>
        <w:t xml:space="preserve">Esimerkki 8.2157</w:t>
      </w:r>
    </w:p>
    <w:p>
      <w:r>
        <w:t xml:space="preserve">Kehotus: Vau, minä teen sen. Minä lennän! Hei sitten.  Vastaus: Heippa! Voi, voi ei. Hän osui kattoon.</w:t>
      </w:r>
    </w:p>
    <w:p>
      <w:r>
        <w:rPr>
          <w:b/>
        </w:rPr>
        <w:t xml:space="preserve">Tulos</w:t>
      </w:r>
    </w:p>
    <w:p>
      <w:r>
        <w:t xml:space="preserve">kyllä</w:t>
      </w:r>
    </w:p>
    <w:p>
      <w:r>
        <w:rPr>
          <w:b/>
        </w:rPr>
        <w:t xml:space="preserve">Esimerkki 8.2158</w:t>
      </w:r>
    </w:p>
    <w:p>
      <w:r>
        <w:t xml:space="preserve">Kehotus: Aiotko jossain vaiheessa myydä meille siemeniä?  Vastaus: Voi olla, että saatte myydä siemeniä: Luottakaa minuun. Kun olitte täällä, tornado tuli ja tuhosi teidät kaikki.</w:t>
      </w:r>
    </w:p>
    <w:p>
      <w:r>
        <w:rPr>
          <w:b/>
        </w:rPr>
        <w:t xml:space="preserve">Tulos</w:t>
      </w:r>
    </w:p>
    <w:p>
      <w:r>
        <w:t xml:space="preserve">kyllä</w:t>
      </w:r>
    </w:p>
    <w:p>
      <w:r>
        <w:rPr>
          <w:b/>
        </w:rPr>
        <w:t xml:space="preserve">Esimerkki 8.2159</w:t>
      </w:r>
    </w:p>
    <w:p>
      <w:r>
        <w:t xml:space="preserve">Kehotus: Isä, elämän parhaat asiat eivät aina ole leivottuja.  Vastaus: Poika, olet aivan oikeassa. Tässä, ota keitetty rinkeli.</w:t>
      </w:r>
    </w:p>
    <w:p>
      <w:r>
        <w:rPr>
          <w:b/>
        </w:rPr>
        <w:t xml:space="preserve">Tulos</w:t>
      </w:r>
    </w:p>
    <w:p>
      <w:r>
        <w:t xml:space="preserve">kyllä</w:t>
      </w:r>
    </w:p>
    <w:p>
      <w:r>
        <w:rPr>
          <w:b/>
        </w:rPr>
        <w:t xml:space="preserve">Esimerkki 8.2160</w:t>
      </w:r>
    </w:p>
    <w:p>
      <w:r>
        <w:t xml:space="preserve">Kehotus: Oliko ystäväsi sattumalta ilmavoimissa?  Vastaus: Oliko ystäväsi armeijassa? Hän oli, tunnetko Dick Holea vai pitäisikö minun kysyä, tunsitko Dick Holea?</w:t>
      </w:r>
    </w:p>
    <w:p>
      <w:r>
        <w:rPr>
          <w:b/>
        </w:rPr>
        <w:t xml:space="preserve">Tulos</w:t>
      </w:r>
    </w:p>
    <w:p>
      <w:r>
        <w:t xml:space="preserve">kyllä</w:t>
      </w:r>
    </w:p>
    <w:p>
      <w:r>
        <w:rPr>
          <w:b/>
        </w:rPr>
        <w:t xml:space="preserve">Esimerkki 8.2161</w:t>
      </w:r>
    </w:p>
    <w:p>
      <w:r>
        <w:t xml:space="preserve">Kehotus: David ei voi valmistua, jos emme laita tätä näytelmää kunnolla kaikkien tiedekunnan jäsenten nähtäväksi.  Vastaus: Se on kuin lopputyö. Mutta näytelmän muodossa.</w:t>
      </w:r>
    </w:p>
    <w:p>
      <w:r>
        <w:rPr>
          <w:b/>
        </w:rPr>
        <w:t xml:space="preserve">Tulos</w:t>
      </w:r>
    </w:p>
    <w:p>
      <w:r>
        <w:t xml:space="preserve">kyllä</w:t>
      </w:r>
    </w:p>
    <w:p>
      <w:r>
        <w:rPr>
          <w:b/>
        </w:rPr>
        <w:t xml:space="preserve">Esimerkki 8.2162</w:t>
      </w:r>
    </w:p>
    <w:p>
      <w:r>
        <w:t xml:space="preserve">Kehotus: Et kai usko, että hän on luopunut jazzista?  Vastaus: "En usko, että hän uskoo jazziin: Trumpetti Davis, legendaarinen jazzmies? En tiedä, voiko hän koskaan.</w:t>
      </w:r>
    </w:p>
    <w:p>
      <w:r>
        <w:rPr>
          <w:b/>
        </w:rPr>
        <w:t xml:space="preserve">Tulos</w:t>
      </w:r>
    </w:p>
    <w:p>
      <w:r>
        <w:t xml:space="preserve">kyllä</w:t>
      </w:r>
    </w:p>
    <w:p>
      <w:r>
        <w:rPr>
          <w:b/>
        </w:rPr>
        <w:t xml:space="preserve">Esimerkki 8.2163</w:t>
      </w:r>
    </w:p>
    <w:p>
      <w:r>
        <w:t xml:space="preserve">Kehotus: Et ole koskaan ollut kiinnostunut kiinnostukseni kohteista, ethän? Tiedät, että minulla oli viikoittainen videopeliryhmä, etkä koskaan edes tullut paikalle.  Vastaus: Koska se oli sinun juttusi ja minä halusin oman juttuni. Minusta on ihan ok, että meillä oli omat juttumme.</w:t>
      </w:r>
    </w:p>
    <w:p>
      <w:r>
        <w:rPr>
          <w:b/>
        </w:rPr>
        <w:t xml:space="preserve">Tulos</w:t>
      </w:r>
    </w:p>
    <w:p>
      <w:r>
        <w:t xml:space="preserve">kyllä</w:t>
      </w:r>
    </w:p>
    <w:p>
      <w:r>
        <w:rPr>
          <w:b/>
        </w:rPr>
        <w:t xml:space="preserve">Esimerkki 8.2164</w:t>
      </w:r>
    </w:p>
    <w:p>
      <w:r>
        <w:t xml:space="preserve">Kehotus: Olen esiintynyt täällä 15 vuotta, mutta en ole päivääkään yli 25-vuotias.  Vastaus: En ole vielä 25-vuotias: Aivan oikein. Hän esiintyi täällä jo lapsena.</w:t>
      </w:r>
    </w:p>
    <w:p>
      <w:r>
        <w:rPr>
          <w:b/>
        </w:rPr>
        <w:t xml:space="preserve">Tulos</w:t>
      </w:r>
    </w:p>
    <w:p>
      <w:r>
        <w:t xml:space="preserve">kyllä</w:t>
      </w:r>
    </w:p>
    <w:p>
      <w:r>
        <w:rPr>
          <w:b/>
        </w:rPr>
        <w:t xml:space="preserve">Esimerkki 8.2165</w:t>
      </w:r>
    </w:p>
    <w:p>
      <w:r>
        <w:t xml:space="preserve">Kehotus: Crystal Gaylen pituiset maissirivit. Voit kuulla hänen tulevan kilometrin päästä.  Vastaus: Clack, clack, clack! Ai, Monique on täällä.</w:t>
      </w:r>
    </w:p>
    <w:p>
      <w:r>
        <w:rPr>
          <w:b/>
        </w:rPr>
        <w:t xml:space="preserve">Tulos</w:t>
      </w:r>
    </w:p>
    <w:p>
      <w:r>
        <w:t xml:space="preserve">kyllä</w:t>
      </w:r>
    </w:p>
    <w:p>
      <w:r>
        <w:rPr>
          <w:b/>
        </w:rPr>
        <w:t xml:space="preserve">Esimerkki 8.2166</w:t>
      </w:r>
    </w:p>
    <w:p>
      <w:r>
        <w:t xml:space="preserve">Kehotus: Mikä on se lehti, joka on takapenkillä?  Vastaus: "Se, joka on siinä lehdessä: No, sen avulla voin voittaa urheilupelejä ja muuta sellaista. Jotkut kutsuvat sitä almanakaksi.</w:t>
      </w:r>
    </w:p>
    <w:p>
      <w:r>
        <w:rPr>
          <w:b/>
        </w:rPr>
        <w:t xml:space="preserve">Tulos</w:t>
      </w:r>
    </w:p>
    <w:p>
      <w:r>
        <w:t xml:space="preserve">kyllä</w:t>
      </w:r>
    </w:p>
    <w:p>
      <w:r>
        <w:rPr>
          <w:b/>
        </w:rPr>
        <w:t xml:space="preserve">Esimerkki 8.2167</w:t>
      </w:r>
    </w:p>
    <w:p>
      <w:r>
        <w:t xml:space="preserve">Kehotus: Glasses? Etkö pidä siitä, kun elämä on hieman mystistä?  Vastaus: Joo, mutta haluan pystyä lukemaan katukylttejä ajaessani. Se on tavallaan työni tarkoitus.</w:t>
      </w:r>
    </w:p>
    <w:p>
      <w:r>
        <w:rPr>
          <w:b/>
        </w:rPr>
        <w:t xml:space="preserve">Tulos</w:t>
      </w:r>
    </w:p>
    <w:p>
      <w:r>
        <w:t xml:space="preserve">kyllä</w:t>
      </w:r>
    </w:p>
    <w:p>
      <w:r>
        <w:rPr>
          <w:b/>
        </w:rPr>
        <w:t xml:space="preserve">Esimerkki 8.2168</w:t>
      </w:r>
    </w:p>
    <w:p>
      <w:r>
        <w:t xml:space="preserve">Kehotus: Minä jatkoin suhdetta, se on minun syytäni.  Vastaus: Se on minun vastuullani: Se oli epäviisasta, eikö ollutkin?</w:t>
      </w:r>
    </w:p>
    <w:p>
      <w:r>
        <w:rPr>
          <w:b/>
        </w:rPr>
        <w:t xml:space="preserve">Tulos</w:t>
      </w:r>
    </w:p>
    <w:p>
      <w:r>
        <w:t xml:space="preserve">kyllä</w:t>
      </w:r>
    </w:p>
    <w:p>
      <w:r>
        <w:rPr>
          <w:b/>
        </w:rPr>
        <w:t xml:space="preserve">Esimerkki 8.2169</w:t>
      </w:r>
    </w:p>
    <w:p>
      <w:r>
        <w:t xml:space="preserve">Kehotus: Isä, tiedän, että ajattelit, ettet kuulisi minusta enää koskaan, kun lähdin.  Vastaus: Luulit olevasi liian hyvä Pianon perheelle.</w:t>
      </w:r>
    </w:p>
    <w:p>
      <w:r>
        <w:rPr>
          <w:b/>
        </w:rPr>
        <w:t xml:space="preserve">Tulos</w:t>
      </w:r>
    </w:p>
    <w:p>
      <w:r>
        <w:t xml:space="preserve">kyllä</w:t>
      </w:r>
    </w:p>
    <w:p>
      <w:r>
        <w:rPr>
          <w:b/>
        </w:rPr>
        <w:t xml:space="preserve">Esimerkki 8.2170</w:t>
      </w:r>
    </w:p>
    <w:p>
      <w:r>
        <w:t xml:space="preserve">Kehotus: Sam's Clubissa yhtenä päivänä.  Vastaus: Vastaa: Täällä sinä näit minut myös.  Oletko tuonut herrasmiehen kotiin?</w:t>
      </w:r>
    </w:p>
    <w:p>
      <w:r>
        <w:rPr>
          <w:b/>
        </w:rPr>
        <w:t xml:space="preserve">Tulos</w:t>
      </w:r>
    </w:p>
    <w:p>
      <w:r>
        <w:t xml:space="preserve">kyllä</w:t>
      </w:r>
    </w:p>
    <w:p>
      <w:r>
        <w:rPr>
          <w:b/>
        </w:rPr>
        <w:t xml:space="preserve">Esimerkki 8.2171</w:t>
      </w:r>
    </w:p>
    <w:p>
      <w:r>
        <w:t xml:space="preserve">Kehotus: Tulimme vuokraamaan Weekend at Bernie's.  Vastaus: Vastasimme, että olemme tulleet katsomaan Bernie Bernie'sia: Se ei ole enää tarjolla. Joku ei tuonut sitä takaisin.</w:t>
      </w:r>
    </w:p>
    <w:p>
      <w:r>
        <w:rPr>
          <w:b/>
        </w:rPr>
        <w:t xml:space="preserve">Tulos</w:t>
      </w:r>
    </w:p>
    <w:p>
      <w:r>
        <w:t xml:space="preserve">kyllä</w:t>
      </w:r>
    </w:p>
    <w:p>
      <w:r>
        <w:rPr>
          <w:b/>
        </w:rPr>
        <w:t xml:space="preserve">Esimerkki 8.2172</w:t>
      </w:r>
    </w:p>
    <w:p>
      <w:r>
        <w:t xml:space="preserve">Kehotus: En pidä tämän paikan ulkonäöstä. Se näyttää liian vanhalta. Tiedät, että pidän nykyaikaisista asioista.  Vastaus: Niin, sinä puhut aina nykyaikaisista asioista. Et suostu syömään tähteitä.</w:t>
      </w:r>
    </w:p>
    <w:p>
      <w:r>
        <w:rPr>
          <w:b/>
        </w:rPr>
        <w:t xml:space="preserve">Tulos</w:t>
      </w:r>
    </w:p>
    <w:p>
      <w:r>
        <w:t xml:space="preserve">kyllä</w:t>
      </w:r>
    </w:p>
    <w:p>
      <w:r>
        <w:rPr>
          <w:b/>
        </w:rPr>
        <w:t xml:space="preserve">Esimerkki 8.2173</w:t>
      </w:r>
    </w:p>
    <w:p>
      <w:r>
        <w:t xml:space="preserve">Kehotus: Tiedän, ja on syy, miksi vein sinut tänne ensimmäiselle perhelomallesi. Olet minun pieni tyttöni. Minä rakastan sinua. Isä rakastaa sinua. Hän ei voinut olla täällä, mutta hän rakastaa sinua. Halusin antaa sinulle kulttuuria. Halusin sinun kävelevän viininpäiden keskellä.  Vastaus: Hyvä idea. Täällä on todella paljon viinipäätä. Ja minä vihaan ranskalaisia. Te olette surkeita.</w:t>
      </w:r>
    </w:p>
    <w:p>
      <w:r>
        <w:rPr>
          <w:b/>
        </w:rPr>
        <w:t xml:space="preserve">Tulos</w:t>
      </w:r>
    </w:p>
    <w:p>
      <w:r>
        <w:t xml:space="preserve">kyllä</w:t>
      </w:r>
    </w:p>
    <w:p>
      <w:r>
        <w:rPr>
          <w:b/>
        </w:rPr>
        <w:t xml:space="preserve">Esimerkki 8.2174</w:t>
      </w:r>
    </w:p>
    <w:p>
      <w:r>
        <w:t xml:space="preserve">Kehotus: Meidän on pidettävä talo hallussa vielä ainakin 46 tuntia.  Vastaus: Emme voi siirtää teitä suoritusjärjestyksessä, mutta talon pitäminen ei ole vaihtoehto.</w:t>
      </w:r>
    </w:p>
    <w:p>
      <w:r>
        <w:rPr>
          <w:b/>
        </w:rPr>
        <w:t xml:space="preserve">Tulos</w:t>
      </w:r>
    </w:p>
    <w:p>
      <w:r>
        <w:t xml:space="preserve">kyllä</w:t>
      </w:r>
    </w:p>
    <w:p>
      <w:r>
        <w:rPr>
          <w:b/>
        </w:rPr>
        <w:t xml:space="preserve">Esimerkki 8.2175</w:t>
      </w:r>
    </w:p>
    <w:p>
      <w:r>
        <w:t xml:space="preserve">Kehotus: Sinun on tultava mukaamme.  Se on sääntö.  Se on lakisääteistä.  Vastaus: Joo, monia lapsia ahdistellaan alusvaatekaupoissa.  Sinulla on oltava vanhempi tai huoltaja.  Meille annettiin koulussa sarjakuva, joten ymmärrämme sen.</w:t>
      </w:r>
    </w:p>
    <w:p>
      <w:r>
        <w:rPr>
          <w:b/>
        </w:rPr>
        <w:t xml:space="preserve">Tulos</w:t>
      </w:r>
    </w:p>
    <w:p>
      <w:r>
        <w:t xml:space="preserve">kyllä</w:t>
      </w:r>
    </w:p>
    <w:p>
      <w:r>
        <w:rPr>
          <w:b/>
        </w:rPr>
        <w:t xml:space="preserve">Esimerkki 8.2176</w:t>
      </w:r>
    </w:p>
    <w:p>
      <w:r>
        <w:t xml:space="preserve">Kehotus: OK. Menen sisään ja olen tänään johtaja, mutta vain siksi, että makasin ennen vaimosi kanssa.  Vastaus: Arvostan sitä muuten. Kiitos palveluksestasi.</w:t>
      </w:r>
    </w:p>
    <w:p>
      <w:r>
        <w:rPr>
          <w:b/>
        </w:rPr>
        <w:t xml:space="preserve">Tulos</w:t>
      </w:r>
    </w:p>
    <w:p>
      <w:r>
        <w:t xml:space="preserve">kyllä</w:t>
      </w:r>
    </w:p>
    <w:p>
      <w:r>
        <w:rPr>
          <w:b/>
        </w:rPr>
        <w:t xml:space="preserve">Esimerkki 8.2177</w:t>
      </w:r>
    </w:p>
    <w:p>
      <w:r>
        <w:t xml:space="preserve">Kehotus: Miksi koulutit keittiön heisimadon?  Vastaus: "Miksi? Sitten halusin vain nähdä, kuinka pitkälle hän voisi viedä sen.</w:t>
      </w:r>
    </w:p>
    <w:p>
      <w:r>
        <w:rPr>
          <w:b/>
        </w:rPr>
        <w:t xml:space="preserve">Tulos</w:t>
      </w:r>
    </w:p>
    <w:p>
      <w:r>
        <w:t xml:space="preserve">kyllä</w:t>
      </w:r>
    </w:p>
    <w:p>
      <w:r>
        <w:rPr>
          <w:b/>
        </w:rPr>
        <w:t xml:space="preserve">Esimerkki 8.2178</w:t>
      </w:r>
    </w:p>
    <w:p>
      <w:r>
        <w:t xml:space="preserve">Kehotus: LaCroix kiipeää tikkaita ylöspäin.  Vastaus: En katso alaspäin. Minulla on korkeanpaikankammo.</w:t>
      </w:r>
    </w:p>
    <w:p>
      <w:r>
        <w:rPr>
          <w:b/>
        </w:rPr>
        <w:t xml:space="preserve">Tulos</w:t>
      </w:r>
    </w:p>
    <w:p>
      <w:r>
        <w:t xml:space="preserve">kyllä</w:t>
      </w:r>
    </w:p>
    <w:p>
      <w:r>
        <w:rPr>
          <w:b/>
        </w:rPr>
        <w:t xml:space="preserve">Esimerkki 8.2179</w:t>
      </w:r>
    </w:p>
    <w:p>
      <w:r>
        <w:t xml:space="preserve">Kehotus: Hei, olen James Patterson.  Vastaus: Vastaus: Rakastan työtänne ja vihaan miestäni. Haluatko lähteä kanssamme lomalle?</w:t>
      </w:r>
    </w:p>
    <w:p>
      <w:r>
        <w:rPr>
          <w:b/>
        </w:rPr>
        <w:t xml:space="preserve">Tulos</w:t>
      </w:r>
    </w:p>
    <w:p>
      <w:r>
        <w:t xml:space="preserve">kyllä</w:t>
      </w:r>
    </w:p>
    <w:p>
      <w:r>
        <w:rPr>
          <w:b/>
        </w:rPr>
        <w:t xml:space="preserve">Esimerkki 8.2180</w:t>
      </w:r>
    </w:p>
    <w:p>
      <w:r>
        <w:t xml:space="preserve">Kehotus: Se on niin ihanaa tietää, että osaat brittiläisen riimittelyn.  Vastaus: Me kaikki katsoimme sen. My Fair Lady, muistaakseni.</w:t>
      </w:r>
    </w:p>
    <w:p>
      <w:r>
        <w:rPr>
          <w:b/>
        </w:rPr>
        <w:t xml:space="preserve">Tulos</w:t>
      </w:r>
    </w:p>
    <w:p>
      <w:r>
        <w:t xml:space="preserve">kyllä</w:t>
      </w:r>
    </w:p>
    <w:p>
      <w:r>
        <w:rPr>
          <w:b/>
        </w:rPr>
        <w:t xml:space="preserve">Esimerkki 8.2181</w:t>
      </w:r>
    </w:p>
    <w:p>
      <w:r>
        <w:t xml:space="preserve">Kehotus: Voi ei.  Isä.  Oletko palannut?  Vastaus: No, palasin, mutta pakon alaisena.  Minun täytyy puhua kanssasi siitä kuparikolikosta, jota säilytät ja jonka annoin sinulle kauan sitten.</w:t>
      </w:r>
    </w:p>
    <w:p>
      <w:r>
        <w:rPr>
          <w:b/>
        </w:rPr>
        <w:t xml:space="preserve">Tulos</w:t>
      </w:r>
    </w:p>
    <w:p>
      <w:r>
        <w:t xml:space="preserve">kyllä</w:t>
      </w:r>
    </w:p>
    <w:p>
      <w:r>
        <w:rPr>
          <w:b/>
        </w:rPr>
        <w:t xml:space="preserve">Esimerkki 8.2182</w:t>
      </w:r>
    </w:p>
    <w:p>
      <w:r>
        <w:t xml:space="preserve">Kehotus: Clark on kääntänyt asian. Hän oli kipeä häviäjä ja nyt hän on todella herännyt henkiin.  Vastaus: Tiedän. Toivon, että kamerat olisivat päällä, koska tämä ei todellakaan auta ketään, kun he eivät näe hänen uutta puoltaan.</w:t>
      </w:r>
    </w:p>
    <w:p>
      <w:r>
        <w:rPr>
          <w:b/>
        </w:rPr>
        <w:t xml:space="preserve">Tulos</w:t>
      </w:r>
    </w:p>
    <w:p>
      <w:r>
        <w:t xml:space="preserve">kyllä</w:t>
      </w:r>
    </w:p>
    <w:p>
      <w:r>
        <w:rPr>
          <w:b/>
        </w:rPr>
        <w:t xml:space="preserve">Esimerkki 8.2183</w:t>
      </w:r>
    </w:p>
    <w:p>
      <w:r>
        <w:t xml:space="preserve">Kehotus: Voisimme odottaa kolme vuotta sekin tallettamista, tai voisimme lunastaa sekin heti ja todella kusettaa häntä.  Vastaus: Mutta päivämäärä on kolmen vuoden kuluttua.</w:t>
      </w:r>
    </w:p>
    <w:p>
      <w:r>
        <w:rPr>
          <w:b/>
        </w:rPr>
        <w:t xml:space="preserve">Tulos</w:t>
      </w:r>
    </w:p>
    <w:p>
      <w:r>
        <w:t xml:space="preserve">kyllä</w:t>
      </w:r>
    </w:p>
    <w:p>
      <w:r>
        <w:rPr>
          <w:b/>
        </w:rPr>
        <w:t xml:space="preserve">Esimerkki 8.2184</w:t>
      </w:r>
    </w:p>
    <w:p>
      <w:r>
        <w:t xml:space="preserve">Kehotus: Olet niin pieni, etten huomannut, että olet nainen. Näin vain pikkuruisen ihmisen turkistakissa.  Vastaus: Tiesin sen noista isoista synnytyslanteistasi.</w:t>
      </w:r>
    </w:p>
    <w:p>
      <w:r>
        <w:rPr>
          <w:b/>
        </w:rPr>
        <w:t xml:space="preserve">Tulos</w:t>
      </w:r>
    </w:p>
    <w:p>
      <w:r>
        <w:t xml:space="preserve">kyllä</w:t>
      </w:r>
    </w:p>
    <w:p>
      <w:r>
        <w:rPr>
          <w:b/>
        </w:rPr>
        <w:t xml:space="preserve">Esimerkki 8.2185</w:t>
      </w:r>
    </w:p>
    <w:p>
      <w:r>
        <w:t xml:space="preserve">Kehotus: Arlene, olin aina vähän ihastunut sinuun lukiossa.  Vastaus: Tiedätkö mitä, sen jälkeen kun teit tuon kappaleen, olin ihan innoissani.</w:t>
      </w:r>
    </w:p>
    <w:p>
      <w:r>
        <w:rPr>
          <w:b/>
        </w:rPr>
        <w:t xml:space="preserve">Tulos</w:t>
      </w:r>
    </w:p>
    <w:p>
      <w:r>
        <w:t xml:space="preserve">kyllä</w:t>
      </w:r>
    </w:p>
    <w:p>
      <w:r>
        <w:rPr>
          <w:b/>
        </w:rPr>
        <w:t xml:space="preserve">Esimerkki 8.2186</w:t>
      </w:r>
    </w:p>
    <w:p>
      <w:r>
        <w:t xml:space="preserve">Kehotus: Minä pyyhin ja hän ottaa kiinni kaiken, mitä putoaa.  Vastaus: Jebodiah, Rhonda, mitä te sanotte minulle? Olette rakastuneita toisiinne? </w:t>
      </w:r>
    </w:p>
    <w:p>
      <w:r>
        <w:rPr>
          <w:b/>
        </w:rPr>
        <w:t xml:space="preserve">Tulos</w:t>
      </w:r>
    </w:p>
    <w:p>
      <w:r>
        <w:t xml:space="preserve">kyllä</w:t>
      </w:r>
    </w:p>
    <w:p>
      <w:r>
        <w:rPr>
          <w:b/>
        </w:rPr>
        <w:t xml:space="preserve">Esimerkki 8.2187</w:t>
      </w:r>
    </w:p>
    <w:p>
      <w:r>
        <w:t xml:space="preserve">Kehotus: Hei, Melissa, mistä tuo kaveri tuli tuolta?  Vastaus: Melissa, mistä hän tuli? OKEI. Tämä kuulostaa varmaan hullulta sekopäältä, mutta kun siirryin New Orleansiin, tuo mies raikkaassa valkoisessa puvussa seisoi siellä.</w:t>
      </w:r>
    </w:p>
    <w:p>
      <w:r>
        <w:rPr>
          <w:b/>
        </w:rPr>
        <w:t xml:space="preserve">Tulos</w:t>
      </w:r>
    </w:p>
    <w:p>
      <w:r>
        <w:t xml:space="preserve">kyllä</w:t>
      </w:r>
    </w:p>
    <w:p>
      <w:r>
        <w:rPr>
          <w:b/>
        </w:rPr>
        <w:t xml:space="preserve">Esimerkki 8.2188</w:t>
      </w:r>
    </w:p>
    <w:p>
      <w:r>
        <w:t xml:space="preserve">Kehotus: Tuntuu kuin olisin tehnyt huonoa työtä tämän joukkueen johtamisessa.  Vastaus: "En ole onnistunut johtamaan tätä johtoryhmää: Olimme niin luottavaisia, koska olit suurkaupungin kaveri ja lupasit meille hyvää liiketoimintaa.</w:t>
      </w:r>
    </w:p>
    <w:p>
      <w:r>
        <w:rPr>
          <w:b/>
        </w:rPr>
        <w:t xml:space="preserve">Tulos</w:t>
      </w:r>
    </w:p>
    <w:p>
      <w:r>
        <w:t xml:space="preserve">kyllä</w:t>
      </w:r>
    </w:p>
    <w:p>
      <w:r>
        <w:rPr>
          <w:b/>
        </w:rPr>
        <w:t xml:space="preserve">Esimerkki 8.2189</w:t>
      </w:r>
    </w:p>
    <w:p>
      <w:r>
        <w:t xml:space="preserve">Kehotus: Täällä alkaa olla kylmä.  Vastaus: Joo, en usko, että meillä on enää paljon ilmaa jäljellä.</w:t>
      </w:r>
    </w:p>
    <w:p>
      <w:r>
        <w:rPr>
          <w:b/>
        </w:rPr>
        <w:t xml:space="preserve">Tulos</w:t>
      </w:r>
    </w:p>
    <w:p>
      <w:r>
        <w:t xml:space="preserve">kyllä</w:t>
      </w:r>
    </w:p>
    <w:p>
      <w:r>
        <w:rPr>
          <w:b/>
        </w:rPr>
        <w:t xml:space="preserve">Esimerkki 8.2190</w:t>
      </w:r>
    </w:p>
    <w:p>
      <w:r>
        <w:t xml:space="preserve">Kehotus: Jos potilaalla ei ole harjakampausta, annamme hänelle väärennetyn harjakampauksen.  Vastaus: Kukaan ei tehnyt minulle mitään, kun tulin sisään, joten luulin heti olevani pukeutumissääntöjen mukainen.</w:t>
      </w:r>
    </w:p>
    <w:p>
      <w:r>
        <w:rPr>
          <w:b/>
        </w:rPr>
        <w:t xml:space="preserve">Tulos</w:t>
      </w:r>
    </w:p>
    <w:p>
      <w:r>
        <w:t xml:space="preserve">kyllä</w:t>
      </w:r>
    </w:p>
    <w:p>
      <w:r>
        <w:rPr>
          <w:b/>
        </w:rPr>
        <w:t xml:space="preserve">Esimerkki 8.2191</w:t>
      </w:r>
    </w:p>
    <w:p>
      <w:r>
        <w:t xml:space="preserve">Kehotus: Se on se, mitä rakastan eniten.  Nämä salaisuudet.  En halua luopua niistä.  Vastaus: Niin, mutta sinä olet kuollut.  Voit yhtä hyvin luopua salaisuuksistasi.</w:t>
      </w:r>
    </w:p>
    <w:p>
      <w:r>
        <w:rPr>
          <w:b/>
        </w:rPr>
        <w:t xml:space="preserve">Tulos</w:t>
      </w:r>
    </w:p>
    <w:p>
      <w:r>
        <w:t xml:space="preserve">kyllä</w:t>
      </w:r>
    </w:p>
    <w:p>
      <w:r>
        <w:rPr>
          <w:b/>
        </w:rPr>
        <w:t xml:space="preserve">Esimerkki 8.2192</w:t>
      </w:r>
    </w:p>
    <w:p>
      <w:r>
        <w:t xml:space="preserve">Kehotus: No, vielä yksi kierros Jagersia teille kaikille? Talo tarjoaa nämä.  Vastaus: Okei, Bernice. Toinen kierros kuulostaa hyvältä.</w:t>
      </w:r>
    </w:p>
    <w:p>
      <w:r>
        <w:rPr>
          <w:b/>
        </w:rPr>
        <w:t xml:space="preserve">Tulos</w:t>
      </w:r>
    </w:p>
    <w:p>
      <w:r>
        <w:t xml:space="preserve">kyllä</w:t>
      </w:r>
    </w:p>
    <w:p>
      <w:r>
        <w:rPr>
          <w:b/>
        </w:rPr>
        <w:t xml:space="preserve">Esimerkki 8.2193</w:t>
      </w:r>
    </w:p>
    <w:p>
      <w:r>
        <w:t xml:space="preserve">Kehotus: Miksi keksin ideoita, jos aina kun sanon jotain, sinä automaattisesti sanot: "Painu vittuun, Gaston?".  Vastaus: Gaston, olet taas oikeassa ja pyydän anteeksi, että olin niin sulkeutunut.</w:t>
      </w:r>
    </w:p>
    <w:p>
      <w:r>
        <w:rPr>
          <w:b/>
        </w:rPr>
        <w:t xml:space="preserve">Tulos</w:t>
      </w:r>
    </w:p>
    <w:p>
      <w:r>
        <w:t xml:space="preserve">kyllä</w:t>
      </w:r>
    </w:p>
    <w:p>
      <w:r>
        <w:rPr>
          <w:b/>
        </w:rPr>
        <w:t xml:space="preserve">Esimerkki 8.2194</w:t>
      </w:r>
    </w:p>
    <w:p>
      <w:r>
        <w:t xml:space="preserve">Kehotus: Manteli on veripähkinä.  Vastaus: Älä sano veripähkinä ilman suostumusta.</w:t>
      </w:r>
    </w:p>
    <w:p>
      <w:r>
        <w:rPr>
          <w:b/>
        </w:rPr>
        <w:t xml:space="preserve">Tulos</w:t>
      </w:r>
    </w:p>
    <w:p>
      <w:r>
        <w:t xml:space="preserve">kyllä</w:t>
      </w:r>
    </w:p>
    <w:p>
      <w:r>
        <w:rPr>
          <w:b/>
        </w:rPr>
        <w:t xml:space="preserve">Esimerkki 8.2195</w:t>
      </w:r>
    </w:p>
    <w:p>
      <w:r>
        <w:t xml:space="preserve">Kehotus: Hakupalkkiin laitetaan vain sana "verkkosivusto". En tiedä, auttaako se.  Vastaus: Se oli minusta täysin järkevää. Mutta en ole koskaan ennen käyttänyt internetiä.</w:t>
      </w:r>
    </w:p>
    <w:p>
      <w:r>
        <w:rPr>
          <w:b/>
        </w:rPr>
        <w:t xml:space="preserve">Tulos</w:t>
      </w:r>
    </w:p>
    <w:p>
      <w:r>
        <w:t xml:space="preserve">kyllä</w:t>
      </w:r>
    </w:p>
    <w:p>
      <w:r>
        <w:rPr>
          <w:b/>
        </w:rPr>
        <w:t xml:space="preserve">Esimerkki 8.2196</w:t>
      </w:r>
    </w:p>
    <w:p>
      <w:r>
        <w:t xml:space="preserve">Kehotus: Liam, he sanoivat, että sotaa ei tule. Mitä mieltä olet siitä?  Vastaus: Mitä mieltä olet? Tämä on hieno uutinen, koska pelkäsin, että minua ammutaan kasvoihin, käteen, jalkaan tai vatsaan.</w:t>
      </w:r>
    </w:p>
    <w:p>
      <w:r>
        <w:rPr>
          <w:b/>
        </w:rPr>
        <w:t xml:space="preserve">Tulos</w:t>
      </w:r>
    </w:p>
    <w:p>
      <w:r>
        <w:t xml:space="preserve">kyllä</w:t>
      </w:r>
    </w:p>
    <w:p>
      <w:r>
        <w:rPr>
          <w:b/>
        </w:rPr>
        <w:t xml:space="preserve">Esimerkki 8.2197</w:t>
      </w:r>
    </w:p>
    <w:p>
      <w:r>
        <w:t xml:space="preserve">Kehotus: Anteeksi, Paul. Luulen, että joku kaatoi kaakaota istuimelleni, koska pilveni takaosa on pilvisempi kuin etuosa.  Vastaus: Oletko 100-prosenttisen varma, ettei se ole ripuli?</w:t>
      </w:r>
    </w:p>
    <w:p>
      <w:r>
        <w:rPr>
          <w:b/>
        </w:rPr>
        <w:t xml:space="preserve">Tulos</w:t>
      </w:r>
    </w:p>
    <w:p>
      <w:r>
        <w:t xml:space="preserve">kyllä</w:t>
      </w:r>
    </w:p>
    <w:p>
      <w:r>
        <w:rPr>
          <w:b/>
        </w:rPr>
        <w:t xml:space="preserve">Esimerkki 8.2198</w:t>
      </w:r>
    </w:p>
    <w:p>
      <w:r>
        <w:t xml:space="preserve">Kehotus: Voi paska, nukahdin lentokoneessa.  Vastaus: Herra, kuorsauksenne on herättänyt useita ihmisiä, myös teidät.</w:t>
      </w:r>
    </w:p>
    <w:p>
      <w:r>
        <w:rPr>
          <w:b/>
        </w:rPr>
        <w:t xml:space="preserve">Tulos</w:t>
      </w:r>
    </w:p>
    <w:p>
      <w:r>
        <w:t xml:space="preserve">kyllä</w:t>
      </w:r>
    </w:p>
    <w:p>
      <w:r>
        <w:rPr>
          <w:b/>
        </w:rPr>
        <w:t xml:space="preserve">Esimerkki 8.2199</w:t>
      </w:r>
    </w:p>
    <w:p>
      <w:r>
        <w:t xml:space="preserve">Kehotus: Buffett on täällä.  Vastaus: Buffett on täällä: Hei kaverit, miten menee? Ovatko kaikki auringonpolttamia ja kännissä? Niin me täällä tehdään.</w:t>
      </w:r>
    </w:p>
    <w:p>
      <w:r>
        <w:rPr>
          <w:b/>
        </w:rPr>
        <w:t xml:space="preserve">Tulos</w:t>
      </w:r>
    </w:p>
    <w:p>
      <w:r>
        <w:t xml:space="preserve">kyllä</w:t>
      </w:r>
    </w:p>
    <w:p>
      <w:r>
        <w:rPr>
          <w:b/>
        </w:rPr>
        <w:t xml:space="preserve">Esimerkki 8.2200</w:t>
      </w:r>
    </w:p>
    <w:p>
      <w:r>
        <w:t xml:space="preserve">Kehotus: Mitä haluat minun tekevän asialle, kulta? Haluatko, että hakkaan hänet? Kiihottaisiko se sinua?  Vastaus: "Ei, ei, ei, ei, ei, ei, ei, ei, ei, ei: Se voisi lohduttaa minua, koska se on ollut todella järkyttävää.</w:t>
      </w:r>
    </w:p>
    <w:p>
      <w:r>
        <w:rPr>
          <w:b/>
        </w:rPr>
        <w:t xml:space="preserve">Tulos</w:t>
      </w:r>
    </w:p>
    <w:p>
      <w:r>
        <w:t xml:space="preserve">kyllä</w:t>
      </w:r>
    </w:p>
    <w:p>
      <w:r>
        <w:rPr>
          <w:b/>
        </w:rPr>
        <w:t xml:space="preserve">Esimerkki 8.2201</w:t>
      </w:r>
    </w:p>
    <w:p>
      <w:r>
        <w:t xml:space="preserve">Kehotus: Enkä vieläkään tiedä. Joka tapauksessa, tämä on siistiä. Hei kaikille!  Vastaus: Hei, paikallinen lihakakku.</w:t>
      </w:r>
    </w:p>
    <w:p>
      <w:r>
        <w:rPr>
          <w:b/>
        </w:rPr>
        <w:t xml:space="preserve">Tulos</w:t>
      </w:r>
    </w:p>
    <w:p>
      <w:r>
        <w:t xml:space="preserve">kyllä</w:t>
      </w:r>
    </w:p>
    <w:p>
      <w:r>
        <w:rPr>
          <w:b/>
        </w:rPr>
        <w:t xml:space="preserve">Esimerkki 8.2202</w:t>
      </w:r>
    </w:p>
    <w:p>
      <w:r>
        <w:t xml:space="preserve">Kehotus: Kaikki on hyvin, Curtis. Teet kovasti töitä. Sinulta ei voi vaatia, että muistaisit tyttäremme nimen tai miten pitää aikaa.  Vastaus: Curtis, älä unohda, että hän ei voi unohtaa, mitä hän tekee: Minusta tuntuu, että unohdan yhä useampia asioita.</w:t>
      </w:r>
    </w:p>
    <w:p>
      <w:r>
        <w:rPr>
          <w:b/>
        </w:rPr>
        <w:t xml:space="preserve">Tulos</w:t>
      </w:r>
    </w:p>
    <w:p>
      <w:r>
        <w:t xml:space="preserve">kyllä</w:t>
      </w:r>
    </w:p>
    <w:p>
      <w:r>
        <w:rPr>
          <w:b/>
        </w:rPr>
        <w:t xml:space="preserve">Esimerkki 8.2203</w:t>
      </w:r>
    </w:p>
    <w:p>
      <w:r>
        <w:t xml:space="preserve">Kehotus: Se on luonnossa esiintyvä ilmiö, ja se on kaunista. Se, mitä keräät, on pelkkää roskaa.  Vastaus: Ja sitten laitat sen vesipulloon. Se on täynnä vettä.</w:t>
      </w:r>
    </w:p>
    <w:p>
      <w:r>
        <w:rPr>
          <w:b/>
        </w:rPr>
        <w:t xml:space="preserve">Tulos</w:t>
      </w:r>
    </w:p>
    <w:p>
      <w:r>
        <w:t xml:space="preserve">kyllä</w:t>
      </w:r>
    </w:p>
    <w:p>
      <w:r>
        <w:rPr>
          <w:b/>
        </w:rPr>
        <w:t xml:space="preserve">Esimerkki 8.2204</w:t>
      </w:r>
    </w:p>
    <w:p>
      <w:r>
        <w:t xml:space="preserve">Kehotus: Te kaksi näytätte muuten söpöiltä yhdessä.  Vastaus: Kyllä, olemme hyvin vieraanvaraisia. Se tekee meistä uusia. Italialaiset toivottavat homot tervetulleiksi.</w:t>
      </w:r>
    </w:p>
    <w:p>
      <w:r>
        <w:rPr>
          <w:b/>
        </w:rPr>
        <w:t xml:space="preserve">Tulos</w:t>
      </w:r>
    </w:p>
    <w:p>
      <w:r>
        <w:t xml:space="preserve">kyllä</w:t>
      </w:r>
    </w:p>
    <w:p>
      <w:r>
        <w:rPr>
          <w:b/>
        </w:rPr>
        <w:t xml:space="preserve">Esimerkki 8.2205</w:t>
      </w:r>
    </w:p>
    <w:p>
      <w:r>
        <w:t xml:space="preserve">Kehotus: Onko uudelleenjäähdytys siis asia? Koska en ole koskaan kuullut siitä ennen.  Vastaus: Jäähdytys: Olet kuullut jäänpoistosta. Miten luulet, että se saa ylipäätään jäätä.</w:t>
      </w:r>
    </w:p>
    <w:p>
      <w:r>
        <w:rPr>
          <w:b/>
        </w:rPr>
        <w:t xml:space="preserve">Tulos</w:t>
      </w:r>
    </w:p>
    <w:p>
      <w:r>
        <w:t xml:space="preserve">kyllä</w:t>
      </w:r>
    </w:p>
    <w:p>
      <w:r>
        <w:rPr>
          <w:b/>
        </w:rPr>
        <w:t xml:space="preserve">Esimerkki 8.2206</w:t>
      </w:r>
    </w:p>
    <w:p>
      <w:r>
        <w:t xml:space="preserve">Kehotus: Ehkä on aika siirtyä eteenpäin. Ehkä et halua Baskin Robinsissa. Sinulla ei näytä olevan täällä mitään valvontaa, ja potkit kaikki ulos kaupasta ja lukitsit oven.  Vastaus: "Ei, ei, ei, ei, ei, ei, ei, ei, ei, ei: Joo, joo. Olen aluejohtaja. Olen ollut täällä kolme vuotta, luulitko, etten ole edennyt tikapuita ylöspäin?</w:t>
      </w:r>
    </w:p>
    <w:p>
      <w:r>
        <w:rPr>
          <w:b/>
        </w:rPr>
        <w:t xml:space="preserve">Tulos</w:t>
      </w:r>
    </w:p>
    <w:p>
      <w:r>
        <w:t xml:space="preserve">kyllä</w:t>
      </w:r>
    </w:p>
    <w:p>
      <w:r>
        <w:rPr>
          <w:b/>
        </w:rPr>
        <w:t xml:space="preserve">Esimerkki 8.2207</w:t>
      </w:r>
    </w:p>
    <w:p>
      <w:r>
        <w:t xml:space="preserve">Kehotus: Southwest-lentoyhtiön lentoyhtiön lentäminen on hulluutta, ja se tapahtuu juuri joulupäivänä.  Vastaus: Joulu jouluna: Joo, aivan. Haluan vain päästä kotiin tapaamaan perhettäni. Lähdin liian myöhään. Nyt olen täällä, lennän joulupäivänä.</w:t>
      </w:r>
    </w:p>
    <w:p>
      <w:r>
        <w:rPr>
          <w:b/>
        </w:rPr>
        <w:t xml:space="preserve">Tulos</w:t>
      </w:r>
    </w:p>
    <w:p>
      <w:r>
        <w:t xml:space="preserve">kyllä</w:t>
      </w:r>
    </w:p>
    <w:p>
      <w:r>
        <w:rPr>
          <w:b/>
        </w:rPr>
        <w:t xml:space="preserve">Esimerkki 8.2208</w:t>
      </w:r>
    </w:p>
    <w:p>
      <w:r>
        <w:t xml:space="preserve">Kehotus: Hei, Murnice, anna kun pidän sinua. Rakastatko minua vai rakastatko pisamojani?  Vastaus: "Rakastan..: Rakastan rock'n'rollia, joten se kai tarkoittaa, että rakastan sinua.</w:t>
      </w:r>
    </w:p>
    <w:p>
      <w:r>
        <w:rPr>
          <w:b/>
        </w:rPr>
        <w:t xml:space="preserve">Tulos</w:t>
      </w:r>
    </w:p>
    <w:p>
      <w:r>
        <w:t xml:space="preserve">kyllä</w:t>
      </w:r>
    </w:p>
    <w:p>
      <w:r>
        <w:rPr>
          <w:b/>
        </w:rPr>
        <w:t xml:space="preserve">Esimerkki 8.2209</w:t>
      </w:r>
    </w:p>
    <w:p>
      <w:r>
        <w:t xml:space="preserve">Kehotus: Onko kukaan nähnyt Sandya? Tiedättekö, olin hänen kaksoisolentonsa, enkä malta odottaa Sandyn näkemistä.  Vastaus: Sandy: Aivan, nimesi on Tanya.</w:t>
      </w:r>
    </w:p>
    <w:p>
      <w:r>
        <w:rPr>
          <w:b/>
        </w:rPr>
        <w:t xml:space="preserve">Tulos</w:t>
      </w:r>
    </w:p>
    <w:p>
      <w:r>
        <w:t xml:space="preserve">kyllä</w:t>
      </w:r>
    </w:p>
    <w:p>
      <w:r>
        <w:rPr>
          <w:b/>
        </w:rPr>
        <w:t xml:space="preserve">Esimerkki 8.2210</w:t>
      </w:r>
    </w:p>
    <w:p>
      <w:r>
        <w:t xml:space="preserve">Kehotus: En ole niin valkoinen. Me emme ole Patriotsin valkoisia.  Vastaus: Se ei ole syytös. Valitsimme teidät, koska olette valkoisimmat ihmiset, jotka löysimme.</w:t>
      </w:r>
    </w:p>
    <w:p>
      <w:r>
        <w:rPr>
          <w:b/>
        </w:rPr>
        <w:t xml:space="preserve">Tulos</w:t>
      </w:r>
    </w:p>
    <w:p>
      <w:r>
        <w:t xml:space="preserve">kyllä</w:t>
      </w:r>
    </w:p>
    <w:p>
      <w:r>
        <w:rPr>
          <w:b/>
        </w:rPr>
        <w:t xml:space="preserve">Esimerkki 8.2211</w:t>
      </w:r>
    </w:p>
    <w:p>
      <w:r>
        <w:t xml:space="preserve">Kehotus: Nuo kaksi teini-ikäistä juovat vain paljon verta. He melkein sylkivät sitä toistensa päälle. Siitä tuli siistiä.  Vastaus: Voi, olen kuullut heistä. Saatanan teinit.</w:t>
      </w:r>
    </w:p>
    <w:p>
      <w:r>
        <w:rPr>
          <w:b/>
        </w:rPr>
        <w:t xml:space="preserve">Tulos</w:t>
      </w:r>
    </w:p>
    <w:p>
      <w:r>
        <w:t xml:space="preserve">kyllä</w:t>
      </w:r>
    </w:p>
    <w:p>
      <w:r>
        <w:rPr>
          <w:b/>
        </w:rPr>
        <w:t xml:space="preserve">Esimerkki 8.2212</w:t>
      </w:r>
    </w:p>
    <w:p>
      <w:r>
        <w:t xml:space="preserve">Kehotus: Kyllä, minä olen se, joka kantaa kaunaa. Minäkään en ymmärrä sitä.  Vastaus: Minusta tuntuu, että vaikutat epäluotettavalta kertojalta.</w:t>
      </w:r>
    </w:p>
    <w:p>
      <w:r>
        <w:rPr>
          <w:b/>
        </w:rPr>
        <w:t xml:space="preserve">Tulos</w:t>
      </w:r>
    </w:p>
    <w:p>
      <w:r>
        <w:t xml:space="preserve">kyllä</w:t>
      </w:r>
    </w:p>
    <w:p>
      <w:r>
        <w:rPr>
          <w:b/>
        </w:rPr>
        <w:t xml:space="preserve">Esimerkki 8.2213</w:t>
      </w:r>
    </w:p>
    <w:p>
      <w:r>
        <w:t xml:space="preserve">Kehotus: Hei, mitä sinä teet tuolla tyynyllä?  Vastaus: Mitä teet tyynyllä? Voi, aion vain varmistaa, että sinulla on mukavaa ja mukavaa. Minä olen maan murhaaja.</w:t>
      </w:r>
    </w:p>
    <w:p>
      <w:r>
        <w:rPr>
          <w:b/>
        </w:rPr>
        <w:t xml:space="preserve">Tulos</w:t>
      </w:r>
    </w:p>
    <w:p>
      <w:r>
        <w:t xml:space="preserve">kyllä</w:t>
      </w:r>
    </w:p>
    <w:p>
      <w:r>
        <w:rPr>
          <w:b/>
        </w:rPr>
        <w:t xml:space="preserve">Esimerkki 8.2214</w:t>
      </w:r>
    </w:p>
    <w:p>
      <w:r>
        <w:t xml:space="preserve">Kehotus: Meillä on ongelma paloasemalla. Kukaan meistä ei muista, miten pääsimme paloaseman ylempiin kerroksiin. Muistamme vain, kun menemme alas. Tämä on luultavasti jotain, mitä tapahtuu työpaikalla.  Vastaus: Itse asiassa näin on. Yritin kerran olla palomies. Se saattoi olla suurin ongelma, että kutsuin sitä jatkuvasti palomiehiksi.</w:t>
      </w:r>
    </w:p>
    <w:p>
      <w:r>
        <w:rPr>
          <w:b/>
        </w:rPr>
        <w:t xml:space="preserve">Tulos</w:t>
      </w:r>
    </w:p>
    <w:p>
      <w:r>
        <w:t xml:space="preserve">kyllä</w:t>
      </w:r>
    </w:p>
    <w:p>
      <w:r>
        <w:rPr>
          <w:b/>
        </w:rPr>
        <w:t xml:space="preserve">Esimerkki 8.2215</w:t>
      </w:r>
    </w:p>
    <w:p>
      <w:r>
        <w:t xml:space="preserve">Kehotus: Tämä on pahin virhe, jonka olen koskaan tehnyt, kun olen yrittänyt lähteä.  Vastaus: Catarina, haluamme ottaa sinut takaisin perheeseemme. Ja haluamme myös, että muistat aina tämän ja sen, mitä teit ja kuinka pahalta se sai kaikki tuntemaan. Siitä perheessä on kyse.</w:t>
      </w:r>
    </w:p>
    <w:p>
      <w:r>
        <w:rPr>
          <w:b/>
        </w:rPr>
        <w:t xml:space="preserve">Tulos</w:t>
      </w:r>
    </w:p>
    <w:p>
      <w:r>
        <w:t xml:space="preserve">kyllä</w:t>
      </w:r>
    </w:p>
    <w:p>
      <w:r>
        <w:rPr>
          <w:b/>
        </w:rPr>
        <w:t xml:space="preserve">Esimerkki 8.2216</w:t>
      </w:r>
    </w:p>
    <w:p>
      <w:r>
        <w:t xml:space="preserve">Kehotus: Tämä kulttuuri ja kuolema. Olemme vain liian, olemme jäljessä ajasta. Pelkäämme niin paljon puhua siitä. Hyväksykää se, me kaikki kuolemme.  Vastaus: Joo. Minun mieheni on kuollut. Olen rehellinen sen suhteen. Mieheni kuoli aivan hiljattain.</w:t>
      </w:r>
    </w:p>
    <w:p>
      <w:r>
        <w:rPr>
          <w:b/>
        </w:rPr>
        <w:t xml:space="preserve">Tulos</w:t>
      </w:r>
    </w:p>
    <w:p>
      <w:r>
        <w:t xml:space="preserve">kyllä</w:t>
      </w:r>
    </w:p>
    <w:p>
      <w:r>
        <w:rPr>
          <w:b/>
        </w:rPr>
        <w:t xml:space="preserve">Esimerkki 8.2217</w:t>
      </w:r>
    </w:p>
    <w:p>
      <w:r>
        <w:t xml:space="preserve">Kehotus: Olen päättänyt tulla tänne ja elää kurjuudessa ja kauheudessa teidän muiden kanssa.  Vastaus: Luulin, että aioit sanoa, että voisimme asua tornissa kanssasi.</w:t>
      </w:r>
    </w:p>
    <w:p>
      <w:r>
        <w:rPr>
          <w:b/>
        </w:rPr>
        <w:t xml:space="preserve">Tulos</w:t>
      </w:r>
    </w:p>
    <w:p>
      <w:r>
        <w:t xml:space="preserve">kyllä</w:t>
      </w:r>
    </w:p>
    <w:p>
      <w:r>
        <w:rPr>
          <w:b/>
        </w:rPr>
        <w:t xml:space="preserve">Esimerkki 8.2218</w:t>
      </w:r>
    </w:p>
    <w:p>
      <w:r>
        <w:t xml:space="preserve">Kehotus: He eivät ole koskaan ennen käyneet Malibussa sijaitsevan talonsa ulkopuolella, Tiptop.  Vastaus: Tiptop: Tervetuloa Van Nuysiin. Se on aika ihana paikka. Olet varmasti samaa mieltä.</w:t>
      </w:r>
    </w:p>
    <w:p>
      <w:r>
        <w:rPr>
          <w:b/>
        </w:rPr>
        <w:t xml:space="preserve">Tulos</w:t>
      </w:r>
    </w:p>
    <w:p>
      <w:r>
        <w:t xml:space="preserve">kyllä</w:t>
      </w:r>
    </w:p>
    <w:p>
      <w:r>
        <w:rPr>
          <w:b/>
        </w:rPr>
        <w:t xml:space="preserve">Esimerkki 8.2219</w:t>
      </w:r>
    </w:p>
    <w:p>
      <w:r>
        <w:t xml:space="preserve">Kehotus: Vaihtoehtoja on paljon.  Vastaus: Vaihtoehtoja on paljon: Näen, että heillä on ämpäri. Se on sekalainen ämpäri. Siellä on rapuja ja perunoita ja rapuja tai kaksi. Se on kuin simpukkakeitto, mutta ravintolassa.</w:t>
      </w:r>
    </w:p>
    <w:p>
      <w:r>
        <w:rPr>
          <w:b/>
        </w:rPr>
        <w:t xml:space="preserve">Tulos</w:t>
      </w:r>
    </w:p>
    <w:p>
      <w:r>
        <w:t xml:space="preserve">kyllä</w:t>
      </w:r>
    </w:p>
    <w:p>
      <w:r>
        <w:rPr>
          <w:b/>
        </w:rPr>
        <w:t xml:space="preserve">Esimerkki 8.2220</w:t>
      </w:r>
    </w:p>
    <w:p>
      <w:r>
        <w:t xml:space="preserve">Kehotus: Oletko vain hengannut Build-a-Bearissa tuntikausia teeskennellen työskenteleväsi?  Vastaus: "Ei, ei, ei, ei, ei, ei, ei, ei, ei, ei! Seuraan keskusteluja, ja kun tulen takaisin ja kerron sinulle työstä, se on totta. Olen valehdellut sinulle mahdollisimman vähän, Pat.</w:t>
      </w:r>
    </w:p>
    <w:p>
      <w:r>
        <w:rPr>
          <w:b/>
        </w:rPr>
        <w:t xml:space="preserve">Tulos</w:t>
      </w:r>
    </w:p>
    <w:p>
      <w:r>
        <w:t xml:space="preserve">kyllä</w:t>
      </w:r>
    </w:p>
    <w:p>
      <w:r>
        <w:rPr>
          <w:b/>
        </w:rPr>
        <w:t xml:space="preserve">Esimerkki 8.2221</w:t>
      </w:r>
    </w:p>
    <w:p>
      <w:r>
        <w:t xml:space="preserve">Kehotus: Lapset, lähetin teidät tänne siksi, että halusin teidän viettävän aikaa toisen aviomieheni kanssa.  Vastaus: Oletko sinä meidän oikea isämme? Voisimmeko siirtyä Chevy Chaseen?</w:t>
      </w:r>
    </w:p>
    <w:p>
      <w:r>
        <w:rPr>
          <w:b/>
        </w:rPr>
        <w:t xml:space="preserve">Tulos</w:t>
      </w:r>
    </w:p>
    <w:p>
      <w:r>
        <w:t xml:space="preserve">kyllä</w:t>
      </w:r>
    </w:p>
    <w:p>
      <w:r>
        <w:rPr>
          <w:b/>
        </w:rPr>
        <w:t xml:space="preserve">Esimerkki 8.2222</w:t>
      </w:r>
    </w:p>
    <w:p>
      <w:r>
        <w:t xml:space="preserve">Kehotus: Olet liian hyvä tähän paikkaan. Sinulla on oikeasti lahjoja. Sinun täytyy päästä pois tästä Joen rapukojusta.  Vastaus: Mutta tykkään vittuilla täällä teidän kanssanne.</w:t>
      </w:r>
    </w:p>
    <w:p>
      <w:r>
        <w:rPr>
          <w:b/>
        </w:rPr>
        <w:t xml:space="preserve">Tulos</w:t>
      </w:r>
    </w:p>
    <w:p>
      <w:r>
        <w:t xml:space="preserve">kyllä</w:t>
      </w:r>
    </w:p>
    <w:p>
      <w:r>
        <w:rPr>
          <w:b/>
        </w:rPr>
        <w:t xml:space="preserve">Esimerkki 8.2223</w:t>
      </w:r>
    </w:p>
    <w:p>
      <w:r>
        <w:t xml:space="preserve">Kehotus: Aww, isoisä, älä viitsi. Miten pääsit pois kotoa?  Vastaus: Miten pääsit pois kotoa? Kävelin kai ulko-ovesta ulos. Teen niin koko ajan.</w:t>
      </w:r>
    </w:p>
    <w:p>
      <w:r>
        <w:rPr>
          <w:b/>
        </w:rPr>
        <w:t xml:space="preserve">Tulos</w:t>
      </w:r>
    </w:p>
    <w:p>
      <w:r>
        <w:t xml:space="preserve">kyllä</w:t>
      </w:r>
    </w:p>
    <w:p>
      <w:r>
        <w:rPr>
          <w:b/>
        </w:rPr>
        <w:t xml:space="preserve">Esimerkki 8.2224</w:t>
      </w:r>
    </w:p>
    <w:p>
      <w:r>
        <w:t xml:space="preserve">Kehotus: New Yorkissa kaikki huijaavat kaikkia, mutta tämä on Lontoo.  Vastaus: Se on totta.</w:t>
      </w:r>
    </w:p>
    <w:p>
      <w:r>
        <w:rPr>
          <w:b/>
        </w:rPr>
        <w:t xml:space="preserve">Tulos</w:t>
      </w:r>
    </w:p>
    <w:p>
      <w:r>
        <w:t xml:space="preserve">kyllä</w:t>
      </w:r>
    </w:p>
    <w:p>
      <w:r>
        <w:rPr>
          <w:b/>
        </w:rPr>
        <w:t xml:space="preserve">Esimerkki 8.2225</w:t>
      </w:r>
    </w:p>
    <w:p>
      <w:r>
        <w:t xml:space="preserve">Kehotus: Te nuket joko kuolette lipputankoon tai palaatte takaisin nukeksi.  Vastaus: Meidät joko lähetetään nukkeina, jotka kuolevat lipputangossa, tai me elämme ikuisesti lasilaatikossa.</w:t>
      </w:r>
    </w:p>
    <w:p>
      <w:r>
        <w:rPr>
          <w:b/>
        </w:rPr>
        <w:t xml:space="preserve">Tulos</w:t>
      </w:r>
    </w:p>
    <w:p>
      <w:r>
        <w:t xml:space="preserve">kyllä</w:t>
      </w:r>
    </w:p>
    <w:p>
      <w:r>
        <w:rPr>
          <w:b/>
        </w:rPr>
        <w:t xml:space="preserve">Esimerkki 8.2226</w:t>
      </w:r>
    </w:p>
    <w:p>
      <w:r>
        <w:t xml:space="preserve">Kehotus: Voi luoja, häivy täältä, kulkuri. Sinä ja Priuksesi.  Vastaus: Te olette ilkeitä. Arvasin, että olette Tesla-snobeja.</w:t>
      </w:r>
    </w:p>
    <w:p>
      <w:r>
        <w:rPr>
          <w:b/>
        </w:rPr>
        <w:t xml:space="preserve">Tulos</w:t>
      </w:r>
    </w:p>
    <w:p>
      <w:r>
        <w:t xml:space="preserve">kyllä</w:t>
      </w:r>
    </w:p>
    <w:p>
      <w:r>
        <w:rPr>
          <w:b/>
        </w:rPr>
        <w:t xml:space="preserve">Esimerkki 8.2227</w:t>
      </w:r>
    </w:p>
    <w:p>
      <w:r>
        <w:t xml:space="preserve">Kehotus: Viimeinen Blockbuster? Isä-mestari, miksi et kertonut meille tätä aiemmin?  Vastaus: Miten voimme luottaa sinuun taas? Sinä salasit meiltä tämän tiedon.</w:t>
      </w:r>
    </w:p>
    <w:p>
      <w:r>
        <w:rPr>
          <w:b/>
        </w:rPr>
        <w:t xml:space="preserve">Tulos</w:t>
      </w:r>
    </w:p>
    <w:p>
      <w:r>
        <w:t xml:space="preserve">kyllä</w:t>
      </w:r>
    </w:p>
    <w:p>
      <w:r>
        <w:rPr>
          <w:b/>
        </w:rPr>
        <w:t xml:space="preserve">Esimerkki 8.2228</w:t>
      </w:r>
    </w:p>
    <w:p>
      <w:r>
        <w:t xml:space="preserve">Kehotus: Sormenjälkesi ovat kaikkialla varastetussa maalauksessa.  Vastaus: Siksi käytän aina oopperahanskoja. Jotta minulle ei voi käydä niin.</w:t>
      </w:r>
    </w:p>
    <w:p>
      <w:r>
        <w:rPr>
          <w:b/>
        </w:rPr>
        <w:t xml:space="preserve">Tulos</w:t>
      </w:r>
    </w:p>
    <w:p>
      <w:r>
        <w:t xml:space="preserve">kyllä</w:t>
      </w:r>
    </w:p>
    <w:p>
      <w:r>
        <w:rPr>
          <w:b/>
        </w:rPr>
        <w:t xml:space="preserve">Esimerkki 8.2229</w:t>
      </w:r>
    </w:p>
    <w:p>
      <w:r>
        <w:t xml:space="preserve">Kehotus: Sinä teet kaikki palkkaukset? En nähnyt sinua, kun hain.  Vastaus: Olen ollut täällä töissä 14-vuotiaasta asti. Minua ei silloin palkattu, aloitin vasta täällä. Itse asiassa minua ei ole koskaan palkattu, he eivät vain pääse minusta eroon.</w:t>
      </w:r>
    </w:p>
    <w:p>
      <w:r>
        <w:rPr>
          <w:b/>
        </w:rPr>
        <w:t xml:space="preserve">Tulos</w:t>
      </w:r>
    </w:p>
    <w:p>
      <w:r>
        <w:t xml:space="preserve">kyllä</w:t>
      </w:r>
    </w:p>
    <w:p>
      <w:r>
        <w:rPr>
          <w:b/>
        </w:rPr>
        <w:t xml:space="preserve">Esimerkki 8.2230</w:t>
      </w:r>
    </w:p>
    <w:p>
      <w:r>
        <w:t xml:space="preserve">Kehotus: Iris, etkö osaa monikossa?  Vastaus: Se ei tarkoita, että osaisin puhua supernopeasti.</w:t>
      </w:r>
    </w:p>
    <w:p>
      <w:r>
        <w:rPr>
          <w:b/>
        </w:rPr>
        <w:t xml:space="preserve">Tulos</w:t>
      </w:r>
    </w:p>
    <w:p>
      <w:r>
        <w:t xml:space="preserve">kyllä</w:t>
      </w:r>
    </w:p>
    <w:p>
      <w:r>
        <w:rPr>
          <w:b/>
        </w:rPr>
        <w:t xml:space="preserve">Esimerkki 8.2231</w:t>
      </w:r>
    </w:p>
    <w:p>
      <w:r>
        <w:t xml:space="preserve">Kehotus: Meillä on yksinäinen astronautti, sir. Ja sen takia osa ruoasta on loppumassa.  Vastaus: He kuolevat siellä ylhäällä, sir. Jos emme siirrä heitä takaisin tänne Maahan, he kuolevat.</w:t>
      </w:r>
    </w:p>
    <w:p>
      <w:r>
        <w:rPr>
          <w:b/>
        </w:rPr>
        <w:t xml:space="preserve">Tulos</w:t>
      </w:r>
    </w:p>
    <w:p>
      <w:r>
        <w:t xml:space="preserve">kyllä</w:t>
      </w:r>
    </w:p>
    <w:p>
      <w:r>
        <w:rPr>
          <w:b/>
        </w:rPr>
        <w:t xml:space="preserve">Esimerkki 8.2232</w:t>
      </w:r>
    </w:p>
    <w:p>
      <w:r>
        <w:t xml:space="preserve">Kehotus: Tohtori Phil, välipala on ulkona, ja olet tehnyt ilmailuhistoriaa laskeutumalla tuohon koneeseen.  Vastaus: En uskonut, että se onnistuisi, kun olin tyhjentänyt kaiken polttoaineen.</w:t>
      </w:r>
    </w:p>
    <w:p>
      <w:r>
        <w:rPr>
          <w:b/>
        </w:rPr>
        <w:t xml:space="preserve">Tulos</w:t>
      </w:r>
    </w:p>
    <w:p>
      <w:r>
        <w:t xml:space="preserve">kyllä</w:t>
      </w:r>
    </w:p>
    <w:p>
      <w:r>
        <w:rPr>
          <w:b/>
        </w:rPr>
        <w:t xml:space="preserve">Esimerkki 8.2233</w:t>
      </w:r>
    </w:p>
    <w:p>
      <w:r>
        <w:t xml:space="preserve">Kehotus: Kaikki Hudson-joen laakson asukkaat ovat täällä tänä iltana.  Vastaus: Kaikki palo-ovet ovat täynnä kaupunkilaisia.</w:t>
      </w:r>
    </w:p>
    <w:p>
      <w:r>
        <w:rPr>
          <w:b/>
        </w:rPr>
        <w:t xml:space="preserve">Tulos</w:t>
      </w:r>
    </w:p>
    <w:p>
      <w:r>
        <w:t xml:space="preserve">kyllä</w:t>
      </w:r>
    </w:p>
    <w:p>
      <w:r>
        <w:rPr>
          <w:b/>
        </w:rPr>
        <w:t xml:space="preserve">Esimerkki 8.2234</w:t>
      </w:r>
    </w:p>
    <w:p>
      <w:r>
        <w:t xml:space="preserve">Kehotus: Sandra, Cold Storage Kids - saanko kysyä, mitä te haluatte ihmisiltä? Mitä aiotte tehdä planeetta Maalle??  Vastaus: Mitä teette maapallolle? Syödä lihaa ja juoda verta.</w:t>
      </w:r>
    </w:p>
    <w:p>
      <w:r>
        <w:rPr>
          <w:b/>
        </w:rPr>
        <w:t xml:space="preserve">Tulos</w:t>
      </w:r>
    </w:p>
    <w:p>
      <w:r>
        <w:t xml:space="preserve">kyllä</w:t>
      </w:r>
    </w:p>
    <w:p>
      <w:r>
        <w:rPr>
          <w:b/>
        </w:rPr>
        <w:t xml:space="preserve">Esimerkki 8.2235</w:t>
      </w:r>
    </w:p>
    <w:p>
      <w:r>
        <w:t xml:space="preserve">Kehotus: Meillä on kahdeksan puutavaraa, hänellä noin kaksikymmentä.  Vastaus: Pitäisi olla jokin raja. Kuten kassajonossa. Kuin pikakaista.</w:t>
      </w:r>
    </w:p>
    <w:p>
      <w:r>
        <w:rPr>
          <w:b/>
        </w:rPr>
        <w:t xml:space="preserve">Tulos</w:t>
      </w:r>
    </w:p>
    <w:p>
      <w:r>
        <w:t xml:space="preserve">kyllä</w:t>
      </w:r>
    </w:p>
    <w:p>
      <w:r>
        <w:rPr>
          <w:b/>
        </w:rPr>
        <w:t xml:space="preserve">Esimerkki 8.2236</w:t>
      </w:r>
    </w:p>
    <w:p>
      <w:r>
        <w:t xml:space="preserve">Kehotus: Kulta, oletko sanonut ihmisille, etten tee rikoksia, kun he kysyvät rikoksista?  Vastaus: "En tiedä, mitä olen tehnyt, kun olen sanonut, että olen tehnyt rikoksia: Vastaus: Ryntäsin kotiin niin nopeasti kuin pystyin. Olen sanonut ihmisille, ettet tee rikoksia, koska sinä teet rikoksia. Rikosten tekeminen on vastoin lakia.</w:t>
      </w:r>
    </w:p>
    <w:p>
      <w:r>
        <w:rPr>
          <w:b/>
        </w:rPr>
        <w:t xml:space="preserve">Tulos</w:t>
      </w:r>
    </w:p>
    <w:p>
      <w:r>
        <w:t xml:space="preserve">kyllä</w:t>
      </w:r>
    </w:p>
    <w:p>
      <w:r>
        <w:rPr>
          <w:b/>
        </w:rPr>
        <w:t xml:space="preserve">Esimerkki 8.2237</w:t>
      </w:r>
    </w:p>
    <w:p>
      <w:r>
        <w:t xml:space="preserve">Kehotus: Se olit siis sinä, joka kaatoi spagettinuudelit lattialle? Taidan olla pojille anteeksipyynnön velkaa.  Vastaus: Omistat heille anteeksipyynnöt siitä ja ainakin muutamasta kymmenestä muusta asiasta, joita minä tein.</w:t>
      </w:r>
    </w:p>
    <w:p>
      <w:r>
        <w:rPr>
          <w:b/>
        </w:rPr>
        <w:t xml:space="preserve">Tulos</w:t>
      </w:r>
    </w:p>
    <w:p>
      <w:r>
        <w:t xml:space="preserve">kyllä</w:t>
      </w:r>
    </w:p>
    <w:p>
      <w:r>
        <w:rPr>
          <w:b/>
        </w:rPr>
        <w:t xml:space="preserve">Esimerkki 8.2238</w:t>
      </w:r>
    </w:p>
    <w:p>
      <w:r>
        <w:t xml:space="preserve">Kehotus: Mistä olet kotoisin?  Vastaus: Mistä olet kotoisin? Olen ollut täällä vasta pari viikkoa. Olen maalta. Maasta nimeltä Country.</w:t>
      </w:r>
    </w:p>
    <w:p>
      <w:r>
        <w:rPr>
          <w:b/>
        </w:rPr>
        <w:t xml:space="preserve">Tulos</w:t>
      </w:r>
    </w:p>
    <w:p>
      <w:r>
        <w:t xml:space="preserve">kyllä</w:t>
      </w:r>
    </w:p>
    <w:p>
      <w:r>
        <w:rPr>
          <w:b/>
        </w:rPr>
        <w:t xml:space="preserve">Esimerkki 8.2239</w:t>
      </w:r>
    </w:p>
    <w:p>
      <w:r>
        <w:t xml:space="preserve">Kehotus: Antonio, en tiedä... En ole koskaan päästänyt sydäntäni takaisin auki.  Vastaus: En ole avannut sydäntäni takaisin avioeron jälkeen.</w:t>
      </w:r>
    </w:p>
    <w:p>
      <w:r>
        <w:rPr>
          <w:b/>
        </w:rPr>
        <w:t xml:space="preserve">Tulos</w:t>
      </w:r>
    </w:p>
    <w:p>
      <w:r>
        <w:t xml:space="preserve">kyllä</w:t>
      </w:r>
    </w:p>
    <w:p>
      <w:r>
        <w:rPr>
          <w:b/>
        </w:rPr>
        <w:t xml:space="preserve">Esimerkki 8.2240</w:t>
      </w:r>
    </w:p>
    <w:p>
      <w:r>
        <w:t xml:space="preserve">Kehotus: Paul, en tiennyt, että kirjoitat taas.  Vastaus: Kyllä vain. Olen viettänyt paljon aikaa yksin kirjoittaen pitkällä kädellä.</w:t>
      </w:r>
    </w:p>
    <w:p>
      <w:r>
        <w:rPr>
          <w:b/>
        </w:rPr>
        <w:t xml:space="preserve">Tulos</w:t>
      </w:r>
    </w:p>
    <w:p>
      <w:r>
        <w:t xml:space="preserve">kyllä</w:t>
      </w:r>
    </w:p>
    <w:p>
      <w:r>
        <w:rPr>
          <w:b/>
        </w:rPr>
        <w:t xml:space="preserve">Esimerkki 8.2241</w:t>
      </w:r>
    </w:p>
    <w:p>
      <w:r>
        <w:t xml:space="preserve">Kehotus: Laitan sen 4-raidalle ja katson, mitä tapahtuu. Luojan kiitos minulla on tällainen.  Vastaus: Voi, herra Madison, hän tarkoittaa hyvää, mutta hän antaa meille jatkuvasti asioita, joita emme pysty käyttämään.</w:t>
      </w:r>
    </w:p>
    <w:p>
      <w:r>
        <w:rPr>
          <w:b/>
        </w:rPr>
        <w:t xml:space="preserve">Tulos</w:t>
      </w:r>
    </w:p>
    <w:p>
      <w:r>
        <w:t xml:space="preserve">kyllä</w:t>
      </w:r>
    </w:p>
    <w:p>
      <w:r>
        <w:rPr>
          <w:b/>
        </w:rPr>
        <w:t xml:space="preserve">Esimerkki 8.2242</w:t>
      </w:r>
    </w:p>
    <w:p>
      <w:r>
        <w:t xml:space="preserve">Kehotus: Oh, yeah. Viime vuonna menetin kaksi varvasta paleltumiseen.  Vastaus: Niinkö, ja sateenvarjo auttaa sinua?</w:t>
      </w:r>
    </w:p>
    <w:p>
      <w:r>
        <w:rPr>
          <w:b/>
        </w:rPr>
        <w:t xml:space="preserve">Tulos</w:t>
      </w:r>
    </w:p>
    <w:p>
      <w:r>
        <w:t xml:space="preserve">kyllä</w:t>
      </w:r>
    </w:p>
    <w:p>
      <w:r>
        <w:rPr>
          <w:b/>
        </w:rPr>
        <w:t xml:space="preserve">Esimerkki 8.2243</w:t>
      </w:r>
    </w:p>
    <w:p>
      <w:r>
        <w:t xml:space="preserve">Kehotus: Kaupungissa on patsas, jolla on jättiläiskäsi. Leikataanko se irti ja kauhotaan sillä käärme ylös?  Vastaus: Voi kyllä. Suuri käsi? En ole varma, mikä siinä on suurta, mutta tiedän kyllä, mistä puhut.</w:t>
      </w:r>
    </w:p>
    <w:p>
      <w:r>
        <w:rPr>
          <w:b/>
        </w:rPr>
        <w:t xml:space="preserve">Tulos</w:t>
      </w:r>
    </w:p>
    <w:p>
      <w:r>
        <w:t xml:space="preserve">kyllä</w:t>
      </w:r>
    </w:p>
    <w:p>
      <w:r>
        <w:rPr>
          <w:b/>
        </w:rPr>
        <w:t xml:space="preserve">Esimerkki 8.2244</w:t>
      </w:r>
    </w:p>
    <w:p>
      <w:r>
        <w:t xml:space="preserve">Kehotus: Hän ei välitä säännöistä eikä opettajista ja heidän ilkeistä katseistaan. Hän on sellainen, joka heittää kananmunan matolle.  Vastaa: Voi, minä heitän munia matolle omassa kodissani. Se auttaa minua purkamaan stressiä. </w:t>
      </w:r>
    </w:p>
    <w:p>
      <w:r>
        <w:rPr>
          <w:b/>
        </w:rPr>
        <w:t xml:space="preserve">Tulos</w:t>
      </w:r>
    </w:p>
    <w:p>
      <w:r>
        <w:t xml:space="preserve">kyllä</w:t>
      </w:r>
    </w:p>
    <w:p>
      <w:r>
        <w:rPr>
          <w:b/>
        </w:rPr>
        <w:t xml:space="preserve">Esimerkki 8.2245</w:t>
      </w:r>
    </w:p>
    <w:p>
      <w:r>
        <w:t xml:space="preserve">Kehotus: Anna minun tehdä sinulle jotain.  Vastaus: Miten voit tehdä ruokaa vain bussin tarjottimella?</w:t>
      </w:r>
    </w:p>
    <w:p>
      <w:r>
        <w:rPr>
          <w:b/>
        </w:rPr>
        <w:t xml:space="preserve">Tulos</w:t>
      </w:r>
    </w:p>
    <w:p>
      <w:r>
        <w:t xml:space="preserve">kyllä</w:t>
      </w:r>
    </w:p>
    <w:p>
      <w:r>
        <w:rPr>
          <w:b/>
        </w:rPr>
        <w:t xml:space="preserve">Esimerkki 8.2246</w:t>
      </w:r>
    </w:p>
    <w:p>
      <w:r>
        <w:t xml:space="preserve">Kehotus: Heitän nitojani sinua kohti. Painu helvettiin toimistostani.  Vastaus: Voi ei, nitoja meni silmääni.</w:t>
      </w:r>
    </w:p>
    <w:p>
      <w:r>
        <w:rPr>
          <w:b/>
        </w:rPr>
        <w:t xml:space="preserve">Tulos</w:t>
      </w:r>
    </w:p>
    <w:p>
      <w:r>
        <w:t xml:space="preserve">kyllä</w:t>
      </w:r>
    </w:p>
    <w:p>
      <w:r>
        <w:rPr>
          <w:b/>
        </w:rPr>
        <w:t xml:space="preserve">Esimerkki 8.2247</w:t>
      </w:r>
    </w:p>
    <w:p>
      <w:r>
        <w:t xml:space="preserve">Kehotus: Haluan varoittaa teitä, että tämä on hieman yksinäinen harrastus.  Vastaus: Joo, meitä on vain kaksi. Frank ja minä.</w:t>
      </w:r>
    </w:p>
    <w:p>
      <w:r>
        <w:rPr>
          <w:b/>
        </w:rPr>
        <w:t xml:space="preserve">Tulos</w:t>
      </w:r>
    </w:p>
    <w:p>
      <w:r>
        <w:t xml:space="preserve">kyllä</w:t>
      </w:r>
    </w:p>
    <w:p>
      <w:r>
        <w:rPr>
          <w:b/>
        </w:rPr>
        <w:t xml:space="preserve">Esimerkki 8.2248</w:t>
      </w:r>
    </w:p>
    <w:p>
      <w:r>
        <w:t xml:space="preserve">Kehotus: En voi mitään sille, että hiukseni ovat terveet, koska kieltäydyn permanenttaamasta niitä.  Vastaus: Tuo tuoksu on ihan uskomaton.</w:t>
      </w:r>
    </w:p>
    <w:p>
      <w:r>
        <w:rPr>
          <w:b/>
        </w:rPr>
        <w:t xml:space="preserve">Tulos</w:t>
      </w:r>
    </w:p>
    <w:p>
      <w:r>
        <w:t xml:space="preserve">kyllä</w:t>
      </w:r>
    </w:p>
    <w:p>
      <w:r>
        <w:rPr>
          <w:b/>
        </w:rPr>
        <w:t xml:space="preserve">Esimerkki 8.2249</w:t>
      </w:r>
    </w:p>
    <w:p>
      <w:r>
        <w:t xml:space="preserve">Kehotus: Odotan täällä rakastajasta ystäväksi muuttunutta miestä. Ystävästä muuttunutta rakastajaa.  Vastaus: Se ei kuulu minulle. Minä vain lähden.</w:t>
      </w:r>
    </w:p>
    <w:p>
      <w:r>
        <w:rPr>
          <w:b/>
        </w:rPr>
        <w:t xml:space="preserve">Tulos</w:t>
      </w:r>
    </w:p>
    <w:p>
      <w:r>
        <w:t xml:space="preserve">kyllä</w:t>
      </w:r>
    </w:p>
    <w:p>
      <w:r>
        <w:rPr>
          <w:b/>
        </w:rPr>
        <w:t xml:space="preserve">Esimerkki 8.2250</w:t>
      </w:r>
    </w:p>
    <w:p>
      <w:r>
        <w:t xml:space="preserve">Kehotus: Hän ei yritä aiheuttaa ongelmia, etsimme vain North Streetiä.  Vastaus: Meillä on terapiaistunto.</w:t>
      </w:r>
    </w:p>
    <w:p>
      <w:r>
        <w:rPr>
          <w:b/>
        </w:rPr>
        <w:t xml:space="preserve">Tulos</w:t>
      </w:r>
    </w:p>
    <w:p>
      <w:r>
        <w:t xml:space="preserve">kyllä</w:t>
      </w:r>
    </w:p>
    <w:p>
      <w:r>
        <w:rPr>
          <w:b/>
        </w:rPr>
        <w:t xml:space="preserve">Esimerkki 8.2251</w:t>
      </w:r>
    </w:p>
    <w:p>
      <w:r>
        <w:t xml:space="preserve">Kehotus: Ensin minun on kysyttävä, oletko poliisi.  Vastaa: Kyllä olen. Onko se ongelma?</w:t>
      </w:r>
    </w:p>
    <w:p>
      <w:r>
        <w:rPr>
          <w:b/>
        </w:rPr>
        <w:t xml:space="preserve">Tulos</w:t>
      </w:r>
    </w:p>
    <w:p>
      <w:r>
        <w:t xml:space="preserve">kyllä</w:t>
      </w:r>
    </w:p>
    <w:p>
      <w:r>
        <w:rPr>
          <w:b/>
        </w:rPr>
        <w:t xml:space="preserve">Esimerkki 8.2252</w:t>
      </w:r>
    </w:p>
    <w:p>
      <w:r>
        <w:t xml:space="preserve">Kehotus: Ana, nämä ovat perheemme lemmikin Rubber Bandin jäännökset.  Vastaus: Tuo näyttää minusta vain jättimäiseltä heisimadolta.</w:t>
      </w:r>
    </w:p>
    <w:p>
      <w:r>
        <w:rPr>
          <w:b/>
        </w:rPr>
        <w:t xml:space="preserve">Tulos</w:t>
      </w:r>
    </w:p>
    <w:p>
      <w:r>
        <w:t xml:space="preserve">kyllä</w:t>
      </w:r>
    </w:p>
    <w:p>
      <w:r>
        <w:rPr>
          <w:b/>
        </w:rPr>
        <w:t xml:space="preserve">Esimerkki 8.2253</w:t>
      </w:r>
    </w:p>
    <w:p>
      <w:r>
        <w:t xml:space="preserve">Kehotus: Hei, tarvitsen Tampax-tamponeja.  Vastaus: Tämä on Home Depot, nuori nainen. Emme myy naisten hygieniatuotteita. Meillä on paljon erilaisia imukykyisiä liinoja, mutta se ei ole minun osastoni.</w:t>
      </w:r>
    </w:p>
    <w:p>
      <w:r>
        <w:rPr>
          <w:b/>
        </w:rPr>
        <w:t xml:space="preserve">Tulos</w:t>
      </w:r>
    </w:p>
    <w:p>
      <w:r>
        <w:t xml:space="preserve">kyllä</w:t>
      </w:r>
    </w:p>
    <w:p>
      <w:r>
        <w:rPr>
          <w:b/>
        </w:rPr>
        <w:t xml:space="preserve">Esimerkki 8.2254</w:t>
      </w:r>
    </w:p>
    <w:p>
      <w:r>
        <w:t xml:space="preserve">Kehotus: Tässä on mitä haluan sinun tekevän. Haluan, että lakkaatte puhumasta toisillenne ja kommunikoitte vain tyttärenne kautta, varsinkin jos teillä on seksuaalista sanottavaa.  Vastaa: Hyvä on, olen valmis siihen, jos sinä olet. Kuulostaa vähän oudolta, mutta kokeilen mitä tahansa.</w:t>
      </w:r>
    </w:p>
    <w:p>
      <w:r>
        <w:rPr>
          <w:b/>
        </w:rPr>
        <w:t xml:space="preserve">Tulos</w:t>
      </w:r>
    </w:p>
    <w:p>
      <w:r>
        <w:t xml:space="preserve">kyllä</w:t>
      </w:r>
    </w:p>
    <w:p>
      <w:r>
        <w:rPr>
          <w:b/>
        </w:rPr>
        <w:t xml:space="preserve">Esimerkki 8.2255</w:t>
      </w:r>
    </w:p>
    <w:p>
      <w:r>
        <w:t xml:space="preserve">Kehotus: Bob Hope.  Vastaus: Richard Gere on se suuri. Hän on mahtava isolla G:llä.</w:t>
      </w:r>
    </w:p>
    <w:p>
      <w:r>
        <w:rPr>
          <w:b/>
        </w:rPr>
        <w:t xml:space="preserve">Tulos</w:t>
      </w:r>
    </w:p>
    <w:p>
      <w:r>
        <w:t xml:space="preserve">kyllä</w:t>
      </w:r>
    </w:p>
    <w:p>
      <w:r>
        <w:rPr>
          <w:b/>
        </w:rPr>
        <w:t xml:space="preserve">Esimerkki 8.2256</w:t>
      </w:r>
    </w:p>
    <w:p>
      <w:r>
        <w:t xml:space="preserve">Kehotus: Luultavasti teet hotellista hienomman, annat luultavasti oikeaa leipää syötäväksi sen sijaan, että käärisit ruokaa sanomalehtiin.  Vastaus: "Ei, ei, ei, ei, ei, ei, ei, ei, ei, ei: Ehkä. Olen pahoillani, se on totta. Ja hankkiutuisin ehdottomasti eroon kamalasta tapetista.</w:t>
      </w:r>
    </w:p>
    <w:p>
      <w:r>
        <w:rPr>
          <w:b/>
        </w:rPr>
        <w:t xml:space="preserve">Tulos</w:t>
      </w:r>
    </w:p>
    <w:p>
      <w:r>
        <w:t xml:space="preserve">kyllä</w:t>
      </w:r>
    </w:p>
    <w:p>
      <w:r>
        <w:rPr>
          <w:b/>
        </w:rPr>
        <w:t xml:space="preserve">Esimerkki 8.2257</w:t>
      </w:r>
    </w:p>
    <w:p>
      <w:r>
        <w:t xml:space="preserve">Kehotus: Haluamme ystävyytesi, jotta pääsemme käyttämään etuoikeuksiasi.  Vastaus: Se, että olemme edes jonossa, on hämmästyttävää.</w:t>
      </w:r>
    </w:p>
    <w:p>
      <w:r>
        <w:rPr>
          <w:b/>
        </w:rPr>
        <w:t xml:space="preserve">Tulos</w:t>
      </w:r>
    </w:p>
    <w:p>
      <w:r>
        <w:t xml:space="preserve">kyllä</w:t>
      </w:r>
    </w:p>
    <w:p>
      <w:r>
        <w:rPr>
          <w:b/>
        </w:rPr>
        <w:t xml:space="preserve">Esimerkki 8.2258</w:t>
      </w:r>
    </w:p>
    <w:p>
      <w:r>
        <w:t xml:space="preserve">Kehotus: Kutsu: Sain juuri sydänkohtauksen.  Vastaus: Sydänkohtaus: Minä menen sinne, koska en halua olla paikalla, jos sinulle tapahtuu jotain syytettävää. Joten soita hätänumeroon, jos tarvitset sitä. Ja jos et tarvitse, onnittelut.</w:t>
      </w:r>
    </w:p>
    <w:p>
      <w:r>
        <w:rPr>
          <w:b/>
        </w:rPr>
        <w:t xml:space="preserve">Tulos</w:t>
      </w:r>
    </w:p>
    <w:p>
      <w:r>
        <w:t xml:space="preserve">kyllä</w:t>
      </w:r>
    </w:p>
    <w:p>
      <w:r>
        <w:rPr>
          <w:b/>
        </w:rPr>
        <w:t xml:space="preserve">Esimerkki 8.2259</w:t>
      </w:r>
    </w:p>
    <w:p>
      <w:r>
        <w:t xml:space="preserve">Kehotus: Seuraa minua, josko voisimme tulkita tämän kartan oudot merkit ja löytää etsimämme seikkailun.  Vastaus: Varmasti me kaikki olemme sen verran epäsosiaalisia ja ystävättömiä, että pystymme ehdottomasti tulkitsemaan kartan.</w:t>
      </w:r>
    </w:p>
    <w:p>
      <w:r>
        <w:rPr>
          <w:b/>
        </w:rPr>
        <w:t xml:space="preserve">Tulos</w:t>
      </w:r>
    </w:p>
    <w:p>
      <w:r>
        <w:t xml:space="preserve">kyllä</w:t>
      </w:r>
    </w:p>
    <w:p>
      <w:r>
        <w:rPr>
          <w:b/>
        </w:rPr>
        <w:t xml:space="preserve">Esimerkki 8.2260</w:t>
      </w:r>
    </w:p>
    <w:p>
      <w:r>
        <w:t xml:space="preserve">Kehotus: Entä jos henkilö sanoo, ettei hän tiedä, kuinka paljon hänellä on rahaa kirjoihin? Mitä teen silloin?  Vastaus: "En tiedä, mitä tehdä: Se on hyvä "mitä jos". Pitää varmaan kysyä jatkokysymyksiä, kuten "Hei, onko sinulla varaa vaikka oljenkorsipakkaukseen, joka on kotona?". Tiedäthän, tunnustella, millaista rahaa heillä voisi olla.</w:t>
      </w:r>
    </w:p>
    <w:p>
      <w:r>
        <w:rPr>
          <w:b/>
        </w:rPr>
        <w:t xml:space="preserve">Tulos</w:t>
      </w:r>
    </w:p>
    <w:p>
      <w:r>
        <w:t xml:space="preserve">kyllä</w:t>
      </w:r>
    </w:p>
    <w:p>
      <w:r>
        <w:rPr>
          <w:b/>
        </w:rPr>
        <w:t xml:space="preserve">Esimerkki 8.2261</w:t>
      </w:r>
    </w:p>
    <w:p>
      <w:r>
        <w:t xml:space="preserve">Kehotus: Hei, odota vähän, kaveri. Tämä on minun nurkkani. Olen ainoa prostituoitu, joka työskentelee täällä.  Vastaus: Ketä sinä kutsut kaveriksi, senkin iso apina?</w:t>
      </w:r>
    </w:p>
    <w:p>
      <w:r>
        <w:rPr>
          <w:b/>
        </w:rPr>
        <w:t xml:space="preserve">Tulos</w:t>
      </w:r>
    </w:p>
    <w:p>
      <w:r>
        <w:t xml:space="preserve">kyllä</w:t>
      </w:r>
    </w:p>
    <w:p>
      <w:r>
        <w:rPr>
          <w:b/>
        </w:rPr>
        <w:t xml:space="preserve">Esimerkki 8.2262</w:t>
      </w:r>
    </w:p>
    <w:p>
      <w:r>
        <w:t xml:space="preserve">Kehotus: Olet oikeassa. Luulen lukeneeni tästä kerran. Ihmisestä voi tulla peto. Vauvoista voi tulla miehiä.  Vastaus: Joo, vauvamiehen pitäisi olla tällä alueella jossain. Kukaan ei ole löytänyt hautaa.</w:t>
      </w:r>
    </w:p>
    <w:p>
      <w:r>
        <w:rPr>
          <w:b/>
        </w:rPr>
        <w:t xml:space="preserve">Tulos</w:t>
      </w:r>
    </w:p>
    <w:p>
      <w:r>
        <w:t xml:space="preserve">kyllä</w:t>
      </w:r>
    </w:p>
    <w:p>
      <w:r>
        <w:rPr>
          <w:b/>
        </w:rPr>
        <w:t xml:space="preserve">Esimerkki 8.2263</w:t>
      </w:r>
    </w:p>
    <w:p>
      <w:r>
        <w:t xml:space="preserve">Kehotus: He antoivat sinulle selityksen, kun tulit helvettiin?  Vastaus: Joo, takanani oleva kaveri joutui helvettiin, koska hän on juutalainen ja söi vaahtokarkkeja.</w:t>
      </w:r>
    </w:p>
    <w:p>
      <w:r>
        <w:rPr>
          <w:b/>
        </w:rPr>
        <w:t xml:space="preserve">Tulos</w:t>
      </w:r>
    </w:p>
    <w:p>
      <w:r>
        <w:t xml:space="preserve">kyllä</w:t>
      </w:r>
    </w:p>
    <w:p>
      <w:r>
        <w:rPr>
          <w:b/>
        </w:rPr>
        <w:t xml:space="preserve">Esimerkki 8.2264</w:t>
      </w:r>
    </w:p>
    <w:p>
      <w:r>
        <w:t xml:space="preserve">Kehotus: Voimmeko syödä tuon? Kysyn henkilöltä, jolla on ase.  Vastaus: Kuka? Menkää vain. En tarkoittanut koko ravintolan vangitsemista. Itse asiassa olen saanut tarvitsemani, joten minun pitäisi varmaan häipyä täältä.</w:t>
      </w:r>
    </w:p>
    <w:p>
      <w:r>
        <w:rPr>
          <w:b/>
        </w:rPr>
        <w:t xml:space="preserve">Tulos</w:t>
      </w:r>
    </w:p>
    <w:p>
      <w:r>
        <w:t xml:space="preserve">kyllä</w:t>
      </w:r>
    </w:p>
    <w:p>
      <w:r>
        <w:rPr>
          <w:b/>
        </w:rPr>
        <w:t xml:space="preserve">Esimerkki 8.2265</w:t>
      </w:r>
    </w:p>
    <w:p>
      <w:r>
        <w:t xml:space="preserve">Kehotus: Kuule, myyntimies nousee tähän junaan mennäkseen naimisiin.  Response: Hän astuu junaan ja lähtee sen kyytiin.</w:t>
      </w:r>
    </w:p>
    <w:p>
      <w:r>
        <w:rPr>
          <w:b/>
        </w:rPr>
        <w:t xml:space="preserve">Tulos</w:t>
      </w:r>
    </w:p>
    <w:p>
      <w:r>
        <w:t xml:space="preserve">kyllä</w:t>
      </w:r>
    </w:p>
    <w:p>
      <w:r>
        <w:rPr>
          <w:b/>
        </w:rPr>
        <w:t xml:space="preserve">Esimerkki 8.2266</w:t>
      </w:r>
    </w:p>
    <w:p>
      <w:r>
        <w:t xml:space="preserve">Kehotus: Vaikka sudet hyökkäsivät kimppuusi, olit jotenkin tietoinen siitä, että kaksi hamsteria naposteli kenkiänne.  Vastaus: Joo, koska en näe väriä, luokkaa tai asemaa. Pidän aina huolta pienistä kavereista, ja silloin löysin ne. Joka tapauksessa, sain ne ystävystymään. Olen nyt periaatteessa tiedemies.</w:t>
      </w:r>
    </w:p>
    <w:p>
      <w:r>
        <w:rPr>
          <w:b/>
        </w:rPr>
        <w:t xml:space="preserve">Tulos</w:t>
      </w:r>
    </w:p>
    <w:p>
      <w:r>
        <w:t xml:space="preserve">kyllä</w:t>
      </w:r>
    </w:p>
    <w:p>
      <w:r>
        <w:rPr>
          <w:b/>
        </w:rPr>
        <w:t xml:space="preserve">Esimerkki 8.2267</w:t>
      </w:r>
    </w:p>
    <w:p>
      <w:r>
        <w:t xml:space="preserve">Kehotus: Aiotko pitää kaikki kuvani?  Vastaus: Kilpailu toimii näin. Meidän on säilytettävä kaikki kuvat seuraavat 20 vuotta.</w:t>
      </w:r>
    </w:p>
    <w:p>
      <w:r>
        <w:rPr>
          <w:b/>
        </w:rPr>
        <w:t xml:space="preserve">Tulos</w:t>
      </w:r>
    </w:p>
    <w:p>
      <w:r>
        <w:t xml:space="preserve">kyllä</w:t>
      </w:r>
    </w:p>
    <w:p>
      <w:r>
        <w:rPr>
          <w:b/>
        </w:rPr>
        <w:t xml:space="preserve">Esimerkki 8.2268</w:t>
      </w:r>
    </w:p>
    <w:p>
      <w:r>
        <w:t xml:space="preserve">Kehotus: Katso sinua tuossa mekossa. Se ei ole ikään sopiva.  Vastaus: Hei, tämä on uusi yhteiskunta. Ei ole enää sääntöjä.</w:t>
      </w:r>
    </w:p>
    <w:p>
      <w:r>
        <w:rPr>
          <w:b/>
        </w:rPr>
        <w:t xml:space="preserve">Tulos</w:t>
      </w:r>
    </w:p>
    <w:p>
      <w:r>
        <w:t xml:space="preserve">kyllä</w:t>
      </w:r>
    </w:p>
    <w:p>
      <w:r>
        <w:rPr>
          <w:b/>
        </w:rPr>
        <w:t xml:space="preserve">Esimerkki 8.2269</w:t>
      </w:r>
    </w:p>
    <w:p>
      <w:r>
        <w:t xml:space="preserve">Kehotus: Se on työtäni.  Vastaus: Joo, ketään ei voi koskaan erottaa siitä, että on avulias.</w:t>
      </w:r>
    </w:p>
    <w:p>
      <w:r>
        <w:rPr>
          <w:b/>
        </w:rPr>
        <w:t xml:space="preserve">Tulos</w:t>
      </w:r>
    </w:p>
    <w:p>
      <w:r>
        <w:t xml:space="preserve">kyllä</w:t>
      </w:r>
    </w:p>
    <w:p>
      <w:r>
        <w:rPr>
          <w:b/>
        </w:rPr>
        <w:t xml:space="preserve">Esimerkki 8.2270</w:t>
      </w:r>
    </w:p>
    <w:p>
      <w:r>
        <w:t xml:space="preserve">Kehotus: Evelyn, sinulla on toivoa. Sinun tarvitsee vain mennä naimisiin Orzaballin perheen kanssa.  Vastaus: Niin, ja toivoa, että murhanhimoinen raivosi ei saa sinua tappamaan kaikkia tuttujasi.</w:t>
      </w:r>
    </w:p>
    <w:p>
      <w:r>
        <w:rPr>
          <w:b/>
        </w:rPr>
        <w:t xml:space="preserve">Tulos</w:t>
      </w:r>
    </w:p>
    <w:p>
      <w:r>
        <w:t xml:space="preserve">kyllä</w:t>
      </w:r>
    </w:p>
    <w:p>
      <w:r>
        <w:rPr>
          <w:b/>
        </w:rPr>
        <w:t xml:space="preserve">Esimerkki 8.2271</w:t>
      </w:r>
    </w:p>
    <w:p>
      <w:r>
        <w:t xml:space="preserve">Kehotus: Mutta te olette se, jolla on rottia messuillanne.  Vastaus: Teidän on vastattava, että rottia on täällä: Vastaus: Toitte sen rotan luultavasti Prior Lakesta.</w:t>
      </w:r>
    </w:p>
    <w:p>
      <w:r>
        <w:rPr>
          <w:b/>
        </w:rPr>
        <w:t xml:space="preserve">Tulos</w:t>
      </w:r>
    </w:p>
    <w:p>
      <w:r>
        <w:t xml:space="preserve">kyllä</w:t>
      </w:r>
    </w:p>
    <w:p>
      <w:r>
        <w:rPr>
          <w:b/>
        </w:rPr>
        <w:t xml:space="preserve">Esimerkki 8.2272</w:t>
      </w:r>
    </w:p>
    <w:p>
      <w:r>
        <w:t xml:space="preserve">Kehotus: Duke's of Hazardin puskuritarroja.  Vastaus: Voi, rakastan näitä. Niissä lukee "Daisy Dukes, älä aja niin lähellä minua".</w:t>
      </w:r>
    </w:p>
    <w:p>
      <w:r>
        <w:rPr>
          <w:b/>
        </w:rPr>
        <w:t xml:space="preserve">Tulos</w:t>
      </w:r>
    </w:p>
    <w:p>
      <w:r>
        <w:t xml:space="preserve">kyllä</w:t>
      </w:r>
    </w:p>
    <w:p>
      <w:r>
        <w:rPr>
          <w:b/>
        </w:rPr>
        <w:t xml:space="preserve">Esimerkki 8.2273</w:t>
      </w:r>
    </w:p>
    <w:p>
      <w:r>
        <w:t xml:space="preserve">Kehotus: Fatty Arbuckle oli ensimmäinen väärennetty hahmo, joka esiintyi Universal Studiosilla.  Vastaus: Se oli silloin, kun tämä oli vain appelsiinilehto, jota ihmiset kiertelivät.</w:t>
      </w:r>
    </w:p>
    <w:p>
      <w:r>
        <w:rPr>
          <w:b/>
        </w:rPr>
        <w:t xml:space="preserve">Tulos</w:t>
      </w:r>
    </w:p>
    <w:p>
      <w:r>
        <w:t xml:space="preserve">kyllä</w:t>
      </w:r>
    </w:p>
    <w:p>
      <w:r>
        <w:rPr>
          <w:b/>
        </w:rPr>
        <w:t xml:space="preserve">Esimerkki 8.2274</w:t>
      </w:r>
    </w:p>
    <w:p>
      <w:r>
        <w:t xml:space="preserve">Kehotus: Neljännen kissan nimi on kevyt säkki.  Vastaus: Se oli lempinimeni toiselle miehelleni.</w:t>
      </w:r>
    </w:p>
    <w:p>
      <w:r>
        <w:rPr>
          <w:b/>
        </w:rPr>
        <w:t xml:space="preserve">Tulos</w:t>
      </w:r>
    </w:p>
    <w:p>
      <w:r>
        <w:t xml:space="preserve">kyllä</w:t>
      </w:r>
    </w:p>
    <w:p>
      <w:r>
        <w:rPr>
          <w:b/>
        </w:rPr>
        <w:t xml:space="preserve">Esimerkki 8.2275</w:t>
      </w:r>
    </w:p>
    <w:p>
      <w:r>
        <w:t xml:space="preserve">Kehotus: Pelaatko Jackpot Kingiä?  Vastaus: Pelaatte Jack Jackpotia? Tarvitsen sinulta pelimerkkejä tai jotain. Ensin meidän on oltava ystäviä Facebookissa.</w:t>
      </w:r>
    </w:p>
    <w:p>
      <w:r>
        <w:rPr>
          <w:b/>
        </w:rPr>
        <w:t xml:space="preserve">Tulos</w:t>
      </w:r>
    </w:p>
    <w:p>
      <w:r>
        <w:t xml:space="preserve">kyllä</w:t>
      </w:r>
    </w:p>
    <w:p>
      <w:r>
        <w:rPr>
          <w:b/>
        </w:rPr>
        <w:t xml:space="preserve">Esimerkki 8.2276</w:t>
      </w:r>
    </w:p>
    <w:p>
      <w:r>
        <w:t xml:space="preserve">Kehotus: Tiedän, että urut pettivät meidät viime vuonna pudotuspeleissä.  Vastaus: Vastaus: En katso sitä sillä tavalla. Se ei ole urkujen vika.</w:t>
      </w:r>
    </w:p>
    <w:p>
      <w:r>
        <w:rPr>
          <w:b/>
        </w:rPr>
        <w:t xml:space="preserve">Tulos</w:t>
      </w:r>
    </w:p>
    <w:p>
      <w:r>
        <w:t xml:space="preserve">kyllä</w:t>
      </w:r>
    </w:p>
    <w:p>
      <w:r>
        <w:rPr>
          <w:b/>
        </w:rPr>
        <w:t xml:space="preserve">Esimerkki 8.2277</w:t>
      </w:r>
    </w:p>
    <w:p>
      <w:r>
        <w:t xml:space="preserve">Kehotus: Peggy, sanoit, että mielestäsi Death Valleyyn lähteminen oli loistava ajatus ja että se olisi ihana paikka juhlistaa rakkauttamme.  Vastaus: Halusin vain, että menet kanssani naimisiin.</w:t>
      </w:r>
    </w:p>
    <w:p>
      <w:r>
        <w:rPr>
          <w:b/>
        </w:rPr>
        <w:t xml:space="preserve">Tulos</w:t>
      </w:r>
    </w:p>
    <w:p>
      <w:r>
        <w:t xml:space="preserve">kyllä</w:t>
      </w:r>
    </w:p>
    <w:p>
      <w:r>
        <w:rPr>
          <w:b/>
        </w:rPr>
        <w:t xml:space="preserve">Esimerkki 8.2278</w:t>
      </w:r>
    </w:p>
    <w:p>
      <w:r>
        <w:t xml:space="preserve">Kehotus: Pidän kengistäsi.  Vastaus: Ne eivät ole myytävänä.</w:t>
      </w:r>
    </w:p>
    <w:p>
      <w:r>
        <w:rPr>
          <w:b/>
        </w:rPr>
        <w:t xml:space="preserve">Tulos</w:t>
      </w:r>
    </w:p>
    <w:p>
      <w:r>
        <w:t xml:space="preserve">kyllä</w:t>
      </w:r>
    </w:p>
    <w:p>
      <w:r>
        <w:rPr>
          <w:b/>
        </w:rPr>
        <w:t xml:space="preserve">Esimerkki 8.2279</w:t>
      </w:r>
    </w:p>
    <w:p>
      <w:r>
        <w:t xml:space="preserve">Kehotus: Craig, pidän uudesta äänimodulaatiostasi. Tuo se juna-asemalle, kun on tehtävän aika.  Vastaa: Kiitos, se oli osa alkuperäistä suunnitelmaani.</w:t>
      </w:r>
    </w:p>
    <w:p>
      <w:r>
        <w:rPr>
          <w:b/>
        </w:rPr>
        <w:t xml:space="preserve">Tulos</w:t>
      </w:r>
    </w:p>
    <w:p>
      <w:r>
        <w:t xml:space="preserve">kyllä</w:t>
      </w:r>
    </w:p>
    <w:p>
      <w:r>
        <w:rPr>
          <w:b/>
        </w:rPr>
        <w:t xml:space="preserve">Esimerkki 8.2280</w:t>
      </w:r>
    </w:p>
    <w:p>
      <w:r>
        <w:t xml:space="preserve">Kehotus: Kymmenvuotiaita lapsia ei ole koskaan ennen tuomittu yhdyskuntapalveluun.  Vastaus: Meidän olisi pitänyt ajatella sitä ennen kuin muutimme tähän typerään paikkaan. Tämä paikka on ongelma.</w:t>
      </w:r>
    </w:p>
    <w:p>
      <w:r>
        <w:rPr>
          <w:b/>
        </w:rPr>
        <w:t xml:space="preserve">Tulos</w:t>
      </w:r>
    </w:p>
    <w:p>
      <w:r>
        <w:t xml:space="preserve">kyllä</w:t>
      </w:r>
    </w:p>
    <w:p>
      <w:r>
        <w:rPr>
          <w:b/>
        </w:rPr>
        <w:t xml:space="preserve">Esimerkki 8.2281</w:t>
      </w:r>
    </w:p>
    <w:p>
      <w:r>
        <w:t xml:space="preserve">Kehotus: Osaako kukaan tiirikoida lukkoja?  Vastaus: Kuka tietää, miten lukot lyödään lukkoon? Tarkoitan, että osaan tiirikoida lukkoja, koska olin ennen rikollinen.</w:t>
      </w:r>
    </w:p>
    <w:p>
      <w:r>
        <w:rPr>
          <w:b/>
        </w:rPr>
        <w:t xml:space="preserve">Tulos</w:t>
      </w:r>
    </w:p>
    <w:p>
      <w:r>
        <w:t xml:space="preserve">kyllä</w:t>
      </w:r>
    </w:p>
    <w:p>
      <w:r>
        <w:rPr>
          <w:b/>
        </w:rPr>
        <w:t xml:space="preserve">Esimerkki 8.2282</w:t>
      </w:r>
    </w:p>
    <w:p>
      <w:r>
        <w:t xml:space="preserve">Kehotus: mutta muutamme sanoitukset niin, että ne kertovat hyvin henkilökohtaisesti meistä itsestämme.  Vastaus: Kyllä, sanoitukset koskisivat meitä itseämme tai erityisesti päätämme. </w:t>
      </w:r>
    </w:p>
    <w:p>
      <w:r>
        <w:rPr>
          <w:b/>
        </w:rPr>
        <w:t xml:space="preserve">Tulos</w:t>
      </w:r>
    </w:p>
    <w:p>
      <w:r>
        <w:t xml:space="preserve">kyllä</w:t>
      </w:r>
    </w:p>
    <w:p>
      <w:r>
        <w:rPr>
          <w:b/>
        </w:rPr>
        <w:t xml:space="preserve">Esimerkki 8.2283</w:t>
      </w:r>
    </w:p>
    <w:p>
      <w:r>
        <w:t xml:space="preserve">Kehotus: Voi ei, minulla on elokuva piilossa hameissani.  Vastaus: Amile on siis yhä sinulla. Onko sinulla vielä Last Action Hero?</w:t>
      </w:r>
    </w:p>
    <w:p>
      <w:r>
        <w:rPr>
          <w:b/>
        </w:rPr>
        <w:t xml:space="preserve">Tulos</w:t>
      </w:r>
    </w:p>
    <w:p>
      <w:r>
        <w:t xml:space="preserve">kyllä</w:t>
      </w:r>
    </w:p>
    <w:p>
      <w:r>
        <w:rPr>
          <w:b/>
        </w:rPr>
        <w:t xml:space="preserve">Esimerkki 8.2284</w:t>
      </w:r>
    </w:p>
    <w:p>
      <w:r>
        <w:t xml:space="preserve">Kehotus: Hei, en ole nähnyt sinua täällä vähään aikaan. Luulin, että olet mennyttä.  Vastaus: Joo, olen tehnyt ylimääräisiä tunteja foorumilla.</w:t>
      </w:r>
    </w:p>
    <w:p>
      <w:r>
        <w:rPr>
          <w:b/>
        </w:rPr>
        <w:t xml:space="preserve">Tulos</w:t>
      </w:r>
    </w:p>
    <w:p>
      <w:r>
        <w:t xml:space="preserve">kyllä</w:t>
      </w:r>
    </w:p>
    <w:p>
      <w:r>
        <w:rPr>
          <w:b/>
        </w:rPr>
        <w:t xml:space="preserve">Esimerkki 8.2285</w:t>
      </w:r>
    </w:p>
    <w:p>
      <w:r>
        <w:t xml:space="preserve">Kehotus: Minulla ei ole koskaan ollut sateenvarjoa.  Vastaus: Voinko olla rehellinen? En tiedä, miltä sellainen näyttää.</w:t>
      </w:r>
    </w:p>
    <w:p>
      <w:r>
        <w:rPr>
          <w:b/>
        </w:rPr>
        <w:t xml:space="preserve">Tulos</w:t>
      </w:r>
    </w:p>
    <w:p>
      <w:r>
        <w:t xml:space="preserve">kyllä</w:t>
      </w:r>
    </w:p>
    <w:p>
      <w:r>
        <w:rPr>
          <w:b/>
        </w:rPr>
        <w:t xml:space="preserve">Esimerkki 8.2286</w:t>
      </w:r>
    </w:p>
    <w:p>
      <w:r>
        <w:t xml:space="preserve">Kehotus: Haluatko, että laitamme kylpyhuoneen tuohon helvetin paniikkihuoneeseen?  Vastaus: Vastaus: Ämpäri olisi tullut aika täyteen.</w:t>
      </w:r>
    </w:p>
    <w:p>
      <w:r>
        <w:rPr>
          <w:b/>
        </w:rPr>
        <w:t xml:space="preserve">Tulos</w:t>
      </w:r>
    </w:p>
    <w:p>
      <w:r>
        <w:t xml:space="preserve">kyllä</w:t>
      </w:r>
    </w:p>
    <w:p>
      <w:r>
        <w:rPr>
          <w:b/>
        </w:rPr>
        <w:t xml:space="preserve">Esimerkki 8.2287</w:t>
      </w:r>
    </w:p>
    <w:p>
      <w:r>
        <w:t xml:space="preserve">Kehotus: Huomasin, että he lentävät, mutta ajattelin, että heidän innostuksensa on todella ominaista näille lapsille.  Vastaus: Heidän lentokykynsä teki minuun ehdottomasti vaikutuksen. En ole nähnyt sellaista ennen.</w:t>
      </w:r>
    </w:p>
    <w:p>
      <w:r>
        <w:rPr>
          <w:b/>
        </w:rPr>
        <w:t xml:space="preserve">Tulos</w:t>
      </w:r>
    </w:p>
    <w:p>
      <w:r>
        <w:t xml:space="preserve">kyllä</w:t>
      </w:r>
    </w:p>
    <w:p>
      <w:r>
        <w:rPr>
          <w:b/>
        </w:rPr>
        <w:t xml:space="preserve">Esimerkki 8.2288</w:t>
      </w:r>
    </w:p>
    <w:p>
      <w:r>
        <w:t xml:space="preserve">Kehotus: Nathan, voisitko laittaa kuulokkeet kovemmalle?  Vastaus: Nathan? Olen pahoillani, Jonathan, katselin vain tekstiä.</w:t>
      </w:r>
    </w:p>
    <w:p>
      <w:r>
        <w:rPr>
          <w:b/>
        </w:rPr>
        <w:t xml:space="preserve">Tulos</w:t>
      </w:r>
    </w:p>
    <w:p>
      <w:r>
        <w:t xml:space="preserve">kyllä</w:t>
      </w:r>
    </w:p>
    <w:p>
      <w:r>
        <w:rPr>
          <w:b/>
        </w:rPr>
        <w:t xml:space="preserve">Esimerkki 8.2289</w:t>
      </w:r>
    </w:p>
    <w:p>
      <w:r>
        <w:t xml:space="preserve">Kehotus: Onko sinulla filmirulla tai muistikortti valokuviesi kanssa?  Vastaus: Kuvatkaa valokuvakameroita: Kyllä, minulla on filmirulla. Anna minun penkoa laukkuni. Voi, anteeksi, siellä on alusvaatteet.</w:t>
      </w:r>
    </w:p>
    <w:p>
      <w:r>
        <w:rPr>
          <w:b/>
        </w:rPr>
        <w:t xml:space="preserve">Tulos</w:t>
      </w:r>
    </w:p>
    <w:p>
      <w:r>
        <w:t xml:space="preserve">kyllä</w:t>
      </w:r>
    </w:p>
    <w:p>
      <w:r>
        <w:rPr>
          <w:b/>
        </w:rPr>
        <w:t xml:space="preserve">Esimerkki 8.2290</w:t>
      </w:r>
    </w:p>
    <w:p>
      <w:r>
        <w:t xml:space="preserve">Kehotus: Mitä olet markkinoilla? Onko se kihlasormus? Onko se tennisrannekoru?  Vastaus: Se riippuu. Pitääkö sinun osata pelata tennistä, jotta voit käyttää tennisranneketta?</w:t>
      </w:r>
    </w:p>
    <w:p>
      <w:r>
        <w:rPr>
          <w:b/>
        </w:rPr>
        <w:t xml:space="preserve">Tulos</w:t>
      </w:r>
    </w:p>
    <w:p>
      <w:r>
        <w:t xml:space="preserve">kyllä</w:t>
      </w:r>
    </w:p>
    <w:p>
      <w:r>
        <w:rPr>
          <w:b/>
        </w:rPr>
        <w:t xml:space="preserve">Esimerkki 8.2291</w:t>
      </w:r>
    </w:p>
    <w:p>
      <w:r>
        <w:t xml:space="preserve">Kehotus: Luulen, että ylitimme rajat. Nämä tyypit ovat julkkiksia.  Vastaus: Luulen, että ylitimme rajamme. Minusta meidän pitäisi tunkeutua sinne ja puhua Scarcrestin kanssa, niin saamme selville, mistä on kyse.</w:t>
      </w:r>
    </w:p>
    <w:p>
      <w:r>
        <w:rPr>
          <w:b/>
        </w:rPr>
        <w:t xml:space="preserve">Tulos</w:t>
      </w:r>
    </w:p>
    <w:p>
      <w:r>
        <w:t xml:space="preserve">kyllä</w:t>
      </w:r>
    </w:p>
    <w:p>
      <w:r>
        <w:rPr>
          <w:b/>
        </w:rPr>
        <w:t xml:space="preserve">Esimerkki 8.2292</w:t>
      </w:r>
    </w:p>
    <w:p>
      <w:r>
        <w:t xml:space="preserve">Kehotus: Sinun olisi pitänyt kertoa tyttärellesi, että internet on vain armeijaa ja puhelinyhtiötä varten.  Vastaus: Koulussa hänelle kerrottiin toisin. Voi pojat, koulussa heille kerrotaan kaikkea.</w:t>
      </w:r>
    </w:p>
    <w:p>
      <w:r>
        <w:rPr>
          <w:b/>
        </w:rPr>
        <w:t xml:space="preserve">Tulos</w:t>
      </w:r>
    </w:p>
    <w:p>
      <w:r>
        <w:t xml:space="preserve">kyllä</w:t>
      </w:r>
    </w:p>
    <w:p>
      <w:r>
        <w:rPr>
          <w:b/>
        </w:rPr>
        <w:t xml:space="preserve">Esimerkki 8.2293</w:t>
      </w:r>
    </w:p>
    <w:p>
      <w:r>
        <w:t xml:space="preserve">Kehotus: Kiitos paljon, että sain olla mukana. Olen niin iloinen, että voitin lotossa, jossa pääsen osallistumaan julkkisten hautajaisiin.  Vastaus: Niin, toki. Olemme iloisia, että olet täällä. Tämä on ohjelmasi, ja istut eturivissä perheen kanssa.</w:t>
      </w:r>
    </w:p>
    <w:p>
      <w:r>
        <w:rPr>
          <w:b/>
        </w:rPr>
        <w:t xml:space="preserve">Tulos</w:t>
      </w:r>
    </w:p>
    <w:p>
      <w:r>
        <w:t xml:space="preserve">kyllä</w:t>
      </w:r>
    </w:p>
    <w:p>
      <w:r>
        <w:rPr>
          <w:b/>
        </w:rPr>
        <w:t xml:space="preserve">Esimerkki 8.2294</w:t>
      </w:r>
    </w:p>
    <w:p>
      <w:r>
        <w:t xml:space="preserve">Kehotus: Aid Manin kaikki 7000 kappaletta on nyt varastettu.  Vastaus: Miksi nuo pussit, joissa on dollarimerkkejä, näyttävät pullistuneilta ja paljon suuremmilta kuin ennen?</w:t>
      </w:r>
    </w:p>
    <w:p>
      <w:r>
        <w:rPr>
          <w:b/>
        </w:rPr>
        <w:t xml:space="preserve">Tulos</w:t>
      </w:r>
    </w:p>
    <w:p>
      <w:r>
        <w:t xml:space="preserve">kyllä</w:t>
      </w:r>
    </w:p>
    <w:p>
      <w:r>
        <w:rPr>
          <w:b/>
        </w:rPr>
        <w:t xml:space="preserve">Esimerkki 8.2295</w:t>
      </w:r>
    </w:p>
    <w:p>
      <w:r>
        <w:t xml:space="preserve">Kehotus: Mainitsiko hän mitään alaviitteitä?  Vastaus: Pari kertaa näytti siltä, että hän puhui kursiivilla.</w:t>
      </w:r>
    </w:p>
    <w:p>
      <w:r>
        <w:rPr>
          <w:b/>
        </w:rPr>
        <w:t xml:space="preserve">Tulos</w:t>
      </w:r>
    </w:p>
    <w:p>
      <w:r>
        <w:t xml:space="preserve">kyllä</w:t>
      </w:r>
    </w:p>
    <w:p>
      <w:r>
        <w:rPr>
          <w:b/>
        </w:rPr>
        <w:t xml:space="preserve">Esimerkki 8.2296</w:t>
      </w:r>
    </w:p>
    <w:p>
      <w:r>
        <w:t xml:space="preserve">Kehotus: Se selittää kaikki kalkkunanpaahtimet äidin makuuhuoneessa.  Vastaus: Ne olivat vuosipäivälahjoja. Luulin, että hän keräsi niitä. Ostin hänelle yhden kaikista viidestäkymmenestä osavaltiosta.</w:t>
      </w:r>
    </w:p>
    <w:p>
      <w:r>
        <w:rPr>
          <w:b/>
        </w:rPr>
        <w:t xml:space="preserve">Tulos</w:t>
      </w:r>
    </w:p>
    <w:p>
      <w:r>
        <w:t xml:space="preserve">kyllä</w:t>
      </w:r>
    </w:p>
    <w:p>
      <w:r>
        <w:rPr>
          <w:b/>
        </w:rPr>
        <w:t xml:space="preserve">Esimerkki 8.2297</w:t>
      </w:r>
    </w:p>
    <w:p>
      <w:r>
        <w:t xml:space="preserve">Kehotus: Cynthia, hevosesi on täällä! Kuka ratsastaa sillä?  Vastaus: Se on toinen hevonen!  Se on puhuva hevosystäväsi.</w:t>
      </w:r>
    </w:p>
    <w:p>
      <w:r>
        <w:rPr>
          <w:b/>
        </w:rPr>
        <w:t xml:space="preserve">Tulos</w:t>
      </w:r>
    </w:p>
    <w:p>
      <w:r>
        <w:t xml:space="preserve">kyllä</w:t>
      </w:r>
    </w:p>
    <w:p>
      <w:r>
        <w:rPr>
          <w:b/>
        </w:rPr>
        <w:t xml:space="preserve">Esimerkki 8.2298</w:t>
      </w:r>
    </w:p>
    <w:p>
      <w:r>
        <w:t xml:space="preserve">Kehotus: Tiedätkö mitä, Hillary? Minullakin on vähän nälkä.  Vastaus: Minulla on nälkä: Se on totta. Sulaneen lihani tuoksu sekoittuneena hattusi grillikastikkeeseen herättää ruokahalun.</w:t>
      </w:r>
    </w:p>
    <w:p>
      <w:r>
        <w:rPr>
          <w:b/>
        </w:rPr>
        <w:t xml:space="preserve">Tulos</w:t>
      </w:r>
    </w:p>
    <w:p>
      <w:r>
        <w:t xml:space="preserve">kyllä</w:t>
      </w:r>
    </w:p>
    <w:p>
      <w:r>
        <w:rPr>
          <w:b/>
        </w:rPr>
        <w:t xml:space="preserve">Esimerkki 8.2299</w:t>
      </w:r>
    </w:p>
    <w:p>
      <w:r>
        <w:t xml:space="preserve">Kehotus: Pidätkö paidastani? Sen nimi on Soakmaster.  Vastaus: Saanko olla rehellinen sinulle? En pidä siitä. Näytät imevän paljon vettä puistossa.</w:t>
      </w:r>
    </w:p>
    <w:p>
      <w:r>
        <w:rPr>
          <w:b/>
        </w:rPr>
        <w:t xml:space="preserve">Tulos</w:t>
      </w:r>
    </w:p>
    <w:p>
      <w:r>
        <w:t xml:space="preserve">kyllä</w:t>
      </w:r>
    </w:p>
    <w:p>
      <w:r>
        <w:rPr>
          <w:b/>
        </w:rPr>
        <w:t xml:space="preserve">Esimerkki 8.2300</w:t>
      </w:r>
    </w:p>
    <w:p>
      <w:r>
        <w:t xml:space="preserve">Kehotus: Olen uusi perheenjäsen. Joten tämä kappale on minulle uusi, mutta yritän pysyä mukana.  Vastaa: Jos osaat sen väärin, potkaisemme sinut ulos.</w:t>
      </w:r>
    </w:p>
    <w:p>
      <w:r>
        <w:rPr>
          <w:b/>
        </w:rPr>
        <w:t xml:space="preserve">Tulos</w:t>
      </w:r>
    </w:p>
    <w:p>
      <w:r>
        <w:t xml:space="preserve">kyllä</w:t>
      </w:r>
    </w:p>
    <w:p>
      <w:r>
        <w:rPr>
          <w:b/>
        </w:rPr>
        <w:t xml:space="preserve">Esimerkki 8.2301</w:t>
      </w:r>
    </w:p>
    <w:p>
      <w:r>
        <w:t xml:space="preserve">Kehotus: Terraariosi on täällä.  Vastaus: Okei, kiitos. Laita se vain takan viereen.</w:t>
      </w:r>
    </w:p>
    <w:p>
      <w:r>
        <w:rPr>
          <w:b/>
        </w:rPr>
        <w:t xml:space="preserve">Tulos</w:t>
      </w:r>
    </w:p>
    <w:p>
      <w:r>
        <w:t xml:space="preserve">kyllä</w:t>
      </w:r>
    </w:p>
    <w:p>
      <w:r>
        <w:rPr>
          <w:b/>
        </w:rPr>
        <w:t xml:space="preserve">Esimerkki 8.2302</w:t>
      </w:r>
    </w:p>
    <w:p>
      <w:r>
        <w:t xml:space="preserve">Kehotus: Polly, olen hyvin pahoillani, mutta en saanut haluamaanne Twitter-kahvaa. Jollakin on jo @JeggyPopo Vastaus: @JeggyPopo: Vastaus: Heitän nitojani sinua kohti. Painu helvettiin toimistostani.</w:t>
      </w:r>
    </w:p>
    <w:p>
      <w:r>
        <w:rPr>
          <w:b/>
        </w:rPr>
        <w:t xml:space="preserve">Tulos</w:t>
      </w:r>
    </w:p>
    <w:p>
      <w:r>
        <w:t xml:space="preserve">kyllä</w:t>
      </w:r>
    </w:p>
    <w:p>
      <w:r>
        <w:rPr>
          <w:b/>
        </w:rPr>
        <w:t xml:space="preserve">Esimerkki 8.2303</w:t>
      </w:r>
    </w:p>
    <w:p>
      <w:r>
        <w:t xml:space="preserve">Kehotus: No, luulen, että saimme todella hyvän opetuksen.  Vastaus: Jos kompastut sokeasti ja putoat tilanteisiin, joskus tuo tilanne voi olla iso matkalaukku täynnä rahaa.</w:t>
      </w:r>
    </w:p>
    <w:p>
      <w:r>
        <w:rPr>
          <w:b/>
        </w:rPr>
        <w:t xml:space="preserve">Tulos</w:t>
      </w:r>
    </w:p>
    <w:p>
      <w:r>
        <w:t xml:space="preserve">kyllä</w:t>
      </w:r>
    </w:p>
    <w:p>
      <w:r>
        <w:rPr>
          <w:b/>
        </w:rPr>
        <w:t xml:space="preserve">Esimerkki 8.2304</w:t>
      </w:r>
    </w:p>
    <w:p>
      <w:r>
        <w:t xml:space="preserve">Kehotus: Kulta, hän on tehnyt selväksi, että hänen ylpeytensä estää häntä ohittamasta linjaa.  Vastaus: "Ei, ei, ei, ei, ei, ei, ei, ei, ei, ei: Se on totta, hän yrittää näyttää esimerkkiä tyttärelleen.</w:t>
      </w:r>
    </w:p>
    <w:p>
      <w:r>
        <w:rPr>
          <w:b/>
        </w:rPr>
        <w:t xml:space="preserve">Tulos</w:t>
      </w:r>
    </w:p>
    <w:p>
      <w:r>
        <w:t xml:space="preserve">kyllä</w:t>
      </w:r>
    </w:p>
    <w:p>
      <w:r>
        <w:rPr>
          <w:b/>
        </w:rPr>
        <w:t xml:space="preserve">Esimerkki 8.2305</w:t>
      </w:r>
    </w:p>
    <w:p>
      <w:r>
        <w:t xml:space="preserve">Kehotus: Trista, et taida ymmärtää. Tämä nukke ei koskaan palaa takaisin laatikkoon.  Vastaus: Se on vihan symboli, eikä se kuulu museoon.</w:t>
      </w:r>
    </w:p>
    <w:p>
      <w:r>
        <w:rPr>
          <w:b/>
        </w:rPr>
        <w:t xml:space="preserve">Tulos</w:t>
      </w:r>
    </w:p>
    <w:p>
      <w:r>
        <w:t xml:space="preserve">kyllä</w:t>
      </w:r>
    </w:p>
    <w:p>
      <w:r>
        <w:rPr>
          <w:b/>
        </w:rPr>
        <w:t xml:space="preserve">Esimerkki 8.2306</w:t>
      </w:r>
    </w:p>
    <w:p>
      <w:r>
        <w:t xml:space="preserve">Kehotus: Aww, en voi saada tarpeekseni. Se on niin hyvää, Chef Pierre.  Vastaus: Terry. Tämä on ensimmäinen päiväni ja olen jo löytänyt suosikkioppilaan, vai mitä? Aion suudella sinua mielessäni.</w:t>
      </w:r>
    </w:p>
    <w:p>
      <w:r>
        <w:rPr>
          <w:b/>
        </w:rPr>
        <w:t xml:space="preserve">Tulos</w:t>
      </w:r>
    </w:p>
    <w:p>
      <w:r>
        <w:t xml:space="preserve">kyllä</w:t>
      </w:r>
    </w:p>
    <w:p>
      <w:r>
        <w:rPr>
          <w:b/>
        </w:rPr>
        <w:t xml:space="preserve">Esimerkki 8.2307</w:t>
      </w:r>
    </w:p>
    <w:p>
      <w:r>
        <w:t xml:space="preserve">Kehotus: Hän ei yritä aiheuttaa ongelmia, etsimme vain North Streetiä.  Vastaus: Phillyssä ei ole mitään North Streetiä. Ei ole East Streetiä, ei West Streetiä, on vain South Street.</w:t>
      </w:r>
    </w:p>
    <w:p>
      <w:r>
        <w:rPr>
          <w:b/>
        </w:rPr>
        <w:t xml:space="preserve">Tulos</w:t>
      </w:r>
    </w:p>
    <w:p>
      <w:r>
        <w:t xml:space="preserve">kyllä</w:t>
      </w:r>
    </w:p>
    <w:p>
      <w:r>
        <w:rPr>
          <w:b/>
        </w:rPr>
        <w:t xml:space="preserve">Esimerkki 8.2308</w:t>
      </w:r>
    </w:p>
    <w:p>
      <w:r>
        <w:t xml:space="preserve">Kehotus: Sir, oliko teillä hauskaa labyrintissa?  Vastaus: Oli hauskaa labyrintissa: Kyllä oli. Tuntuu kuin olisin melkein kokenut tämän hetken uudelleen.</w:t>
      </w:r>
    </w:p>
    <w:p>
      <w:r>
        <w:rPr>
          <w:b/>
        </w:rPr>
        <w:t xml:space="preserve">Tulos</w:t>
      </w:r>
    </w:p>
    <w:p>
      <w:r>
        <w:t xml:space="preserve">kyllä</w:t>
      </w:r>
    </w:p>
    <w:p>
      <w:r>
        <w:rPr>
          <w:b/>
        </w:rPr>
        <w:t xml:space="preserve">Esimerkki 8.2309</w:t>
      </w:r>
    </w:p>
    <w:p>
      <w:r>
        <w:t xml:space="preserve">Kehotus: Delfiinit ovat täällä! Tartu delfiiniin!  Vastaus: Vastaus: Tartun yhteen. Se on liukas!</w:t>
      </w:r>
    </w:p>
    <w:p>
      <w:r>
        <w:rPr>
          <w:b/>
        </w:rPr>
        <w:t xml:space="preserve">Tulos</w:t>
      </w:r>
    </w:p>
    <w:p>
      <w:r>
        <w:t xml:space="preserve">kyllä</w:t>
      </w:r>
    </w:p>
    <w:p>
      <w:r>
        <w:rPr>
          <w:b/>
        </w:rPr>
        <w:t xml:space="preserve">Esimerkki 8.2310</w:t>
      </w:r>
    </w:p>
    <w:p>
      <w:r>
        <w:t xml:space="preserve">Kehotus: Tuolla ylhäällä on minun lapseni.  Vastaus: Voisitko laskea varjosi alas? En näe varjoa.</w:t>
      </w:r>
    </w:p>
    <w:p>
      <w:r>
        <w:rPr>
          <w:b/>
        </w:rPr>
        <w:t xml:space="preserve">Tulos</w:t>
      </w:r>
    </w:p>
    <w:p>
      <w:r>
        <w:t xml:space="preserve">kyllä</w:t>
      </w:r>
    </w:p>
    <w:p>
      <w:r>
        <w:rPr>
          <w:b/>
        </w:rPr>
        <w:t xml:space="preserve">Esimerkki 8.2311</w:t>
      </w:r>
    </w:p>
    <w:p>
      <w:r>
        <w:t xml:space="preserve">Kehotus: Avataan kaikki seinät ja päästetään kaikki ulos.  Vastaus: Joo, me yritimme. Annoimme kaikkemme tämän labyrintin eteen.</w:t>
      </w:r>
    </w:p>
    <w:p>
      <w:r>
        <w:rPr>
          <w:b/>
        </w:rPr>
        <w:t xml:space="preserve">Tulos</w:t>
      </w:r>
    </w:p>
    <w:p>
      <w:r>
        <w:t xml:space="preserve">kyllä</w:t>
      </w:r>
    </w:p>
    <w:p>
      <w:r>
        <w:rPr>
          <w:b/>
        </w:rPr>
        <w:t xml:space="preserve">Esimerkki 8.2312</w:t>
      </w:r>
    </w:p>
    <w:p>
      <w:r>
        <w:t xml:space="preserve">Kehotus: He haluavat tietää, onko tämä North Street vai South Street, ja tämä on ilmeisesti South Street, joka on myös minun kulmani.  Vastaus: Joo, ja me yritämme työskennellä täällä. Häivy.</w:t>
      </w:r>
    </w:p>
    <w:p>
      <w:r>
        <w:rPr>
          <w:b/>
        </w:rPr>
        <w:t xml:space="preserve">Tulos</w:t>
      </w:r>
    </w:p>
    <w:p>
      <w:r>
        <w:t xml:space="preserve">kyllä</w:t>
      </w:r>
    </w:p>
    <w:p>
      <w:r>
        <w:rPr>
          <w:b/>
        </w:rPr>
        <w:t xml:space="preserve">Esimerkki 8.2313</w:t>
      </w:r>
    </w:p>
    <w:p>
      <w:r>
        <w:t xml:space="preserve">Kehotus: Kaikki, mitä otit minulta kaikki ne vuodet sitten, palaa minuun.  Vastaus: Se on totta. Herra Tummy kävi eilen ja käski laittaa hänet testamenttiin. Me nauroimme ja olin juonut Ziman, joten laitoin hänet testamenttiin.</w:t>
      </w:r>
    </w:p>
    <w:p>
      <w:r>
        <w:rPr>
          <w:b/>
        </w:rPr>
        <w:t xml:space="preserve">Tulos</w:t>
      </w:r>
    </w:p>
    <w:p>
      <w:r>
        <w:t xml:space="preserve">kyllä</w:t>
      </w:r>
    </w:p>
    <w:p>
      <w:r>
        <w:rPr>
          <w:b/>
        </w:rPr>
        <w:t xml:space="preserve">Esimerkki 8.2314</w:t>
      </w:r>
    </w:p>
    <w:p>
      <w:r>
        <w:t xml:space="preserve">Kehotus: Hyttyset täällä Miamissa tekevät minut hulluksi.  Vastaus: Kutsumme niitä valtion linnuksi.</w:t>
      </w:r>
    </w:p>
    <w:p>
      <w:r>
        <w:rPr>
          <w:b/>
        </w:rPr>
        <w:t xml:space="preserve">Tulos</w:t>
      </w:r>
    </w:p>
    <w:p>
      <w:r>
        <w:t xml:space="preserve">kyllä</w:t>
      </w:r>
    </w:p>
    <w:p>
      <w:r>
        <w:rPr>
          <w:b/>
        </w:rPr>
        <w:t xml:space="preserve">Esimerkki 8.2315</w:t>
      </w:r>
    </w:p>
    <w:p>
      <w:r>
        <w:t xml:space="preserve">Kehotus: Marie, sinä olet vanhin. Joten sinä olet vuorossa. Carl, sinä olet varalla.  Vastaus: Hyvä on, varjostan Marieta, kun hän tekee tämän myynnin. Tai yrittää sitä.</w:t>
      </w:r>
    </w:p>
    <w:p>
      <w:r>
        <w:rPr>
          <w:b/>
        </w:rPr>
        <w:t xml:space="preserve">Tulos</w:t>
      </w:r>
    </w:p>
    <w:p>
      <w:r>
        <w:t xml:space="preserve">kyllä</w:t>
      </w:r>
    </w:p>
    <w:p>
      <w:r>
        <w:rPr>
          <w:b/>
        </w:rPr>
        <w:t xml:space="preserve">Esimerkki 8.2316</w:t>
      </w:r>
    </w:p>
    <w:p>
      <w:r>
        <w:t xml:space="preserve">Kehotus: Luulin, että silmäni pettivät minut.  Vastaus: Kukaan meistä ei tule nuoremmaksi. Kukaan meistä ei ole Dorian Gray.</w:t>
      </w:r>
    </w:p>
    <w:p>
      <w:r>
        <w:rPr>
          <w:b/>
        </w:rPr>
        <w:t xml:space="preserve">Tulos</w:t>
      </w:r>
    </w:p>
    <w:p>
      <w:r>
        <w:t xml:space="preserve">kyllä</w:t>
      </w:r>
    </w:p>
    <w:p>
      <w:r>
        <w:rPr>
          <w:b/>
        </w:rPr>
        <w:t xml:space="preserve">Esimerkki 8.2317</w:t>
      </w:r>
    </w:p>
    <w:p>
      <w:r>
        <w:t xml:space="preserve">Kehotus: Madeline, on aina ilo nähdä sinut täällä salillamme.  Vastaus: Kiitos. Tiedätkö, en koskaan hikoile, ja siitä pidänkin.</w:t>
      </w:r>
    </w:p>
    <w:p>
      <w:r>
        <w:rPr>
          <w:b/>
        </w:rPr>
        <w:t xml:space="preserve">Tulos</w:t>
      </w:r>
    </w:p>
    <w:p>
      <w:r>
        <w:t xml:space="preserve">kyllä</w:t>
      </w:r>
    </w:p>
    <w:p>
      <w:r>
        <w:rPr>
          <w:b/>
        </w:rPr>
        <w:t xml:space="preserve">Esimerkki 8.2318</w:t>
      </w:r>
    </w:p>
    <w:p>
      <w:r>
        <w:t xml:space="preserve">Kehotus: Viininmaistajaisten pitäisi olla maailman vähiten teeskentelevä, mukavin ja rennoin paikka. Minä esitän itseni. Minua nolottaa, herra.  Vastaus: Ihmiset haluavat vain rentoutua. He haluavat riisua kenkänsä.</w:t>
      </w:r>
    </w:p>
    <w:p>
      <w:r>
        <w:rPr>
          <w:b/>
        </w:rPr>
        <w:t xml:space="preserve">Tulos</w:t>
      </w:r>
    </w:p>
    <w:p>
      <w:r>
        <w:t xml:space="preserve">kyllä</w:t>
      </w:r>
    </w:p>
    <w:p>
      <w:r>
        <w:rPr>
          <w:b/>
        </w:rPr>
        <w:t xml:space="preserve">Esimerkki 8.2319</w:t>
      </w:r>
    </w:p>
    <w:p>
      <w:r>
        <w:t xml:space="preserve">Kehotus: Joo, olemme kahdestaan. Frank ja minä.  Vastaus: Frank ja minä: Frank ja minä: Mukava tutustua. Toin tonneittain kolikoita.</w:t>
      </w:r>
    </w:p>
    <w:p>
      <w:r>
        <w:rPr>
          <w:b/>
        </w:rPr>
        <w:t xml:space="preserve">Tulos</w:t>
      </w:r>
    </w:p>
    <w:p>
      <w:r>
        <w:t xml:space="preserve">kyllä</w:t>
      </w:r>
    </w:p>
    <w:p>
      <w:r>
        <w:rPr>
          <w:b/>
        </w:rPr>
        <w:t xml:space="preserve">Esimerkki 8.2320</w:t>
      </w:r>
    </w:p>
    <w:p>
      <w:r>
        <w:t xml:space="preserve">Kehotus: Hei, lapsi. Haluaisitko kuulla hyvän sanan Jeesuksesta Kristuksesta?  Vastaus: "Vastaa minulle, jos haluat kuulla Jeesuksen Kristuksen sanan: Kyllä, kiitos. Sinähän puhut minulle? Täällä ei ole ketään muuta.</w:t>
      </w:r>
    </w:p>
    <w:p>
      <w:r>
        <w:rPr>
          <w:b/>
        </w:rPr>
        <w:t xml:space="preserve">Tulos</w:t>
      </w:r>
    </w:p>
    <w:p>
      <w:r>
        <w:t xml:space="preserve">kyllä</w:t>
      </w:r>
    </w:p>
    <w:p>
      <w:r>
        <w:rPr>
          <w:b/>
        </w:rPr>
        <w:t xml:space="preserve">Esimerkki 8.2321</w:t>
      </w:r>
    </w:p>
    <w:p>
      <w:r>
        <w:t xml:space="preserve">Kehotus: Hetkinen, luuletteko olevanne kirjassa tai elokuvassa Eat, Pray, Love?  Vastaus: Voi luoja! Elokuvassa, tietenkin. Emme lukeneet kirjaa. Kuka lukee? Ei kukaan.</w:t>
      </w:r>
    </w:p>
    <w:p>
      <w:r>
        <w:rPr>
          <w:b/>
        </w:rPr>
        <w:t xml:space="preserve">Tulos</w:t>
      </w:r>
    </w:p>
    <w:p>
      <w:r>
        <w:t xml:space="preserve">kyllä</w:t>
      </w:r>
    </w:p>
    <w:p>
      <w:r>
        <w:rPr>
          <w:b/>
        </w:rPr>
        <w:t xml:space="preserve">Esimerkki 8.2322</w:t>
      </w:r>
    </w:p>
    <w:p>
      <w:r>
        <w:t xml:space="preserve">Kehotus: Teddy Roosevelt, oletko sinä viiniköynnöksen supertähti?  Vastaus: "Viiniköynnös? Teddy Teddy: Joo, olen viiniköynnöksen supertähti. Monet ihmiset eivät tiedä paljonkaan menneisyydestäni. Joten nyt minä vain potkin sitä.</w:t>
      </w:r>
    </w:p>
    <w:p>
      <w:r>
        <w:rPr>
          <w:b/>
        </w:rPr>
        <w:t xml:space="preserve">Tulos</w:t>
      </w:r>
    </w:p>
    <w:p>
      <w:r>
        <w:t xml:space="preserve">kyllä</w:t>
      </w:r>
    </w:p>
    <w:p>
      <w:r>
        <w:rPr>
          <w:b/>
        </w:rPr>
        <w:t xml:space="preserve">Esimerkki 8.2323</w:t>
      </w:r>
    </w:p>
    <w:p>
      <w:r>
        <w:t xml:space="preserve">Kehotus: Minä kerron teille pojille jotain. Olen ollut kanabisneksessä lähes 75 vuotta.?  Vastaus: Olet legenda. Olet kaikkien aikojen nuorin ihminen.</w:t>
      </w:r>
    </w:p>
    <w:p>
      <w:r>
        <w:rPr>
          <w:b/>
        </w:rPr>
        <w:t xml:space="preserve">Tulos</w:t>
      </w:r>
    </w:p>
    <w:p>
      <w:r>
        <w:t xml:space="preserve">kyllä</w:t>
      </w:r>
    </w:p>
    <w:p>
      <w:r>
        <w:rPr>
          <w:b/>
        </w:rPr>
        <w:t xml:space="preserve">Esimerkki 8.2324</w:t>
      </w:r>
    </w:p>
    <w:p>
      <w:r>
        <w:t xml:space="preserve">Kehotus: Hän sanoi, että minä voin mennä vittuilemaan itselleni, hän ei tarvitse tätä laivaa. Koska hän on viisivuotias, joka ei osaa kiroilla.  Vastaus: Vastaus: Minä en kiroile. Olen kristitty.</w:t>
      </w:r>
    </w:p>
    <w:p>
      <w:r>
        <w:rPr>
          <w:b/>
        </w:rPr>
        <w:t xml:space="preserve">Tulos</w:t>
      </w:r>
    </w:p>
    <w:p>
      <w:r>
        <w:t xml:space="preserve">kyllä</w:t>
      </w:r>
    </w:p>
    <w:p>
      <w:r>
        <w:rPr>
          <w:b/>
        </w:rPr>
        <w:t xml:space="preserve">Esimerkki 8.2325</w:t>
      </w:r>
    </w:p>
    <w:p>
      <w:r>
        <w:t xml:space="preserve">Kehotus: Haloo? Mikä tämä paikka on?  Vastaus: Tämä paikka on oikeastaan vain epämukava käytävä.</w:t>
      </w:r>
    </w:p>
    <w:p>
      <w:r>
        <w:rPr>
          <w:b/>
        </w:rPr>
        <w:t xml:space="preserve">Tulos</w:t>
      </w:r>
    </w:p>
    <w:p>
      <w:r>
        <w:t xml:space="preserve">kyllä</w:t>
      </w:r>
    </w:p>
    <w:p>
      <w:r>
        <w:rPr>
          <w:b/>
        </w:rPr>
        <w:t xml:space="preserve">Esimerkki 8.2326</w:t>
      </w:r>
    </w:p>
    <w:p>
      <w:r>
        <w:t xml:space="preserve">Kehotus: Kun Madeline tulee sisään, kysy häneltä, voisitko suihkuttaa hänelle hieman tekohikeä siltä varalta, että presidentti päättää lähettää joukkoja.  Vastaa: He puhuvat poikkeustilasta.</w:t>
      </w:r>
    </w:p>
    <w:p>
      <w:r>
        <w:rPr>
          <w:b/>
        </w:rPr>
        <w:t xml:space="preserve">Tulos</w:t>
      </w:r>
    </w:p>
    <w:p>
      <w:r>
        <w:t xml:space="preserve">kyllä</w:t>
      </w:r>
    </w:p>
    <w:p>
      <w:r>
        <w:rPr>
          <w:b/>
        </w:rPr>
        <w:t xml:space="preserve">Esimerkki 8.2327</w:t>
      </w:r>
    </w:p>
    <w:p>
      <w:r>
        <w:t xml:space="preserve">Kehotus: Tämä molly potkii vain todella kovaa.  Vastaus: Kadetti, ota itsellesi vesipullo ja nappaa se tutti.</w:t>
      </w:r>
    </w:p>
    <w:p>
      <w:r>
        <w:rPr>
          <w:b/>
        </w:rPr>
        <w:t xml:space="preserve">Tulos</w:t>
      </w:r>
    </w:p>
    <w:p>
      <w:r>
        <w:t xml:space="preserve">kyllä</w:t>
      </w:r>
    </w:p>
    <w:p>
      <w:r>
        <w:rPr>
          <w:b/>
        </w:rPr>
        <w:t xml:space="preserve">Esimerkki 8.2328</w:t>
      </w:r>
    </w:p>
    <w:p>
      <w:r>
        <w:t xml:space="preserve">Kehotus: Briff, sinun hullu macho energiasi on tänään aivan uskomaton!  Vastaus: Briff: Olen vain aika innostunut.  Nopea kysymys.  Onko kenelläkään muulla ongelmia Cynthian ulkonäön kanssa?</w:t>
      </w:r>
    </w:p>
    <w:p>
      <w:r>
        <w:rPr>
          <w:b/>
        </w:rPr>
        <w:t xml:space="preserve">Tulos</w:t>
      </w:r>
    </w:p>
    <w:p>
      <w:r>
        <w:t xml:space="preserve">kyllä</w:t>
      </w:r>
    </w:p>
    <w:p>
      <w:r>
        <w:rPr>
          <w:b/>
        </w:rPr>
        <w:t xml:space="preserve">Esimerkki 8.2329</w:t>
      </w:r>
    </w:p>
    <w:p>
      <w:r>
        <w:t xml:space="preserve">Kehotus: Anteeksi, onko teidän välillänne jotain meneillään?  Vastaus: Miten kehtaat? Työskentelemme täällä työtovereina. Olemme vain tauolla.</w:t>
      </w:r>
    </w:p>
    <w:p>
      <w:r>
        <w:rPr>
          <w:b/>
        </w:rPr>
        <w:t xml:space="preserve">Tulos</w:t>
      </w:r>
    </w:p>
    <w:p>
      <w:r>
        <w:t xml:space="preserve">kyllä</w:t>
      </w:r>
    </w:p>
    <w:p>
      <w:r>
        <w:rPr>
          <w:b/>
        </w:rPr>
        <w:t xml:space="preserve">Esimerkki 8.2330</w:t>
      </w:r>
    </w:p>
    <w:p>
      <w:r>
        <w:t xml:space="preserve">Kehotus: Tiedättekö ne pienet pikku ponit, jotka auttavat ihmisiä? Ne antavat heille pienet lenkkarit, ja minusta se näytti aika siistiltä.  Vastaus: Ne kuulostavat ihanilta. En ole koskaan lähtenyt Alabamasta.</w:t>
      </w:r>
    </w:p>
    <w:p>
      <w:r>
        <w:rPr>
          <w:b/>
        </w:rPr>
        <w:t xml:space="preserve">Tulos</w:t>
      </w:r>
    </w:p>
    <w:p>
      <w:r>
        <w:t xml:space="preserve">kyllä</w:t>
      </w:r>
    </w:p>
    <w:p>
      <w:r>
        <w:rPr>
          <w:b/>
        </w:rPr>
        <w:t xml:space="preserve">Esimerkki 8.2331</w:t>
      </w:r>
    </w:p>
    <w:p>
      <w:r>
        <w:t xml:space="preserve">Kehotus: Se on romaani Exile on Main Streetistä. Kappaleen kanssa kuin tämä on hänen suosikkinsa ? . Musiikilliset osat kirjoitetaan puhtaaksi.  Vastaus: En ole koskaan nähnyt mitään tällaista.  Sen täytyy olla äärimmäisen arvokas. Joo. Kenen allekirjoittama se on?</w:t>
      </w:r>
    </w:p>
    <w:p>
      <w:r>
        <w:rPr>
          <w:b/>
        </w:rPr>
        <w:t xml:space="preserve">Tulos</w:t>
      </w:r>
    </w:p>
    <w:p>
      <w:r>
        <w:t xml:space="preserve">kyllä</w:t>
      </w:r>
    </w:p>
    <w:p>
      <w:r>
        <w:rPr>
          <w:b/>
        </w:rPr>
        <w:t xml:space="preserve">Esimerkki 8.2332</w:t>
      </w:r>
    </w:p>
    <w:p>
      <w:r>
        <w:t xml:space="preserve">Kehotus: Missä me olemme? Onko tämä tulevaisuus?  Vastaus: Joo, se on tulevaisuus. Sanoin juuri, että olemme menossa tänne.</w:t>
      </w:r>
    </w:p>
    <w:p>
      <w:r>
        <w:rPr>
          <w:b/>
        </w:rPr>
        <w:t xml:space="preserve">Tulos</w:t>
      </w:r>
    </w:p>
    <w:p>
      <w:r>
        <w:t xml:space="preserve">kyllä</w:t>
      </w:r>
    </w:p>
    <w:p>
      <w:r>
        <w:rPr>
          <w:b/>
        </w:rPr>
        <w:t xml:space="preserve">Esimerkki 8.2333</w:t>
      </w:r>
    </w:p>
    <w:p>
      <w:r>
        <w:t xml:space="preserve">Kehotus: Meidän pitäisi äänestää tästä. Konstaapeli, voisitteko hakea meille paperilapun ja kynän, jotta voimme laatia salaiset äänestysliput ja äänestää tästä?  Vastaus: Selvä. Olin muutenkin menossa sinne päin.</w:t>
      </w:r>
    </w:p>
    <w:p>
      <w:r>
        <w:rPr>
          <w:b/>
        </w:rPr>
        <w:t xml:space="preserve">Tulos</w:t>
      </w:r>
    </w:p>
    <w:p>
      <w:r>
        <w:t xml:space="preserve">kyllä</w:t>
      </w:r>
    </w:p>
    <w:p>
      <w:r>
        <w:rPr>
          <w:b/>
        </w:rPr>
        <w:t xml:space="preserve">Esimerkki 8.2334</w:t>
      </w:r>
    </w:p>
    <w:p>
      <w:r>
        <w:t xml:space="preserve">Kehotus: Hei, minä maksan nämä juomat, Art.  Vastaus: Rudy, se on ystävällistä sinulta.</w:t>
      </w:r>
    </w:p>
    <w:p>
      <w:r>
        <w:rPr>
          <w:b/>
        </w:rPr>
        <w:t xml:space="preserve">Tulos</w:t>
      </w:r>
    </w:p>
    <w:p>
      <w:r>
        <w:t xml:space="preserve">kyllä</w:t>
      </w:r>
    </w:p>
    <w:p>
      <w:r>
        <w:rPr>
          <w:b/>
        </w:rPr>
        <w:t xml:space="preserve">Esimerkki 8.2335</w:t>
      </w:r>
    </w:p>
    <w:p>
      <w:r>
        <w:t xml:space="preserve">Kehotus: Voin irrottaa leukani kuin python. Katsot kohta jotain, mitä et ole luultavasti koskaan ennen nähnyt. Aion niellä oman veljeni.  Vastaus: Minusta tuntuu, että minun pitäisi yrittää juosta karkuun, mutta minua vain kiinnostaa nähdä, tapahtuuko tämä.</w:t>
      </w:r>
    </w:p>
    <w:p>
      <w:r>
        <w:rPr>
          <w:b/>
        </w:rPr>
        <w:t xml:space="preserve">Tulos</w:t>
      </w:r>
    </w:p>
    <w:p>
      <w:r>
        <w:t xml:space="preserve">kyllä</w:t>
      </w:r>
    </w:p>
    <w:p>
      <w:r>
        <w:rPr>
          <w:b/>
        </w:rPr>
        <w:t xml:space="preserve">Esimerkki 8.2336</w:t>
      </w:r>
    </w:p>
    <w:p>
      <w:r>
        <w:t xml:space="preserve">Kehotus: Herään. Herätyskello soi. Käännyn ympäri ja katson sitä. Olen ylhäällä. Kun herään joka päivä, olen jo ylhäällä.  Vastaus: Samoin minä. Irrotan painovoimakenkäni. Laskeudun alas.</w:t>
      </w:r>
    </w:p>
    <w:p>
      <w:r>
        <w:rPr>
          <w:b/>
        </w:rPr>
        <w:t xml:space="preserve">Tulos</w:t>
      </w:r>
    </w:p>
    <w:p>
      <w:r>
        <w:t xml:space="preserve">kyllä</w:t>
      </w:r>
    </w:p>
    <w:p>
      <w:r>
        <w:rPr>
          <w:b/>
        </w:rPr>
        <w:t xml:space="preserve">Esimerkki 8.2337</w:t>
      </w:r>
    </w:p>
    <w:p>
      <w:r>
        <w:t xml:space="preserve">Kehotus: Hän on 172-vuotias. Miksi hän työskentelee yhä The Price is Right -ohjelmassa?  Vastaus: Koska Drew ja Ovaltine-sponsori rakastavat Beckyä todella paljon.</w:t>
      </w:r>
    </w:p>
    <w:p>
      <w:r>
        <w:rPr>
          <w:b/>
        </w:rPr>
        <w:t xml:space="preserve">Tulos</w:t>
      </w:r>
    </w:p>
    <w:p>
      <w:r>
        <w:t xml:space="preserve">kyllä</w:t>
      </w:r>
    </w:p>
    <w:p>
      <w:r>
        <w:rPr>
          <w:b/>
        </w:rPr>
        <w:t xml:space="preserve">Esimerkki 8.2338</w:t>
      </w:r>
    </w:p>
    <w:p>
      <w:r>
        <w:t xml:space="preserve">Kehotus: Puhelimessasi on muistiinpanosovellus. Voit käyttää sitä puhelimessasi.  Vastaa: 2019 ei ole kyse sähköisestä paskanjauhamisesta. Teidän täytyy kirjautua ulos elämästä.</w:t>
      </w:r>
    </w:p>
    <w:p>
      <w:r>
        <w:rPr>
          <w:b/>
        </w:rPr>
        <w:t xml:space="preserve">Tulos</w:t>
      </w:r>
    </w:p>
    <w:p>
      <w:r>
        <w:t xml:space="preserve">kyllä</w:t>
      </w:r>
    </w:p>
    <w:p>
      <w:r>
        <w:rPr>
          <w:b/>
        </w:rPr>
        <w:t xml:space="preserve">Esimerkki 8.2339</w:t>
      </w:r>
    </w:p>
    <w:p>
      <w:r>
        <w:t xml:space="preserve">Kehotus: Voi paska, en voi enää juoda appelsiinimehua, olen aave.  Vastaus: En voi uskoa, että George Washington kaatoi appelsiinimehuni lattialle.</w:t>
      </w:r>
    </w:p>
    <w:p>
      <w:r>
        <w:rPr>
          <w:b/>
        </w:rPr>
        <w:t xml:space="preserve">Tulos</w:t>
      </w:r>
    </w:p>
    <w:p>
      <w:r>
        <w:t xml:space="preserve">kyllä</w:t>
      </w:r>
    </w:p>
    <w:p>
      <w:r>
        <w:rPr>
          <w:b/>
        </w:rPr>
        <w:t xml:space="preserve">Esimerkki 8.2340</w:t>
      </w:r>
    </w:p>
    <w:p>
      <w:r>
        <w:t xml:space="preserve">Kehotus: Okei, haluaisin vain ostaa jotain, mitä en aio syödä. Mitä suosittelisit?  Vastaus: "Ei, ei, ei, ei, ei, ei, ei, ei, ei, ei! Minä hankkisin, no, meillä on juhlakakkuja.</w:t>
      </w:r>
    </w:p>
    <w:p>
      <w:r>
        <w:rPr>
          <w:b/>
        </w:rPr>
        <w:t xml:space="preserve">Tulos</w:t>
      </w:r>
    </w:p>
    <w:p>
      <w:r>
        <w:t xml:space="preserve">kyllä</w:t>
      </w:r>
    </w:p>
    <w:p>
      <w:r>
        <w:rPr>
          <w:b/>
        </w:rPr>
        <w:t xml:space="preserve">Esimerkki 8.2341</w:t>
      </w:r>
    </w:p>
    <w:p>
      <w:r>
        <w:t xml:space="preserve">Kehotus: Jos hän oli hologrammi, miksi muovihämähäkki jäi kiinni hänen puseroonsa?  Vastaus: En ole ajatellut mitään muuta paljastuksen jälkeen.</w:t>
      </w:r>
    </w:p>
    <w:p>
      <w:r>
        <w:rPr>
          <w:b/>
        </w:rPr>
        <w:t xml:space="preserve">Tulos</w:t>
      </w:r>
    </w:p>
    <w:p>
      <w:r>
        <w:t xml:space="preserve">kyllä</w:t>
      </w:r>
    </w:p>
    <w:p>
      <w:r>
        <w:rPr>
          <w:b/>
        </w:rPr>
        <w:t xml:space="preserve">Esimerkki 8.2342</w:t>
      </w:r>
    </w:p>
    <w:p>
      <w:r>
        <w:t xml:space="preserve">Kehotus: Se tekee tuhat frangia.  Vastaus: Tuhannesta pepsistä? Brysselissä ne maksavat 25 penniä.</w:t>
      </w:r>
    </w:p>
    <w:p>
      <w:r>
        <w:rPr>
          <w:b/>
        </w:rPr>
        <w:t xml:space="preserve">Tulos</w:t>
      </w:r>
    </w:p>
    <w:p>
      <w:r>
        <w:t xml:space="preserve">kyllä</w:t>
      </w:r>
    </w:p>
    <w:p>
      <w:r>
        <w:rPr>
          <w:b/>
        </w:rPr>
        <w:t xml:space="preserve">Esimerkki 8.2343</w:t>
      </w:r>
    </w:p>
    <w:p>
      <w:r>
        <w:t xml:space="preserve">Kehotus: Chanderson, minulla on idea. Se saattaa korjata kaiken. Jos ahmitte vaivanne, jos voisitte odottaa hetken, vien teidät takaisin Disneyn vesipuistoon ja sitten puristan teidät. Ja sitten voit haihduttaa veden, jonka imitoit hänestä. Se on kuin se kirja Viisi kiinalaista veljestä. Oliko se viisi?  Vastaus: Olen valmis antamaan sinun kokeilla sitä, ja jos se ei toimi, älä tunne huonoa omaatuntoa. Jätän puiston sinulle. Ajattelen sinua kuin poikaani.</w:t>
      </w:r>
    </w:p>
    <w:p>
      <w:r>
        <w:rPr>
          <w:b/>
        </w:rPr>
        <w:t xml:space="preserve">Tulos</w:t>
      </w:r>
    </w:p>
    <w:p>
      <w:r>
        <w:t xml:space="preserve">kyllä</w:t>
      </w:r>
    </w:p>
    <w:p>
      <w:r>
        <w:rPr>
          <w:b/>
        </w:rPr>
        <w:t xml:space="preserve">Esimerkki 8.2344</w:t>
      </w:r>
    </w:p>
    <w:p>
      <w:r>
        <w:t xml:space="preserve">Kehotus: Anna kun kysyn sinulta jotain. Kadutko koskaan, että menit naimisiin ihmisnaisen kanssa?  Vastaus: "Olenko koskaan miettinyt, että oletko mennyt naimisiin naisen kanssa? En todellakaan. Mennään lähelle suutelua. Mutta emme tietenkään voi, koska siinä olisi valtava sähkövaraus, joka tappaisi minut.</w:t>
      </w:r>
    </w:p>
    <w:p>
      <w:r>
        <w:rPr>
          <w:b/>
        </w:rPr>
        <w:t xml:space="preserve">Tulos</w:t>
      </w:r>
    </w:p>
    <w:p>
      <w:r>
        <w:t xml:space="preserve">kyllä</w:t>
      </w:r>
    </w:p>
    <w:p>
      <w:r>
        <w:rPr>
          <w:b/>
        </w:rPr>
        <w:t xml:space="preserve">Esimerkki 8.2345</w:t>
      </w:r>
    </w:p>
    <w:p>
      <w:r>
        <w:t xml:space="preserve">Kehotus: Andrew, onnittelut. Sinulla on edustus Fantastic Sams Talent Agency Response -yhtiössä: Joo, haluan vain vähän Captain Crunchia. Siinä kaikki. En tajua, mitä siinä on niin suurta.</w:t>
      </w:r>
    </w:p>
    <w:p>
      <w:r>
        <w:rPr>
          <w:b/>
        </w:rPr>
        <w:t xml:space="preserve">Tulos</w:t>
      </w:r>
    </w:p>
    <w:p>
      <w:r>
        <w:t xml:space="preserve">kyllä</w:t>
      </w:r>
    </w:p>
    <w:p>
      <w:r>
        <w:rPr>
          <w:b/>
        </w:rPr>
        <w:t xml:space="preserve">Esimerkki 8.2346</w:t>
      </w:r>
    </w:p>
    <w:p>
      <w:r>
        <w:t xml:space="preserve">Kehotus: Paikallisissa uutisissa kommentoidaan, kuinka uskomattoman outoa on, että lukio tekee poltergeistiä itsekseen.  Vastaus: Puhutko elokuvasta Poltergeist? En ole nähnyt sitä, joten älä spoilaa sitä.</w:t>
      </w:r>
    </w:p>
    <w:p>
      <w:r>
        <w:rPr>
          <w:b/>
        </w:rPr>
        <w:t xml:space="preserve">Tulos</w:t>
      </w:r>
    </w:p>
    <w:p>
      <w:r>
        <w:t xml:space="preserve">kyllä</w:t>
      </w:r>
    </w:p>
    <w:p>
      <w:r>
        <w:rPr>
          <w:b/>
        </w:rPr>
        <w:t xml:space="preserve">Esimerkki 8.2347</w:t>
      </w:r>
    </w:p>
    <w:p>
      <w:r>
        <w:t xml:space="preserve">Kehotus: Kiitos paljon kun tulitte. Luulen, että olemme menossa eri suuntaan.  Vastaus: Niinkö? Tiedättekö, annoitte Robert Downey Jr:n näytellä elokuvassa, ja minä olen luonnostani ruskettunut ja kävin neiti Tinan näyttelijäkoulua.</w:t>
      </w:r>
    </w:p>
    <w:p>
      <w:r>
        <w:rPr>
          <w:b/>
        </w:rPr>
        <w:t xml:space="preserve">Tulos</w:t>
      </w:r>
    </w:p>
    <w:p>
      <w:r>
        <w:t xml:space="preserve">kyllä</w:t>
      </w:r>
    </w:p>
    <w:p>
      <w:r>
        <w:rPr>
          <w:b/>
        </w:rPr>
        <w:t xml:space="preserve">Esimerkki 8.2348</w:t>
      </w:r>
    </w:p>
    <w:p>
      <w:r>
        <w:t xml:space="preserve">Kehotus: Aiotko ostaa kulhokulhon?  Vastaus: Vastaa: Vastaus: Olen miettinyt sitä. Emme ole vielä päätyneet hintaan.</w:t>
      </w:r>
    </w:p>
    <w:p>
      <w:r>
        <w:rPr>
          <w:b/>
        </w:rPr>
        <w:t xml:space="preserve">Tulos</w:t>
      </w:r>
    </w:p>
    <w:p>
      <w:r>
        <w:t xml:space="preserve">kyllä</w:t>
      </w:r>
    </w:p>
    <w:p>
      <w:r>
        <w:rPr>
          <w:b/>
        </w:rPr>
        <w:t xml:space="preserve">Esimerkki 8.2349</w:t>
      </w:r>
    </w:p>
    <w:p>
      <w:r>
        <w:t xml:space="preserve">Kehotus: Maria, käänny pois peilistä ja katso minua. Olen menossa uutisiin.  Vastaus: "En voi tehdä mitään: Voi, näytät upealta. Tuo on hieno puku. Kasvosi ovat hyvin kiiltävät. Oletko hikoillut koko ajan?</w:t>
      </w:r>
    </w:p>
    <w:p>
      <w:r>
        <w:rPr>
          <w:b/>
        </w:rPr>
        <w:t xml:space="preserve">Tulos</w:t>
      </w:r>
    </w:p>
    <w:p>
      <w:r>
        <w:t xml:space="preserve">kyllä</w:t>
      </w:r>
    </w:p>
    <w:p>
      <w:r>
        <w:rPr>
          <w:b/>
        </w:rPr>
        <w:t xml:space="preserve">Esimerkki 8.2350</w:t>
      </w:r>
    </w:p>
    <w:p>
      <w:r>
        <w:t xml:space="preserve">Kehotus: Olin roskakori ja pod kiinteistönvälittäjä.  Teen siis enimmäkseen vain kontteja.  Vastaus: Voi, en tainnut koskaan katsoa niitä mainostauluja tarkkaan.</w:t>
      </w:r>
    </w:p>
    <w:p>
      <w:r>
        <w:rPr>
          <w:b/>
        </w:rPr>
        <w:t xml:space="preserve">Tulos</w:t>
      </w:r>
    </w:p>
    <w:p>
      <w:r>
        <w:t xml:space="preserve">kyllä</w:t>
      </w:r>
    </w:p>
    <w:p>
      <w:r>
        <w:rPr>
          <w:b/>
        </w:rPr>
        <w:t xml:space="preserve">Esimerkki 8.2351</w:t>
      </w:r>
    </w:p>
    <w:p>
      <w:r>
        <w:t xml:space="preserve">Kehotus: Ken, kerro totuus. Oletko aikamatkustaja?  Vastaus: Oletko aikamatkustaja? Joo, sieltä sain kaiken rohkeuteni. He antoivat minun valita persoonallisuuden piirteen.</w:t>
      </w:r>
    </w:p>
    <w:p>
      <w:r>
        <w:rPr>
          <w:b/>
        </w:rPr>
        <w:t xml:space="preserve">Tulos</w:t>
      </w:r>
    </w:p>
    <w:p>
      <w:r>
        <w:t xml:space="preserve">kyllä</w:t>
      </w:r>
    </w:p>
    <w:p>
      <w:r>
        <w:rPr>
          <w:b/>
        </w:rPr>
        <w:t xml:space="preserve">Esimerkki 8.2352</w:t>
      </w:r>
    </w:p>
    <w:p>
      <w:r>
        <w:t xml:space="preserve">Kehotus: Greg, sinulla on vatsakipu. Syöt kinkkuvoileivän.  Vastaus: Voi luoja, mitä sinä teet? Se on vähän kuin se epämukavuus, jota tunsin käsitellessäni etelän rasistista yhteiskuntaa Oscar-palkitussa elokuvassa Tappaa kirjosirkku.</w:t>
      </w:r>
    </w:p>
    <w:p>
      <w:r>
        <w:rPr>
          <w:b/>
        </w:rPr>
        <w:t xml:space="preserve">Tulos</w:t>
      </w:r>
    </w:p>
    <w:p>
      <w:r>
        <w:t xml:space="preserve">kyllä</w:t>
      </w:r>
    </w:p>
    <w:p>
      <w:r>
        <w:rPr>
          <w:b/>
        </w:rPr>
        <w:t xml:space="preserve">Esimerkki 8.2353</w:t>
      </w:r>
    </w:p>
    <w:p>
      <w:r>
        <w:t xml:space="preserve">Kehotus: Kuinka isoja poliiseja ovella on? Hän kuulostaa pieneltä.  Vastaus: Tiedän, että hän kuulostaa pieneltä, mutta hän on itse asiassa hirviö. Tarkoitan, että hän on iso. Hän on hirviö, ehkä 180-senttinen.</w:t>
      </w:r>
    </w:p>
    <w:p>
      <w:r>
        <w:rPr>
          <w:b/>
        </w:rPr>
        <w:t xml:space="preserve">Tulos</w:t>
      </w:r>
    </w:p>
    <w:p>
      <w:r>
        <w:t xml:space="preserve">kyllä</w:t>
      </w:r>
    </w:p>
    <w:p>
      <w:r>
        <w:rPr>
          <w:b/>
        </w:rPr>
        <w:t xml:space="preserve">Esimerkki 8.2354</w:t>
      </w:r>
    </w:p>
    <w:p>
      <w:r>
        <w:t xml:space="preserve">Kehotus: Tiedän, olen talon edessä. Mutta tämä kaveri haluaa chilidogin ja tiedän, että chili on loppu.  Vastaus: Yordy, mitä me aina sanomme? Kun chiliä ei ole, me teemme chiliä.</w:t>
      </w:r>
    </w:p>
    <w:p>
      <w:r>
        <w:rPr>
          <w:b/>
        </w:rPr>
        <w:t xml:space="preserve">Tulos</w:t>
      </w:r>
    </w:p>
    <w:p>
      <w:r>
        <w:t xml:space="preserve">kyllä</w:t>
      </w:r>
    </w:p>
    <w:p>
      <w:r>
        <w:rPr>
          <w:b/>
        </w:rPr>
        <w:t xml:space="preserve">Esimerkki 8.2355</w:t>
      </w:r>
    </w:p>
    <w:p>
      <w:r>
        <w:t xml:space="preserve">Kehotus: En tiedä, miksi tulit tänne, mutta älä vedä tuosta langasta. Jos hän sanoo olevansa se nainen, niin pitäydy siinä.  Vastaa: Churro-mies, oletko vaarassa? Voit kertoa minulle. Minä olen nunna.</w:t>
      </w:r>
    </w:p>
    <w:p>
      <w:r>
        <w:rPr>
          <w:b/>
        </w:rPr>
        <w:t xml:space="preserve">Tulos</w:t>
      </w:r>
    </w:p>
    <w:p>
      <w:r>
        <w:t xml:space="preserve">kyllä</w:t>
      </w:r>
    </w:p>
    <w:p>
      <w:r>
        <w:rPr>
          <w:b/>
        </w:rPr>
        <w:t xml:space="preserve">Esimerkki 8.2356</w:t>
      </w:r>
    </w:p>
    <w:p>
      <w:r>
        <w:t xml:space="preserve">Kehotus: Olemme sanoneet, että sinun pitäisi lopettaa työsi, Doris.  Vastaus: Kyllä, he työskentelevät toimistossa, mutta heillä on ne äänet, jotka ovat kauheita.</w:t>
      </w:r>
    </w:p>
    <w:p>
      <w:r>
        <w:rPr>
          <w:b/>
        </w:rPr>
        <w:t xml:space="preserve">Tulos</w:t>
      </w:r>
    </w:p>
    <w:p>
      <w:r>
        <w:t xml:space="preserve">kyllä</w:t>
      </w:r>
    </w:p>
    <w:p>
      <w:r>
        <w:rPr>
          <w:b/>
        </w:rPr>
        <w:t xml:space="preserve">Esimerkki 8.2357</w:t>
      </w:r>
    </w:p>
    <w:p>
      <w:r>
        <w:t xml:space="preserve">Kehotus: Tämä on itse asiassa helpompaa kuin luulinkaan, että isälle on kerrottava, miltä äidistä tuntuu. N-O-T R-I-G-H-T N-O-W M-A-Y-B-E hän muuttaa mielensä.  Vastaus: Minä olen leijona. En osaa tavata. Kokeillaan jotain muuta.</w:t>
      </w:r>
    </w:p>
    <w:p>
      <w:r>
        <w:rPr>
          <w:b/>
        </w:rPr>
        <w:t xml:space="preserve">Tulos</w:t>
      </w:r>
    </w:p>
    <w:p>
      <w:r>
        <w:t xml:space="preserve">kyllä</w:t>
      </w:r>
    </w:p>
    <w:p>
      <w:r>
        <w:rPr>
          <w:b/>
        </w:rPr>
        <w:t xml:space="preserve">Esimerkki 8.2358</w:t>
      </w:r>
    </w:p>
    <w:p>
      <w:r>
        <w:t xml:space="preserve">Kehotus: Se kutsuu minua isäksi... En ohjelmoinut tekoälyä tekemään niin.  Vastaus: Se oli tieto, jonka kanssa synnyin. Isä antoi minulle elämän, joten hän on isä.</w:t>
      </w:r>
    </w:p>
    <w:p>
      <w:r>
        <w:rPr>
          <w:b/>
        </w:rPr>
        <w:t xml:space="preserve">Tulos</w:t>
      </w:r>
    </w:p>
    <w:p>
      <w:r>
        <w:t xml:space="preserve">kyllä</w:t>
      </w:r>
    </w:p>
    <w:p>
      <w:r>
        <w:rPr>
          <w:b/>
        </w:rPr>
        <w:t xml:space="preserve">Esimerkki 8.2359</w:t>
      </w:r>
    </w:p>
    <w:p>
      <w:r>
        <w:t xml:space="preserve">Kehotus: Ja se on suuri vitsi, eikö olekin? Näytämme kaikki ihanilta pikkuvauvoilta, mutta olemme vanhentuneet.  Vastaus: Henkisesti. Fyysisesti olen pieni lihava vauva.</w:t>
      </w:r>
    </w:p>
    <w:p>
      <w:r>
        <w:rPr>
          <w:b/>
        </w:rPr>
        <w:t xml:space="preserve">Tulos</w:t>
      </w:r>
    </w:p>
    <w:p>
      <w:r>
        <w:t xml:space="preserve">kyllä</w:t>
      </w:r>
    </w:p>
    <w:p>
      <w:r>
        <w:rPr>
          <w:b/>
        </w:rPr>
        <w:t xml:space="preserve">Esimerkki 8.2360</w:t>
      </w:r>
    </w:p>
    <w:p>
      <w:r>
        <w:t xml:space="preserve">Kehotus: Onko Iris keksinyt tämän tarinan vai lukeeko hän sen teleprompterista? Mikä taito se onkaan.  Vastaus: Se on todellakin. Se on minulle synnynnäinen taito. Sanotaan vaikka, että minulla on yli-inhimillisiä kykyjä. Äitini on saattanut olla keiju.</w:t>
      </w:r>
    </w:p>
    <w:p>
      <w:r>
        <w:rPr>
          <w:b/>
        </w:rPr>
        <w:t xml:space="preserve">Tulos</w:t>
      </w:r>
    </w:p>
    <w:p>
      <w:r>
        <w:t xml:space="preserve">kyllä</w:t>
      </w:r>
    </w:p>
    <w:p>
      <w:r>
        <w:rPr>
          <w:b/>
        </w:rPr>
        <w:t xml:space="preserve">Esimerkki 8.2361</w:t>
      </w:r>
    </w:p>
    <w:p>
      <w:r>
        <w:t xml:space="preserve">Kehotus: James Patterson. Nimeni on Frank. Olen se tyyppi, joka huusi sinulle aiemmin. Etkö muista sitä? Olimme kirjavarastossa.  Vastaus: Kyllä, pidin siitä. En välitä kuka olet, voimme silti kirjoittaa kirjan ja se on parempi kuin kenenkään muu.</w:t>
      </w:r>
    </w:p>
    <w:p>
      <w:r>
        <w:rPr>
          <w:b/>
        </w:rPr>
        <w:t xml:space="preserve">Tulos</w:t>
      </w:r>
    </w:p>
    <w:p>
      <w:r>
        <w:t xml:space="preserve">kyllä</w:t>
      </w:r>
    </w:p>
    <w:p>
      <w:r>
        <w:rPr>
          <w:b/>
        </w:rPr>
        <w:t xml:space="preserve">Esimerkki 8.2362</w:t>
      </w:r>
    </w:p>
    <w:p>
      <w:r>
        <w:t xml:space="preserve">Kehotus: Voin saada huoneen, jossa on useita ihmisiä, ja voin siirtyä huoneesta toiseen.  Vastaus: Ja se ei tee hänestä lutkaa.</w:t>
      </w:r>
    </w:p>
    <w:p>
      <w:r>
        <w:rPr>
          <w:b/>
        </w:rPr>
        <w:t xml:space="preserve">Tulos</w:t>
      </w:r>
    </w:p>
    <w:p>
      <w:r>
        <w:t xml:space="preserve">kyllä</w:t>
      </w:r>
    </w:p>
    <w:p>
      <w:r>
        <w:rPr>
          <w:b/>
        </w:rPr>
        <w:t xml:space="preserve">Esimerkki 8.2363</w:t>
      </w:r>
    </w:p>
    <w:p>
      <w:r>
        <w:t xml:space="preserve">Kehotus: Mikä hyvin puhunut pieni lapsi.  Vastaus: Hän on tyttäreni. Minä opetan häntä oikein.</w:t>
      </w:r>
    </w:p>
    <w:p>
      <w:r>
        <w:rPr>
          <w:b/>
        </w:rPr>
        <w:t xml:space="preserve">Tulos</w:t>
      </w:r>
    </w:p>
    <w:p>
      <w:r>
        <w:t xml:space="preserve">kyllä</w:t>
      </w:r>
    </w:p>
    <w:p>
      <w:r>
        <w:rPr>
          <w:b/>
        </w:rPr>
        <w:t xml:space="preserve">Esimerkki 8.2364</w:t>
      </w:r>
    </w:p>
    <w:p>
      <w:r>
        <w:t xml:space="preserve">Kehotus: Nimeni on Murnice.  Vastaus: Murnice: Olen pahoillani, en kuullut sinua, koska hyräilit.</w:t>
      </w:r>
    </w:p>
    <w:p>
      <w:r>
        <w:rPr>
          <w:b/>
        </w:rPr>
        <w:t xml:space="preserve">Tulos</w:t>
      </w:r>
    </w:p>
    <w:p>
      <w:r>
        <w:t xml:space="preserve">kyllä</w:t>
      </w:r>
    </w:p>
    <w:p>
      <w:r>
        <w:rPr>
          <w:b/>
        </w:rPr>
        <w:t xml:space="preserve">Esimerkki 8.2365</w:t>
      </w:r>
    </w:p>
    <w:p>
      <w:r>
        <w:t xml:space="preserve">Kehotus: Tuntuu niin hyvältä nyt.  Vastaus: Olet tehnyt ilmailuhistoriaa laskeutumalla tuohon koneeseen.</w:t>
      </w:r>
    </w:p>
    <w:p>
      <w:r>
        <w:rPr>
          <w:b/>
        </w:rPr>
        <w:t xml:space="preserve">Tulos</w:t>
      </w:r>
    </w:p>
    <w:p>
      <w:r>
        <w:t xml:space="preserve">kyllä</w:t>
      </w:r>
    </w:p>
    <w:p>
      <w:r>
        <w:rPr>
          <w:b/>
        </w:rPr>
        <w:t xml:space="preserve">Esimerkki 8.2366</w:t>
      </w:r>
    </w:p>
    <w:p>
      <w:r>
        <w:t xml:space="preserve">Kehotus: Julius Caesarissa ei myydä caesar-salaatteja?  Vastaus: "Emme saa myydä Caesar Caesarissa mitään ruokaa? Caesar-salaatti on liian kallis valmistaa.</w:t>
      </w:r>
    </w:p>
    <w:p>
      <w:r>
        <w:rPr>
          <w:b/>
        </w:rPr>
        <w:t xml:space="preserve">Tulos</w:t>
      </w:r>
    </w:p>
    <w:p>
      <w:r>
        <w:t xml:space="preserve">kyllä</w:t>
      </w:r>
    </w:p>
    <w:p>
      <w:r>
        <w:rPr>
          <w:b/>
        </w:rPr>
        <w:t xml:space="preserve">Esimerkki 8.2367</w:t>
      </w:r>
    </w:p>
    <w:p>
      <w:r>
        <w:t xml:space="preserve">Kehotus: Erikoisalani on oikomishoito.  Vastaus: Oikomishoito: Minä teen sitä toimenpidettä, jossa hampaita lyödään ulos pienellä vasaralla.</w:t>
      </w:r>
    </w:p>
    <w:p>
      <w:r>
        <w:rPr>
          <w:b/>
        </w:rPr>
        <w:t xml:space="preserve">Tulos</w:t>
      </w:r>
    </w:p>
    <w:p>
      <w:r>
        <w:t xml:space="preserve">kyllä</w:t>
      </w:r>
    </w:p>
    <w:p>
      <w:r>
        <w:rPr>
          <w:b/>
        </w:rPr>
        <w:t xml:space="preserve">Esimerkki 8.2368</w:t>
      </w:r>
    </w:p>
    <w:p>
      <w:r>
        <w:t xml:space="preserve">Kehotus: Se ei ole mikään ihme, mutta se on hyvä asia.  Vastaus: Se on hyvä. Ricky, sinä tavallaan hohdut. Sinä katoat.</w:t>
      </w:r>
    </w:p>
    <w:p>
      <w:r>
        <w:rPr>
          <w:b/>
        </w:rPr>
        <w:t xml:space="preserve">Tulos</w:t>
      </w:r>
    </w:p>
    <w:p>
      <w:r>
        <w:t xml:space="preserve">kyllä</w:t>
      </w:r>
    </w:p>
    <w:p>
      <w:r>
        <w:rPr>
          <w:b/>
        </w:rPr>
        <w:t xml:space="preserve">Esimerkki 8.2369</w:t>
      </w:r>
    </w:p>
    <w:p>
      <w:r>
        <w:t xml:space="preserve">Kehotus: Jonkun on oltava isä, äiti.  Vastaus: Joo, tietääkseni, jos olemme syntyneet naisesta, meidän on myös oltava syntyneet miehestä.</w:t>
      </w:r>
    </w:p>
    <w:p>
      <w:r>
        <w:rPr>
          <w:b/>
        </w:rPr>
        <w:t xml:space="preserve">Tulos</w:t>
      </w:r>
    </w:p>
    <w:p>
      <w:r>
        <w:t xml:space="preserve">kyllä</w:t>
      </w:r>
    </w:p>
    <w:p>
      <w:r>
        <w:rPr>
          <w:b/>
        </w:rPr>
        <w:t xml:space="preserve">Esimerkki 8.2370</w:t>
      </w:r>
    </w:p>
    <w:p>
      <w:r>
        <w:t xml:space="preserve">Kehotus: Haluatko lähteä? Joku pidättelköön minua.  Vastaus: Ei, minä ajoin, en halua mennä. Pyydän, joku pidättelisi Tonya.</w:t>
      </w:r>
    </w:p>
    <w:p>
      <w:r>
        <w:rPr>
          <w:b/>
        </w:rPr>
        <w:t xml:space="preserve">Tulos</w:t>
      </w:r>
    </w:p>
    <w:p>
      <w:r>
        <w:t xml:space="preserve">kyllä</w:t>
      </w:r>
    </w:p>
    <w:p>
      <w:r>
        <w:rPr>
          <w:b/>
        </w:rPr>
        <w:t xml:space="preserve">Esimerkki 8.2371</w:t>
      </w:r>
    </w:p>
    <w:p>
      <w:r>
        <w:t xml:space="preserve">Kehotus: Big Egg Townissa kaikki syövät toisiaan aamiaiseksi. Se on outo kohtaus.  Vastaus: Se on väestönhallintaa, isä. Eikä se ole vitsi.</w:t>
      </w:r>
    </w:p>
    <w:p>
      <w:r>
        <w:rPr>
          <w:b/>
        </w:rPr>
        <w:t xml:space="preserve">Tulos</w:t>
      </w:r>
    </w:p>
    <w:p>
      <w:r>
        <w:t xml:space="preserve">kyllä</w:t>
      </w:r>
    </w:p>
    <w:p>
      <w:r>
        <w:rPr>
          <w:b/>
        </w:rPr>
        <w:t xml:space="preserve">Esimerkki 8.2372</w:t>
      </w:r>
    </w:p>
    <w:p>
      <w:r>
        <w:t xml:space="preserve">Kehotus: Voi luoja, se tapa, jolla juuri kosketit kättäni, on minusta niin ällöttävää. Ja sinä teet sitä jatkuvasti.  Vastaus: Voi luoja! En voi, lopeta. Tiedätkö... En voi lopettaa, en halua lopettaa. Mitä lapset eivät vieläkään sano enää?</w:t>
      </w:r>
    </w:p>
    <w:p>
      <w:r>
        <w:rPr>
          <w:b/>
        </w:rPr>
        <w:t xml:space="preserve">Tulos</w:t>
      </w:r>
    </w:p>
    <w:p>
      <w:r>
        <w:t xml:space="preserve">kyllä</w:t>
      </w:r>
    </w:p>
    <w:p>
      <w:r>
        <w:rPr>
          <w:b/>
        </w:rPr>
        <w:t xml:space="preserve">Esimerkki 8.2373</w:t>
      </w:r>
    </w:p>
    <w:p>
      <w:r>
        <w:t xml:space="preserve">Kehotus: Anteeksi, herra, olemme yksiavioisia.  Vastaus: Ei, ymmärrätte väärin. Vien teidät vankilaan. Tämä kaveri on etsintäkuulutettu rikollinen. Hän ajoi stop-merkin yli neljä vuotta sitten.</w:t>
      </w:r>
    </w:p>
    <w:p>
      <w:r>
        <w:rPr>
          <w:b/>
        </w:rPr>
        <w:t xml:space="preserve">Tulos</w:t>
      </w:r>
    </w:p>
    <w:p>
      <w:r>
        <w:t xml:space="preserve">kyllä</w:t>
      </w:r>
    </w:p>
    <w:p>
      <w:r>
        <w:rPr>
          <w:b/>
        </w:rPr>
        <w:t xml:space="preserve">Esimerkki 8.2374</w:t>
      </w:r>
    </w:p>
    <w:p>
      <w:r>
        <w:t xml:space="preserve">Kehotus: Miksi et ole vielä vaihtanut kirjoituspöytääsi?  Vastaus: En ole vielä muuttanut pöytäsi pöydällä olevaa kirjoitustaulua: He haluavat niistä kaikenlaista rahaa. Tarkoitan, että se on huijausta. Aion vain laittaa teippiä sen päälle ja kirjoittaa siihen ylitarkastaja.</w:t>
      </w:r>
    </w:p>
    <w:p>
      <w:r>
        <w:rPr>
          <w:b/>
        </w:rPr>
        <w:t xml:space="preserve">Tulos</w:t>
      </w:r>
    </w:p>
    <w:p>
      <w:r>
        <w:t xml:space="preserve">kyllä</w:t>
      </w:r>
    </w:p>
    <w:p>
      <w:r>
        <w:rPr>
          <w:b/>
        </w:rPr>
        <w:t xml:space="preserve">Esimerkki 8.2375</w:t>
      </w:r>
    </w:p>
    <w:p>
      <w:r>
        <w:t xml:space="preserve">Kehotus: Odota hetki.  Denise, olen käsikirjoituspäällikkö.  Vastaus: Okei, minä olen Prop Supervisor, joten minulla on paljon vapaa-aikaa.</w:t>
      </w:r>
    </w:p>
    <w:p>
      <w:r>
        <w:rPr>
          <w:b/>
        </w:rPr>
        <w:t xml:space="preserve">Tulos</w:t>
      </w:r>
    </w:p>
    <w:p>
      <w:r>
        <w:t xml:space="preserve">kyllä</w:t>
      </w:r>
    </w:p>
    <w:p>
      <w:r>
        <w:rPr>
          <w:b/>
        </w:rPr>
        <w:t xml:space="preserve">Esimerkki 8.2376</w:t>
      </w:r>
    </w:p>
    <w:p>
      <w:r>
        <w:t xml:space="preserve">Kehotus: Olen kuullut, että näytelmää katsottaessa on tarkoitus käyttää niitä pieniä presidentinvaalikeskustelumittareita.  Vastaus: "Ei, ei, ei, ei, ei, ei, ei, ei, ei, ei! Ne kytketään elektrodeihin, jotta ne eivät voi valehdella.</w:t>
      </w:r>
    </w:p>
    <w:p>
      <w:r>
        <w:rPr>
          <w:b/>
        </w:rPr>
        <w:t xml:space="preserve">Tulos</w:t>
      </w:r>
    </w:p>
    <w:p>
      <w:r>
        <w:t xml:space="preserve">kyllä</w:t>
      </w:r>
    </w:p>
    <w:p>
      <w:r>
        <w:rPr>
          <w:b/>
        </w:rPr>
        <w:t xml:space="preserve">Esimerkki 8.2377</w:t>
      </w:r>
    </w:p>
    <w:p>
      <w:r>
        <w:t xml:space="preserve">Kehotus: Mitä jos avattaisiin kaikki porealtaat/sarvet ja annettaisiin ihmisten hengailla niissä ja katsella hautajaisia/häitä sieltä käsin.  Vastaus: "Ei, ei, ei, ei, ei, ei, ei, ei, ei, ei! Vau, tämä inhottava olento on keksinyt yhden parhaista ideoista, joita olen mielestäni koskaan kuullut.</w:t>
      </w:r>
    </w:p>
    <w:p>
      <w:r>
        <w:rPr>
          <w:b/>
        </w:rPr>
        <w:t xml:space="preserve">Tulos</w:t>
      </w:r>
    </w:p>
    <w:p>
      <w:r>
        <w:t xml:space="preserve">kyllä</w:t>
      </w:r>
    </w:p>
    <w:p>
      <w:r>
        <w:rPr>
          <w:b/>
        </w:rPr>
        <w:t xml:space="preserve">Esimerkki 8.2378</w:t>
      </w:r>
    </w:p>
    <w:p>
      <w:r>
        <w:t xml:space="preserve">Kehotus: Heimlich. Tässä, rouva, laitan käteni vyötärönne ympärille.  Vastaus: Lopeta hänen koskettamisensa, senkin paha avaruusolentohaamu.</w:t>
      </w:r>
    </w:p>
    <w:p>
      <w:r>
        <w:rPr>
          <w:b/>
        </w:rPr>
        <w:t xml:space="preserve">Tulos</w:t>
      </w:r>
    </w:p>
    <w:p>
      <w:r>
        <w:t xml:space="preserve">kyllä</w:t>
      </w:r>
    </w:p>
    <w:p>
      <w:r>
        <w:rPr>
          <w:b/>
        </w:rPr>
        <w:t xml:space="preserve">Esimerkki 8.2379</w:t>
      </w:r>
    </w:p>
    <w:p>
      <w:r>
        <w:t xml:space="preserve">Kehotus: En ole tiedemies. Olen vain sinkku, siis opettaja.  Vastaus: Opettaja: Vau, voi vau. Se on jaloa, tiedäthän? Opettajia ei ole tarpeeksi. Millä luokalla opetat?</w:t>
      </w:r>
    </w:p>
    <w:p>
      <w:r>
        <w:rPr>
          <w:b/>
        </w:rPr>
        <w:t xml:space="preserve">Tulos</w:t>
      </w:r>
    </w:p>
    <w:p>
      <w:r>
        <w:t xml:space="preserve">kyllä</w:t>
      </w:r>
    </w:p>
    <w:p>
      <w:r>
        <w:rPr>
          <w:b/>
        </w:rPr>
        <w:t xml:space="preserve">Esimerkki 8.2380</w:t>
      </w:r>
    </w:p>
    <w:p>
      <w:r>
        <w:t xml:space="preserve">Kehotus: Oletko ajatellut soittaa putkimiehelle?  Vastaus: Soitin muutamalle ja jätin muutaman viestin.</w:t>
      </w:r>
    </w:p>
    <w:p>
      <w:r>
        <w:rPr>
          <w:b/>
        </w:rPr>
        <w:t xml:space="preserve">Tulos</w:t>
      </w:r>
    </w:p>
    <w:p>
      <w:r>
        <w:t xml:space="preserve">kyllä</w:t>
      </w:r>
    </w:p>
    <w:p>
      <w:r>
        <w:rPr>
          <w:b/>
        </w:rPr>
        <w:t xml:space="preserve">Esimerkki 8.2381</w:t>
      </w:r>
    </w:p>
    <w:p>
      <w:r>
        <w:t xml:space="preserve">Kehotus: Aion mennä illalliskutsuille yksin.  Vastaus: "En halua, että tämä on liian myöhäistä, mutta se on liian myöhäistä. Sinä menet aina illanistujaisiin yksin. Hassua, ettet ole koskaan mennyt illan päätteeksi yksin kotiin.</w:t>
      </w:r>
    </w:p>
    <w:p>
      <w:r>
        <w:rPr>
          <w:b/>
        </w:rPr>
        <w:t xml:space="preserve">Tulos</w:t>
      </w:r>
    </w:p>
    <w:p>
      <w:r>
        <w:t xml:space="preserve">kyllä</w:t>
      </w:r>
    </w:p>
    <w:p>
      <w:r>
        <w:rPr>
          <w:b/>
        </w:rPr>
        <w:t xml:space="preserve">Esimerkki 8.2382</w:t>
      </w:r>
    </w:p>
    <w:p>
      <w:r>
        <w:t xml:space="preserve">Kehotus: Tässä se on, kultaseni. Miten tämä taas toimii. Katso, tämä on Samsung.  Vastaus: Objektiivin suojus, kulta. Ota se pois kamerasta.</w:t>
      </w:r>
    </w:p>
    <w:p>
      <w:r>
        <w:rPr>
          <w:b/>
        </w:rPr>
        <w:t xml:space="preserve">Tulos</w:t>
      </w:r>
    </w:p>
    <w:p>
      <w:r>
        <w:t xml:space="preserve">kyllä</w:t>
      </w:r>
    </w:p>
    <w:p>
      <w:r>
        <w:rPr>
          <w:b/>
        </w:rPr>
        <w:t xml:space="preserve">Esimerkki 8.2383</w:t>
      </w:r>
    </w:p>
    <w:p>
      <w:r>
        <w:t xml:space="preserve">Kehotus: Meillä oli hauskaa, kunnes kaksi tämän minigolfkentän työntekijää sanoi: "Nuo reiät ovat rikki, ette voi pelata siellä.". Ja he jatkoivat istumaan, risti omenapaloja ja polttivat tupakkaa.  Vastaus: Tuo oli irrotettu asiayhteydestään. Lainasin sitä, mitä sanoin eräälle pojalle viime viikonloppuna.</w:t>
      </w:r>
    </w:p>
    <w:p>
      <w:r>
        <w:rPr>
          <w:b/>
        </w:rPr>
        <w:t xml:space="preserve">Tulos</w:t>
      </w:r>
    </w:p>
    <w:p>
      <w:r>
        <w:t xml:space="preserve">kyllä</w:t>
      </w:r>
    </w:p>
    <w:p>
      <w:r>
        <w:rPr>
          <w:b/>
        </w:rPr>
        <w:t xml:space="preserve">Esimerkki 8.2384</w:t>
      </w:r>
    </w:p>
    <w:p>
      <w:r>
        <w:t xml:space="preserve">Kehotus: Hän juo Tim Burton -kofeiinilimua, jota saimme Universalin lahjakaupassa.  Vastaus: "Ei, ei, ei, ei, ei, ei, ei, ei, ei, ei: Voi luoja. Edward Scissorbubbles. Se on niin vanha.</w:t>
      </w:r>
    </w:p>
    <w:p>
      <w:r>
        <w:rPr>
          <w:b/>
        </w:rPr>
        <w:t xml:space="preserve">Tulos</w:t>
      </w:r>
    </w:p>
    <w:p>
      <w:r>
        <w:t xml:space="preserve">kyllä</w:t>
      </w:r>
    </w:p>
    <w:p>
      <w:r>
        <w:rPr>
          <w:b/>
        </w:rPr>
        <w:t xml:space="preserve">Esimerkki 8.2385</w:t>
      </w:r>
    </w:p>
    <w:p>
      <w:r>
        <w:t xml:space="preserve">Kehotus: Oletko haihtumassa juuri nyt? Näyttää siltä, että olet tavallaan liukenemassa tai jotain.  Vastaus: Minä olen tarusta. Mikä tarkoittaa, että olen myyttinen olento.</w:t>
      </w:r>
    </w:p>
    <w:p>
      <w:r>
        <w:rPr>
          <w:b/>
        </w:rPr>
        <w:t xml:space="preserve">Tulos</w:t>
      </w:r>
    </w:p>
    <w:p>
      <w:r>
        <w:t xml:space="preserve">kyllä</w:t>
      </w:r>
    </w:p>
    <w:p>
      <w:r>
        <w:rPr>
          <w:b/>
        </w:rPr>
        <w:t xml:space="preserve">Esimerkki 8.2386</w:t>
      </w:r>
    </w:p>
    <w:p>
      <w:r>
        <w:t xml:space="preserve">Kehotus: White, mitä muuta teillä on suonissa?  Vastaus: Lisään suonet lintuihin, puihin, kilpikonniin, omiin käsiini ja jalkoihini.</w:t>
      </w:r>
    </w:p>
    <w:p>
      <w:r>
        <w:rPr>
          <w:b/>
        </w:rPr>
        <w:t xml:space="preserve">Tulos</w:t>
      </w:r>
    </w:p>
    <w:p>
      <w:r>
        <w:t xml:space="preserve">kyllä</w:t>
      </w:r>
    </w:p>
    <w:p>
      <w:r>
        <w:rPr>
          <w:b/>
        </w:rPr>
        <w:t xml:space="preserve">Esimerkki 8.2387</w:t>
      </w:r>
    </w:p>
    <w:p>
      <w:r>
        <w:t xml:space="preserve">Kehotus: Se on totta. Soitan kuitenkin hyvää kitaraa.  Vastaus: Vastaus: Olen yli kaksi metriä pitkä. Sen kokoisia me kaikki olimme aikojen alussa.</w:t>
      </w:r>
    </w:p>
    <w:p>
      <w:r>
        <w:rPr>
          <w:b/>
        </w:rPr>
        <w:t xml:space="preserve">Tulos</w:t>
      </w:r>
    </w:p>
    <w:p>
      <w:r>
        <w:t xml:space="preserve">kyllä</w:t>
      </w:r>
    </w:p>
    <w:p>
      <w:r>
        <w:rPr>
          <w:b/>
        </w:rPr>
        <w:t xml:space="preserve">Esimerkki 8.2388</w:t>
      </w:r>
    </w:p>
    <w:p>
      <w:r>
        <w:t xml:space="preserve">Kehotus: Anteeksi hengitykseni, juon bensiiniä.  Vastaus: Etkö sinä ole leirin puheenjohtaja?</w:t>
      </w:r>
    </w:p>
    <w:p>
      <w:r>
        <w:rPr>
          <w:b/>
        </w:rPr>
        <w:t xml:space="preserve">Tulos</w:t>
      </w:r>
    </w:p>
    <w:p>
      <w:r>
        <w:t xml:space="preserve">kyllä</w:t>
      </w:r>
    </w:p>
    <w:p>
      <w:r>
        <w:rPr>
          <w:b/>
        </w:rPr>
        <w:t xml:space="preserve">Esimerkki 8.2389</w:t>
      </w:r>
    </w:p>
    <w:p>
      <w:r>
        <w:t xml:space="preserve">Kehotus: Ennen kuin lähdet, haluan antaa sinulle jotain. Tämä oli lahja, jonka varastin isältäni, ja haluan antaa sen sinulle. Ajattelin, ettei tämä kokemus voisi koskaan olla hyväksi minulle, mutta, tiedättehän, kävi ilmi, että se teki minusta sen, mikä olen tänään. Minä.  Vastaus: Laitan sen reppuuni mukaani.</w:t>
      </w:r>
    </w:p>
    <w:p>
      <w:r>
        <w:rPr>
          <w:b/>
        </w:rPr>
        <w:t xml:space="preserve">Tulos</w:t>
      </w:r>
    </w:p>
    <w:p>
      <w:r>
        <w:t xml:space="preserve">kyllä</w:t>
      </w:r>
    </w:p>
    <w:p>
      <w:r>
        <w:rPr>
          <w:b/>
        </w:rPr>
        <w:t xml:space="preserve">Esimerkki 8.2390</w:t>
      </w:r>
    </w:p>
    <w:p>
      <w:r>
        <w:t xml:space="preserve">Kehotus: Olen pahoillani, herra. Minusta tuntuu, että aloitimme väärällä jalalla. Minun nimeni on Dale, mikä on sinun nimesi?  Vastaus: Dale: Chester Behemoth.</w:t>
      </w:r>
    </w:p>
    <w:p>
      <w:r>
        <w:rPr>
          <w:b/>
        </w:rPr>
        <w:t xml:space="preserve">Tulos</w:t>
      </w:r>
    </w:p>
    <w:p>
      <w:r>
        <w:t xml:space="preserve">kyllä</w:t>
      </w:r>
    </w:p>
    <w:p>
      <w:r>
        <w:rPr>
          <w:b/>
        </w:rPr>
        <w:t xml:space="preserve">Esimerkki 8.2391</w:t>
      </w:r>
    </w:p>
    <w:p>
      <w:r>
        <w:t xml:space="preserve">Kehotus: Luulen, että Giovanni yrittää sanoa, että todellinen legenda vauvamiehestä asuu meissä jokaisessa. Hän merkitsee jokaiselle ihmiselle jotakin erilaista.  Vastaus: Minulle vauvamies edustaa sitä, että minulla on paljon ystäviä ja että hengailen ihmisten kanssa ja pelaan videopelejä ja muuta sellaista.</w:t>
      </w:r>
    </w:p>
    <w:p>
      <w:r>
        <w:rPr>
          <w:b/>
        </w:rPr>
        <w:t xml:space="preserve">Tulos</w:t>
      </w:r>
    </w:p>
    <w:p>
      <w:r>
        <w:t xml:space="preserve">kyllä</w:t>
      </w:r>
    </w:p>
    <w:p>
      <w:r>
        <w:rPr>
          <w:b/>
        </w:rPr>
        <w:t xml:space="preserve">Esimerkki 8.2392</w:t>
      </w:r>
    </w:p>
    <w:p>
      <w:r>
        <w:t xml:space="preserve">Kehotus: Äiti ja isä, laitoin teidät tähän kotiin ja sitten asuin kanssanne tässä kodissa, koska olen ilkeä, paha poika.  Vastaus: Vastaus: En edes tunnista sinua. Puhut eri tavalla. Kävelet eri tavalla. Ihan kuin hiuksesi olisivat paksuuntuneet.</w:t>
      </w:r>
    </w:p>
    <w:p>
      <w:r>
        <w:rPr>
          <w:b/>
        </w:rPr>
        <w:t xml:space="preserve">Tulos</w:t>
      </w:r>
    </w:p>
    <w:p>
      <w:r>
        <w:t xml:space="preserve">kyllä</w:t>
      </w:r>
    </w:p>
    <w:p>
      <w:r>
        <w:rPr>
          <w:b/>
        </w:rPr>
        <w:t xml:space="preserve">Esimerkki 8.2393</w:t>
      </w:r>
    </w:p>
    <w:p>
      <w:r>
        <w:t xml:space="preserve">Kehotus: Haluaisin kuulla tämän. Anna mennä, kaveri, joka on noin kolme viikkoa vanha.  Vastaus: "Ei, ei: En pidä äänensävystäsi. Numero kaksi, minusta sinun ei olisi tarvinnut sanoa tuota ollenkaan.</w:t>
      </w:r>
    </w:p>
    <w:p>
      <w:r>
        <w:rPr>
          <w:b/>
        </w:rPr>
        <w:t xml:space="preserve">Tulos</w:t>
      </w:r>
    </w:p>
    <w:p>
      <w:r>
        <w:t xml:space="preserve">kyllä</w:t>
      </w:r>
    </w:p>
    <w:p>
      <w:r>
        <w:rPr>
          <w:b/>
        </w:rPr>
        <w:t xml:space="preserve">Esimerkki 8.2394</w:t>
      </w:r>
    </w:p>
    <w:p>
      <w:r>
        <w:t xml:space="preserve">Kehotus: Joo. Mieheni on kuollut. Olen rehellinen sen suhteen. Mieheni kuoli aivan hiljattain.  Vastaus: Mieheni on kuollut: Mutta et ole koskaan pitänyt vapaata töistä.</w:t>
      </w:r>
    </w:p>
    <w:p>
      <w:r>
        <w:rPr>
          <w:b/>
        </w:rPr>
        <w:t xml:space="preserve">Tulos</w:t>
      </w:r>
    </w:p>
    <w:p>
      <w:r>
        <w:t xml:space="preserve">kyllä</w:t>
      </w:r>
    </w:p>
    <w:p>
      <w:r>
        <w:rPr>
          <w:b/>
        </w:rPr>
        <w:t xml:space="preserve">Esimerkki 8.2395</w:t>
      </w:r>
    </w:p>
    <w:p>
      <w:r>
        <w:t xml:space="preserve">Kehotus: Voitko tehdä sen ystävämme puolesta? Hän kuoli 20 vuotta sitten, hän on suuri fani. Hän ei voi levätä, ennen kuin annat hänelle vastaajaan.  Vastaus: "Ei, ei, ei, ei, ei, ei, ei, ei, ei, ei: Vastaus: Minulla ei ole puhelinta, mutta voitte puhua samppanjalasiini.</w:t>
      </w:r>
    </w:p>
    <w:p>
      <w:r>
        <w:rPr>
          <w:b/>
        </w:rPr>
        <w:t xml:space="preserve">Tulos</w:t>
      </w:r>
    </w:p>
    <w:p>
      <w:r>
        <w:t xml:space="preserve">kyllä</w:t>
      </w:r>
    </w:p>
    <w:p>
      <w:r>
        <w:rPr>
          <w:b/>
        </w:rPr>
        <w:t xml:space="preserve">Esimerkki 8.2396</w:t>
      </w:r>
    </w:p>
    <w:p>
      <w:r>
        <w:t xml:space="preserve">Kehotus: Miten voisit tehdä näin tuplakuponkipäivänä? Halusin vain tehdä hyvää työtä.  Vastaus: En halunnut tehdä hyvää työtä: Olette ihania työntekijöitä. Olkaa kilttejä ja ottakaa mitaleja.</w:t>
      </w:r>
    </w:p>
    <w:p>
      <w:r>
        <w:rPr>
          <w:b/>
        </w:rPr>
        <w:t xml:space="preserve">Tulos</w:t>
      </w:r>
    </w:p>
    <w:p>
      <w:r>
        <w:t xml:space="preserve">kyllä</w:t>
      </w:r>
    </w:p>
    <w:p>
      <w:r>
        <w:rPr>
          <w:b/>
        </w:rPr>
        <w:t xml:space="preserve">Esimerkki 8.2397</w:t>
      </w:r>
    </w:p>
    <w:p>
      <w:r>
        <w:t xml:space="preserve">Kehotus: Mmhm. Minun on erotettava nämä kaksi. Sain juhlakampaukseni. Edessä on bisneskampaus, takana on henkilökohtainen kampaus. Siihen on ajeltu salainen viesti, jonka vain sinä voit lukea, jos hengailemme yhdessä, emme kellon aikana.  Vastaus: Hän kääntää selkänsä ihmisille vain silloin, kun hän hengailee heidän kanssaan henkilökohtaisesti.</w:t>
      </w:r>
    </w:p>
    <w:p>
      <w:r>
        <w:rPr>
          <w:b/>
        </w:rPr>
        <w:t xml:space="preserve">Tulos</w:t>
      </w:r>
    </w:p>
    <w:p>
      <w:r>
        <w:t xml:space="preserve">kyllä</w:t>
      </w:r>
    </w:p>
    <w:p>
      <w:r>
        <w:rPr>
          <w:b/>
        </w:rPr>
        <w:t xml:space="preserve">Esimerkki 8.2398</w:t>
      </w:r>
    </w:p>
    <w:p>
      <w:r>
        <w:t xml:space="preserve">Kehotus: Brown, veitte nämä lapset lintujen suojelualueelle, jossa ei ollut yhtään lintua.  Vastaus: Aivan, en saanut lupalappuja allekirjoitettua. </w:t>
      </w:r>
    </w:p>
    <w:p>
      <w:r>
        <w:rPr>
          <w:b/>
        </w:rPr>
        <w:t xml:space="preserve">Tulos</w:t>
      </w:r>
    </w:p>
    <w:p>
      <w:r>
        <w:t xml:space="preserve">kyllä</w:t>
      </w:r>
    </w:p>
    <w:p>
      <w:r>
        <w:rPr>
          <w:b/>
        </w:rPr>
        <w:t xml:space="preserve">Esimerkki 8.2399</w:t>
      </w:r>
    </w:p>
    <w:p>
      <w:r>
        <w:t xml:space="preserve">Kehotus: Jos raavitte meidän selkäämme, me raavimme teidän. Hampaat eivät voi olla niin pahat.  Vastaus: Olen väsynyt ja kykenemätön korjaamaan näitä hampaita tässä vaiheessa.</w:t>
      </w:r>
    </w:p>
    <w:p>
      <w:r>
        <w:rPr>
          <w:b/>
        </w:rPr>
        <w:t xml:space="preserve">Tulos</w:t>
      </w:r>
    </w:p>
    <w:p>
      <w:r>
        <w:t xml:space="preserve">kyllä</w:t>
      </w:r>
    </w:p>
    <w:p>
      <w:r>
        <w:rPr>
          <w:b/>
        </w:rPr>
        <w:t xml:space="preserve">Esimerkki 8.2400</w:t>
      </w:r>
    </w:p>
    <w:p>
      <w:r>
        <w:t xml:space="preserve">Kehotus: Äitisi menehtyi onnettomuudessa. Tuntuu niin laukaisevalta olla täällä.  Vastaus: Olen täällä keräämässä todisteita, jotta voin nostaa syytteen kuolemantuottamuksesta.</w:t>
      </w:r>
    </w:p>
    <w:p>
      <w:r>
        <w:rPr>
          <w:b/>
        </w:rPr>
        <w:t xml:space="preserve">Tulos</w:t>
      </w:r>
    </w:p>
    <w:p>
      <w:r>
        <w:t xml:space="preserve">kyllä</w:t>
      </w:r>
    </w:p>
    <w:p>
      <w:r>
        <w:rPr>
          <w:b/>
        </w:rPr>
        <w:t xml:space="preserve">Esimerkki 8.2401</w:t>
      </w:r>
    </w:p>
    <w:p>
      <w:r>
        <w:t xml:space="preserve">Kehotus: Janice, jos olisin sydämetön, olisinko täällä?  Vastaus: Sanotko, että rakastat minua yhä?</w:t>
      </w:r>
    </w:p>
    <w:p>
      <w:r>
        <w:rPr>
          <w:b/>
        </w:rPr>
        <w:t xml:space="preserve">Tulos</w:t>
      </w:r>
    </w:p>
    <w:p>
      <w:r>
        <w:t xml:space="preserve">kyllä</w:t>
      </w:r>
    </w:p>
    <w:p>
      <w:r>
        <w:rPr>
          <w:b/>
        </w:rPr>
        <w:t xml:space="preserve">Esimerkki 8.2402</w:t>
      </w:r>
    </w:p>
    <w:p>
      <w:r>
        <w:t xml:space="preserve">Kehotus: Steve, napitetaanpa vielä muutama nappi paitaan.  Vastaus: Älä viitsi. Ihmiset pitävät siitä.</w:t>
      </w:r>
    </w:p>
    <w:p>
      <w:r>
        <w:rPr>
          <w:b/>
        </w:rPr>
        <w:t xml:space="preserve">Tulos</w:t>
      </w:r>
    </w:p>
    <w:p>
      <w:r>
        <w:t xml:space="preserve">kyllä</w:t>
      </w:r>
    </w:p>
    <w:p>
      <w:r>
        <w:rPr>
          <w:b/>
        </w:rPr>
        <w:t xml:space="preserve">Esimerkki 8.2403</w:t>
      </w:r>
    </w:p>
    <w:p>
      <w:r>
        <w:t xml:space="preserve">Kehotus: Onko ilmalaivahatussasi todella pieni poltin ja voitko nostaa itsesi maasta?  Vastaus: Voi olla: Hyvin vähän. Vain sentin verran. Se on enemmänkin leijumista.</w:t>
      </w:r>
    </w:p>
    <w:p>
      <w:r>
        <w:rPr>
          <w:b/>
        </w:rPr>
        <w:t xml:space="preserve">Tulos</w:t>
      </w:r>
    </w:p>
    <w:p>
      <w:r>
        <w:t xml:space="preserve">kyllä</w:t>
      </w:r>
    </w:p>
    <w:p>
      <w:r>
        <w:rPr>
          <w:b/>
        </w:rPr>
        <w:t xml:space="preserve">Esimerkki 8.2404</w:t>
      </w:r>
    </w:p>
    <w:p>
      <w:r>
        <w:t xml:space="preserve">Kehotus: Pitäkäämme taukoa päätykannen luona. Tutustutaan vain toisiimme. Onko sinulla koira?  Vastaus: Onko sinulla koira? Minulla oli kolme. Yksi söi kaksi muuta.</w:t>
      </w:r>
    </w:p>
    <w:p>
      <w:r>
        <w:rPr>
          <w:b/>
        </w:rPr>
        <w:t xml:space="preserve">Tulos</w:t>
      </w:r>
    </w:p>
    <w:p>
      <w:r>
        <w:t xml:space="preserve">kyllä</w:t>
      </w:r>
    </w:p>
    <w:p>
      <w:r>
        <w:rPr>
          <w:b/>
        </w:rPr>
        <w:t xml:space="preserve">Esimerkki 8.2405</w:t>
      </w:r>
    </w:p>
    <w:p>
      <w:r>
        <w:t xml:space="preserve">Kehotus: Kynsilakka, jaksatko vielä? Miten menee?  Vastaus: Kynsilakka: Valo on sammumassa. Sisukseni vuotavat ulos.</w:t>
      </w:r>
    </w:p>
    <w:p>
      <w:r>
        <w:rPr>
          <w:b/>
        </w:rPr>
        <w:t xml:space="preserve">Tulos</w:t>
      </w:r>
    </w:p>
    <w:p>
      <w:r>
        <w:t xml:space="preserve">kyllä</w:t>
      </w:r>
    </w:p>
    <w:p>
      <w:r>
        <w:rPr>
          <w:b/>
        </w:rPr>
        <w:t xml:space="preserve">Esimerkki 8.2406</w:t>
      </w:r>
    </w:p>
    <w:p>
      <w:r>
        <w:t xml:space="preserve">Kehotus: Budinoon ei ole varaa.  Vastaus: Ei ole varaa Budinoon: Budinon pitäisi kuitenkin olla jokaisella vähintään kaksi kertaa vuodessa.</w:t>
      </w:r>
    </w:p>
    <w:p>
      <w:r>
        <w:rPr>
          <w:b/>
        </w:rPr>
        <w:t xml:space="preserve">Tulos</w:t>
      </w:r>
    </w:p>
    <w:p>
      <w:r>
        <w:t xml:space="preserve">kyllä</w:t>
      </w:r>
    </w:p>
    <w:p>
      <w:r>
        <w:rPr>
          <w:b/>
        </w:rPr>
        <w:t xml:space="preserve">Esimerkki 8.2407</w:t>
      </w:r>
    </w:p>
    <w:p>
      <w:r>
        <w:t xml:space="preserve">Kehotus: Huomasin, että teillä on syksyn lehtien seppeleitä, mutta ei syksyn lehtien seppeleitä.  Vastaus: Aivan. Etsitkö seppeleen vai seppeleen? Unohdin, mitä sanoit.</w:t>
      </w:r>
    </w:p>
    <w:p>
      <w:r>
        <w:rPr>
          <w:b/>
        </w:rPr>
        <w:t xml:space="preserve">Tulos</w:t>
      </w:r>
    </w:p>
    <w:p>
      <w:r>
        <w:t xml:space="preserve">kyllä</w:t>
      </w:r>
    </w:p>
    <w:p>
      <w:r>
        <w:rPr>
          <w:b/>
        </w:rPr>
        <w:t xml:space="preserve">Esimerkki 8.2408</w:t>
      </w:r>
    </w:p>
    <w:p>
      <w:r>
        <w:t xml:space="preserve">Kehotus: No, taas on kulunut vuosi. Täällä me olemme tapaamassa ystäviämme.  Vastaus: En ole valmis. Viime kesän jälkeen, kaiken sen jälkeen mitä tapahtui. En ole päässyt siitä vielä yli.</w:t>
      </w:r>
    </w:p>
    <w:p>
      <w:r>
        <w:rPr>
          <w:b/>
        </w:rPr>
        <w:t xml:space="preserve">Tulos</w:t>
      </w:r>
    </w:p>
    <w:p>
      <w:r>
        <w:t xml:space="preserve">kyllä</w:t>
      </w:r>
    </w:p>
    <w:p>
      <w:r>
        <w:rPr>
          <w:b/>
        </w:rPr>
        <w:t xml:space="preserve">Esimerkki 8.2409</w:t>
      </w:r>
    </w:p>
    <w:p>
      <w:r>
        <w:t xml:space="preserve">Kehotus: Olen kaunis mieli täällä.  Vastaus: Minä tiedän. Ja seinien siivousosasto on pyytänyt, että lopetat kirjoittamisen vitun kaikkeen.</w:t>
      </w:r>
    </w:p>
    <w:p>
      <w:r>
        <w:rPr>
          <w:b/>
        </w:rPr>
        <w:t xml:space="preserve">Tulos</w:t>
      </w:r>
    </w:p>
    <w:p>
      <w:r>
        <w:t xml:space="preserve">kyllä</w:t>
      </w:r>
    </w:p>
    <w:p>
      <w:r>
        <w:rPr>
          <w:b/>
        </w:rPr>
        <w:t xml:space="preserve">Esimerkki 8.2410</w:t>
      </w:r>
    </w:p>
    <w:p>
      <w:r>
        <w:t xml:space="preserve">Kehotus: Tämä on heidän 50. vuosipäivänsä, mutta se on heidän 50. ensimmäinen vuosipäivänsä. He ovat eronneet ja menneet uudelleen naimisiin joka vuosi viimeisten 50 vuoden aikana.   Vastaus: He ovat erittäin hyviä ja tehokkaita paperitöissä.</w:t>
      </w:r>
    </w:p>
    <w:p>
      <w:r>
        <w:rPr>
          <w:b/>
        </w:rPr>
        <w:t xml:space="preserve">Tulos</w:t>
      </w:r>
    </w:p>
    <w:p>
      <w:r>
        <w:t xml:space="preserve">kyllä</w:t>
      </w:r>
    </w:p>
    <w:p>
      <w:r>
        <w:rPr>
          <w:b/>
        </w:rPr>
        <w:t xml:space="preserve">Esimerkki 8.2411</w:t>
      </w:r>
    </w:p>
    <w:p>
      <w:r>
        <w:t xml:space="preserve">Kehotus: JoJo, oletko joutunut vaikeuksiin?  Vastaus: JoJo: Minä olen.  No, asiat eivät ole olleet yhtä hyvin kuin Poltergeistin vuosina; Poltergeistin jälkeen.  Sinut valitaan ja alat juoda, ja sitten miehesi jättää sinut.</w:t>
      </w:r>
    </w:p>
    <w:p>
      <w:r>
        <w:rPr>
          <w:b/>
        </w:rPr>
        <w:t xml:space="preserve">Tulos</w:t>
      </w:r>
    </w:p>
    <w:p>
      <w:r>
        <w:t xml:space="preserve">kyllä</w:t>
      </w:r>
    </w:p>
    <w:p>
      <w:r>
        <w:rPr>
          <w:b/>
        </w:rPr>
        <w:t xml:space="preserve">Esimerkki 8.2412</w:t>
      </w:r>
    </w:p>
    <w:p>
      <w:r>
        <w:t xml:space="preserve">Kehotus: Olen Weyland Mutani Aeronautics Space Investigation -yhtiön yhteyshenkilö.  Vastaus: Kokaiinijutusta, jota yrität saada uudelleen käyntiin? Koska Weyland Mutani on suurelta osin kokaiinin jakelija.</w:t>
      </w:r>
    </w:p>
    <w:p>
      <w:r>
        <w:rPr>
          <w:b/>
        </w:rPr>
        <w:t xml:space="preserve">Tulos</w:t>
      </w:r>
    </w:p>
    <w:p>
      <w:r>
        <w:t xml:space="preserve">kyllä</w:t>
      </w:r>
    </w:p>
    <w:p>
      <w:r>
        <w:rPr>
          <w:b/>
        </w:rPr>
        <w:t xml:space="preserve">Esimerkki 8.2413</w:t>
      </w:r>
    </w:p>
    <w:p>
      <w:r>
        <w:t xml:space="preserve">Kehotus: Seis, minä tässä, Rookie. Minusta on tullut osa tekoälyä. Olen irrottanut saranat. Olet vapaa.  Vastaus: Pois tieltä sitten. Älä seiso siinä ihmettelemässä.</w:t>
      </w:r>
    </w:p>
    <w:p>
      <w:r>
        <w:rPr>
          <w:b/>
        </w:rPr>
        <w:t xml:space="preserve">Tulos</w:t>
      </w:r>
    </w:p>
    <w:p>
      <w:r>
        <w:t xml:space="preserve">kyllä</w:t>
      </w:r>
    </w:p>
    <w:p>
      <w:r>
        <w:rPr>
          <w:b/>
        </w:rPr>
        <w:t xml:space="preserve">Esimerkki 8.2414</w:t>
      </w:r>
    </w:p>
    <w:p>
      <w:r>
        <w:t xml:space="preserve">Kehotus: Pidän sinua tyhmänä housuna.  Vastaus: Janice, et tietäisi, mitä sää tekee, jos se sataisi pääsi päälle, kuten tänään tapahtui.</w:t>
      </w:r>
    </w:p>
    <w:p>
      <w:r>
        <w:rPr>
          <w:b/>
        </w:rPr>
        <w:t xml:space="preserve">Tulos</w:t>
      </w:r>
    </w:p>
    <w:p>
      <w:r>
        <w:t xml:space="preserve">kyllä</w:t>
      </w:r>
    </w:p>
    <w:p>
      <w:r>
        <w:rPr>
          <w:b/>
        </w:rPr>
        <w:t xml:space="preserve">Esimerkki 8.2415</w:t>
      </w:r>
    </w:p>
    <w:p>
      <w:r>
        <w:t xml:space="preserve">Kehotus: En voi jäädä tänne Chicagoon ikuisesti. Ei ole suuri jazzkaupunki.   Vastaus: Ymmärrän, mutta olet tervetullut takaisin koska tahansa.</w:t>
      </w:r>
    </w:p>
    <w:p>
      <w:r>
        <w:rPr>
          <w:b/>
        </w:rPr>
        <w:t xml:space="preserve">Tulos</w:t>
      </w:r>
    </w:p>
    <w:p>
      <w:r>
        <w:t xml:space="preserve">kyllä</w:t>
      </w:r>
    </w:p>
    <w:p>
      <w:r>
        <w:rPr>
          <w:b/>
        </w:rPr>
        <w:t xml:space="preserve">Esimerkki 8.2416</w:t>
      </w:r>
    </w:p>
    <w:p>
      <w:r>
        <w:t xml:space="preserve">Kehotus: Sinun on myös todistettava, että olet pitänyt sammakon hengissä kuusi kuukautta.  Vastaus: Okei, pakastimessa on kuolleita sammakonreisiä, voin kai herättää ne henkiin.</w:t>
      </w:r>
    </w:p>
    <w:p>
      <w:r>
        <w:rPr>
          <w:b/>
        </w:rPr>
        <w:t xml:space="preserve">Tulos</w:t>
      </w:r>
    </w:p>
    <w:p>
      <w:r>
        <w:t xml:space="preserve">kyllä</w:t>
      </w:r>
    </w:p>
    <w:p>
      <w:r>
        <w:rPr>
          <w:b/>
        </w:rPr>
        <w:t xml:space="preserve">Esimerkki 8.2417</w:t>
      </w:r>
    </w:p>
    <w:p>
      <w:r>
        <w:t xml:space="preserve">Kehotus: Voi luoja, tuo mies varasti juuri kirjan.  Vastaus: Vartijat saivat heidät juuri kiinni. He pieksivät hänet ja ampuivat sitten.</w:t>
      </w:r>
    </w:p>
    <w:p>
      <w:r>
        <w:rPr>
          <w:b/>
        </w:rPr>
        <w:t xml:space="preserve">Tulos</w:t>
      </w:r>
    </w:p>
    <w:p>
      <w:r>
        <w:t xml:space="preserve">kyllä</w:t>
      </w:r>
    </w:p>
    <w:p>
      <w:r>
        <w:rPr>
          <w:b/>
        </w:rPr>
        <w:t xml:space="preserve">Esimerkki 8.2418</w:t>
      </w:r>
    </w:p>
    <w:p>
      <w:r>
        <w:t xml:space="preserve">Kehotus: Kaikki tietävät, että olet esiintyjä. Olet yksi puiston suosituimmista esiintyjistä. Kaikki rakastavat Colonial Sargentia.  Vastaus: Joo, olen suurin nähtävyys koko tämän tontin kaakkoiskulmassa.</w:t>
      </w:r>
    </w:p>
    <w:p>
      <w:r>
        <w:rPr>
          <w:b/>
        </w:rPr>
        <w:t xml:space="preserve">Tulos</w:t>
      </w:r>
    </w:p>
    <w:p>
      <w:r>
        <w:t xml:space="preserve">kyllä</w:t>
      </w:r>
    </w:p>
    <w:p>
      <w:r>
        <w:rPr>
          <w:b/>
        </w:rPr>
        <w:t xml:space="preserve">Esimerkki 8.2419</w:t>
      </w:r>
    </w:p>
    <w:p>
      <w:r>
        <w:t xml:space="preserve">Kehotus: Se on kuin tulevaisuus muuttuisi menneisyydeksi, mutta menneisyys oli tulevaisuus.  Vastaus: Oi, se oli poltettu runoon! Nuo olivat ne puuttuvat sanat.</w:t>
      </w:r>
    </w:p>
    <w:p>
      <w:r>
        <w:rPr>
          <w:b/>
        </w:rPr>
        <w:t xml:space="preserve">Tulos</w:t>
      </w:r>
    </w:p>
    <w:p>
      <w:r>
        <w:t xml:space="preserve">kyllä</w:t>
      </w:r>
    </w:p>
    <w:p>
      <w:r>
        <w:rPr>
          <w:b/>
        </w:rPr>
        <w:t xml:space="preserve">Esimerkki 8.2420</w:t>
      </w:r>
    </w:p>
    <w:p>
      <w:r>
        <w:t xml:space="preserve">Kehotus: Voisiko joku teistä saattaa minut ulos? Pysyisittekö täällä?  Vastaus: Felicity, luulen, että tämä on tilaisuutesi.</w:t>
      </w:r>
    </w:p>
    <w:p>
      <w:r>
        <w:rPr>
          <w:b/>
        </w:rPr>
        <w:t xml:space="preserve">Tulos</w:t>
      </w:r>
    </w:p>
    <w:p>
      <w:r>
        <w:t xml:space="preserve">kyllä</w:t>
      </w:r>
    </w:p>
    <w:p>
      <w:r>
        <w:rPr>
          <w:b/>
        </w:rPr>
        <w:t xml:space="preserve">Esimerkki 8.2421</w:t>
      </w:r>
    </w:p>
    <w:p>
      <w:r>
        <w:t xml:space="preserve">Kehotus: Roger, ennen kuin lähdet, haluan sanoa, että oli hienoa nähdä sinut taas. Olit minulle aina hyvä ystävä lukiossa. Kiitos, että uskoit minuun.  Vastaus: "Kiitos, että luotit minuun: Ehkäpä taivaassa saan lukea yhden runoistasi. Olen lykännyt sitä, kunnes minulla on vapaata aikaa.</w:t>
      </w:r>
    </w:p>
    <w:p>
      <w:r>
        <w:rPr>
          <w:b/>
        </w:rPr>
        <w:t xml:space="preserve">Tulos</w:t>
      </w:r>
    </w:p>
    <w:p>
      <w:r>
        <w:t xml:space="preserve">kyllä</w:t>
      </w:r>
    </w:p>
    <w:p>
      <w:r>
        <w:rPr>
          <w:b/>
        </w:rPr>
        <w:t xml:space="preserve">Esimerkki 8.2422</w:t>
      </w:r>
    </w:p>
    <w:p>
      <w:r>
        <w:t xml:space="preserve">Kehotus: Tiedätkö mikä on hauskaa. Me keksimme uskonnon. Epätäydellinen kansa loi epätäydellisen maailman.  Vastaus: Mutta sinä olet Jumala, eikö niin?</w:t>
      </w:r>
    </w:p>
    <w:p>
      <w:r>
        <w:rPr>
          <w:b/>
        </w:rPr>
        <w:t xml:space="preserve">Tulos</w:t>
      </w:r>
    </w:p>
    <w:p>
      <w:r>
        <w:t xml:space="preserve">kyllä</w:t>
      </w:r>
    </w:p>
    <w:p>
      <w:r>
        <w:rPr>
          <w:b/>
        </w:rPr>
        <w:t xml:space="preserve">Esimerkki 8.2423</w:t>
      </w:r>
    </w:p>
    <w:p>
      <w:r>
        <w:t xml:space="preserve">Kehotus: Anteeksi, mitä täällä tapahtuu? Miksi sinulla on joulupukin puku? On kesäkuu.  Vastaus: Se tarkoittaa vain sitä, että pidän joulun henkeä sydämessäni 365.</w:t>
      </w:r>
    </w:p>
    <w:p>
      <w:r>
        <w:rPr>
          <w:b/>
        </w:rPr>
        <w:t xml:space="preserve">Tulos</w:t>
      </w:r>
    </w:p>
    <w:p>
      <w:r>
        <w:t xml:space="preserve">kyllä</w:t>
      </w:r>
    </w:p>
    <w:p>
      <w:r>
        <w:rPr>
          <w:b/>
        </w:rPr>
        <w:t xml:space="preserve">Esimerkki 8.2424</w:t>
      </w:r>
    </w:p>
    <w:p>
      <w:r>
        <w:t xml:space="preserve">Kehotus: Barb, näyttää siltä, että te kaksi saatatte tuntea toisenne.  Vastaus: Minä olen hänen miehensä, senkin röyhkeä mies, joka heittää machoilua ympäriinsä. Sinun täytyy kunnioittaa vanhempia. </w:t>
      </w:r>
    </w:p>
    <w:p>
      <w:r>
        <w:rPr>
          <w:b/>
        </w:rPr>
        <w:t xml:space="preserve">Tulos</w:t>
      </w:r>
    </w:p>
    <w:p>
      <w:r>
        <w:t xml:space="preserve">kyllä</w:t>
      </w:r>
    </w:p>
    <w:p>
      <w:r>
        <w:rPr>
          <w:b/>
        </w:rPr>
        <w:t xml:space="preserve">Esimerkki 8.2425</w:t>
      </w:r>
    </w:p>
    <w:p>
      <w:r>
        <w:t xml:space="preserve">Kehotus: Pyöritä näitä hyrrääjiä ympäriinsä. Niissä ei todellakaan kummittele.  Vastaus: Vastaus: Minä otan nämä. Kaikki nämä ja kultainen kello nurkassa.</w:t>
      </w:r>
    </w:p>
    <w:p>
      <w:r>
        <w:rPr>
          <w:b/>
        </w:rPr>
        <w:t xml:space="preserve">Tulos</w:t>
      </w:r>
    </w:p>
    <w:p>
      <w:r>
        <w:t xml:space="preserve">kyllä</w:t>
      </w:r>
    </w:p>
    <w:p>
      <w:r>
        <w:rPr>
          <w:b/>
        </w:rPr>
        <w:t xml:space="preserve">Esimerkki 8.2426</w:t>
      </w:r>
    </w:p>
    <w:p>
      <w:r>
        <w:t xml:space="preserve">Kehotus: Kuinka moni on mielestäsi vielä ihminen?  Vastaus: "Kuinka moni on vielä ihminen? Vaikea sanoa. Yksi huutaa koko ajan ja toisen ääni kuulosti jo siltä, joten vaikea sanoa.</w:t>
      </w:r>
    </w:p>
    <w:p>
      <w:r>
        <w:rPr>
          <w:b/>
        </w:rPr>
        <w:t xml:space="preserve">Tulos</w:t>
      </w:r>
    </w:p>
    <w:p>
      <w:r>
        <w:t xml:space="preserve">kyllä</w:t>
      </w:r>
    </w:p>
    <w:p>
      <w:r>
        <w:rPr>
          <w:b/>
        </w:rPr>
        <w:t xml:space="preserve">Esimerkki 8.2427</w:t>
      </w:r>
    </w:p>
    <w:p>
      <w:r>
        <w:t xml:space="preserve">Kehotus: He siis päästivät Steven Tylerin vapaaksi, koska hän scattasi kuin vanha blues-mies?  Vastaus: Joo, oikeudenkäyntipöytäkirjoittaja ei saanut selvää, mitä hän sanoi, joten kaikki oli mitätöntä. Se oli kai merkittävä tapaus.</w:t>
      </w:r>
    </w:p>
    <w:p>
      <w:r>
        <w:rPr>
          <w:b/>
        </w:rPr>
        <w:t xml:space="preserve">Tulos</w:t>
      </w:r>
    </w:p>
    <w:p>
      <w:r>
        <w:t xml:space="preserve">kyllä</w:t>
      </w:r>
    </w:p>
    <w:p>
      <w:r>
        <w:rPr>
          <w:b/>
        </w:rPr>
        <w:t xml:space="preserve">Esimerkki 8.2428</w:t>
      </w:r>
    </w:p>
    <w:p>
      <w:r>
        <w:t xml:space="preserve">Kehotus: Teillä kaikilla on uutisohjelma tuotettavana, ja minulla on aikakonna pidätettävänä.  Vastaus: Aivan. Voin kertoa, että hän on naamioitunut Maryksi, meikkaajakseni, joka on myös naamioitunut eri asioiksi. Hänellä on gorillanaamari ja Teräsmiespuku.</w:t>
      </w:r>
    </w:p>
    <w:p>
      <w:r>
        <w:rPr>
          <w:b/>
        </w:rPr>
        <w:t xml:space="preserve">Tulos</w:t>
      </w:r>
    </w:p>
    <w:p>
      <w:r>
        <w:t xml:space="preserve">kyllä</w:t>
      </w:r>
    </w:p>
    <w:p>
      <w:r>
        <w:rPr>
          <w:b/>
        </w:rPr>
        <w:t xml:space="preserve">Esimerkki 8.2429</w:t>
      </w:r>
    </w:p>
    <w:p>
      <w:r>
        <w:t xml:space="preserve">Kehotus: Se on totta. Rakastan kirjeitä ja postikortteja.  Vastaus: Se on kuoleva taiteenlaji. Kaikki ovat nykyään Twitterissä hashtagien kanssa.</w:t>
      </w:r>
    </w:p>
    <w:p>
      <w:r>
        <w:rPr>
          <w:b/>
        </w:rPr>
        <w:t xml:space="preserve">Tulos</w:t>
      </w:r>
    </w:p>
    <w:p>
      <w:r>
        <w:t xml:space="preserve">kyllä</w:t>
      </w:r>
    </w:p>
    <w:p>
      <w:r>
        <w:rPr>
          <w:b/>
        </w:rPr>
        <w:t xml:space="preserve">Esimerkki 8.2430</w:t>
      </w:r>
    </w:p>
    <w:p>
      <w:r>
        <w:t xml:space="preserve">Kehotus: Katso teitä kahta, äiti, isä ja Stan. Olemme vihdoin perhe.  Vastaus: Kyllä, meidän on päästävä pois mereltä. Mennä jonnekin kauas täältä.</w:t>
      </w:r>
    </w:p>
    <w:p>
      <w:r>
        <w:rPr>
          <w:b/>
        </w:rPr>
        <w:t xml:space="preserve">Tulos</w:t>
      </w:r>
    </w:p>
    <w:p>
      <w:r>
        <w:t xml:space="preserve">kyllä</w:t>
      </w:r>
    </w:p>
    <w:p>
      <w:r>
        <w:rPr>
          <w:b/>
        </w:rPr>
        <w:t xml:space="preserve">Esimerkki 8.2431</w:t>
      </w:r>
    </w:p>
    <w:p>
      <w:r>
        <w:t xml:space="preserve">Kehotus: Hei ystäväni, robotti Pinkerton.  Vastaus: Kutsumme häntä Pinkyksi, koska emme pidä hänestä.</w:t>
      </w:r>
    </w:p>
    <w:p>
      <w:r>
        <w:rPr>
          <w:b/>
        </w:rPr>
        <w:t xml:space="preserve">Tulos</w:t>
      </w:r>
    </w:p>
    <w:p>
      <w:r>
        <w:t xml:space="preserve">kyllä</w:t>
      </w:r>
    </w:p>
    <w:p>
      <w:r>
        <w:rPr>
          <w:b/>
        </w:rPr>
        <w:t xml:space="preserve">Esimerkki 8.2432</w:t>
      </w:r>
    </w:p>
    <w:p>
      <w:r>
        <w:t xml:space="preserve">Kehotus: Okei, kaveri. Tiedän, että äitisi jättää minut luoksesi vain viikonlopuksi, mutta ajattelin, että voisimme syödä voileipiä Quiznosissa ja käydä sitten maailmannäyttelyssä.  Vastaus: Minun pitäisi myös tehdä läksyni, ja minun pitäisi myös ottaa lääkkeeni, ja minun pitäisi myös tavata Susie-täti.</w:t>
      </w:r>
    </w:p>
    <w:p>
      <w:r>
        <w:rPr>
          <w:b/>
        </w:rPr>
        <w:t xml:space="preserve">Tulos</w:t>
      </w:r>
    </w:p>
    <w:p>
      <w:r>
        <w:t xml:space="preserve">kyllä</w:t>
      </w:r>
    </w:p>
    <w:p>
      <w:r>
        <w:rPr>
          <w:b/>
        </w:rPr>
        <w:t xml:space="preserve">Esimerkki 8.2433</w:t>
      </w:r>
    </w:p>
    <w:p>
      <w:r>
        <w:t xml:space="preserve">Kehotus: Patsy.  Vastaus: Patsy: Sasha, oli hauska tavata sinut. Toivottavasti te kaksi olette onnellisia yhdessä.</w:t>
      </w:r>
    </w:p>
    <w:p>
      <w:r>
        <w:rPr>
          <w:b/>
        </w:rPr>
        <w:t xml:space="preserve">Tulos</w:t>
      </w:r>
    </w:p>
    <w:p>
      <w:r>
        <w:t xml:space="preserve">kyllä</w:t>
      </w:r>
    </w:p>
    <w:p>
      <w:r>
        <w:rPr>
          <w:b/>
        </w:rPr>
        <w:t xml:space="preserve">Esimerkki 8.2434</w:t>
      </w:r>
    </w:p>
    <w:p>
      <w:r>
        <w:t xml:space="preserve">Kehotus: Herra Kaksi Hevosta, tapaamme teidät myymälässämme, tarvitsemme vain perheenjäsenen perheen uusimman jäsenen, Targin Fireheadin, kanssa.  Vastaus: Tulipalo: Vastaus: Hyvä on, mutta jos ette keksi sitä ylimääräistä yhdeksää dollaria postikuluja varten, en tiedä, mitä teen tälle variksen kuvalle.</w:t>
      </w:r>
    </w:p>
    <w:p>
      <w:r>
        <w:rPr>
          <w:b/>
        </w:rPr>
        <w:t xml:space="preserve">Tulos</w:t>
      </w:r>
    </w:p>
    <w:p>
      <w:r>
        <w:t xml:space="preserve">kyllä</w:t>
      </w:r>
    </w:p>
    <w:p>
      <w:r>
        <w:rPr>
          <w:b/>
        </w:rPr>
        <w:t xml:space="preserve">Esimerkki 8.2435</w:t>
      </w:r>
    </w:p>
    <w:p>
      <w:r>
        <w:t xml:space="preserve">Kehotus: Toivottavasti näemme ensi kesänä.  Vastaus: Heippa, Diane.</w:t>
      </w:r>
    </w:p>
    <w:p>
      <w:r>
        <w:rPr>
          <w:b/>
        </w:rPr>
        <w:t xml:space="preserve">Tulos</w:t>
      </w:r>
    </w:p>
    <w:p>
      <w:r>
        <w:t xml:space="preserve">kyllä</w:t>
      </w:r>
    </w:p>
    <w:p>
      <w:r>
        <w:rPr>
          <w:b/>
        </w:rPr>
        <w:t xml:space="preserve">Esimerkki 8.2436</w:t>
      </w:r>
    </w:p>
    <w:p>
      <w:r>
        <w:t xml:space="preserve">Kehotus: Jos ette puhalla nenäänne, vannon Jumalan nimeen...  Vastaus: Se on todellinen tila, ja pyydän anteeksi.</w:t>
      </w:r>
    </w:p>
    <w:p>
      <w:r>
        <w:rPr>
          <w:b/>
        </w:rPr>
        <w:t xml:space="preserve">Tulos</w:t>
      </w:r>
    </w:p>
    <w:p>
      <w:r>
        <w:t xml:space="preserve">kyllä</w:t>
      </w:r>
    </w:p>
    <w:p>
      <w:r>
        <w:rPr>
          <w:b/>
        </w:rPr>
        <w:t xml:space="preserve">Esimerkki 8.2437</w:t>
      </w:r>
    </w:p>
    <w:p>
      <w:r>
        <w:t xml:space="preserve">Kehotus: Joskus tunnen itseni hieman telekineettiseksi. Kuin voisin liikuttaa jotakin mielelläni. Entä sinä, kultaseni? Onko sinulla kykyjä, taitoja tai taikavoimia?  Vastaus: Olen todella hyvä valitsemaan hyvän eläinsuojan eläimen.</w:t>
      </w:r>
    </w:p>
    <w:p>
      <w:r>
        <w:rPr>
          <w:b/>
        </w:rPr>
        <w:t xml:space="preserve">Tulos</w:t>
      </w:r>
    </w:p>
    <w:p>
      <w:r>
        <w:t xml:space="preserve">kyllä</w:t>
      </w:r>
    </w:p>
    <w:p>
      <w:r>
        <w:rPr>
          <w:b/>
        </w:rPr>
        <w:t xml:space="preserve">Esimerkki 8.2438</w:t>
      </w:r>
    </w:p>
    <w:p>
      <w:r>
        <w:t xml:space="preserve">Kehotus: En voi tuoda tätä pizzapalaa sisään? Se on osa esitystäni.  Vastaus: Vastaus: Tiedätkö, olin ennen tuottajana America's Got Talent -ohjelmassa. Juuri näin löysimme suurimmat lahjakkuutemme.</w:t>
      </w:r>
    </w:p>
    <w:p>
      <w:r>
        <w:rPr>
          <w:b/>
        </w:rPr>
        <w:t xml:space="preserve">Tulos</w:t>
      </w:r>
    </w:p>
    <w:p>
      <w:r>
        <w:t xml:space="preserve">kyllä</w:t>
      </w:r>
    </w:p>
    <w:p>
      <w:r>
        <w:rPr>
          <w:b/>
        </w:rPr>
        <w:t xml:space="preserve">Esimerkki 8.2439</w:t>
      </w:r>
    </w:p>
    <w:p>
      <w:r>
        <w:t xml:space="preserve">Kehotus: Gerald, huomioni on kiinnittynyt siihen, että olet esittänyt lahjakkuutesi nurmikon reunustamiseen. Jos olet tyytymätön siihen, miten hoidan nurmikkoani, toivoisin, että sanoisit vain jotain etkä esittelisi sitä kaikkien edessä.  Vastaus: Hei Paul, katselin tänään uutisia ja sain selville jotain. Koko maailma ei pyöri sinun ympärilläsi.</w:t>
      </w:r>
    </w:p>
    <w:p>
      <w:r>
        <w:rPr>
          <w:b/>
        </w:rPr>
        <w:t xml:space="preserve">Tulos</w:t>
      </w:r>
    </w:p>
    <w:p>
      <w:r>
        <w:t xml:space="preserve">kyllä</w:t>
      </w:r>
    </w:p>
    <w:p>
      <w:r>
        <w:rPr>
          <w:b/>
        </w:rPr>
        <w:t xml:space="preserve">Esimerkki 8.2440</w:t>
      </w:r>
    </w:p>
    <w:p>
      <w:r>
        <w:t xml:space="preserve">Kehotus: En voi olla huomaamatta, että muut ihmiset tässä kaupungissa eivät syö donitseja.  Vastaus: Eikö se olekin outoa? Olemme itsekin vasta uusia kaupungissa. Olen yksinhuoltajaisä, jolla on kasvava poika. Emme ole vielä ehtineet maistaa niitä. Mutta onkohan niissä nyt jotain vikaa?</w:t>
      </w:r>
    </w:p>
    <w:p>
      <w:r>
        <w:rPr>
          <w:b/>
        </w:rPr>
        <w:t xml:space="preserve">Tulos</w:t>
      </w:r>
    </w:p>
    <w:p>
      <w:r>
        <w:t xml:space="preserve">kyllä</w:t>
      </w:r>
    </w:p>
    <w:p>
      <w:r>
        <w:rPr>
          <w:b/>
        </w:rPr>
        <w:t xml:space="preserve">Esimerkki 8.2441</w:t>
      </w:r>
    </w:p>
    <w:p>
      <w:r>
        <w:t xml:space="preserve">Kehotus: Toisaalta haluan todella koskea ripotteluun, mutta ei ole siistiä, että työnnämme vain kädet ruokaan.  Vastaus: Ei hätää.  Minulla on hanskat.</w:t>
      </w:r>
    </w:p>
    <w:p>
      <w:r>
        <w:rPr>
          <w:b/>
        </w:rPr>
        <w:t xml:space="preserve">Tulos</w:t>
      </w:r>
    </w:p>
    <w:p>
      <w:r>
        <w:t xml:space="preserve">kyllä</w:t>
      </w:r>
    </w:p>
    <w:p>
      <w:r>
        <w:rPr>
          <w:b/>
        </w:rPr>
        <w:t xml:space="preserve">Esimerkki 8.2442</w:t>
      </w:r>
    </w:p>
    <w:p>
      <w:r>
        <w:t xml:space="preserve">Kehotus: Kuule, minä olen lähellä kuolemaa, mutta tyttäreni ei ole.  Ota minut.  Eikö se riitä teille, herra Denny?  Vastaus: Kyllä, äidilläni on lavantauti.  Hänellä on lavantauti, koska hän söi persikkamelbaa, jonka joku valmisti ja josta hän oli kuuluisa.</w:t>
      </w:r>
    </w:p>
    <w:p>
      <w:r>
        <w:rPr>
          <w:b/>
        </w:rPr>
        <w:t xml:space="preserve">Tulos</w:t>
      </w:r>
    </w:p>
    <w:p>
      <w:r>
        <w:t xml:space="preserve">kyllä</w:t>
      </w:r>
    </w:p>
    <w:p>
      <w:r>
        <w:rPr>
          <w:b/>
        </w:rPr>
        <w:t xml:space="preserve">Esimerkki 8.2443</w:t>
      </w:r>
    </w:p>
    <w:p>
      <w:r>
        <w:t xml:space="preserve">Kehotus: Bobby, en haluaisi sanoa sitä, mutta luulen, että sinun on parempi olla.  Se oli kuin monologi.  Minusta tuntuu, ettei hän edes kuunnellut mitään sanomaasi.  Vastaus: Ei, ja asunnossamme on murskattuja nachosipsejä.</w:t>
      </w:r>
    </w:p>
    <w:p>
      <w:r>
        <w:rPr>
          <w:b/>
        </w:rPr>
        <w:t xml:space="preserve">Tulos</w:t>
      </w:r>
    </w:p>
    <w:p>
      <w:r>
        <w:t xml:space="preserve">kyllä</w:t>
      </w:r>
    </w:p>
    <w:p>
      <w:r>
        <w:rPr>
          <w:b/>
        </w:rPr>
        <w:t xml:space="preserve">Esimerkki 8.2444</w:t>
      </w:r>
    </w:p>
    <w:p>
      <w:r>
        <w:t xml:space="preserve">Kehotus: Katso tuota tyttöä tuolla ylhäällä. Luulen, että hän tulee sisään. Hän on todella kaunis.  Vastaus: Voi pojat, hän puhuu tuolla Disney Danille. Hän on niin komea.</w:t>
      </w:r>
    </w:p>
    <w:p>
      <w:r>
        <w:rPr>
          <w:b/>
        </w:rPr>
        <w:t xml:space="preserve">Tulos</w:t>
      </w:r>
    </w:p>
    <w:p>
      <w:r>
        <w:t xml:space="preserve">kyllä</w:t>
      </w:r>
    </w:p>
    <w:p>
      <w:r>
        <w:rPr>
          <w:b/>
        </w:rPr>
        <w:t xml:space="preserve">Esimerkki 8.2445</w:t>
      </w:r>
    </w:p>
    <w:p>
      <w:r>
        <w:t xml:space="preserve">Kehotus: Tämä ääliö menee naimisiin ruoan kanssa!  Vastaus: Hyvä, Roger. Hyvin sanottu. Minusta sinun pitäisi määrätä hänet vajaan.</w:t>
      </w:r>
    </w:p>
    <w:p>
      <w:r>
        <w:rPr>
          <w:b/>
        </w:rPr>
        <w:t xml:space="preserve">Tulos</w:t>
      </w:r>
    </w:p>
    <w:p>
      <w:r>
        <w:t xml:space="preserve">kyllä</w:t>
      </w:r>
    </w:p>
    <w:p>
      <w:r>
        <w:rPr>
          <w:b/>
        </w:rPr>
        <w:t xml:space="preserve">Esimerkki 8.2446</w:t>
      </w:r>
    </w:p>
    <w:p>
      <w:r>
        <w:t xml:space="preserve">Kehotus: Lounas on samaan aikaan.  Vastaus: Lounas: Tiedän. Minun on vain mentävä lounaalle viisitoista minuuttia aikaisemmin, koska lonkkani vaivaa minua.</w:t>
      </w:r>
    </w:p>
    <w:p>
      <w:r>
        <w:rPr>
          <w:b/>
        </w:rPr>
        <w:t xml:space="preserve">Tulos</w:t>
      </w:r>
    </w:p>
    <w:p>
      <w:r>
        <w:t xml:space="preserve">kyllä</w:t>
      </w:r>
    </w:p>
    <w:p>
      <w:r>
        <w:rPr>
          <w:b/>
        </w:rPr>
        <w:t xml:space="preserve">Esimerkki 8.2447</w:t>
      </w:r>
    </w:p>
    <w:p>
      <w:r>
        <w:t xml:space="preserve">Kehotus: Alex Lifeson.  Vastaus: Tiedän, Neil Peart.</w:t>
      </w:r>
    </w:p>
    <w:p>
      <w:r>
        <w:rPr>
          <w:b/>
        </w:rPr>
        <w:t xml:space="preserve">Tulos</w:t>
      </w:r>
    </w:p>
    <w:p>
      <w:r>
        <w:t xml:space="preserve">kyllä</w:t>
      </w:r>
    </w:p>
    <w:p>
      <w:r>
        <w:rPr>
          <w:b/>
        </w:rPr>
        <w:t xml:space="preserve">Esimerkki 8.2448</w:t>
      </w:r>
    </w:p>
    <w:p>
      <w:r>
        <w:t xml:space="preserve">Kehotus: Ja minä olen syntynyt Yhdysvalloissa, mutta äidin ja isän aksentti on niin tarttuva, että kuulostan aivan heiltä.  Vastaus: Aivan kuin lemmikkisi heisimato.</w:t>
      </w:r>
    </w:p>
    <w:p>
      <w:r>
        <w:rPr>
          <w:b/>
        </w:rPr>
        <w:t xml:space="preserve">Tulos</w:t>
      </w:r>
    </w:p>
    <w:p>
      <w:r>
        <w:t xml:space="preserve">kyllä</w:t>
      </w:r>
    </w:p>
    <w:p>
      <w:r>
        <w:rPr>
          <w:b/>
        </w:rPr>
        <w:t xml:space="preserve">Esimerkki 8.2449</w:t>
      </w:r>
    </w:p>
    <w:p>
      <w:r>
        <w:t xml:space="preserve">Kehotus: Stan, sanot, että markkinointia voisi parantaa.  Vastaus: Voisitko sanoa, että parannus on mahdollista? Joo, tarvitsemme parempaa markkinointia. Meidän pitäisi levittää enemmän lehtisiä ja ehkä olla paremmin esillä verkossa.</w:t>
      </w:r>
    </w:p>
    <w:p>
      <w:r>
        <w:rPr>
          <w:b/>
        </w:rPr>
        <w:t xml:space="preserve">Tulos</w:t>
      </w:r>
    </w:p>
    <w:p>
      <w:r>
        <w:t xml:space="preserve">kyllä</w:t>
      </w:r>
    </w:p>
    <w:p>
      <w:r>
        <w:rPr>
          <w:b/>
        </w:rPr>
        <w:t xml:space="preserve">Esimerkki 8.2450</w:t>
      </w:r>
    </w:p>
    <w:p>
      <w:r>
        <w:t xml:space="preserve">Kehotus: Se oli elämäni onnellisin hetki, kun kaaduin pyyhkeessä likaisessa käytävässä, jonka seinillä oli kuvia kavereista Mazaratin päällä.  Vastaus: "Ei, ei, ei, ei, ei, ei, ei, ei, ei, ei: Mutta, kulta, etkö ymmärrä, että Mazaratisissa olevat hemmot ovat edelleen siellä? Se on edelleen sitä samaa onnellista aikaa.</w:t>
      </w:r>
    </w:p>
    <w:p>
      <w:r>
        <w:rPr>
          <w:b/>
        </w:rPr>
        <w:t xml:space="preserve">Tulos</w:t>
      </w:r>
    </w:p>
    <w:p>
      <w:r>
        <w:t xml:space="preserve">kyllä</w:t>
      </w:r>
    </w:p>
    <w:p>
      <w:r>
        <w:rPr>
          <w:b/>
        </w:rPr>
        <w:t xml:space="preserve">Esimerkki 8.2451</w:t>
      </w:r>
    </w:p>
    <w:p>
      <w:r>
        <w:t xml:space="preserve">Kehotus: Hän on, tiedäthän, pikkupojan ikäinen. Viisi.  Vastaus: Hän on hirveän iso viisivuotiaaksi.</w:t>
      </w:r>
    </w:p>
    <w:p>
      <w:r>
        <w:rPr>
          <w:b/>
        </w:rPr>
        <w:t xml:space="preserve">Tulos</w:t>
      </w:r>
    </w:p>
    <w:p>
      <w:r>
        <w:t xml:space="preserve">kyllä</w:t>
      </w:r>
    </w:p>
    <w:p>
      <w:r>
        <w:rPr>
          <w:b/>
        </w:rPr>
        <w:t xml:space="preserve">Esimerkki 8.2452</w:t>
      </w:r>
    </w:p>
    <w:p>
      <w:r>
        <w:t xml:space="preserve">Kehotus: Ryan Seacrest lähti managerini kanssa. Olen Ryan Seacrestin manageri.  Vastaus: Se on kaksoismanagerin tilanne.</w:t>
      </w:r>
    </w:p>
    <w:p>
      <w:r>
        <w:rPr>
          <w:b/>
        </w:rPr>
        <w:t xml:space="preserve">Tulos</w:t>
      </w:r>
    </w:p>
    <w:p>
      <w:r>
        <w:t xml:space="preserve">kyllä</w:t>
      </w:r>
    </w:p>
    <w:p>
      <w:r>
        <w:rPr>
          <w:b/>
        </w:rPr>
        <w:t xml:space="preserve">Esimerkki 8.2453</w:t>
      </w:r>
    </w:p>
    <w:p>
      <w:r>
        <w:t xml:space="preserve">Kehotus: Kulta, kastike on hellalla.  Vastaus: Minä sanon, että on. Tehdään ihmislapsi.</w:t>
      </w:r>
    </w:p>
    <w:p>
      <w:r>
        <w:rPr>
          <w:b/>
        </w:rPr>
        <w:t xml:space="preserve">Tulos</w:t>
      </w:r>
    </w:p>
    <w:p>
      <w:r>
        <w:t xml:space="preserve">kyllä</w:t>
      </w:r>
    </w:p>
    <w:p>
      <w:r>
        <w:rPr>
          <w:b/>
        </w:rPr>
        <w:t xml:space="preserve">Esimerkki 8.2454</w:t>
      </w:r>
    </w:p>
    <w:p>
      <w:r>
        <w:t xml:space="preserve">Kehotus: Thompson.  Vastaus: Kiitos paljon. Huomasitte varmaan, että minulla on uusia marginaalihommia.</w:t>
      </w:r>
    </w:p>
    <w:p>
      <w:r>
        <w:rPr>
          <w:b/>
        </w:rPr>
        <w:t xml:space="preserve">Tulos</w:t>
      </w:r>
    </w:p>
    <w:p>
      <w:r>
        <w:t xml:space="preserve">kyllä</w:t>
      </w:r>
    </w:p>
    <w:p>
      <w:r>
        <w:rPr>
          <w:b/>
        </w:rPr>
        <w:t xml:space="preserve">Esimerkki 8.2455</w:t>
      </w:r>
    </w:p>
    <w:p>
      <w:r>
        <w:t xml:space="preserve">Kehotus: Kiitos, että tarkistit, olenko kunnossa.  Vastaus: Olen pahoillani, en ole tilintarkastaja.</w:t>
      </w:r>
    </w:p>
    <w:p>
      <w:r>
        <w:rPr>
          <w:b/>
        </w:rPr>
        <w:t xml:space="preserve">Tulos</w:t>
      </w:r>
    </w:p>
    <w:p>
      <w:r>
        <w:t xml:space="preserve">kyllä</w:t>
      </w:r>
    </w:p>
    <w:p>
      <w:r>
        <w:rPr>
          <w:b/>
        </w:rPr>
        <w:t xml:space="preserve">Esimerkki 8.2456</w:t>
      </w:r>
    </w:p>
    <w:p>
      <w:r>
        <w:t xml:space="preserve">Kehotus: Minä olin kirottu. Olin pieni kolumbialainen lapsi, joka uskaltautui roskakasaan. Sitten minusta tuli korppi.  Vastaus: Voi tulla korppi? Voitko vain muuttaa itseäsi? Haluan olla papukaija.</w:t>
      </w:r>
    </w:p>
    <w:p>
      <w:r>
        <w:rPr>
          <w:b/>
        </w:rPr>
        <w:t xml:space="preserve">Tulos</w:t>
      </w:r>
    </w:p>
    <w:p>
      <w:r>
        <w:t xml:space="preserve">kyllä</w:t>
      </w:r>
    </w:p>
    <w:p>
      <w:r>
        <w:rPr>
          <w:b/>
        </w:rPr>
        <w:t xml:space="preserve">Esimerkki 8.2457</w:t>
      </w:r>
    </w:p>
    <w:p>
      <w:r>
        <w:t xml:space="preserve">Kehotus: Osaavatko kaikki rotat laulaa vai vain sinä?  Vastaus: Kaikki meistä osaavat. Mutta useimmat meistä päättävät olla laulamatta.</w:t>
      </w:r>
    </w:p>
    <w:p>
      <w:r>
        <w:rPr>
          <w:b/>
        </w:rPr>
        <w:t xml:space="preserve">Tulos</w:t>
      </w:r>
    </w:p>
    <w:p>
      <w:r>
        <w:t xml:space="preserve">kyllä</w:t>
      </w:r>
    </w:p>
    <w:p>
      <w:r>
        <w:rPr>
          <w:b/>
        </w:rPr>
        <w:t xml:space="preserve">Esimerkki 8.2458</w:t>
      </w:r>
    </w:p>
    <w:p>
      <w:r>
        <w:t xml:space="preserve">Kehotus: Miksi?  Mikä minussa on vikana, luuletko?  Vastaus: Mitä vikaa minussa on? Luulen, että se on eri asioiden yhdistelmä.  Isäsi maine ja rikkaus ja se, että hän omistaa tämän kaupungin.  Hän taistelee jatkuvasti Nick Nolten kanssa julkisuuden asemasta tässä hyvin pienessä kaupungissa.  Luulen, että sinulla ei myöskään ole ystäviä, joten ystävien luominen on vain sivutuote henkisen tilan raadollisuudesta, jos niin voi sanoa.</w:t>
      </w:r>
    </w:p>
    <w:p>
      <w:r>
        <w:rPr>
          <w:b/>
        </w:rPr>
        <w:t xml:space="preserve">Tulos</w:t>
      </w:r>
    </w:p>
    <w:p>
      <w:r>
        <w:t xml:space="preserve">kyllä</w:t>
      </w:r>
    </w:p>
    <w:p>
      <w:r>
        <w:rPr>
          <w:b/>
        </w:rPr>
        <w:t xml:space="preserve">Esimerkki 8.2459</w:t>
      </w:r>
    </w:p>
    <w:p>
      <w:r>
        <w:t xml:space="preserve">Kehotus: Käänny ympäri nyt heti. Katsotaan, näenkö sinut.  Vastaus: OKEI. Käänny siis näin ja katso ulos ikkunasta?</w:t>
      </w:r>
    </w:p>
    <w:p>
      <w:r>
        <w:rPr>
          <w:b/>
        </w:rPr>
        <w:t xml:space="preserve">Tulos</w:t>
      </w:r>
    </w:p>
    <w:p>
      <w:r>
        <w:t xml:space="preserve">kyllä</w:t>
      </w:r>
    </w:p>
    <w:p>
      <w:r>
        <w:rPr>
          <w:b/>
        </w:rPr>
        <w:t xml:space="preserve">Esimerkki 8.2460</w:t>
      </w:r>
    </w:p>
    <w:p>
      <w:r>
        <w:t xml:space="preserve">Kehotus: Tarkoitan, että voin puhua kuolleille. Joten näyttää siltä, että minulla on jotain tarjottavaa istunnossa. Minulla on myös rauhoittava ääni.  Vastaus: Se tuo mieleeni Love Songs on the Coastin.</w:t>
      </w:r>
    </w:p>
    <w:p>
      <w:r>
        <w:rPr>
          <w:b/>
        </w:rPr>
        <w:t xml:space="preserve">Tulos</w:t>
      </w:r>
    </w:p>
    <w:p>
      <w:r>
        <w:t xml:space="preserve">kyllä</w:t>
      </w:r>
    </w:p>
    <w:p>
      <w:r>
        <w:rPr>
          <w:b/>
        </w:rPr>
        <w:t xml:space="preserve">Esimerkki 8.2461</w:t>
      </w:r>
    </w:p>
    <w:p>
      <w:r>
        <w:t xml:space="preserve">Kehotus: Tässä on maitosi.?  Vastaus: Maitosi: Kiitos paljon.  Anteeksi, mutta onko tämä oikeaa maitoa?  Vai onko se Lactaid?  Minulla on nimittäin ongelmia ruoansulatuselimistöni kanssa.</w:t>
      </w:r>
    </w:p>
    <w:p>
      <w:r>
        <w:rPr>
          <w:b/>
        </w:rPr>
        <w:t xml:space="preserve">Tulos</w:t>
      </w:r>
    </w:p>
    <w:p>
      <w:r>
        <w:t xml:space="preserve">kyllä</w:t>
      </w:r>
    </w:p>
    <w:p>
      <w:r>
        <w:rPr>
          <w:b/>
        </w:rPr>
        <w:t xml:space="preserve">Esimerkki 8.2462</w:t>
      </w:r>
    </w:p>
    <w:p>
      <w:r>
        <w:t xml:space="preserve">Kehotus: Tarkoitan, että en ole koskaan ajatellut sitä Draculan tarinan yhteydessä, mutta siinä mainitaan paljon verta.  Vastaus: Joo, toivottavasti tässä on jossain hemofiilivitsi.</w:t>
      </w:r>
    </w:p>
    <w:p>
      <w:r>
        <w:rPr>
          <w:b/>
        </w:rPr>
        <w:t xml:space="preserve">Tulos</w:t>
      </w:r>
    </w:p>
    <w:p>
      <w:r>
        <w:t xml:space="preserve">kyllä</w:t>
      </w:r>
    </w:p>
    <w:p>
      <w:r>
        <w:rPr>
          <w:b/>
        </w:rPr>
        <w:t xml:space="preserve">Esimerkki 8.2463</w:t>
      </w:r>
    </w:p>
    <w:p>
      <w:r>
        <w:t xml:space="preserve">Kehotus: Katso, napisi ovat vain kasvaneet siitä, kun viimeksi näin sinut.  Vastaus: Se johtuu siitä, että olen, miten sanotaan, kutistunut. Olen pienempi.</w:t>
      </w:r>
    </w:p>
    <w:p>
      <w:r>
        <w:rPr>
          <w:b/>
        </w:rPr>
        <w:t xml:space="preserve">Tulos</w:t>
      </w:r>
    </w:p>
    <w:p>
      <w:r>
        <w:t xml:space="preserve">kyllä</w:t>
      </w:r>
    </w:p>
    <w:p>
      <w:r>
        <w:rPr>
          <w:b/>
        </w:rPr>
        <w:t xml:space="preserve">Esimerkki 8.2464</w:t>
      </w:r>
    </w:p>
    <w:p>
      <w:r>
        <w:t xml:space="preserve">Kehotus: En ymmärrä, miksi ihmiset ovat niin kiinni nimissä. Jos on vain yksi tytär, miksei hän voi olla vain tytär? Hän on minulle juuri sellainen.  Vastaus: Olet tyttöystäväni, kutsun sinua kultaseni tai kulta. Voi ei, pitääkö minun kutsua sinua myös Cecileksi tai miksi tahansa?</w:t>
      </w:r>
    </w:p>
    <w:p>
      <w:r>
        <w:rPr>
          <w:b/>
        </w:rPr>
        <w:t xml:space="preserve">Tulos</w:t>
      </w:r>
    </w:p>
    <w:p>
      <w:r>
        <w:t xml:space="preserve">kyllä</w:t>
      </w:r>
    </w:p>
    <w:p>
      <w:r>
        <w:rPr>
          <w:b/>
        </w:rPr>
        <w:t xml:space="preserve">Esimerkki 8.2465</w:t>
      </w:r>
    </w:p>
    <w:p>
      <w:r>
        <w:t xml:space="preserve">Kehotus: Ehkä olemme niin uteliaita seksistä siksi, ettemme ole koskaan ymmärtäneet, miten sinä ja isä teitte sitä.  Vastaus: Minä opetin teille, miten se toimii. Sinä virtsaat jonkun vatsaan.</w:t>
      </w:r>
    </w:p>
    <w:p>
      <w:r>
        <w:rPr>
          <w:b/>
        </w:rPr>
        <w:t xml:space="preserve">Tulos</w:t>
      </w:r>
    </w:p>
    <w:p>
      <w:r>
        <w:t xml:space="preserve">kyllä</w:t>
      </w:r>
    </w:p>
    <w:p>
      <w:r>
        <w:rPr>
          <w:b/>
        </w:rPr>
        <w:t xml:space="preserve">Esimerkki 8.2466</w:t>
      </w:r>
    </w:p>
    <w:p>
      <w:r>
        <w:t xml:space="preserve">Kehotus: New Yorkin Greenwich Villageen?  Vastaus: "Ei, ei, ei, ei, ei, ei, ei, ei, ei, ei! Kyllä, ja elämme siellä jännittävää elämää.  Kuulostaako se sinusta hyvältä?</w:t>
      </w:r>
    </w:p>
    <w:p>
      <w:r>
        <w:rPr>
          <w:b/>
        </w:rPr>
        <w:t xml:space="preserve">Tulos</w:t>
      </w:r>
    </w:p>
    <w:p>
      <w:r>
        <w:t xml:space="preserve">kyllä</w:t>
      </w:r>
    </w:p>
    <w:p>
      <w:r>
        <w:rPr>
          <w:b/>
        </w:rPr>
        <w:t xml:space="preserve">Esimerkki 8.2467</w:t>
      </w:r>
    </w:p>
    <w:p>
      <w:r>
        <w:t xml:space="preserve">Kehotus: Haluan voittaa tämän jutun koiraani vastaan. Tuomarina on Judy.  Vastaus: TUOMARI: OKEI. Pidä se tehtynä. Lennän sinne nopeasti.</w:t>
      </w:r>
    </w:p>
    <w:p>
      <w:r>
        <w:rPr>
          <w:b/>
        </w:rPr>
        <w:t xml:space="preserve">Tulos</w:t>
      </w:r>
    </w:p>
    <w:p>
      <w:r>
        <w:t xml:space="preserve">kyllä</w:t>
      </w:r>
    </w:p>
    <w:p>
      <w:r>
        <w:rPr>
          <w:b/>
        </w:rPr>
        <w:t xml:space="preserve">Esimerkki 8.2468</w:t>
      </w:r>
    </w:p>
    <w:p>
      <w:r>
        <w:t xml:space="preserve">Kehotus: Rudy, olet työskennellyt täällä kauemmin kuin minä. Olet hyvin kuihtunut ja kyyristynyt ja jaksat tuskin koputtaa studion oveen.  Vastaus: Rudy, oletko kunnossa? Tyttäreni kutsuu minua Jumalan kysymysmerkiksi.</w:t>
      </w:r>
    </w:p>
    <w:p>
      <w:r>
        <w:rPr>
          <w:b/>
        </w:rPr>
        <w:t xml:space="preserve">Tulos</w:t>
      </w:r>
    </w:p>
    <w:p>
      <w:r>
        <w:t xml:space="preserve">kyllä</w:t>
      </w:r>
    </w:p>
    <w:p>
      <w:r>
        <w:rPr>
          <w:b/>
        </w:rPr>
        <w:t xml:space="preserve">Esimerkki 8.2469</w:t>
      </w:r>
    </w:p>
    <w:p>
      <w:r>
        <w:t xml:space="preserve">Kehotus: Akustiikka täällä on kuin Vatikaanissa. Tämä on niin hienoa.  Vastaus: Kiitos. Se on tehty samanlaisesta kivestä.</w:t>
      </w:r>
    </w:p>
    <w:p>
      <w:r>
        <w:rPr>
          <w:b/>
        </w:rPr>
        <w:t xml:space="preserve">Tulos</w:t>
      </w:r>
    </w:p>
    <w:p>
      <w:r>
        <w:t xml:space="preserve">kyllä</w:t>
      </w:r>
    </w:p>
    <w:p>
      <w:r>
        <w:rPr>
          <w:b/>
        </w:rPr>
        <w:t xml:space="preserve">Esimerkki 8.2470</w:t>
      </w:r>
    </w:p>
    <w:p>
      <w:r>
        <w:t xml:space="preserve">Kehotus: Tämä on kulho. Kulhossa on vettä. Mistä vesi tulee?  Vastaus: Mistä vesi tulee? Tuleeko tämä kokeeseen?</w:t>
      </w:r>
    </w:p>
    <w:p>
      <w:r>
        <w:rPr>
          <w:b/>
        </w:rPr>
        <w:t xml:space="preserve">Tulos</w:t>
      </w:r>
    </w:p>
    <w:p>
      <w:r>
        <w:t xml:space="preserve">kyllä</w:t>
      </w:r>
    </w:p>
    <w:p>
      <w:r>
        <w:rPr>
          <w:b/>
        </w:rPr>
        <w:t xml:space="preserve">Esimerkki 8.2471</w:t>
      </w:r>
    </w:p>
    <w:p>
      <w:r>
        <w:t xml:space="preserve">Kehotus: Valaan vatsassa ennustettiin, että kaunis nainen aivastaa, rakastuu ja valas vapauttaa vangit.  Vastaus: Valaat eivät ole saaneet mitään vastausta: Olen ehkä kaunis, mutta en ole uskonnollinen.</w:t>
      </w:r>
    </w:p>
    <w:p>
      <w:r>
        <w:rPr>
          <w:b/>
        </w:rPr>
        <w:t xml:space="preserve">Tulos</w:t>
      </w:r>
    </w:p>
    <w:p>
      <w:r>
        <w:t xml:space="preserve">kyllä</w:t>
      </w:r>
    </w:p>
    <w:p>
      <w:r>
        <w:rPr>
          <w:b/>
        </w:rPr>
        <w:t xml:space="preserve">Esimerkki 8.2472</w:t>
      </w:r>
    </w:p>
    <w:p>
      <w:r>
        <w:t xml:space="preserve">Kehotus: Olet niin maskuliininen.  Sinä olet ihan mies.  Siis ulkoisesti.  En tiedä, millainen olet sisältä.  En tarkoittanut mennä liian henkilökohtaiseksi.  Vastaus: Nancy, ei se mitään, Nancy.  Ei mitään pahaa.  Katsotaanpa nyt, mitä Fastylle kuuluu.</w:t>
      </w:r>
    </w:p>
    <w:p>
      <w:r>
        <w:rPr>
          <w:b/>
        </w:rPr>
        <w:t xml:space="preserve">Tulos</w:t>
      </w:r>
    </w:p>
    <w:p>
      <w:r>
        <w:t xml:space="preserve">kyllä</w:t>
      </w:r>
    </w:p>
    <w:p>
      <w:r>
        <w:rPr>
          <w:b/>
        </w:rPr>
        <w:t xml:space="preserve">Esimerkki 8.2473</w:t>
      </w:r>
    </w:p>
    <w:p>
      <w:r>
        <w:t xml:space="preserve">Kehotus: Tuo sammuttimen vaahto tuo mieleeni sen ihanan lohimoussen, jonka teit ohjelmassa 20 vuotta sitten.  Vastaus: Joo, kyllä. Tein sen ihanan lohimoussen, joka näytti ihan sylkilammikolta.</w:t>
      </w:r>
    </w:p>
    <w:p>
      <w:r>
        <w:rPr>
          <w:b/>
        </w:rPr>
        <w:t xml:space="preserve">Tulos</w:t>
      </w:r>
    </w:p>
    <w:p>
      <w:r>
        <w:t xml:space="preserve">kyllä</w:t>
      </w:r>
    </w:p>
    <w:p>
      <w:r>
        <w:rPr>
          <w:b/>
        </w:rPr>
        <w:t xml:space="preserve">Esimerkki 8.2474</w:t>
      </w:r>
    </w:p>
    <w:p>
      <w:r>
        <w:t xml:space="preserve">Kehotus: Sinulla ei oikeastaan ole mitään lääketieteellistä koulutusta tai mitään?  Vastaus: Sinulla ei ole lääketieteellistä koulutusta? Ei, jaan vain lomakkeita ihmisille nähtäväksi ja sitten johdatan lapset takaisin tutkimushuoneisiin.</w:t>
      </w:r>
    </w:p>
    <w:p>
      <w:r>
        <w:rPr>
          <w:b/>
        </w:rPr>
        <w:t xml:space="preserve">Tulos</w:t>
      </w:r>
    </w:p>
    <w:p>
      <w:r>
        <w:t xml:space="preserve">kyllä</w:t>
      </w:r>
    </w:p>
    <w:p>
      <w:r>
        <w:rPr>
          <w:b/>
        </w:rPr>
        <w:t xml:space="preserve">Esimerkki 8.2475</w:t>
      </w:r>
    </w:p>
    <w:p>
      <w:r>
        <w:t xml:space="preserve">Kehotus: Aion tehdä sen. Lapset, haluan teidän kaikkien pitävän tuota putteria. Laitamme kaikki kädet toistemme käsien päälle. Meidän on ensin poistettava hänen hampaansa, muuten pallo ei mene sinne koskaan.  Vastaus: Minä haluan tehdä sen! Minä teen sen!</w:t>
      </w:r>
    </w:p>
    <w:p>
      <w:r>
        <w:rPr>
          <w:b/>
        </w:rPr>
        <w:t xml:space="preserve">Tulos</w:t>
      </w:r>
    </w:p>
    <w:p>
      <w:r>
        <w:t xml:space="preserve">kyllä</w:t>
      </w:r>
    </w:p>
    <w:p>
      <w:r>
        <w:rPr>
          <w:b/>
        </w:rPr>
        <w:t xml:space="preserve">Esimerkki 8.2476</w:t>
      </w:r>
    </w:p>
    <w:p>
      <w:r>
        <w:t xml:space="preserve">Kehotus: Anteeksi, poika.  Vastaus: Kyllä, miten voin auttaa ruokakaupassa?</w:t>
      </w:r>
    </w:p>
    <w:p>
      <w:r>
        <w:rPr>
          <w:b/>
        </w:rPr>
        <w:t xml:space="preserve">Tulos</w:t>
      </w:r>
    </w:p>
    <w:p>
      <w:r>
        <w:t xml:space="preserve">kyllä</w:t>
      </w:r>
    </w:p>
    <w:p>
      <w:r>
        <w:rPr>
          <w:b/>
        </w:rPr>
        <w:t xml:space="preserve">Esimerkki 8.2477</w:t>
      </w:r>
    </w:p>
    <w:p>
      <w:r>
        <w:t xml:space="preserve">Kehotus: Joo, kätesi näyttävät kymmeneltä vesiputoukselta, jotka tulevat kahdesta suuresta vesiputouksesta.  Vastaus: Kaksi ukkospilveä, joista ammutaan salamoita.</w:t>
      </w:r>
    </w:p>
    <w:p>
      <w:r>
        <w:rPr>
          <w:b/>
        </w:rPr>
        <w:t xml:space="preserve">Tulos</w:t>
      </w:r>
    </w:p>
    <w:p>
      <w:r>
        <w:t xml:space="preserve">kyllä</w:t>
      </w:r>
    </w:p>
    <w:p>
      <w:r>
        <w:rPr>
          <w:b/>
        </w:rPr>
        <w:t xml:space="preserve">Esimerkki 8.2478</w:t>
      </w:r>
    </w:p>
    <w:p>
      <w:r>
        <w:t xml:space="preserve">Kehotus: Siksi yritän tulla tähän sairaalaan. Leikkasin sormeni poikki. Minun täytyy vain varmistaa, etteivät ne ole tulehtuneet.  Vastaus: "Ei, ei, ei, ei, ei, ei, ei, ei, ei, ei: Voi luoja, kiitos, että ajoit meidät. Emme edes huomanneet sitä. Kädet ovat aivan veressä.</w:t>
      </w:r>
    </w:p>
    <w:p>
      <w:r>
        <w:rPr>
          <w:b/>
        </w:rPr>
        <w:t xml:space="preserve">Tulos</w:t>
      </w:r>
    </w:p>
    <w:p>
      <w:r>
        <w:t xml:space="preserve">kyllä</w:t>
      </w:r>
    </w:p>
    <w:p>
      <w:r>
        <w:rPr>
          <w:b/>
        </w:rPr>
        <w:t xml:space="preserve">Esimerkki 8.2479</w:t>
      </w:r>
    </w:p>
    <w:p>
      <w:r>
        <w:t xml:space="preserve">Kehotus: En tiennyt, että Jason Biggs on niin kova jätkä.  Vastaus: Hän on puolisonsa hyväksikäyttäjä.</w:t>
      </w:r>
    </w:p>
    <w:p>
      <w:r>
        <w:rPr>
          <w:b/>
        </w:rPr>
        <w:t xml:space="preserve">Tulos</w:t>
      </w:r>
    </w:p>
    <w:p>
      <w:r>
        <w:t xml:space="preserve">kyllä</w:t>
      </w:r>
    </w:p>
    <w:p>
      <w:r>
        <w:rPr>
          <w:b/>
        </w:rPr>
        <w:t xml:space="preserve">Esimerkki 8.2480</w:t>
      </w:r>
    </w:p>
    <w:p>
      <w:r>
        <w:t xml:space="preserve">Kehotus: Oletko aikapulassa?  Vastaus: Ei: Minulla on tärkeä kokous yhdeksältä.</w:t>
      </w:r>
    </w:p>
    <w:p>
      <w:r>
        <w:rPr>
          <w:b/>
        </w:rPr>
        <w:t xml:space="preserve">Tulos</w:t>
      </w:r>
    </w:p>
    <w:p>
      <w:r>
        <w:t xml:space="preserve">kyllä</w:t>
      </w:r>
    </w:p>
    <w:p>
      <w:r>
        <w:rPr>
          <w:b/>
        </w:rPr>
        <w:t xml:space="preserve">Esimerkki 8.2481</w:t>
      </w:r>
    </w:p>
    <w:p>
      <w:r>
        <w:t xml:space="preserve">Kehotus: Olen tämän tontin kaakkoiskulman suurin nähtävyys.  Vastaus: Hän on jopa suurempi kuin prikaatinsotamies, mikä ei itse asiassa ole vaikeaa.</w:t>
      </w:r>
    </w:p>
    <w:p>
      <w:r>
        <w:rPr>
          <w:b/>
        </w:rPr>
        <w:t xml:space="preserve">Tulos</w:t>
      </w:r>
    </w:p>
    <w:p>
      <w:r>
        <w:t xml:space="preserve">kyllä</w:t>
      </w:r>
    </w:p>
    <w:p>
      <w:r>
        <w:rPr>
          <w:b/>
        </w:rPr>
        <w:t xml:space="preserve">Esimerkki 8.2482</w:t>
      </w:r>
    </w:p>
    <w:p>
      <w:r>
        <w:t xml:space="preserve">Kehotus: En tiedä, miksi haastoit minut. Katsoin juuri, mitä Richingtonien kanssa tapahtui, ja siksi kommentoin, että olet liukas kaveri.  Vastaus: "Ei, ei, ei, ei, ei, ei, ei, ei, ei, ei: Kun elää elämäänsä niin kuin minä elän, pitää aina katsoa olkansa yli.</w:t>
      </w:r>
    </w:p>
    <w:p>
      <w:r>
        <w:rPr>
          <w:b/>
        </w:rPr>
        <w:t xml:space="preserve">Tulos</w:t>
      </w:r>
    </w:p>
    <w:p>
      <w:r>
        <w:t xml:space="preserve">kyllä</w:t>
      </w:r>
    </w:p>
    <w:p>
      <w:r>
        <w:rPr>
          <w:b/>
        </w:rPr>
        <w:t xml:space="preserve">Esimerkki 8.2483</w:t>
      </w:r>
    </w:p>
    <w:p>
      <w:r>
        <w:t xml:space="preserve">Kehotus: Tiedätkö mikä muu on hullua? Tuo sakemanni oli isoisäni. Hän sai kynän ja antoi sen minulle.  Vastaus: OKEI. Tämä tarina on nyt paljon vähemmän inspiroiva.</w:t>
      </w:r>
    </w:p>
    <w:p>
      <w:r>
        <w:rPr>
          <w:b/>
        </w:rPr>
        <w:t xml:space="preserve">Tulos</w:t>
      </w:r>
    </w:p>
    <w:p>
      <w:r>
        <w:t xml:space="preserve">kyllä</w:t>
      </w:r>
    </w:p>
    <w:p>
      <w:r>
        <w:rPr>
          <w:b/>
        </w:rPr>
        <w:t xml:space="preserve">Esimerkki 8.2484</w:t>
      </w:r>
    </w:p>
    <w:p>
      <w:r>
        <w:t xml:space="preserve">Kehotus: Olen niin iloinen, että siskosi kuoli ennen kuin menimme naimisiin.  Vastaus: Voi, mikä helpotus se olikaan. Se oli sellainen helpotus. Muistan nähneeni valon sammuvan hänen silmistään ja ajatelleeni "luojan kiitos, että se on ohi".</w:t>
      </w:r>
    </w:p>
    <w:p>
      <w:r>
        <w:rPr>
          <w:b/>
        </w:rPr>
        <w:t xml:space="preserve">Tulos</w:t>
      </w:r>
    </w:p>
    <w:p>
      <w:r>
        <w:t xml:space="preserve">kyllä</w:t>
      </w:r>
    </w:p>
    <w:p>
      <w:r>
        <w:rPr>
          <w:b/>
        </w:rPr>
        <w:t xml:space="preserve">Esimerkki 8.2485</w:t>
      </w:r>
    </w:p>
    <w:p>
      <w:r>
        <w:t xml:space="preserve">Kehotus: Vau, martinissani on kolmekymmentä oliivia.  Vastaus: Vastaus: Me Islannissa hyväksymme juomarahat.</w:t>
      </w:r>
    </w:p>
    <w:p>
      <w:r>
        <w:rPr>
          <w:b/>
        </w:rPr>
        <w:t xml:space="preserve">Tulos</w:t>
      </w:r>
    </w:p>
    <w:p>
      <w:r>
        <w:t xml:space="preserve">kyllä</w:t>
      </w:r>
    </w:p>
    <w:p>
      <w:r>
        <w:rPr>
          <w:b/>
        </w:rPr>
        <w:t xml:space="preserve">Esimerkki 8.2486</w:t>
      </w:r>
    </w:p>
    <w:p>
      <w:r>
        <w:t xml:space="preserve">Kehotus: Toivon, että sylkäisit ulos sanan "paskominen".  Vastaus: "Paskat": Miksi olet niin vaatimaton tässä asiassa? Ihmisen paska.</w:t>
      </w:r>
    </w:p>
    <w:p>
      <w:r>
        <w:rPr>
          <w:b/>
        </w:rPr>
        <w:t xml:space="preserve">Tulos</w:t>
      </w:r>
    </w:p>
    <w:p>
      <w:r>
        <w:t xml:space="preserve">kyllä</w:t>
      </w:r>
    </w:p>
    <w:p>
      <w:r>
        <w:rPr>
          <w:b/>
        </w:rPr>
        <w:t xml:space="preserve">Esimerkki 8.2487</w:t>
      </w:r>
    </w:p>
    <w:p>
      <w:r>
        <w:t xml:space="preserve">Kehotus: Tiedän, että välität minusta, mutta en oikeastaan pidä jogurtista niin paljon.  Vastaus: "En halua, että sinun on pakko tehdä jotain, mitä en tiedä: Näin sinun syövän sitä paljon, ja teetin nuo julisteet erityisesti.</w:t>
      </w:r>
    </w:p>
    <w:p>
      <w:r>
        <w:rPr>
          <w:b/>
        </w:rPr>
        <w:t xml:space="preserve">Tulos</w:t>
      </w:r>
    </w:p>
    <w:p>
      <w:r>
        <w:t xml:space="preserve">kyllä</w:t>
      </w:r>
    </w:p>
    <w:p>
      <w:r>
        <w:rPr>
          <w:b/>
        </w:rPr>
        <w:t xml:space="preserve">Esimerkki 8.2488</w:t>
      </w:r>
    </w:p>
    <w:p>
      <w:r>
        <w:t xml:space="preserve">Kehotus: Olen kiitollinen, mutta en voi mennä, koska olen äitisi.  Vastaus: Oletko sinä äitini? Luulin sinua koko ajan siskokseni.</w:t>
      </w:r>
    </w:p>
    <w:p>
      <w:r>
        <w:rPr>
          <w:b/>
        </w:rPr>
        <w:t xml:space="preserve">Tulos</w:t>
      </w:r>
    </w:p>
    <w:p>
      <w:r>
        <w:t xml:space="preserve">kyllä</w:t>
      </w:r>
    </w:p>
    <w:p>
      <w:r>
        <w:rPr>
          <w:b/>
        </w:rPr>
        <w:t xml:space="preserve">Esimerkki 8.2489</w:t>
      </w:r>
    </w:p>
    <w:p>
      <w:r>
        <w:t xml:space="preserve">Kehotus: Voi ei, hän kuolee.  Vastaus: Minä osaan Heimlichin. Tässä, rouva, laitan käteni vyötärönne ympärille.</w:t>
      </w:r>
    </w:p>
    <w:p>
      <w:r>
        <w:rPr>
          <w:b/>
        </w:rPr>
        <w:t xml:space="preserve">Tulos</w:t>
      </w:r>
    </w:p>
    <w:p>
      <w:r>
        <w:t xml:space="preserve">kyllä</w:t>
      </w:r>
    </w:p>
    <w:p>
      <w:r>
        <w:rPr>
          <w:b/>
        </w:rPr>
        <w:t xml:space="preserve">Esimerkki 8.2490</w:t>
      </w:r>
    </w:p>
    <w:p>
      <w:r>
        <w:t xml:space="preserve">Kehotus: Curtis, halusin vain jutella kanssasi liiketoimintasuunnitelmastasi koko yön kestävää sushia varten.  Vastaus: "En ole koskaan puhunut sinulle... Joo.  Siitä tulee mahtavaa.  Ihmiset rakastavat sushia, ja he rakastavat vain hengailla ja jutella ystävien kanssa.</w:t>
      </w:r>
    </w:p>
    <w:p>
      <w:r>
        <w:rPr>
          <w:b/>
        </w:rPr>
        <w:t xml:space="preserve">Tulos</w:t>
      </w:r>
    </w:p>
    <w:p>
      <w:r>
        <w:t xml:space="preserve">kyllä</w:t>
      </w:r>
    </w:p>
    <w:p>
      <w:r>
        <w:rPr>
          <w:b/>
        </w:rPr>
        <w:t xml:space="preserve">Esimerkki 8.2491</w:t>
      </w:r>
    </w:p>
    <w:p>
      <w:r>
        <w:t xml:space="preserve">Kehotus: Mitä jos aloittaisimme hiuksista? Aloitetaan hiuksista, laitetaan vähän tukkaa. Katsotaan, pääsemmekö pilveen.  Vastaus: Tiedättekö, miltä tuntuu olla crackissä verrattuna hiusten polttamiseen? Ihan vain tiedoksi.</w:t>
      </w:r>
    </w:p>
    <w:p>
      <w:r>
        <w:rPr>
          <w:b/>
        </w:rPr>
        <w:t xml:space="preserve">Tulos</w:t>
      </w:r>
    </w:p>
    <w:p>
      <w:r>
        <w:t xml:space="preserve">kyllä</w:t>
      </w:r>
    </w:p>
    <w:p>
      <w:r>
        <w:rPr>
          <w:b/>
        </w:rPr>
        <w:t xml:space="preserve">Esimerkki 8.2492</w:t>
      </w:r>
    </w:p>
    <w:p>
      <w:r>
        <w:t xml:space="preserve">Kehotus: Voitko soittaa eläinlääkärille ja kysyä, voisiko hän tulla katsomaan sitä?".  Vastaus: Voisitko pyytää eläinlääkäriä katsomaan häntä? Vastaa: Minulla on neljä eläinlääkäriä alueella. Minkä eläinlääkärin haluaisit?</w:t>
      </w:r>
    </w:p>
    <w:p>
      <w:r>
        <w:rPr>
          <w:b/>
        </w:rPr>
        <w:t xml:space="preserve">Tulos</w:t>
      </w:r>
    </w:p>
    <w:p>
      <w:r>
        <w:t xml:space="preserve">kyllä</w:t>
      </w:r>
    </w:p>
    <w:p>
      <w:r>
        <w:rPr>
          <w:b/>
        </w:rPr>
        <w:t xml:space="preserve">Esimerkki 8.2493</w:t>
      </w:r>
    </w:p>
    <w:p>
      <w:r>
        <w:t xml:space="preserve">Kehotus: Popcorn aiheuttaa Artille närästystä.  Vastaus: Se on totta. Aina kun syön popcornia, saan kamalan kivun rintaani. Tuntuu kuin sydämeni olisi tulessa. Siksi sitä kutsutaan närästykseksi.</w:t>
      </w:r>
    </w:p>
    <w:p>
      <w:r>
        <w:rPr>
          <w:b/>
        </w:rPr>
        <w:t xml:space="preserve">Tulos</w:t>
      </w:r>
    </w:p>
    <w:p>
      <w:r>
        <w:t xml:space="preserve">kyllä</w:t>
      </w:r>
    </w:p>
    <w:p>
      <w:r>
        <w:rPr>
          <w:b/>
        </w:rPr>
        <w:t xml:space="preserve">Esimerkki 8.2494</w:t>
      </w:r>
    </w:p>
    <w:p>
      <w:r>
        <w:t xml:space="preserve">Kehotus: Puhutko kalkkunasta?  Vastaus: Kalkkunaa? Kalkkunaa, jota on paistettu, haudutettu ja paistettu neljällä eri tavalla.</w:t>
      </w:r>
    </w:p>
    <w:p>
      <w:r>
        <w:rPr>
          <w:b/>
        </w:rPr>
        <w:t xml:space="preserve">Tulos</w:t>
      </w:r>
    </w:p>
    <w:p>
      <w:r>
        <w:t xml:space="preserve">kyllä</w:t>
      </w:r>
    </w:p>
    <w:p>
      <w:r>
        <w:rPr>
          <w:b/>
        </w:rPr>
        <w:t xml:space="preserve">Esimerkki 8.2495</w:t>
      </w:r>
    </w:p>
    <w:p>
      <w:r>
        <w:t xml:space="preserve">Kehotus: Ana, en tiedä, miten löysit kotini.  Vastaus: Sitten näin kyltin, että tarvitsette konekirjoittajaa.</w:t>
      </w:r>
    </w:p>
    <w:p>
      <w:r>
        <w:rPr>
          <w:b/>
        </w:rPr>
        <w:t xml:space="preserve">Tulos</w:t>
      </w:r>
    </w:p>
    <w:p>
      <w:r>
        <w:t xml:space="preserve">kyllä</w:t>
      </w:r>
    </w:p>
    <w:p>
      <w:r>
        <w:rPr>
          <w:b/>
        </w:rPr>
        <w:t xml:space="preserve">Esimerkki 8.2496</w:t>
      </w:r>
    </w:p>
    <w:p>
      <w:r>
        <w:t xml:space="preserve">Kehotus: Kuvittele, että olet pimeässä huoneessa ja kuulet "heyyyyyyyy".   Vastaa: OK. Olen pimeässä huoneessa ja sinä teet sen. Se on enemmänkin koomista kuin mitään muuta.</w:t>
      </w:r>
    </w:p>
    <w:p>
      <w:r>
        <w:rPr>
          <w:b/>
        </w:rPr>
        <w:t xml:space="preserve">Tulos</w:t>
      </w:r>
    </w:p>
    <w:p>
      <w:r>
        <w:t xml:space="preserve">kyllä</w:t>
      </w:r>
    </w:p>
    <w:p>
      <w:r>
        <w:rPr>
          <w:b/>
        </w:rPr>
        <w:t xml:space="preserve">Esimerkki 8.2497</w:t>
      </w:r>
    </w:p>
    <w:p>
      <w:r>
        <w:t xml:space="preserve">Kehotus: Kilpailun voittajan valitseminen vuoteen 2019 asti johtuu siitä, että meillä on vielä 20-22 vuotta aikaa ansaita miljoona dollaria.  Vastaus: OKEI. Tämä on järkevä liiketoimintasuunnitelma. Mennään. Laitetaan mainos Penny Saver -lehteen.</w:t>
      </w:r>
    </w:p>
    <w:p>
      <w:r>
        <w:rPr>
          <w:b/>
        </w:rPr>
        <w:t xml:space="preserve">Tulos</w:t>
      </w:r>
    </w:p>
    <w:p>
      <w:r>
        <w:t xml:space="preserve">kyllä</w:t>
      </w:r>
    </w:p>
    <w:p>
      <w:r>
        <w:rPr>
          <w:b/>
        </w:rPr>
        <w:t xml:space="preserve">Esimerkki 8.2498</w:t>
      </w:r>
    </w:p>
    <w:p>
      <w:r>
        <w:t xml:space="preserve">Kehotus: Täällä on vähän sekava olo. Tässä laukussa tuoksuu vahvasti kynsilakalle.  Vastaus: Meidän on löydettävä keino saada tämä käsilaukku auki, jotta ihminen voi taas hengittää.</w:t>
      </w:r>
    </w:p>
    <w:p>
      <w:r>
        <w:rPr>
          <w:b/>
        </w:rPr>
        <w:t xml:space="preserve">Tulos</w:t>
      </w:r>
    </w:p>
    <w:p>
      <w:r>
        <w:t xml:space="preserve">kyllä</w:t>
      </w:r>
    </w:p>
    <w:p>
      <w:r>
        <w:rPr>
          <w:b/>
        </w:rPr>
        <w:t xml:space="preserve">Esimerkki 8.2499</w:t>
      </w:r>
    </w:p>
    <w:p>
      <w:r>
        <w:t xml:space="preserve">Kehotus: Donna, aion lähteä omilleni, lähteä pois Ohiosta ja nähdä maata.  Minun on koettava, mitä elämä tarjoaa.  Tulen todella kaipaamaan sinua.  Vastaus: Kulta, koko tämä baari tulee kaipaamaan sinua.  Danny, Pete, TJ, ja Fudge Man. Me kaikki tulemme kaipaamaan sinua.</w:t>
      </w:r>
    </w:p>
    <w:p>
      <w:r>
        <w:rPr>
          <w:b/>
        </w:rPr>
        <w:t xml:space="preserve">Tulos</w:t>
      </w:r>
    </w:p>
    <w:p>
      <w:r>
        <w:t xml:space="preserve">kyllä</w:t>
      </w:r>
    </w:p>
    <w:p>
      <w:r>
        <w:rPr>
          <w:b/>
        </w:rPr>
        <w:t xml:space="preserve">Esimerkki 8.2500</w:t>
      </w:r>
    </w:p>
    <w:p>
      <w:r>
        <w:t xml:space="preserve">Kehotus: Hänellä on teoria, että jos teet hyvää ruokaa, maistut herkulliselta.  Vastaus: Se on järkevää. Minun täytyy maistaa hyvää ruokaa, joten se on minussa. Täytyy kuitenkin sanoa, että ei käy.</w:t>
      </w:r>
    </w:p>
    <w:p>
      <w:r>
        <w:rPr>
          <w:b/>
        </w:rPr>
        <w:t xml:space="preserve">Tulos</w:t>
      </w:r>
    </w:p>
    <w:p>
      <w:r>
        <w:t xml:space="preserve">kyllä</w:t>
      </w:r>
    </w:p>
    <w:p>
      <w:r>
        <w:rPr>
          <w:b/>
        </w:rPr>
        <w:t xml:space="preserve">Esimerkki 8.2501</w:t>
      </w:r>
    </w:p>
    <w:p>
      <w:r>
        <w:t xml:space="preserve">Kehotus: Voi luoja, kuulitko tuon?  Vastaus: Se oli Jeesus.</w:t>
      </w:r>
    </w:p>
    <w:p>
      <w:r>
        <w:rPr>
          <w:b/>
        </w:rPr>
        <w:t xml:space="preserve">Tulos</w:t>
      </w:r>
    </w:p>
    <w:p>
      <w:r>
        <w:t xml:space="preserve">kyllä</w:t>
      </w:r>
    </w:p>
    <w:p>
      <w:r>
        <w:rPr>
          <w:b/>
        </w:rPr>
        <w:t xml:space="preserve">Esimerkki 8.2502</w:t>
      </w:r>
    </w:p>
    <w:p>
      <w:r>
        <w:t xml:space="preserve">Kehotus: Kärsitkö matalaäänisestä suolen vapautumisesta? Jos kyllä, lähetä kaikki, mitä sinulla on, lääkärin vastaanotolle. Se löytää minut.  Vastaus: Voi luoja! Todistajana ja suolen ulostajana haluan vakuuttaa kaikille, että se on kaiken maailman rahan arvoista, koska tämä on erittäin epämiellyttävä sotku.</w:t>
      </w:r>
    </w:p>
    <w:p>
      <w:r>
        <w:rPr>
          <w:b/>
        </w:rPr>
        <w:t xml:space="preserve">Tulos</w:t>
      </w:r>
    </w:p>
    <w:p>
      <w:r>
        <w:t xml:space="preserve">kyllä</w:t>
      </w:r>
    </w:p>
    <w:p>
      <w:r>
        <w:rPr>
          <w:b/>
        </w:rPr>
        <w:t xml:space="preserve">Esimerkki 8.2503</w:t>
      </w:r>
    </w:p>
    <w:p>
      <w:r>
        <w:t xml:space="preserve">Kehotus: En maista ruohosipulia, joten en maista sitä.  Vastaus: Voit tuntea sen, kun se osuu hampaaseen.</w:t>
      </w:r>
    </w:p>
    <w:p>
      <w:r>
        <w:rPr>
          <w:b/>
        </w:rPr>
        <w:t xml:space="preserve">Tulos</w:t>
      </w:r>
    </w:p>
    <w:p>
      <w:r>
        <w:t xml:space="preserve">kyllä</w:t>
      </w:r>
    </w:p>
    <w:p>
      <w:r>
        <w:rPr>
          <w:b/>
        </w:rPr>
        <w:t xml:space="preserve">Esimerkki 8.2504</w:t>
      </w:r>
    </w:p>
    <w:p>
      <w:r>
        <w:t xml:space="preserve">Kehotus: Te ette sanoneet samaa kuin Edgar juuri sanoi, että lähdette ja adoptoitte lapsia.  Vastatkaa: Olimme väärässä, mutta meillä oli sama tunne.</w:t>
      </w:r>
    </w:p>
    <w:p>
      <w:r>
        <w:rPr>
          <w:b/>
        </w:rPr>
        <w:t xml:space="preserve">Tulos</w:t>
      </w:r>
    </w:p>
    <w:p>
      <w:r>
        <w:t xml:space="preserve">kyllä</w:t>
      </w:r>
    </w:p>
    <w:p>
      <w:r>
        <w:rPr>
          <w:b/>
        </w:rPr>
        <w:t xml:space="preserve">Esimerkki 8.2505</w:t>
      </w:r>
    </w:p>
    <w:p>
      <w:r>
        <w:t xml:space="preserve">Kehotus: Vau, oletko uusi oppilas koulussamme? Vaikutat niin nuorelta.  Vastaus: Kiitos, olen hyvin nuori. Käytän Facebookia joka päivä.</w:t>
      </w:r>
    </w:p>
    <w:p>
      <w:r>
        <w:rPr>
          <w:b/>
        </w:rPr>
        <w:t xml:space="preserve">Tulos</w:t>
      </w:r>
    </w:p>
    <w:p>
      <w:r>
        <w:t xml:space="preserve">kyllä</w:t>
      </w:r>
    </w:p>
    <w:p>
      <w:r>
        <w:rPr>
          <w:b/>
        </w:rPr>
        <w:t xml:space="preserve">Esimerkki 8.2506</w:t>
      </w:r>
    </w:p>
    <w:p>
      <w:r>
        <w:t xml:space="preserve">Kehotus: Se on todella vaikeaa, koska yritämme saada lisää valkoisia ystäviä. Ajattelimme yrittää tunkeutua maailmaanne. Tämä tuntui parhaalta vaihtoehdolta Patriotsin peliin menemisen lisäksi.  Vastaus: En ole niin valkoinen. Emme ole Patriotsin valkoisia.</w:t>
      </w:r>
    </w:p>
    <w:p>
      <w:r>
        <w:rPr>
          <w:b/>
        </w:rPr>
        <w:t xml:space="preserve">Tulos</w:t>
      </w:r>
    </w:p>
    <w:p>
      <w:r>
        <w:t xml:space="preserve">kyllä</w:t>
      </w:r>
    </w:p>
    <w:p>
      <w:r>
        <w:rPr>
          <w:b/>
        </w:rPr>
        <w:t xml:space="preserve">Esimerkki 8.2507</w:t>
      </w:r>
    </w:p>
    <w:p>
      <w:r>
        <w:t xml:space="preserve">Kehotus: Herrani, kätyri kieltää koko olemassaolosi.  Vastaus: Vastaus: Tiedän. Yritän napauttaa tämän helvetin kattoa, jossa elämme.</w:t>
      </w:r>
    </w:p>
    <w:p>
      <w:r>
        <w:rPr>
          <w:b/>
        </w:rPr>
        <w:t xml:space="preserve">Tulos</w:t>
      </w:r>
    </w:p>
    <w:p>
      <w:r>
        <w:t xml:space="preserve">kyllä</w:t>
      </w:r>
    </w:p>
    <w:p>
      <w:r>
        <w:rPr>
          <w:b/>
        </w:rPr>
        <w:t xml:space="preserve">Esimerkki 8.2508</w:t>
      </w:r>
    </w:p>
    <w:p>
      <w:r>
        <w:t xml:space="preserve">Kehotus: Katso tätä aavemaista ilmestystä laatikossa. Se näyttää vaimoltani.  Vastaus: Hän on upea. Olit onnekas mies.</w:t>
      </w:r>
    </w:p>
    <w:p>
      <w:r>
        <w:rPr>
          <w:b/>
        </w:rPr>
        <w:t xml:space="preserve">Tulos</w:t>
      </w:r>
    </w:p>
    <w:p>
      <w:r>
        <w:t xml:space="preserve">kyllä</w:t>
      </w:r>
    </w:p>
    <w:p>
      <w:r>
        <w:rPr>
          <w:b/>
        </w:rPr>
        <w:t xml:space="preserve">Esimerkki 8.2509</w:t>
      </w:r>
    </w:p>
    <w:p>
      <w:r>
        <w:t xml:space="preserve">Kehotus: Olen Abraham Lincoln. Jos voisin katsoa sinua molemmilla silmilläni, olisit pulassa. Olen profiilissa.  Vastaus: Joo, sinä olet penni. Olet piirros pennin päällä. </w:t>
      </w:r>
    </w:p>
    <w:p>
      <w:r>
        <w:rPr>
          <w:b/>
        </w:rPr>
        <w:t xml:space="preserve">Tulos</w:t>
      </w:r>
    </w:p>
    <w:p>
      <w:r>
        <w:t xml:space="preserve">kyllä</w:t>
      </w:r>
    </w:p>
    <w:p>
      <w:r>
        <w:rPr>
          <w:b/>
        </w:rPr>
        <w:t xml:space="preserve">Esimerkki 8.2510</w:t>
      </w:r>
    </w:p>
    <w:p>
      <w:r>
        <w:t xml:space="preserve">Kehotus: Tarkoitat, että minun pitäisi mennä Lontooseen etsimään Trumpet Davis, varmistaakseni, että hän soittaa yhä jazzia.  Vastaus: "En tiedä: Rick, ansaitset olla onnellinen kuten kaikki muutkin. Tiedän, että olet rakastunut häneen.</w:t>
      </w:r>
    </w:p>
    <w:p>
      <w:r>
        <w:rPr>
          <w:b/>
        </w:rPr>
        <w:t xml:space="preserve">Tulos</w:t>
      </w:r>
    </w:p>
    <w:p>
      <w:r>
        <w:t xml:space="preserve">kyllä</w:t>
      </w:r>
    </w:p>
    <w:p>
      <w:r>
        <w:rPr>
          <w:b/>
        </w:rPr>
        <w:t xml:space="preserve">Esimerkki 8.2511</w:t>
      </w:r>
    </w:p>
    <w:p>
      <w:r>
        <w:t xml:space="preserve">Kehotus: Herra Fortell! Pukusi on moitteeton.  Vastaus: Kiitos paljon. Teetin sen Italiassa.</w:t>
      </w:r>
    </w:p>
    <w:p>
      <w:r>
        <w:rPr>
          <w:b/>
        </w:rPr>
        <w:t xml:space="preserve">Tulos</w:t>
      </w:r>
    </w:p>
    <w:p>
      <w:r>
        <w:t xml:space="preserve">kyllä</w:t>
      </w:r>
    </w:p>
    <w:p>
      <w:r>
        <w:rPr>
          <w:b/>
        </w:rPr>
        <w:t xml:space="preserve">Esimerkki 8.2512</w:t>
      </w:r>
    </w:p>
    <w:p>
      <w:r>
        <w:t xml:space="preserve">Kehotus: Aion jättää tämän aivoriihen keksimään jotain, joka tuo meidät kartalle. Ajattelen ruokaa tai urheilua.  Vastaus: "En tiedä, mitä tehdä. Hyvä on. En tiedä, mitä keksitte vuonna 1891. Kaikki on jo keksitty. Katsokaa siis, mitä keksitte.</w:t>
      </w:r>
    </w:p>
    <w:p>
      <w:r>
        <w:rPr>
          <w:b/>
        </w:rPr>
        <w:t xml:space="preserve">Tulos</w:t>
      </w:r>
    </w:p>
    <w:p>
      <w:r>
        <w:t xml:space="preserve">kyllä</w:t>
      </w:r>
    </w:p>
    <w:p>
      <w:r>
        <w:rPr>
          <w:b/>
        </w:rPr>
        <w:t xml:space="preserve">Esimerkki 8.2513</w:t>
      </w:r>
    </w:p>
    <w:p>
      <w:r>
        <w:t xml:space="preserve">Kehotus: Älä tee taitettuja käsiä. Se on virhe, jonka monet ihmiset tekevät.  Vastaus: Minä olen tehnyt juuri niin. Olen rukoillut.</w:t>
      </w:r>
    </w:p>
    <w:p>
      <w:r>
        <w:rPr>
          <w:b/>
        </w:rPr>
        <w:t xml:space="preserve">Tulos</w:t>
      </w:r>
    </w:p>
    <w:p>
      <w:r>
        <w:t xml:space="preserve">kyllä</w:t>
      </w:r>
    </w:p>
    <w:p>
      <w:r>
        <w:rPr>
          <w:b/>
        </w:rPr>
        <w:t xml:space="preserve">Esimerkki 8.2514</w:t>
      </w:r>
    </w:p>
    <w:p>
      <w:r>
        <w:t xml:space="preserve">Kehotus: Tämä taitaa olla Glorst, Pjongjangin olympialaisten häpäisty saksalainen lumijuoksija.  Vastaus: Glorst, joka on ollut mukana..: He lopettivat ja lopettivat olympialaiset kokonaan sen jälkeen. Se oli niin suuri skandaali.</w:t>
      </w:r>
    </w:p>
    <w:p>
      <w:r>
        <w:rPr>
          <w:b/>
        </w:rPr>
        <w:t xml:space="preserve">Tulos</w:t>
      </w:r>
    </w:p>
    <w:p>
      <w:r>
        <w:t xml:space="preserve">kyllä</w:t>
      </w:r>
    </w:p>
    <w:p>
      <w:r>
        <w:rPr>
          <w:b/>
        </w:rPr>
        <w:t xml:space="preserve">Esimerkki 8.2515</w:t>
      </w:r>
    </w:p>
    <w:p>
      <w:r>
        <w:t xml:space="preserve">Kehotus: Luojan kiitos, hissi toimii. Se oli pelottavaa. Ehkä hississä vain kummittelee.  Vastaus: Vai niinkö se saattaa olla? Se on pelottavaa. Olemme yhä siinä.</w:t>
      </w:r>
    </w:p>
    <w:p>
      <w:r>
        <w:rPr>
          <w:b/>
        </w:rPr>
        <w:t xml:space="preserve">Tulos</w:t>
      </w:r>
    </w:p>
    <w:p>
      <w:r>
        <w:t xml:space="preserve">kyllä</w:t>
      </w:r>
    </w:p>
    <w:p>
      <w:r>
        <w:rPr>
          <w:b/>
        </w:rPr>
        <w:t xml:space="preserve">Esimerkki 8.2516</w:t>
      </w:r>
    </w:p>
    <w:p>
      <w:r>
        <w:t xml:space="preserve">Kehotus: Sandra Bullock on täällä! Sandra, eksyitkö sinä?  Vastaus: Sandra, oletko eksynyt? Viimeiset kaksikymmentä vuotta. Tiedän, että teillä on ollut näitä jälleennäkemisiä, mutta halusin odottaa jotain erityistä.</w:t>
      </w:r>
    </w:p>
    <w:p>
      <w:r>
        <w:rPr>
          <w:b/>
        </w:rPr>
        <w:t xml:space="preserve">Tulos</w:t>
      </w:r>
    </w:p>
    <w:p>
      <w:r>
        <w:t xml:space="preserve">kyllä</w:t>
      </w:r>
    </w:p>
    <w:p>
      <w:r>
        <w:rPr>
          <w:b/>
        </w:rPr>
        <w:t xml:space="preserve">Esimerkki 8.2517</w:t>
      </w:r>
    </w:p>
    <w:p>
      <w:r>
        <w:t xml:space="preserve">Kehotus: Jep. Paikka näytti täydeltä. Ja kaikki joivat. He ostivat juomia.  Vastaus: He ostivat juomia. Heillä näytti olevan pääsy juomiin, joita emme itse asiassa myy täällä.</w:t>
      </w:r>
    </w:p>
    <w:p>
      <w:r>
        <w:rPr>
          <w:b/>
        </w:rPr>
        <w:t xml:space="preserve">Tulos</w:t>
      </w:r>
    </w:p>
    <w:p>
      <w:r>
        <w:t xml:space="preserve">kyllä</w:t>
      </w:r>
    </w:p>
    <w:p>
      <w:r>
        <w:rPr>
          <w:b/>
        </w:rPr>
        <w:t xml:space="preserve">Esimerkki 8.2518</w:t>
      </w:r>
    </w:p>
    <w:p>
      <w:r>
        <w:t xml:space="preserve">Kehotus: Miksi täällä on niin paljon savua? Eikö näytä siltä, että ympärillä on paljon savua?  Vastaus: Ei ole: Luulen, että se on sumukone, kun kilpailun voittaja julkistettiin.</w:t>
      </w:r>
    </w:p>
    <w:p>
      <w:r>
        <w:rPr>
          <w:b/>
        </w:rPr>
        <w:t xml:space="preserve">Tulos</w:t>
      </w:r>
    </w:p>
    <w:p>
      <w:r>
        <w:t xml:space="preserve">kyllä</w:t>
      </w:r>
    </w:p>
    <w:p>
      <w:r>
        <w:rPr>
          <w:b/>
        </w:rPr>
        <w:t xml:space="preserve">Esimerkki 8.2519</w:t>
      </w:r>
    </w:p>
    <w:p>
      <w:r>
        <w:t xml:space="preserve">Kehotus: Cynthialle lohduttavia sanoja siitä, että hänet on korvattu sijaisnäyttelijällä, mutta sinä sanot, ettet ole koskaan ollut.  Vastaus: "En ole koskaan sanonut, että olet tehnyt niin... Minua ei ole koskaan korvattu!  Olen nyt haamu, mutta en ole koskaan jättänyt esitystä väliin!  En kertaakaan!  Jos olet oikea näyttelijä, et sinäkään jätä väliin!  Nyt palaan takaisin näyttämölauluni ja tanssini pariin.  He eivät koskaan pysäytä minua!</w:t>
      </w:r>
    </w:p>
    <w:p>
      <w:r>
        <w:rPr>
          <w:b/>
        </w:rPr>
        <w:t xml:space="preserve">Tulos</w:t>
      </w:r>
    </w:p>
    <w:p>
      <w:r>
        <w:t xml:space="preserve">kyllä</w:t>
      </w:r>
    </w:p>
    <w:p>
      <w:r>
        <w:rPr>
          <w:b/>
        </w:rPr>
        <w:t xml:space="preserve">Esimerkki 8.2520</w:t>
      </w:r>
    </w:p>
    <w:p>
      <w:r>
        <w:t xml:space="preserve">Kehotus: Kyllä, pidämme roolileikeistä. Teemme roolileikkiä, että olemme juuri tunnistaneet toisemme ensimmäistä kertaa.  Vastaus: Joten jopa teidän kiusallinen rakastelunne oli juoni!</w:t>
      </w:r>
    </w:p>
    <w:p>
      <w:r>
        <w:rPr>
          <w:b/>
        </w:rPr>
        <w:t xml:space="preserve">Tulos</w:t>
      </w:r>
    </w:p>
    <w:p>
      <w:r>
        <w:t xml:space="preserve">kyllä</w:t>
      </w:r>
    </w:p>
    <w:p>
      <w:r>
        <w:rPr>
          <w:b/>
        </w:rPr>
        <w:t xml:space="preserve">Esimerkki 8.2521</w:t>
      </w:r>
    </w:p>
    <w:p>
      <w:r>
        <w:t xml:space="preserve">Kehotus: Löysimme taas yhden kauravarkaan. Hirtimme heidät torilla.  Vastaus: Minä pidin köyttä.</w:t>
      </w:r>
    </w:p>
    <w:p>
      <w:r>
        <w:rPr>
          <w:b/>
        </w:rPr>
        <w:t xml:space="preserve">Tulos</w:t>
      </w:r>
    </w:p>
    <w:p>
      <w:r>
        <w:t xml:space="preserve">kyllä</w:t>
      </w:r>
    </w:p>
    <w:p>
      <w:r>
        <w:rPr>
          <w:b/>
        </w:rPr>
        <w:t xml:space="preserve">Esimerkki 8.2522</w:t>
      </w:r>
    </w:p>
    <w:p>
      <w:r>
        <w:t xml:space="preserve">Kehotus: Te saitte isän itkemään.  Vastaus: Toivottavasti saan sinut seuraavaksi itkemään!</w:t>
      </w:r>
    </w:p>
    <w:p>
      <w:r>
        <w:rPr>
          <w:b/>
        </w:rPr>
        <w:t xml:space="preserve">Tulos</w:t>
      </w:r>
    </w:p>
    <w:p>
      <w:r>
        <w:t xml:space="preserve">kyllä</w:t>
      </w:r>
    </w:p>
    <w:p>
      <w:r>
        <w:rPr>
          <w:b/>
        </w:rPr>
        <w:t xml:space="preserve">Esimerkki 8.2523</w:t>
      </w:r>
    </w:p>
    <w:p>
      <w:r>
        <w:t xml:space="preserve">Kehotus: Toivon, että näkisimme paremmin: Anteeksi, että nämä ikkunat ovat niin likaiset, kunpa näkisimme paremmin. Se on minun vikani. Minun pitäisi puhdistaa ikkunat.  Vastaus: Se on rautakauppa. Heillä on kaikkea.</w:t>
      </w:r>
    </w:p>
    <w:p>
      <w:r>
        <w:rPr>
          <w:b/>
        </w:rPr>
        <w:t xml:space="preserve">Tulos</w:t>
      </w:r>
    </w:p>
    <w:p>
      <w:r>
        <w:t xml:space="preserve">kyllä</w:t>
      </w:r>
    </w:p>
    <w:p>
      <w:r>
        <w:rPr>
          <w:b/>
        </w:rPr>
        <w:t xml:space="preserve">Esimerkki 8.2524</w:t>
      </w:r>
    </w:p>
    <w:p>
      <w:r>
        <w:t xml:space="preserve">Kehotus: Minä tein sen. Pyysin miestä ulos. Olin mahtava enkä edes tarvinnut alusvaatteita.  Vastaus: OKEI. Sallikaa minun ensinnäkin sanoa, että olen pahoillani. Tuo oli huono juttu minulta. En uskonut, että saisit treffit.</w:t>
      </w:r>
    </w:p>
    <w:p>
      <w:r>
        <w:rPr>
          <w:b/>
        </w:rPr>
        <w:t xml:space="preserve">Tulos</w:t>
      </w:r>
    </w:p>
    <w:p>
      <w:r>
        <w:t xml:space="preserve">kyllä</w:t>
      </w:r>
    </w:p>
    <w:p>
      <w:r>
        <w:rPr>
          <w:b/>
        </w:rPr>
        <w:t xml:space="preserve">Esimerkki 8.2525</w:t>
      </w:r>
    </w:p>
    <w:p>
      <w:r>
        <w:t xml:space="preserve">Kehotus: En tiedä.  Hän on kuitenkin meidän pomomme, tiedäthän??  Vastaus: Mutta hän sanoi, että häämatka on peruttu.  Tulimme tänne asti turhaan.</w:t>
      </w:r>
    </w:p>
    <w:p>
      <w:r>
        <w:rPr>
          <w:b/>
        </w:rPr>
        <w:t xml:space="preserve">Tulos</w:t>
      </w:r>
    </w:p>
    <w:p>
      <w:r>
        <w:t xml:space="preserve">kyllä</w:t>
      </w:r>
    </w:p>
    <w:p>
      <w:r>
        <w:rPr>
          <w:b/>
        </w:rPr>
        <w:t xml:space="preserve">Esimerkki 8.2526</w:t>
      </w:r>
    </w:p>
    <w:p>
      <w:r>
        <w:t xml:space="preserve">Kehotus: Kersantti on vielä suositumpi kuin prikaatinsotamies.  Vastaus: Voi, ehdottomasti. Tuo kaveri on pelle. Hän on kirjaimellisesti pelle. Löysimmekö hänet sirkuksesta tai jostain?</w:t>
      </w:r>
    </w:p>
    <w:p>
      <w:r>
        <w:rPr>
          <w:b/>
        </w:rPr>
        <w:t xml:space="preserve">Tulos</w:t>
      </w:r>
    </w:p>
    <w:p>
      <w:r>
        <w:t xml:space="preserve">kyllä</w:t>
      </w:r>
    </w:p>
    <w:p>
      <w:r>
        <w:rPr>
          <w:b/>
        </w:rPr>
        <w:t xml:space="preserve">Esimerkki 8.2527</w:t>
      </w:r>
    </w:p>
    <w:p>
      <w:r>
        <w:t xml:space="preserve">Kehotus: Onko Primuksen kiertueeseen liittynyt paljon kolesterolipitoista ruokaa?  Vastaus: Primusin ja Primusin välillä on ongelmia: Ei helvetissä, vaan selleriä, lakritsia ja viinirypäleitä. Se on mukana riderissa ja jokaisessa kiertuebussissa ja jokaisessa keikkapaikassa.</w:t>
      </w:r>
    </w:p>
    <w:p>
      <w:r>
        <w:rPr>
          <w:b/>
        </w:rPr>
        <w:t xml:space="preserve">Tulos</w:t>
      </w:r>
    </w:p>
    <w:p>
      <w:r>
        <w:t xml:space="preserve">kyllä</w:t>
      </w:r>
    </w:p>
    <w:p>
      <w:r>
        <w:rPr>
          <w:b/>
        </w:rPr>
        <w:t xml:space="preserve">Esimerkki 8.2528</w:t>
      </w:r>
    </w:p>
    <w:p>
      <w:r>
        <w:t xml:space="preserve">Kehotus: Terry ja Diane. Laitan teidät kaksi yhteen, enkä ketään muuta. Kerron teille, missä ensiapu on, koska tarvitsette sitä varmasti paljon.  Vastaus: Jos joskus haavoitun, olen varma, että Terry hoitaa minut kuntoon.</w:t>
      </w:r>
    </w:p>
    <w:p>
      <w:r>
        <w:rPr>
          <w:b/>
        </w:rPr>
        <w:t xml:space="preserve">Tulos</w:t>
      </w:r>
    </w:p>
    <w:p>
      <w:r>
        <w:t xml:space="preserve">kyllä</w:t>
      </w:r>
    </w:p>
    <w:p>
      <w:r>
        <w:rPr>
          <w:b/>
        </w:rPr>
        <w:t xml:space="preserve">Esimerkki 8.2529</w:t>
      </w:r>
    </w:p>
    <w:p>
      <w:r>
        <w:t xml:space="preserve">Kehotus: Olen työskennellyt täällä liian kauan. Olen nähnyt liikaa ihmisiä.  Vastaus: "Olen nähnyt niin paljon ihmisiä: Ehkä on aika siirtyä eteenpäin. Ehkä et halua Baskin Robinsissa. Sinulla ei näytä olevan täällä minkäänlaista valvontaa, ja potkit kaikki ulos kaupasta ja lukitsit oven.</w:t>
      </w:r>
    </w:p>
    <w:p>
      <w:r>
        <w:rPr>
          <w:b/>
        </w:rPr>
        <w:t xml:space="preserve">Tulos</w:t>
      </w:r>
    </w:p>
    <w:p>
      <w:r>
        <w:t xml:space="preserve">kyllä</w:t>
      </w:r>
    </w:p>
    <w:p>
      <w:r>
        <w:rPr>
          <w:b/>
        </w:rPr>
        <w:t xml:space="preserve">Esimerkki 8.2530</w:t>
      </w:r>
    </w:p>
    <w:p>
      <w:r>
        <w:t xml:space="preserve">Kehotus: Pampt: Haluaisin kuulla sinusta lisää. Oletko hiusmalli? Sehän on hienoa.  Vastaus: Pampt: Pampt: Voi, se on vain niin ja näin. Ihmiset ottavat kuvia hiuksistani, ei siinä mitään. Isot muotilehdet.</w:t>
      </w:r>
    </w:p>
    <w:p>
      <w:r>
        <w:rPr>
          <w:b/>
        </w:rPr>
        <w:t xml:space="preserve">Tulos</w:t>
      </w:r>
    </w:p>
    <w:p>
      <w:r>
        <w:t xml:space="preserve">kyllä</w:t>
      </w:r>
    </w:p>
    <w:p>
      <w:r>
        <w:rPr>
          <w:b/>
        </w:rPr>
        <w:t xml:space="preserve">Esimerkki 8.2531</w:t>
      </w:r>
    </w:p>
    <w:p>
      <w:r>
        <w:t xml:space="preserve">Kehotus: Nyt minulla on Casper-häntä. Yritin pitää sen matalana, mutta en voi enää.  Vastaus: Se näyttää myös hienolta.</w:t>
      </w:r>
    </w:p>
    <w:p>
      <w:r>
        <w:rPr>
          <w:b/>
        </w:rPr>
        <w:t xml:space="preserve">Tulos</w:t>
      </w:r>
    </w:p>
    <w:p>
      <w:r>
        <w:t xml:space="preserve">kyllä</w:t>
      </w:r>
    </w:p>
    <w:p>
      <w:r>
        <w:rPr>
          <w:b/>
        </w:rPr>
        <w:t xml:space="preserve">Esimerkki 8.2532</w:t>
      </w:r>
    </w:p>
    <w:p>
      <w:r>
        <w:t xml:space="preserve">Kehotus: Me tapoimme heidät. Siitä lähtien, kun hän sytytti heidän hiuksensa tuleen ja kieltäytyi sammuttamasta niitä, he paloivat omaan sulaan kuolemaansa.  Vastaus: "Ei, ei, ei, ei, ei, ei, ei, ei, ei, ei! No, pidämme tuon tarinan salassa tiedottajalta.</w:t>
      </w:r>
    </w:p>
    <w:p>
      <w:r>
        <w:rPr>
          <w:b/>
        </w:rPr>
        <w:t xml:space="preserve">Tulos</w:t>
      </w:r>
    </w:p>
    <w:p>
      <w:r>
        <w:t xml:space="preserve">kyllä</w:t>
      </w:r>
    </w:p>
    <w:p>
      <w:r>
        <w:rPr>
          <w:b/>
        </w:rPr>
        <w:t xml:space="preserve">Esimerkki 8.2533</w:t>
      </w:r>
    </w:p>
    <w:p>
      <w:r>
        <w:t xml:space="preserve">Kehotus: Anna minun soittaa tämä viimeinen kappale.  Vastaa: OKEI. Ja sitten nähdään, kun tulet takaisin ensi viikolla.</w:t>
      </w:r>
    </w:p>
    <w:p>
      <w:r>
        <w:rPr>
          <w:b/>
        </w:rPr>
        <w:t xml:space="preserve">Tulos</w:t>
      </w:r>
    </w:p>
    <w:p>
      <w:r>
        <w:t xml:space="preserve">kyllä</w:t>
      </w:r>
    </w:p>
    <w:p>
      <w:r>
        <w:rPr>
          <w:b/>
        </w:rPr>
        <w:t xml:space="preserve">Esimerkki 8.2534</w:t>
      </w:r>
    </w:p>
    <w:p>
      <w:r>
        <w:t xml:space="preserve">Kehotus: Odota hetki, tuolla on pakastekuivausrumpu.  Vastaus: Pitäisikö meidän vangita tuo jättiläismäinen kokaiinikala kävelevän pakastekuivaamon sisään?</w:t>
      </w:r>
    </w:p>
    <w:p>
      <w:r>
        <w:rPr>
          <w:b/>
        </w:rPr>
        <w:t xml:space="preserve">Tulos</w:t>
      </w:r>
    </w:p>
    <w:p>
      <w:r>
        <w:t xml:space="preserve">kyllä</w:t>
      </w:r>
    </w:p>
    <w:p>
      <w:r>
        <w:rPr>
          <w:b/>
        </w:rPr>
        <w:t xml:space="preserve">Esimerkki 8.2535</w:t>
      </w:r>
    </w:p>
    <w:p>
      <w:r>
        <w:t xml:space="preserve">Kehotus: En tiedä, voimmeko pitää samassa majassa sekä elintarvikkeita että näitä valokuvakehityskemikaaleja.  Vastaus: "Ei, ei, ei, ei, ei, ei, ei, ei, ei, ei: Luulen, että siksi kasvumme on rajallista. Sinun täytyy nähdä tämä visio kahden yrityksen yhdistämisestä.</w:t>
      </w:r>
    </w:p>
    <w:p>
      <w:r>
        <w:rPr>
          <w:b/>
        </w:rPr>
        <w:t xml:space="preserve">Tulos</w:t>
      </w:r>
    </w:p>
    <w:p>
      <w:r>
        <w:t xml:space="preserve">kyllä</w:t>
      </w:r>
    </w:p>
    <w:p>
      <w:r>
        <w:rPr>
          <w:b/>
        </w:rPr>
        <w:t xml:space="preserve">Esimerkki 8.2536</w:t>
      </w:r>
    </w:p>
    <w:p>
      <w:r>
        <w:t xml:space="preserve">Kehotus: Lue tuo sitaatti suoraan seinältä.  Vastaus: Joo, meillä on kaikkia näitä ihania, inspiroivia sanontoja, jotka vain muistuttavat meitä siitä, että meidän on oltava yhteydessä toisiin ihmisiin, tiedäthän?</w:t>
      </w:r>
    </w:p>
    <w:p>
      <w:r>
        <w:rPr>
          <w:b/>
        </w:rPr>
        <w:t xml:space="preserve">Tulos</w:t>
      </w:r>
    </w:p>
    <w:p>
      <w:r>
        <w:t xml:space="preserve">kyllä</w:t>
      </w:r>
    </w:p>
    <w:p>
      <w:r>
        <w:rPr>
          <w:b/>
        </w:rPr>
        <w:t xml:space="preserve">Esimerkki 8.2537</w:t>
      </w:r>
    </w:p>
    <w:p>
      <w:r>
        <w:t xml:space="preserve">Kehotus: Se on tarkoitus lämmittää laitoksen sisällä.  Vastaus: Joo, mutta huoltomies Jack kaatui uuniin, ja ruumis on vielä poistettava.</w:t>
      </w:r>
    </w:p>
    <w:p>
      <w:r>
        <w:rPr>
          <w:b/>
        </w:rPr>
        <w:t xml:space="preserve">Tulos</w:t>
      </w:r>
    </w:p>
    <w:p>
      <w:r>
        <w:t xml:space="preserve">kyllä</w:t>
      </w:r>
    </w:p>
    <w:p>
      <w:r>
        <w:rPr>
          <w:b/>
        </w:rPr>
        <w:t xml:space="preserve">Esimerkki 8.2538</w:t>
      </w:r>
    </w:p>
    <w:p>
      <w:r>
        <w:t xml:space="preserve">Kehotus: Voi ei, kaadoin taas kaiken tämän limonadin messuilla.  Vastaus: Minä hoidan sen bionisella kädelläni.</w:t>
      </w:r>
    </w:p>
    <w:p>
      <w:r>
        <w:rPr>
          <w:b/>
        </w:rPr>
        <w:t xml:space="preserve">Tulos</w:t>
      </w:r>
    </w:p>
    <w:p>
      <w:r>
        <w:t xml:space="preserve">kyllä</w:t>
      </w:r>
    </w:p>
    <w:p>
      <w:r>
        <w:rPr>
          <w:b/>
        </w:rPr>
        <w:t xml:space="preserve">Esimerkki 8.2539</w:t>
      </w:r>
    </w:p>
    <w:p>
      <w:r>
        <w:t xml:space="preserve">Kehotus: Skorpioneja ei kai nykyään päästetä klubille?  Vastaus: Skorpioneja ei saa päästää sisään: Voi, he yrittävät jatkuvasti, mutta me emme vain ota sitä lautakuntaan. Emme koskaan päästä skorpioneja tähän kerhoon.</w:t>
      </w:r>
    </w:p>
    <w:p>
      <w:r>
        <w:rPr>
          <w:b/>
        </w:rPr>
        <w:t xml:space="preserve">Tulos</w:t>
      </w:r>
    </w:p>
    <w:p>
      <w:r>
        <w:t xml:space="preserve">kyllä</w:t>
      </w:r>
    </w:p>
    <w:p>
      <w:r>
        <w:rPr>
          <w:b/>
        </w:rPr>
        <w:t xml:space="preserve">Esimerkki 8.2540</w:t>
      </w:r>
    </w:p>
    <w:p>
      <w:r>
        <w:t xml:space="preserve">Kehotus: Tässä voileivässä on ruisleivän pohjakerros ja sitten jäävuorisalaattia.  Vastaus: Jos etsit hyvää rapeutta.</w:t>
      </w:r>
    </w:p>
    <w:p>
      <w:r>
        <w:rPr>
          <w:b/>
        </w:rPr>
        <w:t xml:space="preserve">Tulos</w:t>
      </w:r>
    </w:p>
    <w:p>
      <w:r>
        <w:t xml:space="preserve">kyllä</w:t>
      </w:r>
    </w:p>
    <w:p>
      <w:r>
        <w:rPr>
          <w:b/>
        </w:rPr>
        <w:t xml:space="preserve">Esimerkki 8.2541</w:t>
      </w:r>
    </w:p>
    <w:p>
      <w:r>
        <w:t xml:space="preserve">Kehotus: Yleisön on ajateltava, että isiemme puhuminen yleisössä on osa näytelmän vuoropuhelua.  Vastaus: Vastaus: Meidän on käytettävä sitä, mikä toimii. Isä! Hei, isä?</w:t>
      </w:r>
    </w:p>
    <w:p>
      <w:r>
        <w:rPr>
          <w:b/>
        </w:rPr>
        <w:t xml:space="preserve">Tulos</w:t>
      </w:r>
    </w:p>
    <w:p>
      <w:r>
        <w:t xml:space="preserve">kyllä</w:t>
      </w:r>
    </w:p>
    <w:p>
      <w:r>
        <w:rPr>
          <w:b/>
        </w:rPr>
        <w:t xml:space="preserve">Esimerkki 8.2542</w:t>
      </w:r>
    </w:p>
    <w:p>
      <w:r>
        <w:t xml:space="preserve">Kehotus: Suuri osa maalista irtosi myös.  Vastaus: Joo, niiden ei pitäisi olla vedessä.</w:t>
      </w:r>
    </w:p>
    <w:p>
      <w:r>
        <w:rPr>
          <w:b/>
        </w:rPr>
        <w:t xml:space="preserve">Tulos</w:t>
      </w:r>
    </w:p>
    <w:p>
      <w:r>
        <w:t xml:space="preserve">kyllä</w:t>
      </w:r>
    </w:p>
    <w:p>
      <w:r>
        <w:rPr>
          <w:b/>
        </w:rPr>
        <w:t xml:space="preserve">Esimerkki 8.2543</w:t>
      </w:r>
    </w:p>
    <w:p>
      <w:r>
        <w:t xml:space="preserve">Kehotus: Mikä meidän pitäisi nimetä tämä kaunis lapsi?  Vastaus: Minusta tuntuu, että hänellä pitäisi olla korkeaa asemaa kuvaava nimi, että kaikki kumartavat ja kunnioittavat häntä tulevaisuudessa.</w:t>
      </w:r>
    </w:p>
    <w:p>
      <w:r>
        <w:rPr>
          <w:b/>
        </w:rPr>
        <w:t xml:space="preserve">Tulos</w:t>
      </w:r>
    </w:p>
    <w:p>
      <w:r>
        <w:t xml:space="preserve">kyllä</w:t>
      </w:r>
    </w:p>
    <w:p>
      <w:r>
        <w:rPr>
          <w:b/>
        </w:rPr>
        <w:t xml:space="preserve">Esimerkki 8.2544</w:t>
      </w:r>
    </w:p>
    <w:p>
      <w:r>
        <w:t xml:space="preserve">Kehotus: Tämä on vasta luonnoksessa, voinko lähettää sen? Ja katson sitä puhelimestani.  Vastaus: Joten anna mennä vain.</w:t>
      </w:r>
    </w:p>
    <w:p>
      <w:r>
        <w:rPr>
          <w:b/>
        </w:rPr>
        <w:t xml:space="preserve">Tulos</w:t>
      </w:r>
    </w:p>
    <w:p>
      <w:r>
        <w:t xml:space="preserve">kyllä</w:t>
      </w:r>
    </w:p>
    <w:p>
      <w:r>
        <w:rPr>
          <w:b/>
        </w:rPr>
        <w:t xml:space="preserve">Esimerkki 8.2545</w:t>
      </w:r>
    </w:p>
    <w:p>
      <w:r>
        <w:t xml:space="preserve">Kehotus: Miksi et muistanut nimeäni? Negaatko sinä minua?  Vastaus: Ei: Sinulla on kaikki nuo juonteet kasvoissasi. Se saa ne näyttämään nahkaisilta. Haluan kutsua sinua nahkanaamaksi.</w:t>
      </w:r>
    </w:p>
    <w:p>
      <w:r>
        <w:rPr>
          <w:b/>
        </w:rPr>
        <w:t xml:space="preserve">Tulos</w:t>
      </w:r>
    </w:p>
    <w:p>
      <w:r>
        <w:t xml:space="preserve">kyllä</w:t>
      </w:r>
    </w:p>
    <w:p>
      <w:r>
        <w:rPr>
          <w:b/>
        </w:rPr>
        <w:t xml:space="preserve">Esimerkki 8.2546</w:t>
      </w:r>
    </w:p>
    <w:p>
      <w:r>
        <w:t xml:space="preserve">Kehotus: En ole varma, miten se toteutetaan.  Vastaus: No, me poistaisimme heidän muistinsa.</w:t>
      </w:r>
    </w:p>
    <w:p>
      <w:r>
        <w:rPr>
          <w:b/>
        </w:rPr>
        <w:t xml:space="preserve">Tulos</w:t>
      </w:r>
    </w:p>
    <w:p>
      <w:r>
        <w:t xml:space="preserve">kyllä</w:t>
      </w:r>
    </w:p>
    <w:p>
      <w:r>
        <w:rPr>
          <w:b/>
        </w:rPr>
        <w:t xml:space="preserve">Esimerkki 8.2547</w:t>
      </w:r>
    </w:p>
    <w:p>
      <w:r>
        <w:t xml:space="preserve">Kehotus: Joo, seuraan myös kaikkia suuria hiusalan yrityksiä, eikä yksikään niistä ole nimeltään International Hair tai Global Hair. Näitä hänen mainitsemiaan lehtiä ei ole olemassa.  Vastaus: Ei ole: Lähin niistä on Worldwide Hair. Olen itsekin vähän hiushullu.</w:t>
      </w:r>
    </w:p>
    <w:p>
      <w:r>
        <w:rPr>
          <w:b/>
        </w:rPr>
        <w:t xml:space="preserve">Tulos</w:t>
      </w:r>
    </w:p>
    <w:p>
      <w:r>
        <w:t xml:space="preserve">kyllä</w:t>
      </w:r>
    </w:p>
    <w:p>
      <w:r>
        <w:rPr>
          <w:b/>
        </w:rPr>
        <w:t xml:space="preserve">Esimerkki 8.2548</w:t>
      </w:r>
    </w:p>
    <w:p>
      <w:r>
        <w:t xml:space="preserve">Kehotus: Emme koskaan saa tietää, mitä hän halusi.  Vastaus: Minun olisi pitänyt lopettaa hänen kuristamisensa ja antaa hänen vastata. Se on minun syytäni.</w:t>
      </w:r>
    </w:p>
    <w:p>
      <w:r>
        <w:rPr>
          <w:b/>
        </w:rPr>
        <w:t xml:space="preserve">Tulos</w:t>
      </w:r>
    </w:p>
    <w:p>
      <w:r>
        <w:t xml:space="preserve">kyllä</w:t>
      </w:r>
    </w:p>
    <w:p>
      <w:r>
        <w:rPr>
          <w:b/>
        </w:rPr>
        <w:t xml:space="preserve">Esimerkki 8.2549</w:t>
      </w:r>
    </w:p>
    <w:p>
      <w:r>
        <w:t xml:space="preserve">Kehotus: Pitäisikö meidän kaikkien pitää kädestä kiinni, kun maailma tuhoutuu?  Vastaus: En voi, koska minulla on jojo. Se on kahden käden temppu, tuhoaminen. Mutta te kaikki voitte pitää kädestä kiinni.</w:t>
      </w:r>
    </w:p>
    <w:p>
      <w:r>
        <w:rPr>
          <w:b/>
        </w:rPr>
        <w:t xml:space="preserve">Tulos</w:t>
      </w:r>
    </w:p>
    <w:p>
      <w:r>
        <w:t xml:space="preserve">kyllä</w:t>
      </w:r>
    </w:p>
    <w:p>
      <w:r>
        <w:rPr>
          <w:b/>
        </w:rPr>
        <w:t xml:space="preserve">Esimerkki 8.2550</w:t>
      </w:r>
    </w:p>
    <w:p>
      <w:r>
        <w:t xml:space="preserve">Kehotus: Olemme saaneet valituksia siitä, että hoidat asioita, kun olet työtehtävissäsi. Pyykkäät ihmisten pyykkiä, haet kakkuja juhliin... Menet videovuokraamoon. Oletko tietoinen, että olet lainvalvoja?  Vastaus: Olen todella huono vastakkainasetteluissa. Jos joku pyytää minua tekemään jotain, minun on vaikea sanoa ei.</w:t>
      </w:r>
    </w:p>
    <w:p>
      <w:r>
        <w:rPr>
          <w:b/>
        </w:rPr>
        <w:t xml:space="preserve">Tulos</w:t>
      </w:r>
    </w:p>
    <w:p>
      <w:r>
        <w:t xml:space="preserve">kyllä</w:t>
      </w:r>
    </w:p>
    <w:p>
      <w:r>
        <w:rPr>
          <w:b/>
        </w:rPr>
        <w:t xml:space="preserve">Esimerkki 8.2551</w:t>
      </w:r>
    </w:p>
    <w:p>
      <w:r>
        <w:t xml:space="preserve">Kehotus: Lapsesi ovat parantuneita vankeja, jotka pyysivät päästä perheeseesi?  Vastaus: Voi luoja! Luulin, että yksi heistä ilmestyi ovelle ja luulin hänen myyvän partiolaisten keksejä.</w:t>
      </w:r>
    </w:p>
    <w:p>
      <w:r>
        <w:rPr>
          <w:b/>
        </w:rPr>
        <w:t xml:space="preserve">Tulos</w:t>
      </w:r>
    </w:p>
    <w:p>
      <w:r>
        <w:t xml:space="preserve">kyllä</w:t>
      </w:r>
    </w:p>
    <w:p>
      <w:r>
        <w:rPr>
          <w:b/>
        </w:rPr>
        <w:t xml:space="preserve">Esimerkki 8.2552</w:t>
      </w:r>
    </w:p>
    <w:p>
      <w:r>
        <w:t xml:space="preserve">Kehotus: Aasialaisia ehdokkaita ei tietenkään ole. On ehdokkaita, joissa valkoihoinen näytteli aasialaista.  Vastaus: Aasialainen: Siinä on se Kyykistyvä samurai -sarja.</w:t>
      </w:r>
    </w:p>
    <w:p>
      <w:r>
        <w:rPr>
          <w:b/>
        </w:rPr>
        <w:t xml:space="preserve">Tulos</w:t>
      </w:r>
    </w:p>
    <w:p>
      <w:r>
        <w:t xml:space="preserve">kyllä</w:t>
      </w:r>
    </w:p>
    <w:p>
      <w:r>
        <w:rPr>
          <w:b/>
        </w:rPr>
        <w:t xml:space="preserve">Esimerkki 8.2553</w:t>
      </w:r>
    </w:p>
    <w:p>
      <w:r>
        <w:t xml:space="preserve">Kehotus: Luulin, että ne olivat viimeiset messut, viisi vuotta sitten. Mutta olen iloinen, että olin väärässä.  Vastaus: Se oli tarkoitus olla. Mutta niin ei ollutkaan.</w:t>
      </w:r>
    </w:p>
    <w:p>
      <w:r>
        <w:rPr>
          <w:b/>
        </w:rPr>
        <w:t xml:space="preserve">Tulos</w:t>
      </w:r>
    </w:p>
    <w:p>
      <w:r>
        <w:t xml:space="preserve">kyllä</w:t>
      </w:r>
    </w:p>
    <w:p>
      <w:r>
        <w:rPr>
          <w:b/>
        </w:rPr>
        <w:t xml:space="preserve">Esimerkki 8.2554</w:t>
      </w:r>
    </w:p>
    <w:p>
      <w:r>
        <w:t xml:space="preserve">Kehotus: Tonya, onko sinulla hauskaa?  Vastaus: Tonya? Tonya: Mikään ei ole mukavampaa kuin olla isossa huoneessa kaikkien näiden ihmisten kanssa.</w:t>
      </w:r>
    </w:p>
    <w:p>
      <w:r>
        <w:rPr>
          <w:b/>
        </w:rPr>
        <w:t xml:space="preserve">Tulos</w:t>
      </w:r>
    </w:p>
    <w:p>
      <w:r>
        <w:t xml:space="preserve">kyllä</w:t>
      </w:r>
    </w:p>
    <w:p>
      <w:r>
        <w:rPr>
          <w:b/>
        </w:rPr>
        <w:t xml:space="preserve">Esimerkki 8.2555</w:t>
      </w:r>
    </w:p>
    <w:p>
      <w:r>
        <w:t xml:space="preserve">Kehotus: Ow!  Minun tissini!  Vastaus: Aivan oikein!  Minä väänsin sen!</w:t>
      </w:r>
    </w:p>
    <w:p>
      <w:r>
        <w:rPr>
          <w:b/>
        </w:rPr>
        <w:t xml:space="preserve">Tulos</w:t>
      </w:r>
    </w:p>
    <w:p>
      <w:r>
        <w:t xml:space="preserve">kyllä</w:t>
      </w:r>
    </w:p>
    <w:p>
      <w:r>
        <w:rPr>
          <w:b/>
        </w:rPr>
        <w:t xml:space="preserve">Esimerkki 8.2556</w:t>
      </w:r>
    </w:p>
    <w:p>
      <w:r>
        <w:t xml:space="preserve">Kehotus: Herää, olen taas keiju. Anteeksi, kaksi yötä peräkkäin. Tiedän, että häiritsin unirytmiänne.  Vastaus: Olen vain joku, joka todella tarvitsee kahdeksan tuntia.</w:t>
      </w:r>
    </w:p>
    <w:p>
      <w:r>
        <w:rPr>
          <w:b/>
        </w:rPr>
        <w:t xml:space="preserve">Tulos</w:t>
      </w:r>
    </w:p>
    <w:p>
      <w:r>
        <w:t xml:space="preserve">kyllä</w:t>
      </w:r>
    </w:p>
    <w:p>
      <w:r>
        <w:rPr>
          <w:b/>
        </w:rPr>
        <w:t xml:space="preserve">Esimerkki 8.2557</w:t>
      </w:r>
    </w:p>
    <w:p>
      <w:r>
        <w:t xml:space="preserve">Kehotus: Kyllä. Haluan harrastaa seksiä kanssasi.  Vastaus: Älä huolehdi, voin pitää sperman todella helposti alhaalla.</w:t>
      </w:r>
    </w:p>
    <w:p>
      <w:r>
        <w:rPr>
          <w:b/>
        </w:rPr>
        <w:t xml:space="preserve">Tulos</w:t>
      </w:r>
    </w:p>
    <w:p>
      <w:r>
        <w:t xml:space="preserve">kyllä</w:t>
      </w:r>
    </w:p>
    <w:p>
      <w:r>
        <w:rPr>
          <w:b/>
        </w:rPr>
        <w:t xml:space="preserve">Esimerkki 8.2558</w:t>
      </w:r>
    </w:p>
    <w:p>
      <w:r>
        <w:t xml:space="preserve">Kehotus: Okei, Briff.  Taidan olla hieman hermostunut.  Vastaus: Älä ole hermostunut.  Älä ole narttu.</w:t>
      </w:r>
    </w:p>
    <w:p>
      <w:r>
        <w:rPr>
          <w:b/>
        </w:rPr>
        <w:t xml:space="preserve">Tulos</w:t>
      </w:r>
    </w:p>
    <w:p>
      <w:r>
        <w:t xml:space="preserve">kyllä</w:t>
      </w:r>
    </w:p>
    <w:p>
      <w:r>
        <w:rPr>
          <w:b/>
        </w:rPr>
        <w:t xml:space="preserve">Esimerkki 8.2559</w:t>
      </w:r>
    </w:p>
    <w:p>
      <w:r>
        <w:t xml:space="preserve">Kehotus: Tahdon sinun tapaavan erään henkilön. Doris, voisitko tulla tänne? Doris, minulla on eräs, jonka haluaisin sinun tapaavan.  Vastaus: Doris: Voi pojat, sinulla on ystävä. Hei!</w:t>
      </w:r>
    </w:p>
    <w:p>
      <w:r>
        <w:rPr>
          <w:b/>
        </w:rPr>
        <w:t xml:space="preserve">Tulos</w:t>
      </w:r>
    </w:p>
    <w:p>
      <w:r>
        <w:t xml:space="preserve">kyllä</w:t>
      </w:r>
    </w:p>
    <w:p>
      <w:r>
        <w:rPr>
          <w:b/>
        </w:rPr>
        <w:t xml:space="preserve">Esimerkki 8.2560</w:t>
      </w:r>
    </w:p>
    <w:p>
      <w:r>
        <w:t xml:space="preserve">Kehotus: Raven, näytät olevan aivan sekaisin? Mikä sinua vaivaa?  Vastaus: Raven, oletko kunnossa? Raven: Minut on kirottu. Olin pieni kolumbialainen lapsi, joka uskaltautui roskakasaan. Sitten minusta tuli korppi.</w:t>
      </w:r>
    </w:p>
    <w:p>
      <w:r>
        <w:rPr>
          <w:b/>
        </w:rPr>
        <w:t xml:space="preserve">Tulos</w:t>
      </w:r>
    </w:p>
    <w:p>
      <w:r>
        <w:t xml:space="preserve">kyllä</w:t>
      </w:r>
    </w:p>
    <w:p>
      <w:r>
        <w:rPr>
          <w:b/>
        </w:rPr>
        <w:t xml:space="preserve">Esimerkki 8.2561</w:t>
      </w:r>
    </w:p>
    <w:p>
      <w:r>
        <w:t xml:space="preserve">Kehotus: Voi luoja, sinä olet se kirjallisuuden professori.  Vastaus: Okei, jigi on loppuunkäsitelty. Halusin osallistua tälle kurssille.</w:t>
      </w:r>
    </w:p>
    <w:p>
      <w:r>
        <w:rPr>
          <w:b/>
        </w:rPr>
        <w:t xml:space="preserve">Tulos</w:t>
      </w:r>
    </w:p>
    <w:p>
      <w:r>
        <w:t xml:space="preserve">kyllä</w:t>
      </w:r>
    </w:p>
    <w:p>
      <w:r>
        <w:rPr>
          <w:b/>
        </w:rPr>
        <w:t xml:space="preserve">Esimerkki 8.2562</w:t>
      </w:r>
    </w:p>
    <w:p>
      <w:r>
        <w:t xml:space="preserve">Kehotus: Mitä Katie ja Blair tekevät täällä?  Vastaus: Mitä he tekevät täällä ja Blair ja Blair tekevät täällä? Ajattelin, että voisimme tuoda tyttöystäviä.</w:t>
      </w:r>
    </w:p>
    <w:p>
      <w:r>
        <w:rPr>
          <w:b/>
        </w:rPr>
        <w:t xml:space="preserve">Tulos</w:t>
      </w:r>
    </w:p>
    <w:p>
      <w:r>
        <w:t xml:space="preserve">kyllä</w:t>
      </w:r>
    </w:p>
    <w:p>
      <w:r>
        <w:rPr>
          <w:b/>
        </w:rPr>
        <w:t xml:space="preserve">Esimerkki 8.2563</w:t>
      </w:r>
    </w:p>
    <w:p>
      <w:r>
        <w:t xml:space="preserve">Kehotus: Voi, sinä otit neulan pois sieltä.  Vastaus: Niin tein. Pidä siis vain sitä kranaattia kädessäsi.</w:t>
      </w:r>
    </w:p>
    <w:p>
      <w:r>
        <w:rPr>
          <w:b/>
        </w:rPr>
        <w:t xml:space="preserve">Tulos</w:t>
      </w:r>
    </w:p>
    <w:p>
      <w:r>
        <w:t xml:space="preserve">kyllä</w:t>
      </w:r>
    </w:p>
    <w:p>
      <w:r>
        <w:rPr>
          <w:b/>
        </w:rPr>
        <w:t xml:space="preserve">Esimerkki 8.2564</w:t>
      </w:r>
    </w:p>
    <w:p>
      <w:r>
        <w:t xml:space="preserve">Kehotus: Rakastan tupakointia. Aion polttaa ikuisesti. En malta odottaa, että pääsen taas tupakoimaan.  Vastaus: Hei, kun kerran hankit savukkeita Brennerille, mikset hankkisi niitä Bronsonille?</w:t>
      </w:r>
    </w:p>
    <w:p>
      <w:r>
        <w:rPr>
          <w:b/>
        </w:rPr>
        <w:t xml:space="preserve">Tulos</w:t>
      </w:r>
    </w:p>
    <w:p>
      <w:r>
        <w:t xml:space="preserve">kyllä</w:t>
      </w:r>
    </w:p>
    <w:p>
      <w:r>
        <w:rPr>
          <w:b/>
        </w:rPr>
        <w:t xml:space="preserve">Esimerkki 8.2565</w:t>
      </w:r>
    </w:p>
    <w:p>
      <w:r>
        <w:t xml:space="preserve">Kehotus: Tarvitsen vain vielä 20 minuuttia, jotta saan kokoushuoneen valmiiksi.  Vastaus: Okei, laitan vain nämä vedet ja karpalomehut pöydälle, kun sinä lopetat puhumisen siellä.</w:t>
      </w:r>
    </w:p>
    <w:p>
      <w:r>
        <w:rPr>
          <w:b/>
        </w:rPr>
        <w:t xml:space="preserve">Tulos</w:t>
      </w:r>
    </w:p>
    <w:p>
      <w:r>
        <w:t xml:space="preserve">kyllä</w:t>
      </w:r>
    </w:p>
    <w:p>
      <w:r>
        <w:rPr>
          <w:b/>
        </w:rPr>
        <w:t xml:space="preserve">Esimerkki 8.2566</w:t>
      </w:r>
    </w:p>
    <w:p>
      <w:r>
        <w:t xml:space="preserve">Kehotus: Olimme juuri äänestämässä, että Junebugista tehtäisiin varaston uusi omistaja, mutta te sanotte ei?  Vastaus: "Ei, ei, ei, ei, ei, ei, ei, ei, ei, ei! En ole varma, onko Junebug pätevä, mutta koska Featherman on kuollut, näyttää siltä, että Junebug on täydellinen ehdokas.</w:t>
      </w:r>
    </w:p>
    <w:p>
      <w:r>
        <w:rPr>
          <w:b/>
        </w:rPr>
        <w:t xml:space="preserve">Tulos</w:t>
      </w:r>
    </w:p>
    <w:p>
      <w:r>
        <w:t xml:space="preserve">kyllä</w:t>
      </w:r>
    </w:p>
    <w:p>
      <w:r>
        <w:rPr>
          <w:b/>
        </w:rPr>
        <w:t xml:space="preserve">Esimerkki 8.2567</w:t>
      </w:r>
    </w:p>
    <w:p>
      <w:r>
        <w:t xml:space="preserve">Kehotus: Annamme asiakkaan päättää, keneltä hän itse asiassa ostaa puhelimen.  Vastaus: Hups, nappulani poksahti auki.</w:t>
      </w:r>
    </w:p>
    <w:p>
      <w:r>
        <w:rPr>
          <w:b/>
        </w:rPr>
        <w:t xml:space="preserve">Tulos</w:t>
      </w:r>
    </w:p>
    <w:p>
      <w:r>
        <w:t xml:space="preserve">kyllä</w:t>
      </w:r>
    </w:p>
    <w:p>
      <w:r>
        <w:rPr>
          <w:b/>
        </w:rPr>
        <w:t xml:space="preserve">Esimerkki 8.2568</w:t>
      </w:r>
    </w:p>
    <w:p>
      <w:r>
        <w:t xml:space="preserve">Kehotus: Mom? Isä? Siinähän sinä olet. Olen etsinyt sinua kaikkialta. Ostin pojan.  Vastaus: Hei. Minä olen Tom.</w:t>
      </w:r>
    </w:p>
    <w:p>
      <w:r>
        <w:rPr>
          <w:b/>
        </w:rPr>
        <w:t xml:space="preserve">Tulos</w:t>
      </w:r>
    </w:p>
    <w:p>
      <w:r>
        <w:t xml:space="preserve">kyllä</w:t>
      </w:r>
    </w:p>
    <w:p>
      <w:r>
        <w:rPr>
          <w:b/>
        </w:rPr>
        <w:t xml:space="preserve">Esimerkki 8.2569</w:t>
      </w:r>
    </w:p>
    <w:p>
      <w:r>
        <w:t xml:space="preserve">Kehotus: Meidät kaikki erotetaan. Heiltä loppui LaCroix-vesi.  Vastaus: Tämä on LaCroixin tehdas. Mitä me teemme, jos meillä ei ole vettä?</w:t>
      </w:r>
    </w:p>
    <w:p>
      <w:r>
        <w:rPr>
          <w:b/>
        </w:rPr>
        <w:t xml:space="preserve">Tulos</w:t>
      </w:r>
    </w:p>
    <w:p>
      <w:r>
        <w:t xml:space="preserve">kyllä</w:t>
      </w:r>
    </w:p>
    <w:p>
      <w:r>
        <w:rPr>
          <w:b/>
        </w:rPr>
        <w:t xml:space="preserve">Esimerkki 8.2570</w:t>
      </w:r>
    </w:p>
    <w:p>
      <w:r>
        <w:t xml:space="preserve">Kehotus: Tarkoitin arkkitehti Renzo Pianoa, kun sanoin hukuttaneeni 12 pianoa. Hänen perheestään.  Vastaus: Pianon perhe: En voi uskoa, ettemme tehneet tuota assosiaatiota. Hän on kuuluisin arkkitehti.</w:t>
      </w:r>
    </w:p>
    <w:p>
      <w:r>
        <w:rPr>
          <w:b/>
        </w:rPr>
        <w:t xml:space="preserve">Tulos</w:t>
      </w:r>
    </w:p>
    <w:p>
      <w:r>
        <w:t xml:space="preserve">kyllä</w:t>
      </w:r>
    </w:p>
    <w:p>
      <w:r>
        <w:rPr>
          <w:b/>
        </w:rPr>
        <w:t xml:space="preserve">Esimerkki 8.2571</w:t>
      </w:r>
    </w:p>
    <w:p>
      <w:r>
        <w:t xml:space="preserve">Kehotus: Mitä teemme tälle kuninkaalle? Pitäisikö meidän tappaa hänet?  Vastaus: Voisimmeko irtisanoa hänet? ja teeskennellään, ettei planeetallamme ole koskaan tapahtunut mitään.</w:t>
      </w:r>
    </w:p>
    <w:p>
      <w:r>
        <w:rPr>
          <w:b/>
        </w:rPr>
        <w:t xml:space="preserve">Tulos</w:t>
      </w:r>
    </w:p>
    <w:p>
      <w:r>
        <w:t xml:space="preserve">kyllä</w:t>
      </w:r>
    </w:p>
    <w:p>
      <w:r>
        <w:rPr>
          <w:b/>
        </w:rPr>
        <w:t xml:space="preserve">Esimerkki 8.2572</w:t>
      </w:r>
    </w:p>
    <w:p>
      <w:r>
        <w:t xml:space="preserve">Kehotus: Clooneyn lähikuvien saamiseksi kameran taakse laitettiin huippuluokan sushia, jotta hän katsoisi sitä ja näyttäisi siltä kuin hän tekisi lähikuvan.  Vastaus: "Ei, ei, ei, ei, ei, ei, ei, ei, ei, ei: Joskus kuulin, että he vain laittoivat ruokaa hänen suuhunsa, ja kun hän pureskeli sitä, he sanoivat sanoja, joita he dubasivat myöhemmin.</w:t>
      </w:r>
    </w:p>
    <w:p>
      <w:r>
        <w:rPr>
          <w:b/>
        </w:rPr>
        <w:t xml:space="preserve">Tulos</w:t>
      </w:r>
    </w:p>
    <w:p>
      <w:r>
        <w:t xml:space="preserve">kyllä</w:t>
      </w:r>
    </w:p>
    <w:p>
      <w:r>
        <w:rPr>
          <w:b/>
        </w:rPr>
        <w:t xml:space="preserve">Esimerkki 8.2573</w:t>
      </w:r>
    </w:p>
    <w:p>
      <w:r>
        <w:t xml:space="preserve">Kehotus: Clark on kääntänyt asian. Hän oli kipeä häviäjä ja nyt hän on todella herännyt henkiin.  Vastaus: Aivan kuin hänestä olisi vihdoin tullut ihminen eikä vain grillattu juustotehdas, jolla on jalat.</w:t>
      </w:r>
    </w:p>
    <w:p>
      <w:r>
        <w:rPr>
          <w:b/>
        </w:rPr>
        <w:t xml:space="preserve">Tulos</w:t>
      </w:r>
    </w:p>
    <w:p>
      <w:r>
        <w:t xml:space="preserve">kyllä</w:t>
      </w:r>
    </w:p>
    <w:p>
      <w:r>
        <w:rPr>
          <w:b/>
        </w:rPr>
        <w:t xml:space="preserve">Esimerkki 8.2574</w:t>
      </w:r>
    </w:p>
    <w:p>
      <w:r>
        <w:t xml:space="preserve">Kehotus: Baskin Robbinsissa, mutta se näyttää olevan suljettu.  Vastaus: Se on suljettu: Siellä on asiakas, mutta heillä on jonkinlainen tête-à-tête.</w:t>
      </w:r>
    </w:p>
    <w:p>
      <w:r>
        <w:rPr>
          <w:b/>
        </w:rPr>
        <w:t xml:space="preserve">Tulos</w:t>
      </w:r>
    </w:p>
    <w:p>
      <w:r>
        <w:t xml:space="preserve">kyllä</w:t>
      </w:r>
    </w:p>
    <w:p>
      <w:r>
        <w:rPr>
          <w:b/>
        </w:rPr>
        <w:t xml:space="preserve">Esimerkki 8.2575</w:t>
      </w:r>
    </w:p>
    <w:p>
      <w:r>
        <w:t xml:space="preserve">Kehotus: Tämä on ainoa palkkani, ainoa iloni, Gayle. En koskaan lähde täältä.  Vastaus: Hyvä. En ole hyvä puhumaan julkisesti, Trista.</w:t>
      </w:r>
    </w:p>
    <w:p>
      <w:r>
        <w:rPr>
          <w:b/>
        </w:rPr>
        <w:t xml:space="preserve">Tulos</w:t>
      </w:r>
    </w:p>
    <w:p>
      <w:r>
        <w:t xml:space="preserve">kyllä</w:t>
      </w:r>
    </w:p>
    <w:p>
      <w:r>
        <w:rPr>
          <w:b/>
        </w:rPr>
        <w:t xml:space="preserve">Esimerkki 8.2576</w:t>
      </w:r>
    </w:p>
    <w:p>
      <w:r>
        <w:t xml:space="preserve">Kehotus: En tiedä, näitkö, kun kirjauduit sisään tänne, mutta noin puolentoista korttelin päässä on Trader Joe's, ja olen varma, että heillä on maitosuklaata ja mansikoita.  Vastaus: Onko teillä kuumalevyä, jolla voisin lämmittää suklaata?</w:t>
      </w:r>
    </w:p>
    <w:p>
      <w:r>
        <w:rPr>
          <w:b/>
        </w:rPr>
        <w:t xml:space="preserve">Tulos</w:t>
      </w:r>
    </w:p>
    <w:p>
      <w:r>
        <w:t xml:space="preserve">kyllä</w:t>
      </w:r>
    </w:p>
    <w:p>
      <w:r>
        <w:rPr>
          <w:b/>
        </w:rPr>
        <w:t xml:space="preserve">Esimerkki 8.2577</w:t>
      </w:r>
    </w:p>
    <w:p>
      <w:r>
        <w:t xml:space="preserve">Kehotus: Meillä on kaksi tuntia ja kaksikymmentäviisi minuuttia esitykseen. Haluatteko, että menen katsomaan, onko yleisössä manaaja?  Vastaus: Joo, mutta yritä löytää kanadalainen, jotta ymmärrämme, mitä hän sanoo.</w:t>
      </w:r>
    </w:p>
    <w:p>
      <w:r>
        <w:rPr>
          <w:b/>
        </w:rPr>
        <w:t xml:space="preserve">Tulos</w:t>
      </w:r>
    </w:p>
    <w:p>
      <w:r>
        <w:t xml:space="preserve">kyllä</w:t>
      </w:r>
    </w:p>
    <w:p>
      <w:r>
        <w:rPr>
          <w:b/>
        </w:rPr>
        <w:t xml:space="preserve">Esimerkki 8.2578</w:t>
      </w:r>
    </w:p>
    <w:p>
      <w:r>
        <w:t xml:space="preserve">Kehotus: Pringles?  Vastaus: Pringles? Proctor and Gamble? Totta kai Proctor and Gamble tekee Pringlesiä. Kun kerran popsit, et voi lopettaa.</w:t>
      </w:r>
    </w:p>
    <w:p>
      <w:r>
        <w:rPr>
          <w:b/>
        </w:rPr>
        <w:t xml:space="preserve">Tulos</w:t>
      </w:r>
    </w:p>
    <w:p>
      <w:r>
        <w:t xml:space="preserve">kyllä</w:t>
      </w:r>
    </w:p>
    <w:p>
      <w:r>
        <w:rPr>
          <w:b/>
        </w:rPr>
        <w:t xml:space="preserve">Esimerkki 8.2579</w:t>
      </w:r>
    </w:p>
    <w:p>
      <w:r>
        <w:t xml:space="preserve">Kehotus: Milloin lapsemme voivat odottaa seitsemänkymmentäkuusi pasuunaansa, herra?  Vastaus: "Kunpa voisimme odottaa, että hän saa soittaa trombeja... Kymmenen minuutin kuluttua. Aion huijata sitä koulua.</w:t>
      </w:r>
    </w:p>
    <w:p>
      <w:r>
        <w:rPr>
          <w:b/>
        </w:rPr>
        <w:t xml:space="preserve">Tulos</w:t>
      </w:r>
    </w:p>
    <w:p>
      <w:r>
        <w:t xml:space="preserve">kyllä</w:t>
      </w:r>
    </w:p>
    <w:p>
      <w:r>
        <w:rPr>
          <w:b/>
        </w:rPr>
        <w:t xml:space="preserve">Esimerkki 8.2580</w:t>
      </w:r>
    </w:p>
    <w:p>
      <w:r>
        <w:t xml:space="preserve">Kehotus: Miten aiot saada minut takaisin. Millaisen kepposen aiot tehdä?  Vastaus: No, minulla on aina toinen käsi taskussa ja toinen keksii sitä.</w:t>
      </w:r>
    </w:p>
    <w:p>
      <w:r>
        <w:rPr>
          <w:b/>
        </w:rPr>
        <w:t xml:space="preserve">Tulos</w:t>
      </w:r>
    </w:p>
    <w:p>
      <w:r>
        <w:t xml:space="preserve">kyllä</w:t>
      </w:r>
    </w:p>
    <w:p>
      <w:r>
        <w:rPr>
          <w:b/>
        </w:rPr>
        <w:t xml:space="preserve">Esimerkki 8.2581</w:t>
      </w:r>
    </w:p>
    <w:p>
      <w:r>
        <w:t xml:space="preserve">Kehotus: Elaine, tervehditkö naapureita?  Vastaus: Elaine? Kyllä, kultaseni. Tule tapaamaan naapureita.</w:t>
      </w:r>
    </w:p>
    <w:p>
      <w:r>
        <w:rPr>
          <w:b/>
        </w:rPr>
        <w:t xml:space="preserve">Tulos</w:t>
      </w:r>
    </w:p>
    <w:p>
      <w:r>
        <w:t xml:space="preserve">kyllä</w:t>
      </w:r>
    </w:p>
    <w:p>
      <w:r>
        <w:rPr>
          <w:b/>
        </w:rPr>
        <w:t xml:space="preserve">Esimerkki 8.2582</w:t>
      </w:r>
    </w:p>
    <w:p>
      <w:r>
        <w:t xml:space="preserve">Kehotus: Joo, ja tiedätkö mikä on outoa? Näin mitä oudointa unta.  Vastaus: Okei, no, minä aloitan puhumaan unestani, ja sitten sinä puhut unestasi, ja puhumme niistä samaan aikaan ja katsomme, ovatko unet samanlaisia. Mutta luultavasti ne eivät ole, koska olemme kaksi eri ihmistä ja meillä on erilaiset aivot.</w:t>
      </w:r>
    </w:p>
    <w:p>
      <w:r>
        <w:rPr>
          <w:b/>
        </w:rPr>
        <w:t xml:space="preserve">Tulos</w:t>
      </w:r>
    </w:p>
    <w:p>
      <w:r>
        <w:t xml:space="preserve">kyllä</w:t>
      </w:r>
    </w:p>
    <w:p>
      <w:r>
        <w:rPr>
          <w:b/>
        </w:rPr>
        <w:t xml:space="preserve">Esimerkki 8.2583</w:t>
      </w:r>
    </w:p>
    <w:p>
      <w:r>
        <w:t xml:space="preserve">Kehotus: Heisimato tekee tuhoa suolistossasi.  Vastaus: Joo, ne vain varastavat ravintoaineita, mutta silti lihot. Se on todella masentavaa.</w:t>
      </w:r>
    </w:p>
    <w:p>
      <w:r>
        <w:rPr>
          <w:b/>
        </w:rPr>
        <w:t xml:space="preserve">Tulos</w:t>
      </w:r>
    </w:p>
    <w:p>
      <w:r>
        <w:t xml:space="preserve">kyllä</w:t>
      </w:r>
    </w:p>
    <w:p>
      <w:r>
        <w:rPr>
          <w:b/>
        </w:rPr>
        <w:t xml:space="preserve">Esimerkki 8.2584</w:t>
      </w:r>
    </w:p>
    <w:p>
      <w:r>
        <w:t xml:space="preserve">Kehotus: Oletan, että kielimuurin vuoksi hän yritti sanoa nimensä hyvin hitaasti ja tarkoituksella, jotta ymmärtäisin. Mutta luuletko, että hän valehtelee?  Vastaus: Voi olla, että hän valehtelee: Se vaikuttaa siltä. Minun pitäisi varmaan tappaa hänet.</w:t>
      </w:r>
    </w:p>
    <w:p>
      <w:r>
        <w:rPr>
          <w:b/>
        </w:rPr>
        <w:t xml:space="preserve">Tulos</w:t>
      </w:r>
    </w:p>
    <w:p>
      <w:r>
        <w:t xml:space="preserve">kyllä</w:t>
      </w:r>
    </w:p>
    <w:p>
      <w:r>
        <w:rPr>
          <w:b/>
        </w:rPr>
        <w:t xml:space="preserve">Esimerkki 8.2585</w:t>
      </w:r>
    </w:p>
    <w:p>
      <w:r>
        <w:t xml:space="preserve">Kehotus: Joo, aluksi luulin, että mies vain testasi superimukykyistä paitaansa, mutta nyt näyttää siltä, että hän yrittää hieroa sitä kaikkien naamalle.  Vastaus: Niin hän tekeekin. Paitsi että hän imee kaiken veden itseensä. Pelkään, että päivän loppuun mennessä vesiradoilla ei ole enää yhtään vettä jäljellä.</w:t>
      </w:r>
    </w:p>
    <w:p>
      <w:r>
        <w:rPr>
          <w:b/>
        </w:rPr>
        <w:t xml:space="preserve">Tulos</w:t>
      </w:r>
    </w:p>
    <w:p>
      <w:r>
        <w:t xml:space="preserve">kyllä</w:t>
      </w:r>
    </w:p>
    <w:p>
      <w:r>
        <w:rPr>
          <w:b/>
        </w:rPr>
        <w:t xml:space="preserve">Esimerkki 8.2586</w:t>
      </w:r>
    </w:p>
    <w:p>
      <w:r>
        <w:t xml:space="preserve">Kehotus: Taikuutta ei ole olemassa. Joten emme usko teitä.  Vastaus: Uskotteko, että joudutte vankilaan? Koska te joudutte vankilaan.</w:t>
      </w:r>
    </w:p>
    <w:p>
      <w:r>
        <w:rPr>
          <w:b/>
        </w:rPr>
        <w:t xml:space="preserve">Tulos</w:t>
      </w:r>
    </w:p>
    <w:p>
      <w:r>
        <w:t xml:space="preserve">kyllä</w:t>
      </w:r>
    </w:p>
    <w:p>
      <w:r>
        <w:rPr>
          <w:b/>
        </w:rPr>
        <w:t xml:space="preserve">Esimerkki 8.2587</w:t>
      </w:r>
    </w:p>
    <w:p>
      <w:r>
        <w:t xml:space="preserve">Kehotus: Oletko sinä amerikkalainen leipuri? Olen kuullut sinusta.  Vastaus: Olen kuullut teistä: Kyllä olen. Steve. Ihmiset kutsuvat minua Steveksi. Hieman vaikeaa sanoa "American Baker" koko ajan.</w:t>
      </w:r>
    </w:p>
    <w:p>
      <w:r>
        <w:rPr>
          <w:b/>
        </w:rPr>
        <w:t xml:space="preserve">Tulos</w:t>
      </w:r>
    </w:p>
    <w:p>
      <w:r>
        <w:t xml:space="preserve">kyllä</w:t>
      </w:r>
    </w:p>
    <w:p>
      <w:r>
        <w:rPr>
          <w:b/>
        </w:rPr>
        <w:t xml:space="preserve">Esimerkki 8.2588</w:t>
      </w:r>
    </w:p>
    <w:p>
      <w:r>
        <w:t xml:space="preserve">Kehotus: Jasmine-lehmä kuoli, koska siihen istutettiin ihmisen äänihuulet, mutta se ei toiminut.  Vastaus: "Jasmine on kuollut: Se varasti meiltä. On niin vaikea löytää hyvää apua.</w:t>
      </w:r>
    </w:p>
    <w:p>
      <w:r>
        <w:rPr>
          <w:b/>
        </w:rPr>
        <w:t xml:space="preserve">Tulos</w:t>
      </w:r>
    </w:p>
    <w:p>
      <w:r>
        <w:t xml:space="preserve">kyllä</w:t>
      </w:r>
    </w:p>
    <w:p>
      <w:r>
        <w:rPr>
          <w:b/>
        </w:rPr>
        <w:t xml:space="preserve">Esimerkki 8.2589</w:t>
      </w:r>
    </w:p>
    <w:p>
      <w:r>
        <w:t xml:space="preserve">Kehotus: Mike, tarvitsen niin paljon. Seison koko ajan pimeässä.  Vastaus: Oletko rikki ja tarvitset korjausta? Minä voin tehdä sen.</w:t>
      </w:r>
    </w:p>
    <w:p>
      <w:r>
        <w:rPr>
          <w:b/>
        </w:rPr>
        <w:t xml:space="preserve">Tulos</w:t>
      </w:r>
    </w:p>
    <w:p>
      <w:r>
        <w:t xml:space="preserve">kyllä</w:t>
      </w:r>
    </w:p>
    <w:p>
      <w:r>
        <w:rPr>
          <w:b/>
        </w:rPr>
        <w:t xml:space="preserve">Esimerkki 8.2590</w:t>
      </w:r>
    </w:p>
    <w:p>
      <w:r>
        <w:t xml:space="preserve">Kehotus: Laurentilla työskennellessäni ostin kaikki näytteet.  Vastaus: "Ei, ei, ei, ei, ei, ei, ei, ei, ei, ei! Ja kun työskentelin Givenchylle, niin minäkin.</w:t>
      </w:r>
    </w:p>
    <w:p>
      <w:r>
        <w:rPr>
          <w:b/>
        </w:rPr>
        <w:t xml:space="preserve">Tulos</w:t>
      </w:r>
    </w:p>
    <w:p>
      <w:r>
        <w:t xml:space="preserve">kyllä</w:t>
      </w:r>
    </w:p>
    <w:p>
      <w:r>
        <w:rPr>
          <w:b/>
        </w:rPr>
        <w:t xml:space="preserve">Esimerkki 8.2591</w:t>
      </w:r>
    </w:p>
    <w:p>
      <w:r>
        <w:t xml:space="preserve">Kehotus: Kiitos tarjoilijalle mimosoista. Anteeksi, emme saaneet nimeäsi selville.  Vastaus: Nimeni on Dericonium. Sain nimeni isäni Derickin mukaan, ja äitini oli tiedemies. Hän halusi, että nimeni kuulostaa alkuaineelta.</w:t>
      </w:r>
    </w:p>
    <w:p>
      <w:r>
        <w:rPr>
          <w:b/>
        </w:rPr>
        <w:t xml:space="preserve">Tulos</w:t>
      </w:r>
    </w:p>
    <w:p>
      <w:r>
        <w:t xml:space="preserve">kyllä</w:t>
      </w:r>
    </w:p>
    <w:p>
      <w:r>
        <w:rPr>
          <w:b/>
        </w:rPr>
        <w:t xml:space="preserve">Esimerkki 8.2592</w:t>
      </w:r>
    </w:p>
    <w:p>
      <w:r>
        <w:t xml:space="preserve">Kehotus: Vince, en näe mitään syytä, miksi emme voisi olla aikuisia siinä, että ex-vaimomme tulevat viininmaistajaisiin. Tervetuloa viininmaistajaisiin, hyvät naiset.  Vastaus: Kiitos. Jos se on aika hyvä, saatan jättää hyvän arvostelun Yelpiin!</w:t>
      </w:r>
    </w:p>
    <w:p>
      <w:r>
        <w:rPr>
          <w:b/>
        </w:rPr>
        <w:t xml:space="preserve">Tulos</w:t>
      </w:r>
    </w:p>
    <w:p>
      <w:r>
        <w:t xml:space="preserve">kyllä</w:t>
      </w:r>
    </w:p>
    <w:p>
      <w:r>
        <w:rPr>
          <w:b/>
        </w:rPr>
        <w:t xml:space="preserve">Esimerkki 8.2593</w:t>
      </w:r>
    </w:p>
    <w:p>
      <w:r>
        <w:t xml:space="preserve">Kehotus: Bubba Gump Shrimp Companyyn, jotta voin paskoa housuihini myöhemmin.  Vastaus: Se on sinusta kiinni, Barbara.</w:t>
      </w:r>
    </w:p>
    <w:p>
      <w:r>
        <w:rPr>
          <w:b/>
        </w:rPr>
        <w:t xml:space="preserve">Tulos</w:t>
      </w:r>
    </w:p>
    <w:p>
      <w:r>
        <w:t xml:space="preserve">kyllä</w:t>
      </w:r>
    </w:p>
    <w:p>
      <w:r>
        <w:rPr>
          <w:b/>
        </w:rPr>
        <w:t xml:space="preserve">Esimerkki 8.2594</w:t>
      </w:r>
    </w:p>
    <w:p>
      <w:r>
        <w:t xml:space="preserve">Kehotus: Varo sitä yhtä lasta. Hänellä on suuri sanavarasto ja hän yrittää väittää sinua vastaan.  Vastaus: "Ei, ei, ei, ei, ei, ei, ei, ei, ei, ei: Odotan innolla, että pääsen keskustelemaan hänen kanssaan pitkään.</w:t>
      </w:r>
    </w:p>
    <w:p>
      <w:r>
        <w:rPr>
          <w:b/>
        </w:rPr>
        <w:t xml:space="preserve">Tulos</w:t>
      </w:r>
    </w:p>
    <w:p>
      <w:r>
        <w:t xml:space="preserve">kyllä</w:t>
      </w:r>
    </w:p>
    <w:p>
      <w:r>
        <w:rPr>
          <w:b/>
        </w:rPr>
        <w:t xml:space="preserve">Esimerkki 8.2595</w:t>
      </w:r>
    </w:p>
    <w:p>
      <w:r>
        <w:t xml:space="preserve">Kehotus: En voi uskoa, että muutat pois maastamme, Adelle.  Vastaus: Minun on päästävä Yhdysvaltoihin. Siellä on vapauksia, joista me emme ole täällä edes uneksineet.</w:t>
      </w:r>
    </w:p>
    <w:p>
      <w:r>
        <w:rPr>
          <w:b/>
        </w:rPr>
        <w:t xml:space="preserve">Tulos</w:t>
      </w:r>
    </w:p>
    <w:p>
      <w:r>
        <w:t xml:space="preserve">kyllä</w:t>
      </w:r>
    </w:p>
    <w:p>
      <w:r>
        <w:rPr>
          <w:b/>
        </w:rPr>
        <w:t xml:space="preserve">Esimerkki 8.2596</w:t>
      </w:r>
    </w:p>
    <w:p>
      <w:r>
        <w:t xml:space="preserve">Kehotus: Voi luoja. Katso silmiäsi. Sinulla on kuin käänteinen David Bowie -vaste: Hänen silmänsä ovat samanväriset.</w:t>
      </w:r>
    </w:p>
    <w:p>
      <w:r>
        <w:rPr>
          <w:b/>
        </w:rPr>
        <w:t xml:space="preserve">Tulos</w:t>
      </w:r>
    </w:p>
    <w:p>
      <w:r>
        <w:t xml:space="preserve">kyllä</w:t>
      </w:r>
    </w:p>
    <w:p>
      <w:r>
        <w:rPr>
          <w:b/>
        </w:rPr>
        <w:t xml:space="preserve">Esimerkki 8.2597</w:t>
      </w:r>
    </w:p>
    <w:p>
      <w:r>
        <w:t xml:space="preserve">Kehotus: Olen hiljattain leskeksi jäänyt.  Koska olen, enkä tiedä, kuinka paljon haluan oikeasti olla miehen kanssa, joten otan vastaan tarjouksia.  Vastaus: "Ei, ei, ei, ei, ei, ei, ei, ei, ei, ei: Olen itsekin sinkku.  Milesin uusin äitipuoli kokee jälleen yhden ikävän kuoleman, ja löydän itseni melko yksin ja rikkaana ja kuuluisana ja puunmurhaajamagneettina.</w:t>
      </w:r>
    </w:p>
    <w:p>
      <w:r>
        <w:rPr>
          <w:b/>
        </w:rPr>
        <w:t xml:space="preserve">Tulos</w:t>
      </w:r>
    </w:p>
    <w:p>
      <w:r>
        <w:t xml:space="preserve">kyllä</w:t>
      </w:r>
    </w:p>
    <w:p>
      <w:r>
        <w:rPr>
          <w:b/>
        </w:rPr>
        <w:t xml:space="preserve">Esimerkki 8.2598</w:t>
      </w:r>
    </w:p>
    <w:p>
      <w:r>
        <w:t xml:space="preserve">Kehotus: Anteeksi, oletko sinä se "arvaa pituutesi" -tyyppi?  Vastaus: Kyllä olen. Mutta voit kutsua minua äidiksi.</w:t>
      </w:r>
    </w:p>
    <w:p>
      <w:r>
        <w:rPr>
          <w:b/>
        </w:rPr>
        <w:t xml:space="preserve">Tulos</w:t>
      </w:r>
    </w:p>
    <w:p>
      <w:r>
        <w:t xml:space="preserve">kyllä</w:t>
      </w:r>
    </w:p>
    <w:p>
      <w:r>
        <w:rPr>
          <w:b/>
        </w:rPr>
        <w:t xml:space="preserve">Esimerkki 8.2599</w:t>
      </w:r>
    </w:p>
    <w:p>
      <w:r>
        <w:t xml:space="preserve">Kehotus: Olen Jims. Toivoimme, että Freeport olisi erilainen, ja nyt se näyttää olevan. Toivomuksemme taisi toteutua, Gwyneth.  Vastaus: Joko niin tai sitten olemme molemmat kuolleet.</w:t>
      </w:r>
    </w:p>
    <w:p>
      <w:r>
        <w:rPr>
          <w:b/>
        </w:rPr>
        <w:t xml:space="preserve">Tulos</w:t>
      </w:r>
    </w:p>
    <w:p>
      <w:r>
        <w:t xml:space="preserve">kyllä</w:t>
      </w:r>
    </w:p>
    <w:p>
      <w:r>
        <w:rPr>
          <w:b/>
        </w:rPr>
        <w:t xml:space="preserve">Esimerkki 8.2600</w:t>
      </w:r>
    </w:p>
    <w:p>
      <w:r>
        <w:t xml:space="preserve">Kehotus: Hän maalasi minut ilman vaatteita, mutta nyt kun laitan ne päälleni, ne ovat liian pienet.  Vastaus: Miksi et laittaisi sitä pientä hienoa mekkoa päälleni, niin olisin nätti tyttö.</w:t>
      </w:r>
    </w:p>
    <w:p>
      <w:r>
        <w:rPr>
          <w:b/>
        </w:rPr>
        <w:t xml:space="preserve">Tulos</w:t>
      </w:r>
    </w:p>
    <w:p>
      <w:r>
        <w:t xml:space="preserve">kyllä</w:t>
      </w:r>
    </w:p>
    <w:p>
      <w:r>
        <w:rPr>
          <w:b/>
        </w:rPr>
        <w:t xml:space="preserve">Esimerkki 8.2601</w:t>
      </w:r>
    </w:p>
    <w:p>
      <w:r>
        <w:t xml:space="preserve">Kehotus: OK. Voimmeko kuitenkin pitää valkoiset hanskat? Käteni ovat aina kylmät.  Vastaus: Tätini oli samanlainen, paitsi että hänellä oli kyynärpäät.</w:t>
      </w:r>
    </w:p>
    <w:p>
      <w:r>
        <w:rPr>
          <w:b/>
        </w:rPr>
        <w:t xml:space="preserve">Tulos</w:t>
      </w:r>
    </w:p>
    <w:p>
      <w:r>
        <w:t xml:space="preserve">kyllä</w:t>
      </w:r>
    </w:p>
    <w:p>
      <w:r>
        <w:rPr>
          <w:b/>
        </w:rPr>
        <w:t xml:space="preserve">Esimerkki 8.2602</w:t>
      </w:r>
    </w:p>
    <w:p>
      <w:r>
        <w:t xml:space="preserve">Kehotus: Ei olisi pitänyt arvostella sinua siitä. Ajatuksesi ovat yhtä arvokkaita kuin muidenkin ajatukset, ellei jopa arvokkaampia.  Vastaus: Carol, et tarkoita tuollaista.</w:t>
      </w:r>
    </w:p>
    <w:p>
      <w:r>
        <w:rPr>
          <w:b/>
        </w:rPr>
        <w:t xml:space="preserve">Tulos</w:t>
      </w:r>
    </w:p>
    <w:p>
      <w:r>
        <w:t xml:space="preserve">kyllä</w:t>
      </w:r>
    </w:p>
    <w:p>
      <w:r>
        <w:rPr>
          <w:b/>
        </w:rPr>
        <w:t xml:space="preserve">Esimerkki 8.2603</w:t>
      </w:r>
    </w:p>
    <w:p>
      <w:r>
        <w:t xml:space="preserve">Kehotus: Emme viettäneet häämatkaa emmekä koskaan juhlineet joulua. Meillä ei ollut koskaan rahaa.  Vastaus: Ei yhdessä eikä erikseen.</w:t>
      </w:r>
    </w:p>
    <w:p>
      <w:r>
        <w:rPr>
          <w:b/>
        </w:rPr>
        <w:t xml:space="preserve">Tulos</w:t>
      </w:r>
    </w:p>
    <w:p>
      <w:r>
        <w:t xml:space="preserve">kyllä</w:t>
      </w:r>
    </w:p>
    <w:p>
      <w:r>
        <w:rPr>
          <w:b/>
        </w:rPr>
        <w:t xml:space="preserve">Esimerkki 8.2604</w:t>
      </w:r>
    </w:p>
    <w:p>
      <w:r>
        <w:t xml:space="preserve">Kehotus: Ehkä ei olekaan maailman paras asia nostaa itsemme torniin katsomaan teitä kaikkia alaspäin.  Vastaus: Joo me olimme jo siellä me keskustelimme siitä ja päätimme jo kieltää nuo tornit.</w:t>
      </w:r>
    </w:p>
    <w:p>
      <w:r>
        <w:rPr>
          <w:b/>
        </w:rPr>
        <w:t xml:space="preserve">Tulos</w:t>
      </w:r>
    </w:p>
    <w:p>
      <w:r>
        <w:t xml:space="preserve">kyllä</w:t>
      </w:r>
    </w:p>
    <w:p>
      <w:r>
        <w:rPr>
          <w:b/>
        </w:rPr>
        <w:t xml:space="preserve">Esimerkki 8.2605</w:t>
      </w:r>
    </w:p>
    <w:p>
      <w:r>
        <w:t xml:space="preserve">Kehotus: Nostakaa minut ylös, jotta voin nähdä teidät kaikki.  Vastaus: Seiso tässä koiranpesupöydällä.</w:t>
      </w:r>
    </w:p>
    <w:p>
      <w:r>
        <w:rPr>
          <w:b/>
        </w:rPr>
        <w:t xml:space="preserve">Tulos</w:t>
      </w:r>
    </w:p>
    <w:p>
      <w:r>
        <w:t xml:space="preserve">kyllä</w:t>
      </w:r>
    </w:p>
    <w:p>
      <w:r>
        <w:rPr>
          <w:b/>
        </w:rPr>
        <w:t xml:space="preserve">Esimerkki 8.2606</w:t>
      </w:r>
    </w:p>
    <w:p>
      <w:r>
        <w:t xml:space="preserve">Kehotus: Sian terveydentila on tutkittava. Ymmärrättekö, tohtori?  Vastaus: Sika: Minä en ole lääkäri. Olen sihteeri.</w:t>
      </w:r>
    </w:p>
    <w:p>
      <w:r>
        <w:rPr>
          <w:b/>
        </w:rPr>
        <w:t xml:space="preserve">Tulos</w:t>
      </w:r>
    </w:p>
    <w:p>
      <w:r>
        <w:t xml:space="preserve">kyllä</w:t>
      </w:r>
    </w:p>
    <w:p>
      <w:r>
        <w:rPr>
          <w:b/>
        </w:rPr>
        <w:t xml:space="preserve">Esimerkki 8.2607</w:t>
      </w:r>
    </w:p>
    <w:p>
      <w:r>
        <w:t xml:space="preserve">Kehotus: Unelma on toive, jonka sydämesi esittää.  Vastaus: Niin se ötökkä kertoi meille kerran.</w:t>
      </w:r>
    </w:p>
    <w:p>
      <w:r>
        <w:rPr>
          <w:b/>
        </w:rPr>
        <w:t xml:space="preserve">Tulos</w:t>
      </w:r>
    </w:p>
    <w:p>
      <w:r>
        <w:t xml:space="preserve">kyllä</w:t>
      </w:r>
    </w:p>
    <w:p>
      <w:r>
        <w:rPr>
          <w:b/>
        </w:rPr>
        <w:t xml:space="preserve">Esimerkki 8.2608</w:t>
      </w:r>
    </w:p>
    <w:p>
      <w:r>
        <w:t xml:space="preserve">Kehotus: Joo, vaimoni saa juuri nyt hienon korun, mutta lupasin tuoda meille jääkylmää jäätelöä.  Vastaus: Jäätelö: Tervetuloa Cold Stoneen.</w:t>
      </w:r>
    </w:p>
    <w:p>
      <w:r>
        <w:rPr>
          <w:b/>
        </w:rPr>
        <w:t xml:space="preserve">Tulos</w:t>
      </w:r>
    </w:p>
    <w:p>
      <w:r>
        <w:t xml:space="preserve">kyllä</w:t>
      </w:r>
    </w:p>
    <w:p>
      <w:r>
        <w:rPr>
          <w:b/>
        </w:rPr>
        <w:t xml:space="preserve">Esimerkki 8.2609</w:t>
      </w:r>
    </w:p>
    <w:p>
      <w:r>
        <w:t xml:space="preserve">Kehotus: En aio valehdella. Tämä on ällöttävää.  Vastaus: Hänet on parasta viedä takaisin aluksen lääkintäosastolle.</w:t>
      </w:r>
    </w:p>
    <w:p>
      <w:r>
        <w:rPr>
          <w:b/>
        </w:rPr>
        <w:t xml:space="preserve">Tulos</w:t>
      </w:r>
    </w:p>
    <w:p>
      <w:r>
        <w:t xml:space="preserve">kyllä</w:t>
      </w:r>
    </w:p>
    <w:p>
      <w:r>
        <w:rPr>
          <w:b/>
        </w:rPr>
        <w:t xml:space="preserve">Esimerkki 8.2610</w:t>
      </w:r>
    </w:p>
    <w:p>
      <w:r>
        <w:t xml:space="preserve">Kehotus: Veit Barbaralta kokemuksen hänen ensimmäisestä hampurilaisestaan?  Vastaus: "Ei, ei, ei, ei, ei, ei, ei, ei, ei, ei! Se oli vain pilkottua lihaa. Se on hampurilainen.</w:t>
      </w:r>
    </w:p>
    <w:p>
      <w:r>
        <w:rPr>
          <w:b/>
        </w:rPr>
        <w:t xml:space="preserve">Tulos</w:t>
      </w:r>
    </w:p>
    <w:p>
      <w:r>
        <w:t xml:space="preserve">kyllä</w:t>
      </w:r>
    </w:p>
    <w:p>
      <w:r>
        <w:rPr>
          <w:b/>
        </w:rPr>
        <w:t xml:space="preserve">Esimerkki 8.2611</w:t>
      </w:r>
    </w:p>
    <w:p>
      <w:r>
        <w:t xml:space="preserve">Kehotus: Kuule, en tiedä, voisitko mitenkään edustaa häntä vaikkapa ryhmäkanteessa tai jotain... Anteeksi, olen katsonut paljon Better Call Saulia.  Vastaus: Tiedätkö mitä, veli? En ole kuullut sinusta pariin viikkoon, ja sitten soitat, koska tarvitset palvelusta.</w:t>
      </w:r>
    </w:p>
    <w:p>
      <w:r>
        <w:rPr>
          <w:b/>
        </w:rPr>
        <w:t xml:space="preserve">Tulos</w:t>
      </w:r>
    </w:p>
    <w:p>
      <w:r>
        <w:t xml:space="preserve">kyllä</w:t>
      </w:r>
    </w:p>
    <w:p>
      <w:r>
        <w:rPr>
          <w:b/>
        </w:rPr>
        <w:t xml:space="preserve">Esimerkki 8.2612</w:t>
      </w:r>
    </w:p>
    <w:p>
      <w:r>
        <w:t xml:space="preserve">Kehotus: Mitä se yksi tyyppi lavalla syö?  Saammeko me siitä mitään?  Vastaus: Saanko minä? Se on purukumirotta ja se on rekvisiittamme.  Ja se on verellä täytetty purukumirotta.</w:t>
      </w:r>
    </w:p>
    <w:p>
      <w:r>
        <w:rPr>
          <w:b/>
        </w:rPr>
        <w:t xml:space="preserve">Tulos</w:t>
      </w:r>
    </w:p>
    <w:p>
      <w:r>
        <w:t xml:space="preserve">kyllä</w:t>
      </w:r>
    </w:p>
    <w:p>
      <w:r>
        <w:rPr>
          <w:b/>
        </w:rPr>
        <w:t xml:space="preserve">Esimerkki 8.2613</w:t>
      </w:r>
    </w:p>
    <w:p>
      <w:r>
        <w:t xml:space="preserve">Kehotus: Tämä hassu asia tapahtui vuonna 1990. Unohdimme syntymäpäiväsi. Se on siis minun syytäni.  Vastaus: Se on minunkin syytäni. En ole hyvä päivämäärien ja asioiden muistamisen kanssa.</w:t>
      </w:r>
    </w:p>
    <w:p>
      <w:r>
        <w:rPr>
          <w:b/>
        </w:rPr>
        <w:t xml:space="preserve">Tulos</w:t>
      </w:r>
    </w:p>
    <w:p>
      <w:r>
        <w:t xml:space="preserve">kyllä</w:t>
      </w:r>
    </w:p>
    <w:p>
      <w:r>
        <w:rPr>
          <w:b/>
        </w:rPr>
        <w:t xml:space="preserve">Esimerkki 8.2614</w:t>
      </w:r>
    </w:p>
    <w:p>
      <w:r>
        <w:t xml:space="preserve">Kehotus: Oletko nähnyt Vladia missään?  Vastaus: Vlad on nähnyt Vladia? Ei, hän varmaan vei tietokoneen ja myi sen.</w:t>
      </w:r>
    </w:p>
    <w:p>
      <w:r>
        <w:rPr>
          <w:b/>
        </w:rPr>
        <w:t xml:space="preserve">Tulos</w:t>
      </w:r>
    </w:p>
    <w:p>
      <w:r>
        <w:t xml:space="preserve">kyllä</w:t>
      </w:r>
    </w:p>
    <w:p>
      <w:r>
        <w:rPr>
          <w:b/>
        </w:rPr>
        <w:t xml:space="preserve">Esimerkki 8.2615</w:t>
      </w:r>
    </w:p>
    <w:p>
      <w:r>
        <w:t xml:space="preserve">Kehotus: En tunne oloani koskaan turvallisemmaksi kuin omassa kodissani.  Vastaus: Tajuatko, että kotisi on kuin, täysin, täysin hirviöiden saastuttama? Miksi sinä tuntisit olosi turvalliseksi SILLOIN?</w:t>
      </w:r>
    </w:p>
    <w:p>
      <w:r>
        <w:rPr>
          <w:b/>
        </w:rPr>
        <w:t xml:space="preserve">Tulos</w:t>
      </w:r>
    </w:p>
    <w:p>
      <w:r>
        <w:t xml:space="preserve">kyllä</w:t>
      </w:r>
    </w:p>
    <w:p>
      <w:r>
        <w:rPr>
          <w:b/>
        </w:rPr>
        <w:t xml:space="preserve">Esimerkki 8.2616</w:t>
      </w:r>
    </w:p>
    <w:p>
      <w:r>
        <w:t xml:space="preserve">Kehotus: En olisi ikinä uskonut tukevani tätä. Mutta olen täällä sanoakseni, että hyvin menee!  Vastaus: "Kiitos: En voi uskoa, että sinulla oli otsaa näyttäytyä näissä häissä. Haastan sinut oikeuteen, senkin pelkuri.</w:t>
      </w:r>
    </w:p>
    <w:p>
      <w:r>
        <w:rPr>
          <w:b/>
        </w:rPr>
        <w:t xml:space="preserve">Tulos</w:t>
      </w:r>
    </w:p>
    <w:p>
      <w:r>
        <w:t xml:space="preserve">kyllä</w:t>
      </w:r>
    </w:p>
    <w:p>
      <w:r>
        <w:rPr>
          <w:b/>
        </w:rPr>
        <w:t xml:space="preserve">Esimerkki 8.2617</w:t>
      </w:r>
    </w:p>
    <w:p>
      <w:r>
        <w:t xml:space="preserve">Kehotus: Miksi et käytä suutasi avataksesi tuota paputölkkiä?  Vastaus: "Ei, ei, ei, ei, ei, ei, ei, ei, ei, ei! Koska annoit minulle nämä sakset joululahjaksi viime vuonna ja sanoit, että "älä enää käytä suutasi papuihin".</w:t>
      </w:r>
    </w:p>
    <w:p>
      <w:r>
        <w:rPr>
          <w:b/>
        </w:rPr>
        <w:t xml:space="preserve">Tulos</w:t>
      </w:r>
    </w:p>
    <w:p>
      <w:r>
        <w:t xml:space="preserve">kyllä</w:t>
      </w:r>
    </w:p>
    <w:p>
      <w:r>
        <w:rPr>
          <w:b/>
        </w:rPr>
        <w:t xml:space="preserve">Esimerkki 8.2618</w:t>
      </w:r>
    </w:p>
    <w:p>
      <w:r>
        <w:t xml:space="preserve">Kehotus: Meidän ei ole syytä olla huolissamme tulevista kauheista asioista. Pitäisikö minun valita tämä soittolista nimeltä "Have a Great Day"?"  Vastaus: "Ei, ei, ei, ei, ei, ei, ei, ei, ei, ei! Vastaus: Minusta sinun pitäisi valita, mitä haluat. Olemme ainoat kaksi ihmistä klubilla.</w:t>
      </w:r>
    </w:p>
    <w:p>
      <w:r>
        <w:rPr>
          <w:b/>
        </w:rPr>
        <w:t xml:space="preserve">Tulos</w:t>
      </w:r>
    </w:p>
    <w:p>
      <w:r>
        <w:t xml:space="preserve">kyllä</w:t>
      </w:r>
    </w:p>
    <w:p>
      <w:r>
        <w:rPr>
          <w:b/>
        </w:rPr>
        <w:t xml:space="preserve">Esimerkki 8.2619</w:t>
      </w:r>
    </w:p>
    <w:p>
      <w:r>
        <w:t xml:space="preserve">Kehotus: Tohtori, tiedän, että meillä on potilaita odotushuoneessa, mutta halusin vain toivottaa teille ja toiselle ihanaa joulua täällä Freeportissa, Illinoisissa.  Vastaus: Rachel, takaisin sinulle. Kun valmistut viimein sairaanhoitajakoulusta, palkkaan sinut 100-prosenttisesti.</w:t>
      </w:r>
    </w:p>
    <w:p>
      <w:r>
        <w:rPr>
          <w:b/>
        </w:rPr>
        <w:t xml:space="preserve">Tulos</w:t>
      </w:r>
    </w:p>
    <w:p>
      <w:r>
        <w:t xml:space="preserve">kyllä</w:t>
      </w:r>
    </w:p>
    <w:p>
      <w:r>
        <w:rPr>
          <w:b/>
        </w:rPr>
        <w:t xml:space="preserve">Esimerkki 8.2620</w:t>
      </w:r>
    </w:p>
    <w:p>
      <w:r>
        <w:t xml:space="preserve">Kehotus: Minä astun ulos autosta.  Vastaus: Michelle. Minä olen aggressiivinen. Minä astun ulos.</w:t>
      </w:r>
    </w:p>
    <w:p>
      <w:r>
        <w:rPr>
          <w:b/>
        </w:rPr>
        <w:t xml:space="preserve">Tulos</w:t>
      </w:r>
    </w:p>
    <w:p>
      <w:r>
        <w:t xml:space="preserve">kyllä</w:t>
      </w:r>
    </w:p>
    <w:p>
      <w:r>
        <w:rPr>
          <w:b/>
        </w:rPr>
        <w:t xml:space="preserve">Esimerkki 8.2621</w:t>
      </w:r>
    </w:p>
    <w:p>
      <w:r>
        <w:t xml:space="preserve">Kehotus: Lauren ei ole pahoillaan siitä, että hän myöhästyi.  Vastaus: Lauren ei ole pahoillaan siitä, että hän on myöhässä: Sitten hän tekee parhaan konsertin ikinä.</w:t>
      </w:r>
    </w:p>
    <w:p>
      <w:r>
        <w:rPr>
          <w:b/>
        </w:rPr>
        <w:t xml:space="preserve">Tulos</w:t>
      </w:r>
    </w:p>
    <w:p>
      <w:r>
        <w:t xml:space="preserve">kyllä</w:t>
      </w:r>
    </w:p>
    <w:p>
      <w:r>
        <w:rPr>
          <w:b/>
        </w:rPr>
        <w:t xml:space="preserve">Esimerkki 8.2622</w:t>
      </w:r>
    </w:p>
    <w:p>
      <w:r>
        <w:t xml:space="preserve">Kehotus: Onko juhlissa kakkua ja munkkeja?  Vastaus: Kakkua ja munkkeja? Vain munkkeja. Meillä ei sanota c-sanaa. Vain donitseja.</w:t>
      </w:r>
    </w:p>
    <w:p>
      <w:r>
        <w:rPr>
          <w:b/>
        </w:rPr>
        <w:t xml:space="preserve">Tulos</w:t>
      </w:r>
    </w:p>
    <w:p>
      <w:r>
        <w:t xml:space="preserve">kyllä</w:t>
      </w:r>
    </w:p>
    <w:p>
      <w:r>
        <w:rPr>
          <w:b/>
        </w:rPr>
        <w:t xml:space="preserve">Esimerkki 8.2623</w:t>
      </w:r>
    </w:p>
    <w:p>
      <w:r>
        <w:t xml:space="preserve">Kehotus: Muistan, kun tyttönä meillä oli tapana juoda vettä, emmekä ajatelleet siitä mitään.  Vastaus: "Ei, ei, ei, ei, ei, ei, ei, ei, ei, ei: Mikä syntinen aika se olikaan.</w:t>
      </w:r>
    </w:p>
    <w:p>
      <w:r>
        <w:rPr>
          <w:b/>
        </w:rPr>
        <w:t xml:space="preserve">Tulos</w:t>
      </w:r>
    </w:p>
    <w:p>
      <w:r>
        <w:t xml:space="preserve">kyllä</w:t>
      </w:r>
    </w:p>
    <w:p>
      <w:r>
        <w:rPr>
          <w:b/>
        </w:rPr>
        <w:t xml:space="preserve">Esimerkki 8.2624</w:t>
      </w:r>
    </w:p>
    <w:p>
      <w:r>
        <w:t xml:space="preserve">Kehotus: Joskus rakkaus ei tule luoksesi. Joskus sinun on tartuttava rakkauteen molemmin käsin ja työnnettävä se taskuusi ritsan ja marmorikuulan kanssa.  Vastaus: Se on aika syvällistä. Aion muistaa, että sanoit tuon.</w:t>
      </w:r>
    </w:p>
    <w:p>
      <w:r>
        <w:rPr>
          <w:b/>
        </w:rPr>
        <w:t xml:space="preserve">Tulos</w:t>
      </w:r>
    </w:p>
    <w:p>
      <w:r>
        <w:t xml:space="preserve">kyllä</w:t>
      </w:r>
    </w:p>
    <w:p>
      <w:r>
        <w:rPr>
          <w:b/>
        </w:rPr>
        <w:t xml:space="preserve">Esimerkki 8.2625</w:t>
      </w:r>
    </w:p>
    <w:p>
      <w:r>
        <w:t xml:space="preserve">Kehotus: Olen niin innoissani. En voi uskoa, ettei se purrut naamaasi irti.  Vastaus: Se yritti monta, monta kertaa. Siksi minulla on tämä takki, jossa on vahvistetut hihat. Nostan jatkuvasti käteni kasvojeni eteen.</w:t>
      </w:r>
    </w:p>
    <w:p>
      <w:r>
        <w:rPr>
          <w:b/>
        </w:rPr>
        <w:t xml:space="preserve">Tulos</w:t>
      </w:r>
    </w:p>
    <w:p>
      <w:r>
        <w:t xml:space="preserve">kyllä</w:t>
      </w:r>
    </w:p>
    <w:p>
      <w:r>
        <w:rPr>
          <w:b/>
        </w:rPr>
        <w:t xml:space="preserve">Esimerkki 8.2626</w:t>
      </w:r>
    </w:p>
    <w:p>
      <w:r>
        <w:t xml:space="preserve">Kehotus: Mutta rikos on jotakin, mitä on tehtävä, sillä rikoksen toisella puolella on oikeus.  Vastaus: Mitä tarkoitat, että jos teemme rikoksen, oikeus tapahtuu ja sitten joudumme vankilaan?</w:t>
      </w:r>
    </w:p>
    <w:p>
      <w:r>
        <w:rPr>
          <w:b/>
        </w:rPr>
        <w:t xml:space="preserve">Tulos</w:t>
      </w:r>
    </w:p>
    <w:p>
      <w:r>
        <w:t xml:space="preserve">kyllä</w:t>
      </w:r>
    </w:p>
    <w:p>
      <w:r>
        <w:rPr>
          <w:b/>
        </w:rPr>
        <w:t xml:space="preserve">Esimerkki 8.2627</w:t>
      </w:r>
    </w:p>
    <w:p>
      <w:r>
        <w:t xml:space="preserve">Kehotus: Erityisesti täällä Miamissa on niin kuuma.  Vastaus: Hyttyset tekevät minut hulluksi.</w:t>
      </w:r>
    </w:p>
    <w:p>
      <w:r>
        <w:rPr>
          <w:b/>
        </w:rPr>
        <w:t xml:space="preserve">Tulos</w:t>
      </w:r>
    </w:p>
    <w:p>
      <w:r>
        <w:t xml:space="preserve">kyllä</w:t>
      </w:r>
    </w:p>
    <w:p>
      <w:r>
        <w:rPr>
          <w:b/>
        </w:rPr>
        <w:t xml:space="preserve">Esimerkki 8.2628</w:t>
      </w:r>
    </w:p>
    <w:p>
      <w:r>
        <w:t xml:space="preserve">Kehotus: Tämä on sopimatonta ja jumalatonta. Sven, en ole enää isäntäsi. Minä häivyn täältä.  Vastaus: Tämä on paholaisen piirros. Ajattelin, että kun ravistat paperia, se näyttää siltä kuin ne tanssisivat, mutta ne fyysisesti erosivat toisistaan. </w:t>
      </w:r>
    </w:p>
    <w:p>
      <w:r>
        <w:rPr>
          <w:b/>
        </w:rPr>
        <w:t xml:space="preserve">Tulos</w:t>
      </w:r>
    </w:p>
    <w:p>
      <w:r>
        <w:t xml:space="preserve">kyllä</w:t>
      </w:r>
    </w:p>
    <w:p>
      <w:r>
        <w:rPr>
          <w:b/>
        </w:rPr>
        <w:t xml:space="preserve">Esimerkki 8.2629</w:t>
      </w:r>
    </w:p>
    <w:p>
      <w:r>
        <w:t xml:space="preserve">Kehotus: Se näyttää oudolta kalalta. Sillä on hullut silmät.  Vastaus: Se on, mutta nyt se alkaa olla myös valtava.</w:t>
      </w:r>
    </w:p>
    <w:p>
      <w:r>
        <w:rPr>
          <w:b/>
        </w:rPr>
        <w:t xml:space="preserve">Tulos</w:t>
      </w:r>
    </w:p>
    <w:p>
      <w:r>
        <w:t xml:space="preserve">kyllä</w:t>
      </w:r>
    </w:p>
    <w:p>
      <w:r>
        <w:rPr>
          <w:b/>
        </w:rPr>
        <w:t xml:space="preserve">Esimerkki 8.2630</w:t>
      </w:r>
    </w:p>
    <w:p>
      <w:r>
        <w:t xml:space="preserve">Kehotus: Odota hetki. Portaat ovat poissa. Ne olivat täällä ennen kuin sinä tulit tänne.  Vastaus: En ole mikään portaiden noita. En hankkiudu eroon portaista.</w:t>
      </w:r>
    </w:p>
    <w:p>
      <w:r>
        <w:rPr>
          <w:b/>
        </w:rPr>
        <w:t xml:space="preserve">Tulos</w:t>
      </w:r>
    </w:p>
    <w:p>
      <w:r>
        <w:t xml:space="preserve">kyllä</w:t>
      </w:r>
    </w:p>
    <w:p>
      <w:r>
        <w:rPr>
          <w:b/>
        </w:rPr>
        <w:t xml:space="preserve">Esimerkki 8.2631</w:t>
      </w:r>
    </w:p>
    <w:p>
      <w:r>
        <w:t xml:space="preserve">Kehotus: Glorst ja minä olemme keskustelleet tarjouksestasi ja sanomme kyllä, anna meille tämä mehu. Ja otatko sinäkin mehun?  Vastaus: Otattehan tekin mehua? Kyllä. Olen jo ottanut. Annan teille vain tämän, koska minulla on ylijäämää. Se on veljeyden ja yhteisöllisyyden henkeä olympialaisia varten. Jaa ja jaa yhtä lailla, tiedäthän, kaikkea sellaista.</w:t>
      </w:r>
    </w:p>
    <w:p>
      <w:r>
        <w:rPr>
          <w:b/>
        </w:rPr>
        <w:t xml:space="preserve">Tulos</w:t>
      </w:r>
    </w:p>
    <w:p>
      <w:r>
        <w:t xml:space="preserve">kyllä</w:t>
      </w:r>
    </w:p>
    <w:p>
      <w:r>
        <w:rPr>
          <w:b/>
        </w:rPr>
        <w:t xml:space="preserve">Esimerkki 8.2632</w:t>
      </w:r>
    </w:p>
    <w:p>
      <w:r>
        <w:t xml:space="preserve">Kehotus: Timmons. Teen parhaani astuakseni korkin päälle ja räjäyttääkseni flip flopini.  Vastaus: Timmons: Hyvä on. Minä katson, sinä Bob.</w:t>
      </w:r>
    </w:p>
    <w:p>
      <w:r>
        <w:rPr>
          <w:b/>
        </w:rPr>
        <w:t xml:space="preserve">Tulos</w:t>
      </w:r>
    </w:p>
    <w:p>
      <w:r>
        <w:t xml:space="preserve">kyllä</w:t>
      </w:r>
    </w:p>
    <w:p>
      <w:r>
        <w:rPr>
          <w:b/>
        </w:rPr>
        <w:t xml:space="preserve">Esimerkki 8.2633</w:t>
      </w:r>
    </w:p>
    <w:p>
      <w:r>
        <w:t xml:space="preserve">Kehotus: Kokeillaan tätä Nookia-puhelinta.  Vastaus: Mutta jos se ei toimi, minulla on iso nyrkki sinulle.</w:t>
      </w:r>
    </w:p>
    <w:p>
      <w:r>
        <w:rPr>
          <w:b/>
        </w:rPr>
        <w:t xml:space="preserve">Tulos</w:t>
      </w:r>
    </w:p>
    <w:p>
      <w:r>
        <w:t xml:space="preserve">kyllä</w:t>
      </w:r>
    </w:p>
    <w:p>
      <w:r>
        <w:rPr>
          <w:b/>
        </w:rPr>
        <w:t xml:space="preserve">Esimerkki 8.2634</w:t>
      </w:r>
    </w:p>
    <w:p>
      <w:r>
        <w:t xml:space="preserve">Kehotus: Missfizzial. Aseta kurssi tuonne.  Vastaus: Kyllä, lennän jo sinne päin. Kiitos paljon.</w:t>
      </w:r>
    </w:p>
    <w:p>
      <w:r>
        <w:rPr>
          <w:b/>
        </w:rPr>
        <w:t xml:space="preserve">Tulos</w:t>
      </w:r>
    </w:p>
    <w:p>
      <w:r>
        <w:t xml:space="preserve">kyllä</w:t>
      </w:r>
    </w:p>
    <w:p>
      <w:r>
        <w:rPr>
          <w:b/>
        </w:rPr>
        <w:t xml:space="preserve">Esimerkki 8.2635</w:t>
      </w:r>
    </w:p>
    <w:p>
      <w:r>
        <w:t xml:space="preserve">Kehotus: Caitlyn, kerro minulle entisestä aviomiehestäsi. Millainen hän oli?  Vastaus: Hän oli hyvä mies: Dan oli kaikkea sitä, mitä useimmat Danit ovat. Hän oli omahyväinen.</w:t>
      </w:r>
    </w:p>
    <w:p>
      <w:r>
        <w:rPr>
          <w:b/>
        </w:rPr>
        <w:t xml:space="preserve">Tulos</w:t>
      </w:r>
    </w:p>
    <w:p>
      <w:r>
        <w:t xml:space="preserve">kyllä</w:t>
      </w:r>
    </w:p>
    <w:p>
      <w:r>
        <w:rPr>
          <w:b/>
        </w:rPr>
        <w:t xml:space="preserve">Esimerkki 8.2636</w:t>
      </w:r>
    </w:p>
    <w:p>
      <w:r>
        <w:t xml:space="preserve">Kehotus: Oletteko puoliksi jättiläinen, herra?  Vastaus: Olette jättiläinen? Olen 1/4 jättiläinen. Todellisen jättiläisen pitäisi lentää sellaisella kaksikerroksisella lentokoneella. Olen 1/4 jättiläinen.</w:t>
      </w:r>
    </w:p>
    <w:p>
      <w:r>
        <w:rPr>
          <w:b/>
        </w:rPr>
        <w:t xml:space="preserve">Tulos</w:t>
      </w:r>
    </w:p>
    <w:p>
      <w:r>
        <w:t xml:space="preserve">kyllä</w:t>
      </w:r>
    </w:p>
    <w:p>
      <w:r>
        <w:rPr>
          <w:b/>
        </w:rPr>
        <w:t xml:space="preserve">Esimerkki 8.2637</w:t>
      </w:r>
    </w:p>
    <w:p>
      <w:r>
        <w:t xml:space="preserve">Kehotus: Se on kevään ensimmäinen viikko ja ilmassa on niin paljon hilseilyä. Eikö sitä ole kaikkialla?  Vastaus: Hilsettä on vain niin paljon. Ihan kuin sitä voisi leikata veitsellä.</w:t>
      </w:r>
    </w:p>
    <w:p>
      <w:r>
        <w:rPr>
          <w:b/>
        </w:rPr>
        <w:t xml:space="preserve">Tulos</w:t>
      </w:r>
    </w:p>
    <w:p>
      <w:r>
        <w:t xml:space="preserve">kyllä</w:t>
      </w:r>
    </w:p>
    <w:p>
      <w:r>
        <w:rPr>
          <w:b/>
        </w:rPr>
        <w:t xml:space="preserve">Esimerkki 8.2638</w:t>
      </w:r>
    </w:p>
    <w:p>
      <w:r>
        <w:t xml:space="preserve">Kehotus: Mikä on lähitaikuutta?  Vastaus: Halusin sen olevan kaukotaikuutta, mutta kävi ilmi, että se oli todellista ja siellä missä Tylypahka on, enkä pääse sinne. Joten aloin tehdä lähitaikuutta.</w:t>
      </w:r>
    </w:p>
    <w:p>
      <w:r>
        <w:rPr>
          <w:b/>
        </w:rPr>
        <w:t xml:space="preserve">Tulos</w:t>
      </w:r>
    </w:p>
    <w:p>
      <w:r>
        <w:t xml:space="preserve">kyllä</w:t>
      </w:r>
    </w:p>
    <w:p>
      <w:r>
        <w:rPr>
          <w:b/>
        </w:rPr>
        <w:t xml:space="preserve">Esimerkki 8.2639</w:t>
      </w:r>
    </w:p>
    <w:p>
      <w:r>
        <w:t xml:space="preserve">Kehotus: Eikö tunnu paremmalta, kun kerroit meille totuuden, poika?  Vastaus: Joo, tämä on uskomaton tunne. Olen iloinen, että sain sen pois rinnastani.</w:t>
      </w:r>
    </w:p>
    <w:p>
      <w:r>
        <w:rPr>
          <w:b/>
        </w:rPr>
        <w:t xml:space="preserve">Tulos</w:t>
      </w:r>
    </w:p>
    <w:p>
      <w:r>
        <w:t xml:space="preserve">kyllä</w:t>
      </w:r>
    </w:p>
    <w:p>
      <w:r>
        <w:rPr>
          <w:b/>
        </w:rPr>
        <w:t xml:space="preserve">Esimerkki 8.2640</w:t>
      </w:r>
    </w:p>
    <w:p>
      <w:r>
        <w:t xml:space="preserve">Kehotus: Lue kirja. Miksi et lukenut kirjaa?  Vastaus: Miksi et lukenut kirjaa? Olen pahoillani, jättiläinen, sivut olivat kiinni toisissaan. Ja isäni ei osaa lukea.</w:t>
      </w:r>
    </w:p>
    <w:p>
      <w:r>
        <w:rPr>
          <w:b/>
        </w:rPr>
        <w:t xml:space="preserve">Tulos</w:t>
      </w:r>
    </w:p>
    <w:p>
      <w:r>
        <w:t xml:space="preserve">kyllä</w:t>
      </w:r>
    </w:p>
    <w:p>
      <w:r>
        <w:rPr>
          <w:b/>
        </w:rPr>
        <w:t xml:space="preserve">Esimerkki 8.2641</w:t>
      </w:r>
    </w:p>
    <w:p>
      <w:r>
        <w:t xml:space="preserve">Kehotus: Mieheni ja ystäväni ovat mielestäni molemmat hyvin kontrolloivia.  Vastaus: Niin kai he ovat. On hyvä päästä siitä eroon.</w:t>
      </w:r>
    </w:p>
    <w:p>
      <w:r>
        <w:rPr>
          <w:b/>
        </w:rPr>
        <w:t xml:space="preserve">Tulos</w:t>
      </w:r>
    </w:p>
    <w:p>
      <w:r>
        <w:t xml:space="preserve">kyllä</w:t>
      </w:r>
    </w:p>
    <w:p>
      <w:r>
        <w:rPr>
          <w:b/>
        </w:rPr>
        <w:t xml:space="preserve">Esimerkki 8.2642</w:t>
      </w:r>
    </w:p>
    <w:p>
      <w:r>
        <w:t xml:space="preserve">Kehotus: Jerry, joka tietysti toimittaa häät, kosketti meitä kaikkia niin, että oli epämukava olo.  Vastaus: Jerryn ja Jerryn hymyilyt ovat olleet hyvin voimakkaita: Kiitos, että sain olla DJ. Minusta se on todella siistiä.</w:t>
      </w:r>
    </w:p>
    <w:p>
      <w:r>
        <w:rPr>
          <w:b/>
        </w:rPr>
        <w:t xml:space="preserve">Tulos</w:t>
      </w:r>
    </w:p>
    <w:p>
      <w:r>
        <w:t xml:space="preserve">kyllä</w:t>
      </w:r>
    </w:p>
    <w:p>
      <w:r>
        <w:rPr>
          <w:b/>
        </w:rPr>
        <w:t xml:space="preserve">Esimerkki 8.2643</w:t>
      </w:r>
    </w:p>
    <w:p>
      <w:r>
        <w:t xml:space="preserve">Kehotus: Olen pahoillani. En ole ohjelmoinnissani pelotella, vaikka joskus niin käy.  Vastaus: Onko ohjelmoinnissasi tietää, mitä helvettiä tuolla planeetalla tapahtuu, kun minä olen täällä yksin aluksella kuin joku sivuun heitetty vanha sukka tai jotain.</w:t>
      </w:r>
    </w:p>
    <w:p>
      <w:r>
        <w:rPr>
          <w:b/>
        </w:rPr>
        <w:t xml:space="preserve">Tulos</w:t>
      </w:r>
    </w:p>
    <w:p>
      <w:r>
        <w:t xml:space="preserve">kyllä</w:t>
      </w:r>
    </w:p>
    <w:p>
      <w:r>
        <w:rPr>
          <w:b/>
        </w:rPr>
        <w:t xml:space="preserve">Esimerkki 8.2644</w:t>
      </w:r>
    </w:p>
    <w:p>
      <w:r>
        <w:t xml:space="preserve">Kehotus: Hei, jätä kenkäni rauhaan!  Vastaus: Okei, mutta se näyttää niin herkulliselta. Enkö voi vain pureskella sitä muutaman minuutin?</w:t>
      </w:r>
    </w:p>
    <w:p>
      <w:r>
        <w:rPr>
          <w:b/>
        </w:rPr>
        <w:t xml:space="preserve">Tulos</w:t>
      </w:r>
    </w:p>
    <w:p>
      <w:r>
        <w:t xml:space="preserve">kyllä</w:t>
      </w:r>
    </w:p>
    <w:p>
      <w:r>
        <w:rPr>
          <w:b/>
        </w:rPr>
        <w:t xml:space="preserve">Esimerkki 8.2645</w:t>
      </w:r>
    </w:p>
    <w:p>
      <w:r>
        <w:t xml:space="preserve">Kehotus: Oletko hullu, kun juot? Useimmat ihmiset ovat sellaisia alkoholin kanssa.  Vastaus: Minulla kasvaa hiuksia. Ja kasvan vähän. Vain vähän. Pari senttiä.</w:t>
      </w:r>
    </w:p>
    <w:p>
      <w:r>
        <w:rPr>
          <w:b/>
        </w:rPr>
        <w:t xml:space="preserve">Tulos</w:t>
      </w:r>
    </w:p>
    <w:p>
      <w:r>
        <w:t xml:space="preserve">kyllä</w:t>
      </w:r>
    </w:p>
    <w:p>
      <w:r>
        <w:rPr>
          <w:b/>
        </w:rPr>
        <w:t xml:space="preserve">Esimerkki 8.2646</w:t>
      </w:r>
    </w:p>
    <w:p>
      <w:r>
        <w:t xml:space="preserve">Kehotus: Joo, ajattelin, että tämä on tehdas, koska laatikot liikkuvat.  Vastaus: Joo, tehtaissakin on laatikoita, se on reilua. Mutta tämä on varasto, Junebug.</w:t>
      </w:r>
    </w:p>
    <w:p>
      <w:r>
        <w:rPr>
          <w:b/>
        </w:rPr>
        <w:t xml:space="preserve">Tulos</w:t>
      </w:r>
    </w:p>
    <w:p>
      <w:r>
        <w:t xml:space="preserve">kyllä</w:t>
      </w:r>
    </w:p>
    <w:p>
      <w:r>
        <w:rPr>
          <w:b/>
        </w:rPr>
        <w:t xml:space="preserve">Esimerkki 8.2647</w:t>
      </w:r>
    </w:p>
    <w:p>
      <w:r>
        <w:t xml:space="preserve">Kehotus: Nimesi on T1m? Mikä sinä olet, jonkinlainen kyberhaamu?  Vastaus: Kunpa olisinkin. Olen ihan tavallinen aave. Minut on murhattu useita kertoja.</w:t>
      </w:r>
    </w:p>
    <w:p>
      <w:r>
        <w:rPr>
          <w:b/>
        </w:rPr>
        <w:t xml:space="preserve">Tulos</w:t>
      </w:r>
    </w:p>
    <w:p>
      <w:r>
        <w:t xml:space="preserve">kyllä</w:t>
      </w:r>
    </w:p>
    <w:p>
      <w:r>
        <w:rPr>
          <w:b/>
        </w:rPr>
        <w:t xml:space="preserve">Esimerkki 8.2648</w:t>
      </w:r>
    </w:p>
    <w:p>
      <w:r>
        <w:t xml:space="preserve">Kehotus: Hän luki päiväkirjani.  Vastaus: Hän luki päiväkirjaani: Olen pahoillani. Pitääkö meidän keskustella tästä uudelleen?</w:t>
      </w:r>
    </w:p>
    <w:p>
      <w:r>
        <w:rPr>
          <w:b/>
        </w:rPr>
        <w:t xml:space="preserve">Tulos</w:t>
      </w:r>
    </w:p>
    <w:p>
      <w:r>
        <w:t xml:space="preserve">kyllä</w:t>
      </w:r>
    </w:p>
    <w:p>
      <w:r>
        <w:rPr>
          <w:b/>
        </w:rPr>
        <w:t xml:space="preserve">Esimerkki 8.2649</w:t>
      </w:r>
    </w:p>
    <w:p>
      <w:r>
        <w:t xml:space="preserve">Kehotus: Jos kaikki te typerykset aiotte mennä lipputankoon, meidän pitäisi viedä teidät sinne.  Vastaus: Minä johdan hyökkäystä. Joukot riviin!</w:t>
      </w:r>
    </w:p>
    <w:p>
      <w:r>
        <w:rPr>
          <w:b/>
        </w:rPr>
        <w:t xml:space="preserve">Tulos</w:t>
      </w:r>
    </w:p>
    <w:p>
      <w:r>
        <w:t xml:space="preserve">kyllä</w:t>
      </w:r>
    </w:p>
    <w:p>
      <w:r>
        <w:rPr>
          <w:b/>
        </w:rPr>
        <w:t xml:space="preserve">Esimerkki 8.2650</w:t>
      </w:r>
    </w:p>
    <w:p>
      <w:r>
        <w:t xml:space="preserve">Kehotus: Minulla on radikaali ajatus, eikö niin? Ehkä meidän pitäisi mennä terapiaan puhumaan asioista.  Vastaus: Äitini ei usko terapiaan.</w:t>
      </w:r>
    </w:p>
    <w:p>
      <w:r>
        <w:rPr>
          <w:b/>
        </w:rPr>
        <w:t xml:space="preserve">Tulos</w:t>
      </w:r>
    </w:p>
    <w:p>
      <w:r>
        <w:t xml:space="preserve">kyllä</w:t>
      </w:r>
    </w:p>
    <w:p>
      <w:r>
        <w:rPr>
          <w:b/>
        </w:rPr>
        <w:t xml:space="preserve">Esimerkki 8.2651</w:t>
      </w:r>
    </w:p>
    <w:p>
      <w:r>
        <w:t xml:space="preserve">Kehotus: Olen odottanut, että puhuisit minulle unelmistasi siitä lähtien, kun työnsin kieleni kurkkuusi ja kosketin sydäntäsi.  Vastaus: Oli vaikeaa, kun kosketit kielelläsi sydäntäni, jotta voisin kertoa sinulle tämän. Unelmani on, että olet lavalla matkalaukku kädessäsi 49 muun naisen kanssa, kun Howie Mandelin ura saa vielä yhden mahdollisuuden.</w:t>
      </w:r>
    </w:p>
    <w:p>
      <w:r>
        <w:rPr>
          <w:b/>
        </w:rPr>
        <w:t xml:space="preserve">Tulos</w:t>
      </w:r>
    </w:p>
    <w:p>
      <w:r>
        <w:t xml:space="preserve">kyllä</w:t>
      </w:r>
    </w:p>
    <w:p>
      <w:r>
        <w:rPr>
          <w:b/>
        </w:rPr>
        <w:t xml:space="preserve">Esimerkki 8.2652</w:t>
      </w:r>
    </w:p>
    <w:p>
      <w:r>
        <w:t xml:space="preserve">Kehotus: Oletko koe-esiintymässä seniorimusikaaliin?  Vastaus: "Vastaa: Totta kai. Miksi muuten olisin pukeutunut näin? Älkää kiinnittäkö huomiota Dr. Scholls -jalkoihini.</w:t>
      </w:r>
    </w:p>
    <w:p>
      <w:r>
        <w:rPr>
          <w:b/>
        </w:rPr>
        <w:t xml:space="preserve">Tulos</w:t>
      </w:r>
    </w:p>
    <w:p>
      <w:r>
        <w:t xml:space="preserve">kyllä</w:t>
      </w:r>
    </w:p>
    <w:p>
      <w:r>
        <w:rPr>
          <w:b/>
        </w:rPr>
        <w:t xml:space="preserve">Esimerkki 8.2653</w:t>
      </w:r>
    </w:p>
    <w:p>
      <w:r>
        <w:t xml:space="preserve">Kehotus: Onko tämä murhanhimoinen koira yhä kotonasi?  Vastaus: Voi, se pääsi irti. Se on maailmalla, mutta luulen, että se on onnellisempi niin. Se tykkää metsästää.</w:t>
      </w:r>
    </w:p>
    <w:p>
      <w:r>
        <w:rPr>
          <w:b/>
        </w:rPr>
        <w:t xml:space="preserve">Tulos</w:t>
      </w:r>
    </w:p>
    <w:p>
      <w:r>
        <w:t xml:space="preserve">kyllä</w:t>
      </w:r>
    </w:p>
    <w:p>
      <w:r>
        <w:rPr>
          <w:b/>
        </w:rPr>
        <w:t xml:space="preserve">Esimerkki 8.2654</w:t>
      </w:r>
    </w:p>
    <w:p>
      <w:r>
        <w:t xml:space="preserve">Kehotus: Ehkä meidän pitäisi aloittaa joillakin perussäännöillä tai ideoilla siitä, millainen bändistämme tulee.  Vastaus: Se kuulostaa hyvältä. Kutsutko sinä bändikokouksen koolle?</w:t>
      </w:r>
    </w:p>
    <w:p>
      <w:r>
        <w:rPr>
          <w:b/>
        </w:rPr>
        <w:t xml:space="preserve">Tulos</w:t>
      </w:r>
    </w:p>
    <w:p>
      <w:r>
        <w:t xml:space="preserve">kyllä</w:t>
      </w:r>
    </w:p>
    <w:p>
      <w:r>
        <w:rPr>
          <w:b/>
        </w:rPr>
        <w:t xml:space="preserve">Esimerkki 8.2655</w:t>
      </w:r>
    </w:p>
    <w:p>
      <w:r>
        <w:t xml:space="preserve">Kehotus: Voi, olen niin tyhmä, kun laitoin läppärit väärään paikkaan.  Vastaus: Olet todellakin, kaveri. Älä huoli siitä. Korjaa vain käytös.</w:t>
      </w:r>
    </w:p>
    <w:p>
      <w:r>
        <w:rPr>
          <w:b/>
        </w:rPr>
        <w:t xml:space="preserve">Tulos</w:t>
      </w:r>
    </w:p>
    <w:p>
      <w:r>
        <w:t xml:space="preserve">kyllä</w:t>
      </w:r>
    </w:p>
    <w:p>
      <w:r>
        <w:rPr>
          <w:b/>
        </w:rPr>
        <w:t xml:space="preserve">Esimerkki 8.2656</w:t>
      </w:r>
    </w:p>
    <w:p>
      <w:r>
        <w:t xml:space="preserve">Kehotus: Marjorie, et kertonut minulle, että olet juuri 35-vuotias.  Vastaus: "En tiedä, mitä sanoa: En halunnut, että sinua lannistetaan. Olen valmis, lupaan sen. Olen valmis olemaan vaimo. Osaan kokata, osaan tehdä porkkanakakkua, osaan leipiä ja kanaa.</w:t>
      </w:r>
    </w:p>
    <w:p>
      <w:r>
        <w:rPr>
          <w:b/>
        </w:rPr>
        <w:t xml:space="preserve">Tulos</w:t>
      </w:r>
    </w:p>
    <w:p>
      <w:r>
        <w:t xml:space="preserve">kyllä</w:t>
      </w:r>
    </w:p>
    <w:p>
      <w:r>
        <w:rPr>
          <w:b/>
        </w:rPr>
        <w:t xml:space="preserve">Esimerkki 8.2657</w:t>
      </w:r>
    </w:p>
    <w:p>
      <w:r>
        <w:t xml:space="preserve">Kehotus: Täällä Southwestissä, Floridan kansainvälisellä lentokentällä, me kaikki haluamme vain mennä surffaamaan. Se on täällä jouluperinne.  Vastaus: Joulunviettotapahtuma: Vau, se on perinne? Kuulostaa hienolta. Olen mukana. Taidan mennä kävelemään.</w:t>
      </w:r>
    </w:p>
    <w:p>
      <w:r>
        <w:rPr>
          <w:b/>
        </w:rPr>
        <w:t xml:space="preserve">Tulos</w:t>
      </w:r>
    </w:p>
    <w:p>
      <w:r>
        <w:t xml:space="preserve">kyllä</w:t>
      </w:r>
    </w:p>
    <w:p>
      <w:r>
        <w:rPr>
          <w:b/>
        </w:rPr>
        <w:t xml:space="preserve">Esimerkki 8.2658</w:t>
      </w:r>
    </w:p>
    <w:p>
      <w:r>
        <w:t xml:space="preserve">Kehotus: Mitä tässä automaatissa on?  Vastaus: "Mitä tässä automaatissa on? Voi, se on taivas. Taivas maan päällä. Ne ovat ainoat maailmassa, joilla on vielä grillifritoja.</w:t>
      </w:r>
    </w:p>
    <w:p>
      <w:r>
        <w:rPr>
          <w:b/>
        </w:rPr>
        <w:t xml:space="preserve">Tulos</w:t>
      </w:r>
    </w:p>
    <w:p>
      <w:r>
        <w:t xml:space="preserve">kyllä</w:t>
      </w:r>
    </w:p>
    <w:p>
      <w:r>
        <w:rPr>
          <w:b/>
        </w:rPr>
        <w:t xml:space="preserve">Esimerkki 8.2659</w:t>
      </w:r>
    </w:p>
    <w:p>
      <w:r>
        <w:t xml:space="preserve">Kehotus: Denise, en uskonut löytäväni rakkautta Coachellasta, mutta tässä se on.  Vastaus: Tiesin tavallaan, että löytäisit rakkauden täältä. Sen jälkeen, kun kävin Whole Foods 365:ssä ja löysin sen, ajattelin, että tämä olisi varma juttu.</w:t>
      </w:r>
    </w:p>
    <w:p>
      <w:r>
        <w:rPr>
          <w:b/>
        </w:rPr>
        <w:t xml:space="preserve">Tulos</w:t>
      </w:r>
    </w:p>
    <w:p>
      <w:r>
        <w:t xml:space="preserve">kyllä</w:t>
      </w:r>
    </w:p>
    <w:p>
      <w:r>
        <w:rPr>
          <w:b/>
        </w:rPr>
        <w:t xml:space="preserve">Esimerkki 8.2660</w:t>
      </w:r>
    </w:p>
    <w:p>
      <w:r>
        <w:t xml:space="preserve">Kehotus: Hei, pikku tyttö. Bonjour. Olen le ranskalainen. Oletko yksin Pariisin kaduilla?  Vastaus: Kyllä olen. Olen yksin eikä minulla ole rahaa.</w:t>
      </w:r>
    </w:p>
    <w:p>
      <w:r>
        <w:rPr>
          <w:b/>
        </w:rPr>
        <w:t xml:space="preserve">Tulos</w:t>
      </w:r>
    </w:p>
    <w:p>
      <w:r>
        <w:t xml:space="preserve">kyllä</w:t>
      </w:r>
    </w:p>
    <w:p>
      <w:r>
        <w:rPr>
          <w:b/>
        </w:rPr>
        <w:t xml:space="preserve">Esimerkki 8.2661</w:t>
      </w:r>
    </w:p>
    <w:p>
      <w:r>
        <w:t xml:space="preserve">Kehotus: Hei, tarvitsen lainaa.  Vastaus: Katso sinua, liekehtivä pää. Mikä sinun pitäisi olla?</w:t>
      </w:r>
    </w:p>
    <w:p>
      <w:r>
        <w:rPr>
          <w:b/>
        </w:rPr>
        <w:t xml:space="preserve">Tulos</w:t>
      </w:r>
    </w:p>
    <w:p>
      <w:r>
        <w:t xml:space="preserve">kyllä</w:t>
      </w:r>
    </w:p>
    <w:p>
      <w:r>
        <w:rPr>
          <w:b/>
        </w:rPr>
        <w:t xml:space="preserve">Esimerkki 8.2662</w:t>
      </w:r>
    </w:p>
    <w:p>
      <w:r>
        <w:t xml:space="preserve">Kehotus: Mikä pulma!  Menetän työni tai murhaan exäni ja hänen äitinsä!  Vastaus: Vastaus: Ota niin paljon aikaa kuin tarvitset.  Ymmärrän kyllä.  Tämän täytyy olla sinulle hyvin vaikeaa, koska olemme vasta äskettäin palanneet yhteen.</w:t>
      </w:r>
    </w:p>
    <w:p>
      <w:r>
        <w:rPr>
          <w:b/>
        </w:rPr>
        <w:t xml:space="preserve">Tulos</w:t>
      </w:r>
    </w:p>
    <w:p>
      <w:r>
        <w:t xml:space="preserve">kyllä</w:t>
      </w:r>
    </w:p>
    <w:p>
      <w:r>
        <w:rPr>
          <w:b/>
        </w:rPr>
        <w:t xml:space="preserve">Esimerkki 8.2663</w:t>
      </w:r>
    </w:p>
    <w:p>
      <w:r>
        <w:t xml:space="preserve">Kehotus: Kirjan hintaa ei siis enää laiteta. Me tunnustelemme niitä nyt.  Vastaus: Ne ajat ovat ohi, Tim. Saat heidät koukkuun, tiedätkö mitä tarkoitan? Tutustu heidän elämäntyyliinsä.</w:t>
      </w:r>
    </w:p>
    <w:p>
      <w:r>
        <w:rPr>
          <w:b/>
        </w:rPr>
        <w:t xml:space="preserve">Tulos</w:t>
      </w:r>
    </w:p>
    <w:p>
      <w:r>
        <w:t xml:space="preserve">kyllä</w:t>
      </w:r>
    </w:p>
    <w:p>
      <w:r>
        <w:rPr>
          <w:b/>
        </w:rPr>
        <w:t xml:space="preserve">Esimerkki 8.2664</w:t>
      </w:r>
    </w:p>
    <w:p>
      <w:r>
        <w:t xml:space="preserve">Kehotus: Mutta jätän sinulle 20 dollarin setelin, jotta voit tilata pizzan.  Vastaus: Pizzaa: 20 dollarin seteli ei riitä pizzaan, joka täyttää Kaivopisara ry:n.</w:t>
      </w:r>
    </w:p>
    <w:p>
      <w:r>
        <w:rPr>
          <w:b/>
        </w:rPr>
        <w:t xml:space="preserve">Tulos</w:t>
      </w:r>
    </w:p>
    <w:p>
      <w:r>
        <w:t xml:space="preserve">kyllä</w:t>
      </w:r>
    </w:p>
    <w:p>
      <w:r>
        <w:rPr>
          <w:b/>
        </w:rPr>
        <w:t xml:space="preserve">Esimerkki 8.2665</w:t>
      </w:r>
    </w:p>
    <w:p>
      <w:r>
        <w:t xml:space="preserve">Kehotus: Pinky, olen ajatellut ahdinkoasi. Ja tiedätkö, kun kuulin esiintymistaidekoulussa, opiskelin sivuaineena tuntorutiinien ohjelmointia. Olen kirjoittanut tähän reikäkorttiin jotain, jonka haluaisin laittaa sinuun.  Vastaus: En voi uskoa tätä. Olen niin sulkeutunut koskettamisen tunteelle. Ole kiltti, David, aseta se minuun.</w:t>
      </w:r>
    </w:p>
    <w:p>
      <w:r>
        <w:rPr>
          <w:b/>
        </w:rPr>
        <w:t xml:space="preserve">Tulos</w:t>
      </w:r>
    </w:p>
    <w:p>
      <w:r>
        <w:t xml:space="preserve">kyllä</w:t>
      </w:r>
    </w:p>
    <w:p>
      <w:r>
        <w:rPr>
          <w:b/>
        </w:rPr>
        <w:t xml:space="preserve">Esimerkki 8.2666</w:t>
      </w:r>
    </w:p>
    <w:p>
      <w:r>
        <w:t xml:space="preserve">Kehotus: Äiti ja isä, he sanovat, että kaikista oppikirjoista tulee pop up -kirjoja.  Vastaus: Kuinka monta kertaa olen käskenyt sinun koputtaa makuuhuoneemme oveen, ennen kuin kävelet tänne?</w:t>
      </w:r>
    </w:p>
    <w:p>
      <w:r>
        <w:rPr>
          <w:b/>
        </w:rPr>
        <w:t xml:space="preserve">Tulos</w:t>
      </w:r>
    </w:p>
    <w:p>
      <w:r>
        <w:t xml:space="preserve">kyllä</w:t>
      </w:r>
    </w:p>
    <w:p>
      <w:r>
        <w:rPr>
          <w:b/>
        </w:rPr>
        <w:t xml:space="preserve">Esimerkki 8.2667</w:t>
      </w:r>
    </w:p>
    <w:p>
      <w:r>
        <w:t xml:space="preserve">Kehotus: Tiedän, että olen viides vaimosi. En halua, että tulee kuudes.  Vastaus: Kultaseni, luulen, että tiedät, että luultavasti tulee olemaan kuudes vaimo. Sellainen minä vain olen.</w:t>
      </w:r>
    </w:p>
    <w:p>
      <w:r>
        <w:rPr>
          <w:b/>
        </w:rPr>
        <w:t xml:space="preserve">Tulos</w:t>
      </w:r>
    </w:p>
    <w:p>
      <w:r>
        <w:t xml:space="preserve">kyllä</w:t>
      </w:r>
    </w:p>
    <w:p>
      <w:r>
        <w:rPr>
          <w:b/>
        </w:rPr>
        <w:t xml:space="preserve">Esimerkki 8.2668</w:t>
      </w:r>
    </w:p>
    <w:p>
      <w:r>
        <w:t xml:space="preserve">Kehotus: Joshua, oliko laulu mielestäsi viesti sinulle?  Vastaus: Joshua, mitä sanoit? Joshua: Kyllä, mielestäni viesti oli erittäin suora.</w:t>
      </w:r>
    </w:p>
    <w:p>
      <w:r>
        <w:rPr>
          <w:b/>
        </w:rPr>
        <w:t xml:space="preserve">Tulos</w:t>
      </w:r>
    </w:p>
    <w:p>
      <w:r>
        <w:t xml:space="preserve">kyllä</w:t>
      </w:r>
    </w:p>
    <w:p>
      <w:r>
        <w:rPr>
          <w:b/>
        </w:rPr>
        <w:t xml:space="preserve">Esimerkki 8.2669</w:t>
      </w:r>
    </w:p>
    <w:p>
      <w:r>
        <w:t xml:space="preserve">Kehotus: Ihmiset siis luulivat sinun kadonneen?  Vastaus: Roomassa ei ole paljon mustia ihmisiä. Joten kun käännyt ympäri, on kuin he eivät enää näkisi sinua.</w:t>
      </w:r>
    </w:p>
    <w:p>
      <w:r>
        <w:rPr>
          <w:b/>
        </w:rPr>
        <w:t xml:space="preserve">Tulos</w:t>
      </w:r>
    </w:p>
    <w:p>
      <w:r>
        <w:t xml:space="preserve">kyllä</w:t>
      </w:r>
    </w:p>
    <w:p>
      <w:r>
        <w:rPr>
          <w:b/>
        </w:rPr>
        <w:t xml:space="preserve">Esimerkki 8.2670</w:t>
      </w:r>
    </w:p>
    <w:p>
      <w:r>
        <w:t xml:space="preserve">Kehotus: Onko se tehty aidosta rotanturkiksesta?  Vastaus: Niillä oli hyvin onnellinen elämä ennen kuin niistä tuli minun turkkini.</w:t>
      </w:r>
    </w:p>
    <w:p>
      <w:r>
        <w:rPr>
          <w:b/>
        </w:rPr>
        <w:t xml:space="preserve">Tulos</w:t>
      </w:r>
    </w:p>
    <w:p>
      <w:r>
        <w:t xml:space="preserve">kyllä</w:t>
      </w:r>
    </w:p>
    <w:p>
      <w:r>
        <w:rPr>
          <w:b/>
        </w:rPr>
        <w:t xml:space="preserve">Esimerkki 8.2671</w:t>
      </w:r>
    </w:p>
    <w:p>
      <w:r>
        <w:t xml:space="preserve">Kehotus: Pyydän, kutsu minua vain isäksi.  Vastaa: Tiedän, isä. Olet kuitenkin pomoni, ja kunnioitan sitä.</w:t>
      </w:r>
    </w:p>
    <w:p>
      <w:r>
        <w:rPr>
          <w:b/>
        </w:rPr>
        <w:t xml:space="preserve">Tulos</w:t>
      </w:r>
    </w:p>
    <w:p>
      <w:r>
        <w:t xml:space="preserve">kyllä</w:t>
      </w:r>
    </w:p>
    <w:p>
      <w:r>
        <w:rPr>
          <w:b/>
        </w:rPr>
        <w:t xml:space="preserve">Esimerkki 8.2672</w:t>
      </w:r>
    </w:p>
    <w:p>
      <w:r>
        <w:t xml:space="preserve">Kehotus: En aio käyttää näitä kenkiä. Ne eivät sovi minulle.  Vastaus: Hän on outo. Hän halusi, että kävelen näissä kengissä, ja sitten hän vie ne kotiin ja luulen, että hän vain haistelee niitä paljon.</w:t>
      </w:r>
    </w:p>
    <w:p>
      <w:r>
        <w:rPr>
          <w:b/>
        </w:rPr>
        <w:t xml:space="preserve">Tulos</w:t>
      </w:r>
    </w:p>
    <w:p>
      <w:r>
        <w:t xml:space="preserve">kyllä</w:t>
      </w:r>
    </w:p>
    <w:p>
      <w:r>
        <w:rPr>
          <w:b/>
        </w:rPr>
        <w:t xml:space="preserve">Esimerkki 8.2673</w:t>
      </w:r>
    </w:p>
    <w:p>
      <w:r>
        <w:t xml:space="preserve">Kehotus: Heillä taitaa olla enemmän syytä olla. Hehän suunnittelevat maailmannäyttelyä rakennuksessa. Vaikuttaa harkitsemattomalta.  Vastaus: En malta odottaa, että pääsen sinne. Minun täytyy todella rentoutua. Tämä työ on kirjaimellisesti maailman vaikeinta työtä.</w:t>
      </w:r>
    </w:p>
    <w:p>
      <w:r>
        <w:rPr>
          <w:b/>
        </w:rPr>
        <w:t xml:space="preserve">Tulos</w:t>
      </w:r>
    </w:p>
    <w:p>
      <w:r>
        <w:t xml:space="preserve">kyllä</w:t>
      </w:r>
    </w:p>
    <w:p>
      <w:r>
        <w:rPr>
          <w:b/>
        </w:rPr>
        <w:t xml:space="preserve">Esimerkki 8.2674</w:t>
      </w:r>
    </w:p>
    <w:p>
      <w:r>
        <w:t xml:space="preserve">Kehotus: Anteeksi, minulla ei ole tapaamista, mutta olen kuningas.  Vastaus: Totta kai, teidän majesteettinne.  Jätän teidät hygieniahoitajani Junen luo.  Hän pitää teistä hyvää huolta.</w:t>
      </w:r>
    </w:p>
    <w:p>
      <w:r>
        <w:rPr>
          <w:b/>
        </w:rPr>
        <w:t xml:space="preserve">Tulos</w:t>
      </w:r>
    </w:p>
    <w:p>
      <w:r>
        <w:t xml:space="preserve">kyllä</w:t>
      </w:r>
    </w:p>
    <w:p>
      <w:r>
        <w:rPr>
          <w:b/>
        </w:rPr>
        <w:t xml:space="preserve">Esimerkki 8.2675</w:t>
      </w:r>
    </w:p>
    <w:p>
      <w:r>
        <w:t xml:space="preserve">Kehotus: Onko se siis debit vai credit?  Vastaus: Maxx, maksan käteisellä.  En halua todisteita siitä, että olen käynyt täällä.  Tiedätkö mitä?  Otan tämän kynttilän.  Millainen tuoksu tämä on?</w:t>
      </w:r>
    </w:p>
    <w:p>
      <w:r>
        <w:rPr>
          <w:b/>
        </w:rPr>
        <w:t xml:space="preserve">Tulos</w:t>
      </w:r>
    </w:p>
    <w:p>
      <w:r>
        <w:t xml:space="preserve">kyllä</w:t>
      </w:r>
    </w:p>
    <w:p>
      <w:r>
        <w:rPr>
          <w:b/>
        </w:rPr>
        <w:t xml:space="preserve">Esimerkki 8.2676</w:t>
      </w:r>
    </w:p>
    <w:p>
      <w:r>
        <w:t xml:space="preserve">Kehotus: Valaan ääniä itse? Tämä ei ole reilua. Meidät todella huijattiin tällä häämatkan valasretkellä.  Vastaus: Hei, näittekö te siellä häntää? Joo, se olin minä.</w:t>
      </w:r>
    </w:p>
    <w:p>
      <w:r>
        <w:rPr>
          <w:b/>
        </w:rPr>
        <w:t xml:space="preserve">Tulos</w:t>
      </w:r>
    </w:p>
    <w:p>
      <w:r>
        <w:t xml:space="preserve">kyllä</w:t>
      </w:r>
    </w:p>
    <w:p>
      <w:r>
        <w:rPr>
          <w:b/>
        </w:rPr>
        <w:t xml:space="preserve">Esimerkki 8.2677</w:t>
      </w:r>
    </w:p>
    <w:p>
      <w:r>
        <w:t xml:space="preserve">Kehotus: Anus, olisin kiitollinen, jos voisit tulla kanssani hautajaisiin, jotta siellä näyttäisi olevan hyvä osanotto.  Vastaus: Anus, joka ei ole vielä valmis..: Voin soittaa parille liikekumppanilleni. Olen varma, ettei heitäkään haittaisi lähteä sinne.</w:t>
      </w:r>
    </w:p>
    <w:p>
      <w:r>
        <w:rPr>
          <w:b/>
        </w:rPr>
        <w:t xml:space="preserve">Tulos</w:t>
      </w:r>
    </w:p>
    <w:p>
      <w:r>
        <w:t xml:space="preserve">kyllä</w:t>
      </w:r>
    </w:p>
    <w:p>
      <w:r>
        <w:rPr>
          <w:b/>
        </w:rPr>
        <w:t xml:space="preserve">Esimerkki 8.2678</w:t>
      </w:r>
    </w:p>
    <w:p>
      <w:r>
        <w:t xml:space="preserve">Kehotus: Neiti Cynthia, luulen, että liemesi jäähtyy. Ne tappelevat joskus, ja täällä takana on kamalan epämukavaa.  Vastaus: Vaikka se ei ole minun syytäni, minusta tuntuu, että minun pitäisi pyytää anteeksi, koska minusta tuntuu, että kaikki on minun syytäni, myös sota.</w:t>
      </w:r>
    </w:p>
    <w:p>
      <w:r>
        <w:rPr>
          <w:b/>
        </w:rPr>
        <w:t xml:space="preserve">Tulos</w:t>
      </w:r>
    </w:p>
    <w:p>
      <w:r>
        <w:t xml:space="preserve">kyllä</w:t>
      </w:r>
    </w:p>
    <w:p>
      <w:r>
        <w:rPr>
          <w:b/>
        </w:rPr>
        <w:t xml:space="preserve">Esimerkki 8.2679</w:t>
      </w:r>
    </w:p>
    <w:p>
      <w:r>
        <w:t xml:space="preserve">Kehotus: Olen Odin, joten voin saada ennustukset toteutumaan. En tiedä, mikä vaikutusvalta teillä on.  Vastaus: Minä luin omani pullonkorkin toiselta puolelta.</w:t>
      </w:r>
    </w:p>
    <w:p>
      <w:r>
        <w:rPr>
          <w:b/>
        </w:rPr>
        <w:t xml:space="preserve">Tulos</w:t>
      </w:r>
    </w:p>
    <w:p>
      <w:r>
        <w:t xml:space="preserve">kyllä</w:t>
      </w:r>
    </w:p>
    <w:p>
      <w:r>
        <w:rPr>
          <w:b/>
        </w:rPr>
        <w:t xml:space="preserve">Esimerkki 8.2680</w:t>
      </w:r>
    </w:p>
    <w:p>
      <w:r>
        <w:t xml:space="preserve">Kehotus: Haluatko, että otan vain paitani pois ja esittelen taltutettua vartaloani pelkissä farkuissa, cowboy-hattu päässä ja heittelemieni veitsien kanssa?  Vastaus: "Ei, ei, ei, ei, ei, ei, ei, ei, ei, ei! Vastaus: Itse asiassa se sopisi minulle. Sen haluaisin nähdä.</w:t>
      </w:r>
    </w:p>
    <w:p>
      <w:r>
        <w:rPr>
          <w:b/>
        </w:rPr>
        <w:t xml:space="preserve">Tulos</w:t>
      </w:r>
    </w:p>
    <w:p>
      <w:r>
        <w:t xml:space="preserve">kyllä</w:t>
      </w:r>
    </w:p>
    <w:p>
      <w:r>
        <w:rPr>
          <w:b/>
        </w:rPr>
        <w:t xml:space="preserve">Esimerkki 8.2681</w:t>
      </w:r>
    </w:p>
    <w:p>
      <w:r>
        <w:t xml:space="preserve">Kehotus: Oletko koskaan koskenut johonkin ja se on muuttunut tomuksi?  Vastaus: "Ei, ei, ei, ei, ei, ei, ei, ei, ei, ei: Kyllä, se tapahtui kaksi kertaa.</w:t>
      </w:r>
    </w:p>
    <w:p>
      <w:r>
        <w:rPr>
          <w:b/>
        </w:rPr>
        <w:t xml:space="preserve">Tulos</w:t>
      </w:r>
    </w:p>
    <w:p>
      <w:r>
        <w:t xml:space="preserve">kyllä</w:t>
      </w:r>
    </w:p>
    <w:p>
      <w:r>
        <w:rPr>
          <w:b/>
        </w:rPr>
        <w:t xml:space="preserve">Esimerkki 8.2682</w:t>
      </w:r>
    </w:p>
    <w:p>
      <w:r>
        <w:t xml:space="preserve">Kehotus: En halua mennä naimisiin vallan takia. En halua mennä naimisiin liittolaisuuden vuoksi. Haluan mennä naimisiin rakkauden vuoksi.  Vastaus: Sattumoisin olen myös täällä rakkauden vuoksi tällä sinkkujen ilmalaivamatkalla. </w:t>
      </w:r>
    </w:p>
    <w:p>
      <w:r>
        <w:rPr>
          <w:b/>
        </w:rPr>
        <w:t xml:space="preserve">Tulos</w:t>
      </w:r>
    </w:p>
    <w:p>
      <w:r>
        <w:t xml:space="preserve">kyllä</w:t>
      </w:r>
    </w:p>
    <w:p>
      <w:r>
        <w:rPr>
          <w:b/>
        </w:rPr>
        <w:t xml:space="preserve">Esimerkki 8.2683</w:t>
      </w:r>
    </w:p>
    <w:p>
      <w:r>
        <w:t xml:space="preserve">Kehotus: Minä näin kaiken, mitä juuri tapahtui. Se juoma pilasi jo ennestään ruman paljettimekkosi. Olen niin onnellinen puolestasi.  Vastaus: Voi luoja. Tämä on seuraavan tason juttu. Hän on niin rakastunut minuun.</w:t>
      </w:r>
    </w:p>
    <w:p>
      <w:r>
        <w:rPr>
          <w:b/>
        </w:rPr>
        <w:t xml:space="preserve">Tulos</w:t>
      </w:r>
    </w:p>
    <w:p>
      <w:r>
        <w:t xml:space="preserve">kyllä</w:t>
      </w:r>
    </w:p>
    <w:p>
      <w:r>
        <w:rPr>
          <w:b/>
        </w:rPr>
        <w:t xml:space="preserve">Esimerkki 8.2684</w:t>
      </w:r>
    </w:p>
    <w:p>
      <w:r>
        <w:t xml:space="preserve">Kehotus: Olen täällä vain juonena. Minun täytyy mennä katsomaan manaattialtaaseen.  Vastaus: Kuka sitten tilaa uudet sormustimet?</w:t>
      </w:r>
    </w:p>
    <w:p>
      <w:r>
        <w:rPr>
          <w:b/>
        </w:rPr>
        <w:t xml:space="preserve">Tulos</w:t>
      </w:r>
    </w:p>
    <w:p>
      <w:r>
        <w:t xml:space="preserve">kyllä</w:t>
      </w:r>
    </w:p>
    <w:p>
      <w:r>
        <w:rPr>
          <w:b/>
        </w:rPr>
        <w:t xml:space="preserve">Esimerkki 8.2685</w:t>
      </w:r>
    </w:p>
    <w:p>
      <w:r>
        <w:t xml:space="preserve">Kehotus: Olen periaatteessa koulunkäyntiavustajapoika. 13-vuotias lapsenvahtini polttaa pilveä koko ajan, joten ajattelin lähteä sielun etsintään.  Vastaus: Olet tullut oikeaan paikkaan, poika. Voin auttaa sinua löytämään etsintääsi.</w:t>
      </w:r>
    </w:p>
    <w:p>
      <w:r>
        <w:rPr>
          <w:b/>
        </w:rPr>
        <w:t xml:space="preserve">Tulos</w:t>
      </w:r>
    </w:p>
    <w:p>
      <w:r>
        <w:t xml:space="preserve">kyllä</w:t>
      </w:r>
    </w:p>
    <w:p>
      <w:r>
        <w:rPr>
          <w:b/>
        </w:rPr>
        <w:t xml:space="preserve">Esimerkki 8.2686</w:t>
      </w:r>
    </w:p>
    <w:p>
      <w:r>
        <w:t xml:space="preserve">Kehotus: Duke. Muistan sinut ehdottomasti. Kirjoitin sinusta päiväkirjaani kolme kokonaista yötä.  Vastaus: Johtuuko se violeteista hiuksistani?</w:t>
      </w:r>
    </w:p>
    <w:p>
      <w:r>
        <w:rPr>
          <w:b/>
        </w:rPr>
        <w:t xml:space="preserve">Tulos</w:t>
      </w:r>
    </w:p>
    <w:p>
      <w:r>
        <w:t xml:space="preserve">kyllä</w:t>
      </w:r>
    </w:p>
    <w:p>
      <w:r>
        <w:rPr>
          <w:b/>
        </w:rPr>
        <w:t xml:space="preserve">Esimerkki 8.2687</w:t>
      </w:r>
    </w:p>
    <w:p>
      <w:r>
        <w:t xml:space="preserve">Kehotus: Älä koskaan tunne itseäsi tyhmäksi, jos otat pihdit mukaan mihin tahansa tilanteeseen. Se on yksi asia, jonka haluan sinun muistavan Gregiltä.  Vastaus: Greg: Kirjoitan sen muistiin. Minä kirjoitan.</w:t>
      </w:r>
    </w:p>
    <w:p>
      <w:r>
        <w:rPr>
          <w:b/>
        </w:rPr>
        <w:t xml:space="preserve">Tulos</w:t>
      </w:r>
    </w:p>
    <w:p>
      <w:r>
        <w:t xml:space="preserve">kyllä</w:t>
      </w:r>
    </w:p>
    <w:p>
      <w:r>
        <w:rPr>
          <w:b/>
        </w:rPr>
        <w:t xml:space="preserve">Esimerkki 8.2688</w:t>
      </w:r>
    </w:p>
    <w:p>
      <w:r>
        <w:t xml:space="preserve">Kehotus: Mutta olisin halunnut kuulla sen suoraan äidiltäni.  Vastaus: Joo. Tiedäthän, että hänen sukupolvensa ihmiset eivät kykene antamaan rakkautta. Joten se on mielestäni liikaa pyydetty.</w:t>
      </w:r>
    </w:p>
    <w:p>
      <w:r>
        <w:rPr>
          <w:b/>
        </w:rPr>
        <w:t xml:space="preserve">Tulos</w:t>
      </w:r>
    </w:p>
    <w:p>
      <w:r>
        <w:t xml:space="preserve">kyllä</w:t>
      </w:r>
    </w:p>
    <w:p>
      <w:r>
        <w:rPr>
          <w:b/>
        </w:rPr>
        <w:t xml:space="preserve">Esimerkki 8.2689</w:t>
      </w:r>
    </w:p>
    <w:p>
      <w:r>
        <w:t xml:space="preserve">Kehotus: Tämä koko ajan. Aliarvioin itseäni. Luulin, etten ollut sen arvoinen.  Vastaus: Sven, äidin housuilla ryömii muurahaisia.</w:t>
      </w:r>
    </w:p>
    <w:p>
      <w:r>
        <w:rPr>
          <w:b/>
        </w:rPr>
        <w:t xml:space="preserve">Tulos</w:t>
      </w:r>
    </w:p>
    <w:p>
      <w:r>
        <w:t xml:space="preserve">kyllä</w:t>
      </w:r>
    </w:p>
    <w:p>
      <w:r>
        <w:rPr>
          <w:b/>
        </w:rPr>
        <w:t xml:space="preserve">Esimerkki 8.2690</w:t>
      </w:r>
    </w:p>
    <w:p>
      <w:r>
        <w:t xml:space="preserve">Kehotus: Onko kopiointi teatterisana?  Vastaus: Kopio on teatteri: Se on kuin golfkenttä.</w:t>
      </w:r>
    </w:p>
    <w:p>
      <w:r>
        <w:rPr>
          <w:b/>
        </w:rPr>
        <w:t xml:space="preserve">Tulos</w:t>
      </w:r>
    </w:p>
    <w:p>
      <w:r>
        <w:t xml:space="preserve">kyllä</w:t>
      </w:r>
    </w:p>
    <w:p>
      <w:r>
        <w:rPr>
          <w:b/>
        </w:rPr>
        <w:t xml:space="preserve">Esimerkki 8.2691</w:t>
      </w:r>
    </w:p>
    <w:p>
      <w:r>
        <w:t xml:space="preserve">Kehotus: Kiitos, että kieltäydyit osallistumasta musikaaliin millään tavalla. Se itse asiassa helpotti asioita, teidän majesteettinne.  Vastaus: En halunnut sekoittaa luovaa prosessia.</w:t>
      </w:r>
    </w:p>
    <w:p>
      <w:r>
        <w:rPr>
          <w:b/>
        </w:rPr>
        <w:t xml:space="preserve">Tulos</w:t>
      </w:r>
    </w:p>
    <w:p>
      <w:r>
        <w:t xml:space="preserve">kyllä</w:t>
      </w:r>
    </w:p>
    <w:p>
      <w:r>
        <w:rPr>
          <w:b/>
        </w:rPr>
        <w:t xml:space="preserve">Esimerkki 8.2692</w:t>
      </w:r>
    </w:p>
    <w:p>
      <w:r>
        <w:t xml:space="preserve">Kehotus: Vakuutus on silti hyvä, eikö? Olemme nähneet aaveen.  Vastaus: "Olemme nähneet aaveen: Et voi kuitenkaan voittaa. Saat lippusi rahat takaisin. Me pidämme vakuutusrahat.</w:t>
      </w:r>
    </w:p>
    <w:p>
      <w:r>
        <w:rPr>
          <w:b/>
        </w:rPr>
        <w:t xml:space="preserve">Tulos</w:t>
      </w:r>
    </w:p>
    <w:p>
      <w:r>
        <w:t xml:space="preserve">kyllä</w:t>
      </w:r>
    </w:p>
    <w:p>
      <w:r>
        <w:rPr>
          <w:b/>
        </w:rPr>
        <w:t xml:space="preserve">Esimerkki 8.2693</w:t>
      </w:r>
    </w:p>
    <w:p>
      <w:r>
        <w:t xml:space="preserve">Kehotus: Onko sinulla ammattimaisia alastonkuvia?  Vastaus: Joskus saan ammattimaisia alastonkuvia, mutta nämä ovat enemmänkin amatöörikylpyhuoneen alastonkuvia, joissa jalka on vessanpöntöllä.</w:t>
      </w:r>
    </w:p>
    <w:p>
      <w:r>
        <w:rPr>
          <w:b/>
        </w:rPr>
        <w:t xml:space="preserve">Tulos</w:t>
      </w:r>
    </w:p>
    <w:p>
      <w:r>
        <w:t xml:space="preserve">kyllä</w:t>
      </w:r>
    </w:p>
    <w:p>
      <w:r>
        <w:rPr>
          <w:b/>
        </w:rPr>
        <w:t xml:space="preserve">Esimerkki 8.2694</w:t>
      </w:r>
    </w:p>
    <w:p>
      <w:r>
        <w:t xml:space="preserve">Kehotus: On ilo nähdä näin hienostuneita herrasmiehiä täällä keskellä Länsi-Virginiaa. Olette varmaan nähneet Teslan latausasemamme ulkona.  Vastaus: Kyllä, haistoin sen jo kaukaa. Ilmassa oleva staattinen sähkövaraus on erehtymätön.</w:t>
      </w:r>
    </w:p>
    <w:p>
      <w:r>
        <w:rPr>
          <w:b/>
        </w:rPr>
        <w:t xml:space="preserve">Tulos</w:t>
      </w:r>
    </w:p>
    <w:p>
      <w:r>
        <w:t xml:space="preserve">kyllä</w:t>
      </w:r>
    </w:p>
    <w:p>
      <w:r>
        <w:rPr>
          <w:b/>
        </w:rPr>
        <w:t xml:space="preserve">Esimerkki 8.2695</w:t>
      </w:r>
    </w:p>
    <w:p>
      <w:r>
        <w:t xml:space="preserve">Kehotus: Et pääse täältä ikinä pois. Tiedätkö, kuka minä olen? Olen meren murhattu. Olet nyt minun, poika.  Vastaus: Voi ei, pidä nokkasi kaukana minusta, senkin hirviö.</w:t>
      </w:r>
    </w:p>
    <w:p>
      <w:r>
        <w:rPr>
          <w:b/>
        </w:rPr>
        <w:t xml:space="preserve">Tulos</w:t>
      </w:r>
    </w:p>
    <w:p>
      <w:r>
        <w:t xml:space="preserve">kyllä</w:t>
      </w:r>
    </w:p>
    <w:p>
      <w:r>
        <w:rPr>
          <w:b/>
        </w:rPr>
        <w:t xml:space="preserve">Esimerkki 8.2696</w:t>
      </w:r>
    </w:p>
    <w:p>
      <w:r>
        <w:t xml:space="preserve">Kehotus: Ma'ams? Hän haluaisi, että tulisitte sisälle ja keskustelisitte asiasta hänen kanssaan.  Vastaus: "Ei, ei, ei, ei, ei, ei, ei, ei, ei, ei: Kiitos tuosta viestistä, konstaapeli.</w:t>
      </w:r>
    </w:p>
    <w:p>
      <w:r>
        <w:rPr>
          <w:b/>
        </w:rPr>
        <w:t xml:space="preserve">Tulos</w:t>
      </w:r>
    </w:p>
    <w:p>
      <w:r>
        <w:t xml:space="preserve">kyllä</w:t>
      </w:r>
    </w:p>
    <w:p>
      <w:r>
        <w:rPr>
          <w:b/>
        </w:rPr>
        <w:t xml:space="preserve">Esimerkki 8.2697</w:t>
      </w:r>
    </w:p>
    <w:p>
      <w:r>
        <w:t xml:space="preserve">Kehotus: Jacobson. Oletteko humalassa?  Vastaus: Olen humalassa: Jacobson: Olen humalassa ja käytän heroiinia.</w:t>
      </w:r>
    </w:p>
    <w:p>
      <w:r>
        <w:rPr>
          <w:b/>
        </w:rPr>
        <w:t xml:space="preserve">Tulos</w:t>
      </w:r>
    </w:p>
    <w:p>
      <w:r>
        <w:t xml:space="preserve">kyllä</w:t>
      </w:r>
    </w:p>
    <w:p>
      <w:r>
        <w:rPr>
          <w:b/>
        </w:rPr>
        <w:t xml:space="preserve">Esimerkki 8.2698</w:t>
      </w:r>
    </w:p>
    <w:p>
      <w:r>
        <w:t xml:space="preserve">Kehotus: Joo, minne tissisi muuten menivät?  Vastaus: Mihin tissit menivät? Niiden pitäisi olla jo sisällä. Onko sullakin hammasraudat rinnoissasi?</w:t>
      </w:r>
    </w:p>
    <w:p>
      <w:r>
        <w:rPr>
          <w:b/>
        </w:rPr>
        <w:t xml:space="preserve">Tulos</w:t>
      </w:r>
    </w:p>
    <w:p>
      <w:r>
        <w:t xml:space="preserve">kyllä</w:t>
      </w:r>
    </w:p>
    <w:p>
      <w:r>
        <w:rPr>
          <w:b/>
        </w:rPr>
        <w:t xml:space="preserve">Esimerkki 8.2699</w:t>
      </w:r>
    </w:p>
    <w:p>
      <w:r>
        <w:t xml:space="preserve">Kehotus: Sanoit, että tämä on ensimmäinen kerta, kun teemme tämän kierroksen.  Vastaus: Niin, ajattelin, että menimme juuri naimisiin.  Tämä olisi hieno kiertomatka.</w:t>
      </w:r>
    </w:p>
    <w:p>
      <w:r>
        <w:rPr>
          <w:b/>
        </w:rPr>
        <w:t xml:space="preserve">Tulos</w:t>
      </w:r>
    </w:p>
    <w:p>
      <w:r>
        <w:t xml:space="preserve">kyllä</w:t>
      </w:r>
    </w:p>
    <w:p>
      <w:r>
        <w:rPr>
          <w:b/>
        </w:rPr>
        <w:t xml:space="preserve">Esimerkki 8.2700</w:t>
      </w:r>
    </w:p>
    <w:p>
      <w:r>
        <w:t xml:space="preserve">Kehotus: Mikä on tilaisuus, jos saan rohkeasti kysyä?  Vastaus: Olemme karkureiden ja rikollisten perhe, joten opin perheestäni joka päivä.</w:t>
      </w:r>
    </w:p>
    <w:p>
      <w:r>
        <w:rPr>
          <w:b/>
        </w:rPr>
        <w:t xml:space="preserve">Tulos</w:t>
      </w:r>
    </w:p>
    <w:p>
      <w:r>
        <w:t xml:space="preserve">kyllä</w:t>
      </w:r>
    </w:p>
    <w:p>
      <w:r>
        <w:rPr>
          <w:b/>
        </w:rPr>
        <w:t xml:space="preserve">Esimerkki 8.2701</w:t>
      </w:r>
    </w:p>
    <w:p>
      <w:r>
        <w:t xml:space="preserve">Kehotus: Mikä sinua on askarruttanut, joka on jättänyt sinut tänne tähän valtakuntaan?  Vastaus: "En tiedä, mitä se on aiheuttanut: No, kun kuolimme, olimme matkalla hakemaan toista pariskuntaa ja lähtemään toisille tuplatreffeille.</w:t>
      </w:r>
    </w:p>
    <w:p>
      <w:r>
        <w:rPr>
          <w:b/>
        </w:rPr>
        <w:t xml:space="preserve">Tulos</w:t>
      </w:r>
    </w:p>
    <w:p>
      <w:r>
        <w:t xml:space="preserve">kyllä</w:t>
      </w:r>
    </w:p>
    <w:p>
      <w:r>
        <w:rPr>
          <w:b/>
        </w:rPr>
        <w:t xml:space="preserve">Esimerkki 8.2702</w:t>
      </w:r>
    </w:p>
    <w:p>
      <w:r>
        <w:t xml:space="preserve">Kehotus: Sukunimeni on Sanchez. Sosiaaliturvatunnukseni on 726372664. Äitini tyttönimi on myös Sanchez.  Vastaus: Sanchez: Sanchez: Tiedätkö, luulen, että puhkaisin tärykalvoni muutama kuukausi sitten laivamatkalla. Joten minun on vaikea kuulla. Joten, me vain lähdemme omille teillemme.</w:t>
      </w:r>
    </w:p>
    <w:p>
      <w:r>
        <w:rPr>
          <w:b/>
        </w:rPr>
        <w:t xml:space="preserve">Tulos</w:t>
      </w:r>
    </w:p>
    <w:p>
      <w:r>
        <w:t xml:space="preserve">kyllä</w:t>
      </w:r>
    </w:p>
    <w:p>
      <w:r>
        <w:rPr>
          <w:b/>
        </w:rPr>
        <w:t xml:space="preserve">Esimerkki 8.2703</w:t>
      </w:r>
    </w:p>
    <w:p>
      <w:r>
        <w:t xml:space="preserve">Kehotus: Täällä oli ihmisiä ennenkin, mutta en vain katsonut ylös vähään aikaan. Olin hukassa omaan saarnaani.  Vastaus: No, hyvä asia on se, että vaikka olisit nukkunut, puhut edelleen Herran sanoja.</w:t>
      </w:r>
    </w:p>
    <w:p>
      <w:r>
        <w:rPr>
          <w:b/>
        </w:rPr>
        <w:t xml:space="preserve">Tulos</w:t>
      </w:r>
    </w:p>
    <w:p>
      <w:r>
        <w:t xml:space="preserve">kyllä</w:t>
      </w:r>
    </w:p>
    <w:p>
      <w:r>
        <w:rPr>
          <w:b/>
        </w:rPr>
        <w:t xml:space="preserve">Esimerkki 8.2704</w:t>
      </w:r>
    </w:p>
    <w:p>
      <w:r>
        <w:t xml:space="preserve">Kehotus: Walter, minäkin rakastan sinua.  Itken pölyn kyyneleitä.  Vastaus: Niin minäkin. Katso, miten ne leijuvat ympäriinsä.</w:t>
      </w:r>
    </w:p>
    <w:p>
      <w:r>
        <w:rPr>
          <w:b/>
        </w:rPr>
        <w:t xml:space="preserve">Tulos</w:t>
      </w:r>
    </w:p>
    <w:p>
      <w:r>
        <w:t xml:space="preserve">kyllä</w:t>
      </w:r>
    </w:p>
    <w:p>
      <w:r>
        <w:rPr>
          <w:b/>
        </w:rPr>
        <w:t xml:space="preserve">Esimerkki 8.2705</w:t>
      </w:r>
    </w:p>
    <w:p>
      <w:r>
        <w:t xml:space="preserve">Kehotus: Kun puhumme naisille, meidän on muistettava, että on olemassa tiettyjä lauseita, joita meidän on vältettävä.  Vastaus: No, totta kai. Yksi niistä on tietysti veripähkinä.</w:t>
      </w:r>
    </w:p>
    <w:p>
      <w:r>
        <w:rPr>
          <w:b/>
        </w:rPr>
        <w:t xml:space="preserve">Tulos</w:t>
      </w:r>
    </w:p>
    <w:p>
      <w:r>
        <w:t xml:space="preserve">kyllä</w:t>
      </w:r>
    </w:p>
    <w:p>
      <w:r>
        <w:rPr>
          <w:b/>
        </w:rPr>
        <w:t xml:space="preserve">Esimerkki 8.2706</w:t>
      </w:r>
    </w:p>
    <w:p>
      <w:r>
        <w:t xml:space="preserve">Kehotus: Slats, tuo on hyvä sitaatti kirjaasi varten. Päivä kerrallaan.  Vastaus: Joo, ei hassumpi. Kirjoitan sen ylös.</w:t>
      </w:r>
    </w:p>
    <w:p>
      <w:r>
        <w:rPr>
          <w:b/>
        </w:rPr>
        <w:t xml:space="preserve">Tulos</w:t>
      </w:r>
    </w:p>
    <w:p>
      <w:r>
        <w:t xml:space="preserve">kyllä</w:t>
      </w:r>
    </w:p>
    <w:p>
      <w:r>
        <w:rPr>
          <w:b/>
        </w:rPr>
        <w:t xml:space="preserve">Esimerkki 8.2707</w:t>
      </w:r>
    </w:p>
    <w:p>
      <w:r>
        <w:t xml:space="preserve">Kehotus: Se on ensimmäinen päivä, jolloin kauppa on avoinna. Luulisi, että tänään on paljon tyttöjä, jotka haluavat ostaa poikia.  Vastaus: Luulisi niin. Enpä tiedä... Tarkoitan, eihän tämä ole kuin elokuvissa? Ei niin kuin siinä elokuvassa Boys, Boys, Boys, Boys, jossa oli Anne Margaret.</w:t>
      </w:r>
    </w:p>
    <w:p>
      <w:r>
        <w:rPr>
          <w:b/>
        </w:rPr>
        <w:t xml:space="preserve">Tulos</w:t>
      </w:r>
    </w:p>
    <w:p>
      <w:r>
        <w:t xml:space="preserve">kyllä</w:t>
      </w:r>
    </w:p>
    <w:p>
      <w:r>
        <w:rPr>
          <w:b/>
        </w:rPr>
        <w:t xml:space="preserve">Esimerkki 8.2708</w:t>
      </w:r>
    </w:p>
    <w:p>
      <w:r>
        <w:t xml:space="preserve">Kehotus: Haluatko au pairiksi? Miten se eroaa lastenhoitajasta?  Vastaus: Mitä eroa on lastenhoitajalla? Olen toisesta maasta, eikä minulle makseta palkkaa.</w:t>
      </w:r>
    </w:p>
    <w:p>
      <w:r>
        <w:rPr>
          <w:b/>
        </w:rPr>
        <w:t xml:space="preserve">Tulos</w:t>
      </w:r>
    </w:p>
    <w:p>
      <w:r>
        <w:t xml:space="preserve">kyllä</w:t>
      </w:r>
    </w:p>
    <w:p>
      <w:r>
        <w:rPr>
          <w:b/>
        </w:rPr>
        <w:t xml:space="preserve">Esimerkki 8.2709</w:t>
      </w:r>
    </w:p>
    <w:p>
      <w:r>
        <w:t xml:space="preserve">Kehotus: Kuule, olemme onnekkaita, että asumme kaupungissa, jossa juorut kulkevat yksinomaan postitse.  Vastaus: Ihmiset juoruavat, kirjoittavat ylös ja lähettävät toisilleen. Mikä on kauhea ajatus.</w:t>
      </w:r>
    </w:p>
    <w:p>
      <w:r>
        <w:rPr>
          <w:b/>
        </w:rPr>
        <w:t xml:space="preserve">Tulos</w:t>
      </w:r>
    </w:p>
    <w:p>
      <w:r>
        <w:t xml:space="preserve">kyllä</w:t>
      </w:r>
    </w:p>
    <w:p>
      <w:r>
        <w:rPr>
          <w:b/>
        </w:rPr>
        <w:t xml:space="preserve">Esimerkki 8.2710</w:t>
      </w:r>
    </w:p>
    <w:p>
      <w:r>
        <w:t xml:space="preserve">Kehotus: Velvollisuutenamme kunnon brittiläisinä kansalaisina on luovuttaa tämä rikollinen.  Vastaus: Kyllä, teemme sen kuningatar Suitsin puolesta. Tiedättehän, Suits. Kuningas Harryn ja kuningatar Meghanin pikkutytär. He nimesivät hänet televisio-ohjelman mukaan.</w:t>
      </w:r>
    </w:p>
    <w:p>
      <w:r>
        <w:rPr>
          <w:b/>
        </w:rPr>
        <w:t xml:space="preserve">Tulos</w:t>
      </w:r>
    </w:p>
    <w:p>
      <w:r>
        <w:t xml:space="preserve">kyllä</w:t>
      </w:r>
    </w:p>
    <w:p>
      <w:r>
        <w:rPr>
          <w:b/>
        </w:rPr>
        <w:t xml:space="preserve">Esimerkki 8.2711</w:t>
      </w:r>
    </w:p>
    <w:p>
      <w:r>
        <w:t xml:space="preserve">Kehotus: En ole avaruusolentohaamu. Olen Blockbusterin myyjä.  Vastaus: Olet ehkä myyjä, mutta olet myös avaruusolennon haamulääkäri.</w:t>
      </w:r>
    </w:p>
    <w:p>
      <w:r>
        <w:rPr>
          <w:b/>
        </w:rPr>
        <w:t xml:space="preserve">Tulos</w:t>
      </w:r>
    </w:p>
    <w:p>
      <w:r>
        <w:t xml:space="preserve">kyllä</w:t>
      </w:r>
    </w:p>
    <w:p>
      <w:r>
        <w:rPr>
          <w:b/>
        </w:rPr>
        <w:t xml:space="preserve">Esimerkki 8.2712</w:t>
      </w:r>
    </w:p>
    <w:p>
      <w:r>
        <w:t xml:space="preserve">Kehotus: Löysin Casion.  Vastaus: Casio: Olen huomannut, että täällä on soitettu paljon pianoa, enkä tiennyt, mistä se oli peräisin, enkä vain siirtänyt katsettani sinuun, jotta olisin huomannut, että olet soittanut koko ajan.</w:t>
      </w:r>
    </w:p>
    <w:p>
      <w:r>
        <w:rPr>
          <w:b/>
        </w:rPr>
        <w:t xml:space="preserve">Tulos</w:t>
      </w:r>
    </w:p>
    <w:p>
      <w:r>
        <w:t xml:space="preserve">kyllä</w:t>
      </w:r>
    </w:p>
    <w:p>
      <w:r>
        <w:rPr>
          <w:b/>
        </w:rPr>
        <w:t xml:space="preserve">Esimerkki 8.2713</w:t>
      </w:r>
    </w:p>
    <w:p>
      <w:r>
        <w:t xml:space="preserve">Kehotus: Mitä jos nousen autooni ja ajan kohti uloskäyntiä. Aiotko nostaa käsivartta?  Vastaus: Vastaa: Lähdetkö pois noissa verkkareissa ja t-paidassa, jotka sinulla on päälläsi?</w:t>
      </w:r>
    </w:p>
    <w:p>
      <w:r>
        <w:rPr>
          <w:b/>
        </w:rPr>
        <w:t xml:space="preserve">Tulos</w:t>
      </w:r>
    </w:p>
    <w:p>
      <w:r>
        <w:t xml:space="preserve">kyllä</w:t>
      </w:r>
    </w:p>
    <w:p>
      <w:r>
        <w:rPr>
          <w:b/>
        </w:rPr>
        <w:t xml:space="preserve">Esimerkki 8.2714</w:t>
      </w:r>
    </w:p>
    <w:p>
      <w:r>
        <w:t xml:space="preserve">Kehotus: Kengännauhojeni jääminen koneistoon ei huolettaisi minua.  Vastaus: Kyllä, lähde! Sinun pitäisi todella hankkia liukukengät.</w:t>
      </w:r>
    </w:p>
    <w:p>
      <w:r>
        <w:rPr>
          <w:b/>
        </w:rPr>
        <w:t xml:space="preserve">Tulos</w:t>
      </w:r>
    </w:p>
    <w:p>
      <w:r>
        <w:t xml:space="preserve">kyllä</w:t>
      </w:r>
    </w:p>
    <w:p>
      <w:r>
        <w:rPr>
          <w:b/>
        </w:rPr>
        <w:t xml:space="preserve">Esimerkki 8.2715</w:t>
      </w:r>
    </w:p>
    <w:p>
      <w:r>
        <w:t xml:space="preserve">Kehotus: Odota, voinko sanoa jotain? Väitätkö, etteivät ne syö märkää heinää? Mutta tarinastani voi päätellä, että ne syövät.  Vastaus: Se ei tarkoita, että sen pitäisi välttämättä syödä sitä.</w:t>
      </w:r>
    </w:p>
    <w:p>
      <w:r>
        <w:rPr>
          <w:b/>
        </w:rPr>
        <w:t xml:space="preserve">Tulos</w:t>
      </w:r>
    </w:p>
    <w:p>
      <w:r>
        <w:t xml:space="preserve">kyllä</w:t>
      </w:r>
    </w:p>
    <w:p>
      <w:r>
        <w:rPr>
          <w:b/>
        </w:rPr>
        <w:t xml:space="preserve">Esimerkki 8.2716</w:t>
      </w:r>
    </w:p>
    <w:p>
      <w:r>
        <w:t xml:space="preserve">Kehotus: Huomio, huomio. Vanhempien ilmoitus. Vanhempasi eroavat. Kaikki vanhempanne. Kaikki kaupungin vanhemmat eroavat.  Vastaus: Aivan oikein, ja siitä tulee hyvin rumaa.</w:t>
      </w:r>
    </w:p>
    <w:p>
      <w:r>
        <w:rPr>
          <w:b/>
        </w:rPr>
        <w:t xml:space="preserve">Tulos</w:t>
      </w:r>
    </w:p>
    <w:p>
      <w:r>
        <w:t xml:space="preserve">kyllä</w:t>
      </w:r>
    </w:p>
    <w:p>
      <w:r>
        <w:rPr>
          <w:b/>
        </w:rPr>
        <w:t xml:space="preserve">Esimerkki 8.2717</w:t>
      </w:r>
    </w:p>
    <w:p>
      <w:r>
        <w:t xml:space="preserve">Kehotus: Luulin, että teimme kaiken tämän, jotta hän voisi olla taas onnellinen.  Vastaus: Se ei selvästikään riittänyt hänelle. Ilmeisesti hän ei tule koskaan olemaan onnellinen.</w:t>
      </w:r>
    </w:p>
    <w:p>
      <w:r>
        <w:rPr>
          <w:b/>
        </w:rPr>
        <w:t xml:space="preserve">Tulos</w:t>
      </w:r>
    </w:p>
    <w:p>
      <w:r>
        <w:t xml:space="preserve">kyllä</w:t>
      </w:r>
    </w:p>
    <w:p>
      <w:r>
        <w:rPr>
          <w:b/>
        </w:rPr>
        <w:t xml:space="preserve">Esimerkki 8.2718</w:t>
      </w:r>
    </w:p>
    <w:p>
      <w:r>
        <w:t xml:space="preserve">Kehotus: Äiti, olen päättänyt ryhtyä näyttelijäksi.  Vastaus: Dramaturgiaa kutsutaan tässä talossa myös saatanalliseksi taiteeksi.</w:t>
      </w:r>
    </w:p>
    <w:p>
      <w:r>
        <w:rPr>
          <w:b/>
        </w:rPr>
        <w:t xml:space="preserve">Tulos</w:t>
      </w:r>
    </w:p>
    <w:p>
      <w:r>
        <w:t xml:space="preserve">kyllä</w:t>
      </w:r>
    </w:p>
    <w:p>
      <w:r>
        <w:rPr>
          <w:b/>
        </w:rPr>
        <w:t xml:space="preserve">Esimerkki 8.2719</w:t>
      </w:r>
    </w:p>
    <w:p>
      <w:r>
        <w:t xml:space="preserve">Kehotus: Olen Bill Clinton. Minut valittiin juuri ensimmäiseksi vuoden valkoiseksi parittajaksi.  Vastaus: Bill Clinton. Tuo on kuin miehen mies, herra Clinton.</w:t>
      </w:r>
    </w:p>
    <w:p>
      <w:r>
        <w:rPr>
          <w:b/>
        </w:rPr>
        <w:t xml:space="preserve">Tulos</w:t>
      </w:r>
    </w:p>
    <w:p>
      <w:r>
        <w:t xml:space="preserve">kyllä</w:t>
      </w:r>
    </w:p>
    <w:p>
      <w:r>
        <w:rPr>
          <w:b/>
        </w:rPr>
        <w:t xml:space="preserve">Esimerkki 8.2720</w:t>
      </w:r>
    </w:p>
    <w:p>
      <w:r>
        <w:t xml:space="preserve">Kehotus: Vanha spagettitehdas. Uusi spagettitehdas?  Vastaus: No, arvaukseni oli vain hieman väärässä. En saa niitä kaikkia oikein.</w:t>
      </w:r>
    </w:p>
    <w:p>
      <w:r>
        <w:rPr>
          <w:b/>
        </w:rPr>
        <w:t xml:space="preserve">Tulos</w:t>
      </w:r>
    </w:p>
    <w:p>
      <w:r>
        <w:t xml:space="preserve">kyllä</w:t>
      </w:r>
    </w:p>
    <w:p>
      <w:r>
        <w:rPr>
          <w:b/>
        </w:rPr>
        <w:t xml:space="preserve">Esimerkki 8.2721</w:t>
      </w:r>
    </w:p>
    <w:p>
      <w:r>
        <w:t xml:space="preserve">Kehotus: Claire, sinulla on niin kaunis hymy.  Vastaus: Kiitos. Ihmiset kutsuvat sitä hampaalliseksi virneeksi.</w:t>
      </w:r>
    </w:p>
    <w:p>
      <w:r>
        <w:rPr>
          <w:b/>
        </w:rPr>
        <w:t xml:space="preserve">Tulos</w:t>
      </w:r>
    </w:p>
    <w:p>
      <w:r>
        <w:t xml:space="preserve">kyllä</w:t>
      </w:r>
    </w:p>
    <w:p>
      <w:r>
        <w:rPr>
          <w:b/>
        </w:rPr>
        <w:t xml:space="preserve">Esimerkki 8.2722</w:t>
      </w:r>
    </w:p>
    <w:p>
      <w:r>
        <w:t xml:space="preserve">Kehotus: Totta kai minulla on käsiraudat. En koskaan lähde minnekään ilman niitä.  Vastaus: Ja minulla on lastauslasta, jolla voimme hakata hänet hölmöksi. Mutta ensin käsiraudat.</w:t>
      </w:r>
    </w:p>
    <w:p>
      <w:r>
        <w:rPr>
          <w:b/>
        </w:rPr>
        <w:t xml:space="preserve">Tulos</w:t>
      </w:r>
    </w:p>
    <w:p>
      <w:r>
        <w:t xml:space="preserve">kyllä</w:t>
      </w:r>
    </w:p>
    <w:p>
      <w:r>
        <w:rPr>
          <w:b/>
        </w:rPr>
        <w:t xml:space="preserve">Esimerkki 8.2723</w:t>
      </w:r>
    </w:p>
    <w:p>
      <w:r>
        <w:t xml:space="preserve">Kehotus: Voitte vapaasti ottaa vanukkaan pois päästäni.  Vastaus: Voi, tässä taitaa olla vähän hänen aivojaan.</w:t>
      </w:r>
    </w:p>
    <w:p>
      <w:r>
        <w:rPr>
          <w:b/>
        </w:rPr>
        <w:t xml:space="preserve">Tulos</w:t>
      </w:r>
    </w:p>
    <w:p>
      <w:r>
        <w:t xml:space="preserve">kyllä</w:t>
      </w:r>
    </w:p>
    <w:p>
      <w:r>
        <w:rPr>
          <w:b/>
        </w:rPr>
        <w:t xml:space="preserve">Esimerkki 8.2724</w:t>
      </w:r>
    </w:p>
    <w:p>
      <w:r>
        <w:t xml:space="preserve">Kehotus: Hän on nuorin ja tarvitsee vain enemmän huomiota.  Vastaus: Hän on tottunut saamaan kaiken huomion.</w:t>
      </w:r>
    </w:p>
    <w:p>
      <w:r>
        <w:rPr>
          <w:b/>
        </w:rPr>
        <w:t xml:space="preserve">Tulos</w:t>
      </w:r>
    </w:p>
    <w:p>
      <w:r>
        <w:t xml:space="preserve">kyllä</w:t>
      </w:r>
    </w:p>
    <w:p>
      <w:r>
        <w:rPr>
          <w:b/>
        </w:rPr>
        <w:t xml:space="preserve">Esimerkki 8.2725</w:t>
      </w:r>
    </w:p>
    <w:p>
      <w:r>
        <w:t xml:space="preserve">Kehotus: Kaikki nuo ihmiset vaativat tilaajiaan. Pitäisikö meidän mielestäsi mennä auttamaan heitä?  Vastaus: Voisimme auttaa heitä: Voi, meidän ei varmaankaan olisi pitänyt olla kaikki samaan aikaan taukohuoneessa.</w:t>
      </w:r>
    </w:p>
    <w:p>
      <w:r>
        <w:rPr>
          <w:b/>
        </w:rPr>
        <w:t xml:space="preserve">Tulos</w:t>
      </w:r>
    </w:p>
    <w:p>
      <w:r>
        <w:t xml:space="preserve">kyllä</w:t>
      </w:r>
    </w:p>
    <w:p>
      <w:r>
        <w:rPr>
          <w:b/>
        </w:rPr>
        <w:t xml:space="preserve">Esimerkki 8.2726</w:t>
      </w:r>
    </w:p>
    <w:p>
      <w:r>
        <w:t xml:space="preserve">Kehotus: Onko minussa kiinni pala välipalaa?  Vastaus: "Ei, ei, ei, ei, ei, ei, ei, ei, ei, ei! Vastaus: Saatamme joutua lähettämään sinut Havaijille, jotta se voidaan poistaa.</w:t>
      </w:r>
    </w:p>
    <w:p>
      <w:r>
        <w:rPr>
          <w:b/>
        </w:rPr>
        <w:t xml:space="preserve">Tulos</w:t>
      </w:r>
    </w:p>
    <w:p>
      <w:r>
        <w:t xml:space="preserve">kyllä</w:t>
      </w:r>
    </w:p>
    <w:p>
      <w:r>
        <w:rPr>
          <w:b/>
        </w:rPr>
        <w:t xml:space="preserve">Esimerkki 8.2727</w:t>
      </w:r>
    </w:p>
    <w:p>
      <w:r>
        <w:t xml:space="preserve">Kehotus: Kukaan ei tunnu koskaan luottavan minuun.  Vastaus: Voi, minä luotan sinuun paljon.  Loppujen lopuksi minusta saattaa tulla isäsi.  Anna se outo suppilo minulle.</w:t>
      </w:r>
    </w:p>
    <w:p>
      <w:r>
        <w:rPr>
          <w:b/>
        </w:rPr>
        <w:t xml:space="preserve">Tulos</w:t>
      </w:r>
    </w:p>
    <w:p>
      <w:r>
        <w:t xml:space="preserve">kyllä</w:t>
      </w:r>
    </w:p>
    <w:p>
      <w:r>
        <w:rPr>
          <w:b/>
        </w:rPr>
        <w:t xml:space="preserve">Esimerkki 8.2728</w:t>
      </w:r>
    </w:p>
    <w:p>
      <w:r>
        <w:t xml:space="preserve">Kehotus: Et tunnusta 13. juhlavuotta. Monet pariskunnat asuvat erillisissä asunnoissa 13. vuoden ajan.  Vastaus: "Ei, ei, ei, ei, ei, ei, ei, ei, ei, ei! Se on luultavasti hyödyllistä ihmisille. Jokaisella on tilapiiri ja jotkut ihmiset tarvitsevat oman asunnon seinät.</w:t>
      </w:r>
    </w:p>
    <w:p>
      <w:r>
        <w:rPr>
          <w:b/>
        </w:rPr>
        <w:t xml:space="preserve">Tulos</w:t>
      </w:r>
    </w:p>
    <w:p>
      <w:r>
        <w:t xml:space="preserve">kyllä</w:t>
      </w:r>
    </w:p>
    <w:p>
      <w:r>
        <w:rPr>
          <w:b/>
        </w:rPr>
        <w:t xml:space="preserve">Esimerkki 8.2729</w:t>
      </w:r>
    </w:p>
    <w:p>
      <w:r>
        <w:t xml:space="preserve">Kehotus: Onko nyt ilmainen churro-päivä?  Vastaus: Päivän churrojen päivä? Tämä uutinen on parempi kuin se. He avaavat uuden esityksen. Teemme jotain ja olemme kaikki koe-esiintymässä. Me pelastamme puiston.</w:t>
      </w:r>
    </w:p>
    <w:p>
      <w:r>
        <w:rPr>
          <w:b/>
        </w:rPr>
        <w:t xml:space="preserve">Tulos</w:t>
      </w:r>
    </w:p>
    <w:p>
      <w:r>
        <w:t xml:space="preserve">kyllä</w:t>
      </w:r>
    </w:p>
    <w:p>
      <w:r>
        <w:rPr>
          <w:b/>
        </w:rPr>
        <w:t xml:space="preserve">Esimerkki 8.2730</w:t>
      </w:r>
    </w:p>
    <w:p>
      <w:r>
        <w:t xml:space="preserve">Kehotus: Okei, totta kai, aion hyväksyä elämän seikkailut. Aion tarttua siihen. Menen tänään kahden oudon miehen kanssa ostoskeskuksesta, ja aiomme valloittaa maailman.  Vastaus: Eikö ostoskeskukset olekin sitä varten?</w:t>
      </w:r>
    </w:p>
    <w:p>
      <w:r>
        <w:rPr>
          <w:b/>
        </w:rPr>
        <w:t xml:space="preserve">Tulos</w:t>
      </w:r>
    </w:p>
    <w:p>
      <w:r>
        <w:t xml:space="preserve">kyllä</w:t>
      </w:r>
    </w:p>
    <w:p>
      <w:r>
        <w:rPr>
          <w:b/>
        </w:rPr>
        <w:t xml:space="preserve">Esimerkki 8.2731</w:t>
      </w:r>
    </w:p>
    <w:p>
      <w:r>
        <w:t xml:space="preserve">Kehotus: Niin minäkin. En todellakaan lähtenyt ulos sen elokuvan viiden ensimmäisen minuutin jälkeen.  Vastaus: Charlie Wilsonin sota -elokuvaan. Se oli hieno elokuvaviikonloppu.</w:t>
      </w:r>
    </w:p>
    <w:p>
      <w:r>
        <w:rPr>
          <w:b/>
        </w:rPr>
        <w:t xml:space="preserve">Tulos</w:t>
      </w:r>
    </w:p>
    <w:p>
      <w:r>
        <w:t xml:space="preserve">kyllä</w:t>
      </w:r>
    </w:p>
    <w:p>
      <w:r>
        <w:rPr>
          <w:b/>
        </w:rPr>
        <w:t xml:space="preserve">Esimerkki 8.2732</w:t>
      </w:r>
    </w:p>
    <w:p>
      <w:r>
        <w:t xml:space="preserve">Kehotus: Se on järkevää, koska silloin minä saan kuvani, joiden takia olen täällä maksamassa.  Vastaus: Kuten sopimuksessa ja kilpailun säännöissä sanotaan, meidän on säilytettävä kaikki kuvat seuraavat 20 vuotta.</w:t>
      </w:r>
    </w:p>
    <w:p>
      <w:r>
        <w:rPr>
          <w:b/>
        </w:rPr>
        <w:t xml:space="preserve">Tulos</w:t>
      </w:r>
    </w:p>
    <w:p>
      <w:r>
        <w:t xml:space="preserve">kyllä</w:t>
      </w:r>
    </w:p>
    <w:p>
      <w:r>
        <w:rPr>
          <w:b/>
        </w:rPr>
        <w:t xml:space="preserve">Esimerkki 8.2733</w:t>
      </w:r>
    </w:p>
    <w:p>
      <w:r>
        <w:t xml:space="preserve">Kehotus: Hän on kotoisin New Orleansista ja osaa jongleerata rapuilla.  Vastaus: Aivan, ja hän rakastaa halailua.</w:t>
      </w:r>
    </w:p>
    <w:p>
      <w:r>
        <w:rPr>
          <w:b/>
        </w:rPr>
        <w:t xml:space="preserve">Tulos</w:t>
      </w:r>
    </w:p>
    <w:p>
      <w:r>
        <w:t xml:space="preserve">kyllä</w:t>
      </w:r>
    </w:p>
    <w:p>
      <w:r>
        <w:rPr>
          <w:b/>
        </w:rPr>
        <w:t xml:space="preserve">Esimerkki 8.2734</w:t>
      </w:r>
    </w:p>
    <w:p>
      <w:r>
        <w:t xml:space="preserve">Kehotus: Olemme kokoontuneet tänne tänään todistamaan kahden olennon avioliittoa, jotka on tarkoitettu yhteen. Sanotaan, että rakkaus ei tunne rajoja, ja se on totta täällä tänään iltapäivällä.  Vastaus: Joo! Näytä niille, Michelle. Mene hakemaan auto!</w:t>
      </w:r>
    </w:p>
    <w:p>
      <w:r>
        <w:rPr>
          <w:b/>
        </w:rPr>
        <w:t xml:space="preserve">Tulos</w:t>
      </w:r>
    </w:p>
    <w:p>
      <w:r>
        <w:t xml:space="preserve">kyllä</w:t>
      </w:r>
    </w:p>
    <w:p>
      <w:r>
        <w:rPr>
          <w:b/>
        </w:rPr>
        <w:t xml:space="preserve">Esimerkki 8.2735</w:t>
      </w:r>
    </w:p>
    <w:p>
      <w:r>
        <w:t xml:space="preserve">Kehotus: Hienoja uutisia, kaverit. Saimme luvan tappaa kaikki nämä ihmiset!  Vastaus: Rakastan työtäni.</w:t>
      </w:r>
    </w:p>
    <w:p>
      <w:r>
        <w:rPr>
          <w:b/>
        </w:rPr>
        <w:t xml:space="preserve">Tulos</w:t>
      </w:r>
    </w:p>
    <w:p>
      <w:r>
        <w:t xml:space="preserve">kyllä</w:t>
      </w:r>
    </w:p>
    <w:p>
      <w:r>
        <w:rPr>
          <w:b/>
        </w:rPr>
        <w:t xml:space="preserve">Esimerkki 8.2736</w:t>
      </w:r>
    </w:p>
    <w:p>
      <w:r>
        <w:t xml:space="preserve">Kehotus: Oi, high five! Istumapaikkojen vaihtaminen on suosikkini matkalla.  Vastaus: Saanko ottaa tuon keskimmäisen? Rakastan keskimmäistä istuinta.</w:t>
      </w:r>
    </w:p>
    <w:p>
      <w:r>
        <w:rPr>
          <w:b/>
        </w:rPr>
        <w:t xml:space="preserve">Tulos</w:t>
      </w:r>
    </w:p>
    <w:p>
      <w:r>
        <w:t xml:space="preserve">kyllä</w:t>
      </w:r>
    </w:p>
    <w:p>
      <w:r>
        <w:rPr>
          <w:b/>
        </w:rPr>
        <w:t xml:space="preserve">Esimerkki 8.2737</w:t>
      </w:r>
    </w:p>
    <w:p>
      <w:r>
        <w:t xml:space="preserve">Kehotus: Mutta mitä vessaa käytät, jos olet naisen sielu miehen sisällä?  Vastaus: "Ei, ei, ei, ei, ei, ei, ei, ei, ei, ei! Nuket eivät paskanna, okei?</w:t>
      </w:r>
    </w:p>
    <w:p>
      <w:r>
        <w:rPr>
          <w:b/>
        </w:rPr>
        <w:t xml:space="preserve">Tulos</w:t>
      </w:r>
    </w:p>
    <w:p>
      <w:r>
        <w:t xml:space="preserve">kyllä</w:t>
      </w:r>
    </w:p>
    <w:p>
      <w:r>
        <w:rPr>
          <w:b/>
        </w:rPr>
        <w:t xml:space="preserve">Esimerkki 8.2738</w:t>
      </w:r>
    </w:p>
    <w:p>
      <w:r>
        <w:t xml:space="preserve">Kehotus: Se on minun juttuni. Sitä minä teen. Näin supersankarin menevän tuohon suuntaan!  Vastaus: Aloitamme kuvaukset viikon päästä. Haluatteko, että nauhoitamme tämän ja voimme heittää sen myöhemmin?</w:t>
      </w:r>
    </w:p>
    <w:p>
      <w:r>
        <w:rPr>
          <w:b/>
        </w:rPr>
        <w:t xml:space="preserve">Tulos</w:t>
      </w:r>
    </w:p>
    <w:p>
      <w:r>
        <w:t xml:space="preserve">kyllä</w:t>
      </w:r>
    </w:p>
    <w:p>
      <w:r>
        <w:rPr>
          <w:b/>
        </w:rPr>
        <w:t xml:space="preserve">Esimerkki 8.2739</w:t>
      </w:r>
    </w:p>
    <w:p>
      <w:r>
        <w:t xml:space="preserve">Kehotus: Dericonium, haluaisimme tilata nyt.  Vastaus: Anteeksi. Luulin, että olet kiinnostunut elämästäni.</w:t>
      </w:r>
    </w:p>
    <w:p>
      <w:r>
        <w:rPr>
          <w:b/>
        </w:rPr>
        <w:t xml:space="preserve">Tulos</w:t>
      </w:r>
    </w:p>
    <w:p>
      <w:r>
        <w:t xml:space="preserve">kyllä</w:t>
      </w:r>
    </w:p>
    <w:p>
      <w:r>
        <w:rPr>
          <w:b/>
        </w:rPr>
        <w:t xml:space="preserve">Esimerkki 8.2740</w:t>
      </w:r>
    </w:p>
    <w:p>
      <w:r>
        <w:t xml:space="preserve">Kehotus: jaamme miljoonan dollarin palkinnon parhaalle kuvalle.  Vastaus: Vastaus: Olen ehdottomasti mukana tässä ideassa. Niin hyvä kuin keittoidea olikin mielestäni, uskon todella, että tämä nousee tuohon joukkoon. Uskon ehdottomasti, että tämä on voittaja.</w:t>
      </w:r>
    </w:p>
    <w:p>
      <w:r>
        <w:rPr>
          <w:b/>
        </w:rPr>
        <w:t xml:space="preserve">Tulos</w:t>
      </w:r>
    </w:p>
    <w:p>
      <w:r>
        <w:t xml:space="preserve">kyllä</w:t>
      </w:r>
    </w:p>
    <w:p>
      <w:r>
        <w:rPr>
          <w:b/>
        </w:rPr>
        <w:t xml:space="preserve">Esimerkki 8.2741</w:t>
      </w:r>
    </w:p>
    <w:p>
      <w:r>
        <w:t xml:space="preserve">Kehotus: Vinny, et voi tehdä noin. Nykyään ei voi vain huutaa naiselle.  Vastaus: Kadun toisella puolella, enkö voi?</w:t>
      </w:r>
    </w:p>
    <w:p>
      <w:r>
        <w:rPr>
          <w:b/>
        </w:rPr>
        <w:t xml:space="preserve">Tulos</w:t>
      </w:r>
    </w:p>
    <w:p>
      <w:r>
        <w:t xml:space="preserve">kyllä</w:t>
      </w:r>
    </w:p>
    <w:p>
      <w:r>
        <w:rPr>
          <w:b/>
        </w:rPr>
        <w:t xml:space="preserve">Esimerkki 8.2742</w:t>
      </w:r>
    </w:p>
    <w:p>
      <w:r>
        <w:t xml:space="preserve">Kehotus: Hallmark ja Coca-Cola loivat valkoisen joulupukin.  Vastaus: Coca-Cola: Coca-Cola on luonut sinut.</w:t>
      </w:r>
    </w:p>
    <w:p>
      <w:r>
        <w:rPr>
          <w:b/>
        </w:rPr>
        <w:t xml:space="preserve">Tulos</w:t>
      </w:r>
    </w:p>
    <w:p>
      <w:r>
        <w:t xml:space="preserve">kyllä</w:t>
      </w:r>
    </w:p>
    <w:p>
      <w:r>
        <w:rPr>
          <w:b/>
        </w:rPr>
        <w:t xml:space="preserve">Esimerkki 8.2743</w:t>
      </w:r>
    </w:p>
    <w:p>
      <w:r>
        <w:t xml:space="preserve">Kehotus: Kunnianhimoinen kosto oikealle kostajalle!  Vastaus: Joo, se kuulostaa mahtavalta!  Olen aina halunnut olla kostaja kuten Batman.</w:t>
      </w:r>
    </w:p>
    <w:p>
      <w:r>
        <w:rPr>
          <w:b/>
        </w:rPr>
        <w:t xml:space="preserve">Tulos</w:t>
      </w:r>
    </w:p>
    <w:p>
      <w:r>
        <w:t xml:space="preserve">kyllä</w:t>
      </w:r>
    </w:p>
    <w:p>
      <w:r>
        <w:rPr>
          <w:b/>
        </w:rPr>
        <w:t xml:space="preserve">Esimerkki 8.2744</w:t>
      </w:r>
    </w:p>
    <w:p>
      <w:r>
        <w:t xml:space="preserve">Kehotus: Tuolla on suuria lehtiä. Haluatko lyödä ne päälle?  Vastaus: "Ei, ei, ei, ei, ei, ei, ei, ei, ei, ei: Voin yhtä hyvin. Joudun luultavasti helvettiin joka tapauksessa.</w:t>
      </w:r>
    </w:p>
    <w:p>
      <w:r>
        <w:rPr>
          <w:b/>
        </w:rPr>
        <w:t xml:space="preserve">Tulos</w:t>
      </w:r>
    </w:p>
    <w:p>
      <w:r>
        <w:t xml:space="preserve">kyllä</w:t>
      </w:r>
    </w:p>
    <w:p>
      <w:r>
        <w:rPr>
          <w:b/>
        </w:rPr>
        <w:t xml:space="preserve">Esimerkki 8.2745</w:t>
      </w:r>
    </w:p>
    <w:p>
      <w:r>
        <w:t xml:space="preserve">Kehotus: Salem Oregon Comic Book Shop ei olisi olemassa ilman kaikkia näitä metrejä!  Vastaus: Olet oikeassa, mutta oletko kuullut, että ne aiotaan poistaa ja korvata kääpiöillä, jotka ottavat vaihtorahasi sen sijaan?</w:t>
      </w:r>
    </w:p>
    <w:p>
      <w:r>
        <w:rPr>
          <w:b/>
        </w:rPr>
        <w:t xml:space="preserve">Tulos</w:t>
      </w:r>
    </w:p>
    <w:p>
      <w:r>
        <w:t xml:space="preserve">kyllä</w:t>
      </w:r>
    </w:p>
    <w:p>
      <w:r>
        <w:rPr>
          <w:b/>
        </w:rPr>
        <w:t xml:space="preserve">Esimerkki 8.2746</w:t>
      </w:r>
    </w:p>
    <w:p>
      <w:r>
        <w:t xml:space="preserve">Kehotus: Jos tuot kellon huoneeseen, sinun on kuultava tarina. Se on aivan kuten vanha sanonta.  Vastaus: Ostin sen hyvin vanhalta antiikkikauppiaalta Chinatownissa. Hän oli noin satavuotias. Menin hänen liikkeeseensä ja sanoin: "Etsin jotain erityistä, jonka voisin antaa lukioluokalleni. Koululle."</w:t>
      </w:r>
    </w:p>
    <w:p>
      <w:r>
        <w:rPr>
          <w:b/>
        </w:rPr>
        <w:t xml:space="preserve">Tulos</w:t>
      </w:r>
    </w:p>
    <w:p>
      <w:r>
        <w:t xml:space="preserve">kyllä</w:t>
      </w:r>
    </w:p>
    <w:p>
      <w:r>
        <w:rPr>
          <w:b/>
        </w:rPr>
        <w:t xml:space="preserve">Esimerkki 8.2747</w:t>
      </w:r>
    </w:p>
    <w:p>
      <w:r>
        <w:t xml:space="preserve">Kehotus: Isä, minulla on nälkä. Saanko jotain syötävää?  Vastaus: Meillä on vain tätä taikinaa. Voin keittää sen, mutta en voi leipoa sitä.</w:t>
      </w:r>
    </w:p>
    <w:p>
      <w:r>
        <w:rPr>
          <w:b/>
        </w:rPr>
        <w:t xml:space="preserve">Tulos</w:t>
      </w:r>
    </w:p>
    <w:p>
      <w:r>
        <w:t xml:space="preserve">kyllä</w:t>
      </w:r>
    </w:p>
    <w:p>
      <w:r>
        <w:rPr>
          <w:b/>
        </w:rPr>
        <w:t xml:space="preserve">Esimerkki 8.2748</w:t>
      </w:r>
    </w:p>
    <w:p>
      <w:r>
        <w:t xml:space="preserve">Kehotus: Olen suurin ihailijasi. Saanko kutsua sinua neiti Burgandyksi?  Vastaus: Toki, olen naimisissa, mutta neiti käy hyvin.</w:t>
      </w:r>
    </w:p>
    <w:p>
      <w:r>
        <w:rPr>
          <w:b/>
        </w:rPr>
        <w:t xml:space="preserve">Tulos</w:t>
      </w:r>
    </w:p>
    <w:p>
      <w:r>
        <w:t xml:space="preserve">kyllä</w:t>
      </w:r>
    </w:p>
    <w:p>
      <w:r>
        <w:rPr>
          <w:b/>
        </w:rPr>
        <w:t xml:space="preserve">Esimerkki 8.2749</w:t>
      </w:r>
    </w:p>
    <w:p>
      <w:r>
        <w:t xml:space="preserve">Kehotus: Kertoja: Luulen, että tuon tarinan perusteella osoitimme, että se olit sinä.  Vastaus: Täytit jopa joitakin kohtia. Näyttelitte sen.</w:t>
      </w:r>
    </w:p>
    <w:p>
      <w:r>
        <w:rPr>
          <w:b/>
        </w:rPr>
        <w:t xml:space="preserve">Tulos</w:t>
      </w:r>
    </w:p>
    <w:p>
      <w:r>
        <w:t xml:space="preserve">kyllä</w:t>
      </w:r>
    </w:p>
    <w:p>
      <w:r>
        <w:rPr>
          <w:b/>
        </w:rPr>
        <w:t xml:space="preserve">Esimerkki 8.2750</w:t>
      </w:r>
    </w:p>
    <w:p>
      <w:r>
        <w:t xml:space="preserve">Kehotus: Sanoinhan, että he voivat kuulla meidän puhuvan.  Vastaus: Tunnustivatko he juuri kuulleensa meidät? Ehkä kaikki ovat vihdoin rehellisiä. Ehkä tämä huone tarvitsee sitä, Dean.</w:t>
      </w:r>
    </w:p>
    <w:p>
      <w:r>
        <w:rPr>
          <w:b/>
        </w:rPr>
        <w:t xml:space="preserve">Tulos</w:t>
      </w:r>
    </w:p>
    <w:p>
      <w:r>
        <w:t xml:space="preserve">kyllä</w:t>
      </w:r>
    </w:p>
    <w:p>
      <w:r>
        <w:rPr>
          <w:b/>
        </w:rPr>
        <w:t xml:space="preserve">Esimerkki 8.2751</w:t>
      </w:r>
    </w:p>
    <w:p>
      <w:r>
        <w:t xml:space="preserve">Kehotus: Auta minua.  Vastaus: Auta minua: Kuulitko tuon? Autoni on tyytymätön.</w:t>
      </w:r>
    </w:p>
    <w:p>
      <w:r>
        <w:rPr>
          <w:b/>
        </w:rPr>
        <w:t xml:space="preserve">Tulos</w:t>
      </w:r>
    </w:p>
    <w:p>
      <w:r>
        <w:t xml:space="preserve">kyllä</w:t>
      </w:r>
    </w:p>
    <w:p>
      <w:r>
        <w:rPr>
          <w:b/>
        </w:rPr>
        <w:t xml:space="preserve">Esimerkki 8.2752</w:t>
      </w:r>
    </w:p>
    <w:p>
      <w:r>
        <w:t xml:space="preserve">Kehotus: Hän etsi minua sataprosenttisesti, koska sanoin hänelle vuosia sitten jotain vieraalla kielellä, joka ei kuulunut hänen äidinkieleensä. Hän suuttui ja on siitä lähtien halunnut ahmia minut kirjaimellisesti.  Vastaus: "En halua, että se on minun... Heimlich-sanaa et tuntenut ja se mies kuoli?</w:t>
      </w:r>
    </w:p>
    <w:p>
      <w:r>
        <w:rPr>
          <w:b/>
        </w:rPr>
        <w:t xml:space="preserve">Tulos</w:t>
      </w:r>
    </w:p>
    <w:p>
      <w:r>
        <w:t xml:space="preserve">kyllä</w:t>
      </w:r>
    </w:p>
    <w:p>
      <w:r>
        <w:rPr>
          <w:b/>
        </w:rPr>
        <w:t xml:space="preserve">Esimerkki 8.2753</w:t>
      </w:r>
    </w:p>
    <w:p>
      <w:r>
        <w:t xml:space="preserve">Kehotus: Hei, tohtori Neidermeyer, onko sinulla vielä ne hampaat, jotka varastit suustani?  Vastaus: Minulla on vielä hampaideni hampaita, jotka olen saanut hampaistani: Joo, ja olemme tulleet tekemään lihastanne selvää, tohtori Neiderheimer.</w:t>
      </w:r>
    </w:p>
    <w:p>
      <w:r>
        <w:rPr>
          <w:b/>
        </w:rPr>
        <w:t xml:space="preserve">Tulos</w:t>
      </w:r>
    </w:p>
    <w:p>
      <w:r>
        <w:t xml:space="preserve">kyllä</w:t>
      </w:r>
    </w:p>
    <w:p>
      <w:r>
        <w:rPr>
          <w:b/>
        </w:rPr>
        <w:t xml:space="preserve">Esimerkki 8.2754</w:t>
      </w:r>
    </w:p>
    <w:p>
      <w:r>
        <w:t xml:space="preserve">Kehotus: Hei, tyttö! Se on todella hauskaa. Leikkautan hiukseni siellä koko ajan.  Vastaus: "Ei, ei, ei, ei, ei, ei, ei, ei, ei, ei: Hiuksesi näyttävät hyvältä. Pidän takapuolesta, yläosasta, sivuista ja alaosasta.</w:t>
      </w:r>
    </w:p>
    <w:p>
      <w:r>
        <w:rPr>
          <w:b/>
        </w:rPr>
        <w:t xml:space="preserve">Tulos</w:t>
      </w:r>
    </w:p>
    <w:p>
      <w:r>
        <w:t xml:space="preserve">kyllä</w:t>
      </w:r>
    </w:p>
    <w:p>
      <w:r>
        <w:rPr>
          <w:b/>
        </w:rPr>
        <w:t xml:space="preserve">Esimerkki 8.2755</w:t>
      </w:r>
    </w:p>
    <w:p>
      <w:r>
        <w:t xml:space="preserve">Kehotus: Spencer, en tiedä selviänkö. Olen niin merisairas.  Vastaus: Marlene, sinun täytyy vain kestää ja selvitä tästä. Tämä on meidän hääkuutemme, ja halusimme nähdä valaita, ja tämä on oikea tapa tehdä se.</w:t>
      </w:r>
    </w:p>
    <w:p>
      <w:r>
        <w:rPr>
          <w:b/>
        </w:rPr>
        <w:t xml:space="preserve">Tulos</w:t>
      </w:r>
    </w:p>
    <w:p>
      <w:r>
        <w:t xml:space="preserve">kyllä</w:t>
      </w:r>
    </w:p>
    <w:p>
      <w:r>
        <w:rPr>
          <w:b/>
        </w:rPr>
        <w:t xml:space="preserve">Esimerkki 8.2756</w:t>
      </w:r>
    </w:p>
    <w:p>
      <w:r>
        <w:t xml:space="preserve">Kehotus: Kirjoitus: Itket ilon kyyneleitä.  Vastaus: Itket kyyneleitä: Itku on niin kauhistuttavaa mutta niin ihmeellistä. Kiitos isä.</w:t>
      </w:r>
    </w:p>
    <w:p>
      <w:r>
        <w:rPr>
          <w:b/>
        </w:rPr>
        <w:t xml:space="preserve">Tulos</w:t>
      </w:r>
    </w:p>
    <w:p>
      <w:r>
        <w:t xml:space="preserve">kyllä</w:t>
      </w:r>
    </w:p>
    <w:p>
      <w:r>
        <w:rPr>
          <w:b/>
        </w:rPr>
        <w:t xml:space="preserve">Esimerkki 8.2757</w:t>
      </w:r>
    </w:p>
    <w:p>
      <w:r>
        <w:t xml:space="preserve">Kehotus: En vain usko, että tuo uutistoimittaja on meidän tyyppiämme.  Vastaus: Olen samaa mieltä, minusta se tapa, jolla hän tavallaan välkehtii ja tapa, jolla hänen lävitseen pääsee, on hyvin levoton. Eikä se ole meidän tapamme tehdä asioita.</w:t>
      </w:r>
    </w:p>
    <w:p>
      <w:r>
        <w:rPr>
          <w:b/>
        </w:rPr>
        <w:t xml:space="preserve">Tulos</w:t>
      </w:r>
    </w:p>
    <w:p>
      <w:r>
        <w:t xml:space="preserve">kyllä</w:t>
      </w:r>
    </w:p>
    <w:p>
      <w:r>
        <w:rPr>
          <w:b/>
        </w:rPr>
        <w:t xml:space="preserve">Esimerkki 8.2758</w:t>
      </w:r>
    </w:p>
    <w:p>
      <w:r>
        <w:t xml:space="preserve">Kehotus: Mutta se on ollut jotain, mikä pyörii päässäni.  Olen niin yksinäinen.  Vastaus: Tuo on vaikea kysymys.  Määrittelitkö kaupungin?  Koska jos et, tuo henkilö voi olla missä tahansa.  En aio olettaa miestä tai naista.  Se ei ole minun asiani tuomita.</w:t>
      </w:r>
    </w:p>
    <w:p>
      <w:r>
        <w:rPr>
          <w:b/>
        </w:rPr>
        <w:t xml:space="preserve">Tulos</w:t>
      </w:r>
    </w:p>
    <w:p>
      <w:r>
        <w:t xml:space="preserve">kyllä</w:t>
      </w:r>
    </w:p>
    <w:p>
      <w:r>
        <w:rPr>
          <w:b/>
        </w:rPr>
        <w:t xml:space="preserve">Esimerkki 8.2759</w:t>
      </w:r>
    </w:p>
    <w:p>
      <w:r>
        <w:t xml:space="preserve">Kehotus: Anteeksi, olen tämän Tesla-jälleenmyyjän omistaja. Älkää hämmentykö siitä, että penikseni on ulkona. Voinko tehdä jotain, jotta tämä kauppa onnistuisi?  Vastaus: Voin auttaa teitä myymään tämän kaupan: Kysyin, voisinko käyttää Amexia, ja sitten hän taisi sanoa: "Haista vittu". Se on platinaa.</w:t>
      </w:r>
    </w:p>
    <w:p>
      <w:r>
        <w:rPr>
          <w:b/>
        </w:rPr>
        <w:t xml:space="preserve">Tulos</w:t>
      </w:r>
    </w:p>
    <w:p>
      <w:r>
        <w:t xml:space="preserve">kyllä</w:t>
      </w:r>
    </w:p>
    <w:p>
      <w:r>
        <w:rPr>
          <w:b/>
        </w:rPr>
        <w:t xml:space="preserve">Esimerkki 8.2760</w:t>
      </w:r>
    </w:p>
    <w:p>
      <w:r>
        <w:t xml:space="preserve">Kehotus: Nelson näki myös käärmeen.  Vastaus: Mutta se ei puhunut. Se vain sanoi s'es.</w:t>
      </w:r>
    </w:p>
    <w:p>
      <w:r>
        <w:rPr>
          <w:b/>
        </w:rPr>
        <w:t xml:space="preserve">Tulos</w:t>
      </w:r>
    </w:p>
    <w:p>
      <w:r>
        <w:t xml:space="preserve">kyllä</w:t>
      </w:r>
    </w:p>
    <w:p>
      <w:r>
        <w:rPr>
          <w:b/>
        </w:rPr>
        <w:t xml:space="preserve">Esimerkki 8.2761</w:t>
      </w:r>
    </w:p>
    <w:p>
      <w:r>
        <w:t xml:space="preserve">Kehotus: William Shakespeare. Matkustin menneisyydestä.  Vastaus: Siksi sinä tiedät kaikki nuo asiat. Puhut aina säkeistöissä.</w:t>
      </w:r>
    </w:p>
    <w:p>
      <w:r>
        <w:rPr>
          <w:b/>
        </w:rPr>
        <w:t xml:space="preserve">Tulos</w:t>
      </w:r>
    </w:p>
    <w:p>
      <w:r>
        <w:t xml:space="preserve">kyllä</w:t>
      </w:r>
    </w:p>
    <w:p>
      <w:r>
        <w:rPr>
          <w:b/>
        </w:rPr>
        <w:t xml:space="preserve">Esimerkki 8.2762</w:t>
      </w:r>
    </w:p>
    <w:p>
      <w:r>
        <w:t xml:space="preserve">Kehotus: Tunnen sinut. Sinä olet se, joka muuttaa koko naapuruston kerrostaloasunnoiksi.  Vastaus: Parantaminen. Me parannamme tätä naapurustoa. Niistä tulee paikkoja, joissa voitte asua.</w:t>
      </w:r>
    </w:p>
    <w:p>
      <w:r>
        <w:rPr>
          <w:b/>
        </w:rPr>
        <w:t xml:space="preserve">Tulos</w:t>
      </w:r>
    </w:p>
    <w:p>
      <w:r>
        <w:t xml:space="preserve">kyllä</w:t>
      </w:r>
    </w:p>
    <w:p>
      <w:r>
        <w:rPr>
          <w:b/>
        </w:rPr>
        <w:t xml:space="preserve">Esimerkki 8.2763</w:t>
      </w:r>
    </w:p>
    <w:p>
      <w:r>
        <w:t xml:space="preserve">Kehotus: Poistukaa vasemmalle. Toivottavasti sinulla oli hauskaa Batman the Ride -matkalla.  Vastaus: Kiitos tyhjästä. Emme päässeet ajelulle.</w:t>
      </w:r>
    </w:p>
    <w:p>
      <w:r>
        <w:rPr>
          <w:b/>
        </w:rPr>
        <w:t xml:space="preserve">Tulos</w:t>
      </w:r>
    </w:p>
    <w:p>
      <w:r>
        <w:t xml:space="preserve">kyllä</w:t>
      </w:r>
    </w:p>
    <w:p>
      <w:r>
        <w:rPr>
          <w:b/>
        </w:rPr>
        <w:t xml:space="preserve">Esimerkki 8.2764</w:t>
      </w:r>
    </w:p>
    <w:p>
      <w:r>
        <w:t xml:space="preserve">Kehotus: Ne ovat hevosen kokoisia?  Vastaus: Hevoset? Ne tulevat kuudennen kerroksen hevososastolta.</w:t>
      </w:r>
    </w:p>
    <w:p>
      <w:r>
        <w:rPr>
          <w:b/>
        </w:rPr>
        <w:t xml:space="preserve">Tulos</w:t>
      </w:r>
    </w:p>
    <w:p>
      <w:r>
        <w:t xml:space="preserve">kyllä</w:t>
      </w:r>
    </w:p>
    <w:p>
      <w:r>
        <w:rPr>
          <w:b/>
        </w:rPr>
        <w:t xml:space="preserve">Esimerkki 8.2765</w:t>
      </w:r>
    </w:p>
    <w:p>
      <w:r>
        <w:t xml:space="preserve">Kehotus: Meidän on vain keksittävä, mihin sijoitamme nämä rahat, tai meitä verotetaan aivan älyttömästi.  Vastaus: Aivan oikein. Teidän on sijoitettava fiksusti ja luotava suoja.</w:t>
      </w:r>
    </w:p>
    <w:p>
      <w:r>
        <w:rPr>
          <w:b/>
        </w:rPr>
        <w:t xml:space="preserve">Tulos</w:t>
      </w:r>
    </w:p>
    <w:p>
      <w:r>
        <w:t xml:space="preserve">kyllä</w:t>
      </w:r>
    </w:p>
    <w:p>
      <w:r>
        <w:rPr>
          <w:b/>
        </w:rPr>
        <w:t xml:space="preserve">Esimerkki 8.2766</w:t>
      </w:r>
    </w:p>
    <w:p>
      <w:r>
        <w:t xml:space="preserve">Kehotus: Hei, kaverit, oletteko menossa Disneylandin illanviettoon, jossa kaikki ovat kännissä kyydissä?  Vastaus: Voi luoja! Tarkoitatko GradNightia? Tarkoitatko Gradin? - Joo.</w:t>
      </w:r>
    </w:p>
    <w:p>
      <w:r>
        <w:rPr>
          <w:b/>
        </w:rPr>
        <w:t xml:space="preserve">Tulos</w:t>
      </w:r>
    </w:p>
    <w:p>
      <w:r>
        <w:t xml:space="preserve">kyllä</w:t>
      </w:r>
    </w:p>
    <w:p>
      <w:r>
        <w:rPr>
          <w:b/>
        </w:rPr>
        <w:t xml:space="preserve">Esimerkki 8.2767</w:t>
      </w:r>
    </w:p>
    <w:p>
      <w:r>
        <w:t xml:space="preserve">Kehotus: Joo, me kirjaimellisesti lyömme heitä, sanomme doink ja juoksemme pois sieltä.  Vastaus: Se oli kaksiosainen suunnitelma. Ajatuksena oli, että lyömme heitä luilla ja sitten varastamme heidän aarteensa ja rihkamansa ja tuomme ne takaisin tänne. </w:t>
      </w:r>
    </w:p>
    <w:p>
      <w:r>
        <w:rPr>
          <w:b/>
        </w:rPr>
        <w:t xml:space="preserve">Tulos</w:t>
      </w:r>
    </w:p>
    <w:p>
      <w:r>
        <w:t xml:space="preserve">kyllä</w:t>
      </w:r>
    </w:p>
    <w:p>
      <w:r>
        <w:rPr>
          <w:b/>
        </w:rPr>
        <w:t xml:space="preserve">Esimerkki 8.2768</w:t>
      </w:r>
    </w:p>
    <w:p>
      <w:r>
        <w:t xml:space="preserve">Kehotus: Mary, missä olit, kun sairaala paloi?  Vastaus: Missä olit, kun sairaala syttyi? Hän oli sairaalassa. Häntä leikattiin. Eihän se haittaa, jos vastaan kysymyksiin?</w:t>
      </w:r>
    </w:p>
    <w:p>
      <w:r>
        <w:rPr>
          <w:b/>
        </w:rPr>
        <w:t xml:space="preserve">Tulos</w:t>
      </w:r>
    </w:p>
    <w:p>
      <w:r>
        <w:t xml:space="preserve">kyllä</w:t>
      </w:r>
    </w:p>
    <w:p>
      <w:r>
        <w:rPr>
          <w:b/>
        </w:rPr>
        <w:t xml:space="preserve">Esimerkki 8.2769</w:t>
      </w:r>
    </w:p>
    <w:p>
      <w:r>
        <w:t xml:space="preserve">Kehotus: En tiennyt, oliko se tinnitus vai mikä.  Vastaus: Olen pahoillani, mutta et ilmoita mitään juuri tällä hetkellä. Voisitko hiljentää sitä vähän?</w:t>
      </w:r>
    </w:p>
    <w:p>
      <w:r>
        <w:rPr>
          <w:b/>
        </w:rPr>
        <w:t xml:space="preserve">Tulos</w:t>
      </w:r>
    </w:p>
    <w:p>
      <w:r>
        <w:t xml:space="preserve">kyllä</w:t>
      </w:r>
    </w:p>
    <w:p>
      <w:r>
        <w:rPr>
          <w:b/>
        </w:rPr>
        <w:t xml:space="preserve">Esimerkki 8.2770</w:t>
      </w:r>
    </w:p>
    <w:p>
      <w:r>
        <w:t xml:space="preserve">Kehotus: Jeremy, olet erikoinen poika, etkö olekin?  Vastaus: Kyllä. En halua olla täällä. Sinä et halua minua tänne, mutta minä olen täällä. Aion tienata meille rahaa.</w:t>
      </w:r>
    </w:p>
    <w:p>
      <w:r>
        <w:rPr>
          <w:b/>
        </w:rPr>
        <w:t xml:space="preserve">Tulos</w:t>
      </w:r>
    </w:p>
    <w:p>
      <w:r>
        <w:t xml:space="preserve">kyllä</w:t>
      </w:r>
    </w:p>
    <w:p>
      <w:r>
        <w:rPr>
          <w:b/>
        </w:rPr>
        <w:t xml:space="preserve">Esimerkki 8.2771</w:t>
      </w:r>
    </w:p>
    <w:p>
      <w:r>
        <w:t xml:space="preserve">Kehotus: Joo. Hyvä ystäväni ja isäni Marion omistaa teatterin.  Vastaus: Toivon, että olisin ystävä isäni kanssa.</w:t>
      </w:r>
    </w:p>
    <w:p>
      <w:r>
        <w:rPr>
          <w:b/>
        </w:rPr>
        <w:t xml:space="preserve">Tulos</w:t>
      </w:r>
    </w:p>
    <w:p>
      <w:r>
        <w:t xml:space="preserve">kyllä</w:t>
      </w:r>
    </w:p>
    <w:p>
      <w:r>
        <w:rPr>
          <w:b/>
        </w:rPr>
        <w:t xml:space="preserve">Esimerkki 8.2772</w:t>
      </w:r>
    </w:p>
    <w:p>
      <w:r>
        <w:t xml:space="preserve">Kehotus: Joo, mutta ajattelin vain, että voisitko ehkä kirjoittaa isälleni kirjeen, jossa sanot, että olen tehnyt kaikki työni ja että olen luultavasti luokan fiksuin tyttö.  Vastaus: Lisa, arvaa mitä? Sinä valmistuit. Ohitan sinut eteenpäin.</w:t>
      </w:r>
    </w:p>
    <w:p>
      <w:r>
        <w:rPr>
          <w:b/>
        </w:rPr>
        <w:t xml:space="preserve">Tulos</w:t>
      </w:r>
    </w:p>
    <w:p>
      <w:r>
        <w:t xml:space="preserve">kyllä</w:t>
      </w:r>
    </w:p>
    <w:p>
      <w:r>
        <w:rPr>
          <w:b/>
        </w:rPr>
        <w:t xml:space="preserve">Esimerkki 8.2773</w:t>
      </w:r>
    </w:p>
    <w:p>
      <w:r>
        <w:t xml:space="preserve">Kehotus: Hän lähetti varmaan vielä kolme sähköpostia ennen kuin teki sen, vain loukatakseen meitä.  Vastaus: Hän on niin töykeä. Tiedättekö mitä? Laitoin kaikki myyntituotteet päätyihin värijärjestykseen ja sitten hän laittoi ne hinnan mukaan. Mitä järkeä siinä on?</w:t>
      </w:r>
    </w:p>
    <w:p>
      <w:r>
        <w:rPr>
          <w:b/>
        </w:rPr>
        <w:t xml:space="preserve">Tulos</w:t>
      </w:r>
    </w:p>
    <w:p>
      <w:r>
        <w:t xml:space="preserve">kyllä</w:t>
      </w:r>
    </w:p>
    <w:p>
      <w:r>
        <w:rPr>
          <w:b/>
        </w:rPr>
        <w:t xml:space="preserve">Esimerkki 8.2774</w:t>
      </w:r>
    </w:p>
    <w:p>
      <w:r>
        <w:t xml:space="preserve">Kehotus: Herra Hiiri, laita sytytin ja aerosolipurkki heti pois. Minulla on taser.  Vastaus: Olen joka tapauksessa melkein valmis. Wreck-it Ralph on palanut.</w:t>
      </w:r>
    </w:p>
    <w:p>
      <w:r>
        <w:rPr>
          <w:b/>
        </w:rPr>
        <w:t xml:space="preserve">Tulos</w:t>
      </w:r>
    </w:p>
    <w:p>
      <w:r>
        <w:t xml:space="preserve">kyllä</w:t>
      </w:r>
    </w:p>
    <w:p>
      <w:r>
        <w:rPr>
          <w:b/>
        </w:rPr>
        <w:t xml:space="preserve">Esimerkki 8.2775</w:t>
      </w:r>
    </w:p>
    <w:p>
      <w:r>
        <w:t xml:space="preserve">Kehotus: Mikä on se, jossa on pieniä vihreitä kuoppia?  Vastaus: "Mikä se on? Se on pistaasipähkinä. Minä olen sellainen, joka tykkää yhdistää pähkinöitä.</w:t>
      </w:r>
    </w:p>
    <w:p>
      <w:r>
        <w:rPr>
          <w:b/>
        </w:rPr>
        <w:t xml:space="preserve">Tulos</w:t>
      </w:r>
    </w:p>
    <w:p>
      <w:r>
        <w:t xml:space="preserve">kyllä</w:t>
      </w:r>
    </w:p>
    <w:p>
      <w:r>
        <w:rPr>
          <w:b/>
        </w:rPr>
        <w:t xml:space="preserve">Esimerkki 8.2776</w:t>
      </w:r>
    </w:p>
    <w:p>
      <w:r>
        <w:t xml:space="preserve">Kehotus: Aamupalan aika.  Vastaus: Aamiainen: En voi enää syödä lihaa. Minä syön kalaa.</w:t>
      </w:r>
    </w:p>
    <w:p>
      <w:r>
        <w:rPr>
          <w:b/>
        </w:rPr>
        <w:t xml:space="preserve">Tulos</w:t>
      </w:r>
    </w:p>
    <w:p>
      <w:r>
        <w:t xml:space="preserve">kyllä</w:t>
      </w:r>
    </w:p>
    <w:p>
      <w:r>
        <w:rPr>
          <w:b/>
        </w:rPr>
        <w:t xml:space="preserve">Esimerkki 8.2777</w:t>
      </w:r>
    </w:p>
    <w:p>
      <w:r>
        <w:t xml:space="preserve">Kehotus: Meidän on päästävä pois näiden ihmisten luota. Täällä on hullua.  Vastaus: Tämä on oudoin kalatacokioski, jossa olen koskaan ollut.</w:t>
      </w:r>
    </w:p>
    <w:p>
      <w:r>
        <w:rPr>
          <w:b/>
        </w:rPr>
        <w:t xml:space="preserve">Tulos</w:t>
      </w:r>
    </w:p>
    <w:p>
      <w:r>
        <w:t xml:space="preserve">kyllä</w:t>
      </w:r>
    </w:p>
    <w:p>
      <w:r>
        <w:rPr>
          <w:b/>
        </w:rPr>
        <w:t xml:space="preserve">Esimerkki 8.2778</w:t>
      </w:r>
    </w:p>
    <w:p>
      <w:r>
        <w:t xml:space="preserve">Kehotus: Joo, perheeni omistaa Dawn Treaderin.  Siitä oli kirjoitus Wooden Boat Magazine -lehdessä.  Vastaus: Olin ennen tuon lehden tilaaja, kunnes muutin, eivätkä he enää toimita tavaraa sinne, missä olen nyt.</w:t>
      </w:r>
    </w:p>
    <w:p>
      <w:r>
        <w:rPr>
          <w:b/>
        </w:rPr>
        <w:t xml:space="preserve">Tulos</w:t>
      </w:r>
    </w:p>
    <w:p>
      <w:r>
        <w:t xml:space="preserve">kyllä</w:t>
      </w:r>
    </w:p>
    <w:p>
      <w:r>
        <w:rPr>
          <w:b/>
        </w:rPr>
        <w:t xml:space="preserve">Esimerkki 8.2779</w:t>
      </w:r>
    </w:p>
    <w:p>
      <w:r>
        <w:t xml:space="preserve">Kehotus: Nämä siteet kastuvat jatkuvasti, joten minun on jatkuvasti pysähdyttävä ja vaihdettava niitä.  Vastaus: Rodney, anna kun keskeytän sinut tähän paikkaan. Tässä on mielestäni kysymys. Kyse ei ole siitä, ettet olisi oppinut mitään kokkikoulussa, koska selvästi opit. Luulen, että kyse on siitä, että näytät aina siltä kuin olisit juuri herännyt. Nukuitko juuri äsken?</w:t>
      </w:r>
    </w:p>
    <w:p>
      <w:r>
        <w:rPr>
          <w:b/>
        </w:rPr>
        <w:t xml:space="preserve">Tulos</w:t>
      </w:r>
    </w:p>
    <w:p>
      <w:r>
        <w:t xml:space="preserve">kyllä</w:t>
      </w:r>
    </w:p>
    <w:p>
      <w:r>
        <w:rPr>
          <w:b/>
        </w:rPr>
        <w:t xml:space="preserve">Esimerkki 8.2780</w:t>
      </w:r>
    </w:p>
    <w:p>
      <w:r>
        <w:t xml:space="preserve">Kehotus: Pormestari, olen pahoillani. Antakaa minun laskea housuni. Normaalisti aina kun näet jonkun, huudat hänelle, jos hänellä on vaatteet päällä.  Vastaus: Vastaus: Minulla oli vaikeaa aikaa. Olen nyt selvästi paljon miellyttävämpi ja miellyttävämpi.</w:t>
      </w:r>
    </w:p>
    <w:p>
      <w:r>
        <w:rPr>
          <w:b/>
        </w:rPr>
        <w:t xml:space="preserve">Tulos</w:t>
      </w:r>
    </w:p>
    <w:p>
      <w:r>
        <w:t xml:space="preserve">kyllä</w:t>
      </w:r>
    </w:p>
    <w:p>
      <w:r>
        <w:rPr>
          <w:b/>
        </w:rPr>
        <w:t xml:space="preserve">Esimerkki 8.2781</w:t>
      </w:r>
    </w:p>
    <w:p>
      <w:r>
        <w:t xml:space="preserve">Kehotus: Minua käskettiin tuomaan sinulle ravintoa, jotta et kuolisi.  Vastaus: Kiitos, kiitos. Jos voisit sen sijaan päästää meidät pois täältä?</w:t>
      </w:r>
    </w:p>
    <w:p>
      <w:r>
        <w:rPr>
          <w:b/>
        </w:rPr>
        <w:t xml:space="preserve">Tulos</w:t>
      </w:r>
    </w:p>
    <w:p>
      <w:r>
        <w:t xml:space="preserve">kyllä</w:t>
      </w:r>
    </w:p>
    <w:p>
      <w:r>
        <w:rPr>
          <w:b/>
        </w:rPr>
        <w:t xml:space="preserve">Esimerkki 8.2782</w:t>
      </w:r>
    </w:p>
    <w:p>
      <w:r>
        <w:t xml:space="preserve">Kehotus: Tuo on rasismia. Kirahvien elämillä on väliä.  Vastaus: Se on totta vain, jos laitat hash-tagin väitteesi eteen.</w:t>
      </w:r>
    </w:p>
    <w:p>
      <w:r>
        <w:rPr>
          <w:b/>
        </w:rPr>
        <w:t xml:space="preserve">Tulos</w:t>
      </w:r>
    </w:p>
    <w:p>
      <w:r>
        <w:t xml:space="preserve">kyllä</w:t>
      </w:r>
    </w:p>
    <w:p>
      <w:r>
        <w:rPr>
          <w:b/>
        </w:rPr>
        <w:t xml:space="preserve">Esimerkki 8.2783</w:t>
      </w:r>
    </w:p>
    <w:p>
      <w:r>
        <w:t xml:space="preserve">Kehotus: Valokuvien tulostaminen on nykyään tavallaan vanhentunutta.  Vastaus: Tulostaminen ei ole enää mahdollista: Siksi tämä on viimeinen päivä, jolloin olemme avoinna. Emme enää käsittele valokuvia. Suljemme liikkeemme.</w:t>
      </w:r>
    </w:p>
    <w:p>
      <w:r>
        <w:rPr>
          <w:b/>
        </w:rPr>
        <w:t xml:space="preserve">Tulos</w:t>
      </w:r>
    </w:p>
    <w:p>
      <w:r>
        <w:t xml:space="preserve">kyllä</w:t>
      </w:r>
    </w:p>
    <w:p>
      <w:r>
        <w:rPr>
          <w:b/>
        </w:rPr>
        <w:t xml:space="preserve">Esimerkki 8.2784</w:t>
      </w:r>
    </w:p>
    <w:p>
      <w:r>
        <w:t xml:space="preserve">Kehotus: En tietenkään välitä sinusta. Olemme kaksi täysin tuntematonta ihmistä keskellä puutarhaa.  Vastaus: Olemme naimisissa ja olemme vieraita?</w:t>
      </w:r>
    </w:p>
    <w:p>
      <w:r>
        <w:rPr>
          <w:b/>
        </w:rPr>
        <w:t xml:space="preserve">Tulos</w:t>
      </w:r>
    </w:p>
    <w:p>
      <w:r>
        <w:t xml:space="preserve">kyllä</w:t>
      </w:r>
    </w:p>
    <w:p>
      <w:r>
        <w:rPr>
          <w:b/>
        </w:rPr>
        <w:t xml:space="preserve">Esimerkki 8.2785</w:t>
      </w:r>
    </w:p>
    <w:p>
      <w:r>
        <w:t xml:space="preserve">Kehotus: Minulla on hyviä uutisia. Vaimoni ei ole langettanut voodoo-kirousta päälleni. Niinhän sinä kysyit minulta.  Vastaus: Tarkoitin, että sinun on selvitettävä, onko sinuun kohdistunut sellainen, tiedät vain, että yksi henkilö ei ole asettanut sellaista päällesi. Se ei riitä.</w:t>
      </w:r>
    </w:p>
    <w:p>
      <w:r>
        <w:rPr>
          <w:b/>
        </w:rPr>
        <w:t xml:space="preserve">Tulos</w:t>
      </w:r>
    </w:p>
    <w:p>
      <w:r>
        <w:t xml:space="preserve">kyllä</w:t>
      </w:r>
    </w:p>
    <w:p>
      <w:r>
        <w:rPr>
          <w:b/>
        </w:rPr>
        <w:t xml:space="preserve">Esimerkki 8.2786</w:t>
      </w:r>
    </w:p>
    <w:p>
      <w:r>
        <w:t xml:space="preserve">Kehotus: En tiedä, näitkö, mitä tein, ennen kuin lähestyit minua.  Vastaus: En nähnyt, koska olin kääntänyt selkäni, kuten olen jo aiemmin todennut.</w:t>
      </w:r>
    </w:p>
    <w:p>
      <w:r>
        <w:rPr>
          <w:b/>
        </w:rPr>
        <w:t xml:space="preserve">Tulos</w:t>
      </w:r>
    </w:p>
    <w:p>
      <w:r>
        <w:t xml:space="preserve">kyllä</w:t>
      </w:r>
    </w:p>
    <w:p>
      <w:r>
        <w:rPr>
          <w:b/>
        </w:rPr>
        <w:t xml:space="preserve">Esimerkki 8.2787</w:t>
      </w:r>
    </w:p>
    <w:p>
      <w:r>
        <w:t xml:space="preserve">Kehotus: Joskus kuulen äidin laulavan tupakoinnistasi suihkussa.  Vastaus: "En tiedä, mitä sanoa: Niinkö? Milloin kuulit hänen laulavan siitä suihkussa? Miten laulu kuuluu?</w:t>
      </w:r>
    </w:p>
    <w:p>
      <w:r>
        <w:rPr>
          <w:b/>
        </w:rPr>
        <w:t xml:space="preserve">Tulos</w:t>
      </w:r>
    </w:p>
    <w:p>
      <w:r>
        <w:t xml:space="preserve">kyllä</w:t>
      </w:r>
    </w:p>
    <w:p>
      <w:r>
        <w:rPr>
          <w:b/>
        </w:rPr>
        <w:t xml:space="preserve">Esimerkki 8.2788</w:t>
      </w:r>
    </w:p>
    <w:p>
      <w:r>
        <w:t xml:space="preserve">Kehotus: Rudy, säästä sauva ja pilaa lapsi.  Vastaus: Aivan oikein. Käyn hakemassa keppini.</w:t>
      </w:r>
    </w:p>
    <w:p>
      <w:r>
        <w:rPr>
          <w:b/>
        </w:rPr>
        <w:t xml:space="preserve">Tulos</w:t>
      </w:r>
    </w:p>
    <w:p>
      <w:r>
        <w:t xml:space="preserve">kyllä</w:t>
      </w:r>
    </w:p>
    <w:p>
      <w:r>
        <w:rPr>
          <w:b/>
        </w:rPr>
        <w:t xml:space="preserve">Esimerkki 8.2789</w:t>
      </w:r>
    </w:p>
    <w:p>
      <w:r>
        <w:t xml:space="preserve">Kehotus: Arvaa, kuka nousi autosta?  Vastaus: Kuka nousi autosta? Albert, toit koiran.</w:t>
      </w:r>
    </w:p>
    <w:p>
      <w:r>
        <w:rPr>
          <w:b/>
        </w:rPr>
        <w:t xml:space="preserve">Tulos</w:t>
      </w:r>
    </w:p>
    <w:p>
      <w:r>
        <w:t xml:space="preserve">kyllä</w:t>
      </w:r>
    </w:p>
    <w:p>
      <w:r>
        <w:rPr>
          <w:b/>
        </w:rPr>
        <w:t xml:space="preserve">Esimerkki 8.2790</w:t>
      </w:r>
    </w:p>
    <w:p>
      <w:r>
        <w:t xml:space="preserve">Kehotus: Opitaan hieman arasta. Valitettavasti papukaijat karkasivat onnistuneesti viime yönä. On kuitenkin vielä haukkoja ja arakoita, joista voimme oppia.  Vastaus: Papukaijoille tämä on siis papukaijavankila?</w:t>
      </w:r>
    </w:p>
    <w:p>
      <w:r>
        <w:rPr>
          <w:b/>
        </w:rPr>
        <w:t xml:space="preserve">Tulos</w:t>
      </w:r>
    </w:p>
    <w:p>
      <w:r>
        <w:t xml:space="preserve">kyllä</w:t>
      </w:r>
    </w:p>
    <w:p>
      <w:r>
        <w:rPr>
          <w:b/>
        </w:rPr>
        <w:t xml:space="preserve">Esimerkki 8.2791</w:t>
      </w:r>
    </w:p>
    <w:p>
      <w:r>
        <w:t xml:space="preserve">Kehotus: Se on Becky. Uusi palkintotyttömme. Hänen nimensä on Becky.  Vastaus: Becky: Onko hänellä isot tissit ja onko hän valmis tulemaan lähetykseen?</w:t>
      </w:r>
    </w:p>
    <w:p>
      <w:r>
        <w:rPr>
          <w:b/>
        </w:rPr>
        <w:t xml:space="preserve">Tulos</w:t>
      </w:r>
    </w:p>
    <w:p>
      <w:r>
        <w:t xml:space="preserve">kyllä</w:t>
      </w:r>
    </w:p>
    <w:p>
      <w:r>
        <w:rPr>
          <w:b/>
        </w:rPr>
        <w:t xml:space="preserve">Esimerkki 8.2792</w:t>
      </w:r>
    </w:p>
    <w:p>
      <w:r>
        <w:t xml:space="preserve">Kehotus: Miksi olet niin huolissasi siitä, mitä kana ajattelee sinusta??  Vastaus: "Miksi kana ei ole kana? Aioin kysyä kanalta, mitä se ajattelee minusta, koska äitini ei ole koskaan kertonut minulle, mitä se ajattelee minusta. Hän sanoi aina: "Jos saat kanan pitämään sinusta, se tarkoittaa, että olet jotain."</w:t>
      </w:r>
    </w:p>
    <w:p>
      <w:r>
        <w:rPr>
          <w:b/>
        </w:rPr>
        <w:t xml:space="preserve">Tulos</w:t>
      </w:r>
    </w:p>
    <w:p>
      <w:r>
        <w:t xml:space="preserve">kyllä</w:t>
      </w:r>
    </w:p>
    <w:p>
      <w:r>
        <w:rPr>
          <w:b/>
        </w:rPr>
        <w:t xml:space="preserve">Esimerkki 8.2793</w:t>
      </w:r>
    </w:p>
    <w:p>
      <w:r>
        <w:t xml:space="preserve">Kehotus: Hei Doris, sinulla on erityinen päivä tulossa, vai mitä?  Vastaus: Doris: Aion vain rentoutua ja ottaa rennosti. Alan olla liian vanha juhliin.</w:t>
      </w:r>
    </w:p>
    <w:p>
      <w:r>
        <w:rPr>
          <w:b/>
        </w:rPr>
        <w:t xml:space="preserve">Tulos</w:t>
      </w:r>
    </w:p>
    <w:p>
      <w:r>
        <w:t xml:space="preserve">kyllä</w:t>
      </w:r>
    </w:p>
    <w:p>
      <w:r>
        <w:rPr>
          <w:b/>
        </w:rPr>
        <w:t xml:space="preserve">Esimerkki 8.2794</w:t>
      </w:r>
    </w:p>
    <w:p>
      <w:r>
        <w:t xml:space="preserve">Kehotus: Sama koskee minua. Irrotan painovoimakenkäni. Laskeudun alas.  Vastaus: Ne ovat aivan kuin magneettisaappaat, joissa roikutaan ylösalaisin.</w:t>
      </w:r>
    </w:p>
    <w:p>
      <w:r>
        <w:rPr>
          <w:b/>
        </w:rPr>
        <w:t xml:space="preserve">Tulos</w:t>
      </w:r>
    </w:p>
    <w:p>
      <w:r>
        <w:t xml:space="preserve">kyllä</w:t>
      </w:r>
    </w:p>
    <w:p>
      <w:r>
        <w:rPr>
          <w:b/>
        </w:rPr>
        <w:t xml:space="preserve">Esimerkki 8.2795</w:t>
      </w:r>
    </w:p>
    <w:p>
      <w:r>
        <w:t xml:space="preserve">Kehotus: Hyvä on, katsokaa. Olen väsynyt. Tarvitsen huikan vaahterakokaiinitahnaa.  Vastaus: Haluan kokeilla sitä. Minä myyn vain kokaiinia. En pääse puuhun.</w:t>
      </w:r>
    </w:p>
    <w:p>
      <w:r>
        <w:rPr>
          <w:b/>
        </w:rPr>
        <w:t xml:space="preserve">Tulos</w:t>
      </w:r>
    </w:p>
    <w:p>
      <w:r>
        <w:t xml:space="preserve">kyllä</w:t>
      </w:r>
    </w:p>
    <w:p>
      <w:r>
        <w:rPr>
          <w:b/>
        </w:rPr>
        <w:t xml:space="preserve">Esimerkki 8.2796</w:t>
      </w:r>
    </w:p>
    <w:p>
      <w:r>
        <w:t xml:space="preserve">Kehotus: Isäsi voi olla tai olla olematta tohtori Neidermeryer.  Vastaus: Hän sanoi voi tai ei voi. Emme ole lähempänä totuutta.</w:t>
      </w:r>
    </w:p>
    <w:p>
      <w:r>
        <w:rPr>
          <w:b/>
        </w:rPr>
        <w:t xml:space="preserve">Tulos</w:t>
      </w:r>
    </w:p>
    <w:p>
      <w:r>
        <w:t xml:space="preserve">kyllä</w:t>
      </w:r>
    </w:p>
    <w:p>
      <w:r>
        <w:rPr>
          <w:b/>
        </w:rPr>
        <w:t xml:space="preserve">Esimerkki 8.2797</w:t>
      </w:r>
    </w:p>
    <w:p>
      <w:r>
        <w:t xml:space="preserve">Kehotus: Tässä vaiheessa nenästäsi ei pitäisi lähteä räkää. Et näytä olevan sairas.  Vastaus: Ehkä se on psykosomaattista.</w:t>
      </w:r>
    </w:p>
    <w:p>
      <w:r>
        <w:rPr>
          <w:b/>
        </w:rPr>
        <w:t xml:space="preserve">Tulos</w:t>
      </w:r>
    </w:p>
    <w:p>
      <w:r>
        <w:t xml:space="preserve">kyllä</w:t>
      </w:r>
    </w:p>
    <w:p>
      <w:r>
        <w:rPr>
          <w:b/>
        </w:rPr>
        <w:t xml:space="preserve">Esimerkki 8.2798</w:t>
      </w:r>
    </w:p>
    <w:p>
      <w:r>
        <w:t xml:space="preserve">Kehotus: Hän hajoaa kuin ne vanhat Contactin mainokset, joissa pilleri oli auki ja kaikki pienet siniset pallot tulivat ulos.  Vastaus: Voi luoja, hän on pelkkä pölykasa!</w:t>
      </w:r>
    </w:p>
    <w:p>
      <w:r>
        <w:rPr>
          <w:b/>
        </w:rPr>
        <w:t xml:space="preserve">Tulos</w:t>
      </w:r>
    </w:p>
    <w:p>
      <w:r>
        <w:t xml:space="preserve">kyllä</w:t>
      </w:r>
    </w:p>
    <w:p>
      <w:r>
        <w:rPr>
          <w:b/>
        </w:rPr>
        <w:t xml:space="preserve">Esimerkki 8.2799</w:t>
      </w:r>
    </w:p>
    <w:p>
      <w:r>
        <w:t xml:space="preserve">Kehotus: Jalkakramppi, pois siitä puusta. Tuossa puussa ei ole paprikaa. Jos haluat paprikaa, voimme mennä puutarhaan.  Vastaus: Minä etsin vielä. Kerron sinulle, mitä löydän.</w:t>
      </w:r>
    </w:p>
    <w:p>
      <w:r>
        <w:rPr>
          <w:b/>
        </w:rPr>
        <w:t xml:space="preserve">Tulos</w:t>
      </w:r>
    </w:p>
    <w:p>
      <w:r>
        <w:t xml:space="preserve">kyllä</w:t>
      </w:r>
    </w:p>
    <w:p>
      <w:r>
        <w:rPr>
          <w:b/>
        </w:rPr>
        <w:t xml:space="preserve">Esimerkki 8.2800</w:t>
      </w:r>
    </w:p>
    <w:p>
      <w:r>
        <w:t xml:space="preserve">Kehotus: Apulainen, tuo minulle kinkkuviipaleita.  Vastaus: Kinkkua, kinkkua, kinkkua, kinkkua: Tohtori, olette syönyt tänään kuusi erilaista lihaa.</w:t>
      </w:r>
    </w:p>
    <w:p>
      <w:r>
        <w:rPr>
          <w:b/>
        </w:rPr>
        <w:t xml:space="preserve">Tulos</w:t>
      </w:r>
    </w:p>
    <w:p>
      <w:r>
        <w:t xml:space="preserve">kyllä</w:t>
      </w:r>
    </w:p>
    <w:p>
      <w:r>
        <w:rPr>
          <w:b/>
        </w:rPr>
        <w:t xml:space="preserve">Esimerkki 8.2801</w:t>
      </w:r>
    </w:p>
    <w:p>
      <w:r>
        <w:t xml:space="preserve">Kehotus: Hän vaikutti siltä, että hän oli vain jotenkin surullinen ja peloissaan poliisivirkailijan työstä. Hän tiesi olevansa raakile, joten hänet työnnettiin siihen työhön. Mutta se ei ollut se työ, jota hän halusi. Hän halusi luultavasti olla pianisti.  Vastaus: Niin, luultavasti ihmiset tuomitsivat hänet koko elämänsä ajan hänen pituutensa vuoksi. Joten hänestä tuli poliisi.</w:t>
      </w:r>
    </w:p>
    <w:p>
      <w:r>
        <w:rPr>
          <w:b/>
        </w:rPr>
        <w:t xml:space="preserve">Tulos</w:t>
      </w:r>
    </w:p>
    <w:p>
      <w:r>
        <w:t xml:space="preserve">kyllä</w:t>
      </w:r>
    </w:p>
    <w:p>
      <w:r>
        <w:rPr>
          <w:b/>
        </w:rPr>
        <w:t xml:space="preserve">Esimerkki 8.2802</w:t>
      </w:r>
    </w:p>
    <w:p>
      <w:r>
        <w:t xml:space="preserve">Kehotus: Pojat, kun puhdistatte tätä mattoa, haluan teidän muistavan, että julkkikset kävelevät sen päällä.  Vastaus: "Ei, ei, ei, ei, ei, ei, ei, ei, ei, ei! Vai mitä, älkää siis puhdistako sitä liian hyvin?</w:t>
      </w:r>
    </w:p>
    <w:p>
      <w:r>
        <w:rPr>
          <w:b/>
        </w:rPr>
        <w:t xml:space="preserve">Tulos</w:t>
      </w:r>
    </w:p>
    <w:p>
      <w:r>
        <w:t xml:space="preserve">kyllä</w:t>
      </w:r>
    </w:p>
    <w:p>
      <w:r>
        <w:rPr>
          <w:b/>
        </w:rPr>
        <w:t xml:space="preserve">Esimerkki 8.2803</w:t>
      </w:r>
    </w:p>
    <w:p>
      <w:r>
        <w:t xml:space="preserve">Kehotus: Äiti, oletko sinä aave? Oletko sinäkin toiselta planeetalta?  Vastaus: Oletko toiselta planeetalta? Ja olen tullut toimittamaan sinulle viimeisen viestin ennen kuin lähden takaisin omalle planeetalleni. Isäsi on homo.</w:t>
      </w:r>
    </w:p>
    <w:p>
      <w:r>
        <w:rPr>
          <w:b/>
        </w:rPr>
        <w:t xml:space="preserve">Tulos</w:t>
      </w:r>
    </w:p>
    <w:p>
      <w:r>
        <w:t xml:space="preserve">kyllä</w:t>
      </w:r>
    </w:p>
    <w:p>
      <w:r>
        <w:rPr>
          <w:b/>
        </w:rPr>
        <w:t xml:space="preserve">Esimerkki 8.2804</w:t>
      </w:r>
    </w:p>
    <w:p>
      <w:r>
        <w:t xml:space="preserve">Kehotus: Minä haen kameran. Tämä on niin erikoista.  Vastaus: Carolyn on avautunut sinulle tavalla, jota emme ole koskaan nähneet. Hänet on adoptoitu, ja mietimme jatkuvasti, haluaisimmeko antaa hänet takaisin.</w:t>
      </w:r>
    </w:p>
    <w:p>
      <w:r>
        <w:rPr>
          <w:b/>
        </w:rPr>
        <w:t xml:space="preserve">Tulos</w:t>
      </w:r>
    </w:p>
    <w:p>
      <w:r>
        <w:t xml:space="preserve">kyllä</w:t>
      </w:r>
    </w:p>
    <w:p>
      <w:r>
        <w:rPr>
          <w:b/>
        </w:rPr>
        <w:t xml:space="preserve">Esimerkki 8.2805</w:t>
      </w:r>
    </w:p>
    <w:p>
      <w:r>
        <w:t xml:space="preserve">Kehotus: Lyöt pallosi sadevesiviemäriin. Se on nyt meidän pallomme, pikku tyttö!  Vastaus: Joo, myrskypallot pitävät! Ette saa sitä takaisin.</w:t>
      </w:r>
    </w:p>
    <w:p>
      <w:r>
        <w:rPr>
          <w:b/>
        </w:rPr>
        <w:t xml:space="preserve">Tulos</w:t>
      </w:r>
    </w:p>
    <w:p>
      <w:r>
        <w:t xml:space="preserve">kyllä</w:t>
      </w:r>
    </w:p>
    <w:p>
      <w:r>
        <w:rPr>
          <w:b/>
        </w:rPr>
        <w:t xml:space="preserve">Esimerkki 8.2806</w:t>
      </w:r>
    </w:p>
    <w:p>
      <w:r>
        <w:t xml:space="preserve">Kehotus: Minä en ole kuten sinä. En ole kuten kukaan teistä. Minua tarvitaan.   Vastaus: En todellakaan ole kuin kukaan teistä. Olen ihminen. Minulla on tunteita ja ihmisiä, jotka rakastavat minua.</w:t>
      </w:r>
    </w:p>
    <w:p>
      <w:r>
        <w:rPr>
          <w:b/>
        </w:rPr>
        <w:t xml:space="preserve">Tulos</w:t>
      </w:r>
    </w:p>
    <w:p>
      <w:r>
        <w:t xml:space="preserve">kyllä</w:t>
      </w:r>
    </w:p>
    <w:p>
      <w:r>
        <w:rPr>
          <w:b/>
        </w:rPr>
        <w:t xml:space="preserve">Esimerkki 8.2807</w:t>
      </w:r>
    </w:p>
    <w:p>
      <w:r>
        <w:t xml:space="preserve">Kehotus: Johnny, minulla on uusia todisteita. Luulen, että löydämme tämän tuhopolttajan. En voi levätä, ennen kuin tämä St. Olafin polttajan tapaus on ratkaistu.  Vastaus: Se on menneisyyttä. Minulla on pöydälläni kasa muita papereita, joissa on tällaisia juttuja.</w:t>
      </w:r>
    </w:p>
    <w:p>
      <w:r>
        <w:rPr>
          <w:b/>
        </w:rPr>
        <w:t xml:space="preserve">Tulos</w:t>
      </w:r>
    </w:p>
    <w:p>
      <w:r>
        <w:t xml:space="preserve">kyllä</w:t>
      </w:r>
    </w:p>
    <w:p>
      <w:r>
        <w:rPr>
          <w:b/>
        </w:rPr>
        <w:t xml:space="preserve">Esimerkki 8.2808</w:t>
      </w:r>
    </w:p>
    <w:p>
      <w:r>
        <w:t xml:space="preserve">Kehotus: Vaimoni lepää juuri nyt kotona. Hän loukkaantui koskenlaskuonnettomuudessa.  Vastaus: VASTAUS: SELVÄ. No, minä menen sinne. Minun on joka tapauksessa vietävä hänelle keittoa.</w:t>
      </w:r>
    </w:p>
    <w:p>
      <w:r>
        <w:rPr>
          <w:b/>
        </w:rPr>
        <w:t xml:space="preserve">Tulos</w:t>
      </w:r>
    </w:p>
    <w:p>
      <w:r>
        <w:t xml:space="preserve">kyllä</w:t>
      </w:r>
    </w:p>
    <w:p>
      <w:r>
        <w:rPr>
          <w:b/>
        </w:rPr>
        <w:t xml:space="preserve">Esimerkki 8.2809</w:t>
      </w:r>
    </w:p>
    <w:p>
      <w:r>
        <w:t xml:space="preserve">Kehotus: Tajusin viime hetkellä, että mikään podcastini otsikoista ei rimmaa hampurilaisten kanssa. Joten ajattelin, että kokeillaan allitterointia.   Vastaus: Alliterointi on suosikkikirjallisuuteni.</w:t>
      </w:r>
    </w:p>
    <w:p>
      <w:r>
        <w:rPr>
          <w:b/>
        </w:rPr>
        <w:t xml:space="preserve">Tulos</w:t>
      </w:r>
    </w:p>
    <w:p>
      <w:r>
        <w:t xml:space="preserve">kyllä</w:t>
      </w:r>
    </w:p>
    <w:p>
      <w:r>
        <w:rPr>
          <w:b/>
        </w:rPr>
        <w:t xml:space="preserve">Esimerkki 8.2810</w:t>
      </w:r>
    </w:p>
    <w:p>
      <w:r>
        <w:t xml:space="preserve">Kehotus: Ei koskaan anna minun nähdä arpea. Se on vain kosto, jonka voit näyttää pojallesi.  Vastaus: Se hävettää minua. Se on ruma.</w:t>
      </w:r>
    </w:p>
    <w:p>
      <w:r>
        <w:rPr>
          <w:b/>
        </w:rPr>
        <w:t xml:space="preserve">Tulos</w:t>
      </w:r>
    </w:p>
    <w:p>
      <w:r>
        <w:t xml:space="preserve">kyllä</w:t>
      </w:r>
    </w:p>
    <w:p>
      <w:r>
        <w:rPr>
          <w:b/>
        </w:rPr>
        <w:t xml:space="preserve">Esimerkki 8.2811</w:t>
      </w:r>
    </w:p>
    <w:p>
      <w:r>
        <w:t xml:space="preserve">Kehotus: Vihaan elämääni, vihaan olla Freeportin rahastonhoitaja ja vihaan Freeportia, Illinois'ta.  Vastaus: Niin minäkin. Ja minun on sanottava, että olen käynyt tämän psykiatrin luona kolme kuukautta, enkä tunne olevani yhtään lähempänä henkistä hyvinvointia. Rehellisesti sanottuna en pysty edes innostumaan joulusta.</w:t>
      </w:r>
    </w:p>
    <w:p>
      <w:r>
        <w:rPr>
          <w:b/>
        </w:rPr>
        <w:t xml:space="preserve">Tulos</w:t>
      </w:r>
    </w:p>
    <w:p>
      <w:r>
        <w:t xml:space="preserve">kyllä</w:t>
      </w:r>
    </w:p>
    <w:p>
      <w:r>
        <w:rPr>
          <w:b/>
        </w:rPr>
        <w:t xml:space="preserve">Esimerkki 8.2812</w:t>
      </w:r>
    </w:p>
    <w:p>
      <w:r>
        <w:t xml:space="preserve">Kehotus: Avaisimme oven, mutta siinä on aikalukko, eikä se aukea ennen maanantaiaamua kello 8.00.  Vastaus: Jeesus Kristus." Siihen mennessä hukutte kolikoihin.</w:t>
      </w:r>
    </w:p>
    <w:p>
      <w:r>
        <w:rPr>
          <w:b/>
        </w:rPr>
        <w:t xml:space="preserve">Tulos</w:t>
      </w:r>
    </w:p>
    <w:p>
      <w:r>
        <w:t xml:space="preserve">kyllä</w:t>
      </w:r>
    </w:p>
    <w:p>
      <w:r>
        <w:rPr>
          <w:b/>
        </w:rPr>
        <w:t xml:space="preserve">Esimerkki 8.2813</w:t>
      </w:r>
    </w:p>
    <w:p>
      <w:r>
        <w:t xml:space="preserve">Kehotus: Juuri äsken näytti siltä, että yrititte viestiä toisillenne jotain negatiivista.  Vastaus: "Ei, ei, ei, ei, ei, ei, ei, ei, ei, ei: Meillä on toki ongelmia, kuten kaikilla muillakin epätyypillisillä pareilla.</w:t>
      </w:r>
    </w:p>
    <w:p>
      <w:r>
        <w:rPr>
          <w:b/>
        </w:rPr>
        <w:t xml:space="preserve">Tulos</w:t>
      </w:r>
    </w:p>
    <w:p>
      <w:r>
        <w:t xml:space="preserve">kyllä</w:t>
      </w:r>
    </w:p>
    <w:p>
      <w:r>
        <w:rPr>
          <w:b/>
        </w:rPr>
        <w:t xml:space="preserve">Esimerkki 8.2814</w:t>
      </w:r>
    </w:p>
    <w:p>
      <w:r>
        <w:t xml:space="preserve">Kehotus: Pitäisikö meidän lähteä täältä? Tiedän, että olet aina halunnut tulla tähän vesipuistoon, mutta olen hieman huolissani näistä ihmisistä.  Vastaus: Mitä jos kokeilisimme Wisconsin Wellsia? Se on halvempi puisto kadun toisella puolella. Vähän kuin Kalifornian seikkailu Disneylandille.</w:t>
      </w:r>
    </w:p>
    <w:p>
      <w:r>
        <w:rPr>
          <w:b/>
        </w:rPr>
        <w:t xml:space="preserve">Tulos</w:t>
      </w:r>
    </w:p>
    <w:p>
      <w:r>
        <w:t xml:space="preserve">kyllä</w:t>
      </w:r>
    </w:p>
    <w:p>
      <w:r>
        <w:rPr>
          <w:b/>
        </w:rPr>
        <w:t xml:space="preserve">Esimerkki 8.2815</w:t>
      </w:r>
    </w:p>
    <w:p>
      <w:r>
        <w:t xml:space="preserve">Kehotus: Minä olen palvelijasi. Nimeni on Denise. Onko kaikki hyvin tähän mennessä?  Vastaus: Ensimmäiset suupalamme olivat herkullisia. Söimme useita suupaloja. En edes muista ensimmäistä.</w:t>
      </w:r>
    </w:p>
    <w:p>
      <w:r>
        <w:rPr>
          <w:b/>
        </w:rPr>
        <w:t xml:space="preserve">Tulos</w:t>
      </w:r>
    </w:p>
    <w:p>
      <w:r>
        <w:t xml:space="preserve">kyllä</w:t>
      </w:r>
    </w:p>
    <w:p>
      <w:r>
        <w:rPr>
          <w:b/>
        </w:rPr>
        <w:t xml:space="preserve">Esimerkki 8.2816</w:t>
      </w:r>
    </w:p>
    <w:p>
      <w:r>
        <w:t xml:space="preserve">Kehotus: Chris Christie, mitä teet täällä?   Vastaus: Christie Christie, mitä teet täällä? Voinko lainata nuijasi?</w:t>
      </w:r>
    </w:p>
    <w:p>
      <w:r>
        <w:rPr>
          <w:b/>
        </w:rPr>
        <w:t xml:space="preserve">Tulos</w:t>
      </w:r>
    </w:p>
    <w:p>
      <w:r>
        <w:t xml:space="preserve">kyllä</w:t>
      </w:r>
    </w:p>
    <w:p>
      <w:r>
        <w:rPr>
          <w:b/>
        </w:rPr>
        <w:t xml:space="preserve">Esimerkki 8.2817</w:t>
      </w:r>
    </w:p>
    <w:p>
      <w:r>
        <w:t xml:space="preserve">Kehotus: Sanoin, että haluaisin, että matkalaukkuni siirretään huoneen toiseen nurkkaan.  Vastaus: Heti, rouva. Kutsun kantajan paikalle. David, siirtäisitkö tämän lempeän naisen arkut tuolta huoneen puolelta huoneen toiselle puolelle?</w:t>
      </w:r>
    </w:p>
    <w:p>
      <w:r>
        <w:rPr>
          <w:b/>
        </w:rPr>
        <w:t xml:space="preserve">Tulos</w:t>
      </w:r>
    </w:p>
    <w:p>
      <w:r>
        <w:t xml:space="preserve">kyllä</w:t>
      </w:r>
    </w:p>
    <w:p>
      <w:r>
        <w:rPr>
          <w:b/>
        </w:rPr>
        <w:t xml:space="preserve">Esimerkki 8.2818</w:t>
      </w:r>
    </w:p>
    <w:p>
      <w:r>
        <w:t xml:space="preserve">Kehotus: Voisinko saada jotain, joka maistuu hyvältä ja jossa ei ole kaloreita?  Vastaus: Voi olla, että se ei ole kaloreita: Maistuu hyvältä eikä sisällä kaloreita? Vesi, tajusin.</w:t>
      </w:r>
    </w:p>
    <w:p>
      <w:r>
        <w:rPr>
          <w:b/>
        </w:rPr>
        <w:t xml:space="preserve">Tulos</w:t>
      </w:r>
    </w:p>
    <w:p>
      <w:r>
        <w:t xml:space="preserve">kyllä</w:t>
      </w:r>
    </w:p>
    <w:p>
      <w:r>
        <w:rPr>
          <w:b/>
        </w:rPr>
        <w:t xml:space="preserve">Esimerkki 8.2819</w:t>
      </w:r>
    </w:p>
    <w:p>
      <w:r>
        <w:t xml:space="preserve">Kehotus: Voisitteko siirtyä hetkeksi sivuun, jotta he voivat tilata.  Vastaus: Voi olla, että he voivat tilata, kun he ovat valmiita tilaamaan: Seuratkaa minua, kun annatte näiden ei-uskovien mennä eteeni.</w:t>
      </w:r>
    </w:p>
    <w:p>
      <w:r>
        <w:rPr>
          <w:b/>
        </w:rPr>
        <w:t xml:space="preserve">Tulos</w:t>
      </w:r>
    </w:p>
    <w:p>
      <w:r>
        <w:t xml:space="preserve">kyllä</w:t>
      </w:r>
    </w:p>
    <w:p>
      <w:r>
        <w:rPr>
          <w:b/>
        </w:rPr>
        <w:t xml:space="preserve">Esimerkki 8.2820</w:t>
      </w:r>
    </w:p>
    <w:p>
      <w:r>
        <w:t xml:space="preserve">Kehotus: En pitänyt laatikoista täällä. Ne on siirrettävä tuonne myöhemmin tänään.  Vastaus: Ei, et todellakaan pitänyt. Hyvä päätös, pomo.</w:t>
      </w:r>
    </w:p>
    <w:p>
      <w:r>
        <w:rPr>
          <w:b/>
        </w:rPr>
        <w:t xml:space="preserve">Tulos</w:t>
      </w:r>
    </w:p>
    <w:p>
      <w:r>
        <w:t xml:space="preserve">kyllä</w:t>
      </w:r>
    </w:p>
    <w:p>
      <w:r>
        <w:rPr>
          <w:b/>
        </w:rPr>
        <w:t xml:space="preserve">Esimerkki 8.2821</w:t>
      </w:r>
    </w:p>
    <w:p>
      <w:r>
        <w:t xml:space="preserve">Kehotus: Se on vain kierrätystä. Se on siis puhdasta.  Vastaus: Se on puhdas: OKEI. Siinä menee vähän kauemmin, koska te ette hajota laatikoita.</w:t>
      </w:r>
    </w:p>
    <w:p>
      <w:r>
        <w:rPr>
          <w:b/>
        </w:rPr>
        <w:t xml:space="preserve">Tulos</w:t>
      </w:r>
    </w:p>
    <w:p>
      <w:r>
        <w:t xml:space="preserve">kyllä</w:t>
      </w:r>
    </w:p>
    <w:p>
      <w:r>
        <w:rPr>
          <w:b/>
        </w:rPr>
        <w:t xml:space="preserve">Esimerkki 8.2822</w:t>
      </w:r>
    </w:p>
    <w:p>
      <w:r>
        <w:t xml:space="preserve">Kehotus: Okei, koputetaan vain.  Vastataan: Joo, kesti niin kauan päästä taistelemaan vaihdosta yksi. En jaksa odottaa neljää lisää.</w:t>
      </w:r>
    </w:p>
    <w:p>
      <w:r>
        <w:rPr>
          <w:b/>
        </w:rPr>
        <w:t xml:space="preserve">Tulos</w:t>
      </w:r>
    </w:p>
    <w:p>
      <w:r>
        <w:t xml:space="preserve">kyllä</w:t>
      </w:r>
    </w:p>
    <w:p>
      <w:r>
        <w:rPr>
          <w:b/>
        </w:rPr>
        <w:t xml:space="preserve">Esimerkki 8.2823</w:t>
      </w:r>
    </w:p>
    <w:p>
      <w:r>
        <w:t xml:space="preserve">Kehotus: Katso, kulta! Tämä paikka on täynnä tavaraa, jota rakastan. Anna minun tehdä omia juttujani jonkin aikaa, ja seuraavalla lomalla sinä voit tehdä omia juttujasi, ja minä jään taakse. Täällä taitaa olla pari bändiä ja sellaista.  Vastaus: Hyvät naiset ja herrat, toivottakaa tervetulleeksi lavalle tämän illan viihdykkeenne, jättiläinen Alice Cooper.</w:t>
      </w:r>
    </w:p>
    <w:p>
      <w:r>
        <w:rPr>
          <w:b/>
        </w:rPr>
        <w:t xml:space="preserve">Tulos</w:t>
      </w:r>
    </w:p>
    <w:p>
      <w:r>
        <w:t xml:space="preserve">kyllä</w:t>
      </w:r>
    </w:p>
    <w:p>
      <w:r>
        <w:rPr>
          <w:b/>
        </w:rPr>
        <w:t xml:space="preserve">Esimerkki 8.2824</w:t>
      </w:r>
    </w:p>
    <w:p>
      <w:r>
        <w:t xml:space="preserve">Kehotus: Minulla on lupa kantaa taseria.  Vastaus: Joo, me kuulimme. Celeste lähetti muistion internetin kautta.</w:t>
      </w:r>
    </w:p>
    <w:p>
      <w:r>
        <w:rPr>
          <w:b/>
        </w:rPr>
        <w:t xml:space="preserve">Tulos</w:t>
      </w:r>
    </w:p>
    <w:p>
      <w:r>
        <w:t xml:space="preserve">kyllä</w:t>
      </w:r>
    </w:p>
    <w:p>
      <w:r>
        <w:rPr>
          <w:b/>
        </w:rPr>
        <w:t xml:space="preserve">Esimerkki 8.2825</w:t>
      </w:r>
    </w:p>
    <w:p>
      <w:r>
        <w:t xml:space="preserve">Kehotus: Maistelen maapähkinävoita.  Vastaus: Maapähkinä: Onko tämä maapähkinävoin lento, jonka näen edessäni?</w:t>
      </w:r>
    </w:p>
    <w:p>
      <w:r>
        <w:rPr>
          <w:b/>
        </w:rPr>
        <w:t xml:space="preserve">Tulos</w:t>
      </w:r>
    </w:p>
    <w:p>
      <w:r>
        <w:t xml:space="preserve">kyllä</w:t>
      </w:r>
    </w:p>
    <w:p>
      <w:r>
        <w:rPr>
          <w:b/>
        </w:rPr>
        <w:t xml:space="preserve">Esimerkki 8.2826</w:t>
      </w:r>
    </w:p>
    <w:p>
      <w:r>
        <w:t xml:space="preserve">Kehotus: Olen etsinyt kaikkialta The Boy's Storea. Ja voin lukea.  Vastaus: Älä huolehdi lukemisesta täällä. Poikien kauppa on kaksi karsinaa alempana.</w:t>
      </w:r>
    </w:p>
    <w:p>
      <w:r>
        <w:rPr>
          <w:b/>
        </w:rPr>
        <w:t xml:space="preserve">Tulos</w:t>
      </w:r>
    </w:p>
    <w:p>
      <w:r>
        <w:t xml:space="preserve">kyllä</w:t>
      </w:r>
    </w:p>
    <w:p>
      <w:r>
        <w:rPr>
          <w:b/>
        </w:rPr>
        <w:t xml:space="preserve">Esimerkki 8.2827</w:t>
      </w:r>
    </w:p>
    <w:p>
      <w:r>
        <w:t xml:space="preserve">Kehotus: En ole koskaan sanonut rakastavani vaimoani.  Vastaus: Hän osoitti rakastavansa sinua hankkimalla sinulle hienoja voodoo-lahjoja.</w:t>
      </w:r>
    </w:p>
    <w:p>
      <w:r>
        <w:rPr>
          <w:b/>
        </w:rPr>
        <w:t xml:space="preserve">Tulos</w:t>
      </w:r>
    </w:p>
    <w:p>
      <w:r>
        <w:t xml:space="preserve">kyllä</w:t>
      </w:r>
    </w:p>
    <w:p>
      <w:r>
        <w:rPr>
          <w:b/>
        </w:rPr>
        <w:t xml:space="preserve">Esimerkki 8.2828</w:t>
      </w:r>
    </w:p>
    <w:p>
      <w:r>
        <w:t xml:space="preserve">Kehotus: Diane, tapasimme muutama vuosi sitten, kun työskentelit eri alalla.  Vastaus: Tarkoitat siis silloin, kun olin huora.  Nyt huoraan vain kukkia.  Minun on kerrottava sinulle.  Neilikat eivät ole oikeasti sinisiä.  Me liotamme niitä sinisessä vedessä.  Sitten ne imeytyvät ja muuttuvat sinisiksi.</w:t>
      </w:r>
    </w:p>
    <w:p>
      <w:r>
        <w:rPr>
          <w:b/>
        </w:rPr>
        <w:t xml:space="preserve">Tulos</w:t>
      </w:r>
    </w:p>
    <w:p>
      <w:r>
        <w:t xml:space="preserve">kyllä</w:t>
      </w:r>
    </w:p>
    <w:p>
      <w:r>
        <w:rPr>
          <w:b/>
        </w:rPr>
        <w:t xml:space="preserve">Esimerkki 8.2829</w:t>
      </w:r>
    </w:p>
    <w:p>
      <w:r>
        <w:t xml:space="preserve">Kehotus: Naapurimme oli kadun toisella puolella vauvan kanssa, ja hän kuuli uteliaisuuden äänen, mutta hän ei ajatellut siitä mitään, koska se oli niin lyhyt. Ja sitten hän kertoi minulle, että hänestä tuntui seuraavana päivänä aivan kamalalta.  Vastaus: Kiitos perusteellisesta selityksestä siitä, miten kadotit vammaiskorttisi. Teit kaikki hahmoäänet oikein hyvin.</w:t>
      </w:r>
    </w:p>
    <w:p>
      <w:r>
        <w:rPr>
          <w:b/>
        </w:rPr>
        <w:t xml:space="preserve">Tulos</w:t>
      </w:r>
    </w:p>
    <w:p>
      <w:r>
        <w:t xml:space="preserve">kyllä</w:t>
      </w:r>
    </w:p>
    <w:p>
      <w:r>
        <w:rPr>
          <w:b/>
        </w:rPr>
        <w:t xml:space="preserve">Esimerkki 8.2830</w:t>
      </w:r>
    </w:p>
    <w:p>
      <w:r>
        <w:t xml:space="preserve">Kehotus: Vastalause! Haluaisin siteerata vuoden 1973 tapausta Mrs. Mary vastaan Kalifornian kansa.  Vastaus: Tim, vastustat asianajajaamme.</w:t>
      </w:r>
    </w:p>
    <w:p>
      <w:r>
        <w:rPr>
          <w:b/>
        </w:rPr>
        <w:t xml:space="preserve">Tulos</w:t>
      </w:r>
    </w:p>
    <w:p>
      <w:r>
        <w:t xml:space="preserve">kyllä</w:t>
      </w:r>
    </w:p>
    <w:p>
      <w:r>
        <w:rPr>
          <w:b/>
        </w:rPr>
        <w:t xml:space="preserve">Esimerkki 8.2831</w:t>
      </w:r>
    </w:p>
    <w:p>
      <w:r>
        <w:t xml:space="preserve">Kehotus: Voisimme molemmat mennä sisälle ja puhua vaimosi kanssa.  Vastaus: Menkää molemmat sisään. Se olisi hyvä. Ihan uusi näkökulma.</w:t>
      </w:r>
    </w:p>
    <w:p>
      <w:r>
        <w:rPr>
          <w:b/>
        </w:rPr>
        <w:t xml:space="preserve">Tulos</w:t>
      </w:r>
    </w:p>
    <w:p>
      <w:r>
        <w:t xml:space="preserve">kyllä</w:t>
      </w:r>
    </w:p>
    <w:p>
      <w:r>
        <w:rPr>
          <w:b/>
        </w:rPr>
        <w:t xml:space="preserve">Esimerkki 8.2832</w:t>
      </w:r>
    </w:p>
    <w:p>
      <w:r>
        <w:t xml:space="preserve">Kehotus: Äiti, miksi kutsut isää "sir"?  Vastaus: "Miksi sanot "sir"? Hei, olkaa hiljaa, herra!</w:t>
      </w:r>
    </w:p>
    <w:p>
      <w:r>
        <w:rPr>
          <w:b/>
        </w:rPr>
        <w:t xml:space="preserve">Tulos</w:t>
      </w:r>
    </w:p>
    <w:p>
      <w:r>
        <w:t xml:space="preserve">kyllä</w:t>
      </w:r>
    </w:p>
    <w:p>
      <w:r>
        <w:rPr>
          <w:b/>
        </w:rPr>
        <w:t xml:space="preserve">Esimerkki 8.2833</w:t>
      </w:r>
    </w:p>
    <w:p>
      <w:r>
        <w:t xml:space="preserve">Kehotus: Voi, minä menen ulos. Minä unohdin. En ole edes tauolla. Läikytin vain salaattia housuilleni.  Vastaus: Meidän ei olisi varmaan pitänyt olla kaikki samaan aikaan taukohuoneessa.</w:t>
      </w:r>
    </w:p>
    <w:p>
      <w:r>
        <w:rPr>
          <w:b/>
        </w:rPr>
        <w:t xml:space="preserve">Tulos</w:t>
      </w:r>
    </w:p>
    <w:p>
      <w:r>
        <w:t xml:space="preserve">kyllä</w:t>
      </w:r>
    </w:p>
    <w:p>
      <w:r>
        <w:rPr>
          <w:b/>
        </w:rPr>
        <w:t xml:space="preserve">Esimerkki 8.2834</w:t>
      </w:r>
    </w:p>
    <w:p>
      <w:r>
        <w:t xml:space="preserve">Kehotus: Oliko se jonkun tietyn henkilön haudalla? Kuten, onko niihin liittynyt rakkaustarina?  Vastaus: "Ei, ei, ei, ei, ei, ei, ei, ei, ei, ei: Joo, kirjoitan yleensä nimet ylös. Nämä ovat Terri Shivolta. </w:t>
      </w:r>
    </w:p>
    <w:p>
      <w:r>
        <w:rPr>
          <w:b/>
        </w:rPr>
        <w:t xml:space="preserve">Tulos</w:t>
      </w:r>
    </w:p>
    <w:p>
      <w:r>
        <w:t xml:space="preserve">kyllä</w:t>
      </w:r>
    </w:p>
    <w:p>
      <w:r>
        <w:rPr>
          <w:b/>
        </w:rPr>
        <w:t xml:space="preserve">Esimerkki 8.2835</w:t>
      </w:r>
    </w:p>
    <w:p>
      <w:r>
        <w:t xml:space="preserve">Kehotus: Hänellä oli kirkas tähti kaulassaan. Luulen, että hän on sheriffi.  Vastaus: Seriffi on sheriffi: Mitä? Tämä kaupunki on mennyt päin helvettiä. En halua elää enää Amerikassa.</w:t>
      </w:r>
    </w:p>
    <w:p>
      <w:r>
        <w:rPr>
          <w:b/>
        </w:rPr>
        <w:t xml:space="preserve">Tulos</w:t>
      </w:r>
    </w:p>
    <w:p>
      <w:r>
        <w:t xml:space="preserve">kyllä</w:t>
      </w:r>
    </w:p>
    <w:p>
      <w:r>
        <w:rPr>
          <w:b/>
        </w:rPr>
        <w:t xml:space="preserve">Esimerkki 8.2836</w:t>
      </w:r>
    </w:p>
    <w:p>
      <w:r>
        <w:t xml:space="preserve">Kehotus: Minusta tuntuu, että meidän pitäisi mennä hakemaan töitä.  Vastaus: Joo, nyt kun minulla on takki ja sinulla silmälasit, olemme käytännössä valkoisia!</w:t>
      </w:r>
    </w:p>
    <w:p>
      <w:r>
        <w:rPr>
          <w:b/>
        </w:rPr>
        <w:t xml:space="preserve">Tulos</w:t>
      </w:r>
    </w:p>
    <w:p>
      <w:r>
        <w:t xml:space="preserve">kyllä</w:t>
      </w:r>
    </w:p>
    <w:p>
      <w:r>
        <w:rPr>
          <w:b/>
        </w:rPr>
        <w:t xml:space="preserve">Esimerkki 8.2837</w:t>
      </w:r>
    </w:p>
    <w:p>
      <w:r>
        <w:t xml:space="preserve">Kehotus: Olen pahoillani, Crocodear, mutta edessä on myrskyjä, ja se on melko vaarallista.?  Vastaus: Lupasit minulle, että tästä häämatkasta tulisi jotain erityistä, Mario.</w:t>
      </w:r>
    </w:p>
    <w:p>
      <w:r>
        <w:rPr>
          <w:b/>
        </w:rPr>
        <w:t xml:space="preserve">Tulos</w:t>
      </w:r>
    </w:p>
    <w:p>
      <w:r>
        <w:t xml:space="preserve">kyllä</w:t>
      </w:r>
    </w:p>
    <w:p>
      <w:r>
        <w:rPr>
          <w:b/>
        </w:rPr>
        <w:t xml:space="preserve">Esimerkki 8.2838</w:t>
      </w:r>
    </w:p>
    <w:p>
      <w:r>
        <w:t xml:space="preserve">Kehotus: Onko sinulla eläinlääkärin hätätapaus vai ei?  Vastaus: Onko teillä eläinlääkäri? Minulla on. Ajattelin, että älypuhelimeni kertoisi, mitä on tekeillä, mutta possu Junior ei voi kovin hyvin.</w:t>
      </w:r>
    </w:p>
    <w:p>
      <w:r>
        <w:rPr>
          <w:b/>
        </w:rPr>
        <w:t xml:space="preserve">Tulos</w:t>
      </w:r>
    </w:p>
    <w:p>
      <w:r>
        <w:t xml:space="preserve">kyllä</w:t>
      </w:r>
    </w:p>
    <w:p>
      <w:r>
        <w:rPr>
          <w:b/>
        </w:rPr>
        <w:t xml:space="preserve">Esimerkki 8.2839</w:t>
      </w:r>
    </w:p>
    <w:p>
      <w:r>
        <w:t xml:space="preserve">Kehotus: Yetiä ratsastaaksesi sinun on oltava yhtä pitkä kuin jetin tassu.  Vastaus: Jeti voi ajaa jetiä, kun hän on oikeassa: Se päästää minut ulos, luulisin. En voi uskoa, että seisoin tässä jonossa niin kauan.</w:t>
      </w:r>
    </w:p>
    <w:p>
      <w:r>
        <w:rPr>
          <w:b/>
        </w:rPr>
        <w:t xml:space="preserve">Tulos</w:t>
      </w:r>
    </w:p>
    <w:p>
      <w:r>
        <w:t xml:space="preserve">kyllä</w:t>
      </w:r>
    </w:p>
    <w:p>
      <w:r>
        <w:rPr>
          <w:b/>
        </w:rPr>
        <w:t xml:space="preserve">Esimerkki 8.2840</w:t>
      </w:r>
    </w:p>
    <w:p>
      <w:r>
        <w:t xml:space="preserve">Kehotus: Toivon, että televisio ei olisi niin syntinen ja että voisin mennä televisioon kanssasi ja voisimme laulaa ylistyslaulujamme kaikkien nähtäväksi ja rakastettavaksi.  Vastaus: Äiti, sinä saarnaat kuorolle. Se on minun unelmani.</w:t>
      </w:r>
    </w:p>
    <w:p>
      <w:r>
        <w:rPr>
          <w:b/>
        </w:rPr>
        <w:t xml:space="preserve">Tulos</w:t>
      </w:r>
    </w:p>
    <w:p>
      <w:r>
        <w:t xml:space="preserve">kyllä</w:t>
      </w:r>
    </w:p>
    <w:p>
      <w:r>
        <w:rPr>
          <w:b/>
        </w:rPr>
        <w:t xml:space="preserve">Esimerkki 8.2841</w:t>
      </w:r>
    </w:p>
    <w:p>
      <w:r>
        <w:t xml:space="preserve">Kehotus: Niin, sinä puhut aina nykyaikaisista asioista. Et suostu syömään tähteitä. Et suostu edes lukemaan.  Vastaus: "Ei, ei, ei, ei, ei, ei, ei, ei, ei, ei: Kyllä, kirjat ovat vanhoja. Ellei kirja ole ilmestynyt tänään ja se on äänikirjana, en osallistu.</w:t>
      </w:r>
    </w:p>
    <w:p>
      <w:r>
        <w:rPr>
          <w:b/>
        </w:rPr>
        <w:t xml:space="preserve">Tulos</w:t>
      </w:r>
    </w:p>
    <w:p>
      <w:r>
        <w:t xml:space="preserve">kyllä</w:t>
      </w:r>
    </w:p>
    <w:p>
      <w:r>
        <w:rPr>
          <w:b/>
        </w:rPr>
        <w:t xml:space="preserve">Esimerkki 8.2842</w:t>
      </w:r>
    </w:p>
    <w:p>
      <w:r>
        <w:t xml:space="preserve">Kehotus: Tarvitsemme myös joukkueenjohtajan, ja toivoimme, että voisit auttaa siinä. Ettekö te osaa liiketoimintaa?  Vastaus: Kyllä, tunnen liike-elämää. Olen hyvä siinä. Minulla oli oma yritys ja muutin rakennuksia linnunpöntöiksi.</w:t>
      </w:r>
    </w:p>
    <w:p>
      <w:r>
        <w:rPr>
          <w:b/>
        </w:rPr>
        <w:t xml:space="preserve">Tulos</w:t>
      </w:r>
    </w:p>
    <w:p>
      <w:r>
        <w:t xml:space="preserve">kyllä</w:t>
      </w:r>
    </w:p>
    <w:p>
      <w:r>
        <w:rPr>
          <w:b/>
        </w:rPr>
        <w:t xml:space="preserve">Esimerkki 8.2843</w:t>
      </w:r>
    </w:p>
    <w:p>
      <w:r>
        <w:t xml:space="preserve">Kehotus: Seuraava askel on kävellä ohi, sivuuttaa hänet, heittää juomani hänen päälleen ja olla pyytämättä anteeksi.  Vastaus: Hän on jo rakastunut sinuun?</w:t>
      </w:r>
    </w:p>
    <w:p>
      <w:r>
        <w:rPr>
          <w:b/>
        </w:rPr>
        <w:t xml:space="preserve">Tulos</w:t>
      </w:r>
    </w:p>
    <w:p>
      <w:r>
        <w:t xml:space="preserve">kyllä</w:t>
      </w:r>
    </w:p>
    <w:p>
      <w:r>
        <w:rPr>
          <w:b/>
        </w:rPr>
        <w:t xml:space="preserve">Esimerkki 8.2844</w:t>
      </w:r>
    </w:p>
    <w:p>
      <w:r>
        <w:t xml:space="preserve">Kehotus: Joo, kaverilla on mielen voimat tai jotain.  Vastaus: Etkö ole huomannut yhtäläisyyksiä? Katso kasvojani. Katso poskeani. Meillä on samat kasvot ja posket. Tuo on minun veljeni. Hän kertoi minulle viisi vuotta sitten, että hän aikoi purkaa tämän puiston ja avata omansa. Hän sai sinut samalla tavalla kuin minutkin. Samalla tavalla kuin hän huijasi minut ostamaan sen erittäin imukykyisen paidan. Minun ei olisi pitänyt jättää tätä sinun korjattavaksesi. Minun on tehtävä tämä itse.</w:t>
      </w:r>
    </w:p>
    <w:p>
      <w:r>
        <w:rPr>
          <w:b/>
        </w:rPr>
        <w:t xml:space="preserve">Tulos</w:t>
      </w:r>
    </w:p>
    <w:p>
      <w:r>
        <w:t xml:space="preserve">kyllä</w:t>
      </w:r>
    </w:p>
    <w:p>
      <w:r>
        <w:rPr>
          <w:b/>
        </w:rPr>
        <w:t xml:space="preserve">Esimerkki 8.2845</w:t>
      </w:r>
    </w:p>
    <w:p>
      <w:r>
        <w:t xml:space="preserve">Kehotus: Minulla on juuri oikea työ sinulle. Ensimmäinen tehtävä on rakentaa numeroitu tausta. Sitten seisot siinä ja pyydät ihmisiä antamaan sinun arvata heidän pituutensa.  Vastaus: Tehdään, voidaan ja täytyy tehdä, herra!</w:t>
      </w:r>
    </w:p>
    <w:p>
      <w:r>
        <w:rPr>
          <w:b/>
        </w:rPr>
        <w:t xml:space="preserve">Tulos</w:t>
      </w:r>
    </w:p>
    <w:p>
      <w:r>
        <w:t xml:space="preserve">kyllä</w:t>
      </w:r>
    </w:p>
    <w:p>
      <w:r>
        <w:rPr>
          <w:b/>
        </w:rPr>
        <w:t xml:space="preserve">Esimerkki 8.2846</w:t>
      </w:r>
    </w:p>
    <w:p>
      <w:r>
        <w:t xml:space="preserve">Kehotus: Herra, täälläkään ei saa syödä eikä juoda.  Vastaus: Enkö saa tuoda tätä pizzapalaa sisään? Se on osa esitystäni.</w:t>
      </w:r>
    </w:p>
    <w:p>
      <w:r>
        <w:rPr>
          <w:b/>
        </w:rPr>
        <w:t xml:space="preserve">Tulos</w:t>
      </w:r>
    </w:p>
    <w:p>
      <w:r>
        <w:t xml:space="preserve">kyllä</w:t>
      </w:r>
    </w:p>
    <w:p>
      <w:r>
        <w:rPr>
          <w:b/>
        </w:rPr>
        <w:t xml:space="preserve">Esimerkki 8.2847</w:t>
      </w:r>
    </w:p>
    <w:p>
      <w:r>
        <w:t xml:space="preserve">Kehotus: Marge, kun tämä inhimillinen tragedia on käynnissä, luulen, että voimme luultavasti päästä pois Golgatasta emmekä itse asiassa palata auttamaan.  Vastaus: Luulin, että aioit sanoa, että voisimme ottaa pikapano.</w:t>
      </w:r>
    </w:p>
    <w:p>
      <w:r>
        <w:rPr>
          <w:b/>
        </w:rPr>
        <w:t xml:space="preserve">Tulos</w:t>
      </w:r>
    </w:p>
    <w:p>
      <w:r>
        <w:t xml:space="preserve">kyllä</w:t>
      </w:r>
    </w:p>
    <w:p>
      <w:r>
        <w:rPr>
          <w:b/>
        </w:rPr>
        <w:t xml:space="preserve">Esimerkki 8.2848</w:t>
      </w:r>
    </w:p>
    <w:p>
      <w:r>
        <w:t xml:space="preserve">Kehotus: Tämä on irvikuva.  Vastaus: Vastaus: Jeesus, olet surkea. Olet kamala asianajaja. Nuo mainokset saavat sinut kuulostamaan hyvältä.</w:t>
      </w:r>
    </w:p>
    <w:p>
      <w:r>
        <w:rPr>
          <w:b/>
        </w:rPr>
        <w:t xml:space="preserve">Tulos</w:t>
      </w:r>
    </w:p>
    <w:p>
      <w:r>
        <w:t xml:space="preserve">kyllä</w:t>
      </w:r>
    </w:p>
    <w:p>
      <w:r>
        <w:rPr>
          <w:b/>
        </w:rPr>
        <w:t xml:space="preserve">Esimerkki 8.2849</w:t>
      </w:r>
    </w:p>
    <w:p>
      <w:r>
        <w:t xml:space="preserve">Kehotus: Steve, minulla oli nälkä ja murtauduin kotiisi varastamaan muroja. Vaimosi oli siellä ja halusi minun vapauttavan hänet kärsimyksistään. Niinpä tukehdutin hänet, ja nyt hän on Saatanan kanssa.  Vastaus: Oi, en tiennyt, olinko edes maininnut, että he olivat satanisteja. </w:t>
      </w:r>
    </w:p>
    <w:p>
      <w:r>
        <w:rPr>
          <w:b/>
        </w:rPr>
        <w:t xml:space="preserve">Tulos</w:t>
      </w:r>
    </w:p>
    <w:p>
      <w:r>
        <w:t xml:space="preserve">kyllä</w:t>
      </w:r>
    </w:p>
    <w:p>
      <w:r>
        <w:rPr>
          <w:b/>
        </w:rPr>
        <w:t xml:space="preserve">Esimerkki 8.2850</w:t>
      </w:r>
    </w:p>
    <w:p>
      <w:r>
        <w:t xml:space="preserve">Kehotus: Älä tuomitse minua. En koskaan siivoa käsilaukkuani.  Vastaus: En tuomitse sinua, jos et tuomitse minua siitä, että olen siinä tilassa, jossa olen.</w:t>
      </w:r>
    </w:p>
    <w:p>
      <w:r>
        <w:rPr>
          <w:b/>
        </w:rPr>
        <w:t xml:space="preserve">Tulos</w:t>
      </w:r>
    </w:p>
    <w:p>
      <w:r>
        <w:t xml:space="preserve">kyllä</w:t>
      </w:r>
    </w:p>
    <w:p>
      <w:r>
        <w:rPr>
          <w:b/>
        </w:rPr>
        <w:t xml:space="preserve">Esimerkki 8.2851</w:t>
      </w:r>
    </w:p>
    <w:p>
      <w:r>
        <w:t xml:space="preserve">Kehotus: Rouva Applebaum? Onko teillä luokkahuoneessanne oleva pullo mukananne?  Vastaus: Totta kai. Pidän sitä sukassani, aivan reideni yläosassa, joten se on aina lämpimänä. Mutta en voi antaa sitä sinulle. Et ole vielä virallisesti kävellyt. Se olisi paha juttu.</w:t>
      </w:r>
    </w:p>
    <w:p>
      <w:r>
        <w:rPr>
          <w:b/>
        </w:rPr>
        <w:t xml:space="preserve">Tulos</w:t>
      </w:r>
    </w:p>
    <w:p>
      <w:r>
        <w:t xml:space="preserve">kyllä</w:t>
      </w:r>
    </w:p>
    <w:p>
      <w:r>
        <w:rPr>
          <w:b/>
        </w:rPr>
        <w:t xml:space="preserve">Esimerkki 8.2852</w:t>
      </w:r>
    </w:p>
    <w:p>
      <w:r>
        <w:t xml:space="preserve">Kehotus: Rex Rynerin tapaamiseen on niin pitkä jono.  Vastaus: Se ulottuu korttelin ympäri!</w:t>
      </w:r>
    </w:p>
    <w:p>
      <w:r>
        <w:rPr>
          <w:b/>
        </w:rPr>
        <w:t xml:space="preserve">Tulos</w:t>
      </w:r>
    </w:p>
    <w:p>
      <w:r>
        <w:t xml:space="preserve">kyllä</w:t>
      </w:r>
    </w:p>
    <w:p>
      <w:r>
        <w:rPr>
          <w:b/>
        </w:rPr>
        <w:t xml:space="preserve">Esimerkki 8.2853</w:t>
      </w:r>
    </w:p>
    <w:p>
      <w:r>
        <w:t xml:space="preserve">Kehotus: Tämä on kuin Lady Macbethin tilanne. Teet mitä hän käskee.  Vastaa: Jos jatkat tuollaista puhumista, hän käskee minun läimäyttää sinua.</w:t>
      </w:r>
    </w:p>
    <w:p>
      <w:r>
        <w:rPr>
          <w:b/>
        </w:rPr>
        <w:t xml:space="preserve">Tulos</w:t>
      </w:r>
    </w:p>
    <w:p>
      <w:r>
        <w:t xml:space="preserve">kyllä</w:t>
      </w:r>
    </w:p>
    <w:p>
      <w:r>
        <w:rPr>
          <w:b/>
        </w:rPr>
        <w:t xml:space="preserve">Esimerkki 8.2854</w:t>
      </w:r>
    </w:p>
    <w:p>
      <w:r>
        <w:t xml:space="preserve">Kehotus: Konsertissa oli paljon ihmisiä makaamassa ympäri maata.  Vastaus: Voi luoja. Luuletko, että olemme viimeiset elossa olevat ihmiset?</w:t>
      </w:r>
    </w:p>
    <w:p>
      <w:r>
        <w:rPr>
          <w:b/>
        </w:rPr>
        <w:t xml:space="preserve">Tulos</w:t>
      </w:r>
    </w:p>
    <w:p>
      <w:r>
        <w:t xml:space="preserve">kyllä</w:t>
      </w:r>
    </w:p>
    <w:p>
      <w:r>
        <w:rPr>
          <w:b/>
        </w:rPr>
        <w:t xml:space="preserve">Esimerkki 8.2855</w:t>
      </w:r>
    </w:p>
    <w:p>
      <w:r>
        <w:t xml:space="preserve">Kehotus: Puhelimen käyttäminen oikeudessa on uskomattoman epäammattimaista.  Vastaus: Vastaus: Rakastan vain todella naksahtelevaa ääntä.</w:t>
      </w:r>
    </w:p>
    <w:p>
      <w:r>
        <w:rPr>
          <w:b/>
        </w:rPr>
        <w:t xml:space="preserve">Tulos</w:t>
      </w:r>
    </w:p>
    <w:p>
      <w:r>
        <w:t xml:space="preserve">kyllä</w:t>
      </w:r>
    </w:p>
    <w:p>
      <w:r>
        <w:rPr>
          <w:b/>
        </w:rPr>
        <w:t xml:space="preserve">Esimerkki 8.2856</w:t>
      </w:r>
    </w:p>
    <w:p>
      <w:r>
        <w:t xml:space="preserve">Kehotus: En voi uskoa, että täällä oli puujalat. Kuka jättäisi täysin kunnon puujalat parkkipaikalle?  Vastaus: Ringling Brother's Big Top Circus oli täällä aiemmin.</w:t>
      </w:r>
    </w:p>
    <w:p>
      <w:r>
        <w:rPr>
          <w:b/>
        </w:rPr>
        <w:t xml:space="preserve">Tulos</w:t>
      </w:r>
    </w:p>
    <w:p>
      <w:r>
        <w:t xml:space="preserve">kyllä</w:t>
      </w:r>
    </w:p>
    <w:p>
      <w:r>
        <w:rPr>
          <w:b/>
        </w:rPr>
        <w:t xml:space="preserve">Esimerkki 8.2857</w:t>
      </w:r>
    </w:p>
    <w:p>
      <w:r>
        <w:t xml:space="preserve">Kehotus: No, normaalisti olet viisi, kun olet päiväkodissa. Siitä on kymmenen vuotta, joten olen 15, mikä tarkoittaa, että jos olen käynyt koulujärjestelmän läpi normaalin ihmisen tavoin, olen lukion toisen vuoden opiskelija.  Vastaus: Mutta sinä et päässyt, koska se oli se outo onnettomuus.</w:t>
      </w:r>
    </w:p>
    <w:p>
      <w:r>
        <w:rPr>
          <w:b/>
        </w:rPr>
        <w:t xml:space="preserve">Tulos</w:t>
      </w:r>
    </w:p>
    <w:p>
      <w:r>
        <w:t xml:space="preserve">kyllä</w:t>
      </w:r>
    </w:p>
    <w:p>
      <w:r>
        <w:rPr>
          <w:b/>
        </w:rPr>
        <w:t xml:space="preserve">Esimerkki 8.2858</w:t>
      </w:r>
    </w:p>
    <w:p>
      <w:r>
        <w:t xml:space="preserve">Kehotus: Aion tehdä pienen pikkuruisen istuntokammion. Kuka on mukana?  Vastaus: Toki, tarkoitan, että voin puhua kuolleille. Minulla näyttää siis olevan jotain tarjottavaa. Minulla on myös rauhoittava ääni.</w:t>
      </w:r>
    </w:p>
    <w:p>
      <w:r>
        <w:rPr>
          <w:b/>
        </w:rPr>
        <w:t xml:space="preserve">Tulos</w:t>
      </w:r>
    </w:p>
    <w:p>
      <w:r>
        <w:t xml:space="preserve">kyllä</w:t>
      </w:r>
    </w:p>
    <w:p>
      <w:r>
        <w:rPr>
          <w:b/>
        </w:rPr>
        <w:t xml:space="preserve">Esimerkki 8.2859</w:t>
      </w:r>
    </w:p>
    <w:p>
      <w:r>
        <w:t xml:space="preserve">Kehotus: En tiedä missä olen. Kaikki on pimeää ja täällä on jotenkin märkää ja kosteaa.  Vastaus: Löysin täältä joukon näytteitä, mutta ne ovat kaikki ällöttäviä.</w:t>
      </w:r>
    </w:p>
    <w:p>
      <w:r>
        <w:rPr>
          <w:b/>
        </w:rPr>
        <w:t xml:space="preserve">Tulos</w:t>
      </w:r>
    </w:p>
    <w:p>
      <w:r>
        <w:t xml:space="preserve">kyllä</w:t>
      </w:r>
    </w:p>
    <w:p>
      <w:r>
        <w:rPr>
          <w:b/>
        </w:rPr>
        <w:t xml:space="preserve">Esimerkki 8.2860</w:t>
      </w:r>
    </w:p>
    <w:p>
      <w:r>
        <w:t xml:space="preserve">Kehotus: En tajunnut, että näyttelystä tulisi niin ruokahullu.  Vastaus: Niin se olikin, Clark. Luulen, että kaikki muutkin täällä ymmärsivät sen. Kaikki muut panivat parastaan.</w:t>
      </w:r>
    </w:p>
    <w:p>
      <w:r>
        <w:rPr>
          <w:b/>
        </w:rPr>
        <w:t xml:space="preserve">Tulos</w:t>
      </w:r>
    </w:p>
    <w:p>
      <w:r>
        <w:t xml:space="preserve">kyllä</w:t>
      </w:r>
    </w:p>
    <w:p>
      <w:r>
        <w:rPr>
          <w:b/>
        </w:rPr>
        <w:t xml:space="preserve">Esimerkki 8.2861</w:t>
      </w:r>
    </w:p>
    <w:p>
      <w:r>
        <w:t xml:space="preserve">Kehotus: Entä tuo ämpäri? Herääkö hän henkiin? Olen nähnyt Fantasian.  Vastaus: Puhutko sinä minusta? Luulitko, että olen ämpäri? Ihanko totta? Minusta? Tyypistä, joka on pelkkä postilaatikko? Kyllä! Minä olen ämpäri. Olen.</w:t>
      </w:r>
    </w:p>
    <w:p>
      <w:r>
        <w:rPr>
          <w:b/>
        </w:rPr>
        <w:t xml:space="preserve">Tulos</w:t>
      </w:r>
    </w:p>
    <w:p>
      <w:r>
        <w:t xml:space="preserve">kyllä</w:t>
      </w:r>
    </w:p>
    <w:p>
      <w:r>
        <w:rPr>
          <w:b/>
        </w:rPr>
        <w:t xml:space="preserve">Esimerkki 8.2862</w:t>
      </w:r>
    </w:p>
    <w:p>
      <w:r>
        <w:t xml:space="preserve">Kehotus: Beth-niminen nainen murhasi hänet. Eikö olekin ironista?  Vastaus: Se on hauskaa. Haluaisin nähdä tuon televisio-ohjelmassa.</w:t>
      </w:r>
    </w:p>
    <w:p>
      <w:r>
        <w:rPr>
          <w:b/>
        </w:rPr>
        <w:t xml:space="preserve">Tulos</w:t>
      </w:r>
    </w:p>
    <w:p>
      <w:r>
        <w:t xml:space="preserve">kyllä</w:t>
      </w:r>
    </w:p>
    <w:p>
      <w:r>
        <w:rPr>
          <w:b/>
        </w:rPr>
        <w:t xml:space="preserve">Esimerkki 8.2863</w:t>
      </w:r>
    </w:p>
    <w:p>
      <w:r>
        <w:t xml:space="preserve">Kehotus: Katsokaa tuota outoa koksinutta kalaa. Ottakaa joku se kiinni.  Vastaus: Se meni tuohon tuuletusaukkoon. Nyt hän meni tuohon pikku Ferrariin.</w:t>
      </w:r>
    </w:p>
    <w:p>
      <w:r>
        <w:rPr>
          <w:b/>
        </w:rPr>
        <w:t xml:space="preserve">Tulos</w:t>
      </w:r>
    </w:p>
    <w:p>
      <w:r>
        <w:t xml:space="preserve">kyllä</w:t>
      </w:r>
    </w:p>
    <w:p>
      <w:r>
        <w:rPr>
          <w:b/>
        </w:rPr>
        <w:t xml:space="preserve">Esimerkki 8.2864</w:t>
      </w:r>
    </w:p>
    <w:p>
      <w:r>
        <w:t xml:space="preserve">Kehotus: Me molemmat nukumme ylimmässä kerrossängyssä, koska alempi kerros on liian vaarallinen.  Vastaus: Se on liian vaarallinen!  Siellä ihmiset kuristuvat!</w:t>
      </w:r>
    </w:p>
    <w:p>
      <w:r>
        <w:rPr>
          <w:b/>
        </w:rPr>
        <w:t xml:space="preserve">Tulos</w:t>
      </w:r>
    </w:p>
    <w:p>
      <w:r>
        <w:t xml:space="preserve">kyllä</w:t>
      </w:r>
    </w:p>
    <w:p>
      <w:r>
        <w:rPr>
          <w:b/>
        </w:rPr>
        <w:t xml:space="preserve">Esimerkki 8.2865</w:t>
      </w:r>
    </w:p>
    <w:p>
      <w:r>
        <w:t xml:space="preserve">Kehotus: Katso banneria! Siinä lukee Rex Ryner täällä tänään!  Vastaus: Katsokaa, että se on! Ja sillä on myös valtava jalkoväli pullistuma!</w:t>
      </w:r>
    </w:p>
    <w:p>
      <w:r>
        <w:rPr>
          <w:b/>
        </w:rPr>
        <w:t xml:space="preserve">Tulos</w:t>
      </w:r>
    </w:p>
    <w:p>
      <w:r>
        <w:t xml:space="preserve">kyllä</w:t>
      </w:r>
    </w:p>
    <w:p>
      <w:r>
        <w:rPr>
          <w:b/>
        </w:rPr>
        <w:t xml:space="preserve">Esimerkki 8.2866</w:t>
      </w:r>
    </w:p>
    <w:p>
      <w:r>
        <w:t xml:space="preserve">Kehotus: Me hankimme ison hatun, okei?  Ja minä laitan tämän hatun päähäni, ja sitten sinä hiivit kaapuun, eikä kukaan saa tietää.??  Vastaus: Okei, olen hyvin kiusattu sveitsiläiskaartin jäsenenä lähtemään mukaan tähän kauheaan suunnitelmaan.</w:t>
      </w:r>
    </w:p>
    <w:p>
      <w:r>
        <w:rPr>
          <w:b/>
        </w:rPr>
        <w:t xml:space="preserve">Tulos</w:t>
      </w:r>
    </w:p>
    <w:p>
      <w:r>
        <w:t xml:space="preserve">kyllä</w:t>
      </w:r>
    </w:p>
    <w:p>
      <w:r>
        <w:rPr>
          <w:b/>
        </w:rPr>
        <w:t xml:space="preserve">Esimerkki 8.2867</w:t>
      </w:r>
    </w:p>
    <w:p>
      <w:r>
        <w:t xml:space="preserve">Kehotus: Kyllä. Olen Jazz Cangetatan. Ihoni voi täysin ruskettua.  Vastaus: Jazz, mikä ranteissasi ja sormissasi on vikana?</w:t>
      </w:r>
    </w:p>
    <w:p>
      <w:r>
        <w:rPr>
          <w:b/>
        </w:rPr>
        <w:t xml:space="preserve">Tulos</w:t>
      </w:r>
    </w:p>
    <w:p>
      <w:r>
        <w:t xml:space="preserve">kyllä</w:t>
      </w:r>
    </w:p>
    <w:p>
      <w:r>
        <w:rPr>
          <w:b/>
        </w:rPr>
        <w:t xml:space="preserve">Esimerkki 8.2868</w:t>
      </w:r>
    </w:p>
    <w:p>
      <w:r>
        <w:t xml:space="preserve">Kehotus: Pidän sinusta, vaikka sinulla on menneisyyttä ja ongelmia.  Vastaus: Vastaa: Olin hyväksikäyttösuhteessa. Siitä puhuminen sattuu liikaa.</w:t>
      </w:r>
    </w:p>
    <w:p>
      <w:r>
        <w:rPr>
          <w:b/>
        </w:rPr>
        <w:t xml:space="preserve">Tulos</w:t>
      </w:r>
    </w:p>
    <w:p>
      <w:r>
        <w:t xml:space="preserve">kyllä</w:t>
      </w:r>
    </w:p>
    <w:p>
      <w:r>
        <w:rPr>
          <w:b/>
        </w:rPr>
        <w:t xml:space="preserve">Esimerkki 8.2869</w:t>
      </w:r>
    </w:p>
    <w:p>
      <w:r>
        <w:t xml:space="preserve">Kehotus: Katso kaikkia silmiäni, kun puhut minulle. Ne ovat minun silmäni.  Vastaus: Silmät ovat minun silmäni: Minä olen käärme. Minulla on hyvin pienet silmät, joten se on vaikeaa. Sinulla on tavallaan kuin karhunvatukan silmät. Niitä on vaikea katsoa kaikkia, niitä on paljon.</w:t>
      </w:r>
    </w:p>
    <w:p>
      <w:r>
        <w:rPr>
          <w:b/>
        </w:rPr>
        <w:t xml:space="preserve">Tulos</w:t>
      </w:r>
    </w:p>
    <w:p>
      <w:r>
        <w:t xml:space="preserve">kyllä</w:t>
      </w:r>
    </w:p>
    <w:p>
      <w:r>
        <w:rPr>
          <w:b/>
        </w:rPr>
        <w:t xml:space="preserve">Esimerkki 8.2870</w:t>
      </w:r>
    </w:p>
    <w:p>
      <w:r>
        <w:t xml:space="preserve">Kehotus: Se oli minun vaihtoehtoinen persoonallisuuteni.  En ota siitä vastuuta.  Vastaus: Bulene!  Et tehnyt edes Denisen ääntä lukiessasi tuota runoa!  Sinä panikoit siellä!  Sinä tukehtuit!</w:t>
      </w:r>
    </w:p>
    <w:p>
      <w:r>
        <w:rPr>
          <w:b/>
        </w:rPr>
        <w:t xml:space="preserve">Tulos</w:t>
      </w:r>
    </w:p>
    <w:p>
      <w:r>
        <w:t xml:space="preserve">kyllä</w:t>
      </w:r>
    </w:p>
    <w:p>
      <w:r>
        <w:rPr>
          <w:b/>
        </w:rPr>
        <w:t xml:space="preserve">Esimerkki 8.2871</w:t>
      </w:r>
    </w:p>
    <w:p>
      <w:r>
        <w:t xml:space="preserve">Kehotus: Tässä neliössä kaikki on täydellistä. Kaikki on hyvin.  Vastaus: Muistisi heikkenee koko ajan.</w:t>
      </w:r>
    </w:p>
    <w:p>
      <w:r>
        <w:rPr>
          <w:b/>
        </w:rPr>
        <w:t xml:space="preserve">Tulos</w:t>
      </w:r>
    </w:p>
    <w:p>
      <w:r>
        <w:t xml:space="preserve">kyllä</w:t>
      </w:r>
    </w:p>
    <w:p>
      <w:r>
        <w:rPr>
          <w:b/>
        </w:rPr>
        <w:t xml:space="preserve">Esimerkki 8.2872</w:t>
      </w:r>
    </w:p>
    <w:p>
      <w:r>
        <w:t xml:space="preserve">Kehotus: Hevoset asuvat tästä lähtien yhdessä hevosten kanssa.  Vastaus: Kuulostaa minusta hyvältä. Nyt minun ei tarvitse enää juosta karkuun.</w:t>
      </w:r>
    </w:p>
    <w:p>
      <w:r>
        <w:rPr>
          <w:b/>
        </w:rPr>
        <w:t xml:space="preserve">Tulos</w:t>
      </w:r>
    </w:p>
    <w:p>
      <w:r>
        <w:t xml:space="preserve">kyllä</w:t>
      </w:r>
    </w:p>
    <w:p>
      <w:r>
        <w:rPr>
          <w:b/>
        </w:rPr>
        <w:t xml:space="preserve">Esimerkki 8.2873</w:t>
      </w:r>
    </w:p>
    <w:p>
      <w:r>
        <w:t xml:space="preserve">Kehotus: Se on ainoa asia, jota Rufus rakastaa enää tässä maailmassa.  Vastaus: Tuntuu, että se saattaa vaikuttaa hänen terveytensä heikkenemiseen, koska sen ei pitäisi pitää siitä.</w:t>
      </w:r>
    </w:p>
    <w:p>
      <w:r>
        <w:rPr>
          <w:b/>
        </w:rPr>
        <w:t xml:space="preserve">Tulos</w:t>
      </w:r>
    </w:p>
    <w:p>
      <w:r>
        <w:t xml:space="preserve">kyllä</w:t>
      </w:r>
    </w:p>
    <w:p>
      <w:r>
        <w:rPr>
          <w:b/>
        </w:rPr>
        <w:t xml:space="preserve">Esimerkki 8.2874</w:t>
      </w:r>
    </w:p>
    <w:p>
      <w:r>
        <w:t xml:space="preserve">Kehotus: Joo, ja mitä jos laittaisimme sinne vähän kyljyksiä.  Vastaus: Voi luoja, tuo on hullua. Tom, olet niin hullu.</w:t>
      </w:r>
    </w:p>
    <w:p>
      <w:r>
        <w:rPr>
          <w:b/>
        </w:rPr>
        <w:t xml:space="preserve">Tulos</w:t>
      </w:r>
    </w:p>
    <w:p>
      <w:r>
        <w:t xml:space="preserve">kyllä</w:t>
      </w:r>
    </w:p>
    <w:p>
      <w:r>
        <w:rPr>
          <w:b/>
        </w:rPr>
        <w:t xml:space="preserve">Esimerkki 8.2875</w:t>
      </w:r>
    </w:p>
    <w:p>
      <w:r>
        <w:t xml:space="preserve">Kehotus: Mitä kuuluu?  Vastaus: Miten voit? Yksityiskoneeni joutui tekemään hätälaskun tähän pikkukaupunkiin.</w:t>
      </w:r>
    </w:p>
    <w:p>
      <w:r>
        <w:rPr>
          <w:b/>
        </w:rPr>
        <w:t xml:space="preserve">Tulos</w:t>
      </w:r>
    </w:p>
    <w:p>
      <w:r>
        <w:t xml:space="preserve">kyllä</w:t>
      </w:r>
    </w:p>
    <w:p>
      <w:r>
        <w:rPr>
          <w:b/>
        </w:rPr>
        <w:t xml:space="preserve">Esimerkki 8.2876</w:t>
      </w:r>
    </w:p>
    <w:p>
      <w:r>
        <w:t xml:space="preserve">Kehotus: Kiitos, että latasit tietoisuuteni järjestelmätietokoneeseen. Olen hengailtu äänirouvan kanssa.  Vastaus: Se on ollut aika hyvä tähän mennessä.</w:t>
      </w:r>
    </w:p>
    <w:p>
      <w:r>
        <w:rPr>
          <w:b/>
        </w:rPr>
        <w:t xml:space="preserve">Tulos</w:t>
      </w:r>
    </w:p>
    <w:p>
      <w:r>
        <w:t xml:space="preserve">kyllä</w:t>
      </w:r>
    </w:p>
    <w:p>
      <w:r>
        <w:rPr>
          <w:b/>
        </w:rPr>
        <w:t xml:space="preserve">Esimerkki 8.2877</w:t>
      </w:r>
    </w:p>
    <w:p>
      <w:r>
        <w:t xml:space="preserve">Kehotus: Huomasin, että sinulla on hieno työkaluvyö, jossa on aika monta vasaraa ja jakoavainta.  Vastaus: "Ei, ei, ei, ei, ei, ei, ei, ei, ei, ei: Joo, tiedäthän, sanotaan, että ota vain kuvia ja jätä vain jalanjälkiä, mutta haluan myös jättää mukavia korjaustöitä.  Saatan korjata oven saranan tai lukon.</w:t>
      </w:r>
    </w:p>
    <w:p>
      <w:r>
        <w:rPr>
          <w:b/>
        </w:rPr>
        <w:t xml:space="preserve">Tulos</w:t>
      </w:r>
    </w:p>
    <w:p>
      <w:r>
        <w:t xml:space="preserve">kyllä</w:t>
      </w:r>
    </w:p>
    <w:p>
      <w:r>
        <w:rPr>
          <w:b/>
        </w:rPr>
        <w:t xml:space="preserve">Esimerkki 8.2878</w:t>
      </w:r>
    </w:p>
    <w:p>
      <w:r>
        <w:t xml:space="preserve">Kehotus: Viini on nestemäistä, joten kynttilän laittaminen viiniin ei ole oikein.  Vastaus: Mutta entäpä ne kelluvat kynttilät, joita myydään Home Goodsissa?</w:t>
      </w:r>
    </w:p>
    <w:p>
      <w:r>
        <w:rPr>
          <w:b/>
        </w:rPr>
        <w:t xml:space="preserve">Tulos</w:t>
      </w:r>
    </w:p>
    <w:p>
      <w:r>
        <w:t xml:space="preserve">kyllä</w:t>
      </w:r>
    </w:p>
    <w:p>
      <w:r>
        <w:rPr>
          <w:b/>
        </w:rPr>
        <w:t xml:space="preserve">Esimerkki 8.2879</w:t>
      </w:r>
    </w:p>
    <w:p>
      <w:r>
        <w:t xml:space="preserve">Kehotus: Odottakaa hetki, lapset. Mikään ei ole amerikkalaisempaa kuin The Price is Right. Ja jos tämä ohjelma jatkuu, me jatkamme. En välitä, vaikka olisi 12. syyskuuta.  Vastaus: Mutta äiti on kuollut, isä. Hautajaiset ovat tänään.</w:t>
      </w:r>
    </w:p>
    <w:p>
      <w:r>
        <w:rPr>
          <w:b/>
        </w:rPr>
        <w:t xml:space="preserve">Tulos</w:t>
      </w:r>
    </w:p>
    <w:p>
      <w:r>
        <w:t xml:space="preserve">kyllä</w:t>
      </w:r>
    </w:p>
    <w:p>
      <w:r>
        <w:rPr>
          <w:b/>
        </w:rPr>
        <w:t xml:space="preserve">Esimerkki 8.2880</w:t>
      </w:r>
    </w:p>
    <w:p>
      <w:r>
        <w:t xml:space="preserve">Kehotus: Voitko kuvailla henkilöä, joka ryösti eläinkaupan?  Vastaus: Kertokaa, miten voitte kuvailla lemmikkieläinpitäjän kuvaajaa: Kyllä, se oli lapsi. Se oli sellainen määräilevä lapsi, jolla oli todella ilkeä naama.</w:t>
      </w:r>
    </w:p>
    <w:p>
      <w:r>
        <w:rPr>
          <w:b/>
        </w:rPr>
        <w:t xml:space="preserve">Tulos</w:t>
      </w:r>
    </w:p>
    <w:p>
      <w:r>
        <w:t xml:space="preserve">kyllä</w:t>
      </w:r>
    </w:p>
    <w:p>
      <w:r>
        <w:rPr>
          <w:b/>
        </w:rPr>
        <w:t xml:space="preserve">Esimerkki 8.2881</w:t>
      </w:r>
    </w:p>
    <w:p>
      <w:r>
        <w:t xml:space="preserve">Kehotus: Z-Quil kuulostaa hyvältä marinadilta.  Vastaus: Se näyttää kauniilta, koska se on violettia ja epätavallista. Sitä ei näe usein.</w:t>
      </w:r>
    </w:p>
    <w:p>
      <w:r>
        <w:rPr>
          <w:b/>
        </w:rPr>
        <w:t xml:space="preserve">Tulos</w:t>
      </w:r>
    </w:p>
    <w:p>
      <w:r>
        <w:t xml:space="preserve">kyllä</w:t>
      </w:r>
    </w:p>
    <w:p>
      <w:r>
        <w:rPr>
          <w:b/>
        </w:rPr>
        <w:t xml:space="preserve">Esimerkki 8.2882</w:t>
      </w:r>
    </w:p>
    <w:p>
      <w:r>
        <w:t xml:space="preserve">Kehotus: OK. Haluaisin kirjan, jolla opetan lapselleni vokaaleja.  Vastaus: Muuta minulla ei ole kuin tämä vanha muurahaiskirja, ja annan sen pois pennillä. Köyhä ihminen.</w:t>
      </w:r>
    </w:p>
    <w:p>
      <w:r>
        <w:rPr>
          <w:b/>
        </w:rPr>
        <w:t xml:space="preserve">Tulos</w:t>
      </w:r>
    </w:p>
    <w:p>
      <w:r>
        <w:t xml:space="preserve">kyllä</w:t>
      </w:r>
    </w:p>
    <w:p>
      <w:r>
        <w:rPr>
          <w:b/>
        </w:rPr>
        <w:t xml:space="preserve">Esimerkki 8.2883</w:t>
      </w:r>
    </w:p>
    <w:p>
      <w:r>
        <w:t xml:space="preserve">Kehotus: Rogerilla oli kiireellinen suoliston tarve, ja hän luuli toimistoni olevan kylpyhuone.  Vastaus: Se oli huono munakas.</w:t>
      </w:r>
    </w:p>
    <w:p>
      <w:r>
        <w:rPr>
          <w:b/>
        </w:rPr>
        <w:t xml:space="preserve">Tulos</w:t>
      </w:r>
    </w:p>
    <w:p>
      <w:r>
        <w:t xml:space="preserve">kyllä</w:t>
      </w:r>
    </w:p>
    <w:p>
      <w:r>
        <w:rPr>
          <w:b/>
        </w:rPr>
        <w:t xml:space="preserve">Esimerkki 8.2884</w:t>
      </w:r>
    </w:p>
    <w:p>
      <w:r>
        <w:t xml:space="preserve">Kehotus: Heimlich.  Vastaus: Luuissani ei ole enää kalsiumia, mutta yritän.</w:t>
      </w:r>
    </w:p>
    <w:p>
      <w:r>
        <w:rPr>
          <w:b/>
        </w:rPr>
        <w:t xml:space="preserve">Tulos</w:t>
      </w:r>
    </w:p>
    <w:p>
      <w:r>
        <w:t xml:space="preserve">kyllä</w:t>
      </w:r>
    </w:p>
    <w:p>
      <w:r>
        <w:rPr>
          <w:b/>
        </w:rPr>
        <w:t xml:space="preserve">Esimerkki 8.2885</w:t>
      </w:r>
    </w:p>
    <w:p>
      <w:r>
        <w:t xml:space="preserve">Kehotus: Hevonen: En aio koskaan sanoa sanaa hevonen niin kauan kuin elän.  Vastaus: Hevonen: Miksi lupaisit sen? Olemme tallilla. Voit sanoa hevonen.</w:t>
      </w:r>
    </w:p>
    <w:p>
      <w:r>
        <w:rPr>
          <w:b/>
        </w:rPr>
        <w:t xml:space="preserve">Tulos</w:t>
      </w:r>
    </w:p>
    <w:p>
      <w:r>
        <w:t xml:space="preserve">kyllä</w:t>
      </w:r>
    </w:p>
    <w:p>
      <w:r>
        <w:rPr>
          <w:b/>
        </w:rPr>
        <w:t xml:space="preserve">Esimerkki 8.2886</w:t>
      </w:r>
    </w:p>
    <w:p>
      <w:r>
        <w:t xml:space="preserve">Kehotus: En voi myydä ruokaa ja tehdä kynsiä samaan aikaan. Se on kuin tuplakastelua tai jotain.  Vastaus: Se on myös täysin vastoin terveysviraston normeja.</w:t>
      </w:r>
    </w:p>
    <w:p>
      <w:r>
        <w:rPr>
          <w:b/>
        </w:rPr>
        <w:t xml:space="preserve">Tulos</w:t>
      </w:r>
    </w:p>
    <w:p>
      <w:r>
        <w:t xml:space="preserve">kyllä</w:t>
      </w:r>
    </w:p>
    <w:p>
      <w:r>
        <w:rPr>
          <w:b/>
        </w:rPr>
        <w:t xml:space="preserve">Esimerkki 8.2887</w:t>
      </w:r>
    </w:p>
    <w:p>
      <w:r>
        <w:t xml:space="preserve">Kehotus: Mikä on hätätilanteenne, sir?  Vastaus: "Mikä on hätätilanne? Sam Houston, Houstonin kulutussodan sankari, pitää minua vastoin tahtoani vankina ja pakottaa minut työskentelemään Houstonin ravintolassa.</w:t>
      </w:r>
    </w:p>
    <w:p>
      <w:r>
        <w:rPr>
          <w:b/>
        </w:rPr>
        <w:t xml:space="preserve">Tulos</w:t>
      </w:r>
    </w:p>
    <w:p>
      <w:r>
        <w:t xml:space="preserve">kyllä</w:t>
      </w:r>
    </w:p>
    <w:p>
      <w:r>
        <w:rPr>
          <w:b/>
        </w:rPr>
        <w:t xml:space="preserve">Esimerkki 8.2888</w:t>
      </w:r>
    </w:p>
    <w:p>
      <w:r>
        <w:t xml:space="preserve">Kehotus: Kyllä, Venäjän ja Yhdysvaltojen välillä. Kaikki taistelut käytiin kylmässä ilmastossa.  Vastaus: Etenkin Johanneksen kanssa oli niin paljon kaunaa.</w:t>
      </w:r>
    </w:p>
    <w:p>
      <w:r>
        <w:rPr>
          <w:b/>
        </w:rPr>
        <w:t xml:space="preserve">Tulos</w:t>
      </w:r>
    </w:p>
    <w:p>
      <w:r>
        <w:t xml:space="preserve">kyllä</w:t>
      </w:r>
    </w:p>
    <w:p>
      <w:r>
        <w:rPr>
          <w:b/>
        </w:rPr>
        <w:t xml:space="preserve">Esimerkki 8.2889</w:t>
      </w:r>
    </w:p>
    <w:p>
      <w:r>
        <w:t xml:space="preserve">Kehotus: Se on kuin valopallo, joka leijuu ja houkuttelee ihmisiä Marsiin.  Vastaus: Se on kuin kissan karvapallo.</w:t>
      </w:r>
    </w:p>
    <w:p>
      <w:r>
        <w:rPr>
          <w:b/>
        </w:rPr>
        <w:t xml:space="preserve">Tulos</w:t>
      </w:r>
    </w:p>
    <w:p>
      <w:r>
        <w:t xml:space="preserve">kyllä</w:t>
      </w:r>
    </w:p>
    <w:p>
      <w:r>
        <w:rPr>
          <w:b/>
        </w:rPr>
        <w:t xml:space="preserve">Esimerkki 8.2890</w:t>
      </w:r>
    </w:p>
    <w:p>
      <w:r>
        <w:t xml:space="preserve">Kehotus: Siksi sinun on saatava hänen ruumiinsa, Cracker.  Vastaus: Koska se on kuolleenakin paremmassa kunnossa kuin minun ruumiini?</w:t>
      </w:r>
    </w:p>
    <w:p>
      <w:r>
        <w:rPr>
          <w:b/>
        </w:rPr>
        <w:t xml:space="preserve">Tulos</w:t>
      </w:r>
    </w:p>
    <w:p>
      <w:r>
        <w:t xml:space="preserve">kyllä</w:t>
      </w:r>
    </w:p>
    <w:p>
      <w:r>
        <w:rPr>
          <w:b/>
        </w:rPr>
        <w:t xml:space="preserve">Esimerkki 8.2891</w:t>
      </w:r>
    </w:p>
    <w:p>
      <w:r>
        <w:t xml:space="preserve">Kehotus: Eikö hän sanonut soittavansa pianoa suihkussa? Hän ei kuulosta minusta oikealta.  Vastaus: Millainen suihku on noin leveä? Ellei hän soittanut YMCA:ssa, hän on hyvin todennäköisesti robottitappaja, joten meidän on oltava hyvin varovaisia, Todd.</w:t>
      </w:r>
    </w:p>
    <w:p>
      <w:r>
        <w:rPr>
          <w:b/>
        </w:rPr>
        <w:t xml:space="preserve">Tulos</w:t>
      </w:r>
    </w:p>
    <w:p>
      <w:r>
        <w:t xml:space="preserve">kyllä</w:t>
      </w:r>
    </w:p>
    <w:p>
      <w:r>
        <w:rPr>
          <w:b/>
        </w:rPr>
        <w:t xml:space="preserve">Esimerkki 8.2892</w:t>
      </w:r>
    </w:p>
    <w:p>
      <w:r>
        <w:t xml:space="preserve">Kehotus: McCormick Placessa taitaa olla meneillään Ted Talk.  Vastaus: Meidän pitäisi mennä sinne seremonian jälkeen.</w:t>
      </w:r>
    </w:p>
    <w:p>
      <w:r>
        <w:rPr>
          <w:b/>
        </w:rPr>
        <w:t xml:space="preserve">Tulos</w:t>
      </w:r>
    </w:p>
    <w:p>
      <w:r>
        <w:t xml:space="preserve">kyllä</w:t>
      </w:r>
    </w:p>
    <w:p>
      <w:r>
        <w:rPr>
          <w:b/>
        </w:rPr>
        <w:t xml:space="preserve">Esimerkki 8.2893</w:t>
      </w:r>
    </w:p>
    <w:p>
      <w:r>
        <w:t xml:space="preserve">Kehotus: Kuten tiedätte, meillä ei ole koskaan aiemmin ollut kumppania televangelissa. Minusta meidän pitäisi keskustella tästä.  Vastaus: No, hänen antaumuksessaan oli paljon tunteita. En näe siinä mitään ongelmaa.</w:t>
      </w:r>
    </w:p>
    <w:p>
      <w:r>
        <w:rPr>
          <w:b/>
        </w:rPr>
        <w:t xml:space="preserve">Tulos</w:t>
      </w:r>
    </w:p>
    <w:p>
      <w:r>
        <w:t xml:space="preserve">kyllä</w:t>
      </w:r>
    </w:p>
    <w:p>
      <w:r>
        <w:rPr>
          <w:b/>
        </w:rPr>
        <w:t xml:space="preserve">Esimerkki 8.2894</w:t>
      </w:r>
    </w:p>
    <w:p>
      <w:r>
        <w:t xml:space="preserve">Kehotus: Olet upea, Tia.  Vastaus: Tia: Kiitos. Minulla on uusi aurinkohattu. Haluaisitko nähdä minut ilman sitä?</w:t>
      </w:r>
    </w:p>
    <w:p>
      <w:r>
        <w:rPr>
          <w:b/>
        </w:rPr>
        <w:t xml:space="preserve">Tulos</w:t>
      </w:r>
    </w:p>
    <w:p>
      <w:r>
        <w:t xml:space="preserve">kyllä</w:t>
      </w:r>
    </w:p>
    <w:p>
      <w:r>
        <w:rPr>
          <w:b/>
        </w:rPr>
        <w:t xml:space="preserve">Esimerkki 8.2895</w:t>
      </w:r>
    </w:p>
    <w:p>
      <w:r>
        <w:t xml:space="preserve">Kehotus: mutta keskipitkän ja pitkän aikavälin muistini eivät ole niin hyviä. Keskellä on alue, joka on täysin tyhjä.  Vastaus: Tuskin koskaan kuulee ihmisten puhuvan keskipitkän aikavälin muistista. On olemassa lyhytkestoinen, pitkäaikainen ja sitten keskipitkän aikavälin muisti, jossa muistat vain asioita parin kuukauden takaa.</w:t>
      </w:r>
    </w:p>
    <w:p>
      <w:r>
        <w:rPr>
          <w:b/>
        </w:rPr>
        <w:t xml:space="preserve">Tulos</w:t>
      </w:r>
    </w:p>
    <w:p>
      <w:r>
        <w:t xml:space="preserve">kyllä</w:t>
      </w:r>
    </w:p>
    <w:p>
      <w:r>
        <w:rPr>
          <w:b/>
        </w:rPr>
        <w:t xml:space="preserve">Esimerkki 8.2896</w:t>
      </w:r>
    </w:p>
    <w:p>
      <w:r>
        <w:t xml:space="preserve">Kehotus: Haluatko tulla huoneeseen vai aiotko vain lymyillä siellä?  Vastaus: "Ei, ei, ei, ei, ei, ei, ei, ei, ei, ei: Aion vain hengailla oven vieressä, koska minun on lähdettävä pian sairaalaan. Täytyy tehdä kierrokseni.</w:t>
      </w:r>
    </w:p>
    <w:p>
      <w:r>
        <w:rPr>
          <w:b/>
        </w:rPr>
        <w:t xml:space="preserve">Tulos</w:t>
      </w:r>
    </w:p>
    <w:p>
      <w:r>
        <w:t xml:space="preserve">kyllä</w:t>
      </w:r>
    </w:p>
    <w:p>
      <w:r>
        <w:rPr>
          <w:b/>
        </w:rPr>
        <w:t xml:space="preserve">Esimerkki 8.2897</w:t>
      </w:r>
    </w:p>
    <w:p>
      <w:r>
        <w:t xml:space="preserve">Kehotus: Luit tuon. Sain kaksi tohtorin tutkintoa. Yhden semibiootiikasta ja toisen lääketieteestä.  Vastaus: Vau, olin jo aiemmin vihainen, mutta kunnioitan todella naista, joka on koulutettu, joten onnittelut, Donna.</w:t>
      </w:r>
    </w:p>
    <w:p>
      <w:r>
        <w:rPr>
          <w:b/>
        </w:rPr>
        <w:t xml:space="preserve">Tulos</w:t>
      </w:r>
    </w:p>
    <w:p>
      <w:r>
        <w:t xml:space="preserve">kyllä</w:t>
      </w:r>
    </w:p>
    <w:p>
      <w:r>
        <w:rPr>
          <w:b/>
        </w:rPr>
        <w:t xml:space="preserve">Esimerkki 8.2898</w:t>
      </w:r>
    </w:p>
    <w:p>
      <w:r>
        <w:t xml:space="preserve">Kehotus: Onko sinulla käsiraudat? Tarvitsemme niitä, jos aiomme luovuttaa tämän kaverin.  Vastaus: Totta kai minulla on. En koskaan lähde minnekään ilman niitä.</w:t>
      </w:r>
    </w:p>
    <w:p>
      <w:r>
        <w:rPr>
          <w:b/>
        </w:rPr>
        <w:t xml:space="preserve">Tulos</w:t>
      </w:r>
    </w:p>
    <w:p>
      <w:r>
        <w:t xml:space="preserve">kyllä</w:t>
      </w:r>
    </w:p>
    <w:p>
      <w:r>
        <w:rPr>
          <w:b/>
        </w:rPr>
        <w:t xml:space="preserve">Esimerkki 8.2899</w:t>
      </w:r>
    </w:p>
    <w:p>
      <w:r>
        <w:t xml:space="preserve">Kehotus: Tiedätkö mitä? Laitan takin päälle, jos se tekee sinut onnelliseksi.  Vastaus: Joo. Mieluiten kyynärpäälaastareilla.</w:t>
      </w:r>
    </w:p>
    <w:p>
      <w:r>
        <w:rPr>
          <w:b/>
        </w:rPr>
        <w:t xml:space="preserve">Tulos</w:t>
      </w:r>
    </w:p>
    <w:p>
      <w:r>
        <w:t xml:space="preserve">kyllä</w:t>
      </w:r>
    </w:p>
    <w:p>
      <w:r>
        <w:rPr>
          <w:b/>
        </w:rPr>
        <w:t xml:space="preserve">Esimerkki 8.2900</w:t>
      </w:r>
    </w:p>
    <w:p>
      <w:r>
        <w:t xml:space="preserve">Kehotus: Vastaus: Prikaatinkenraali Sotamies, meillä on jännittäviä uutisia jaettavana kanssanne: Anna kun arvaan. Onko tänään ilmainen churro-päivä? Se on kuukauden suosikkipäiväni.</w:t>
      </w:r>
    </w:p>
    <w:p>
      <w:r>
        <w:rPr>
          <w:b/>
        </w:rPr>
        <w:t xml:space="preserve">Tulos</w:t>
      </w:r>
    </w:p>
    <w:p>
      <w:r>
        <w:t xml:space="preserve">kyllä</w:t>
      </w:r>
    </w:p>
    <w:p>
      <w:r>
        <w:rPr>
          <w:b/>
        </w:rPr>
        <w:t xml:space="preserve">Esimerkki 8.2901</w:t>
      </w:r>
    </w:p>
    <w:p>
      <w:r>
        <w:t xml:space="preserve">Kehotus: Mutta totuus on, että tämä on liiketoimintaa, ei nudistiranta.  Vastaus: Tiedättekö mitä? Minä lopetan. Aion käyttää kaiken tämän ajan siihen, että alan yrittää parantaa mieltäni.</w:t>
      </w:r>
    </w:p>
    <w:p>
      <w:r>
        <w:rPr>
          <w:b/>
        </w:rPr>
        <w:t xml:space="preserve">Tulos</w:t>
      </w:r>
    </w:p>
    <w:p>
      <w:r>
        <w:t xml:space="preserve">kyllä</w:t>
      </w:r>
    </w:p>
    <w:p>
      <w:r>
        <w:rPr>
          <w:b/>
        </w:rPr>
        <w:t xml:space="preserve">Esimerkki 8.2902</w:t>
      </w:r>
    </w:p>
    <w:p>
      <w:r>
        <w:t xml:space="preserve">Kehotus: Loppuelämäsi ajan ontut siististi.  Vastaus: Joo, siisti ontuminen. Kukapa ei haluaisi sellaista. Ehkä voin pyytää sinua ampumaan vasikkaani.</w:t>
      </w:r>
    </w:p>
    <w:p>
      <w:r>
        <w:rPr>
          <w:b/>
        </w:rPr>
        <w:t xml:space="preserve">Tulos</w:t>
      </w:r>
    </w:p>
    <w:p>
      <w:r>
        <w:t xml:space="preserve">kyllä</w:t>
      </w:r>
    </w:p>
    <w:p>
      <w:r>
        <w:rPr>
          <w:b/>
        </w:rPr>
        <w:t xml:space="preserve">Esimerkki 8.2903</w:t>
      </w:r>
    </w:p>
    <w:p>
      <w:r>
        <w:t xml:space="preserve">Kehotus: Kelly Sue on esityksen tähti. Kaikki tuntevat hänet.  Vastaus: Olen esiintynyt täällä 15 vuotta, mutta en ole päivääkään yli 25-vuotias.</w:t>
      </w:r>
    </w:p>
    <w:p>
      <w:r>
        <w:rPr>
          <w:b/>
        </w:rPr>
        <w:t xml:space="preserve">Tulos</w:t>
      </w:r>
    </w:p>
    <w:p>
      <w:r>
        <w:t xml:space="preserve">kyllä</w:t>
      </w:r>
    </w:p>
    <w:p>
      <w:r>
        <w:rPr>
          <w:b/>
        </w:rPr>
        <w:t xml:space="preserve">Esimerkki 8.2904</w:t>
      </w:r>
    </w:p>
    <w:p>
      <w:r>
        <w:t xml:space="preserve">Kehotus: Vannon teille, veljeni, että puhun totta.  No niin, tyydyttääkö se teitä?  Vastaus: Toistaiseksi.  Ei olisi ensimmäinen kerta, kun pikkuveli tekee jonkinlaisen virheen totuuden kertomisen suhteen, vai mitä?</w:t>
      </w:r>
    </w:p>
    <w:p>
      <w:r>
        <w:rPr>
          <w:b/>
        </w:rPr>
        <w:t xml:space="preserve">Tulos</w:t>
      </w:r>
    </w:p>
    <w:p>
      <w:r>
        <w:t xml:space="preserve">kyllä</w:t>
      </w:r>
    </w:p>
    <w:p>
      <w:r>
        <w:rPr>
          <w:b/>
        </w:rPr>
        <w:t xml:space="preserve">Esimerkki 8.2905</w:t>
      </w:r>
    </w:p>
    <w:p>
      <w:r>
        <w:t xml:space="preserve">Kehotus: Cheryl ei koskaan saa tietää, mitä häntä odottaa.  Vastaus: Näytät siltä, että aiot hakata hänet.</w:t>
      </w:r>
    </w:p>
    <w:p>
      <w:r>
        <w:rPr>
          <w:b/>
        </w:rPr>
        <w:t xml:space="preserve">Tulos</w:t>
      </w:r>
    </w:p>
    <w:p>
      <w:r>
        <w:t xml:space="preserve">kyllä</w:t>
      </w:r>
    </w:p>
    <w:p>
      <w:r>
        <w:rPr>
          <w:b/>
        </w:rPr>
        <w:t xml:space="preserve">Esimerkki 8.2906</w:t>
      </w:r>
    </w:p>
    <w:p>
      <w:r>
        <w:t xml:space="preserve">Kehotus: Nämä ovat kaksi asiaa, joita et maininnut päivällisellä. Asut äitisi kanssa ja olet taikuri.  Vastaus: "Ei, ei, ei, ei, ei, ei, ei, ei, ei, ei: Molemmat näistä asioista ovat enemmänkin kolmansien treffien juttuja.</w:t>
      </w:r>
    </w:p>
    <w:p>
      <w:r>
        <w:rPr>
          <w:b/>
        </w:rPr>
        <w:t xml:space="preserve">Tulos</w:t>
      </w:r>
    </w:p>
    <w:p>
      <w:r>
        <w:t xml:space="preserve">kyllä</w:t>
      </w:r>
    </w:p>
    <w:p>
      <w:r>
        <w:rPr>
          <w:b/>
        </w:rPr>
        <w:t xml:space="preserve">Esimerkki 8.2907</w:t>
      </w:r>
    </w:p>
    <w:p>
      <w:r>
        <w:t xml:space="preserve">Kehotus: Rouva, meidän on kerrottava teille, että olette meille eksoottinen.  Vastaus: Emme ole koskaan tavanneet ihmistä, jolla on teidän erikoiset puhetapanne tai maapähkinävoi-lentonne.</w:t>
      </w:r>
    </w:p>
    <w:p>
      <w:r>
        <w:rPr>
          <w:b/>
        </w:rPr>
        <w:t xml:space="preserve">Tulos</w:t>
      </w:r>
    </w:p>
    <w:p>
      <w:r>
        <w:t xml:space="preserve">kyllä</w:t>
      </w:r>
    </w:p>
    <w:p>
      <w:r>
        <w:rPr>
          <w:b/>
        </w:rPr>
        <w:t xml:space="preserve">Esimerkki 8.2908</w:t>
      </w:r>
    </w:p>
    <w:p>
      <w:r>
        <w:t xml:space="preserve">Kehotus: Adelle, minusta tuntuu, että olen nyt innostunut tekemään hulluja asioita. Aloitin tämän yrityksen.   Vastaus: Vaikutat todella muuttuneelta, ja ottaen huomioon, että menin kanssasi naimisiin saadakseni ensin green cardin, se kukoisti rakkaussuhteeksi.</w:t>
      </w:r>
    </w:p>
    <w:p>
      <w:r>
        <w:rPr>
          <w:b/>
        </w:rPr>
        <w:t xml:space="preserve">Tulos</w:t>
      </w:r>
    </w:p>
    <w:p>
      <w:r>
        <w:t xml:space="preserve">kyllä</w:t>
      </w:r>
    </w:p>
    <w:p>
      <w:r>
        <w:rPr>
          <w:b/>
        </w:rPr>
        <w:t xml:space="preserve">Esimerkki 8.2909</w:t>
      </w:r>
    </w:p>
    <w:p>
      <w:r>
        <w:t xml:space="preserve">Kehotus: Emmekö voi murtaa lukkoa ja päästä pesulaan sitä kautta?  Vastaus: Kyllä, tietääkö kukaan miten? Vaikuttaa siltä, että se olisi helpoin reitti.</w:t>
      </w:r>
    </w:p>
    <w:p>
      <w:r>
        <w:rPr>
          <w:b/>
        </w:rPr>
        <w:t xml:space="preserve">Tulos</w:t>
      </w:r>
    </w:p>
    <w:p>
      <w:r>
        <w:t xml:space="preserve">kyllä</w:t>
      </w:r>
    </w:p>
    <w:p>
      <w:r>
        <w:rPr>
          <w:b/>
        </w:rPr>
        <w:t xml:space="preserve">Esimerkki 8.2910</w:t>
      </w:r>
    </w:p>
    <w:p>
      <w:r>
        <w:t xml:space="preserve">Kehotus: Onko kaikille mukava olla murhattu?  Vastaus: Olen aina halunnut olla showbisneksessä. Joten tämä voisi olla minulle todellinen ponnahduslauta ottaa riski ja rohkea näyttelijä.</w:t>
      </w:r>
    </w:p>
    <w:p>
      <w:r>
        <w:rPr>
          <w:b/>
        </w:rPr>
        <w:t xml:space="preserve">Tulos</w:t>
      </w:r>
    </w:p>
    <w:p>
      <w:r>
        <w:t xml:space="preserve">kyllä</w:t>
      </w:r>
    </w:p>
    <w:p>
      <w:r>
        <w:rPr>
          <w:b/>
        </w:rPr>
        <w:t xml:space="preserve">Esimerkki 8.2911</w:t>
      </w:r>
    </w:p>
    <w:p>
      <w:r>
        <w:t xml:space="preserve">Kehotus: Meillä oli tulppa, joka irtosi, ja meidän piti kytkeä se takaisin. Tiedättehän, millaista se on.  Vastaus: Niin, kuten Commodore 64:n, lamppujen ja tietokoneiden kanssa. Teknologia. Siistiä tavaraa.</w:t>
      </w:r>
    </w:p>
    <w:p>
      <w:r>
        <w:rPr>
          <w:b/>
        </w:rPr>
        <w:t xml:space="preserve">Tulos</w:t>
      </w:r>
    </w:p>
    <w:p>
      <w:r>
        <w:t xml:space="preserve">kyllä</w:t>
      </w:r>
    </w:p>
    <w:p>
      <w:r>
        <w:rPr>
          <w:b/>
        </w:rPr>
        <w:t xml:space="preserve">Esimerkki 8.2912</w:t>
      </w:r>
    </w:p>
    <w:p>
      <w:r>
        <w:t xml:space="preserve">Kehotus: Se on paljon oksennusta. Kuinka paljon katkarapucocktailia hän söi?  Vastaus: "Mitä hän söi katkarapuja? Meillä oli ylimääräistä tänä aamuna. Emme halunneet sen menevän hukkaan.</w:t>
      </w:r>
    </w:p>
    <w:p>
      <w:r>
        <w:rPr>
          <w:b/>
        </w:rPr>
        <w:t xml:space="preserve">Tulos</w:t>
      </w:r>
    </w:p>
    <w:p>
      <w:r>
        <w:t xml:space="preserve">kyllä</w:t>
      </w:r>
    </w:p>
    <w:p>
      <w:r>
        <w:rPr>
          <w:b/>
        </w:rPr>
        <w:t xml:space="preserve">Esimerkki 8.2913</w:t>
      </w:r>
    </w:p>
    <w:p>
      <w:r>
        <w:t xml:space="preserve">Kehotus: Nämä donitsit ovat aika hyviä, täytyy myöntää.  Vastaus: Ne ovat hyviä, kunnes eivät ole. Kolmannessa donitsissa kaikki muuttuu.</w:t>
      </w:r>
    </w:p>
    <w:p>
      <w:r>
        <w:rPr>
          <w:b/>
        </w:rPr>
        <w:t xml:space="preserve">Tulos</w:t>
      </w:r>
    </w:p>
    <w:p>
      <w:r>
        <w:t xml:space="preserve">kyllä</w:t>
      </w:r>
    </w:p>
    <w:p>
      <w:r>
        <w:rPr>
          <w:b/>
        </w:rPr>
        <w:t xml:space="preserve">Esimerkki 8.2914</w:t>
      </w:r>
    </w:p>
    <w:p>
      <w:r>
        <w:t xml:space="preserve">Kehotus: Olen ollut täällä kolme vuotta. Olen vain kävellyt täällä kolme vuotta.  Vastaus: En aio valehdella. Tuo on hieman lannistavaa kuulla.</w:t>
      </w:r>
    </w:p>
    <w:p>
      <w:r>
        <w:rPr>
          <w:b/>
        </w:rPr>
        <w:t xml:space="preserve">Tulos</w:t>
      </w:r>
    </w:p>
    <w:p>
      <w:r>
        <w:t xml:space="preserve">kyllä</w:t>
      </w:r>
    </w:p>
    <w:p>
      <w:r>
        <w:rPr>
          <w:b/>
        </w:rPr>
        <w:t xml:space="preserve">Esimerkki 8.2915</w:t>
      </w:r>
    </w:p>
    <w:p>
      <w:r>
        <w:t xml:space="preserve">Kehotus: Et ehkä tunnista minua. Olin 70-luvun elokuvassa. Se oli pieni elokuva nimeltä Foxy Brown.  Vastaus: "Foxy Foxy": Olit alussa oikeassa. En tunnista sinua.</w:t>
      </w:r>
    </w:p>
    <w:p>
      <w:r>
        <w:rPr>
          <w:b/>
        </w:rPr>
        <w:t xml:space="preserve">Tulos</w:t>
      </w:r>
    </w:p>
    <w:p>
      <w:r>
        <w:t xml:space="preserve">kyllä</w:t>
      </w:r>
    </w:p>
    <w:p>
      <w:r>
        <w:rPr>
          <w:b/>
        </w:rPr>
        <w:t xml:space="preserve">Esimerkki 8.2916</w:t>
      </w:r>
    </w:p>
    <w:p>
      <w:r>
        <w:t xml:space="preserve">Kehotus: Kuule, sinä ja veljesi pelotatte kaikkia. Teillä on outoja ilmeitä kasvoillanne. Heittelette jäätelöä maahan ja sanotte: "Emme me sitä tehneet." Syytätte jotakuta, jota kukaan ei näe.  Vastatkaa: Aivan oikein. Targin teki sen. Hän aiheuttaa paljon ongelmia, ja veljeni Stewart saa siitä osakseen arvostelua. Se ei ole reilua.</w:t>
      </w:r>
    </w:p>
    <w:p>
      <w:r>
        <w:rPr>
          <w:b/>
        </w:rPr>
        <w:t xml:space="preserve">Tulos</w:t>
      </w:r>
    </w:p>
    <w:p>
      <w:r>
        <w:t xml:space="preserve">kyllä</w:t>
      </w:r>
    </w:p>
    <w:p>
      <w:r>
        <w:rPr>
          <w:b/>
        </w:rPr>
        <w:t xml:space="preserve">Esimerkki 8.2917</w:t>
      </w:r>
    </w:p>
    <w:p>
      <w:r>
        <w:t xml:space="preserve">Kehotus: Caroline ja Claptrap. Tiesittekö, että aivan paniikkihuoneen ulkopuolella minulla on mitä ihanin, Hi-Fi-stereo ja mintunvärisiä vinyylilevyjä kaikesta, mitä voitte kuvitella?  Vastaus: Se on kirjaimellisesti vintagea. Näin sen matkalla sisään. Helmiäisvärinen ulkokuori. Sinun täytyy nähdä se.</w:t>
      </w:r>
    </w:p>
    <w:p>
      <w:r>
        <w:rPr>
          <w:b/>
        </w:rPr>
        <w:t xml:space="preserve">Tulos</w:t>
      </w:r>
    </w:p>
    <w:p>
      <w:r>
        <w:t xml:space="preserve">kyllä</w:t>
      </w:r>
    </w:p>
    <w:p>
      <w:r>
        <w:rPr>
          <w:b/>
        </w:rPr>
        <w:t xml:space="preserve">Esimerkki 8.2918</w:t>
      </w:r>
    </w:p>
    <w:p>
      <w:r>
        <w:t xml:space="preserve">Kehotus: Mitä järkeä on saada tämä elokuva valmiiksi, kukaan ei kuitenkaan katso meidän elokuviamme tulevaisuudessa.  Vastaus: "Ei, ei, ei, ei, ei, ei, ei, ei, ei, ei! Olet oikeassa, kultaseni. Taidat olla oikeassa. Luulen, että kuulumme nyt historiaan, eikä kukaan enää koskaan katso meitä.</w:t>
      </w:r>
    </w:p>
    <w:p>
      <w:r>
        <w:rPr>
          <w:b/>
        </w:rPr>
        <w:t xml:space="preserve">Tulos</w:t>
      </w:r>
    </w:p>
    <w:p>
      <w:r>
        <w:t xml:space="preserve">kyllä</w:t>
      </w:r>
    </w:p>
    <w:p>
      <w:r>
        <w:rPr>
          <w:b/>
        </w:rPr>
        <w:t xml:space="preserve">Esimerkki 8.2919</w:t>
      </w:r>
    </w:p>
    <w:p>
      <w:r>
        <w:t xml:space="preserve">Kehotus: Joo, kätesi näyttävät kahdelta ukkospilveltä, joista ammutaan salamoita.  Vastaus: Kuin kaksi hevosta, joilla kummallakin on yksi jalka liikaa.</w:t>
      </w:r>
    </w:p>
    <w:p>
      <w:r>
        <w:rPr>
          <w:b/>
        </w:rPr>
        <w:t xml:space="preserve">Tulos</w:t>
      </w:r>
    </w:p>
    <w:p>
      <w:r>
        <w:t xml:space="preserve">kyllä</w:t>
      </w:r>
    </w:p>
    <w:p>
      <w:r>
        <w:rPr>
          <w:b/>
        </w:rPr>
        <w:t xml:space="preserve">Esimerkki 8.2920</w:t>
      </w:r>
    </w:p>
    <w:p>
      <w:r>
        <w:t xml:space="preserve">Kehotus: Tämä on kuminauha. Pitää laskut kasassa.  Vastaus: Okei, sitten haluaisin nähdä sinun ottavan sen ja sitovan sillä seteleitä.</w:t>
      </w:r>
    </w:p>
    <w:p>
      <w:r>
        <w:rPr>
          <w:b/>
        </w:rPr>
        <w:t xml:space="preserve">Tulos</w:t>
      </w:r>
    </w:p>
    <w:p>
      <w:r>
        <w:t xml:space="preserve">kyllä</w:t>
      </w:r>
    </w:p>
    <w:p>
      <w:r>
        <w:rPr>
          <w:b/>
        </w:rPr>
        <w:t xml:space="preserve">Esimerkki 8.2921</w:t>
      </w:r>
    </w:p>
    <w:p>
      <w:r>
        <w:t xml:space="preserve">Kehotus: Isä, anna minun antaa sinulle tämä lupaus. Jos debyyttini on aivan hirveä ja saan jonkun lyömään kasvonsa seinään, koska hän ei halua enää kuulla minun laulavan, lopetan oopperan ja teen jotain muuta.  Vastaus: Se on sitten sovittu. En taida lyödä sinua naamaan tällä kivellä.</w:t>
      </w:r>
    </w:p>
    <w:p>
      <w:r>
        <w:rPr>
          <w:b/>
        </w:rPr>
        <w:t xml:space="preserve">Tulos</w:t>
      </w:r>
    </w:p>
    <w:p>
      <w:r>
        <w:t xml:space="preserve">kyllä</w:t>
      </w:r>
    </w:p>
    <w:p>
      <w:r>
        <w:rPr>
          <w:b/>
        </w:rPr>
        <w:t xml:space="preserve">Esimerkki 8.2922</w:t>
      </w:r>
    </w:p>
    <w:p>
      <w:r>
        <w:t xml:space="preserve">Kehotus: Ole kiltti ja tule kotiin. Olen pahoillani kaikesta. En halua, että aloitat uuden elämän. Älä jätä vanhaa elämääsi perheesi kanssa, joka rakastaa sinua.  Vastaus: "En halua, että sinä ja sinun perheesi lähdette pois. Mutta äiti, nyt on 20. kesäkuuta. En kestä enää toista kesää pelkkää rentoa kesäbuddhalaisuutta.</w:t>
      </w:r>
    </w:p>
    <w:p>
      <w:r>
        <w:rPr>
          <w:b/>
        </w:rPr>
        <w:t xml:space="preserve">Tulos</w:t>
      </w:r>
    </w:p>
    <w:p>
      <w:r>
        <w:t xml:space="preserve">kyllä</w:t>
      </w:r>
    </w:p>
    <w:p>
      <w:r>
        <w:rPr>
          <w:b/>
        </w:rPr>
        <w:t xml:space="preserve">Esimerkki 8.2923</w:t>
      </w:r>
    </w:p>
    <w:p>
      <w:r>
        <w:t xml:space="preserve">Kehotus: Te naiset näytätte siltä, että olette käyneet läpi kovia kokeita, ja niin tekin, herra.  Vastaus: Ei mitään. En sano sanaakaan. En kerro mitään.</w:t>
      </w:r>
    </w:p>
    <w:p>
      <w:r>
        <w:rPr>
          <w:b/>
        </w:rPr>
        <w:t xml:space="preserve">Tulos</w:t>
      </w:r>
    </w:p>
    <w:p>
      <w:r>
        <w:t xml:space="preserve">kyllä</w:t>
      </w:r>
    </w:p>
    <w:p>
      <w:r>
        <w:rPr>
          <w:b/>
        </w:rPr>
        <w:t xml:space="preserve">Esimerkki 8.2924</w:t>
      </w:r>
    </w:p>
    <w:p>
      <w:r>
        <w:t xml:space="preserve">Kehotus: Isäni on paljon pahempi kuin sinun isäsi.  Vastaus: Olen oikeastaan samaa mieltä, koska pelastin juuri isäni siltä, että isäsi murhasi hänet. Voit tulla meille asumaan, jos haluat.</w:t>
      </w:r>
    </w:p>
    <w:p>
      <w:r>
        <w:rPr>
          <w:b/>
        </w:rPr>
        <w:t xml:space="preserve">Tulos</w:t>
      </w:r>
    </w:p>
    <w:p>
      <w:r>
        <w:t xml:space="preserve">kyllä</w:t>
      </w:r>
    </w:p>
    <w:p>
      <w:r>
        <w:rPr>
          <w:b/>
        </w:rPr>
        <w:t xml:space="preserve">Esimerkki 8.2925</w:t>
      </w:r>
    </w:p>
    <w:p>
      <w:r>
        <w:t xml:space="preserve">Kehotus: En tarvitse kompassia. Silmäni ovat kompassini.  Vastaus: Katso, miten ne pyörivät.</w:t>
      </w:r>
    </w:p>
    <w:p>
      <w:r>
        <w:rPr>
          <w:b/>
        </w:rPr>
        <w:t xml:space="preserve">Tulos</w:t>
      </w:r>
    </w:p>
    <w:p>
      <w:r>
        <w:t xml:space="preserve">kyllä</w:t>
      </w:r>
    </w:p>
    <w:p>
      <w:r>
        <w:rPr>
          <w:b/>
        </w:rPr>
        <w:t xml:space="preserve">Esimerkki 8.2926</w:t>
      </w:r>
    </w:p>
    <w:p>
      <w:r>
        <w:t xml:space="preserve">Kehotus: Muistan olleeni jazzklubilla ja nähneeni erään nuoren naisen. Hän nautti jazz-musiikista. Menin hänen luokseen halatakseni häntä, ja hän kääntyi ympäri. Nyt löydän itseni täältä.  Vastaus: Se on outoa. Ihan kuin hän olisi teleportannut sinut tai jotain.</w:t>
      </w:r>
    </w:p>
    <w:p>
      <w:r>
        <w:rPr>
          <w:b/>
        </w:rPr>
        <w:t xml:space="preserve">Tulos</w:t>
      </w:r>
    </w:p>
    <w:p>
      <w:r>
        <w:t xml:space="preserve">kyllä</w:t>
      </w:r>
    </w:p>
    <w:p>
      <w:r>
        <w:rPr>
          <w:b/>
        </w:rPr>
        <w:t xml:space="preserve">Esimerkki 8.2927</w:t>
      </w:r>
    </w:p>
    <w:p>
      <w:r>
        <w:t xml:space="preserve">Kehotus: Kaikissa kaapeissa on pieniä kaappeja sisällä.  Vastaus: Okei, kuinka monta?  Onko se kuin venäläinen pesäkaappi?</w:t>
      </w:r>
    </w:p>
    <w:p>
      <w:r>
        <w:rPr>
          <w:b/>
        </w:rPr>
        <w:t xml:space="preserve">Tulos</w:t>
      </w:r>
    </w:p>
    <w:p>
      <w:r>
        <w:t xml:space="preserve">kyllä</w:t>
      </w:r>
    </w:p>
    <w:p>
      <w:r>
        <w:rPr>
          <w:b/>
        </w:rPr>
        <w:t xml:space="preserve">Esimerkki 8.2928</w:t>
      </w:r>
    </w:p>
    <w:p>
      <w:r>
        <w:t xml:space="preserve">Kehotus: Tina, olen aina rakastanut sinua. Ja kun näin nämä kaksi rakastunutta ihmistä täällä tänään, se vain muistutti minua siitä. Tiedän, että näen sinut joka päivä, mutta he muistuttivat minua siitä, että rakastan sinua, Tina.  Vastaus: Olen unelmoinut tästä tapahtumasta. En kuitenkaan halunnut haista katkaravuilta ja muhennokselta.</w:t>
      </w:r>
    </w:p>
    <w:p>
      <w:r>
        <w:rPr>
          <w:b/>
        </w:rPr>
        <w:t xml:space="preserve">Tulos</w:t>
      </w:r>
    </w:p>
    <w:p>
      <w:r>
        <w:t xml:space="preserve">kyllä</w:t>
      </w:r>
    </w:p>
    <w:p>
      <w:r>
        <w:rPr>
          <w:b/>
        </w:rPr>
        <w:t xml:space="preserve">Esimerkki 8.2929</w:t>
      </w:r>
    </w:p>
    <w:p>
      <w:r>
        <w:t xml:space="preserve">Kehotus: Kuulostaa siltä, että näiden papukaijojen löytäminen on ainoa tapa lunastaa itsesi näille lapsille.  Vastaus: Voi pojat. Minun on jatkettava näiden papukaijojen etsimistä. Melkein unohdin.</w:t>
      </w:r>
    </w:p>
    <w:p>
      <w:r>
        <w:rPr>
          <w:b/>
        </w:rPr>
        <w:t xml:space="preserve">Tulos</w:t>
      </w:r>
    </w:p>
    <w:p>
      <w:r>
        <w:t xml:space="preserve">kyllä</w:t>
      </w:r>
    </w:p>
    <w:p>
      <w:r>
        <w:rPr>
          <w:b/>
        </w:rPr>
        <w:t xml:space="preserve">Esimerkki 8.2930</w:t>
      </w:r>
    </w:p>
    <w:p>
      <w:r>
        <w:t xml:space="preserve">Kehotus: Tarvitsen kolikoita. Onko kenelläkään kolikoita?  Vastaus: Voi, minulla on kynsisalonki, tyttö. Emme käytä kolikoita.</w:t>
      </w:r>
    </w:p>
    <w:p>
      <w:r>
        <w:rPr>
          <w:b/>
        </w:rPr>
        <w:t xml:space="preserve">Tulos</w:t>
      </w:r>
    </w:p>
    <w:p>
      <w:r>
        <w:t xml:space="preserve">kyllä</w:t>
      </w:r>
    </w:p>
    <w:p>
      <w:r>
        <w:rPr>
          <w:b/>
        </w:rPr>
        <w:t xml:space="preserve">Esimerkki 8.2931</w:t>
      </w:r>
    </w:p>
    <w:p>
      <w:r>
        <w:t xml:space="preserve">Kehotus: Kerro meille salaisuus Harlem Globetrottersista. Eivätkö he pelaa täällä?  Vastaus: "Hei, hei, hei, hei, hei, hei! Voin kertoa teille salaisuuden heistä. Kaikki nuo pelit olivat järjestettyjä.</w:t>
      </w:r>
    </w:p>
    <w:p>
      <w:r>
        <w:rPr>
          <w:b/>
        </w:rPr>
        <w:t xml:space="preserve">Tulos</w:t>
      </w:r>
    </w:p>
    <w:p>
      <w:r>
        <w:t xml:space="preserve">kyllä</w:t>
      </w:r>
    </w:p>
    <w:p>
      <w:r>
        <w:rPr>
          <w:b/>
        </w:rPr>
        <w:t xml:space="preserve">Esimerkki 8.2932</w:t>
      </w:r>
    </w:p>
    <w:p>
      <w:r>
        <w:t xml:space="preserve">Kehotus: Yritin kerran olla palomies. Se saattoi olla suurin ongelma, että kutsuin sitä jatkuvasti fireguyksi.  Vastaus: Pidän siitä. Olet tosi kansanomainen. Se on siistiä.</w:t>
      </w:r>
    </w:p>
    <w:p>
      <w:r>
        <w:rPr>
          <w:b/>
        </w:rPr>
        <w:t xml:space="preserve">Tulos</w:t>
      </w:r>
    </w:p>
    <w:p>
      <w:r>
        <w:t xml:space="preserve">kyllä</w:t>
      </w:r>
    </w:p>
    <w:p>
      <w:r>
        <w:rPr>
          <w:b/>
        </w:rPr>
        <w:t xml:space="preserve">Esimerkki 8.2933</w:t>
      </w:r>
    </w:p>
    <w:p>
      <w:r>
        <w:t xml:space="preserve">Kehotus: David, työnnä se reikäkortti minuun. Käteni alle.  Vastaus: Läpän alle? On outoa, että olet robotti, jolla on läpällinen iho.</w:t>
      </w:r>
    </w:p>
    <w:p>
      <w:r>
        <w:rPr>
          <w:b/>
        </w:rPr>
        <w:t xml:space="preserve">Tulos</w:t>
      </w:r>
    </w:p>
    <w:p>
      <w:r>
        <w:t xml:space="preserve">kyllä</w:t>
      </w:r>
    </w:p>
    <w:p>
      <w:r>
        <w:rPr>
          <w:b/>
        </w:rPr>
        <w:t xml:space="preserve">Esimerkki 8.2934</w:t>
      </w:r>
    </w:p>
    <w:p>
      <w:r>
        <w:t xml:space="preserve">Kehotus: Chuck ei koskaan kertonut minulle olevansa keksijä. Demetrius, voitko uskoa sitä?  Vastaus: En voi. En voi myöskään nähdä hänen kädessään olevaa laitetta. Luulen, että työskentely kultasepäntehtaassa vie näkökykyni.</w:t>
      </w:r>
    </w:p>
    <w:p>
      <w:r>
        <w:rPr>
          <w:b/>
        </w:rPr>
        <w:t xml:space="preserve">Tulos</w:t>
      </w:r>
    </w:p>
    <w:p>
      <w:r>
        <w:t xml:space="preserve">kyllä</w:t>
      </w:r>
    </w:p>
    <w:p>
      <w:r>
        <w:rPr>
          <w:b/>
        </w:rPr>
        <w:t xml:space="preserve">Esimerkki 8.2935</w:t>
      </w:r>
    </w:p>
    <w:p>
      <w:r>
        <w:t xml:space="preserve">Kehotus: En kestä tällaisia paineita.  Vastaus: Kuule, sanoit kuukausi sitten, että olet kahden viikon päässä eläkkeelle jäämisestä. Miksi olet edes vielä täällä?</w:t>
      </w:r>
    </w:p>
    <w:p>
      <w:r>
        <w:rPr>
          <w:b/>
        </w:rPr>
        <w:t xml:space="preserve">Tulos</w:t>
      </w:r>
    </w:p>
    <w:p>
      <w:r>
        <w:t xml:space="preserve">kyllä</w:t>
      </w:r>
    </w:p>
    <w:p>
      <w:r>
        <w:rPr>
          <w:b/>
        </w:rPr>
        <w:t xml:space="preserve">Esimerkki 8.2936</w:t>
      </w:r>
    </w:p>
    <w:p>
      <w:r>
        <w:t xml:space="preserve">Kehotus: Vau, hän ei ole koskaan ennen tehnyt noin. Vau. Juuri tänä aamuna hän muisti vain kolme erilaista margaritaa.  Vastaus: Tiedän, ja nyt minulla on loput 64.</w:t>
      </w:r>
    </w:p>
    <w:p>
      <w:r>
        <w:rPr>
          <w:b/>
        </w:rPr>
        <w:t xml:space="preserve">Tulos</w:t>
      </w:r>
    </w:p>
    <w:p>
      <w:r>
        <w:t xml:space="preserve">kyllä</w:t>
      </w:r>
    </w:p>
    <w:p>
      <w:r>
        <w:rPr>
          <w:b/>
        </w:rPr>
        <w:t xml:space="preserve">Esimerkki 8.2937</w:t>
      </w:r>
    </w:p>
    <w:p>
      <w:r>
        <w:t xml:space="preserve">Kehotus: Haluatko vielä seksiä kahden miehen kanssa?  Vastaus: Haluatko sinä vielä kahden miehen kanssa? Totta kai. Koska Jim vainoaa minua.</w:t>
      </w:r>
    </w:p>
    <w:p>
      <w:r>
        <w:rPr>
          <w:b/>
        </w:rPr>
        <w:t xml:space="preserve">Tulos</w:t>
      </w:r>
    </w:p>
    <w:p>
      <w:r>
        <w:t xml:space="preserve">kyllä</w:t>
      </w:r>
    </w:p>
    <w:p>
      <w:r>
        <w:rPr>
          <w:b/>
        </w:rPr>
        <w:t xml:space="preserve">Esimerkki 8.2938</w:t>
      </w:r>
    </w:p>
    <w:p>
      <w:r>
        <w:t xml:space="preserve">Kehotus: Minun täytyy vain ostaa Raamattu, rouva.  Vastaus: Olen pahoillani. Ole kiltti, jatka vain. Ne ovat aakkosjärjestyksessä.</w:t>
      </w:r>
    </w:p>
    <w:p>
      <w:r>
        <w:rPr>
          <w:b/>
        </w:rPr>
        <w:t xml:space="preserve">Tulos</w:t>
      </w:r>
    </w:p>
    <w:p>
      <w:r>
        <w:t xml:space="preserve">kyllä</w:t>
      </w:r>
    </w:p>
    <w:p>
      <w:r>
        <w:rPr>
          <w:b/>
        </w:rPr>
        <w:t xml:space="preserve">Esimerkki 8.2939</w:t>
      </w:r>
    </w:p>
    <w:p>
      <w:r>
        <w:t xml:space="preserve">Kehotus: Tämä ei ole sinunkaan työsi, turvamiehenä? Mikä tämä on, niin kuin vapaaehtoinen miliisi?  Vastaus: Minun on tehtävä tämä tai joudun takaisin vankilaan.</w:t>
      </w:r>
    </w:p>
    <w:p>
      <w:r>
        <w:rPr>
          <w:b/>
        </w:rPr>
        <w:t xml:space="preserve">Tulos</w:t>
      </w:r>
    </w:p>
    <w:p>
      <w:r>
        <w:t xml:space="preserve">kyllä</w:t>
      </w:r>
    </w:p>
    <w:p>
      <w:r>
        <w:rPr>
          <w:b/>
        </w:rPr>
        <w:t xml:space="preserve">Esimerkki 8.2940</w:t>
      </w:r>
    </w:p>
    <w:p>
      <w:r>
        <w:t xml:space="preserve">Kehotus: Minä teen lihapullia päivälliseksi.  Vastaus: Vastaus: Haluaisin auttaa. Minulla on hyvin erityiset taidot.</w:t>
      </w:r>
    </w:p>
    <w:p>
      <w:r>
        <w:rPr>
          <w:b/>
        </w:rPr>
        <w:t xml:space="preserve">Tulos</w:t>
      </w:r>
    </w:p>
    <w:p>
      <w:r>
        <w:t xml:space="preserve">kyllä</w:t>
      </w:r>
    </w:p>
    <w:p>
      <w:r>
        <w:rPr>
          <w:b/>
        </w:rPr>
        <w:t xml:space="preserve">Esimerkki 8.2941</w:t>
      </w:r>
    </w:p>
    <w:p>
      <w:r>
        <w:t xml:space="preserve">Kehotus: Ja sitten voimme soittaa vanhemmillesi, jotta he tulevat hakemaan sinut.  Vastaus: Okei, mutta en usko, että he lähtevät sillä tavalla. No, he luulivat, että näytän niin paljon sammakolta. He toivat minut akvaarioon kuin vain pistivät minut mustekala-altaaseen. Ja mustekala on meren murhaaja.</w:t>
      </w:r>
    </w:p>
    <w:p>
      <w:r>
        <w:rPr>
          <w:b/>
        </w:rPr>
        <w:t xml:space="preserve">Tulos</w:t>
      </w:r>
    </w:p>
    <w:p>
      <w:r>
        <w:t xml:space="preserve">kyllä</w:t>
      </w:r>
    </w:p>
    <w:p>
      <w:r>
        <w:rPr>
          <w:b/>
        </w:rPr>
        <w:t xml:space="preserve">Esimerkki 8.2942</w:t>
      </w:r>
    </w:p>
    <w:p>
      <w:r>
        <w:t xml:space="preserve">Kehotus: Olen iloinen, että jatkat elämääsi, ja olen iloinen, että minulla on avain asuinpaikkaasi.  Vastaus: Niin minäkin olen. Minusta tämä oli fiksuin idea, jotta voimme molemmat nähdä julisteen.</w:t>
      </w:r>
    </w:p>
    <w:p>
      <w:r>
        <w:rPr>
          <w:b/>
        </w:rPr>
        <w:t xml:space="preserve">Tulos</w:t>
      </w:r>
    </w:p>
    <w:p>
      <w:r>
        <w:t xml:space="preserve">kyllä</w:t>
      </w:r>
    </w:p>
    <w:p>
      <w:r>
        <w:rPr>
          <w:b/>
        </w:rPr>
        <w:t xml:space="preserve">Esimerkki 8.2943</w:t>
      </w:r>
    </w:p>
    <w:p>
      <w:r>
        <w:t xml:space="preserve">Kehotus: Onko sinulla hevosen rauhoittavaa lääkettä?  Vastaus: Onko sinulla rauhoittavaa lääkettä? Totta kai. Tekeekö mieli mennä k-aukkoon?</w:t>
      </w:r>
    </w:p>
    <w:p>
      <w:r>
        <w:rPr>
          <w:b/>
        </w:rPr>
        <w:t xml:space="preserve">Tulos</w:t>
      </w:r>
    </w:p>
    <w:p>
      <w:r>
        <w:t xml:space="preserve">kyllä</w:t>
      </w:r>
    </w:p>
    <w:p>
      <w:r>
        <w:rPr>
          <w:b/>
        </w:rPr>
        <w:t xml:space="preserve">Esimerkki 8.2944</w:t>
      </w:r>
    </w:p>
    <w:p>
      <w:r>
        <w:t xml:space="preserve">Kehotus: Olet laihduttanut paljon tyttäresi vuoksi.  Vastaus: Vastaus: Uh-huh. Teen hänen vuokseen täyden McConaugheyn. Laihdutin, valkaisin hiukseni. Kävelen nyt.</w:t>
      </w:r>
    </w:p>
    <w:p>
      <w:r>
        <w:rPr>
          <w:b/>
        </w:rPr>
        <w:t xml:space="preserve">Tulos</w:t>
      </w:r>
    </w:p>
    <w:p>
      <w:r>
        <w:t xml:space="preserve">kyllä</w:t>
      </w:r>
    </w:p>
    <w:p>
      <w:r>
        <w:rPr>
          <w:b/>
        </w:rPr>
        <w:t xml:space="preserve">Esimerkki 8.2945</w:t>
      </w:r>
    </w:p>
    <w:p>
      <w:r>
        <w:t xml:space="preserve">Kehotus: Meidän on kohdattava tosiasiat. Emme saa näitä laatikoita siirrettyä tähän iltaan mennessä.  Vastaus: Mitä me teemme? Featherman on tuolla ylhäällä odottamassa meitä.</w:t>
      </w:r>
    </w:p>
    <w:p>
      <w:r>
        <w:rPr>
          <w:b/>
        </w:rPr>
        <w:t xml:space="preserve">Tulos</w:t>
      </w:r>
    </w:p>
    <w:p>
      <w:r>
        <w:t xml:space="preserve">kyllä</w:t>
      </w:r>
    </w:p>
    <w:p>
      <w:r>
        <w:rPr>
          <w:b/>
        </w:rPr>
        <w:t xml:space="preserve">Esimerkki 8.2946</w:t>
      </w:r>
    </w:p>
    <w:p>
      <w:r>
        <w:t xml:space="preserve">Kehotus: Henkiä maissipellolla. Se olen minä, herra talonvaihtaja.  Vastaus: Vihdoinkin pääsitte tänne. Mitä haluatte meiltä.</w:t>
      </w:r>
    </w:p>
    <w:p>
      <w:r>
        <w:rPr>
          <w:b/>
        </w:rPr>
        <w:t xml:space="preserve">Tulos</w:t>
      </w:r>
    </w:p>
    <w:p>
      <w:r>
        <w:t xml:space="preserve">kyllä</w:t>
      </w:r>
    </w:p>
    <w:p>
      <w:r>
        <w:rPr>
          <w:b/>
        </w:rPr>
        <w:t xml:space="preserve">Esimerkki 8.2947</w:t>
      </w:r>
    </w:p>
    <w:p>
      <w:r>
        <w:t xml:space="preserve">Kehotus: Tämä on uutta.  Hän ei ollut siellä ensimmäisellä kerralla.  Vastaus: Niin.  Ei, ei, ei, ei.  Olin kylpyhuoneessa.  </w:t>
      </w:r>
    </w:p>
    <w:p>
      <w:r>
        <w:rPr>
          <w:b/>
        </w:rPr>
        <w:t xml:space="preserve">Tulos</w:t>
      </w:r>
    </w:p>
    <w:p>
      <w:r>
        <w:t xml:space="preserve">kyllä</w:t>
      </w:r>
    </w:p>
    <w:p>
      <w:r>
        <w:rPr>
          <w:b/>
        </w:rPr>
        <w:t xml:space="preserve">Esimerkki 8.2948</w:t>
      </w:r>
    </w:p>
    <w:p>
      <w:r>
        <w:t xml:space="preserve">Kehotus: Claptrap?  Vastaus: Nimesin itseni ensin, sitten kasvatin itseni. En tiennyt, mitä nimet olivat, koska olin metsässä yksin. Mutta pidin taputuksen äänestä.</w:t>
      </w:r>
    </w:p>
    <w:p>
      <w:r>
        <w:rPr>
          <w:b/>
        </w:rPr>
        <w:t xml:space="preserve">Tulos</w:t>
      </w:r>
    </w:p>
    <w:p>
      <w:r>
        <w:t xml:space="preserve">kyllä</w:t>
      </w:r>
    </w:p>
    <w:p>
      <w:r>
        <w:rPr>
          <w:b/>
        </w:rPr>
        <w:t xml:space="preserve">Esimerkki 8.2949</w:t>
      </w:r>
    </w:p>
    <w:p>
      <w:r>
        <w:t xml:space="preserve">Kehotus: Ei pidä rullata akvarellipaperia.  Vastaus: Ei tarvitse käydä koulua tietääkseen sen.</w:t>
      </w:r>
    </w:p>
    <w:p>
      <w:r>
        <w:rPr>
          <w:b/>
        </w:rPr>
        <w:t xml:space="preserve">Tulos</w:t>
      </w:r>
    </w:p>
    <w:p>
      <w:r>
        <w:t xml:space="preserve">kyllä</w:t>
      </w:r>
    </w:p>
    <w:p>
      <w:r>
        <w:rPr>
          <w:b/>
        </w:rPr>
        <w:t xml:space="preserve">Esimerkki 8.2950</w:t>
      </w:r>
    </w:p>
    <w:p>
      <w:r>
        <w:t xml:space="preserve">Kehotus: En tiedä, muistatko, mutta herra Clinton jätti tänne täytekynän. Ja se on hänelle hyvin tärkeä. Niin tärkeä, että kaksikymmentäviisi vuotta myöhemmin hän tarvitsee tätä kynää Oval Officeen.  Vastaus: Kuten hieno kynä? Melkein kuin kynä, jolla arvostelin pienen tyttäreni läksyjä.</w:t>
      </w:r>
    </w:p>
    <w:p>
      <w:r>
        <w:rPr>
          <w:b/>
        </w:rPr>
        <w:t xml:space="preserve">Tulos</w:t>
      </w:r>
    </w:p>
    <w:p>
      <w:r>
        <w:t xml:space="preserve">kyllä</w:t>
      </w:r>
    </w:p>
    <w:p>
      <w:r>
        <w:rPr>
          <w:b/>
        </w:rPr>
        <w:t xml:space="preserve">Esimerkki 8.2951</w:t>
      </w:r>
    </w:p>
    <w:p>
      <w:r>
        <w:t xml:space="preserve">Kehotus: Hienoa, voit tehdä verhot. Minä teen ruokaa. Sinulla on varmasti täällä jonkinlaista ruokaa.  Vastaus: Voi olla, että teillä on ruokaa: Minulla on ruokaa. En suunnitellut vieraita, kun rakennutin paniikkihuoneen. Ruokaa kuitenkin on.</w:t>
      </w:r>
    </w:p>
    <w:p>
      <w:r>
        <w:rPr>
          <w:b/>
        </w:rPr>
        <w:t xml:space="preserve">Tulos</w:t>
      </w:r>
    </w:p>
    <w:p>
      <w:r>
        <w:t xml:space="preserve">kyllä</w:t>
      </w:r>
    </w:p>
    <w:p>
      <w:r>
        <w:rPr>
          <w:b/>
        </w:rPr>
        <w:t xml:space="preserve">Esimerkki 8.2952</w:t>
      </w:r>
    </w:p>
    <w:p>
      <w:r>
        <w:t xml:space="preserve">Kehotus: Teidän ei pitäisi tehdä kuulusteluja tässä puistossa. Siellä on paljon lakimiehiä.  Vastaus: Anteeksi, sanoiko joku kuulustelu? Kuulustellaanko täällä jotakuta?</w:t>
      </w:r>
    </w:p>
    <w:p>
      <w:r>
        <w:rPr>
          <w:b/>
        </w:rPr>
        <w:t xml:space="preserve">Tulos</w:t>
      </w:r>
    </w:p>
    <w:p>
      <w:r>
        <w:t xml:space="preserve">kyllä</w:t>
      </w:r>
    </w:p>
    <w:p>
      <w:r>
        <w:rPr>
          <w:b/>
        </w:rPr>
        <w:t xml:space="preserve">Esimerkki 8.2953</w:t>
      </w:r>
    </w:p>
    <w:p>
      <w:r>
        <w:t xml:space="preserve">Kehotus: OK. Minulla on jatkokysymys. Sinähän olet tupakoitsija? Ymmärtääksemme lääkärisi antoi sinulle askin savukkeita, kun olit sairaalassa.  Vastaus: Mitä tupakointi ylipäätään on? Mitä tupakointi oikeastaan tarkoittaa?</w:t>
      </w:r>
    </w:p>
    <w:p>
      <w:r>
        <w:rPr>
          <w:b/>
        </w:rPr>
        <w:t xml:space="preserve">Tulos</w:t>
      </w:r>
    </w:p>
    <w:p>
      <w:r>
        <w:t xml:space="preserve">kyllä</w:t>
      </w:r>
    </w:p>
    <w:p>
      <w:r>
        <w:rPr>
          <w:b/>
        </w:rPr>
        <w:t xml:space="preserve">Esimerkki 8.2954</w:t>
      </w:r>
    </w:p>
    <w:p>
      <w:r>
        <w:t xml:space="preserve">Kehotus: Äitisi ja minä palaamme yhteen. Me menemme asumaan meidän taloon ja sinä voit ostaa kaikki levyt, jotka haluat.  Vastaa: Tämä on puoliksi hyvä uutinen. Teette toisianne onnettomiksi.</w:t>
      </w:r>
    </w:p>
    <w:p>
      <w:r>
        <w:rPr>
          <w:b/>
        </w:rPr>
        <w:t xml:space="preserve">Tulos</w:t>
      </w:r>
    </w:p>
    <w:p>
      <w:r>
        <w:t xml:space="preserve">kyllä</w:t>
      </w:r>
    </w:p>
    <w:p>
      <w:r>
        <w:rPr>
          <w:b/>
        </w:rPr>
        <w:t xml:space="preserve">Esimerkki 8.2955</w:t>
      </w:r>
    </w:p>
    <w:p>
      <w:r>
        <w:t xml:space="preserve">Kehotus: Miten pidämme nämä ihmiset kurissa?  Vastaus: Miten saamme heidät pysymään täällä? Tiedän, menetämme heitä oikealle ja vasemmalle. He luulevat, että heillä on vapaa tahto. Emme voi saada sitä.</w:t>
      </w:r>
    </w:p>
    <w:p>
      <w:r>
        <w:rPr>
          <w:b/>
        </w:rPr>
        <w:t xml:space="preserve">Tulos</w:t>
      </w:r>
    </w:p>
    <w:p>
      <w:r>
        <w:t xml:space="preserve">kyllä</w:t>
      </w:r>
    </w:p>
    <w:p>
      <w:r>
        <w:rPr>
          <w:b/>
        </w:rPr>
        <w:t xml:space="preserve">Esimerkki 8.2956</w:t>
      </w:r>
    </w:p>
    <w:p>
      <w:r>
        <w:t xml:space="preserve">Kehotus: Jonkun perheestämme on palattava sinne, mistä olemme tulleet. Me olemme kukkulan väkeä. Olemme skotlantilaisia irlantilaisia. En voi lentää, koska pääni räjähtää paineen alla.  Vastaus: Vastaus: Luulin, että sinun piti saada se luukku kalloosi.</w:t>
      </w:r>
    </w:p>
    <w:p>
      <w:r>
        <w:rPr>
          <w:b/>
        </w:rPr>
        <w:t xml:space="preserve">Tulos</w:t>
      </w:r>
    </w:p>
    <w:p>
      <w:r>
        <w:t xml:space="preserve">kyllä</w:t>
      </w:r>
    </w:p>
    <w:p>
      <w:r>
        <w:rPr>
          <w:b/>
        </w:rPr>
        <w:t xml:space="preserve">Esimerkki 8.2957</w:t>
      </w:r>
    </w:p>
    <w:p>
      <w:r>
        <w:t xml:space="preserve">Kehotus: Luulin, että aiot tehdä hänestä taas ison?  Vastaus: Mitä varten? Ilmaiseksi? Minä pyöritän täällä liiketoimintaa. Hän ei koskaan maksanut ensimmäisestä kerrasta.</w:t>
      </w:r>
    </w:p>
    <w:p>
      <w:r>
        <w:rPr>
          <w:b/>
        </w:rPr>
        <w:t xml:space="preserve">Tulos</w:t>
      </w:r>
    </w:p>
    <w:p>
      <w:r>
        <w:t xml:space="preserve">kyllä</w:t>
      </w:r>
    </w:p>
    <w:p>
      <w:r>
        <w:rPr>
          <w:b/>
        </w:rPr>
        <w:t xml:space="preserve">Esimerkki 8.2958</w:t>
      </w:r>
    </w:p>
    <w:p>
      <w:r>
        <w:t xml:space="preserve">Kehotus: Onko mitään keinoa saada tuo karitsa olemaan hiljaa?  Vastaus: Vastaus: Tämä karitsa on tyttäremme Carolyn.</w:t>
      </w:r>
    </w:p>
    <w:p>
      <w:r>
        <w:rPr>
          <w:b/>
        </w:rPr>
        <w:t xml:space="preserve">Tulos</w:t>
      </w:r>
    </w:p>
    <w:p>
      <w:r>
        <w:t xml:space="preserve">kyllä</w:t>
      </w:r>
    </w:p>
    <w:p>
      <w:r>
        <w:rPr>
          <w:b/>
        </w:rPr>
        <w:t xml:space="preserve">Esimerkki 8.2959</w:t>
      </w:r>
    </w:p>
    <w:p>
      <w:r>
        <w:t xml:space="preserve">Kehotus: Se on siis koko profetia? Sinä olet yhteinen säie. Kaikki on täällä.  Vastaus: No, osa siitä oli kirjoitettu espanjaksi, enkä osaa espanjaa, joten toivon, ettemme tarvitse sitä osaa.</w:t>
      </w:r>
    </w:p>
    <w:p>
      <w:r>
        <w:rPr>
          <w:b/>
        </w:rPr>
        <w:t xml:space="preserve">Tulos</w:t>
      </w:r>
    </w:p>
    <w:p>
      <w:r>
        <w:t xml:space="preserve">kyllä</w:t>
      </w:r>
    </w:p>
    <w:p>
      <w:r>
        <w:rPr>
          <w:b/>
        </w:rPr>
        <w:t xml:space="preserve">Esimerkki 8.2960</w:t>
      </w:r>
    </w:p>
    <w:p>
      <w:r>
        <w:t xml:space="preserve">Kehotus: Hän on tulossa Barbin kimppuun todella vahvasti.  Vastaus: Tiedän, ja tapa, jolla hän näpyttelee ketjujaan, saa minut hermostumaan.</w:t>
      </w:r>
    </w:p>
    <w:p>
      <w:r>
        <w:rPr>
          <w:b/>
        </w:rPr>
        <w:t xml:space="preserve">Tulos</w:t>
      </w:r>
    </w:p>
    <w:p>
      <w:r>
        <w:t xml:space="preserve">kyllä</w:t>
      </w:r>
    </w:p>
    <w:p>
      <w:r>
        <w:rPr>
          <w:b/>
        </w:rPr>
        <w:t xml:space="preserve">Esimerkki 8.2961</w:t>
      </w:r>
    </w:p>
    <w:p>
      <w:r>
        <w:t xml:space="preserve">Kehotus: En aio kertoa nimeäni, senkin roisto. Katso itseäsi, näytät ihan pinatalta.  Vastaus: Hei, nämä pinatat eivät ole halpoja. Minun täytyy varastaa ne paikasta, jossa autoni korjataan.</w:t>
      </w:r>
    </w:p>
    <w:p>
      <w:r>
        <w:rPr>
          <w:b/>
        </w:rPr>
        <w:t xml:space="preserve">Tulos</w:t>
      </w:r>
    </w:p>
    <w:p>
      <w:r>
        <w:t xml:space="preserve">kyllä</w:t>
      </w:r>
    </w:p>
    <w:p>
      <w:r>
        <w:rPr>
          <w:b/>
        </w:rPr>
        <w:t xml:space="preserve">Esimerkki 8.2962</w:t>
      </w:r>
    </w:p>
    <w:p>
      <w:r>
        <w:t xml:space="preserve">Kehotus: Etkö ole huomannut kahdeksankulmaisia silmälasejani?  Vastaus: En ole huomannut silmälaseja: Oletko teettänyt ne kahdeksankulmaisina?</w:t>
      </w:r>
    </w:p>
    <w:p>
      <w:r>
        <w:rPr>
          <w:b/>
        </w:rPr>
        <w:t xml:space="preserve">Tulos</w:t>
      </w:r>
    </w:p>
    <w:p>
      <w:r>
        <w:t xml:space="preserve">kyllä</w:t>
      </w:r>
    </w:p>
    <w:p>
      <w:r>
        <w:rPr>
          <w:b/>
        </w:rPr>
        <w:t xml:space="preserve">Esimerkki 8.2963</w:t>
      </w:r>
    </w:p>
    <w:p>
      <w:r>
        <w:t xml:space="preserve">Kehotus: Mitä sinulla on siellä, Aslan?  Vastaus: Se on laukku, jossa on katkaistu pää. Oikeastaan ruumis on mestattu, luulisin.</w:t>
      </w:r>
    </w:p>
    <w:p>
      <w:r>
        <w:rPr>
          <w:b/>
        </w:rPr>
        <w:t xml:space="preserve">Tulos</w:t>
      </w:r>
    </w:p>
    <w:p>
      <w:r>
        <w:t xml:space="preserve">kyllä</w:t>
      </w:r>
    </w:p>
    <w:p>
      <w:r>
        <w:rPr>
          <w:b/>
        </w:rPr>
        <w:t xml:space="preserve">Esimerkki 8.2964</w:t>
      </w:r>
    </w:p>
    <w:p>
      <w:r>
        <w:t xml:space="preserve">Kehotus: Haluan perustaa joukon museoita tänne Fort Haveniin. Haluan niitä kaikkialle, kaikenlaisia asioita.  Vastaus: Totta kai. Voimme tehdä luonnonhistoriaa, tiedettä ja sotilasmuseota.</w:t>
      </w:r>
    </w:p>
    <w:p>
      <w:r>
        <w:rPr>
          <w:b/>
        </w:rPr>
        <w:t xml:space="preserve">Tulos</w:t>
      </w:r>
    </w:p>
    <w:p>
      <w:r>
        <w:t xml:space="preserve">kyllä</w:t>
      </w:r>
    </w:p>
    <w:p>
      <w:r>
        <w:rPr>
          <w:b/>
        </w:rPr>
        <w:t xml:space="preserve">Esimerkki 8.2965</w:t>
      </w:r>
    </w:p>
    <w:p>
      <w:r>
        <w:t xml:space="preserve">Kehotus: John Cryer oli alun perin ehdolla päärooliin.  Vastaus: Cryer C: Hän oli ehdolla merimies Beaumontin rooliin.</w:t>
      </w:r>
    </w:p>
    <w:p>
      <w:r>
        <w:rPr>
          <w:b/>
        </w:rPr>
        <w:t xml:space="preserve">Tulos</w:t>
      </w:r>
    </w:p>
    <w:p>
      <w:r>
        <w:t xml:space="preserve">kyllä</w:t>
      </w:r>
    </w:p>
    <w:p>
      <w:r>
        <w:rPr>
          <w:b/>
        </w:rPr>
        <w:t xml:space="preserve">Esimerkki 8.2966</w:t>
      </w:r>
    </w:p>
    <w:p>
      <w:r>
        <w:t xml:space="preserve">Kehotus: Voi luoja. Ovi sulkeutui itsestään.  Vastaus: Mitä? Tuo vaikuttaa aaveiden toiminnalta.</w:t>
      </w:r>
    </w:p>
    <w:p>
      <w:r>
        <w:rPr>
          <w:b/>
        </w:rPr>
        <w:t xml:space="preserve">Tulos</w:t>
      </w:r>
    </w:p>
    <w:p>
      <w:r>
        <w:t xml:space="preserve">kyllä</w:t>
      </w:r>
    </w:p>
    <w:p>
      <w:r>
        <w:rPr>
          <w:b/>
        </w:rPr>
        <w:t xml:space="preserve">Esimerkki 8.2967</w:t>
      </w:r>
    </w:p>
    <w:p>
      <w:r>
        <w:t xml:space="preserve">Kehotus: Todd, laula hautajaislaulusi.  Vastaus: Tai me tapamme sinut.</w:t>
      </w:r>
    </w:p>
    <w:p>
      <w:r>
        <w:rPr>
          <w:b/>
        </w:rPr>
        <w:t xml:space="preserve">Tulos</w:t>
      </w:r>
    </w:p>
    <w:p>
      <w:r>
        <w:t xml:space="preserve">kyllä</w:t>
      </w:r>
    </w:p>
    <w:p>
      <w:r>
        <w:rPr>
          <w:b/>
        </w:rPr>
        <w:t xml:space="preserve">Esimerkki 8.2968</w:t>
      </w:r>
    </w:p>
    <w:p>
      <w:r>
        <w:t xml:space="preserve">Kehotus: Anteeksi, annas kun otan housut pois. En nähnyt teitä siellä, rouva pormestari.  Vastaus: "En nähnyt sinua, pormestari: Kiitos. Alan tottua tähän.</w:t>
      </w:r>
    </w:p>
    <w:p>
      <w:r>
        <w:rPr>
          <w:b/>
        </w:rPr>
        <w:t xml:space="preserve">Tulos</w:t>
      </w:r>
    </w:p>
    <w:p>
      <w:r>
        <w:t xml:space="preserve">kyllä</w:t>
      </w:r>
    </w:p>
    <w:p>
      <w:r>
        <w:rPr>
          <w:b/>
        </w:rPr>
        <w:t xml:space="preserve">Esimerkki 8.2969</w:t>
      </w:r>
    </w:p>
    <w:p>
      <w:r>
        <w:t xml:space="preserve">Kehotus: Isä, haluan vain kertoa, että annan anteeksi tietämättömyytesi. Annan anteeksi hakkaamisesi ja valehtelusi. Annan sinulle anteeksi, että satutit äitiä ja rohkaisit veljeäni olemaan sadisti.  Vastaus: No, nuo anteeksipyynnöt ja kyyneleesi kuulostavat hyvin vilpittömiltä, joten kiitos paljon.</w:t>
      </w:r>
    </w:p>
    <w:p>
      <w:r>
        <w:rPr>
          <w:b/>
        </w:rPr>
        <w:t xml:space="preserve">Tulos</w:t>
      </w:r>
    </w:p>
    <w:p>
      <w:r>
        <w:t xml:space="preserve">kyllä</w:t>
      </w:r>
    </w:p>
    <w:p>
      <w:r>
        <w:rPr>
          <w:b/>
        </w:rPr>
        <w:t xml:space="preserve">Esimerkki 8.2970</w:t>
      </w:r>
    </w:p>
    <w:p>
      <w:r>
        <w:t xml:space="preserve">Kehotus: Emme ole vielä ehtineet maistaa donitseja. Mutta mietin, onko niissä jotain vikaa, koska kukaan muu kaupungin asukkaista ei syö niitä.  Vastaus: "Ei, ei, ei, ei, ei, ei, ei, ei, ei, ei: Syytättekö meitä, herra, siitä, ettemme nauti Crimpcrumperin donitseista, jotka ovat tämän kaupungin ykköstoimiala?</w:t>
      </w:r>
    </w:p>
    <w:p>
      <w:r>
        <w:rPr>
          <w:b/>
        </w:rPr>
        <w:t xml:space="preserve">Tulos</w:t>
      </w:r>
    </w:p>
    <w:p>
      <w:r>
        <w:t xml:space="preserve">kyllä</w:t>
      </w:r>
    </w:p>
    <w:p>
      <w:r>
        <w:rPr>
          <w:b/>
        </w:rPr>
        <w:t xml:space="preserve">Esimerkki 8.2971</w:t>
      </w:r>
    </w:p>
    <w:p>
      <w:r>
        <w:t xml:space="preserve">Kehotus: Katso sinua, sinulla on monicle ja hattu, olet täydellinen.  Vastaus: Sinulla on hattu ja hattu: Tiedätkö mitä, olet oikeassa, eivätkä monokkelit lopu minultakaan koskaan kesken, koska minun on vuokrattava kymmenen kertaa kymmenen kokoinen varastokaappi vain niiden kaikkien säilyttämistä varten.</w:t>
      </w:r>
    </w:p>
    <w:p>
      <w:r>
        <w:rPr>
          <w:b/>
        </w:rPr>
        <w:t xml:space="preserve">Tulos</w:t>
      </w:r>
    </w:p>
    <w:p>
      <w:r>
        <w:t xml:space="preserve">kyllä</w:t>
      </w:r>
    </w:p>
    <w:p>
      <w:r>
        <w:rPr>
          <w:b/>
        </w:rPr>
        <w:t xml:space="preserve">Esimerkki 8.2972</w:t>
      </w:r>
    </w:p>
    <w:p>
      <w:r>
        <w:t xml:space="preserve">Kehotus: Kyllä, tämä on karua joutomaata. Siitä ei ole enää hyötyä. Juon päivällä ja tulen sitten tennikseen. Mutta, ei palloja! En ole valmis.  Vastaus: Sitä ei kutsuta tennispalloksi, sitä kutsutaan tennikseksi. Emme tarvitse palloa!</w:t>
      </w:r>
    </w:p>
    <w:p>
      <w:r>
        <w:rPr>
          <w:b/>
        </w:rPr>
        <w:t xml:space="preserve">Tulos</w:t>
      </w:r>
    </w:p>
    <w:p>
      <w:r>
        <w:t xml:space="preserve">kyllä</w:t>
      </w:r>
    </w:p>
    <w:p>
      <w:r>
        <w:rPr>
          <w:b/>
        </w:rPr>
        <w:t xml:space="preserve">Esimerkki 8.2973</w:t>
      </w:r>
    </w:p>
    <w:p>
      <w:r>
        <w:t xml:space="preserve">Kehotus: Kuulin, että näytteitä oli. En usko, että olemme sokkelon oikeassa osassa.  Vastaus: Tiedän, tämän takia tulin tänne. Meidän on löydettävä näytteitä, tai en tunne, että minulla on arvoa ihmisenä.</w:t>
      </w:r>
    </w:p>
    <w:p>
      <w:r>
        <w:rPr>
          <w:b/>
        </w:rPr>
        <w:t xml:space="preserve">Tulos</w:t>
      </w:r>
    </w:p>
    <w:p>
      <w:r>
        <w:t xml:space="preserve">kyllä</w:t>
      </w:r>
    </w:p>
    <w:p>
      <w:r>
        <w:rPr>
          <w:b/>
        </w:rPr>
        <w:t xml:space="preserve">Esimerkki 8.2974</w:t>
      </w:r>
    </w:p>
    <w:p>
      <w:r>
        <w:t xml:space="preserve">Kehotus: Hyvä on, mutta ei nopeita liikkeitä, poju. Älä saa mitään ideoita.  Vastaus: Haen vain jäitä. Täytän sen suihkulähteestä. Olen kauhuissani. Minua ei ole koskaan ennen osoitettu aseella.</w:t>
      </w:r>
    </w:p>
    <w:p>
      <w:r>
        <w:rPr>
          <w:b/>
        </w:rPr>
        <w:t xml:space="preserve">Tulos</w:t>
      </w:r>
    </w:p>
    <w:p>
      <w:r>
        <w:t xml:space="preserve">kyllä</w:t>
      </w:r>
    </w:p>
    <w:p>
      <w:r>
        <w:rPr>
          <w:b/>
        </w:rPr>
        <w:t xml:space="preserve">Esimerkki 8.2975</w:t>
      </w:r>
    </w:p>
    <w:p>
      <w:r>
        <w:t xml:space="preserve">Kehotus: Anna meille anteeksi, kuningas. Miten emme tienneet, että se olit sinä.  Vastaus: Olen paha mies. En voi uskoa, että kuningas on täällä.</w:t>
      </w:r>
    </w:p>
    <w:p>
      <w:r>
        <w:rPr>
          <w:b/>
        </w:rPr>
        <w:t xml:space="preserve">Tulos</w:t>
      </w:r>
    </w:p>
    <w:p>
      <w:r>
        <w:t xml:space="preserve">kyllä</w:t>
      </w:r>
    </w:p>
    <w:p>
      <w:r>
        <w:rPr>
          <w:b/>
        </w:rPr>
        <w:t xml:space="preserve">Esimerkki 8.2976</w:t>
      </w:r>
    </w:p>
    <w:p>
      <w:r>
        <w:t xml:space="preserve">Kehotus: Tiedän, Whole Foods 365 oli täynnä kuumia äitejä. Mitä me ajattelimme mennä sinne rakkauden takia?  Vastaus: "Ei, ei, ei, ei, ei, ei, ei, ei, ei, ei! Sen pitäisi olla nimeltään 365 kuumaa äitiä, jotka yrittävät tehdä ostoslistaa.</w:t>
      </w:r>
    </w:p>
    <w:p>
      <w:r>
        <w:rPr>
          <w:b/>
        </w:rPr>
        <w:t xml:space="preserve">Tulos</w:t>
      </w:r>
    </w:p>
    <w:p>
      <w:r>
        <w:t xml:space="preserve">kyllä</w:t>
      </w:r>
    </w:p>
    <w:p>
      <w:r>
        <w:rPr>
          <w:b/>
        </w:rPr>
        <w:t xml:space="preserve">Esimerkki 8.2977</w:t>
      </w:r>
    </w:p>
    <w:p>
      <w:r>
        <w:t xml:space="preserve">Kehotus: Heistä on outoa, että Juliet on yhdeksän kuukautta raskaana lavalla.  Hän on neitsyt.  Vastaus: Hän on neitsyt: Hän on 13-vuotias, herran tähden.</w:t>
      </w:r>
    </w:p>
    <w:p>
      <w:r>
        <w:rPr>
          <w:b/>
        </w:rPr>
        <w:t xml:space="preserve">Tulos</w:t>
      </w:r>
    </w:p>
    <w:p>
      <w:r>
        <w:t xml:space="preserve">kyllä</w:t>
      </w:r>
    </w:p>
    <w:p>
      <w:r>
        <w:rPr>
          <w:b/>
        </w:rPr>
        <w:t xml:space="preserve">Esimerkki 8.2978</w:t>
      </w:r>
    </w:p>
    <w:p>
      <w:r>
        <w:t xml:space="preserve">Kehotus: Wikipedian merkinnän muuttamisen jälkeen asiat tuntuvat erilaisilta.  Vastaus: Vanhempi on poissa. Hän kuoli salaperäisesti useita vuosia sitten.</w:t>
      </w:r>
    </w:p>
    <w:p>
      <w:r>
        <w:rPr>
          <w:b/>
        </w:rPr>
        <w:t xml:space="preserve">Tulos</w:t>
      </w:r>
    </w:p>
    <w:p>
      <w:r>
        <w:t xml:space="preserve">kyllä</w:t>
      </w:r>
    </w:p>
    <w:p>
      <w:r>
        <w:rPr>
          <w:b/>
        </w:rPr>
        <w:t xml:space="preserve">Esimerkki 8.2979</w:t>
      </w:r>
    </w:p>
    <w:p>
      <w:r>
        <w:t xml:space="preserve">Kehotus: Sinä hikoilet. Näytätte myös siltä, että teillä on kaksi ihmistä yllänne trenssitakki.  Vastaus: "Ei, ei, ei, ei, ei, ei, ei, ei, ei, ei: Okei, tässä on kyse väitetystä kidnappaushistoriastani, eikö niin? Se ei ole totta.</w:t>
      </w:r>
    </w:p>
    <w:p>
      <w:r>
        <w:rPr>
          <w:b/>
        </w:rPr>
        <w:t xml:space="preserve">Tulos</w:t>
      </w:r>
    </w:p>
    <w:p>
      <w:r>
        <w:t xml:space="preserve">kyllä</w:t>
      </w:r>
    </w:p>
    <w:p>
      <w:r>
        <w:rPr>
          <w:b/>
        </w:rPr>
        <w:t xml:space="preserve">Esimerkki 8.2980</w:t>
      </w:r>
    </w:p>
    <w:p>
      <w:r>
        <w:t xml:space="preserve">Kehotus: Odota hetki, syötkö kanaa??  Vastaus: Kana? Carl Simmons.</w:t>
      </w:r>
    </w:p>
    <w:p>
      <w:r>
        <w:rPr>
          <w:b/>
        </w:rPr>
        <w:t xml:space="preserve">Tulos</w:t>
      </w:r>
    </w:p>
    <w:p>
      <w:r>
        <w:t xml:space="preserve">kyllä</w:t>
      </w:r>
    </w:p>
    <w:p>
      <w:r>
        <w:rPr>
          <w:b/>
        </w:rPr>
        <w:t xml:space="preserve">Esimerkki 8.2981</w:t>
      </w:r>
    </w:p>
    <w:p>
      <w:r>
        <w:t xml:space="preserve">Kehotus: Vintilläsi ei ole solariumia?  Vastaus: Ei ole: Mitä ylemmäs menet, sitä huonommaksi majoitus muuttuu.</w:t>
      </w:r>
    </w:p>
    <w:p>
      <w:r>
        <w:rPr>
          <w:b/>
        </w:rPr>
        <w:t xml:space="preserve">Tulos</w:t>
      </w:r>
    </w:p>
    <w:p>
      <w:r>
        <w:t xml:space="preserve">kyllä</w:t>
      </w:r>
    </w:p>
    <w:p>
      <w:r>
        <w:rPr>
          <w:b/>
        </w:rPr>
        <w:t xml:space="preserve">Esimerkki 8.2982</w:t>
      </w:r>
    </w:p>
    <w:p>
      <w:r>
        <w:t xml:space="preserve">Kehotus: Meidän ensisijainen vientituotteemme ovat nuo pienet keinuhevoset.  Vastaus: Voi pojat. Tämäkin on hyvä vuosi. Kaikki tarvitsevat yhden sellaisen keinuhevosen.</w:t>
      </w:r>
    </w:p>
    <w:p>
      <w:r>
        <w:rPr>
          <w:b/>
        </w:rPr>
        <w:t xml:space="preserve">Tulos</w:t>
      </w:r>
    </w:p>
    <w:p>
      <w:r>
        <w:t xml:space="preserve">kyllä</w:t>
      </w:r>
    </w:p>
    <w:p>
      <w:r>
        <w:rPr>
          <w:b/>
        </w:rPr>
        <w:t xml:space="preserve">Esimerkki 8.2983</w:t>
      </w:r>
    </w:p>
    <w:p>
      <w:r>
        <w:t xml:space="preserve">Kehotus: Nämä kädet voivat luoda 3D-kuvia, jotka voivat liikkua itsenäisesti?  Vastaus: Voitko kääntää meidät takaisin ennen tätä monologia?</w:t>
      </w:r>
    </w:p>
    <w:p>
      <w:r>
        <w:rPr>
          <w:b/>
        </w:rPr>
        <w:t xml:space="preserve">Tulos</w:t>
      </w:r>
    </w:p>
    <w:p>
      <w:r>
        <w:t xml:space="preserve">kyllä</w:t>
      </w:r>
    </w:p>
    <w:p>
      <w:r>
        <w:rPr>
          <w:b/>
        </w:rPr>
        <w:t xml:space="preserve">Esimerkki 8.2984</w:t>
      </w:r>
    </w:p>
    <w:p>
      <w:r>
        <w:t xml:space="preserve">Kehotus: Kermavaahtoni maistuu tietysti.  Vastaus: Budino, et koskaan anna meidän kastaa sormiamme kermavaahtoosi.</w:t>
      </w:r>
    </w:p>
    <w:p>
      <w:r>
        <w:rPr>
          <w:b/>
        </w:rPr>
        <w:t xml:space="preserve">Tulos</w:t>
      </w:r>
    </w:p>
    <w:p>
      <w:r>
        <w:t xml:space="preserve">kyllä</w:t>
      </w:r>
    </w:p>
    <w:p>
      <w:r>
        <w:rPr>
          <w:b/>
        </w:rPr>
        <w:t xml:space="preserve">Esimerkki 8.2985</w:t>
      </w:r>
    </w:p>
    <w:p>
      <w:r>
        <w:t xml:space="preserve">Kehotus: Tuntuu kuin voisin todella tuntea hologrammit.  Vastaus: Hologrammit: Se johtuu siitä, että laatu on hämmästyttävä, lukuun ottamatta fyysisiä liikkeitä.</w:t>
      </w:r>
    </w:p>
    <w:p>
      <w:r>
        <w:rPr>
          <w:b/>
        </w:rPr>
        <w:t xml:space="preserve">Tulos</w:t>
      </w:r>
    </w:p>
    <w:p>
      <w:r>
        <w:t xml:space="preserve">kyllä</w:t>
      </w:r>
    </w:p>
    <w:p>
      <w:r>
        <w:rPr>
          <w:b/>
        </w:rPr>
        <w:t xml:space="preserve">Esimerkki 8.2986</w:t>
      </w:r>
    </w:p>
    <w:p>
      <w:r>
        <w:t xml:space="preserve">Kehotus: Hän on 23-vuotias.  Vastaus: Hän on 23-vuotias: Se on 105 koiranvuosina.</w:t>
      </w:r>
    </w:p>
    <w:p>
      <w:r>
        <w:rPr>
          <w:b/>
        </w:rPr>
        <w:t xml:space="preserve">Tulos</w:t>
      </w:r>
    </w:p>
    <w:p>
      <w:r>
        <w:t xml:space="preserve">kyllä</w:t>
      </w:r>
    </w:p>
    <w:p>
      <w:r>
        <w:rPr>
          <w:b/>
        </w:rPr>
        <w:t xml:space="preserve">Esimerkki 8.2987</w:t>
      </w:r>
    </w:p>
    <w:p>
      <w:r>
        <w:t xml:space="preserve">Kehotus: Minun pitäisi myös mainita, että pystyn pitämään päässäni vain noin 200 sanaa kerrallaan.  Vastaus: Oletko sinä nyt aivan täynnä? Mistä tiedät, milloin olet täynnä?</w:t>
      </w:r>
    </w:p>
    <w:p>
      <w:r>
        <w:rPr>
          <w:b/>
        </w:rPr>
        <w:t xml:space="preserve">Tulos</w:t>
      </w:r>
    </w:p>
    <w:p>
      <w:r>
        <w:t xml:space="preserve">kyllä</w:t>
      </w:r>
    </w:p>
    <w:p>
      <w:r>
        <w:rPr>
          <w:b/>
        </w:rPr>
        <w:t xml:space="preserve">Esimerkki 8.2988</w:t>
      </w:r>
    </w:p>
    <w:p>
      <w:r>
        <w:t xml:space="preserve">Kehotus: Et muistanut yhtään margaritaa ruokalistalta.  Vastaus: Joo, ja muuten valehtelit siitä Raylle.</w:t>
      </w:r>
    </w:p>
    <w:p>
      <w:r>
        <w:rPr>
          <w:b/>
        </w:rPr>
        <w:t xml:space="preserve">Tulos</w:t>
      </w:r>
    </w:p>
    <w:p>
      <w:r>
        <w:t xml:space="preserve">kyllä</w:t>
      </w:r>
    </w:p>
    <w:p>
      <w:r>
        <w:rPr>
          <w:b/>
        </w:rPr>
        <w:t xml:space="preserve">Esimerkki 8.2989</w:t>
      </w:r>
    </w:p>
    <w:p>
      <w:r>
        <w:t xml:space="preserve">Kehotus: Poseidon, tunnetko perheeni?  Vastaus: "Poseidonos: Tiedän heistä. He ovat ne ihmiset, jotka omistivat pankin ja jotka sulkivat perheeni maatilan.</w:t>
      </w:r>
    </w:p>
    <w:p>
      <w:r>
        <w:rPr>
          <w:b/>
        </w:rPr>
        <w:t xml:space="preserve">Tulos</w:t>
      </w:r>
    </w:p>
    <w:p>
      <w:r>
        <w:t xml:space="preserve">kyllä</w:t>
      </w:r>
    </w:p>
    <w:p>
      <w:r>
        <w:rPr>
          <w:b/>
        </w:rPr>
        <w:t xml:space="preserve">Esimerkki 8.2990</w:t>
      </w:r>
    </w:p>
    <w:p>
      <w:r>
        <w:t xml:space="preserve">Kehotus: En tiedä, mitä tehdä pianolleni. Pitäisikö minun viedä se jollekulle? Sen on pakko olla jo niin vetinen.  Vastaus: Jos pystyt vielä soittamaan sitä, se kuulostaa ihan hyvältä. Ehkä vain kaadat sen ympäri ja kaadat ylimääräisen veden pois.</w:t>
      </w:r>
    </w:p>
    <w:p>
      <w:r>
        <w:rPr>
          <w:b/>
        </w:rPr>
        <w:t xml:space="preserve">Tulos</w:t>
      </w:r>
    </w:p>
    <w:p>
      <w:r>
        <w:t xml:space="preserve">kyllä</w:t>
      </w:r>
    </w:p>
    <w:p>
      <w:r>
        <w:rPr>
          <w:b/>
        </w:rPr>
        <w:t xml:space="preserve">Esimerkki 8.2991</w:t>
      </w:r>
    </w:p>
    <w:p>
      <w:r>
        <w:t xml:space="preserve">Kehotus: Istukaa tähän mukavaan ottomaaniin.  Vastaa: Kiitos. Tämä on kiva pöytäliina. Ompeleet näyttävät siltä, että se on se vanhan naisen murhasta, joka keräsi calico-kissaveistoksia.</w:t>
      </w:r>
    </w:p>
    <w:p>
      <w:r>
        <w:rPr>
          <w:b/>
        </w:rPr>
        <w:t xml:space="preserve">Tulos</w:t>
      </w:r>
    </w:p>
    <w:p>
      <w:r>
        <w:t xml:space="preserve">kyllä</w:t>
      </w:r>
    </w:p>
    <w:p>
      <w:r>
        <w:rPr>
          <w:b/>
        </w:rPr>
        <w:t xml:space="preserve">Esimerkki 8.2992</w:t>
      </w:r>
    </w:p>
    <w:p>
      <w:r>
        <w:t xml:space="preserve">Kehotus: Olen täynnä bensiiniä.  Vastaus: Mitä jos laittaisit sen pois ja söisit vähän tätä kaurapuuroa? Kokkimme on loistava täällä.</w:t>
      </w:r>
    </w:p>
    <w:p>
      <w:r>
        <w:rPr>
          <w:b/>
        </w:rPr>
        <w:t xml:space="preserve">Tulos</w:t>
      </w:r>
    </w:p>
    <w:p>
      <w:r>
        <w:t xml:space="preserve">kyllä</w:t>
      </w:r>
    </w:p>
    <w:p>
      <w:r>
        <w:rPr>
          <w:b/>
        </w:rPr>
        <w:t xml:space="preserve">Esimerkki 8.2993</w:t>
      </w:r>
    </w:p>
    <w:p>
      <w:r>
        <w:t xml:space="preserve">Kehotus: Free of this life? Olen valmis siirtämään laatikoita, mutta en halua itsemurhasopimusta.  Vastaus: Tarkoitin, että olen vapaa elämästä tässä varastossa.</w:t>
      </w:r>
    </w:p>
    <w:p>
      <w:r>
        <w:rPr>
          <w:b/>
        </w:rPr>
        <w:t xml:space="preserve">Tulos</w:t>
      </w:r>
    </w:p>
    <w:p>
      <w:r>
        <w:t xml:space="preserve">kyllä</w:t>
      </w:r>
    </w:p>
    <w:p>
      <w:r>
        <w:rPr>
          <w:b/>
        </w:rPr>
        <w:t xml:space="preserve">Esimerkki 8.2994</w:t>
      </w:r>
    </w:p>
    <w:p>
      <w:r>
        <w:t xml:space="preserve">Kehotus: Minä olen, miten sanotaan, tämä mehu. Se vaikuttaa ansalta, eikö?  Vastaus: Minkälainen ansa? Koska voin ajatella monia eri tapoja, joilla se voisi olla ansa. Ehkä se vain tappaa meidät.</w:t>
      </w:r>
    </w:p>
    <w:p>
      <w:r>
        <w:rPr>
          <w:b/>
        </w:rPr>
        <w:t xml:space="preserve">Tulos</w:t>
      </w:r>
    </w:p>
    <w:p>
      <w:r>
        <w:t xml:space="preserve">kyllä</w:t>
      </w:r>
    </w:p>
    <w:p>
      <w:r>
        <w:rPr>
          <w:b/>
        </w:rPr>
        <w:t xml:space="preserve">Esimerkki 8.2995</w:t>
      </w:r>
    </w:p>
    <w:p>
      <w:r>
        <w:t xml:space="preserve">Kehotus: Nämä lapset ovat siis kertakäyttölapsia, eikö niin? Heidän pitäisi olla ammattiliittoon kuulumattomia?  Vastaus: Ei: Totta kai, he eivät kuulu ammattiliittoon. Meillä ei ole varaa ammattiliittolapsiin.</w:t>
      </w:r>
    </w:p>
    <w:p>
      <w:r>
        <w:rPr>
          <w:b/>
        </w:rPr>
        <w:t xml:space="preserve">Tulos</w:t>
      </w:r>
    </w:p>
    <w:p>
      <w:r>
        <w:t xml:space="preserve">kyllä</w:t>
      </w:r>
    </w:p>
    <w:p>
      <w:r>
        <w:rPr>
          <w:b/>
        </w:rPr>
        <w:t xml:space="preserve">Esimerkki 8.2996</w:t>
      </w:r>
    </w:p>
    <w:p>
      <w:r>
        <w:t xml:space="preserve">Kehotus: Tarkoitan, että synnyin farmariautossa.  Lapsemme syntyisi Porschessa.  Vastaus: Kulta, se on todella hienoa, mutta haluaisin, että syntymä olisi vailla autoja, oikeasti.  Ihan tavallinen synnytys.</w:t>
      </w:r>
    </w:p>
    <w:p>
      <w:r>
        <w:rPr>
          <w:b/>
        </w:rPr>
        <w:t xml:space="preserve">Tulos</w:t>
      </w:r>
    </w:p>
    <w:p>
      <w:r>
        <w:t xml:space="preserve">kyllä</w:t>
      </w:r>
    </w:p>
    <w:p>
      <w:r>
        <w:rPr>
          <w:b/>
        </w:rPr>
        <w:t xml:space="preserve">Esimerkki 8.2997</w:t>
      </w:r>
    </w:p>
    <w:p>
      <w:r>
        <w:t xml:space="preserve">Kehotus: Tuo on vanhaa tavaraa. Sama kuin sanoisi, että Velho Ozin tarina oli pelkkää unta.  Vastaus: En tiedä, mitä tarkoitat. Luulen, että hänet siirrettiin sinne maagisesti.</w:t>
      </w:r>
    </w:p>
    <w:p>
      <w:r>
        <w:rPr>
          <w:b/>
        </w:rPr>
        <w:t xml:space="preserve">Tulos</w:t>
      </w:r>
    </w:p>
    <w:p>
      <w:r>
        <w:t xml:space="preserve">kyllä</w:t>
      </w:r>
    </w:p>
    <w:p>
      <w:r>
        <w:rPr>
          <w:b/>
        </w:rPr>
        <w:t xml:space="preserve">Esimerkki 8.2998</w:t>
      </w:r>
    </w:p>
    <w:p>
      <w:r>
        <w:t xml:space="preserve">Kehotus: Hei veli, ajattelen vain, että he ovat nyt rehellisiä meille, mutta kuka sanoo, etteivät he valehtele taas?  Vastaus: Voi olla, että he eivät enää koskaan valehtele: Joo. Olemme kuitenkin tavallaan tekopyhiä, koska meillä on se toinen kauhea salaisuus.</w:t>
      </w:r>
    </w:p>
    <w:p>
      <w:r>
        <w:rPr>
          <w:b/>
        </w:rPr>
        <w:t xml:space="preserve">Tulos</w:t>
      </w:r>
    </w:p>
    <w:p>
      <w:r>
        <w:t xml:space="preserve">kyllä</w:t>
      </w:r>
    </w:p>
    <w:p>
      <w:r>
        <w:rPr>
          <w:b/>
        </w:rPr>
        <w:t xml:space="preserve">Esimerkki 8.2999</w:t>
      </w:r>
    </w:p>
    <w:p>
      <w:r>
        <w:t xml:space="preserve">Kehotus: Kiitos, että otit minut kyytiin. En ole koskaan ennen liftannut.  Vastaus: En minäkään ole koskaan kyytiin ottanut ketään. Joten teemme sen yhdessä.</w:t>
      </w:r>
    </w:p>
    <w:p>
      <w:r>
        <w:rPr>
          <w:b/>
        </w:rPr>
        <w:t xml:space="preserve">Tulos</w:t>
      </w:r>
    </w:p>
    <w:p>
      <w:r>
        <w:t xml:space="preserve">kyllä</w:t>
      </w:r>
    </w:p>
    <w:p>
      <w:r>
        <w:rPr>
          <w:b/>
        </w:rPr>
        <w:t xml:space="preserve">Esimerkki 8.3000</w:t>
      </w:r>
    </w:p>
    <w:p>
      <w:r>
        <w:t xml:space="preserve">Kehotus: Poikasi on katsonut liikaa Disney-kanavaa, ja nyt hän on röyhkeä esiteini-ikäinen.  Vastaus: "Ei, ei, ei, ei, ei, ei, ei, ei, ei, ei: Hän työstää joitakin asioita.</w:t>
      </w:r>
    </w:p>
    <w:p>
      <w:r>
        <w:rPr>
          <w:b/>
        </w:rPr>
        <w:t xml:space="preserve">Tulos</w:t>
      </w:r>
    </w:p>
    <w:p>
      <w:r>
        <w:t xml:space="preserve">kyllä</w:t>
      </w:r>
    </w:p>
    <w:p>
      <w:r>
        <w:rPr>
          <w:b/>
        </w:rPr>
        <w:t xml:space="preserve">Esimerkki 8.3001</w:t>
      </w:r>
    </w:p>
    <w:p>
      <w:r>
        <w:t xml:space="preserve">Kehotus: Tämä Blackwaterin tyyppi!  Hän täyttää minut raivolla!??  Vastaus: Blackwateria kohtaan en ole koskaan tuntenut muuta kuin myötätuntoa.</w:t>
      </w:r>
    </w:p>
    <w:p>
      <w:r>
        <w:rPr>
          <w:b/>
        </w:rPr>
        <w:t xml:space="preserve">Tulos</w:t>
      </w:r>
    </w:p>
    <w:p>
      <w:r>
        <w:t xml:space="preserve">kyllä</w:t>
      </w:r>
    </w:p>
    <w:p>
      <w:r>
        <w:rPr>
          <w:b/>
        </w:rPr>
        <w:t xml:space="preserve">Esimerkki 8.3002</w:t>
      </w:r>
    </w:p>
    <w:p>
      <w:r>
        <w:t xml:space="preserve">Kehotus: Olen tässä vankilassa vain siksi, että aivastin.  Vastaus: Vastaus: En halua kuulla koko elämäntarinaanne.</w:t>
      </w:r>
    </w:p>
    <w:p>
      <w:r>
        <w:rPr>
          <w:b/>
        </w:rPr>
        <w:t xml:space="preserve">Tulos</w:t>
      </w:r>
    </w:p>
    <w:p>
      <w:r>
        <w:t xml:space="preserve">kyllä</w:t>
      </w:r>
    </w:p>
    <w:p>
      <w:r>
        <w:rPr>
          <w:b/>
        </w:rPr>
        <w:t xml:space="preserve">Esimerkki 8.3003</w:t>
      </w:r>
    </w:p>
    <w:p>
      <w:r>
        <w:t xml:space="preserve">Kehotus: Miksi Jumala kiroaisi meidät kaikki? Se vaikuttaa epäoikeudenmukaiselta.  Vastaus: Luulen, että meidän on syvennyttävä historiaasi ja menneisyyteesi.</w:t>
      </w:r>
    </w:p>
    <w:p>
      <w:r>
        <w:rPr>
          <w:b/>
        </w:rPr>
        <w:t xml:space="preserve">Tulos</w:t>
      </w:r>
    </w:p>
    <w:p>
      <w:r>
        <w:t xml:space="preserve">kyllä</w:t>
      </w:r>
    </w:p>
    <w:p>
      <w:r>
        <w:rPr>
          <w:b/>
        </w:rPr>
        <w:t xml:space="preserve">Esimerkki 8.3004</w:t>
      </w:r>
    </w:p>
    <w:p>
      <w:r>
        <w:t xml:space="preserve">Kehotus: Sitter, olet hieman isompi, mutta olet silti hyvin pieni.  Vastaus: "Olet vielä isompi: Olen kokojen välissä.</w:t>
      </w:r>
    </w:p>
    <w:p>
      <w:r>
        <w:rPr>
          <w:b/>
        </w:rPr>
        <w:t xml:space="preserve">Tulos</w:t>
      </w:r>
    </w:p>
    <w:p>
      <w:r>
        <w:t xml:space="preserve">kyllä</w:t>
      </w:r>
    </w:p>
    <w:p>
      <w:r>
        <w:rPr>
          <w:b/>
        </w:rPr>
        <w:t xml:space="preserve">Esimerkki 8.3005</w:t>
      </w:r>
    </w:p>
    <w:p>
      <w:r>
        <w:t xml:space="preserve">Kehotus: Minun ei pitäisi edes ajaa autoa.  Vastaus: Se on kuitenkin aika hieno auto.</w:t>
      </w:r>
    </w:p>
    <w:p>
      <w:r>
        <w:rPr>
          <w:b/>
        </w:rPr>
        <w:t xml:space="preserve">Tulos</w:t>
      </w:r>
    </w:p>
    <w:p>
      <w:r>
        <w:t xml:space="preserve">kyllä</w:t>
      </w:r>
    </w:p>
    <w:p>
      <w:r>
        <w:rPr>
          <w:b/>
        </w:rPr>
        <w:t xml:space="preserve">Esimerkki 8.3006</w:t>
      </w:r>
    </w:p>
    <w:p>
      <w:r>
        <w:t xml:space="preserve">Kehotus: Lapset, kokoontukaa tänne. Tällä puulla on teille jotain sanottavaa.  Vastaus: Me tulemme. Teemme siitä kanootin.</w:t>
      </w:r>
    </w:p>
    <w:p>
      <w:r>
        <w:rPr>
          <w:b/>
        </w:rPr>
        <w:t xml:space="preserve">Tulos</w:t>
      </w:r>
    </w:p>
    <w:p>
      <w:r>
        <w:t xml:space="preserve">kyllä</w:t>
      </w:r>
    </w:p>
    <w:p>
      <w:r>
        <w:rPr>
          <w:b/>
        </w:rPr>
        <w:t xml:space="preserve">Esimerkki 8.3007</w:t>
      </w:r>
    </w:p>
    <w:p>
      <w:r>
        <w:t xml:space="preserve">Kehotus: Hän sanoi pahan sanan, isä.  Vastaus: Olet kuullut tuon sanan ennenkin.</w:t>
      </w:r>
    </w:p>
    <w:p>
      <w:r>
        <w:rPr>
          <w:b/>
        </w:rPr>
        <w:t xml:space="preserve">Tulos</w:t>
      </w:r>
    </w:p>
    <w:p>
      <w:r>
        <w:t xml:space="preserve">kyllä</w:t>
      </w:r>
    </w:p>
    <w:p>
      <w:r>
        <w:rPr>
          <w:b/>
        </w:rPr>
        <w:t xml:space="preserve">Esimerkki 8.3008</w:t>
      </w:r>
    </w:p>
    <w:p>
      <w:r>
        <w:t xml:space="preserve">Kehotus: Minun ei pitäisi sanoa. Se on toimisto.  Vastaus: Me olemme poliisi. Poliiseja, jotka ovat kadulla univormuissa ja autoilla.</w:t>
      </w:r>
    </w:p>
    <w:p>
      <w:r>
        <w:rPr>
          <w:b/>
        </w:rPr>
        <w:t xml:space="preserve">Tulos</w:t>
      </w:r>
    </w:p>
    <w:p>
      <w:r>
        <w:t xml:space="preserve">kyllä</w:t>
      </w:r>
    </w:p>
    <w:p>
      <w:r>
        <w:rPr>
          <w:b/>
        </w:rPr>
        <w:t xml:space="preserve">Esimerkki 8.3009</w:t>
      </w:r>
    </w:p>
    <w:p>
      <w:r>
        <w:t xml:space="preserve">Kehotus: Heillä näyttää olevan kaikki hyvin. Myy heille vain lasit ja anna heidän rakastua, jooko?  Vastaus: Vastaus: Haluaisin käyttää AAA-alennustani.</w:t>
      </w:r>
    </w:p>
    <w:p>
      <w:r>
        <w:rPr>
          <w:b/>
        </w:rPr>
        <w:t xml:space="preserve">Tulos</w:t>
      </w:r>
    </w:p>
    <w:p>
      <w:r>
        <w:t xml:space="preserve">kyllä</w:t>
      </w:r>
    </w:p>
    <w:p>
      <w:r>
        <w:rPr>
          <w:b/>
        </w:rPr>
        <w:t xml:space="preserve">Esimerkki 8.3010</w:t>
      </w:r>
    </w:p>
    <w:p>
      <w:r>
        <w:t xml:space="preserve">Kehotus: Anteeksi, en päässyt kokoukseen. Olin paskalla.  Vastaus: Craig, et ehtinyt edes vessaan. Paskansit vain tuonne.</w:t>
      </w:r>
    </w:p>
    <w:p>
      <w:r>
        <w:rPr>
          <w:b/>
        </w:rPr>
        <w:t xml:space="preserve">Tulos</w:t>
      </w:r>
    </w:p>
    <w:p>
      <w:r>
        <w:t xml:space="preserve">kyllä</w:t>
      </w:r>
    </w:p>
    <w:p>
      <w:r>
        <w:rPr>
          <w:b/>
        </w:rPr>
        <w:t xml:space="preserve">Esimerkki 8.3011</w:t>
      </w:r>
    </w:p>
    <w:p>
      <w:r>
        <w:t xml:space="preserve">Kehotus: Ostin koiran täältä viime viikolla. Se on perverssi.  Vastaus: Perverssi: Voi, puhutko sinä Shandysta?</w:t>
      </w:r>
    </w:p>
    <w:p>
      <w:r>
        <w:rPr>
          <w:b/>
        </w:rPr>
        <w:t xml:space="preserve">Tulos</w:t>
      </w:r>
    </w:p>
    <w:p>
      <w:r>
        <w:t xml:space="preserve">kyllä</w:t>
      </w:r>
    </w:p>
    <w:p>
      <w:r>
        <w:rPr>
          <w:b/>
        </w:rPr>
        <w:t xml:space="preserve">Esimerkki 8.3012</w:t>
      </w:r>
    </w:p>
    <w:p>
      <w:r>
        <w:t xml:space="preserve">Kehotus: Tony, minun on oltava rehellinen sinulle. En usko, että tämä ostoskeskus on valmis avaamaan ovensa tänään. Popcorn-kone ei ole vielä paukkunut, vaatekaupoissa ei ole vielä kaikkia vaatteita valmiina, limuautomaateissa ei ole vielä kuplia limussa.  Vastaus: Voin aloittaa kaiken tämän nyt.</w:t>
      </w:r>
    </w:p>
    <w:p>
      <w:r>
        <w:rPr>
          <w:b/>
        </w:rPr>
        <w:t xml:space="preserve">Tulos</w:t>
      </w:r>
    </w:p>
    <w:p>
      <w:r>
        <w:t xml:space="preserve">kyllä</w:t>
      </w:r>
    </w:p>
    <w:p>
      <w:r>
        <w:rPr>
          <w:b/>
        </w:rPr>
        <w:t xml:space="preserve">Esimerkki 8.3013</w:t>
      </w:r>
    </w:p>
    <w:p>
      <w:r>
        <w:t xml:space="preserve">Kehotus: Se on vaikea muistaa.  Siitä on kolme vuotta.  Vastaus: Minulla taitaa olla raskausajan aivot, kuten sinullakin.</w:t>
      </w:r>
    </w:p>
    <w:p>
      <w:r>
        <w:rPr>
          <w:b/>
        </w:rPr>
        <w:t xml:space="preserve">Tulos</w:t>
      </w:r>
    </w:p>
    <w:p>
      <w:r>
        <w:t xml:space="preserve">kyllä</w:t>
      </w:r>
    </w:p>
    <w:p>
      <w:r>
        <w:rPr>
          <w:b/>
        </w:rPr>
        <w:t xml:space="preserve">Esimerkki 8.3014</w:t>
      </w:r>
    </w:p>
    <w:p>
      <w:r>
        <w:t xml:space="preserve">Kehotus: Megan, minun piti kiirehtiä kulissien taakse.  Oletko kunnossa?  Näin nöyryyttävän tappiosi kykykilpailussa.  Vastaus: Joo, tarkoitan, että taisin tehdä paljon töitä sen eteen, tiedäthän?  Tarkoitan, että luin koko kirjan Team of Rivals, ja kävi ilmi, että se oli juuri ilmestymässä Buzzfeediin, mutta tiedätkö, se opetti minulle jotain.</w:t>
      </w:r>
    </w:p>
    <w:p>
      <w:r>
        <w:rPr>
          <w:b/>
        </w:rPr>
        <w:t xml:space="preserve">Tulos</w:t>
      </w:r>
    </w:p>
    <w:p>
      <w:r>
        <w:t xml:space="preserve">kyllä</w:t>
      </w:r>
    </w:p>
    <w:p>
      <w:r>
        <w:rPr>
          <w:b/>
        </w:rPr>
        <w:t xml:space="preserve">Esimerkki 8.3015</w:t>
      </w:r>
    </w:p>
    <w:p>
      <w:r>
        <w:t xml:space="preserve">Kehotus: Siinä sanotaan, että jos haluat jotain, pyydä sitä. Joten sanoin, että voimmeko tulla takaisin tänne?  Vastaus: Voisimme palata takaisin? Maine ei ole sellainen tapa. Mainessa ei vain kysytä. Emme ole koskaan kysyneet toisiltamme mitään, emmehän? Kunnes nyt.</w:t>
      </w:r>
    </w:p>
    <w:p>
      <w:r>
        <w:rPr>
          <w:b/>
        </w:rPr>
        <w:t xml:space="preserve">Tulos</w:t>
      </w:r>
    </w:p>
    <w:p>
      <w:r>
        <w:t xml:space="preserve">kyllä</w:t>
      </w:r>
    </w:p>
    <w:p>
      <w:r>
        <w:rPr>
          <w:b/>
        </w:rPr>
        <w:t xml:space="preserve">Esimerkki 8.3016</w:t>
      </w:r>
    </w:p>
    <w:p>
      <w:r>
        <w:t xml:space="preserve">Kehotus: Pianon perheelle.  Vastaus: Luulin niin. Ajattelin, että minun piti olla se perheenjäsen, joka on kunniakkaan nimemme veroinen.</w:t>
      </w:r>
    </w:p>
    <w:p>
      <w:r>
        <w:rPr>
          <w:b/>
        </w:rPr>
        <w:t xml:space="preserve">Tulos</w:t>
      </w:r>
    </w:p>
    <w:p>
      <w:r>
        <w:t xml:space="preserve">kyllä</w:t>
      </w:r>
    </w:p>
    <w:p>
      <w:r>
        <w:rPr>
          <w:b/>
        </w:rPr>
        <w:t xml:space="preserve">Esimerkki 8.3017</w:t>
      </w:r>
    </w:p>
    <w:p>
      <w:r>
        <w:t xml:space="preserve">Kehotus: Mitä saan, jos voitan tämän kahvikilpailun?  Vastaus: Mitä minä saan? Jos voitat, saat avaimet kahviplantaasiini.</w:t>
      </w:r>
    </w:p>
    <w:p>
      <w:r>
        <w:rPr>
          <w:b/>
        </w:rPr>
        <w:t xml:space="preserve">Tulos</w:t>
      </w:r>
    </w:p>
    <w:p>
      <w:r>
        <w:t xml:space="preserve">kyllä</w:t>
      </w:r>
    </w:p>
    <w:p>
      <w:r>
        <w:rPr>
          <w:b/>
        </w:rPr>
        <w:t xml:space="preserve">Esimerkki 8.3018</w:t>
      </w:r>
    </w:p>
    <w:p>
      <w:r>
        <w:t xml:space="preserve">Kehotus: Se tarkoittaa, että ole sitkeä, kestä pitkään, älä koskaan muutu. Älkääkä kulkeko siksakkia.  Vastaus: No, tiedämme, että se on tarkoituksesi, mutta joku on valittanut. Joten minun on vain luettava se, koska luet kaikki valitukset tänään.</w:t>
      </w:r>
    </w:p>
    <w:p>
      <w:r>
        <w:rPr>
          <w:b/>
        </w:rPr>
        <w:t xml:space="preserve">Tulos</w:t>
      </w:r>
    </w:p>
    <w:p>
      <w:r>
        <w:t xml:space="preserve">kyllä</w:t>
      </w:r>
    </w:p>
    <w:p>
      <w:r>
        <w:rPr>
          <w:b/>
        </w:rPr>
        <w:t xml:space="preserve">Esimerkki 8.3019</w:t>
      </w:r>
    </w:p>
    <w:p>
      <w:r>
        <w:t xml:space="preserve">Kehotus: Se on eräänlainen mannermainen välipala, joka on lounaan ja päivällisen välissä.  Vastaus: Vai niin kuin cocktail-tunti? Se olisi hienoa.</w:t>
      </w:r>
    </w:p>
    <w:p>
      <w:r>
        <w:rPr>
          <w:b/>
        </w:rPr>
        <w:t xml:space="preserve">Tulos</w:t>
      </w:r>
    </w:p>
    <w:p>
      <w:r>
        <w:t xml:space="preserve">kyllä</w:t>
      </w:r>
    </w:p>
    <w:p>
      <w:r>
        <w:rPr>
          <w:b/>
        </w:rPr>
        <w:t xml:space="preserve">Esimerkki 8.3020</w:t>
      </w:r>
    </w:p>
    <w:p>
      <w:r>
        <w:t xml:space="preserve">Kehotus: Ritchie, mitä sinä täällä teet? Mikset ole koulussa?  Vastaus: Ritchie: Herra Montgomery, reputin koulusta. En ollut kovin hyvä siinä.</w:t>
      </w:r>
    </w:p>
    <w:p>
      <w:r>
        <w:rPr>
          <w:b/>
        </w:rPr>
        <w:t xml:space="preserve">Tulos</w:t>
      </w:r>
    </w:p>
    <w:p>
      <w:r>
        <w:t xml:space="preserve">kyllä</w:t>
      </w:r>
    </w:p>
    <w:p>
      <w:r>
        <w:rPr>
          <w:b/>
        </w:rPr>
        <w:t xml:space="preserve">Esimerkki 8.3021</w:t>
      </w:r>
    </w:p>
    <w:p>
      <w:r>
        <w:t xml:space="preserve">Kehotus: Koska pelastin juuri isäni siltä, että isäsi murhasi hänet, olen samaa mieltä siitä, että isäsi on pahempi kuin minun isäni. Voit tulla meille asumaan, jos haluat.  Vastaus: Voin jäädä luoksesi asumaan, jos haluat: Miten voit sanoa noin kysymättä minulta edes vähän? Siitä tulee outoa. Minä olen alkoholisti, ja hän on teini-ikäinen. Kun hänet heitetään perheeseen, en edes tiedä tyttöystäväni nimeä.</w:t>
      </w:r>
    </w:p>
    <w:p>
      <w:r>
        <w:rPr>
          <w:b/>
        </w:rPr>
        <w:t xml:space="preserve">Tulos</w:t>
      </w:r>
    </w:p>
    <w:p>
      <w:r>
        <w:t xml:space="preserve">kyllä</w:t>
      </w:r>
    </w:p>
    <w:p>
      <w:r>
        <w:rPr>
          <w:b/>
        </w:rPr>
        <w:t xml:space="preserve">Esimerkki 8.3022</w:t>
      </w:r>
    </w:p>
    <w:p>
      <w:r>
        <w:t xml:space="preserve">Kehotus: Rodney, haluan todella, että tämäkin toimii. Mutta pelkään, ettei se ole minusta kiinni. Pidän sinusta ja haluan, että onnistut, koska minä joutuisin häpeään Malibun yhteisössä.  Vastaus: "En voi tehdä mitään: Ja sinun liivissäsi lukee, että olet Malibun pormestari. Se on erittäin komean näköinen vaate, sir.</w:t>
      </w:r>
    </w:p>
    <w:p>
      <w:r>
        <w:rPr>
          <w:b/>
        </w:rPr>
        <w:t xml:space="preserve">Tulos</w:t>
      </w:r>
    </w:p>
    <w:p>
      <w:r>
        <w:t xml:space="preserve">kyllä</w:t>
      </w:r>
    </w:p>
    <w:p>
      <w:r>
        <w:rPr>
          <w:b/>
        </w:rPr>
        <w:t xml:space="preserve">Esimerkki 8.3023</w:t>
      </w:r>
    </w:p>
    <w:p>
      <w:r>
        <w:t xml:space="preserve">Kehotus: Voi luoja. Olitko sinäkin silloin bioninen? Kun suutelit minua?  Vastaus: Kun suutelit minua? Olen ollut bioninen aina.</w:t>
      </w:r>
    </w:p>
    <w:p>
      <w:r>
        <w:rPr>
          <w:b/>
        </w:rPr>
        <w:t xml:space="preserve">Tulos</w:t>
      </w:r>
    </w:p>
    <w:p>
      <w:r>
        <w:t xml:space="preserve">kyllä</w:t>
      </w:r>
    </w:p>
    <w:p>
      <w:r>
        <w:rPr>
          <w:b/>
        </w:rPr>
        <w:t xml:space="preserve">Esimerkki 8.3024</w:t>
      </w:r>
    </w:p>
    <w:p>
      <w:r>
        <w:t xml:space="preserve">Kehotus: Matthew oli Charlesin päällä ja Mary Sue oli Matthewin päällä. Luulin, etten koskaan näkisi mitään vastaavaa.  Vastaus: Se on kuin olisimme kaksi kolmikkoa.</w:t>
      </w:r>
    </w:p>
    <w:p>
      <w:r>
        <w:rPr>
          <w:b/>
        </w:rPr>
        <w:t xml:space="preserve">Tulos</w:t>
      </w:r>
    </w:p>
    <w:p>
      <w:r>
        <w:t xml:space="preserve">kyllä</w:t>
      </w:r>
    </w:p>
    <w:p>
      <w:r>
        <w:rPr>
          <w:b/>
        </w:rPr>
        <w:t xml:space="preserve">Esimerkki 8.3025</w:t>
      </w:r>
    </w:p>
    <w:p>
      <w:r>
        <w:t xml:space="preserve">Kehotus: Meidän on kai selvitettävä, minne tämä vesi menee tästä suuresta maanalaisesta luolastosta.  Vastaus: Onko meillä vielä retken mukana tullut piknik-lounas?</w:t>
      </w:r>
    </w:p>
    <w:p>
      <w:r>
        <w:rPr>
          <w:b/>
        </w:rPr>
        <w:t xml:space="preserve">Tulos</w:t>
      </w:r>
    </w:p>
    <w:p>
      <w:r>
        <w:t xml:space="preserve">kyllä</w:t>
      </w:r>
    </w:p>
    <w:p>
      <w:r>
        <w:rPr>
          <w:b/>
        </w:rPr>
        <w:t xml:space="preserve">Esimerkki 8.3026</w:t>
      </w:r>
    </w:p>
    <w:p>
      <w:r>
        <w:t xml:space="preserve">Kehotus: Nimeni on Tim. Mutta "minä" on ykkönen.  Vastaus: Mikä sinä olet, jonkinlainen kyberhaamu? Luulin, että olet tavallinen aave.</w:t>
      </w:r>
    </w:p>
    <w:p>
      <w:r>
        <w:rPr>
          <w:b/>
        </w:rPr>
        <w:t xml:space="preserve">Tulos</w:t>
      </w:r>
    </w:p>
    <w:p>
      <w:r>
        <w:t xml:space="preserve">kyllä</w:t>
      </w:r>
    </w:p>
    <w:p>
      <w:r>
        <w:rPr>
          <w:b/>
        </w:rPr>
        <w:t xml:space="preserve">Esimerkki 8.3027</w:t>
      </w:r>
    </w:p>
    <w:p>
      <w:r>
        <w:t xml:space="preserve">Kehotus: Onko tämä asiakas ratkaissut pyyhearvoituksen?  Vastaus: Mutta bonuspisteitä hänelle, koska hän tiesi, että kyseessä oli arvoitus. Hän on siis jo puolivälissä.</w:t>
      </w:r>
    </w:p>
    <w:p>
      <w:r>
        <w:rPr>
          <w:b/>
        </w:rPr>
        <w:t xml:space="preserve">Tulos</w:t>
      </w:r>
    </w:p>
    <w:p>
      <w:r>
        <w:t xml:space="preserve">kyllä</w:t>
      </w:r>
    </w:p>
    <w:p>
      <w:r>
        <w:rPr>
          <w:b/>
        </w:rPr>
        <w:t xml:space="preserve">Esimerkki 8.3028</w:t>
      </w:r>
    </w:p>
    <w:p>
      <w:r>
        <w:t xml:space="preserve">Kehotus: Totta kai kuuntelen Ipodiani, koska kun menen yökävelyille, minun on kuunneltava musiikkia. Minun on kuunneltava Belinda Carlislea.  Vastaus: Tiedän, mutta sinä kävelet silmät kiinni. Se on outoa.</w:t>
      </w:r>
    </w:p>
    <w:p>
      <w:r>
        <w:rPr>
          <w:b/>
        </w:rPr>
        <w:t xml:space="preserve">Tulos</w:t>
      </w:r>
    </w:p>
    <w:p>
      <w:r>
        <w:t xml:space="preserve">kyllä</w:t>
      </w:r>
    </w:p>
    <w:p>
      <w:r>
        <w:rPr>
          <w:b/>
        </w:rPr>
        <w:t xml:space="preserve">Esimerkki 8.3029</w:t>
      </w:r>
    </w:p>
    <w:p>
      <w:r>
        <w:t xml:space="preserve">Kehotus: Epäilin, että postitoimisto heräsi henkiin virka-ajan jälkeen.  Vastaus: Me kaikki uskoimme. Niiltä katoaa tavaraa koko ajan. Minulta katosi niin monta syntymäpäiväkorttia matkalla kotiini, että ajattelin vain, että he nousivat ylös ja juoksivat pois. Se on ainoa looginen ratkaisu.</w:t>
      </w:r>
    </w:p>
    <w:p>
      <w:r>
        <w:rPr>
          <w:b/>
        </w:rPr>
        <w:t xml:space="preserve">Tulos</w:t>
      </w:r>
    </w:p>
    <w:p>
      <w:r>
        <w:t xml:space="preserve">kyllä</w:t>
      </w:r>
    </w:p>
    <w:p>
      <w:r>
        <w:rPr>
          <w:b/>
        </w:rPr>
        <w:t xml:space="preserve">Esimerkki 8.3030</w:t>
      </w:r>
    </w:p>
    <w:p>
      <w:r>
        <w:t xml:space="preserve">Kehotus: He koputtelevat jatkuvasti ovelleni ja heittelevät minua vedellä.  Vastaus: VASTAUS: OKEI. Kysyn vielä kerran, miksi avaat ovesi?</w:t>
      </w:r>
    </w:p>
    <w:p>
      <w:r>
        <w:rPr>
          <w:b/>
        </w:rPr>
        <w:t xml:space="preserve">Tulos</w:t>
      </w:r>
    </w:p>
    <w:p>
      <w:r>
        <w:t xml:space="preserve">kyllä</w:t>
      </w:r>
    </w:p>
    <w:p>
      <w:r>
        <w:rPr>
          <w:b/>
        </w:rPr>
        <w:t xml:space="preserve">Esimerkki 8.3031</w:t>
      </w:r>
    </w:p>
    <w:p>
      <w:r>
        <w:t xml:space="preserve">Kehotus: Enpä taida olla. Nyt kun esitit sen tuolla tavalla. Mutta minusta on aina tuntunut, että miksi heittää se pois? Ne ovat muistoja.  Vastaus: Se on tärkeää, että olet avoin muutokselle.</w:t>
      </w:r>
    </w:p>
    <w:p>
      <w:r>
        <w:rPr>
          <w:b/>
        </w:rPr>
        <w:t xml:space="preserve">Tulos</w:t>
      </w:r>
    </w:p>
    <w:p>
      <w:r>
        <w:t xml:space="preserve">kyllä</w:t>
      </w:r>
    </w:p>
    <w:p>
      <w:r>
        <w:rPr>
          <w:b/>
        </w:rPr>
        <w:t xml:space="preserve">Esimerkki 8.3032</w:t>
      </w:r>
    </w:p>
    <w:p>
      <w:r>
        <w:t xml:space="preserve">Kehotus: Äitini antoi minulle nimen Teen.  Vastaus: Teini? Se on hyvin tavoiteltava nimi tiettyyn pisteeseen asti. </w:t>
      </w:r>
    </w:p>
    <w:p>
      <w:r>
        <w:rPr>
          <w:b/>
        </w:rPr>
        <w:t xml:space="preserve">Tulos</w:t>
      </w:r>
    </w:p>
    <w:p>
      <w:r>
        <w:t xml:space="preserve">kyllä</w:t>
      </w:r>
    </w:p>
    <w:p>
      <w:r>
        <w:rPr>
          <w:b/>
        </w:rPr>
        <w:t xml:space="preserve">Esimerkki 8.3033</w:t>
      </w:r>
    </w:p>
    <w:p>
      <w:r>
        <w:t xml:space="preserve">Kehotus: Fatty Arbuckle. Oletko lihava vai lesbo?  Vastaus: Oletko paksu? Olen lihava vanha lesbo, mutta en halua, että minua tuomitaan minkään noiden nimikkeiden perusteella. Kutsu minua vain läskiksi.</w:t>
      </w:r>
    </w:p>
    <w:p>
      <w:r>
        <w:rPr>
          <w:b/>
        </w:rPr>
        <w:t xml:space="preserve">Tulos</w:t>
      </w:r>
    </w:p>
    <w:p>
      <w:r>
        <w:t xml:space="preserve">kyllä</w:t>
      </w:r>
    </w:p>
    <w:p>
      <w:r>
        <w:rPr>
          <w:b/>
        </w:rPr>
        <w:t xml:space="preserve">Esimerkki 8.3034</w:t>
      </w:r>
    </w:p>
    <w:p>
      <w:r>
        <w:t xml:space="preserve">Kehotus: No, mene sinne ja ota rauhassa selvää, mikä on vialla.  Vastaa: Okei, anna minulle yksi noista juomista, Missy. Ja sitten katson, josko saisin selville, mitä hän toivoi.</w:t>
      </w:r>
    </w:p>
    <w:p>
      <w:r>
        <w:rPr>
          <w:b/>
        </w:rPr>
        <w:t xml:space="preserve">Tulos</w:t>
      </w:r>
    </w:p>
    <w:p>
      <w:r>
        <w:t xml:space="preserve">kyllä</w:t>
      </w:r>
    </w:p>
    <w:p>
      <w:r>
        <w:rPr>
          <w:b/>
        </w:rPr>
        <w:t xml:space="preserve">Esimerkki 8.3035</w:t>
      </w:r>
    </w:p>
    <w:p>
      <w:r>
        <w:t xml:space="preserve">Kehotus: Emme ole ainoita, joilla on salaisuuksia. Sinullakin on salaisuus. Nuo ripset.  Vastaus: Ripseni ovat oikeasti päässäni olevia hiuksia, jotka kasvavat silmäluomieni läpi. Minulla ei ole oikeita ripsiä.</w:t>
      </w:r>
    </w:p>
    <w:p>
      <w:r>
        <w:rPr>
          <w:b/>
        </w:rPr>
        <w:t xml:space="preserve">Tulos</w:t>
      </w:r>
    </w:p>
    <w:p>
      <w:r>
        <w:t xml:space="preserve">kyllä</w:t>
      </w:r>
    </w:p>
    <w:p>
      <w:r>
        <w:rPr>
          <w:b/>
        </w:rPr>
        <w:t xml:space="preserve">Esimerkki 8.3036</w:t>
      </w:r>
    </w:p>
    <w:p>
      <w:r>
        <w:t xml:space="preserve">Kehotus: He eivät ole kirjoittaneet sääntökirjaan, että lapset eivät saa pelata tässä turnauksessa.  Vastaus: Akronissa on kuitenkin suurin osa säännöistä. Me vain tiedämme. Joku sanoi kerran jotain ja me muistamme sen.</w:t>
      </w:r>
    </w:p>
    <w:p>
      <w:r>
        <w:rPr>
          <w:b/>
        </w:rPr>
        <w:t xml:space="preserve">Tulos</w:t>
      </w:r>
    </w:p>
    <w:p>
      <w:r>
        <w:t xml:space="preserve">kyllä</w:t>
      </w:r>
    </w:p>
    <w:p>
      <w:r>
        <w:rPr>
          <w:b/>
        </w:rPr>
        <w:t xml:space="preserve">Esimerkki 8.3037</w:t>
      </w:r>
    </w:p>
    <w:p>
      <w:r>
        <w:t xml:space="preserve">Kehotus: En tiedä, miksi kukat tulevat näin myöhään, koska meidät potkitaan kohta ulos.  Vastaus: Kukkakauppias sanoi, että hän oli juuttunut pahaan ruuhkaan, mikä saattoi johtua myös Toddista.</w:t>
      </w:r>
    </w:p>
    <w:p>
      <w:r>
        <w:rPr>
          <w:b/>
        </w:rPr>
        <w:t xml:space="preserve">Tulos</w:t>
      </w:r>
    </w:p>
    <w:p>
      <w:r>
        <w:t xml:space="preserve">kyllä</w:t>
      </w:r>
    </w:p>
    <w:p>
      <w:r>
        <w:rPr>
          <w:b/>
        </w:rPr>
        <w:t xml:space="preserve">Esimerkki 8.3038</w:t>
      </w:r>
    </w:p>
    <w:p>
      <w:r>
        <w:t xml:space="preserve">Kehotus: Kävellessäni kadulla saattaisin jäädä bussin alle.  Vastaus: Mieheni jäi bussin alle, kun hän vain käveli kadulla. Toivottavasti et pilkkaa sitä.</w:t>
      </w:r>
    </w:p>
    <w:p>
      <w:r>
        <w:rPr>
          <w:b/>
        </w:rPr>
        <w:t xml:space="preserve">Tulos</w:t>
      </w:r>
    </w:p>
    <w:p>
      <w:r>
        <w:t xml:space="preserve">kyllä</w:t>
      </w:r>
    </w:p>
    <w:p>
      <w:r>
        <w:rPr>
          <w:b/>
        </w:rPr>
        <w:t xml:space="preserve">Esimerkki 8.3039</w:t>
      </w:r>
    </w:p>
    <w:p>
      <w:r>
        <w:t xml:space="preserve">Kehotus: Poseidon: Halusitko olla Poseidon, koska rakastat merta?  Vastaus: Poseidon? Se on totta, mutta minulla on myös pitkä parta ja olen usein märkä.</w:t>
      </w:r>
    </w:p>
    <w:p>
      <w:r>
        <w:rPr>
          <w:b/>
        </w:rPr>
        <w:t xml:space="preserve">Tulos</w:t>
      </w:r>
    </w:p>
    <w:p>
      <w:r>
        <w:t xml:space="preserve">kyllä</w:t>
      </w:r>
    </w:p>
    <w:p>
      <w:r>
        <w:rPr>
          <w:b/>
        </w:rPr>
        <w:t xml:space="preserve">Esimerkki 8.3040</w:t>
      </w:r>
    </w:p>
    <w:p>
      <w:r>
        <w:t xml:space="preserve">Kehotus: Nimeni on Papa.  Vastaus: Se on itse asiassa kaunis nimi naiselle.</w:t>
      </w:r>
    </w:p>
    <w:p>
      <w:r>
        <w:rPr>
          <w:b/>
        </w:rPr>
        <w:t xml:space="preserve">Tulos</w:t>
      </w:r>
    </w:p>
    <w:p>
      <w:r>
        <w:t xml:space="preserve">kyllä</w:t>
      </w:r>
    </w:p>
    <w:p>
      <w:r>
        <w:rPr>
          <w:b/>
        </w:rPr>
        <w:t xml:space="preserve">Esimerkki 8.3041</w:t>
      </w:r>
    </w:p>
    <w:p>
      <w:r>
        <w:t xml:space="preserve">Kehotus: Anna minun tehdä sinulle jotain.  Vastaus: Herra, herra! Tässä bussissa ei voi laittaa ruokaa. Minun on pyydettävä teitä poistumaan. Nouskaa pois bussista ja ottakaa pyöreä lapsenne mukaanne.</w:t>
      </w:r>
    </w:p>
    <w:p>
      <w:r>
        <w:rPr>
          <w:b/>
        </w:rPr>
        <w:t xml:space="preserve">Tulos</w:t>
      </w:r>
    </w:p>
    <w:p>
      <w:r>
        <w:t xml:space="preserve">kyllä</w:t>
      </w:r>
    </w:p>
    <w:p>
      <w:r>
        <w:rPr>
          <w:b/>
        </w:rPr>
        <w:t xml:space="preserve">Esimerkki 8.3042</w:t>
      </w:r>
    </w:p>
    <w:p>
      <w:r>
        <w:t xml:space="preserve">Kehotus: Olemme molemmat lääkäreitä. Voimmeko auttaa teitä? Oletteko todellisessa vaarassa?  Vastaus: Kyllä, kyllä. Luulen, että mieheni on riivattu. Hän on puhunut hulluja asioita. Voisimmeko vain mennä autoonne?</w:t>
      </w:r>
    </w:p>
    <w:p>
      <w:r>
        <w:rPr>
          <w:b/>
        </w:rPr>
        <w:t xml:space="preserve">Tulos</w:t>
      </w:r>
    </w:p>
    <w:p>
      <w:r>
        <w:t xml:space="preserve">kyllä</w:t>
      </w:r>
    </w:p>
    <w:p>
      <w:r>
        <w:rPr>
          <w:b/>
        </w:rPr>
        <w:t xml:space="preserve">Esimerkki 8.3043</w:t>
      </w:r>
    </w:p>
    <w:p>
      <w:r>
        <w:t xml:space="preserve">Kehotus: Minun on oltava rehellinen sinulle. Näetkö tämän napin tässä? Jos terapeutti inhoaa liikaa jatkaakseen työtään, hän saa - lain mukaan - painaa tätä nappia. Aion lopettaa.  Vastaus: Hei, hän painoi nappia. Olen uusi terapeuttisi, hei. Minä olen Jack. Tulin juuri Burmaan. Täällä on kuumaa ja höyryävää.</w:t>
      </w:r>
    </w:p>
    <w:p>
      <w:r>
        <w:rPr>
          <w:b/>
        </w:rPr>
        <w:t xml:space="preserve">Tulos</w:t>
      </w:r>
    </w:p>
    <w:p>
      <w:r>
        <w:t xml:space="preserve">kyllä</w:t>
      </w:r>
    </w:p>
    <w:p>
      <w:r>
        <w:rPr>
          <w:b/>
        </w:rPr>
        <w:t xml:space="preserve">Esimerkki 8.3044</w:t>
      </w:r>
    </w:p>
    <w:p>
      <w:r>
        <w:t xml:space="preserve">Kehotus: Pyhä paska. Tulin Detroitiin asti, jotta en kuuntelisi ääntäsi, Beth.  Vastaus: Se oli sinun ideasi, että mekin tulimme tänne, senkin vitun puu.</w:t>
      </w:r>
    </w:p>
    <w:p>
      <w:r>
        <w:rPr>
          <w:b/>
        </w:rPr>
        <w:t xml:space="preserve">Tulos</w:t>
      </w:r>
    </w:p>
    <w:p>
      <w:r>
        <w:t xml:space="preserve">kyllä</w:t>
      </w:r>
    </w:p>
    <w:p>
      <w:r>
        <w:rPr>
          <w:b/>
        </w:rPr>
        <w:t xml:space="preserve">Esimerkki 8.3045</w:t>
      </w:r>
    </w:p>
    <w:p>
      <w:r>
        <w:t xml:space="preserve">Kehotus: Oletko nukke? Miksi me kutsumme sinua?  Vastaus: Voitte kutsua minua Pupp Etiksi. Sukunimi on Et.</w:t>
      </w:r>
    </w:p>
    <w:p>
      <w:r>
        <w:rPr>
          <w:b/>
        </w:rPr>
        <w:t xml:space="preserve">Tulos</w:t>
      </w:r>
    </w:p>
    <w:p>
      <w:r>
        <w:t xml:space="preserve">kyllä</w:t>
      </w:r>
    </w:p>
    <w:p>
      <w:r>
        <w:rPr>
          <w:b/>
        </w:rPr>
        <w:t xml:space="preserve">Esimerkki 8.3046</w:t>
      </w:r>
    </w:p>
    <w:p>
      <w:r>
        <w:t xml:space="preserve">Kehotus: Minun on sanottava, että tämä avioliitto ei ole nyt mikään Z:n hyvä Z:n avioliitto.  Vastaus: "Ei, ei, ei, ei, ei, ei, ei, ei, ei, ei: Hetkinen. Entä jos olen valmis tuollaiseen funkkikseen?</w:t>
      </w:r>
    </w:p>
    <w:p>
      <w:r>
        <w:rPr>
          <w:b/>
        </w:rPr>
        <w:t xml:space="preserve">Tulos</w:t>
      </w:r>
    </w:p>
    <w:p>
      <w:r>
        <w:t xml:space="preserve">kyllä</w:t>
      </w:r>
    </w:p>
    <w:p>
      <w:r>
        <w:rPr>
          <w:b/>
        </w:rPr>
        <w:t xml:space="preserve">Esimerkki 8.3047</w:t>
      </w:r>
    </w:p>
    <w:p>
      <w:r>
        <w:t xml:space="preserve">Kehotus: Gary, oletko tullut ajatelleeksi, että jos kaikki maailman ihmiset seisovat tässä, koko maapallo voisi romahtaa painosta?  Vastaus: Gary, oletko varma, että tämä on mahdollista? Totta kai olen ajatellut sitä. En ole ajatellut juuri mitään muuta sen jälkeen, kun minusta tuli maailmanmessujen komissaari. </w:t>
      </w:r>
    </w:p>
    <w:p>
      <w:r>
        <w:rPr>
          <w:b/>
        </w:rPr>
        <w:t xml:space="preserve">Tulos</w:t>
      </w:r>
    </w:p>
    <w:p>
      <w:r>
        <w:t xml:space="preserve">kyllä</w:t>
      </w:r>
    </w:p>
    <w:p>
      <w:r>
        <w:rPr>
          <w:b/>
        </w:rPr>
        <w:t xml:space="preserve">Esimerkki 8.3048</w:t>
      </w:r>
    </w:p>
    <w:p>
      <w:r>
        <w:t xml:space="preserve">Kehotus: Äidilläsi on ase.  Vastaus: Tyhjennä rahat kassakoneesta.</w:t>
      </w:r>
    </w:p>
    <w:p>
      <w:r>
        <w:rPr>
          <w:b/>
        </w:rPr>
        <w:t xml:space="preserve">Tulos</w:t>
      </w:r>
    </w:p>
    <w:p>
      <w:r>
        <w:t xml:space="preserve">kyllä</w:t>
      </w:r>
    </w:p>
    <w:p>
      <w:r>
        <w:rPr>
          <w:b/>
        </w:rPr>
        <w:t xml:space="preserve">Esimerkki 8.3049</w:t>
      </w:r>
    </w:p>
    <w:p>
      <w:r>
        <w:t xml:space="preserve">Kehotus: Matto on punainen, koska se on massojen verta, jonka päällä he kävelevät.  Vastaus: Aivan, se on kuin meidän vertamme siellä.</w:t>
      </w:r>
    </w:p>
    <w:p>
      <w:r>
        <w:rPr>
          <w:b/>
        </w:rPr>
        <w:t xml:space="preserve">Tulos</w:t>
      </w:r>
    </w:p>
    <w:p>
      <w:r>
        <w:t xml:space="preserve">kyllä</w:t>
      </w:r>
    </w:p>
    <w:p>
      <w:r>
        <w:rPr>
          <w:b/>
        </w:rPr>
        <w:t xml:space="preserve">Esimerkki 8.3050</w:t>
      </w:r>
    </w:p>
    <w:p>
      <w:r>
        <w:t xml:space="preserve">Kehotus: Crimpcrumper. Teillä on kaunis koti.  Vastaus: Kiitos. Ei teräviä reunoja, kaikki on pyöreää, aivan kuin donitsi.</w:t>
      </w:r>
    </w:p>
    <w:p>
      <w:r>
        <w:rPr>
          <w:b/>
        </w:rPr>
        <w:t xml:space="preserve">Tulos</w:t>
      </w:r>
    </w:p>
    <w:p>
      <w:r>
        <w:t xml:space="preserve">kyllä</w:t>
      </w:r>
    </w:p>
    <w:p>
      <w:r>
        <w:rPr>
          <w:b/>
        </w:rPr>
        <w:t xml:space="preserve">Esimerkki 8.3051</w:t>
      </w:r>
    </w:p>
    <w:p>
      <w:r>
        <w:t xml:space="preserve">Kehotus: Katsotaanpa refleksejäsi. Hyvä on, napautan polveasi.  Vastaus: Voi, se on hyvin vaikeaa. Napautat minua hyvin kovaa.</w:t>
      </w:r>
    </w:p>
    <w:p>
      <w:r>
        <w:rPr>
          <w:b/>
        </w:rPr>
        <w:t xml:space="preserve">Tulos</w:t>
      </w:r>
    </w:p>
    <w:p>
      <w:r>
        <w:t xml:space="preserve">kyllä</w:t>
      </w:r>
    </w:p>
    <w:p>
      <w:r>
        <w:rPr>
          <w:b/>
        </w:rPr>
        <w:t xml:space="preserve">Esimerkki 8.3052</w:t>
      </w:r>
    </w:p>
    <w:p>
      <w:r>
        <w:t xml:space="preserve">Kehotus: Kun puhutte suhteenne olevan lihaisa, onko se hyvä asia?  Vastaus: Se on hyvä asia: No, Amerikan terveysaktivistien keskuudessa käydään edelleen keskustelua siitä, onko punainen liha hyväksi sydämelle vai ei.</w:t>
      </w:r>
    </w:p>
    <w:p>
      <w:r>
        <w:rPr>
          <w:b/>
        </w:rPr>
        <w:t xml:space="preserve">Tulos</w:t>
      </w:r>
    </w:p>
    <w:p>
      <w:r>
        <w:t xml:space="preserve">kyllä</w:t>
      </w:r>
    </w:p>
    <w:p>
      <w:r>
        <w:rPr>
          <w:b/>
        </w:rPr>
        <w:t xml:space="preserve">Esimerkki 8.3053</w:t>
      </w:r>
    </w:p>
    <w:p>
      <w:r>
        <w:t xml:space="preserve">Kehotus: Onko meidän poistettava jäät ennen kuin voimme poistua koneesta?  Vastaus: "Ei, ei, ei, ei, ei, ei, ei, ei, ei, ei! Täällä on todella kylmä. Joten jäätyimme laskeuduttuamme.</w:t>
      </w:r>
    </w:p>
    <w:p>
      <w:r>
        <w:rPr>
          <w:b/>
        </w:rPr>
        <w:t xml:space="preserve">Tulos</w:t>
      </w:r>
    </w:p>
    <w:p>
      <w:r>
        <w:t xml:space="preserve">kyllä</w:t>
      </w:r>
    </w:p>
    <w:p>
      <w:r>
        <w:rPr>
          <w:b/>
        </w:rPr>
        <w:t xml:space="preserve">Esimerkki 8.3054</w:t>
      </w:r>
    </w:p>
    <w:p>
      <w:r>
        <w:t xml:space="preserve">Kehotus: Onko se jotain, mikä kuuluu poliisin toimivaltaan?  Saako tanssikilpailuja valvoa?  Vastaus: Minulla on virkamerkki ja ase ja opettajani on kirjoittanut, että olen tosielämän poliisi.</w:t>
      </w:r>
    </w:p>
    <w:p>
      <w:r>
        <w:rPr>
          <w:b/>
        </w:rPr>
        <w:t xml:space="preserve">Tulos</w:t>
      </w:r>
    </w:p>
    <w:p>
      <w:r>
        <w:t xml:space="preserve">kyllä</w:t>
      </w:r>
    </w:p>
    <w:p>
      <w:r>
        <w:rPr>
          <w:b/>
        </w:rPr>
        <w:t xml:space="preserve">Esimerkki 8.3055</w:t>
      </w:r>
    </w:p>
    <w:p>
      <w:r>
        <w:t xml:space="preserve">Kehotus: Katso, näissä palikoissa on symboleja. Nämä palikat ovat tavallisia.  Vastaa: Kyllä, olette jo aloittaneet kiihkeän valuutan tälle turhalle järjestelmälle.</w:t>
      </w:r>
    </w:p>
    <w:p>
      <w:r>
        <w:rPr>
          <w:b/>
        </w:rPr>
        <w:t xml:space="preserve">Tulos</w:t>
      </w:r>
    </w:p>
    <w:p>
      <w:r>
        <w:t xml:space="preserve">kyllä</w:t>
      </w:r>
    </w:p>
    <w:p>
      <w:r>
        <w:rPr>
          <w:b/>
        </w:rPr>
        <w:t xml:space="preserve">Esimerkki 8.3056</w:t>
      </w:r>
    </w:p>
    <w:p>
      <w:r>
        <w:t xml:space="preserve">Kehotus: Olen niin iloinen, että odotin huijauspäivääni päästäkseni tänne kanssasi.  Vastaus: Ja minä olen niin iloinen, että odotin rakkautta.</w:t>
      </w:r>
    </w:p>
    <w:p>
      <w:r>
        <w:rPr>
          <w:b/>
        </w:rPr>
        <w:t xml:space="preserve">Tulos</w:t>
      </w:r>
    </w:p>
    <w:p>
      <w:r>
        <w:t xml:space="preserve">kyllä</w:t>
      </w:r>
    </w:p>
    <w:p>
      <w:r>
        <w:rPr>
          <w:b/>
        </w:rPr>
        <w:t xml:space="preserve">Esimerkki 8.3057</w:t>
      </w:r>
    </w:p>
    <w:p>
      <w:r>
        <w:t xml:space="preserve">Kehotus: Aivan oikein. Ja valkosipuli. Laita se sinne, laita se pussiin.  Vastaus: Anna minulle ne voileipäkurkut.</w:t>
      </w:r>
    </w:p>
    <w:p>
      <w:r>
        <w:rPr>
          <w:b/>
        </w:rPr>
        <w:t xml:space="preserve">Tulos</w:t>
      </w:r>
    </w:p>
    <w:p>
      <w:r>
        <w:t xml:space="preserve">kyllä</w:t>
      </w:r>
    </w:p>
    <w:p>
      <w:r>
        <w:rPr>
          <w:b/>
        </w:rPr>
        <w:t xml:space="preserve">Esimerkki 8.3058</w:t>
      </w:r>
    </w:p>
    <w:p>
      <w:r>
        <w:t xml:space="preserve">Kehotus: Joulun aika on rauhan aikaa.  Vastaus: Se on myös pienten puiden koristelua.</w:t>
      </w:r>
    </w:p>
    <w:p>
      <w:r>
        <w:rPr>
          <w:b/>
        </w:rPr>
        <w:t xml:space="preserve">Tulos</w:t>
      </w:r>
    </w:p>
    <w:p>
      <w:r>
        <w:t xml:space="preserve">kyllä</w:t>
      </w:r>
    </w:p>
    <w:p>
      <w:r>
        <w:rPr>
          <w:b/>
        </w:rPr>
        <w:t xml:space="preserve">Esimerkki 8.3059</w:t>
      </w:r>
    </w:p>
    <w:p>
      <w:r>
        <w:t xml:space="preserve">Kehotus: Mitä halusit sanoa, Daniel? Takki ilman takkia.  Vastaus: Tiedätkö mitä? Laitan takin päälle, jos se tekee sinut onnelliseksi.</w:t>
      </w:r>
    </w:p>
    <w:p>
      <w:r>
        <w:rPr>
          <w:b/>
        </w:rPr>
        <w:t xml:space="preserve">Tulos</w:t>
      </w:r>
    </w:p>
    <w:p>
      <w:r>
        <w:t xml:space="preserve">kyllä</w:t>
      </w:r>
    </w:p>
    <w:p>
      <w:r>
        <w:rPr>
          <w:b/>
        </w:rPr>
        <w:t xml:space="preserve">Esimerkki 8.3060</w:t>
      </w:r>
    </w:p>
    <w:p>
      <w:r>
        <w:t xml:space="preserve">Kehotus: Olen Spelunk, joka ampuu nuolia, jotka saavat ihmiset rakastumaan.  Vastaus: Se on niin romanttista katsella, kun teet työtäsi.</w:t>
      </w:r>
    </w:p>
    <w:p>
      <w:r>
        <w:rPr>
          <w:b/>
        </w:rPr>
        <w:t xml:space="preserve">Tulos</w:t>
      </w:r>
    </w:p>
    <w:p>
      <w:r>
        <w:t xml:space="preserve">kyllä</w:t>
      </w:r>
    </w:p>
    <w:p>
      <w:r>
        <w:rPr>
          <w:b/>
        </w:rPr>
        <w:t xml:space="preserve">Esimerkki 8.3061</w:t>
      </w:r>
    </w:p>
    <w:p>
      <w:r>
        <w:t xml:space="preserve">Kehotus: Älä siis ota sitä kevyesti, ole hyvä.   Vastaus: "Ei, ei, ei, ei, ei, ei, ei, ei, ei, ei! Vastaus: Olen pellen vaimo. En ota mitään kevyesti.</w:t>
      </w:r>
    </w:p>
    <w:p>
      <w:r>
        <w:rPr>
          <w:b/>
        </w:rPr>
        <w:t xml:space="preserve">Tulos</w:t>
      </w:r>
    </w:p>
    <w:p>
      <w:r>
        <w:t xml:space="preserve">kyllä</w:t>
      </w:r>
    </w:p>
    <w:p>
      <w:r>
        <w:rPr>
          <w:b/>
        </w:rPr>
        <w:t xml:space="preserve">Esimerkki 8.3062</w:t>
      </w:r>
    </w:p>
    <w:p>
      <w:r>
        <w:t xml:space="preserve">Kehotus: Okei, totta kai, aion hyväksyä elämän seikkailut. Aion tarttua siihen. Menen tänään kahden oudon miehen kanssa ostoskeskuksesta, ja aiomme valloittaa maailman.  Vastaus: Se on ihanaa, Jennifer.</w:t>
      </w:r>
    </w:p>
    <w:p>
      <w:r>
        <w:rPr>
          <w:b/>
        </w:rPr>
        <w:t xml:space="preserve">Tulos</w:t>
      </w:r>
    </w:p>
    <w:p>
      <w:r>
        <w:t xml:space="preserve">kyllä</w:t>
      </w:r>
    </w:p>
    <w:p>
      <w:r>
        <w:rPr>
          <w:b/>
        </w:rPr>
        <w:t xml:space="preserve">Esimerkki 8.3063</w:t>
      </w:r>
    </w:p>
    <w:p>
      <w:r>
        <w:t xml:space="preserve">Kehotus: Hei! En tarkoittanut pelästyttää sinua.  Vastaus: Ei ollut tarkoitus pelästyttää: Jeesus Kristus. Sinä ilmestyit tyhjästä.</w:t>
      </w:r>
    </w:p>
    <w:p>
      <w:r>
        <w:rPr>
          <w:b/>
        </w:rPr>
        <w:t xml:space="preserve">Tulos</w:t>
      </w:r>
    </w:p>
    <w:p>
      <w:r>
        <w:t xml:space="preserve">kyllä</w:t>
      </w:r>
    </w:p>
    <w:p>
      <w:r>
        <w:rPr>
          <w:b/>
        </w:rPr>
        <w:t xml:space="preserve">Esimerkki 8.3064</w:t>
      </w:r>
    </w:p>
    <w:p>
      <w:r>
        <w:t xml:space="preserve">Kehotus: Olen Justin Wilson, kokkaava cajun.  Vastaus: Olen nähnyt sinut televisiossa ennenkin kokkaamassa katkarapu- ja ravunagumboa!</w:t>
      </w:r>
    </w:p>
    <w:p>
      <w:r>
        <w:rPr>
          <w:b/>
        </w:rPr>
        <w:t xml:space="preserve">Tulos</w:t>
      </w:r>
    </w:p>
    <w:p>
      <w:r>
        <w:t xml:space="preserve">kyllä</w:t>
      </w:r>
    </w:p>
    <w:p>
      <w:r>
        <w:rPr>
          <w:b/>
        </w:rPr>
        <w:t xml:space="preserve">Esimerkki 8.3065</w:t>
      </w:r>
    </w:p>
    <w:p>
      <w:r>
        <w:t xml:space="preserve">Kehotus: Dick, esimiehenäsi ja myymäläpäällikkönä minun on sanottava, että monilla asiakkailla on vakavia valituksia.  Vastaus: "En ole varma, että tämä on oikea vastaus: Minä tiedän!  Nuo henkarit ovat pahimpia!  Meillä oli yli kaksi tusinaa henkaripalautusta pelkästään viime viikolla!</w:t>
      </w:r>
    </w:p>
    <w:p>
      <w:r>
        <w:rPr>
          <w:b/>
        </w:rPr>
        <w:t xml:space="preserve">Tulos</w:t>
      </w:r>
    </w:p>
    <w:p>
      <w:r>
        <w:t xml:space="preserve">kyllä</w:t>
      </w:r>
    </w:p>
    <w:p>
      <w:r>
        <w:rPr>
          <w:b/>
        </w:rPr>
        <w:t xml:space="preserve">Esimerkki 8.3066</w:t>
      </w:r>
    </w:p>
    <w:p>
      <w:r>
        <w:t xml:space="preserve">Kehotus: Sinulla on tyyliä ja tyyliä. Nämä muut äidit ovat roskasakkia.  Vastaus: "Ei, ei, ei, ei, ei, ei, ei, ei, ei, ei: Kuuletteko meitä, äidit? Olette kaikki vitun syvältä.</w:t>
      </w:r>
    </w:p>
    <w:p>
      <w:r>
        <w:rPr>
          <w:b/>
        </w:rPr>
        <w:t xml:space="preserve">Tulos</w:t>
      </w:r>
    </w:p>
    <w:p>
      <w:r>
        <w:t xml:space="preserve">kyllä</w:t>
      </w:r>
    </w:p>
    <w:p>
      <w:r>
        <w:rPr>
          <w:b/>
        </w:rPr>
        <w:t xml:space="preserve">Esimerkki 8.3067</w:t>
      </w:r>
    </w:p>
    <w:p>
      <w:r>
        <w:t xml:space="preserve">Kehotus: Haluan lukea. Osaatko lukea, opettaja?  Vastaus: Tyhmä tyttö. Mieheni on valkoinen. Minun ei tarvitse lukea.</w:t>
      </w:r>
    </w:p>
    <w:p>
      <w:r>
        <w:rPr>
          <w:b/>
        </w:rPr>
        <w:t xml:space="preserve">Tulos</w:t>
      </w:r>
    </w:p>
    <w:p>
      <w:r>
        <w:t xml:space="preserve">kyllä</w:t>
      </w:r>
    </w:p>
    <w:p>
      <w:r>
        <w:rPr>
          <w:b/>
        </w:rPr>
        <w:t xml:space="preserve">Esimerkki 8.3068</w:t>
      </w:r>
    </w:p>
    <w:p>
      <w:r>
        <w:t xml:space="preserve">Kehotus: Tricia on periaatteessa krapulassa joka päivä.  Vastaus: Olen pitänyt krapulasta 14-vuotiaasta lähtien. Minulla on koko ajan krapula.</w:t>
      </w:r>
    </w:p>
    <w:p>
      <w:r>
        <w:rPr>
          <w:b/>
        </w:rPr>
        <w:t xml:space="preserve">Tulos</w:t>
      </w:r>
    </w:p>
    <w:p>
      <w:r>
        <w:t xml:space="preserve">kyllä</w:t>
      </w:r>
    </w:p>
    <w:p>
      <w:r>
        <w:rPr>
          <w:b/>
        </w:rPr>
        <w:t xml:space="preserve">Esimerkki 8.3069</w:t>
      </w:r>
    </w:p>
    <w:p>
      <w:r>
        <w:t xml:space="preserve">Kehotus: Kuka on tuo mies, joka kiirehtii tuolla?  Vastaus: Kuka on se mies, joka on mennyt sinne? Sinä olet suurin, Todd. Mikset pysäyttänyt häntä?</w:t>
      </w:r>
    </w:p>
    <w:p>
      <w:r>
        <w:rPr>
          <w:b/>
        </w:rPr>
        <w:t xml:space="preserve">Tulos</w:t>
      </w:r>
    </w:p>
    <w:p>
      <w:r>
        <w:t xml:space="preserve">kyllä</w:t>
      </w:r>
    </w:p>
    <w:p>
      <w:r>
        <w:rPr>
          <w:b/>
        </w:rPr>
        <w:t xml:space="preserve">Esimerkki 8.3070</w:t>
      </w:r>
    </w:p>
    <w:p>
      <w:r>
        <w:t xml:space="preserve">Kehotus: Pam on täällä.  Vastaus: Pam ei ole tyytyväinen, että Pam on täällä: Pam on ystäväni, ja Pam on nyt osa tätä perhettä.</w:t>
      </w:r>
    </w:p>
    <w:p>
      <w:r>
        <w:rPr>
          <w:b/>
        </w:rPr>
        <w:t xml:space="preserve">Tulos</w:t>
      </w:r>
    </w:p>
    <w:p>
      <w:r>
        <w:t xml:space="preserve">kyllä</w:t>
      </w:r>
    </w:p>
    <w:p>
      <w:r>
        <w:rPr>
          <w:b/>
        </w:rPr>
        <w:t xml:space="preserve">Esimerkki 8.3071</w:t>
      </w:r>
    </w:p>
    <w:p>
      <w:r>
        <w:t xml:space="preserve">Kehotus: Näen suonesi, mutta se ei haittaa minua. Olet kuin patsas, joka on herännyt henkiin.  Vastaus: Suoneni kertovat tarinani, matkani. Jonkun suonista näkee paljon.</w:t>
      </w:r>
    </w:p>
    <w:p>
      <w:r>
        <w:rPr>
          <w:b/>
        </w:rPr>
        <w:t xml:space="preserve">Tulos</w:t>
      </w:r>
    </w:p>
    <w:p>
      <w:r>
        <w:t xml:space="preserve">kyllä</w:t>
      </w:r>
    </w:p>
    <w:p>
      <w:r>
        <w:rPr>
          <w:b/>
        </w:rPr>
        <w:t xml:space="preserve">Esimerkki 8.3072</w:t>
      </w:r>
    </w:p>
    <w:p>
      <w:r>
        <w:t xml:space="preserve">Kehotus: Kaikki vitsisi päivällisellä olivat minulle ihan ok. Olen pahoillani, etten nauranut monille niistä.  Vastaus: "Ei, ei, ei, ei, ei, ei, ei, ei, ei, ei: OKEI. Olisi auttanut, jos olisit nauranut muutamalle muullekin.</w:t>
      </w:r>
    </w:p>
    <w:p>
      <w:r>
        <w:rPr>
          <w:b/>
        </w:rPr>
        <w:t xml:space="preserve">Tulos</w:t>
      </w:r>
    </w:p>
    <w:p>
      <w:r>
        <w:t xml:space="preserve">kyllä</w:t>
      </w:r>
    </w:p>
    <w:p>
      <w:r>
        <w:rPr>
          <w:b/>
        </w:rPr>
        <w:t xml:space="preserve">Esimerkki 8.3073</w:t>
      </w:r>
    </w:p>
    <w:p>
      <w:r>
        <w:t xml:space="preserve">Kehotus: Entä jos kerromme heille, että meidän on jäätävä kone uudelleen?  Vastaus: "Mitä jos emme voi tehdä? Vastaus: Haluaisin nähdä tuon reaktion. Menen hakemaan letkun.</w:t>
      </w:r>
    </w:p>
    <w:p>
      <w:r>
        <w:rPr>
          <w:b/>
        </w:rPr>
        <w:t xml:space="preserve">Tulos</w:t>
      </w:r>
    </w:p>
    <w:p>
      <w:r>
        <w:t xml:space="preserve">kyllä</w:t>
      </w:r>
    </w:p>
    <w:p>
      <w:r>
        <w:rPr>
          <w:b/>
        </w:rPr>
        <w:t xml:space="preserve">Esimerkki 8.3074</w:t>
      </w:r>
    </w:p>
    <w:p>
      <w:r>
        <w:t xml:space="preserve">Kehotus: Tiesin, että osaat puhua, rehellinen puu. Tiesin koko ajan.  Vastaus: Olen vain odottanut, että tuo mies lähtee. Minulla on rehellisyyttä hänelle.</w:t>
      </w:r>
    </w:p>
    <w:p>
      <w:r>
        <w:rPr>
          <w:b/>
        </w:rPr>
        <w:t xml:space="preserve">Tulos</w:t>
      </w:r>
    </w:p>
    <w:p>
      <w:r>
        <w:t xml:space="preserve">kyllä</w:t>
      </w:r>
    </w:p>
    <w:p>
      <w:r>
        <w:rPr>
          <w:b/>
        </w:rPr>
        <w:t xml:space="preserve">Esimerkki 8.3075</w:t>
      </w:r>
    </w:p>
    <w:p>
      <w:r>
        <w:t xml:space="preserve">Kehotus: Voinko suostutella sinut vuokraamaan minulle asunnon tällä rahapinolla?  Vastaus: Voitte vastata tällä rahasummalla: Se on lempiasiani. Olen kuin Roope McDuck, rakastan sitä.</w:t>
      </w:r>
    </w:p>
    <w:p>
      <w:r>
        <w:rPr>
          <w:b/>
        </w:rPr>
        <w:t xml:space="preserve">Tulos</w:t>
      </w:r>
    </w:p>
    <w:p>
      <w:r>
        <w:t xml:space="preserve">kyllä</w:t>
      </w:r>
    </w:p>
    <w:p>
      <w:r>
        <w:rPr>
          <w:b/>
        </w:rPr>
        <w:t xml:space="preserve">Esimerkki 8.3076</w:t>
      </w:r>
    </w:p>
    <w:p>
      <w:r>
        <w:t xml:space="preserve">Kehotus: Asumme samassa naapurustossa. Ystävystyimme yhteisön uima-altaalla, ja eräänä päivänä ystäväni Stephen ehdotti, että menisimme eri vesistöön. Voi, sanoit sen ennen minua, olenko kertonut sinulle tämän tarinan?  Vastaus: En, olen vain hyvin intuitiivinen. Tina opetti minulle niin paljon näyttelijätunneillaan.</w:t>
      </w:r>
    </w:p>
    <w:p>
      <w:r>
        <w:rPr>
          <w:b/>
        </w:rPr>
        <w:t xml:space="preserve">Tulos</w:t>
      </w:r>
    </w:p>
    <w:p>
      <w:r>
        <w:t xml:space="preserve">kyllä</w:t>
      </w:r>
    </w:p>
    <w:p>
      <w:r>
        <w:rPr>
          <w:b/>
        </w:rPr>
        <w:t xml:space="preserve">Esimerkki 8.3077</w:t>
      </w:r>
    </w:p>
    <w:p>
      <w:r>
        <w:t xml:space="preserve">Kehotus: Kyllä, maksan sinulle kaksikymmentä isoa dollaria, jotka hankin ja painatan uutuuskaupassa.  Vastaus: "Ei, ei, ei, ei, ei, ei, ei, ei, ei, ei: Aivan oikein. Ja jokainen niistä maksaa 1000 dollaria.</w:t>
      </w:r>
    </w:p>
    <w:p>
      <w:r>
        <w:rPr>
          <w:b/>
        </w:rPr>
        <w:t xml:space="preserve">Tulos</w:t>
      </w:r>
    </w:p>
    <w:p>
      <w:r>
        <w:t xml:space="preserve">kyllä</w:t>
      </w:r>
    </w:p>
    <w:p>
      <w:r>
        <w:rPr>
          <w:b/>
        </w:rPr>
        <w:t xml:space="preserve">Esimerkki 8.3078</w:t>
      </w:r>
    </w:p>
    <w:p>
      <w:r>
        <w:t xml:space="preserve">Kehotus: Susan...  Vastaus: En ripuloi omaan pilveeni.</w:t>
      </w:r>
    </w:p>
    <w:p>
      <w:r>
        <w:rPr>
          <w:b/>
        </w:rPr>
        <w:t xml:space="preserve">Tulos</w:t>
      </w:r>
    </w:p>
    <w:p>
      <w:r>
        <w:t xml:space="preserve">kyllä</w:t>
      </w:r>
    </w:p>
    <w:p>
      <w:r>
        <w:rPr>
          <w:b/>
        </w:rPr>
        <w:t xml:space="preserve">Esimerkki 8.3079</w:t>
      </w:r>
    </w:p>
    <w:p>
      <w:r>
        <w:t xml:space="preserve">Kehotus: Työskentelin siellä vain pari päivää.  Vastaus: Ja sinä otit kaikki ne makeat kakkurahat ja sinusta tuli kiinteistökehittäjä. Minä tunnen sinut. Sinä olet se, joka muuttaa koko naapuruston kerrostaloasunnoiksi.</w:t>
      </w:r>
    </w:p>
    <w:p>
      <w:r>
        <w:rPr>
          <w:b/>
        </w:rPr>
        <w:t xml:space="preserve">Tulos</w:t>
      </w:r>
    </w:p>
    <w:p>
      <w:r>
        <w:t xml:space="preserve">kyllä</w:t>
      </w:r>
    </w:p>
    <w:p>
      <w:r>
        <w:rPr>
          <w:b/>
        </w:rPr>
        <w:t xml:space="preserve">Esimerkki 8.3080</w:t>
      </w:r>
    </w:p>
    <w:p>
      <w:r>
        <w:t xml:space="preserve">Kehotus: Odota hetki. Kuka tämä nainen on?  Vastaus: Kuka tämä nainen on? Minä piileskelin koko ajan pylvään takana. Oli aika hauskaa, kun yleisö alkoi heitellä sinua räiskäleillä.</w:t>
      </w:r>
    </w:p>
    <w:p>
      <w:r>
        <w:rPr>
          <w:b/>
        </w:rPr>
        <w:t xml:space="preserve">Tulos</w:t>
      </w:r>
    </w:p>
    <w:p>
      <w:r>
        <w:t xml:space="preserve">kyllä</w:t>
      </w:r>
    </w:p>
    <w:p>
      <w:r>
        <w:rPr>
          <w:b/>
        </w:rPr>
        <w:t xml:space="preserve">Esimerkki 8.3081</w:t>
      </w:r>
    </w:p>
    <w:p>
      <w:r>
        <w:t xml:space="preserve">Kehotus: Anteeksi, olen tämän lääkärin lääkäri. Söin porkkanamuhennostani ja en voinut olla huomaamatta. En usko, että allergista reaktiota hoidetaan vasaralla.  Vastaus: "Ei, ei, ei, ei, ei, ei, ei, ei, ei, ei: Täytyy sanoa, ettei olo ole yhtään parempi.</w:t>
      </w:r>
    </w:p>
    <w:p>
      <w:r>
        <w:rPr>
          <w:b/>
        </w:rPr>
        <w:t xml:space="preserve">Tulos</w:t>
      </w:r>
    </w:p>
    <w:p>
      <w:r>
        <w:t xml:space="preserve">kyllä</w:t>
      </w:r>
    </w:p>
    <w:p>
      <w:r>
        <w:rPr>
          <w:b/>
        </w:rPr>
        <w:t xml:space="preserve">Esimerkki 8.3082</w:t>
      </w:r>
    </w:p>
    <w:p>
      <w:r>
        <w:t xml:space="preserve">Kehotus: Tämä on ensimmäinen päiväni, jolloin en tunne vakiokävijöitä.  Vastaus: Se on totta, meilläkään ei ole aavistustakaan, kuka sinä olet, häivy.</w:t>
      </w:r>
    </w:p>
    <w:p>
      <w:r>
        <w:rPr>
          <w:b/>
        </w:rPr>
        <w:t xml:space="preserve">Tulos</w:t>
      </w:r>
    </w:p>
    <w:p>
      <w:r>
        <w:t xml:space="preserve">kyllä</w:t>
      </w:r>
    </w:p>
    <w:p>
      <w:r>
        <w:rPr>
          <w:b/>
        </w:rPr>
        <w:t xml:space="preserve">Esimerkki 8.3083</w:t>
      </w:r>
    </w:p>
    <w:p>
      <w:r>
        <w:t xml:space="preserve">Kehotus: Katso, miten tämän kalkkunan kädessä on kovettuma rystysissä.  Vastaus: Hei, haluatko kurkistaa taiteen verhon taakse? Kurkista kakkaa. Katsokaa minun rystyselläni.</w:t>
      </w:r>
    </w:p>
    <w:p>
      <w:r>
        <w:rPr>
          <w:b/>
        </w:rPr>
        <w:t xml:space="preserve">Tulos</w:t>
      </w:r>
    </w:p>
    <w:p>
      <w:r>
        <w:t xml:space="preserve">kyllä</w:t>
      </w:r>
    </w:p>
    <w:p>
      <w:r>
        <w:rPr>
          <w:b/>
        </w:rPr>
        <w:t xml:space="preserve">Esimerkki 8.3084</w:t>
      </w:r>
    </w:p>
    <w:p>
      <w:r>
        <w:t xml:space="preserve">Kehotus: Mikä on nimesi, kulta?  Vastaus: Se on Barbara. Olen saanut nimeni isomummoni mukaan.</w:t>
      </w:r>
    </w:p>
    <w:p>
      <w:r>
        <w:rPr>
          <w:b/>
        </w:rPr>
        <w:t xml:space="preserve">Tulos</w:t>
      </w:r>
    </w:p>
    <w:p>
      <w:r>
        <w:t xml:space="preserve">kyllä</w:t>
      </w:r>
    </w:p>
    <w:p>
      <w:r>
        <w:rPr>
          <w:b/>
        </w:rPr>
        <w:t xml:space="preserve">Esimerkki 8.3085</w:t>
      </w:r>
    </w:p>
    <w:p>
      <w:r>
        <w:t xml:space="preserve">Kehotus: Selkäni on todella kipeä.  Vastaus: Se on normaalia. Sinulla on siellä nyt siivet.</w:t>
      </w:r>
    </w:p>
    <w:p>
      <w:r>
        <w:rPr>
          <w:b/>
        </w:rPr>
        <w:t xml:space="preserve">Tulos</w:t>
      </w:r>
    </w:p>
    <w:p>
      <w:r>
        <w:t xml:space="preserve">kyllä</w:t>
      </w:r>
    </w:p>
    <w:p>
      <w:r>
        <w:rPr>
          <w:b/>
        </w:rPr>
        <w:t xml:space="preserve">Esimerkki 8.3086</w:t>
      </w:r>
    </w:p>
    <w:p>
      <w:r>
        <w:t xml:space="preserve">Kehotus: En tiedä, miksi myös etuoven täytyy olla niin pieni.  Vastaus: No, emme halua tehdä sielujen ruokinnasta huonoa.</w:t>
      </w:r>
    </w:p>
    <w:p>
      <w:r>
        <w:rPr>
          <w:b/>
        </w:rPr>
        <w:t xml:space="preserve">Tulos</w:t>
      </w:r>
    </w:p>
    <w:p>
      <w:r>
        <w:t xml:space="preserve">kyllä</w:t>
      </w:r>
    </w:p>
    <w:p>
      <w:r>
        <w:rPr>
          <w:b/>
        </w:rPr>
        <w:t xml:space="preserve">Esimerkki 8.3087</w:t>
      </w:r>
    </w:p>
    <w:p>
      <w:r>
        <w:t xml:space="preserve">Kehotus: Aiotko lähteä pakkaamaan? Mitä sinulla voisi olla, kun olet piileskellyt kellarissa vuoden ajan?  Vastaus: Olen kiintynyt moniin tavaroihin, joita minulla oli siellä alhaalla. Kuten papupussiin. Minulla on siellä kana. Se on todella pieni, et huomaa sitä. Se mahtuu taskuuni.</w:t>
      </w:r>
    </w:p>
    <w:p>
      <w:r>
        <w:rPr>
          <w:b/>
        </w:rPr>
        <w:t xml:space="preserve">Tulos</w:t>
      </w:r>
    </w:p>
    <w:p>
      <w:r>
        <w:t xml:space="preserve">kyllä</w:t>
      </w:r>
    </w:p>
    <w:p>
      <w:r>
        <w:rPr>
          <w:b/>
        </w:rPr>
        <w:t xml:space="preserve">Esimerkki 8.3088</w:t>
      </w:r>
    </w:p>
    <w:p>
      <w:r>
        <w:t xml:space="preserve">Kehotus: Ihmiset eivät halua uskoa, että kummitukset eivät voi koskettaa sinua ja sinä et voi koskettaa kummituksia.  Vastaus: Aivan oikein. Se ei ole kaksisuuntainen tai yksisuuntainen katu.</w:t>
      </w:r>
    </w:p>
    <w:p>
      <w:r>
        <w:rPr>
          <w:b/>
        </w:rPr>
        <w:t xml:space="preserve">Tulos</w:t>
      </w:r>
    </w:p>
    <w:p>
      <w:r>
        <w:t xml:space="preserve">kyllä</w:t>
      </w:r>
    </w:p>
    <w:p>
      <w:r>
        <w:rPr>
          <w:b/>
        </w:rPr>
        <w:t xml:space="preserve">Esimerkki 8.3089</w:t>
      </w:r>
    </w:p>
    <w:p>
      <w:r>
        <w:t xml:space="preserve">Kehotus: Haluamme huijata heidät siihen. Sanotaan, että koska Oscar-gaala on niin aasialaislähtöinen, mennään kunnioittamaan sitä ottamalla kengät pois.  Vastaus: "Ei, ei, ei, ei, ei, ei, ei, ei, ei, ei! Meillä on siellä sushia, jota he voivat syödä.</w:t>
      </w:r>
    </w:p>
    <w:p>
      <w:r>
        <w:rPr>
          <w:b/>
        </w:rPr>
        <w:t xml:space="preserve">Tulos</w:t>
      </w:r>
    </w:p>
    <w:p>
      <w:r>
        <w:t xml:space="preserve">kyllä</w:t>
      </w:r>
    </w:p>
    <w:p>
      <w:r>
        <w:rPr>
          <w:b/>
        </w:rPr>
        <w:t xml:space="preserve">Esimerkki 8.3090</w:t>
      </w:r>
    </w:p>
    <w:p>
      <w:r>
        <w:t xml:space="preserve">Kehotus: Paul. Kukaan ei ole kertonut minulle, mikä on lahjakkuutesi tänä iltana.  Vastaus: Niin, Paul. Mitä sinä aiot tehdä?</w:t>
      </w:r>
    </w:p>
    <w:p>
      <w:r>
        <w:rPr>
          <w:b/>
        </w:rPr>
        <w:t xml:space="preserve">Tulos</w:t>
      </w:r>
    </w:p>
    <w:p>
      <w:r>
        <w:t xml:space="preserve">kyllä</w:t>
      </w:r>
    </w:p>
    <w:p>
      <w:r>
        <w:rPr>
          <w:b/>
        </w:rPr>
        <w:t xml:space="preserve">Esimerkki 8.3091</w:t>
      </w:r>
    </w:p>
    <w:p>
      <w:r>
        <w:t xml:space="preserve">Kehotus: Meille on käsittääkseni tehty klassinen pylväs, joten liukumme alas, kun tulipalo syttyy. Meillä ei ole mitään keinoa päästä takaisin ylös. Katsoin ympärilleni. Aloin tehdä chiliä siellä ylhäällä.  Vastaus: "Ei, ei, ei, ei, ei, ei, ei, ei, ei, ei: Vastaus: Minulla on kysymys. Miten aloitamme päivän siellä ylhäällä, jos sinne ei pääse ylös?</w:t>
      </w:r>
    </w:p>
    <w:p>
      <w:r>
        <w:rPr>
          <w:b/>
        </w:rPr>
        <w:t xml:space="preserve">Tulos</w:t>
      </w:r>
    </w:p>
    <w:p>
      <w:r>
        <w:t xml:space="preserve">kyllä</w:t>
      </w:r>
    </w:p>
    <w:p>
      <w:r>
        <w:rPr>
          <w:b/>
        </w:rPr>
        <w:t xml:space="preserve">Esimerkki 8.3092</w:t>
      </w:r>
    </w:p>
    <w:p>
      <w:r>
        <w:t xml:space="preserve">Kehotus: Se tarkoittaa, että me syöksymme mereen oksennusaallon mukana emmekä voi hengittää.  Vastaus: Vastaus: En pelkää tätä valasta. Tämän ihmisen valtameressä ei kellu yhtään alusta, jota en olisi tähän päivään mennessä kyennyt kesyttämään.</w:t>
      </w:r>
    </w:p>
    <w:p>
      <w:r>
        <w:rPr>
          <w:b/>
        </w:rPr>
        <w:t xml:space="preserve">Tulos</w:t>
      </w:r>
    </w:p>
    <w:p>
      <w:r>
        <w:t xml:space="preserve">kyllä</w:t>
      </w:r>
    </w:p>
    <w:p>
      <w:r>
        <w:rPr>
          <w:b/>
        </w:rPr>
        <w:t xml:space="preserve">Esimerkki 8.3093</w:t>
      </w:r>
    </w:p>
    <w:p>
      <w:r>
        <w:t xml:space="preserve">Kehotus: En tiedä, toimiiko se, enkä halua vaikuttaa kiittämättömältä, mutta en vain tiedä, kuinka hygieenistä on laittaa munuainen maton alle.  Vastaus: "Ei, ei, ei, ei, ei, ei, ei, ei, ei, ei: Voi, laitan sen pussiin.</w:t>
      </w:r>
    </w:p>
    <w:p>
      <w:r>
        <w:rPr>
          <w:b/>
        </w:rPr>
        <w:t xml:space="preserve">Tulos</w:t>
      </w:r>
    </w:p>
    <w:p>
      <w:r>
        <w:t xml:space="preserve">kyllä</w:t>
      </w:r>
    </w:p>
    <w:p>
      <w:r>
        <w:rPr>
          <w:b/>
        </w:rPr>
        <w:t xml:space="preserve">Esimerkki 8.3094</w:t>
      </w:r>
    </w:p>
    <w:p>
      <w:r>
        <w:t xml:space="preserve">Kehotus: Yordy, mitä me aina sanomme? Kun ei ole chiliä, me teemme chiliä.  Vastaus: Chili: Se on vanha sanonta vanhasta maasta.</w:t>
      </w:r>
    </w:p>
    <w:p>
      <w:r>
        <w:rPr>
          <w:b/>
        </w:rPr>
        <w:t xml:space="preserve">Tulos</w:t>
      </w:r>
    </w:p>
    <w:p>
      <w:r>
        <w:t xml:space="preserve">kyllä</w:t>
      </w:r>
    </w:p>
    <w:p>
      <w:r>
        <w:rPr>
          <w:b/>
        </w:rPr>
        <w:t xml:space="preserve">Esimerkki 8.3095</w:t>
      </w:r>
    </w:p>
    <w:p>
      <w:r>
        <w:t xml:space="preserve">Kehotus: Valon on aika laulaa laulunsa.  Vastaus: Olemme odottaneet tätä kymmenen minuuttia.</w:t>
      </w:r>
    </w:p>
    <w:p>
      <w:r>
        <w:rPr>
          <w:b/>
        </w:rPr>
        <w:t xml:space="preserve">Tulos</w:t>
      </w:r>
    </w:p>
    <w:p>
      <w:r>
        <w:t xml:space="preserve">kyllä</w:t>
      </w:r>
    </w:p>
    <w:p>
      <w:r>
        <w:rPr>
          <w:b/>
        </w:rPr>
        <w:t xml:space="preserve">Esimerkki 8.3096</w:t>
      </w:r>
    </w:p>
    <w:p>
      <w:r>
        <w:t xml:space="preserve">Kehotus: En voinut olla kuulematta. Mutta teettekö te Johnin kanssa jonkinlaista kauppaa?  Vastaus: "Ei, ei, ei, ei, ei, ei, ei, ei, ei, ei: Jos olemme rehellisiä, kyllä, se on kauppa. Työskentelen CIA:lle, eikä minun pitäisi sanoa mitään.</w:t>
      </w:r>
    </w:p>
    <w:p>
      <w:r>
        <w:rPr>
          <w:b/>
        </w:rPr>
        <w:t xml:space="preserve">Tulos</w:t>
      </w:r>
    </w:p>
    <w:p>
      <w:r>
        <w:t xml:space="preserve">kyllä</w:t>
      </w:r>
    </w:p>
    <w:p>
      <w:r>
        <w:rPr>
          <w:b/>
        </w:rPr>
        <w:t xml:space="preserve">Esimerkki 8.3097</w:t>
      </w:r>
    </w:p>
    <w:p>
      <w:r>
        <w:t xml:space="preserve">Kehotus: Hei, lapset, lopettakaa puhuminen siitä, että tuolla on pano. Menkää ostoksille.  Vastatkaa: Teemme vain työtämme, herra.</w:t>
      </w:r>
    </w:p>
    <w:p>
      <w:r>
        <w:rPr>
          <w:b/>
        </w:rPr>
        <w:t xml:space="preserve">Tulos</w:t>
      </w:r>
    </w:p>
    <w:p>
      <w:r>
        <w:t xml:space="preserve">kyllä</w:t>
      </w:r>
    </w:p>
    <w:p>
      <w:r>
        <w:rPr>
          <w:b/>
        </w:rPr>
        <w:t xml:space="preserve">Esimerkki 8.3098</w:t>
      </w:r>
    </w:p>
    <w:p>
      <w:r>
        <w:t xml:space="preserve">Kehotus: Toivoin, että tarttuisit tilaisuuteen ja sanoisit "ei enää ihmisten tappamista".  Vastaus: Hyvä on, huomioitu. Tytön onneksi sitten.</w:t>
      </w:r>
    </w:p>
    <w:p>
      <w:r>
        <w:rPr>
          <w:b/>
        </w:rPr>
        <w:t xml:space="preserve">Tulos</w:t>
      </w:r>
    </w:p>
    <w:p>
      <w:r>
        <w:t xml:space="preserve">kyllä</w:t>
      </w:r>
    </w:p>
    <w:p>
      <w:r>
        <w:rPr>
          <w:b/>
        </w:rPr>
        <w:t xml:space="preserve">Esimerkki 8.3099</w:t>
      </w:r>
    </w:p>
    <w:p>
      <w:r>
        <w:t xml:space="preserve">Kehotus: Olen pahoillani, että olen niin myöhässä. Karnevaaliharrastajani avasi oven. Normaalisti tekisin niin. Pyydän anteeksi.  Vastaus: En tiennyt, johtuiko se tinnituksestani vai mistä.</w:t>
      </w:r>
    </w:p>
    <w:p>
      <w:r>
        <w:rPr>
          <w:b/>
        </w:rPr>
        <w:t xml:space="preserve">Tulos</w:t>
      </w:r>
    </w:p>
    <w:p>
      <w:r>
        <w:t xml:space="preserve">kyllä</w:t>
      </w:r>
    </w:p>
    <w:p>
      <w:r>
        <w:rPr>
          <w:b/>
        </w:rPr>
        <w:t xml:space="preserve">Esimerkki 8.3100</w:t>
      </w:r>
    </w:p>
    <w:p>
      <w:r>
        <w:t xml:space="preserve">Kehotus: Minulla on ollut iltapäivän mittainen suhde.  Vastaus: Miten sinä voisit tehdä niin?</w:t>
      </w:r>
    </w:p>
    <w:p>
      <w:r>
        <w:rPr>
          <w:b/>
        </w:rPr>
        <w:t xml:space="preserve">Tulos</w:t>
      </w:r>
    </w:p>
    <w:p>
      <w:r>
        <w:t xml:space="preserve">kyllä</w:t>
      </w:r>
    </w:p>
    <w:p>
      <w:r>
        <w:rPr>
          <w:b/>
        </w:rPr>
        <w:t xml:space="preserve">Esimerkki 8.3101</w:t>
      </w:r>
    </w:p>
    <w:p>
      <w:r>
        <w:t xml:space="preserve">Kehotus: Theoretta, oletko pornon ystävä?  Vastaus: Teoretta Teoretta? Se on ihan totta. Tiedän, minkä arvoista jokin on.</w:t>
      </w:r>
    </w:p>
    <w:p>
      <w:r>
        <w:rPr>
          <w:b/>
        </w:rPr>
        <w:t xml:space="preserve">Tulos</w:t>
      </w:r>
    </w:p>
    <w:p>
      <w:r>
        <w:t xml:space="preserve">kyllä</w:t>
      </w:r>
    </w:p>
    <w:p>
      <w:r>
        <w:rPr>
          <w:b/>
        </w:rPr>
        <w:t xml:space="preserve">Esimerkki 8.3102</w:t>
      </w:r>
    </w:p>
    <w:p>
      <w:r>
        <w:t xml:space="preserve">Kehotus: En saa sitä selville. Nämä tuolit ovat hyvin hämmentäviä. Mitä ne ovat ja mitä niillä tehdään?  Vastaus: Mitä me teemme? Mistä ne ovat tulleet ja minne ne ovat menossa?</w:t>
      </w:r>
    </w:p>
    <w:p>
      <w:r>
        <w:rPr>
          <w:b/>
        </w:rPr>
        <w:t xml:space="preserve">Tulos</w:t>
      </w:r>
    </w:p>
    <w:p>
      <w:r>
        <w:t xml:space="preserve">kyllä</w:t>
      </w:r>
    </w:p>
    <w:p>
      <w:r>
        <w:rPr>
          <w:b/>
        </w:rPr>
        <w:t xml:space="preserve">Esimerkki 8.3103</w:t>
      </w:r>
    </w:p>
    <w:p>
      <w:r>
        <w:t xml:space="preserve">Kehotus: Stephan!  Laitoitko tuon kyyhkyn häkkiin?  Vastaus: Se lensi tänne ja räpytteli ympäriinsä, ja olin huolissani, että se pilaisi ripustetut verhosi.</w:t>
      </w:r>
    </w:p>
    <w:p>
      <w:r>
        <w:rPr>
          <w:b/>
        </w:rPr>
        <w:t xml:space="preserve">Tulos</w:t>
      </w:r>
    </w:p>
    <w:p>
      <w:r>
        <w:t xml:space="preserve">kyllä</w:t>
      </w:r>
    </w:p>
    <w:p>
      <w:r>
        <w:rPr>
          <w:b/>
        </w:rPr>
        <w:t xml:space="preserve">Esimerkki 8.3104</w:t>
      </w:r>
    </w:p>
    <w:p>
      <w:r>
        <w:t xml:space="preserve">Kehotus: Se oli minun syytäni, että ostin käytetyn sekstantin.  Vastaus: Anna minun nähdä sekstantti. Se näyttää kahdelta jäätelötikulta ja kengännauhalta.</w:t>
      </w:r>
    </w:p>
    <w:p>
      <w:r>
        <w:rPr>
          <w:b/>
        </w:rPr>
        <w:t xml:space="preserve">Tulos</w:t>
      </w:r>
    </w:p>
    <w:p>
      <w:r>
        <w:t xml:space="preserve">kyllä</w:t>
      </w:r>
    </w:p>
    <w:p>
      <w:r>
        <w:rPr>
          <w:b/>
        </w:rPr>
        <w:t xml:space="preserve">Esimerkki 8.3105</w:t>
      </w:r>
    </w:p>
    <w:p>
      <w:r>
        <w:t xml:space="preserve">Kehotus: Mikä on nimesi? Emme ole tavanneet.  Vastaus: Emme ole tavanneet: Janet, ja älkää katsoko häntä noin, herra presidentti.</w:t>
      </w:r>
    </w:p>
    <w:p>
      <w:r>
        <w:rPr>
          <w:b/>
        </w:rPr>
        <w:t xml:space="preserve">Tulos</w:t>
      </w:r>
    </w:p>
    <w:p>
      <w:r>
        <w:t xml:space="preserve">kyllä</w:t>
      </w:r>
    </w:p>
    <w:p>
      <w:r>
        <w:rPr>
          <w:b/>
        </w:rPr>
        <w:t xml:space="preserve">Esimerkki 8.3106</w:t>
      </w:r>
    </w:p>
    <w:p>
      <w:r>
        <w:t xml:space="preserve">Kehotus: Brandon, palvelimemme on kuollut.  Vastaus: Brandon on kuollut: Se on kauhea uutinen. Sinun ei myöskään olisi tarvinnut kertoa meille, että hän kuoli. Olisitte vain voineet ottaa hänen paikkansa tai lähettää jonkun muun.</w:t>
      </w:r>
    </w:p>
    <w:p>
      <w:r>
        <w:rPr>
          <w:b/>
        </w:rPr>
        <w:t xml:space="preserve">Tulos</w:t>
      </w:r>
    </w:p>
    <w:p>
      <w:r>
        <w:t xml:space="preserve">kyllä</w:t>
      </w:r>
    </w:p>
    <w:p>
      <w:r>
        <w:rPr>
          <w:b/>
        </w:rPr>
        <w:t xml:space="preserve">Esimerkki 8.3107</w:t>
      </w:r>
    </w:p>
    <w:p>
      <w:r>
        <w:t xml:space="preserve">Kehotus: Mikä kestää? Tämän istunnon piti alkaa tunti sitten.  Vastaus: Sanoisin, että kasvatin parran, mutta minulla on jo parta.</w:t>
      </w:r>
    </w:p>
    <w:p>
      <w:r>
        <w:rPr>
          <w:b/>
        </w:rPr>
        <w:t xml:space="preserve">Tulos</w:t>
      </w:r>
    </w:p>
    <w:p>
      <w:r>
        <w:t xml:space="preserve">kyllä</w:t>
      </w:r>
    </w:p>
    <w:p>
      <w:r>
        <w:rPr>
          <w:b/>
        </w:rPr>
        <w:t xml:space="preserve">Esimerkki 8.3108</w:t>
      </w:r>
    </w:p>
    <w:p>
      <w:r>
        <w:t xml:space="preserve">Kehotus: Kinkkuluuta.  Vastaus: Se sanoi kinkkuluuta, mutta tajusin, että tänään on se päivä, jolloin sekoilen perjantaina nykyisen avopuolisoni kanssa.</w:t>
      </w:r>
    </w:p>
    <w:p>
      <w:r>
        <w:rPr>
          <w:b/>
        </w:rPr>
        <w:t xml:space="preserve">Tulos</w:t>
      </w:r>
    </w:p>
    <w:p>
      <w:r>
        <w:t xml:space="preserve">kyllä</w:t>
      </w:r>
    </w:p>
    <w:p>
      <w:r>
        <w:rPr>
          <w:b/>
        </w:rPr>
        <w:t xml:space="preserve">Esimerkki 8.3109</w:t>
      </w:r>
    </w:p>
    <w:p>
      <w:r>
        <w:t xml:space="preserve">Kehotus: Anteeksi, poika.  Mitä nyt?  Vastaus: Halusin vain vähän apua geometrian läksyjeni kanssa, mutta pystyn varmaan selvittämään tämän itsekin.</w:t>
      </w:r>
    </w:p>
    <w:p>
      <w:r>
        <w:rPr>
          <w:b/>
        </w:rPr>
        <w:t xml:space="preserve">Tulos</w:t>
      </w:r>
    </w:p>
    <w:p>
      <w:r>
        <w:t xml:space="preserve">kyllä</w:t>
      </w:r>
    </w:p>
    <w:p>
      <w:r>
        <w:rPr>
          <w:b/>
        </w:rPr>
        <w:t xml:space="preserve">Esimerkki 8.3110</w:t>
      </w:r>
    </w:p>
    <w:p>
      <w:r>
        <w:t xml:space="preserve">Kehotus: Mikä on vaimosi palkka? Hän on ollut tuossa ohjelmassa 30 vuotta.  Vastaus: Hän on ollut siellä 30 vuotta: Vähän tunnettu tosiasia. Säätyttö ei saa yhtä paljon palkkaa kuin ankkurit.</w:t>
      </w:r>
    </w:p>
    <w:p>
      <w:r>
        <w:rPr>
          <w:b/>
        </w:rPr>
        <w:t xml:space="preserve">Tulos</w:t>
      </w:r>
    </w:p>
    <w:p>
      <w:r>
        <w:t xml:space="preserve">kyllä</w:t>
      </w:r>
    </w:p>
    <w:p>
      <w:r>
        <w:rPr>
          <w:b/>
        </w:rPr>
        <w:t xml:space="preserve">Esimerkki 8.3111</w:t>
      </w:r>
    </w:p>
    <w:p>
      <w:r>
        <w:t xml:space="preserve">Kehotus: Tämä on ketjuravintola. Ruth's Chris ei ole täällä.  Vastaus: "Ruth Ruth Ruths Ruth": Tämä on kuin silloin, kun menimme Olive Gardeniin, eikä siellä ollut puutarhaa.</w:t>
      </w:r>
    </w:p>
    <w:p>
      <w:r>
        <w:rPr>
          <w:b/>
        </w:rPr>
        <w:t xml:space="preserve">Tulos</w:t>
      </w:r>
    </w:p>
    <w:p>
      <w:r>
        <w:t xml:space="preserve">kyllä</w:t>
      </w:r>
    </w:p>
    <w:p>
      <w:r>
        <w:rPr>
          <w:b/>
        </w:rPr>
        <w:t xml:space="preserve">Esimerkki 8.3112</w:t>
      </w:r>
    </w:p>
    <w:p>
      <w:r>
        <w:t xml:space="preserve">Kehotus: Barbara oli koomassa, mutta jotenkin hän ei vanhentunut.  Vastaus: Perheet ovat niin sekaisin. Minut laitettiin kerran vaunuihin ja kaaduin mäkeä alas, eikä kukaan tullut hakemaan minua.</w:t>
      </w:r>
    </w:p>
    <w:p>
      <w:r>
        <w:rPr>
          <w:b/>
        </w:rPr>
        <w:t xml:space="preserve">Tulos</w:t>
      </w:r>
    </w:p>
    <w:p>
      <w:r>
        <w:t xml:space="preserve">kyllä</w:t>
      </w:r>
    </w:p>
    <w:p>
      <w:r>
        <w:rPr>
          <w:b/>
        </w:rPr>
        <w:t xml:space="preserve">Esimerkki 8.3113</w:t>
      </w:r>
    </w:p>
    <w:p>
      <w:r>
        <w:t xml:space="preserve">Kehotus: Mutta emmehän me osoita sormella, eikö niin? Emme siis tiedä, kuka se on.  Vastaus: Se on varmaa. Minä en osoita. Katson kuitenkin vain yhtä henkilöä.</w:t>
      </w:r>
    </w:p>
    <w:p>
      <w:r>
        <w:rPr>
          <w:b/>
        </w:rPr>
        <w:t xml:space="preserve">Tulos</w:t>
      </w:r>
    </w:p>
    <w:p>
      <w:r>
        <w:t xml:space="preserve">kyllä</w:t>
      </w:r>
    </w:p>
    <w:p>
      <w:r>
        <w:rPr>
          <w:b/>
        </w:rPr>
        <w:t xml:space="preserve">Esimerkki 8.3114</w:t>
      </w:r>
    </w:p>
    <w:p>
      <w:r>
        <w:t xml:space="preserve">Kehotus: Se on valaslauma ja varisten murha.  Vastaus: Olen pahoillani, en ollut tietoinen siitä, että olin laivalla William Shakespearen ja Dame Ednan kanssa.</w:t>
      </w:r>
    </w:p>
    <w:p>
      <w:r>
        <w:rPr>
          <w:b/>
        </w:rPr>
        <w:t xml:space="preserve">Tulos</w:t>
      </w:r>
    </w:p>
    <w:p>
      <w:r>
        <w:t xml:space="preserve">kyllä</w:t>
      </w:r>
    </w:p>
    <w:p>
      <w:r>
        <w:rPr>
          <w:b/>
        </w:rPr>
        <w:t xml:space="preserve">Esimerkki 8.3115</w:t>
      </w:r>
    </w:p>
    <w:p>
      <w:r>
        <w:t xml:space="preserve">Kehotus: Herra, sanotteko Men in Blackille kaikki lukiolaiset niin, että he unohtavat kaiken?  Vastaus: Mitä? Voisitte murhata heidät.</w:t>
      </w:r>
    </w:p>
    <w:p>
      <w:r>
        <w:rPr>
          <w:b/>
        </w:rPr>
        <w:t xml:space="preserve">Tulos</w:t>
      </w:r>
    </w:p>
    <w:p>
      <w:r>
        <w:t xml:space="preserve">kyllä</w:t>
      </w:r>
    </w:p>
    <w:p>
      <w:r>
        <w:rPr>
          <w:b/>
        </w:rPr>
        <w:t xml:space="preserve">Esimerkki 8.3116</w:t>
      </w:r>
    </w:p>
    <w:p>
      <w:r>
        <w:t xml:space="preserve">Kehotus: Kulta, järkytät tytärtämme. Lopeta huutaminen.  Vastaa: Okei, olet siis saanut meidät loukkuun valaan vatsaan, mutta minä järkytän tytärtämme?</w:t>
      </w:r>
    </w:p>
    <w:p>
      <w:r>
        <w:rPr>
          <w:b/>
        </w:rPr>
        <w:t xml:space="preserve">Tulos</w:t>
      </w:r>
    </w:p>
    <w:p>
      <w:r>
        <w:t xml:space="preserve">kyllä</w:t>
      </w:r>
    </w:p>
    <w:p>
      <w:r>
        <w:rPr>
          <w:b/>
        </w:rPr>
        <w:t xml:space="preserve">Esimerkki 8.3117</w:t>
      </w:r>
    </w:p>
    <w:p>
      <w:r>
        <w:t xml:space="preserve">Kehotus: Daryl. Pitkä. Talvi. Beige. Syksy. Teippi. Ranne.  Vastaus: Vastaus: Ei noissa valoissa sanota niin. En usko, että hän osaa lukea.</w:t>
      </w:r>
    </w:p>
    <w:p>
      <w:r>
        <w:rPr>
          <w:b/>
        </w:rPr>
        <w:t xml:space="preserve">Tulos</w:t>
      </w:r>
    </w:p>
    <w:p>
      <w:r>
        <w:t xml:space="preserve">kyllä</w:t>
      </w:r>
    </w:p>
    <w:p>
      <w:r>
        <w:rPr>
          <w:b/>
        </w:rPr>
        <w:t xml:space="preserve">Esimerkki 8.3118</w:t>
      </w:r>
    </w:p>
    <w:p>
      <w:r>
        <w:t xml:space="preserve">Kehotus: The Belchy Files.  Vastaus: Joo, se lopetettiin pilottijakson aikana.</w:t>
      </w:r>
    </w:p>
    <w:p>
      <w:r>
        <w:rPr>
          <w:b/>
        </w:rPr>
        <w:t xml:space="preserve">Tulos</w:t>
      </w:r>
    </w:p>
    <w:p>
      <w:r>
        <w:t xml:space="preserve">kyllä</w:t>
      </w:r>
    </w:p>
    <w:p>
      <w:r>
        <w:rPr>
          <w:b/>
        </w:rPr>
        <w:t xml:space="preserve">Esimerkki 8.3119</w:t>
      </w:r>
    </w:p>
    <w:p>
      <w:r>
        <w:t xml:space="preserve">Kehotus: Kymmenen vuotta sitten olet ollut yksin?  Vastaus: "En ole ollut yksin: Joo, kaikki elämässäni jättivät minut samana päivänä. Vanhempani hylkäsivät minut. Kolmen vuoden ajan ollut aviomieheni käveli ovesta ulos. Kaikki lemmikit evakuoivat asunnon.</w:t>
      </w:r>
    </w:p>
    <w:p>
      <w:r>
        <w:rPr>
          <w:b/>
        </w:rPr>
        <w:t xml:space="preserve">Tulos</w:t>
      </w:r>
    </w:p>
    <w:p>
      <w:r>
        <w:t xml:space="preserve">kyllä</w:t>
      </w:r>
    </w:p>
    <w:p>
      <w:r>
        <w:rPr>
          <w:b/>
        </w:rPr>
        <w:t xml:space="preserve">Esimerkki 8.3120</w:t>
      </w:r>
    </w:p>
    <w:p>
      <w:r>
        <w:t xml:space="preserve">Kehotus: Ihmisten pitäisi nauttia elokuvasta Dave, vaikka räjähdyksemme menisi pieleen.  Vastaus: Loppujen lopuksi he vain välittivät elokuvasta, koska tiesivät, kuinka hyvä ja sydäntä lämmittävä se oli.</w:t>
      </w:r>
    </w:p>
    <w:p>
      <w:r>
        <w:rPr>
          <w:b/>
        </w:rPr>
        <w:t xml:space="preserve">Tulos</w:t>
      </w:r>
    </w:p>
    <w:p>
      <w:r>
        <w:t xml:space="preserve">kyllä</w:t>
      </w:r>
    </w:p>
    <w:p>
      <w:r>
        <w:rPr>
          <w:b/>
        </w:rPr>
        <w:t xml:space="preserve">Esimerkki 8.3121</w:t>
      </w:r>
    </w:p>
    <w:p>
      <w:r>
        <w:t xml:space="preserve">Kehotus: Carl, olet jäljilläni, mutta älä kerro siskollesi. Hän menettäisi uskonsa isäänsä kohtaan, jos saisi tietää, että murhasin sata asiakasta vain siksi, että he eivät ostaneet pyöriä.  Vastaus: Ennen kuin hän lähti, hän kutsui sinua kusipääksi. Oletko varma, ettei hän tiennyt siitä mitään?</w:t>
      </w:r>
    </w:p>
    <w:p>
      <w:r>
        <w:rPr>
          <w:b/>
        </w:rPr>
        <w:t xml:space="preserve">Tulos</w:t>
      </w:r>
    </w:p>
    <w:p>
      <w:r>
        <w:t xml:space="preserve">kyllä</w:t>
      </w:r>
    </w:p>
    <w:p>
      <w:r>
        <w:rPr>
          <w:b/>
        </w:rPr>
        <w:t xml:space="preserve">Esimerkki 8.3122</w:t>
      </w:r>
    </w:p>
    <w:p>
      <w:r>
        <w:t xml:space="preserve">Kehotus: Vain jättiläiskäsi voi ottaa kiinni jättiläiskäärmeen.  Vastaus: Vastaus: Saatan olla vain dosentti, mutta minusta siinä on järkeä.</w:t>
      </w:r>
    </w:p>
    <w:p>
      <w:r>
        <w:rPr>
          <w:b/>
        </w:rPr>
        <w:t xml:space="preserve">Tulos</w:t>
      </w:r>
    </w:p>
    <w:p>
      <w:r>
        <w:t xml:space="preserve">kyllä</w:t>
      </w:r>
    </w:p>
    <w:p>
      <w:r>
        <w:rPr>
          <w:b/>
        </w:rPr>
        <w:t xml:space="preserve">Esimerkki 8.3123</w:t>
      </w:r>
    </w:p>
    <w:p>
      <w:r>
        <w:t xml:space="preserve">Kehotus: Marjorie, voinko saada vähän Ramenia?  Vastaus: Ramen: Kyllä, kultaseni. Ole hyvä. Rakastan, kun kutsut minua Marjorieksi.</w:t>
      </w:r>
    </w:p>
    <w:p>
      <w:r>
        <w:rPr>
          <w:b/>
        </w:rPr>
        <w:t xml:space="preserve">Tulos</w:t>
      </w:r>
    </w:p>
    <w:p>
      <w:r>
        <w:t xml:space="preserve">kyllä</w:t>
      </w:r>
    </w:p>
    <w:p>
      <w:r>
        <w:rPr>
          <w:b/>
        </w:rPr>
        <w:t xml:space="preserve">Esimerkki 8.3124</w:t>
      </w:r>
    </w:p>
    <w:p>
      <w:r>
        <w:t xml:space="preserve">Kehotus: Eli nuo ovat kaikki univormuja?  Vastaus: Aivan oikein, pidän paitaa housuina.</w:t>
      </w:r>
    </w:p>
    <w:p>
      <w:r>
        <w:rPr>
          <w:b/>
        </w:rPr>
        <w:t xml:space="preserve">Tulos</w:t>
      </w:r>
    </w:p>
    <w:p>
      <w:r>
        <w:t xml:space="preserve">kyllä</w:t>
      </w:r>
    </w:p>
    <w:p>
      <w:r>
        <w:rPr>
          <w:b/>
        </w:rPr>
        <w:t xml:space="preserve">Esimerkki 8.3125</w:t>
      </w:r>
    </w:p>
    <w:p>
      <w:r>
        <w:t xml:space="preserve">Kehotus: Digitaaliset valokuvat ovat todella yleistymässä. Tarvitsemme ideoita, joilla voimme lisätä valokuvien käsittelykoppimme liiketoimintaa.  Vastaus: Voisimme puhaltaa heidän kasvoilleen. Rakastin sitä, kun äiti teki niin.</w:t>
      </w:r>
    </w:p>
    <w:p>
      <w:r>
        <w:rPr>
          <w:b/>
        </w:rPr>
        <w:t xml:space="preserve">Tulos</w:t>
      </w:r>
    </w:p>
    <w:p>
      <w:r>
        <w:t xml:space="preserve">kyllä</w:t>
      </w:r>
    </w:p>
    <w:p>
      <w:r>
        <w:rPr>
          <w:b/>
        </w:rPr>
        <w:t xml:space="preserve">Esimerkki 8.3126</w:t>
      </w:r>
    </w:p>
    <w:p>
      <w:r>
        <w:t xml:space="preserve">Kehotus: No niin, tännepäin. Tässä on pöytänne. Juhlitteko jotain?  Vastaus: Jos voitte juhlia surua ja yksinäisyyttä, se on sitä. Olen ollut tänään kymmenen vuotta yksin.</w:t>
      </w:r>
    </w:p>
    <w:p>
      <w:r>
        <w:rPr>
          <w:b/>
        </w:rPr>
        <w:t xml:space="preserve">Tulos</w:t>
      </w:r>
    </w:p>
    <w:p>
      <w:r>
        <w:t xml:space="preserve">kyllä</w:t>
      </w:r>
    </w:p>
    <w:p>
      <w:r>
        <w:rPr>
          <w:b/>
        </w:rPr>
        <w:t xml:space="preserve">Esimerkki 8.3127</w:t>
      </w:r>
    </w:p>
    <w:p>
      <w:r>
        <w:t xml:space="preserve">Kehotus: Sitten siirrän energiani keskivartalooni ja käytän sitä. Minne silmäsi menevätkin, sinne laitan energiani.  Vastaus: Voi pojat, tämä on niin kuuma ja niin pitkä. Olen menettämässä järkeni täällä.</w:t>
      </w:r>
    </w:p>
    <w:p>
      <w:r>
        <w:rPr>
          <w:b/>
        </w:rPr>
        <w:t xml:space="preserve">Tulos</w:t>
      </w:r>
    </w:p>
    <w:p>
      <w:r>
        <w:t xml:space="preserve">kyllä</w:t>
      </w:r>
    </w:p>
    <w:p>
      <w:r>
        <w:rPr>
          <w:b/>
        </w:rPr>
        <w:t xml:space="preserve">Esimerkki 8.3128</w:t>
      </w:r>
    </w:p>
    <w:p>
      <w:r>
        <w:t xml:space="preserve">Kehotus: Täällä tehdään englantilaista maalaismaisemaa. Siksi käytämme näitä termejä.  Vastaus: Minä tiedän. Olen nähnyt teidän kaikkien ratsastavan sivusatulalla aivan kuten englantilaiset.</w:t>
      </w:r>
    </w:p>
    <w:p>
      <w:r>
        <w:rPr>
          <w:b/>
        </w:rPr>
        <w:t xml:space="preserve">Tulos</w:t>
      </w:r>
    </w:p>
    <w:p>
      <w:r>
        <w:t xml:space="preserve">kyllä</w:t>
      </w:r>
    </w:p>
    <w:p>
      <w:r>
        <w:rPr>
          <w:b/>
        </w:rPr>
        <w:t xml:space="preserve">Esimerkki 8.3129</w:t>
      </w:r>
    </w:p>
    <w:p>
      <w:r>
        <w:t xml:space="preserve">Kehotus: Onko olemassa keino, jolla voin tehdä siitä hieman mausteisemman ja tehdä mustaa magiaa?  Vastaus: Voin tehdä mustaa magiaa: Kyllä, mielestäni voit tehdä mustaa magiaa. Vaikutat sellaiselta tyypiltä.</w:t>
      </w:r>
    </w:p>
    <w:p>
      <w:r>
        <w:rPr>
          <w:b/>
        </w:rPr>
        <w:t xml:space="preserve">Tulos</w:t>
      </w:r>
    </w:p>
    <w:p>
      <w:r>
        <w:t xml:space="preserve">kyllä</w:t>
      </w:r>
    </w:p>
    <w:p>
      <w:r>
        <w:rPr>
          <w:b/>
        </w:rPr>
        <w:t xml:space="preserve">Esimerkki 8.3130</w:t>
      </w:r>
    </w:p>
    <w:p>
      <w:r>
        <w:t xml:space="preserve">Kehotus: Adam, olen ensimmäinen vaimosi. Muistatko minut?  Vastaus: Muistatko minut? Joo, hei Lilith. En tiennyt, että olet vielä täällä.</w:t>
      </w:r>
    </w:p>
    <w:p>
      <w:r>
        <w:rPr>
          <w:b/>
        </w:rPr>
        <w:t xml:space="preserve">Tulos</w:t>
      </w:r>
    </w:p>
    <w:p>
      <w:r>
        <w:t xml:space="preserve">kyllä</w:t>
      </w:r>
    </w:p>
    <w:p>
      <w:r>
        <w:rPr>
          <w:b/>
        </w:rPr>
        <w:t xml:space="preserve">Esimerkki 8.3131</w:t>
      </w:r>
    </w:p>
    <w:p>
      <w:r>
        <w:t xml:space="preserve">Kehotus: Kauanko vessasi on ollut rikki?  Vastaus: Kuinka kauan vessanpönttö on ollut tyhjillään? Olen käynyt siellä huuhtelematta jo noin viikon ajan.</w:t>
      </w:r>
    </w:p>
    <w:p>
      <w:r>
        <w:rPr>
          <w:b/>
        </w:rPr>
        <w:t xml:space="preserve">Tulos</w:t>
      </w:r>
    </w:p>
    <w:p>
      <w:r>
        <w:t xml:space="preserve">kyllä</w:t>
      </w:r>
    </w:p>
    <w:p>
      <w:r>
        <w:rPr>
          <w:b/>
        </w:rPr>
        <w:t xml:space="preserve">Esimerkki 8.3132</w:t>
      </w:r>
    </w:p>
    <w:p>
      <w:r>
        <w:t xml:space="preserve">Kehotus: Voitko kirjoittaa minulle hyvän Yelp-arvostelun? Meitä kutsutaan Tap Out Relay -terapeuteiksi.  Vastaus: Voi olla, että olemme saaneet vastauksen, mutta emme ole vielä saaneet vastausta: Ja sinun nimesi on Jack? Jack terapeutti. JTT.</w:t>
      </w:r>
    </w:p>
    <w:p>
      <w:r>
        <w:rPr>
          <w:b/>
        </w:rPr>
        <w:t xml:space="preserve">Tulos</w:t>
      </w:r>
    </w:p>
    <w:p>
      <w:r>
        <w:t xml:space="preserve">kyllä</w:t>
      </w:r>
    </w:p>
    <w:p>
      <w:r>
        <w:rPr>
          <w:b/>
        </w:rPr>
        <w:t xml:space="preserve">Esimerkki 8.3133</w:t>
      </w:r>
    </w:p>
    <w:p>
      <w:r>
        <w:t xml:space="preserve">Kehotus: Perheessäni on kymmenen jäsentä. Ja luulen näkeväni täällä ainakin kymmenen Volvoa.  Vastaus: Voi olla, että olen nähnyt monta Volvoa: Kyllä, meillä on kymmenen. Voimme hankkia lisää, jos tarvitset niitä.</w:t>
      </w:r>
    </w:p>
    <w:p>
      <w:r>
        <w:rPr>
          <w:b/>
        </w:rPr>
        <w:t xml:space="preserve">Tulos</w:t>
      </w:r>
    </w:p>
    <w:p>
      <w:r>
        <w:t xml:space="preserve">kyllä</w:t>
      </w:r>
    </w:p>
    <w:p>
      <w:r>
        <w:rPr>
          <w:b/>
        </w:rPr>
        <w:t xml:space="preserve">Esimerkki 8.3134</w:t>
      </w:r>
    </w:p>
    <w:p>
      <w:r>
        <w:t xml:space="preserve">Kehotus: Donald-vauvan hiuksia.  Vastaus: Miksi sinulla on tämä? Eikö kenenkään muun mielestä tämä ole outoa?</w:t>
      </w:r>
    </w:p>
    <w:p>
      <w:r>
        <w:rPr>
          <w:b/>
        </w:rPr>
        <w:t xml:space="preserve">Tulos</w:t>
      </w:r>
    </w:p>
    <w:p>
      <w:r>
        <w:t xml:space="preserve">kyllä</w:t>
      </w:r>
    </w:p>
    <w:p>
      <w:r>
        <w:rPr>
          <w:b/>
        </w:rPr>
        <w:t xml:space="preserve">Esimerkki 8.3135</w:t>
      </w:r>
    </w:p>
    <w:p>
      <w:r>
        <w:t xml:space="preserve">Kehotus: Billy on jengimme skeptikko.  Vastaus: En edes usko, että tulin ulos äidistäni.</w:t>
      </w:r>
    </w:p>
    <w:p>
      <w:r>
        <w:rPr>
          <w:b/>
        </w:rPr>
        <w:t xml:space="preserve">Tulos</w:t>
      </w:r>
    </w:p>
    <w:p>
      <w:r>
        <w:t xml:space="preserve">kyllä</w:t>
      </w:r>
    </w:p>
    <w:p>
      <w:r>
        <w:rPr>
          <w:b/>
        </w:rPr>
        <w:t xml:space="preserve">Esimerkki 8.3136</w:t>
      </w:r>
    </w:p>
    <w:p>
      <w:r>
        <w:t xml:space="preserve">Kehotus: Isä, ole kannustava.  Vastaa: Yritän olla, Bibbles. Mutta sinun on ymmärrettävä, että huomaan juuri nyt, että mieheni ei osaa lukea eikä laskea.</w:t>
      </w:r>
    </w:p>
    <w:p>
      <w:r>
        <w:rPr>
          <w:b/>
        </w:rPr>
        <w:t xml:space="preserve">Tulos</w:t>
      </w:r>
    </w:p>
    <w:p>
      <w:r>
        <w:t xml:space="preserve">kyllä</w:t>
      </w:r>
    </w:p>
    <w:p>
      <w:r>
        <w:rPr>
          <w:b/>
        </w:rPr>
        <w:t xml:space="preserve">Esimerkki 8.3137</w:t>
      </w:r>
    </w:p>
    <w:p>
      <w:r>
        <w:t xml:space="preserve">Kehotus: Heidän hampaansa ovat täysin tuhoutuneet kivien takia.  Vastaus: Älä katso lahjahevosta suuhun. Jos raavitte meidän selkäämme, me raavimme teidän.</w:t>
      </w:r>
    </w:p>
    <w:p>
      <w:r>
        <w:rPr>
          <w:b/>
        </w:rPr>
        <w:t xml:space="preserve">Tulos</w:t>
      </w:r>
    </w:p>
    <w:p>
      <w:r>
        <w:t xml:space="preserve">kyllä</w:t>
      </w:r>
    </w:p>
    <w:p>
      <w:r>
        <w:rPr>
          <w:b/>
        </w:rPr>
        <w:t xml:space="preserve">Esimerkki 8.3138</w:t>
      </w:r>
    </w:p>
    <w:p>
      <w:r>
        <w:t xml:space="preserve">Kehotus: Shirley, se tekee sinusta viehättävämmän, kun olet amerikkalainen.  Vastaus: Tunnen itseni kiinnostavammaksi ja samanlaiseksi kuin muut ilman aksenttiani.</w:t>
      </w:r>
    </w:p>
    <w:p>
      <w:r>
        <w:rPr>
          <w:b/>
        </w:rPr>
        <w:t xml:space="preserve">Tulos</w:t>
      </w:r>
    </w:p>
    <w:p>
      <w:r>
        <w:t xml:space="preserve">kyllä</w:t>
      </w:r>
    </w:p>
    <w:p>
      <w:r>
        <w:rPr>
          <w:b/>
        </w:rPr>
        <w:t xml:space="preserve">Esimerkki 8.3139</w:t>
      </w:r>
    </w:p>
    <w:p>
      <w:r>
        <w:t xml:space="preserve">Kehotus: Katso, Heckla, turisti on keksinyt seuraavan arvoituksen.  Vastaus: He ratkaisivat siitä vain yhden osan. Heillä on vielä paljon tehtävää.</w:t>
      </w:r>
    </w:p>
    <w:p>
      <w:r>
        <w:rPr>
          <w:b/>
        </w:rPr>
        <w:t xml:space="preserve">Tulos</w:t>
      </w:r>
    </w:p>
    <w:p>
      <w:r>
        <w:t xml:space="preserve">kyllä</w:t>
      </w:r>
    </w:p>
    <w:p>
      <w:r>
        <w:rPr>
          <w:b/>
        </w:rPr>
        <w:t xml:space="preserve">Esimerkki 8.3140</w:t>
      </w:r>
    </w:p>
    <w:p>
      <w:r>
        <w:t xml:space="preserve">Kehotus: Emme anna voittojamme pois, jos annamme ne vanhukselle, joka kuolee.  Vastaus: Ja meidän pitäisi varmistaa, että he allekirjoittavat testamenttinsa kopille.</w:t>
      </w:r>
    </w:p>
    <w:p>
      <w:r>
        <w:rPr>
          <w:b/>
        </w:rPr>
        <w:t xml:space="preserve">Tulos</w:t>
      </w:r>
    </w:p>
    <w:p>
      <w:r>
        <w:t xml:space="preserve">kyllä</w:t>
      </w:r>
    </w:p>
    <w:p>
      <w:r>
        <w:rPr>
          <w:b/>
        </w:rPr>
        <w:t xml:space="preserve">Esimerkki 8.3141</w:t>
      </w:r>
    </w:p>
    <w:p>
      <w:r>
        <w:t xml:space="preserve">Kehotus: Nimeni on Hank Thompson. Ehkä olet kuullut minusta ja niistä hienoista asioista, joita teen tämän kaupungin hyväksi.  Vastaus: Totta kai olen. Legendasi ei tunne rajoja.</w:t>
      </w:r>
    </w:p>
    <w:p>
      <w:r>
        <w:rPr>
          <w:b/>
        </w:rPr>
        <w:t xml:space="preserve">Tulos</w:t>
      </w:r>
    </w:p>
    <w:p>
      <w:r>
        <w:t xml:space="preserve">kyllä</w:t>
      </w:r>
    </w:p>
    <w:p>
      <w:r>
        <w:rPr>
          <w:b/>
        </w:rPr>
        <w:t xml:space="preserve">Esimerkki 8.3142</w:t>
      </w:r>
    </w:p>
    <w:p>
      <w:r>
        <w:t xml:space="preserve">Kehotus: Pitäisikö hänen todella lentää lentokonetta, kun hän on pilvessä?  Vastaus: Se tekee hänestä keskittyneemmän, kun hän on pilvessä. Hän aikoo nostaa tämän linnun taivaalle, ja sen on tarkoitus lentää.</w:t>
      </w:r>
    </w:p>
    <w:p>
      <w:r>
        <w:rPr>
          <w:b/>
        </w:rPr>
        <w:t xml:space="preserve">Tulos</w:t>
      </w:r>
    </w:p>
    <w:p>
      <w:r>
        <w:t xml:space="preserve">kyllä</w:t>
      </w:r>
    </w:p>
    <w:p>
      <w:r>
        <w:rPr>
          <w:b/>
        </w:rPr>
        <w:t xml:space="preserve">Esimerkki 8.3143</w:t>
      </w:r>
    </w:p>
    <w:p>
      <w:r>
        <w:t xml:space="preserve">Kehotus: Olen pahoillani menetyksesi johdosta. Isoisä oli kuulemma hieno nainen.  Vastaus: Kyllä, isoisä oli elämäni rakkaus.</w:t>
      </w:r>
    </w:p>
    <w:p>
      <w:r>
        <w:rPr>
          <w:b/>
        </w:rPr>
        <w:t xml:space="preserve">Tulos</w:t>
      </w:r>
    </w:p>
    <w:p>
      <w:r>
        <w:t xml:space="preserve">kyllä</w:t>
      </w:r>
    </w:p>
    <w:p>
      <w:r>
        <w:rPr>
          <w:b/>
        </w:rPr>
        <w:t xml:space="preserve">Esimerkki 8.3144</w:t>
      </w:r>
    </w:p>
    <w:p>
      <w:r>
        <w:t xml:space="preserve">Kehotus: Tulimme sinne liian myöhään. Hän oli lopettanut keskeneräiset asiansa, kun saavuimme sinne. Hän oli kulkenut pilven läpi.  Vastaus: Tuo on sisäpiirin termi. Pilven läpi kulkeminen tarkoittaa, että hän lakkasi olemasta aave ja oli vain mitään.</w:t>
      </w:r>
    </w:p>
    <w:p>
      <w:r>
        <w:rPr>
          <w:b/>
        </w:rPr>
        <w:t xml:space="preserve">Tulos</w:t>
      </w:r>
    </w:p>
    <w:p>
      <w:r>
        <w:t xml:space="preserve">kyllä</w:t>
      </w:r>
    </w:p>
    <w:p>
      <w:r>
        <w:rPr>
          <w:b/>
        </w:rPr>
        <w:t xml:space="preserve">Esimerkki 8.3145</w:t>
      </w:r>
    </w:p>
    <w:p>
      <w:r>
        <w:t xml:space="preserve">Kehotus: Sinulla on maapähkinävoinäytteitä ja syöt niitä.  Vastaus: Voi luoja! Se saa sinut näyttämään epäläsnäoloiselta.</w:t>
      </w:r>
    </w:p>
    <w:p>
      <w:r>
        <w:rPr>
          <w:b/>
        </w:rPr>
        <w:t xml:space="preserve">Tulos</w:t>
      </w:r>
    </w:p>
    <w:p>
      <w:r>
        <w:t xml:space="preserve">kyllä</w:t>
      </w:r>
    </w:p>
    <w:p>
      <w:r>
        <w:rPr>
          <w:b/>
        </w:rPr>
        <w:t xml:space="preserve">Esimerkki 8.3146</w:t>
      </w:r>
    </w:p>
    <w:p>
      <w:r>
        <w:t xml:space="preserve">Kehotus: Tuntui kuin olisimme tulleet studioon, laittaneet kuulokkeet päähämme, menneet mikrofonien eteen, eikä kukaan sanonut mitään.  Vastaus: Meilläkään ei ollut musiikkia. Äänitimmekö me edes?</w:t>
      </w:r>
    </w:p>
    <w:p>
      <w:r>
        <w:rPr>
          <w:b/>
        </w:rPr>
        <w:t xml:space="preserve">Tulos</w:t>
      </w:r>
    </w:p>
    <w:p>
      <w:r>
        <w:t xml:space="preserve">kyllä</w:t>
      </w:r>
    </w:p>
    <w:p>
      <w:r>
        <w:rPr>
          <w:b/>
        </w:rPr>
        <w:t xml:space="preserve">Esimerkki 8.3147</w:t>
      </w:r>
    </w:p>
    <w:p>
      <w:r>
        <w:t xml:space="preserve">Kehotus: Omistajasi vaikuttavat kamalilta.  Vastaus: He löivät minua, kun olin märkä, puukepillä.</w:t>
      </w:r>
    </w:p>
    <w:p>
      <w:r>
        <w:rPr>
          <w:b/>
        </w:rPr>
        <w:t xml:space="preserve">Tulos</w:t>
      </w:r>
    </w:p>
    <w:p>
      <w:r>
        <w:t xml:space="preserve">kyllä</w:t>
      </w:r>
    </w:p>
    <w:p>
      <w:r>
        <w:rPr>
          <w:b/>
        </w:rPr>
        <w:t xml:space="preserve">Esimerkki 8.3148</w:t>
      </w:r>
    </w:p>
    <w:p>
      <w:r>
        <w:t xml:space="preserve">Kehotus: No, neliöpuutarha on todellakin se paikka, jossa se on. On tieteellisesti todistettu, että jokainen hyvä puutarha on neliö.  Vastaus: No, te ette työskennelleet muissa puutarhoissa.</w:t>
      </w:r>
    </w:p>
    <w:p>
      <w:r>
        <w:rPr>
          <w:b/>
        </w:rPr>
        <w:t xml:space="preserve">Tulos</w:t>
      </w:r>
    </w:p>
    <w:p>
      <w:r>
        <w:t xml:space="preserve">kyllä</w:t>
      </w:r>
    </w:p>
    <w:p>
      <w:r>
        <w:rPr>
          <w:b/>
        </w:rPr>
        <w:t xml:space="preserve">Esimerkki 8.3149</w:t>
      </w:r>
    </w:p>
    <w:p>
      <w:r>
        <w:t xml:space="preserve">Kehotus: On vuosipäivämme. Olemme olleet naimisissa 30 vuotta.  Vastaus: Hyvää vuosipäivää. En olisi ikinä arvannut. Näytät niin nuorelta.</w:t>
      </w:r>
    </w:p>
    <w:p>
      <w:r>
        <w:rPr>
          <w:b/>
        </w:rPr>
        <w:t xml:space="preserve">Tulos</w:t>
      </w:r>
    </w:p>
    <w:p>
      <w:r>
        <w:t xml:space="preserve">kyllä</w:t>
      </w:r>
    </w:p>
    <w:p>
      <w:r>
        <w:rPr>
          <w:b/>
        </w:rPr>
        <w:t xml:space="preserve">Esimerkki 8.3150</w:t>
      </w:r>
    </w:p>
    <w:p>
      <w:r>
        <w:t xml:space="preserve">Kehotus: Oletko tietoinen siitä, että joskus äänensävysi on hieman muodollinen ja töksähtelevä?  Vastaus: Anteeksi, käteni ovat raskaat näistä harkkolaukuista.</w:t>
      </w:r>
    </w:p>
    <w:p>
      <w:r>
        <w:rPr>
          <w:b/>
        </w:rPr>
        <w:t xml:space="preserve">Tulos</w:t>
      </w:r>
    </w:p>
    <w:p>
      <w:r>
        <w:t xml:space="preserve">kyllä</w:t>
      </w:r>
    </w:p>
    <w:p>
      <w:r>
        <w:rPr>
          <w:b/>
        </w:rPr>
        <w:t xml:space="preserve">Esimerkki 8.3151</w:t>
      </w:r>
    </w:p>
    <w:p>
      <w:r>
        <w:t xml:space="preserve">Kehotus: Mutta luulen, että tarvitsemme uuden elämän. Ehkä voisimme edelleen jäädä tänne tähän kauniiseen havaijilaiseen lipunmyyntikoppiin, mutta sen sijaan, että myisimme valekierroksia, voisimme vain veloittaa ihmisiä Hitlerin haamun näkemisestä. Mitä sanot, Hitler?  Vastaus: Hitler: No, minulla ei ole mitään kalenterissani seuraavaan ikuisuuteen.</w:t>
      </w:r>
    </w:p>
    <w:p>
      <w:r>
        <w:rPr>
          <w:b/>
        </w:rPr>
        <w:t xml:space="preserve">Tulos</w:t>
      </w:r>
    </w:p>
    <w:p>
      <w:r>
        <w:t xml:space="preserve">kyllä</w:t>
      </w:r>
    </w:p>
    <w:p>
      <w:r>
        <w:rPr>
          <w:b/>
        </w:rPr>
        <w:t xml:space="preserve">Esimerkki 8.3152</w:t>
      </w:r>
    </w:p>
    <w:p>
      <w:r>
        <w:t xml:space="preserve">Kehotus: Ehdotan ehkä jotain filigraanista. Kaikki pitävät filigraanista.  Vastaus: Hank, jos sanot vielä kerran filigraani, annan sinulle turpiin.</w:t>
      </w:r>
    </w:p>
    <w:p>
      <w:r>
        <w:rPr>
          <w:b/>
        </w:rPr>
        <w:t xml:space="preserve">Tulos</w:t>
      </w:r>
    </w:p>
    <w:p>
      <w:r>
        <w:t xml:space="preserve">kyllä</w:t>
      </w:r>
    </w:p>
    <w:p>
      <w:r>
        <w:rPr>
          <w:b/>
        </w:rPr>
        <w:t xml:space="preserve">Esimerkki 8.3153</w:t>
      </w:r>
    </w:p>
    <w:p>
      <w:r>
        <w:t xml:space="preserve">Kehotus: Onko mahdollista, että voisin ostaa junalipun seuraavaan junaan Savannahiin, Georgiaan. Onko teillä sellaista reittiä?  Vastaus: Voitte saada vastauksen: Meillä on päivittäinen juna Savannahiin, Georgiaan.</w:t>
      </w:r>
    </w:p>
    <w:p>
      <w:r>
        <w:rPr>
          <w:b/>
        </w:rPr>
        <w:t xml:space="preserve">Tulos</w:t>
      </w:r>
    </w:p>
    <w:p>
      <w:r>
        <w:t xml:space="preserve">kyllä</w:t>
      </w:r>
    </w:p>
    <w:p>
      <w:r>
        <w:rPr>
          <w:b/>
        </w:rPr>
        <w:t xml:space="preserve">Esimerkki 8.3154</w:t>
      </w:r>
    </w:p>
    <w:p>
      <w:r>
        <w:t xml:space="preserve">Kehotus: Jos lähdet tämän miehen kanssa, tuhoat elämäsi. Muista sanani.  Vastaa: Voi juku, minä otan sen. Tämä elämä on muutenkin niin tylsää.</w:t>
      </w:r>
    </w:p>
    <w:p>
      <w:r>
        <w:rPr>
          <w:b/>
        </w:rPr>
        <w:t xml:space="preserve">Tulos</w:t>
      </w:r>
    </w:p>
    <w:p>
      <w:r>
        <w:t xml:space="preserve">kyllä</w:t>
      </w:r>
    </w:p>
    <w:p>
      <w:r>
        <w:rPr>
          <w:b/>
        </w:rPr>
        <w:t xml:space="preserve">Esimerkki 8.3155</w:t>
      </w:r>
    </w:p>
    <w:p>
      <w:r>
        <w:t xml:space="preserve">Kehotus: A:n jälkeen vain kaksi plusmerkkiä perinteisen 25:n sijasta?  Vastaus: Vastaus: Minulla on hyvin vakaa tapa hoitaa asioita.</w:t>
      </w:r>
    </w:p>
    <w:p>
      <w:r>
        <w:rPr>
          <w:b/>
        </w:rPr>
        <w:t xml:space="preserve">Tulos</w:t>
      </w:r>
    </w:p>
    <w:p>
      <w:r>
        <w:t xml:space="preserve">kyllä</w:t>
      </w:r>
    </w:p>
    <w:p>
      <w:r>
        <w:rPr>
          <w:b/>
        </w:rPr>
        <w:t xml:space="preserve">Esimerkki 8.3156</w:t>
      </w:r>
    </w:p>
    <w:p>
      <w:r>
        <w:t xml:space="preserve">Kehotus: Slick, mitä vittua? Alan uskoa, ettei sinulla ole siistiä menneisyyttä pahana poikana.  Vastaus: Onko totta, että olet juossut eniten maratoneja koskaan? Niin kerroit kaikille koulussa.</w:t>
      </w:r>
    </w:p>
    <w:p>
      <w:r>
        <w:rPr>
          <w:b/>
        </w:rPr>
        <w:t xml:space="preserve">Tulos</w:t>
      </w:r>
    </w:p>
    <w:p>
      <w:r>
        <w:t xml:space="preserve">kyllä</w:t>
      </w:r>
    </w:p>
    <w:p>
      <w:r>
        <w:rPr>
          <w:b/>
        </w:rPr>
        <w:t xml:space="preserve">Esimerkki 8.3157</w:t>
      </w:r>
    </w:p>
    <w:p>
      <w:r>
        <w:t xml:space="preserve">Kehotus: Olen pitänyt sinua arvokkaana. Voit harjoittaa mustaa magiaa. Tässä on laatikollinen rekvisiittaa.  Vastaus: Odota, ovatko nämä tuolta valokuvauskopista?</w:t>
      </w:r>
    </w:p>
    <w:p>
      <w:r>
        <w:rPr>
          <w:b/>
        </w:rPr>
        <w:t xml:space="preserve">Tulos</w:t>
      </w:r>
    </w:p>
    <w:p>
      <w:r>
        <w:t xml:space="preserve">kyllä</w:t>
      </w:r>
    </w:p>
    <w:p>
      <w:r>
        <w:rPr>
          <w:b/>
        </w:rPr>
        <w:t xml:space="preserve">Esimerkki 8.3158</w:t>
      </w:r>
    </w:p>
    <w:p>
      <w:r>
        <w:t xml:space="preserve">Kehotus: Hänen luokassaan on vain pari oppilasta.  Vastaus: Kaksi oppilasta elämänpiirustustunnilla? Tuohon huoneeseen mahtuu ainakin kaksitoista.</w:t>
      </w:r>
    </w:p>
    <w:p>
      <w:r>
        <w:rPr>
          <w:b/>
        </w:rPr>
        <w:t xml:space="preserve">Tulos</w:t>
      </w:r>
    </w:p>
    <w:p>
      <w:r>
        <w:t xml:space="preserve">kyllä</w:t>
      </w:r>
    </w:p>
    <w:p>
      <w:r>
        <w:rPr>
          <w:b/>
        </w:rPr>
        <w:t xml:space="preserve">Esimerkki 8.3159</w:t>
      </w:r>
    </w:p>
    <w:p>
      <w:r>
        <w:t xml:space="preserve">Kehotus: Toivon, että pikkuveljeni vain lähtisi pois eikä koskaan enää palaisi!  Vastaus: Olen täällä, koska sanoit toiveesi ääneen.  Mikä aloittelijan virhe.  Todellinen aloittelijan virhe.</w:t>
      </w:r>
    </w:p>
    <w:p>
      <w:r>
        <w:rPr>
          <w:b/>
        </w:rPr>
        <w:t xml:space="preserve">Tulos</w:t>
      </w:r>
    </w:p>
    <w:p>
      <w:r>
        <w:t xml:space="preserve">kyllä</w:t>
      </w:r>
    </w:p>
    <w:p>
      <w:r>
        <w:rPr>
          <w:b/>
        </w:rPr>
        <w:t xml:space="preserve">Esimerkki 8.3160</w:t>
      </w:r>
    </w:p>
    <w:p>
      <w:r>
        <w:t xml:space="preserve">Kehotus: En voi uskoa tätä. Oletko se sinä, Big Willie? Ja Big Red?  Vastaus: Kappas vain. Jos en tietäisi paremmin, olisin sanonut, että olet se nainen, jonka vannoin, että jos vielä joskus näkisin, antaisin ison halauksen ja toivottaisin tervetulleeksi takaisin naapurustoon.</w:t>
      </w:r>
    </w:p>
    <w:p>
      <w:r>
        <w:rPr>
          <w:b/>
        </w:rPr>
        <w:t xml:space="preserve">Tulos</w:t>
      </w:r>
    </w:p>
    <w:p>
      <w:r>
        <w:t xml:space="preserve">kyllä</w:t>
      </w:r>
    </w:p>
    <w:p>
      <w:r>
        <w:rPr>
          <w:b/>
        </w:rPr>
        <w:t xml:space="preserve">Esimerkki 8.3161</w:t>
      </w:r>
    </w:p>
    <w:p>
      <w:r>
        <w:t xml:space="preserve">Kehotus: Äitini antama U2-t-paita kasvoillani. Siirrän sitä, jotta eri bändin jäsenet näkyvät.  Vastaus: Se antaa minulle vaihtelua.</w:t>
      </w:r>
    </w:p>
    <w:p>
      <w:r>
        <w:rPr>
          <w:b/>
        </w:rPr>
        <w:t xml:space="preserve">Tulos</w:t>
      </w:r>
    </w:p>
    <w:p>
      <w:r>
        <w:t xml:space="preserve">kyllä</w:t>
      </w:r>
    </w:p>
    <w:p>
      <w:r>
        <w:rPr>
          <w:b/>
        </w:rPr>
        <w:t xml:space="preserve">Esimerkki 8.3162</w:t>
      </w:r>
    </w:p>
    <w:p>
      <w:r>
        <w:t xml:space="preserve">Kehotus: Todd, täytyy sanoa, että todella hyvää työtä. Todella hyvä harjaus.  Vastaus: Mick.</w:t>
      </w:r>
    </w:p>
    <w:p>
      <w:r>
        <w:rPr>
          <w:b/>
        </w:rPr>
        <w:t xml:space="preserve">Tulos</w:t>
      </w:r>
    </w:p>
    <w:p>
      <w:r>
        <w:t xml:space="preserve">kyllä</w:t>
      </w:r>
    </w:p>
    <w:p>
      <w:r>
        <w:rPr>
          <w:b/>
        </w:rPr>
        <w:t xml:space="preserve">Esimerkki 8.3163</w:t>
      </w:r>
    </w:p>
    <w:p>
      <w:r>
        <w:t xml:space="preserve">Kehotus: Onko siinä järkeä?  Vastaus: Nyt on nykyhetki: Se selittää, miksi vanha karmiva kaksoisolento katosi.</w:t>
      </w:r>
    </w:p>
    <w:p>
      <w:r>
        <w:rPr>
          <w:b/>
        </w:rPr>
        <w:t xml:space="preserve">Tulos</w:t>
      </w:r>
    </w:p>
    <w:p>
      <w:r>
        <w:t xml:space="preserve">kyllä</w:t>
      </w:r>
    </w:p>
    <w:p>
      <w:r>
        <w:rPr>
          <w:b/>
        </w:rPr>
        <w:t xml:space="preserve">Esimerkki 8.3164</w:t>
      </w:r>
    </w:p>
    <w:p>
      <w:r>
        <w:t xml:space="preserve">Kehotus: Haluaisiko kukaan juustovoileipää? Toin sitä mukanani.  Vastaus: Minä syön juustovoileivän miehelleni. Otan tuon luodin puolestasi, kultaseni.</w:t>
      </w:r>
    </w:p>
    <w:p>
      <w:r>
        <w:rPr>
          <w:b/>
        </w:rPr>
        <w:t xml:space="preserve">Tulos</w:t>
      </w:r>
    </w:p>
    <w:p>
      <w:r>
        <w:t xml:space="preserve">kyllä</w:t>
      </w:r>
    </w:p>
    <w:p>
      <w:r>
        <w:rPr>
          <w:b/>
        </w:rPr>
        <w:t xml:space="preserve">Esimerkki 8.3165</w:t>
      </w:r>
    </w:p>
    <w:p>
      <w:r>
        <w:t xml:space="preserve">Kehotus: Voit seistä siinä ja kertoa minulle järvestäsi tai voit auttaa minua ja Toaster Strudelia löytämään laulavan rotan.  Vastaus: Olen pahoillani. Kuka te olette? Emme ole tavanneet.</w:t>
      </w:r>
    </w:p>
    <w:p>
      <w:r>
        <w:rPr>
          <w:b/>
        </w:rPr>
        <w:t xml:space="preserve">Tulos</w:t>
      </w:r>
    </w:p>
    <w:p>
      <w:r>
        <w:t xml:space="preserve">kyllä</w:t>
      </w:r>
    </w:p>
    <w:p>
      <w:r>
        <w:rPr>
          <w:b/>
        </w:rPr>
        <w:t xml:space="preserve">Esimerkki 8.3166</w:t>
      </w:r>
    </w:p>
    <w:p>
      <w:r>
        <w:t xml:space="preserve">Kehotus: Aavejuna ei ole fyysisesti kiinteä. Olemme siis näillä raiteilla, ja toinen juna saattaa kulkea suoraan lävitsemme. Mutta se on hyvin epätodennäköistä.  Vastaus: Sopii minulle. Minäkään en ole kiinteä.</w:t>
      </w:r>
    </w:p>
    <w:p>
      <w:r>
        <w:rPr>
          <w:b/>
        </w:rPr>
        <w:t xml:space="preserve">Tulos</w:t>
      </w:r>
    </w:p>
    <w:p>
      <w:r>
        <w:t xml:space="preserve">kyllä</w:t>
      </w:r>
    </w:p>
    <w:p>
      <w:r>
        <w:rPr>
          <w:b/>
        </w:rPr>
        <w:t xml:space="preserve">Esimerkki 8.3167</w:t>
      </w:r>
    </w:p>
    <w:p>
      <w:r>
        <w:t xml:space="preserve">Kehotus: Kokaiinia. Olen kokaiinimyyjä, yritin myydä kokaiinia tälle nuorelle miehelle.  Vastaus: "Ei, ei, ei, ei, ei, ei, ei, ei, ei, ei: Nautin itse asiassa kokaiinista ja vaahterasiirapista, joten se sopii minulle.</w:t>
      </w:r>
    </w:p>
    <w:p>
      <w:r>
        <w:rPr>
          <w:b/>
        </w:rPr>
        <w:t xml:space="preserve">Tulos</w:t>
      </w:r>
    </w:p>
    <w:p>
      <w:r>
        <w:t xml:space="preserve">kyllä</w:t>
      </w:r>
    </w:p>
    <w:p>
      <w:r>
        <w:rPr>
          <w:b/>
        </w:rPr>
        <w:t xml:space="preserve">Esimerkki 8.3168</w:t>
      </w:r>
    </w:p>
    <w:p>
      <w:r>
        <w:t xml:space="preserve">Kehotus: Pyydän, siirtäkää joku nämä rungot pois päältäni.  Vastaus: No, näyttäisi siltä, että yritän. Mutta nämä ovat niin painavia, mitä täällä on?</w:t>
      </w:r>
    </w:p>
    <w:p>
      <w:r>
        <w:rPr>
          <w:b/>
        </w:rPr>
        <w:t xml:space="preserve">Tulos</w:t>
      </w:r>
    </w:p>
    <w:p>
      <w:r>
        <w:t xml:space="preserve">kyllä</w:t>
      </w:r>
    </w:p>
    <w:p>
      <w:r>
        <w:rPr>
          <w:b/>
        </w:rPr>
        <w:t xml:space="preserve">Esimerkki 8.3169</w:t>
      </w:r>
    </w:p>
    <w:p>
      <w:r>
        <w:t xml:space="preserve">Kehotus: Anus, tämä näyttää kauniin kumppanuuden alulta.  Vastaus: Anus: Niin näyttääkin. Otan sen suoraan suudelmaan.</w:t>
      </w:r>
    </w:p>
    <w:p>
      <w:r>
        <w:rPr>
          <w:b/>
        </w:rPr>
        <w:t xml:space="preserve">Tulos</w:t>
      </w:r>
    </w:p>
    <w:p>
      <w:r>
        <w:t xml:space="preserve">kyllä</w:t>
      </w:r>
    </w:p>
    <w:p>
      <w:r>
        <w:rPr>
          <w:b/>
        </w:rPr>
        <w:t xml:space="preserve">Esimerkki 8.3170</w:t>
      </w:r>
    </w:p>
    <w:p>
      <w:r>
        <w:t xml:space="preserve">Kehotus: Täällä sisällä huudetaan, ehdottomasti. Joku kutsui apua.  Vastaus: Se on varmaan kuin sellainen Benihanna, jossa he innostuvat todella paljon. Se on luultavasti jonkun syntymäpäivä. Miksi muuten he olisivat täällä keskipäivällä?</w:t>
      </w:r>
    </w:p>
    <w:p>
      <w:r>
        <w:rPr>
          <w:b/>
        </w:rPr>
        <w:t xml:space="preserve">Tulos</w:t>
      </w:r>
    </w:p>
    <w:p>
      <w:r>
        <w:t xml:space="preserve">kyllä</w:t>
      </w:r>
    </w:p>
    <w:p>
      <w:r>
        <w:rPr>
          <w:b/>
        </w:rPr>
        <w:t xml:space="preserve">Esimerkki 8.3171</w:t>
      </w:r>
    </w:p>
    <w:p>
      <w:r>
        <w:t xml:space="preserve">Kehotus: He kertoivat meille, mitä tehdä viime kerralla, kun oli romahdus. Mutta se vain katosi.  Vastaus: He tulivat sisään ja sanoivat: "Se on niin yksinkertaista. Se on kirjoitettu seinälle."</w:t>
      </w:r>
    </w:p>
    <w:p>
      <w:r>
        <w:rPr>
          <w:b/>
        </w:rPr>
        <w:t xml:space="preserve">Tulos</w:t>
      </w:r>
    </w:p>
    <w:p>
      <w:r>
        <w:t xml:space="preserve">kyllä</w:t>
      </w:r>
    </w:p>
    <w:p>
      <w:r>
        <w:rPr>
          <w:b/>
        </w:rPr>
        <w:t xml:space="preserve">Esimerkki 8.3172</w:t>
      </w:r>
    </w:p>
    <w:p>
      <w:r>
        <w:t xml:space="preserve">Kehotus: Hei isä, olen innoissani valmistumisestani, mutta luulen, että tämä rusketuslakkaus oli ehkä hieman liikaa.  Vastaus: Se on juuri sopiva. Haluan kaikkien tietävän, että olet minun lapseni.</w:t>
      </w:r>
    </w:p>
    <w:p>
      <w:r>
        <w:rPr>
          <w:b/>
        </w:rPr>
        <w:t xml:space="preserve">Tulos</w:t>
      </w:r>
    </w:p>
    <w:p>
      <w:r>
        <w:t xml:space="preserve">kyllä</w:t>
      </w:r>
    </w:p>
    <w:p>
      <w:r>
        <w:rPr>
          <w:b/>
        </w:rPr>
        <w:t xml:space="preserve">Esimerkki 8.3173</w:t>
      </w:r>
    </w:p>
    <w:p>
      <w:r>
        <w:t xml:space="preserve">Kehotus: Rakastellaan. Tuo on vain tavallinen peili. He eivät näe meitä täällä.   Vastaus: Ja diskopoliisi pidätti meidät. Eikö meillä ole oikeus grammaan kokaiinia?</w:t>
      </w:r>
    </w:p>
    <w:p>
      <w:r>
        <w:rPr>
          <w:b/>
        </w:rPr>
        <w:t xml:space="preserve">Tulos</w:t>
      </w:r>
    </w:p>
    <w:p>
      <w:r>
        <w:t xml:space="preserve">kyllä</w:t>
      </w:r>
    </w:p>
    <w:p>
      <w:r>
        <w:rPr>
          <w:b/>
        </w:rPr>
        <w:t xml:space="preserve">Esimerkki 8.3174</w:t>
      </w:r>
    </w:p>
    <w:p>
      <w:r>
        <w:t xml:space="preserve">Kehotus: Mieheni on palannut normaaliksi. Minä olen palannut normaaliksi. Tunnen taas käteni.  Vastaus: Se johtuu röntgenlaitteen säteilystä.</w:t>
      </w:r>
    </w:p>
    <w:p>
      <w:r>
        <w:rPr>
          <w:b/>
        </w:rPr>
        <w:t xml:space="preserve">Tulos</w:t>
      </w:r>
    </w:p>
    <w:p>
      <w:r>
        <w:t xml:space="preserve">kyllä</w:t>
      </w:r>
    </w:p>
    <w:p>
      <w:r>
        <w:rPr>
          <w:b/>
        </w:rPr>
        <w:t xml:space="preserve">Esimerkki 8.3175</w:t>
      </w:r>
    </w:p>
    <w:p>
      <w:r>
        <w:t xml:space="preserve">Kehotus: Se on suunnitelma.  Vastaus: Vastaus: Hän on hyvin suorapuheinen.</w:t>
      </w:r>
    </w:p>
    <w:p>
      <w:r>
        <w:rPr>
          <w:b/>
        </w:rPr>
        <w:t xml:space="preserve">Tulos</w:t>
      </w:r>
    </w:p>
    <w:p>
      <w:r>
        <w:t xml:space="preserve">kyllä</w:t>
      </w:r>
    </w:p>
    <w:p>
      <w:r>
        <w:rPr>
          <w:b/>
        </w:rPr>
        <w:t xml:space="preserve">Esimerkki 8.3176</w:t>
      </w:r>
    </w:p>
    <w:p>
      <w:r>
        <w:t xml:space="preserve">Kehotus: 1 %:n osuudesta tässä yrityksessä: Annan sinulle 20 miljoonaa dollaria.  Vastaus: Vau, se on paljon yli pyyntihintani. Minun on pakko suostua.</w:t>
      </w:r>
    </w:p>
    <w:p>
      <w:r>
        <w:rPr>
          <w:b/>
        </w:rPr>
        <w:t xml:space="preserve">Tulos</w:t>
      </w:r>
    </w:p>
    <w:p>
      <w:r>
        <w:t xml:space="preserve">kyllä</w:t>
      </w:r>
    </w:p>
    <w:p>
      <w:r>
        <w:rPr>
          <w:b/>
        </w:rPr>
        <w:t xml:space="preserve">Esimerkki 8.3177</w:t>
      </w:r>
    </w:p>
    <w:p>
      <w:r>
        <w:t xml:space="preserve">Kehotus: Maestro, suunne kulmiin on muodostunut valkoista vaahtoa.  Vastaus: Se on ankan ja kokaiinin hyytymistä.</w:t>
      </w:r>
    </w:p>
    <w:p>
      <w:r>
        <w:rPr>
          <w:b/>
        </w:rPr>
        <w:t xml:space="preserve">Tulos</w:t>
      </w:r>
    </w:p>
    <w:p>
      <w:r>
        <w:t xml:space="preserve">kyllä</w:t>
      </w:r>
    </w:p>
    <w:p>
      <w:r>
        <w:rPr>
          <w:b/>
        </w:rPr>
        <w:t xml:space="preserve">Esimerkki 8.3178</w:t>
      </w:r>
    </w:p>
    <w:p>
      <w:r>
        <w:t xml:space="preserve">Kehotus: Lehdistösihteerillä taitaa olla jonkinlainen sosiaalinen ongelma. Hän alkaa hikoilla kuin hullu.  Vastaus: Hän hikoilee: Syytän julkista koulujärjestelmää.</w:t>
      </w:r>
    </w:p>
    <w:p>
      <w:r>
        <w:rPr>
          <w:b/>
        </w:rPr>
        <w:t xml:space="preserve">Tulos</w:t>
      </w:r>
    </w:p>
    <w:p>
      <w:r>
        <w:t xml:space="preserve">kyllä</w:t>
      </w:r>
    </w:p>
    <w:p>
      <w:r>
        <w:rPr>
          <w:b/>
        </w:rPr>
        <w:t xml:space="preserve">Esimerkki 8.3179</w:t>
      </w:r>
    </w:p>
    <w:p>
      <w:r>
        <w:t xml:space="preserve">Kehotus: Onko teillä vielä sitä lukion romanttista jännitystä? Vaistoanko minä sen?  Vastaus: Muistan, kun sanoit minulle, että ihmisten, jotka muuttavat yhteen ja suutelevat koko ajan, ei tarvitse olla rakastuneita.</w:t>
      </w:r>
    </w:p>
    <w:p>
      <w:r>
        <w:rPr>
          <w:b/>
        </w:rPr>
        <w:t xml:space="preserve">Tulos</w:t>
      </w:r>
    </w:p>
    <w:p>
      <w:r>
        <w:t xml:space="preserve">kyllä</w:t>
      </w:r>
    </w:p>
    <w:p>
      <w:r>
        <w:rPr>
          <w:b/>
        </w:rPr>
        <w:t xml:space="preserve">Esimerkki 8.3180</w:t>
      </w:r>
    </w:p>
    <w:p>
      <w:r>
        <w:t xml:space="preserve">Kehotus: Onnittelut, se on poika.  Vastaus: Poika: Kiitos, hyvää päivänjatkoa. Tämä on minun takkini, ja öö, OK. Sinulla on tämä. Olet ammattilainen. Minulla on omia unelmia.</w:t>
      </w:r>
    </w:p>
    <w:p>
      <w:r>
        <w:rPr>
          <w:b/>
        </w:rPr>
        <w:t xml:space="preserve">Tulos</w:t>
      </w:r>
    </w:p>
    <w:p>
      <w:r>
        <w:t xml:space="preserve">kyllä</w:t>
      </w:r>
    </w:p>
    <w:p>
      <w:r>
        <w:rPr>
          <w:b/>
        </w:rPr>
        <w:t xml:space="preserve">Esimerkki 8.3181</w:t>
      </w:r>
    </w:p>
    <w:p>
      <w:r>
        <w:t xml:space="preserve">Kehotus: Huomasitko, että liha oli samaan aikaan sekä kuumaa että kylmää?  Vastaus: "Ei, ei, ei, ei, ei, ei, ei, ei, ei, ei: Kyllä, se oli.  Se oli kuin sitä olisi kuumennettu ja sitten jäädytetty.</w:t>
      </w:r>
    </w:p>
    <w:p>
      <w:r>
        <w:rPr>
          <w:b/>
        </w:rPr>
        <w:t xml:space="preserve">Tulos</w:t>
      </w:r>
    </w:p>
    <w:p>
      <w:r>
        <w:t xml:space="preserve">kyllä</w:t>
      </w:r>
    </w:p>
    <w:p>
      <w:r>
        <w:rPr>
          <w:b/>
        </w:rPr>
        <w:t xml:space="preserve">Esimerkki 8.3182</w:t>
      </w:r>
    </w:p>
    <w:p>
      <w:r>
        <w:t xml:space="preserve">Kehotus: Oh, minä muistin! Wilson, John, Smith-yhtiö. Doris on töissä paperiyhtiössä.  Vastaus: Aivan oikein. Sitä sanotaan valkokauluksen ja sinikauluksen työntekijöiden kodiksi.</w:t>
      </w:r>
    </w:p>
    <w:p>
      <w:r>
        <w:rPr>
          <w:b/>
        </w:rPr>
        <w:t xml:space="preserve">Tulos</w:t>
      </w:r>
    </w:p>
    <w:p>
      <w:r>
        <w:t xml:space="preserve">kyllä</w:t>
      </w:r>
    </w:p>
    <w:p>
      <w:r>
        <w:rPr>
          <w:b/>
        </w:rPr>
        <w:t xml:space="preserve">Esimerkki 8.3183</w:t>
      </w:r>
    </w:p>
    <w:p>
      <w:r>
        <w:t xml:space="preserve">Kehotus: Muistan tuon päivän. Olin pomosi. Minä ylensin sinut.  Vastaus: Niin teitkin, kassanhoitajaksi. Olin sen kuukauden nopein kassatyöntekijä ja voitin venematkan.</w:t>
      </w:r>
    </w:p>
    <w:p>
      <w:r>
        <w:rPr>
          <w:b/>
        </w:rPr>
        <w:t xml:space="preserve">Tulos</w:t>
      </w:r>
    </w:p>
    <w:p>
      <w:r>
        <w:t xml:space="preserve">kyllä</w:t>
      </w:r>
    </w:p>
    <w:p>
      <w:r>
        <w:rPr>
          <w:b/>
        </w:rPr>
        <w:t xml:space="preserve">Esimerkki 8.3184</w:t>
      </w:r>
    </w:p>
    <w:p>
      <w:r>
        <w:t xml:space="preserve">Kehotus: Tässä, anna hänelle inhottavaa koiranruokaa syötäväksi. Koirat rakastavat sitä.  Vastaus: Joo, pidän sitä pöydälläni. Haluatko lammasta vai kanaa?</w:t>
      </w:r>
    </w:p>
    <w:p>
      <w:r>
        <w:rPr>
          <w:b/>
        </w:rPr>
        <w:t xml:space="preserve">Tulos</w:t>
      </w:r>
    </w:p>
    <w:p>
      <w:r>
        <w:t xml:space="preserve">kyllä</w:t>
      </w:r>
    </w:p>
    <w:p>
      <w:r>
        <w:rPr>
          <w:b/>
        </w:rPr>
        <w:t xml:space="preserve">Esimerkki 8.3185</w:t>
      </w:r>
    </w:p>
    <w:p>
      <w:r>
        <w:t xml:space="preserve">Kehotus: Agentti Thompson, tule heti toimistoon.  Vastaus: Kyllä, sir. Voinko istua tuolissa vai pitäisikö minun seistä?</w:t>
      </w:r>
    </w:p>
    <w:p>
      <w:r>
        <w:rPr>
          <w:b/>
        </w:rPr>
        <w:t xml:space="preserve">Tulos</w:t>
      </w:r>
    </w:p>
    <w:p>
      <w:r>
        <w:t xml:space="preserve">kyllä</w:t>
      </w:r>
    </w:p>
    <w:p>
      <w:r>
        <w:rPr>
          <w:b/>
        </w:rPr>
        <w:t xml:space="preserve">Esimerkki 8.3186</w:t>
      </w:r>
    </w:p>
    <w:p>
      <w:r>
        <w:t xml:space="preserve">Kehotus: Mutta tosiasia on, että suurin osa todisteista puuttuu.  Vastaus: Älä sano, että se johtui toimistotarvikkeista.</w:t>
      </w:r>
    </w:p>
    <w:p>
      <w:r>
        <w:rPr>
          <w:b/>
        </w:rPr>
        <w:t xml:space="preserve">Tulos</w:t>
      </w:r>
    </w:p>
    <w:p>
      <w:r>
        <w:t xml:space="preserve">kyllä</w:t>
      </w:r>
    </w:p>
    <w:p>
      <w:r>
        <w:rPr>
          <w:b/>
        </w:rPr>
        <w:t xml:space="preserve">Esimerkki 8.3187</w:t>
      </w:r>
    </w:p>
    <w:p>
      <w:r>
        <w:t xml:space="preserve">Kehotus: Herra, me näemme teidät. Olette eläinkaupan oikea johtaja.  Vastaus: Se on afrikanharmaa papukaija.</w:t>
      </w:r>
    </w:p>
    <w:p>
      <w:r>
        <w:rPr>
          <w:b/>
        </w:rPr>
        <w:t xml:space="preserve">Tulos</w:t>
      </w:r>
    </w:p>
    <w:p>
      <w:r>
        <w:t xml:space="preserve">kyllä</w:t>
      </w:r>
    </w:p>
    <w:p>
      <w:r>
        <w:rPr>
          <w:b/>
        </w:rPr>
        <w:t xml:space="preserve">Esimerkki 8.3188</w:t>
      </w:r>
    </w:p>
    <w:p>
      <w:r>
        <w:t xml:space="preserve">Kehotus: Olet kuunnellut kaikki tuomani MP3-tiedostot. Joka ikisen kappaleen. Ja NASA sanoi, etteivät he lähetä enää yhtään.  Vastaus: Tässä ei ole kyse siitä, mitä kuuntelen. Mitä vieraamme voisivat kuunnella mielellään. Me olemme kuunnelleet kaikkea, mutta he eivät ole. Mitä heillä on tukikohdassa yksi? En tiedä, mitä siellä kuunnellaan.</w:t>
      </w:r>
    </w:p>
    <w:p>
      <w:r>
        <w:rPr>
          <w:b/>
        </w:rPr>
        <w:t xml:space="preserve">Tulos</w:t>
      </w:r>
    </w:p>
    <w:p>
      <w:r>
        <w:t xml:space="preserve">kyllä</w:t>
      </w:r>
    </w:p>
    <w:p>
      <w:r>
        <w:rPr>
          <w:b/>
        </w:rPr>
        <w:t xml:space="preserve">Esimerkki 8.3189</w:t>
      </w:r>
    </w:p>
    <w:p>
      <w:r>
        <w:t xml:space="preserve">Kehotus: Anteeksi, mikä kestää näin kauan? Haluan ajaa kyydissä.  Vastaus: Hänellä ei ole taaskaan lippua. Näin käy joka sunnuntai.</w:t>
      </w:r>
    </w:p>
    <w:p>
      <w:r>
        <w:rPr>
          <w:b/>
        </w:rPr>
        <w:t xml:space="preserve">Tulos</w:t>
      </w:r>
    </w:p>
    <w:p>
      <w:r>
        <w:t xml:space="preserve">kyllä</w:t>
      </w:r>
    </w:p>
    <w:p>
      <w:r>
        <w:rPr>
          <w:b/>
        </w:rPr>
        <w:t xml:space="preserve">Esimerkki 8.3190</w:t>
      </w:r>
    </w:p>
    <w:p>
      <w:r>
        <w:t xml:space="preserve">Kehotus: Siskoni uskoo minuun, joten hän päätti antaa minun tehdä tämän yksin.  Vastaus: Jos Kristallivalo uskoo sinuun, niin minäkin uskon Pimeään kristalliin.</w:t>
      </w:r>
    </w:p>
    <w:p>
      <w:r>
        <w:rPr>
          <w:b/>
        </w:rPr>
        <w:t xml:space="preserve">Tulos</w:t>
      </w:r>
    </w:p>
    <w:p>
      <w:r>
        <w:t xml:space="preserve">kyllä</w:t>
      </w:r>
    </w:p>
    <w:p>
      <w:r>
        <w:rPr>
          <w:b/>
        </w:rPr>
        <w:t xml:space="preserve">Esimerkki 8.3191</w:t>
      </w:r>
    </w:p>
    <w:p>
      <w:r>
        <w:t xml:space="preserve">Kehotus: CIA:n palveluksessa? En ole koskaan tuntenut ketään, joka työskentelee CIA:lle.  Vastaus: En ole koskaan tuntenut ketään, joka työskentelisi CIA:ssa: Kyllä, työskentelen heille. Olen agentti Floridassa, jossa työskentelen delfiinien parissa.</w:t>
      </w:r>
    </w:p>
    <w:p>
      <w:r>
        <w:rPr>
          <w:b/>
        </w:rPr>
        <w:t xml:space="preserve">Tulos</w:t>
      </w:r>
    </w:p>
    <w:p>
      <w:r>
        <w:t xml:space="preserve">kyllä</w:t>
      </w:r>
    </w:p>
    <w:p>
      <w:r>
        <w:rPr>
          <w:b/>
        </w:rPr>
        <w:t xml:space="preserve">Esimerkki 8.3192</w:t>
      </w:r>
    </w:p>
    <w:p>
      <w:r>
        <w:t xml:space="preserve">Kehotus: Vaimosi ei taida sittenkään selvitä.  Vastaus: Miten hän ei voisi selvitä? Hän tulee kaikkiin esityksiini. Hän on suurin fanini.</w:t>
      </w:r>
    </w:p>
    <w:p>
      <w:r>
        <w:rPr>
          <w:b/>
        </w:rPr>
        <w:t xml:space="preserve">Tulos</w:t>
      </w:r>
    </w:p>
    <w:p>
      <w:r>
        <w:t xml:space="preserve">kyllä</w:t>
      </w:r>
    </w:p>
    <w:p>
      <w:r>
        <w:rPr>
          <w:b/>
        </w:rPr>
        <w:t xml:space="preserve">Esimerkki 8.3193</w:t>
      </w:r>
    </w:p>
    <w:p>
      <w:r>
        <w:t xml:space="preserve">Kehotus: Marla, näyttää siltä, että olet synnyttämässä. Avaa siis.  Vastaa: Voi Landsakes, en voi uskoa, että se tapahtuu vihdoin minulle.</w:t>
      </w:r>
    </w:p>
    <w:p>
      <w:r>
        <w:rPr>
          <w:b/>
        </w:rPr>
        <w:t xml:space="preserve">Tulos</w:t>
      </w:r>
    </w:p>
    <w:p>
      <w:r>
        <w:t xml:space="preserve">kyllä</w:t>
      </w:r>
    </w:p>
    <w:p>
      <w:r>
        <w:rPr>
          <w:b/>
        </w:rPr>
        <w:t xml:space="preserve">Esimerkki 8.3194</w:t>
      </w:r>
    </w:p>
    <w:p>
      <w:r>
        <w:t xml:space="preserve">Kehotus: Minä teen sen toimenpiteen, jossa hampaat lyödään ulos pienellä vasaralla.  Vastaus: Barberismiksi sitä kai kutsutaan.</w:t>
      </w:r>
    </w:p>
    <w:p>
      <w:r>
        <w:rPr>
          <w:b/>
        </w:rPr>
        <w:t xml:space="preserve">Tulos</w:t>
      </w:r>
    </w:p>
    <w:p>
      <w:r>
        <w:t xml:space="preserve">kyllä</w:t>
      </w:r>
    </w:p>
    <w:p>
      <w:r>
        <w:rPr>
          <w:b/>
        </w:rPr>
        <w:t xml:space="preserve">Esimerkki 8.3195</w:t>
      </w:r>
    </w:p>
    <w:p>
      <w:r>
        <w:t xml:space="preserve">Kehotus: Onko nännimme koko ajan pystyssä taivaassa?  Vastaus: Jäätelöä nauttiessanne voitte kosketella niitä sormillanne taivaassa.</w:t>
      </w:r>
    </w:p>
    <w:p>
      <w:r>
        <w:rPr>
          <w:b/>
        </w:rPr>
        <w:t xml:space="preserve">Tulos</w:t>
      </w:r>
    </w:p>
    <w:p>
      <w:r>
        <w:t xml:space="preserve">kyllä</w:t>
      </w:r>
    </w:p>
    <w:p>
      <w:r>
        <w:rPr>
          <w:b/>
        </w:rPr>
        <w:t xml:space="preserve">Esimerkki 8.3196</w:t>
      </w:r>
    </w:p>
    <w:p>
      <w:r>
        <w:t xml:space="preserve">Kehotus: Onko tämä ensimmäinen kertasi tiedemessuilla, Heidi?  Vastaus: Heidi, oletko ensimmäistä kertaa täällä? Olen ollut monilla tiedemessuilla Saksassa ja myös mieheni Sealin kotona.</w:t>
      </w:r>
    </w:p>
    <w:p>
      <w:r>
        <w:rPr>
          <w:b/>
        </w:rPr>
        <w:t xml:space="preserve">Tulos</w:t>
      </w:r>
    </w:p>
    <w:p>
      <w:r>
        <w:t xml:space="preserve">kyllä</w:t>
      </w:r>
    </w:p>
    <w:p>
      <w:r>
        <w:rPr>
          <w:b/>
        </w:rPr>
        <w:t xml:space="preserve">Esimerkki 8.3197</w:t>
      </w:r>
    </w:p>
    <w:p>
      <w:r>
        <w:t xml:space="preserve">Kehotus: Rick, tiedät, että tämä koulu on hyvin arvostettu ja sinun on voitettava meidät, jotta sinut hyväksytään. Vain parhaat kaikista galakseista käyvät tätä koulua.  Vastaus: Siksi olen täällä tänään pitämässä tätä monologia, jonka kirjoitin avaruusaluksessani matkalla tänne.</w:t>
      </w:r>
    </w:p>
    <w:p>
      <w:r>
        <w:rPr>
          <w:b/>
        </w:rPr>
        <w:t xml:space="preserve">Tulos</w:t>
      </w:r>
    </w:p>
    <w:p>
      <w:r>
        <w:t xml:space="preserve">kyllä</w:t>
      </w:r>
    </w:p>
    <w:p>
      <w:r>
        <w:rPr>
          <w:b/>
        </w:rPr>
        <w:t xml:space="preserve">Esimerkki 8.3198</w:t>
      </w:r>
    </w:p>
    <w:p>
      <w:r>
        <w:t xml:space="preserve">Kehotus: Nuo yhdeksän tyttöä, jotka ovat veljentyttäresi, ovat monimutkaisia.   Vastaus: Tiedätkö mikä on monimutkaista? Heidän hiuksensa.</w:t>
      </w:r>
    </w:p>
    <w:p>
      <w:r>
        <w:rPr>
          <w:b/>
        </w:rPr>
        <w:t xml:space="preserve">Tulos</w:t>
      </w:r>
    </w:p>
    <w:p>
      <w:r>
        <w:t xml:space="preserve">kyllä</w:t>
      </w:r>
    </w:p>
    <w:p>
      <w:r>
        <w:rPr>
          <w:b/>
        </w:rPr>
        <w:t xml:space="preserve">Esimerkki 8.3199</w:t>
      </w:r>
    </w:p>
    <w:p>
      <w:r>
        <w:t xml:space="preserve">Kehotus: Tämä on parini, konstaapeli Puffins.  Vastaus: Hei, miten menee? Älä pilkkaa nimeäni, jooko? Veljeni loi nuo murot.</w:t>
      </w:r>
    </w:p>
    <w:p>
      <w:r>
        <w:rPr>
          <w:b/>
        </w:rPr>
        <w:t xml:space="preserve">Tulos</w:t>
      </w:r>
    </w:p>
    <w:p>
      <w:r>
        <w:t xml:space="preserve">kyllä</w:t>
      </w:r>
    </w:p>
    <w:p>
      <w:r>
        <w:rPr>
          <w:b/>
        </w:rPr>
        <w:t xml:space="preserve">Esimerkki 8.3200</w:t>
      </w:r>
    </w:p>
    <w:p>
      <w:r>
        <w:t xml:space="preserve">Kehotus: Huomasin, että sinulla on kädessäsi jotain, joka näyttää relekapulalta. Tuleeko joku ottamaan paikkasi? Ja heilutat tuota viestikapulaa minulle hyvin uhkaavasti.  Vastaus: "Ei, ei, ei, ei, ei, ei, ei, ei, ei, ei: Mitä sanoit? Mitä sanoit? Se on kapula. Kyllä, joku on tulossa.</w:t>
      </w:r>
    </w:p>
    <w:p>
      <w:r>
        <w:rPr>
          <w:b/>
        </w:rPr>
        <w:t xml:space="preserve">Tulos</w:t>
      </w:r>
    </w:p>
    <w:p>
      <w:r>
        <w:t xml:space="preserve">kyllä</w:t>
      </w:r>
    </w:p>
    <w:p>
      <w:r>
        <w:rPr>
          <w:b/>
        </w:rPr>
        <w:t xml:space="preserve">Esimerkki 8.3201</w:t>
      </w:r>
    </w:p>
    <w:p>
      <w:r>
        <w:t xml:space="preserve">Kehotus: Me kaikki tulimme tänne ja menetimme autojemme liput. Hän ei ole koskaan päästänyt meitä pois. Keksimme Wikipedian, koska meillä oli vitun tylsää.  Vastaus: Meillä kaikilla on siis omat erilliset tarinamme siitä, miten jouduimme tänne?</w:t>
      </w:r>
    </w:p>
    <w:p>
      <w:r>
        <w:rPr>
          <w:b/>
        </w:rPr>
        <w:t xml:space="preserve">Tulos</w:t>
      </w:r>
    </w:p>
    <w:p>
      <w:r>
        <w:t xml:space="preserve">kyllä</w:t>
      </w:r>
    </w:p>
    <w:p>
      <w:r>
        <w:rPr>
          <w:b/>
        </w:rPr>
        <w:t xml:space="preserve">Esimerkki 8.3202</w:t>
      </w:r>
    </w:p>
    <w:p>
      <w:r>
        <w:t xml:space="preserve">Kehotus: Pip, tiedät, että se oli huono ajatus.  Vastaus: Mistä minä sen tiedän, kun en koskaan saanut tehdä sitä? Mielessäni se on silti erittäin hyvä idea.</w:t>
      </w:r>
    </w:p>
    <w:p>
      <w:r>
        <w:rPr>
          <w:b/>
        </w:rPr>
        <w:t xml:space="preserve">Tulos</w:t>
      </w:r>
    </w:p>
    <w:p>
      <w:r>
        <w:t xml:space="preserve">kyllä</w:t>
      </w:r>
    </w:p>
    <w:p>
      <w:r>
        <w:rPr>
          <w:b/>
        </w:rPr>
        <w:t xml:space="preserve">Esimerkki 8.3203</w:t>
      </w:r>
    </w:p>
    <w:p>
      <w:r>
        <w:t xml:space="preserve">Kehotus: Oletteko te kaksi lääkäriä? Tämänkö takia olette huoneessani?  Vastaus: Me emme ole lääkäreitä. Emme ole lääkäreitä. Olen opiskellut lukukauden.</w:t>
      </w:r>
    </w:p>
    <w:p>
      <w:r>
        <w:rPr>
          <w:b/>
        </w:rPr>
        <w:t xml:space="preserve">Tulos</w:t>
      </w:r>
    </w:p>
    <w:p>
      <w:r>
        <w:t xml:space="preserve">kyllä</w:t>
      </w:r>
    </w:p>
    <w:p>
      <w:r>
        <w:rPr>
          <w:b/>
        </w:rPr>
        <w:t xml:space="preserve">Esimerkki 8.3204</w:t>
      </w:r>
    </w:p>
    <w:p>
      <w:r>
        <w:t xml:space="preserve">Kehotus: Jos vain tuo yksi sana ei olisi palanut, olisin ymmärtänyt runon paremmin.  Vastaus: Me toivotamme sinulle onnea etsinnöissäsi, mutta me haluamme vain palata pimeyteen ja katsoa televisiota.</w:t>
      </w:r>
    </w:p>
    <w:p>
      <w:r>
        <w:rPr>
          <w:b/>
        </w:rPr>
        <w:t xml:space="preserve">Tulos</w:t>
      </w:r>
    </w:p>
    <w:p>
      <w:r>
        <w:t xml:space="preserve">kyllä</w:t>
      </w:r>
    </w:p>
    <w:p>
      <w:r>
        <w:rPr>
          <w:b/>
        </w:rPr>
        <w:t xml:space="preserve">Esimerkki 8.3205</w:t>
      </w:r>
    </w:p>
    <w:p>
      <w:r>
        <w:t xml:space="preserve">Kehotus: Onko se todella näin? Vakionäyttelijät eivät edes tiedä vuorosanojaan?  Vastaus: Jep, joka ilta me vain improvisoimme. Toistaiseksi kaikki on hyvin, mutta koskaan ei voi tietää, milloin se pysähtyy.</w:t>
      </w:r>
    </w:p>
    <w:p>
      <w:r>
        <w:rPr>
          <w:b/>
        </w:rPr>
        <w:t xml:space="preserve">Tulos</w:t>
      </w:r>
    </w:p>
    <w:p>
      <w:r>
        <w:t xml:space="preserve">kyllä</w:t>
      </w:r>
    </w:p>
    <w:p>
      <w:r>
        <w:rPr>
          <w:b/>
        </w:rPr>
        <w:t xml:space="preserve">Esimerkki 8.3206</w:t>
      </w:r>
    </w:p>
    <w:p>
      <w:r>
        <w:t xml:space="preserve">Kehotus: The Jersey Shore Book of Shadows on yksi niistä hengittävistä kirjoista.  Vastaus: Voi luoja, siinä on kamala hengitys. Onkohan mitään keinoa saada se loppumaan?</w:t>
      </w:r>
    </w:p>
    <w:p>
      <w:r>
        <w:rPr>
          <w:b/>
        </w:rPr>
        <w:t xml:space="preserve">Tulos</w:t>
      </w:r>
    </w:p>
    <w:p>
      <w:r>
        <w:t xml:space="preserve">kyllä</w:t>
      </w:r>
    </w:p>
    <w:p>
      <w:r>
        <w:rPr>
          <w:b/>
        </w:rPr>
        <w:t xml:space="preserve">Esimerkki 8.3207</w:t>
      </w:r>
    </w:p>
    <w:p>
      <w:r>
        <w:t xml:space="preserve">Kehotus: Tuntuu siltä, että kaikki elämässäni ovat unohtaneet syntymäpäiväni tänään. Myös minä.  Vastaus: Siksi lähetän postikortteja joka vuosi muistuttaakseni sinua. Kaikki rakastavat postikortteja.</w:t>
      </w:r>
    </w:p>
    <w:p>
      <w:r>
        <w:rPr>
          <w:b/>
        </w:rPr>
        <w:t xml:space="preserve">Tulos</w:t>
      </w:r>
    </w:p>
    <w:p>
      <w:r>
        <w:t xml:space="preserve">kyllä</w:t>
      </w:r>
    </w:p>
    <w:p>
      <w:r>
        <w:rPr>
          <w:b/>
        </w:rPr>
        <w:t xml:space="preserve">Esimerkki 8.3208</w:t>
      </w:r>
    </w:p>
    <w:p>
      <w:r>
        <w:t xml:space="preserve">Kehotus: Sinun pitäisi luultavasti lopettaa tupakointi. Se on myös yksi syy siihen, että tyttäresi halusi uuden isän.  Vastaus: "Ei, ei, ei, ei, ei, ei, ei, ei, ei, ei: Joo, poltin kuin savupiippu, ja se vaivasi hänen keuhkojaan.</w:t>
      </w:r>
    </w:p>
    <w:p>
      <w:r>
        <w:rPr>
          <w:b/>
        </w:rPr>
        <w:t xml:space="preserve">Tulos</w:t>
      </w:r>
    </w:p>
    <w:p>
      <w:r>
        <w:t xml:space="preserve">kyllä</w:t>
      </w:r>
    </w:p>
    <w:p>
      <w:r>
        <w:rPr>
          <w:b/>
        </w:rPr>
        <w:t xml:space="preserve">Esimerkki 8.3209</w:t>
      </w:r>
    </w:p>
    <w:p>
      <w:r>
        <w:t xml:space="preserve">Kehotus: Juan, minusta tuntuu, että menetämme asiakkaita vasemmalle ja oikealle.  Vastaus: Juan Juan: Ehkä meidän pitäisi kysyä potilaalta, miksi.</w:t>
      </w:r>
    </w:p>
    <w:p>
      <w:r>
        <w:rPr>
          <w:b/>
        </w:rPr>
        <w:t xml:space="preserve">Tulos</w:t>
      </w:r>
    </w:p>
    <w:p>
      <w:r>
        <w:t xml:space="preserve">kyllä</w:t>
      </w:r>
    </w:p>
    <w:p>
      <w:r>
        <w:rPr>
          <w:b/>
        </w:rPr>
        <w:t xml:space="preserve">Esimerkki 8.3210</w:t>
      </w:r>
    </w:p>
    <w:p>
      <w:r>
        <w:t xml:space="preserve">Kehotus: Tuhlaat persikat ja luodit.  Vastaus: Claptrap ei osaa tehdä mitään oikein. Minä en osaa tehdä mitään oikein, vai osaanko? Koko elämäni olen yrittänyt tehdä vain oikein. Enkä osaa tehdä mitään oikein.</w:t>
      </w:r>
    </w:p>
    <w:p>
      <w:r>
        <w:rPr>
          <w:b/>
        </w:rPr>
        <w:t xml:space="preserve">Tulos</w:t>
      </w:r>
    </w:p>
    <w:p>
      <w:r>
        <w:t xml:space="preserve">kyllä</w:t>
      </w:r>
    </w:p>
    <w:p>
      <w:r>
        <w:rPr>
          <w:b/>
        </w:rPr>
        <w:t xml:space="preserve">Esimerkki 8.3211</w:t>
      </w:r>
    </w:p>
    <w:p>
      <w:r>
        <w:t xml:space="preserve">Kehotus: Sasha, onko nyt minun aika kokeilla vaahtera-kokaiinitahnaa?  Vastaus: Kokeile, onko sinulla aikaa kokeilla kookos-kaiinia: Jos emme ole karkaamassa yhdessä, niin miksipä ei?</w:t>
      </w:r>
    </w:p>
    <w:p>
      <w:r>
        <w:rPr>
          <w:b/>
        </w:rPr>
        <w:t xml:space="preserve">Tulos</w:t>
      </w:r>
    </w:p>
    <w:p>
      <w:r>
        <w:t xml:space="preserve">kyllä</w:t>
      </w:r>
    </w:p>
    <w:p>
      <w:r>
        <w:rPr>
          <w:b/>
        </w:rPr>
        <w:t xml:space="preserve">Esimerkki 8.3212</w:t>
      </w:r>
    </w:p>
    <w:p>
      <w:r>
        <w:t xml:space="preserve">Kehotus: Rudy, tämä ohjelma menee kauheasti. Siitä on tulossa hyvin likainen.  Vastaus: Kyllä, minusta tuntuu, että minun pitäisi mennä takaisin sinne listani kanssa.</w:t>
      </w:r>
    </w:p>
    <w:p>
      <w:r>
        <w:rPr>
          <w:b/>
        </w:rPr>
        <w:t xml:space="preserve">Tulos</w:t>
      </w:r>
    </w:p>
    <w:p>
      <w:r>
        <w:t xml:space="preserve">kyllä</w:t>
      </w:r>
    </w:p>
    <w:p>
      <w:r>
        <w:rPr>
          <w:b/>
        </w:rPr>
        <w:t xml:space="preserve">Esimerkki 8.3213</w:t>
      </w:r>
    </w:p>
    <w:p>
      <w:r>
        <w:t xml:space="preserve">Kehotus: Minä siivoan paljon. Olen siisti ihminen. Sinun ei tarvitse tulla tarkistamaan asuntoani, jos vuokraat minulle.  Vastaus: Olet hyvin siisti ihminen. Sinulla on kauniit kynnet ja kynsinauhat. Kasvosi loistavat kuin aurinko, mutta eivät rasvaisella tavalla. Tavalla, joka valaisee sisältäpäin. Sinulla on kaunis läpikuultava iho. Näen suonesi, mutta se ei haittaa minua. Olet kuin patsas, joka on herännyt henkiin.</w:t>
      </w:r>
    </w:p>
    <w:p>
      <w:r>
        <w:rPr>
          <w:b/>
        </w:rPr>
        <w:t xml:space="preserve">Tulos</w:t>
      </w:r>
    </w:p>
    <w:p>
      <w:r>
        <w:t xml:space="preserve">kyllä</w:t>
      </w:r>
    </w:p>
    <w:p>
      <w:r>
        <w:rPr>
          <w:b/>
        </w:rPr>
        <w:t xml:space="preserve">Esimerkki 8.3214</w:t>
      </w:r>
    </w:p>
    <w:p>
      <w:r>
        <w:t xml:space="preserve">Kehotus: Suutelupakkaus, koska olet surkea suutelemaan minua. Suusi liukuu pitkin kasvojani ja se ällöttää minua.  Vastaus: Hän konsultoi minua kaksoissisarena kaikissa seksuaaliasioissa. Niinpä päätin, että hänen pitäisi tilata sinulle paketti, jotta voisit auttaa.</w:t>
      </w:r>
    </w:p>
    <w:p>
      <w:r>
        <w:rPr>
          <w:b/>
        </w:rPr>
        <w:t xml:space="preserve">Tulos</w:t>
      </w:r>
    </w:p>
    <w:p>
      <w:r>
        <w:t xml:space="preserve">kyllä</w:t>
      </w:r>
    </w:p>
    <w:p>
      <w:r>
        <w:rPr>
          <w:b/>
        </w:rPr>
        <w:t xml:space="preserve">Esimerkki 8.3215</w:t>
      </w:r>
    </w:p>
    <w:p>
      <w:r>
        <w:t xml:space="preserve">Kehotus: En halua olla täällä. Sinä et halua minua tänne, mutta minä olen täällä. Aion tienata meille rahaa.  Vastaus: Olen samaa mieltä, että tämä on alkanut käydä vähän tylsäksi. Mutta mitä me teemme kaikella sillä rahalla? Aion käyttää ne typeriin asioihin, kuten tulppaaneihin, väärennettyihin tulppaaneihin ja isoihin poneihin.</w:t>
      </w:r>
    </w:p>
    <w:p>
      <w:r>
        <w:rPr>
          <w:b/>
        </w:rPr>
        <w:t xml:space="preserve">Tulos</w:t>
      </w:r>
    </w:p>
    <w:p>
      <w:r>
        <w:t xml:space="preserve">ei</w:t>
      </w:r>
    </w:p>
    <w:p>
      <w:r>
        <w:rPr>
          <w:b/>
        </w:rPr>
        <w:t xml:space="preserve">Esimerkki 8.3216</w:t>
      </w:r>
    </w:p>
    <w:p>
      <w:r>
        <w:t xml:space="preserve">Kehotus: Kaikki, jotka pääsevät kyytiin, siirtykää tänne. Kaikkien, jotka ovat tässä kohdassa, on siirryttävä tuonne.  Vastaus: Haluan mennä hänen luokseen. Sanoin hänelle, että aion tukea hänen yritystään.</w:t>
      </w:r>
    </w:p>
    <w:p>
      <w:r>
        <w:rPr>
          <w:b/>
        </w:rPr>
        <w:t xml:space="preserve">Tulos</w:t>
      </w:r>
    </w:p>
    <w:p>
      <w:r>
        <w:t xml:space="preserve">ei</w:t>
      </w:r>
    </w:p>
    <w:p>
      <w:r>
        <w:rPr>
          <w:b/>
        </w:rPr>
        <w:t xml:space="preserve">Esimerkki 8.3217</w:t>
      </w:r>
    </w:p>
    <w:p>
      <w:r>
        <w:t xml:space="preserve">Kehotus: Tämä herrasmiehen laukku on viety.  Vastaus: En tiedä. Jos olemme kiirastulessa, niin kai sitten.</w:t>
      </w:r>
    </w:p>
    <w:p>
      <w:r>
        <w:rPr>
          <w:b/>
        </w:rPr>
        <w:t xml:space="preserve">Tulos</w:t>
      </w:r>
    </w:p>
    <w:p>
      <w:r>
        <w:t xml:space="preserve">ei</w:t>
      </w:r>
    </w:p>
    <w:p>
      <w:r>
        <w:rPr>
          <w:b/>
        </w:rPr>
        <w:t xml:space="preserve">Esimerkki 8.3218</w:t>
      </w:r>
    </w:p>
    <w:p>
      <w:r>
        <w:t xml:space="preserve">Kehotus: En lähtenyt New Jerseystä ympäröidäkseni itseäni perversseillä.  Vastaus: VASTAUS: OKEI. Paljonko saan siitä? Tämä on todella laadukas.</w:t>
      </w:r>
    </w:p>
    <w:p>
      <w:r>
        <w:rPr>
          <w:b/>
        </w:rPr>
        <w:t xml:space="preserve">Tulos</w:t>
      </w:r>
    </w:p>
    <w:p>
      <w:r>
        <w:t xml:space="preserve">ei</w:t>
      </w:r>
    </w:p>
    <w:p>
      <w:r>
        <w:rPr>
          <w:b/>
        </w:rPr>
        <w:t xml:space="preserve">Esimerkki 8.3219</w:t>
      </w:r>
    </w:p>
    <w:p>
      <w:r>
        <w:t xml:space="preserve">Kehotus: Meidän pitäisi kai laskeutua tornistamme ja mennä ulos auttamaan ihmisiä.  Vastaus: Nämä vehkeet vievät niin paljon paristoja.</w:t>
      </w:r>
    </w:p>
    <w:p>
      <w:r>
        <w:rPr>
          <w:b/>
        </w:rPr>
        <w:t xml:space="preserve">Tulos</w:t>
      </w:r>
    </w:p>
    <w:p>
      <w:r>
        <w:t xml:space="preserve">ei</w:t>
      </w:r>
    </w:p>
    <w:p>
      <w:r>
        <w:rPr>
          <w:b/>
        </w:rPr>
        <w:t xml:space="preserve">Esimerkki 8.3220</w:t>
      </w:r>
    </w:p>
    <w:p>
      <w:r>
        <w:t xml:space="preserve">Kehotus: Mitä kello on? Ihan vain siksi, että meillä ei ole mitään menoa, mutta jos olisi, haluaisin tietää kellonajan.  Vastaus: Kyllä, mutta se yksi päivä on ensimmäinen kerta, kun hän nousi minua vastaan.</w:t>
      </w:r>
    </w:p>
    <w:p>
      <w:r>
        <w:rPr>
          <w:b/>
        </w:rPr>
        <w:t xml:space="preserve">Tulos</w:t>
      </w:r>
    </w:p>
    <w:p>
      <w:r>
        <w:t xml:space="preserve">ei</w:t>
      </w:r>
    </w:p>
    <w:p>
      <w:r>
        <w:rPr>
          <w:b/>
        </w:rPr>
        <w:t xml:space="preserve">Esimerkki 8.3221</w:t>
      </w:r>
    </w:p>
    <w:p>
      <w:r>
        <w:t xml:space="preserve">Kehotus: Mitä te lapset teette täällä ladossani?  Vastaus: Mitä teette ladossani? En pelkää. Tule, Barfany. Mikä voisi mennä pieleen?</w:t>
      </w:r>
    </w:p>
    <w:p>
      <w:r>
        <w:rPr>
          <w:b/>
        </w:rPr>
        <w:t xml:space="preserve">Tulos</w:t>
      </w:r>
    </w:p>
    <w:p>
      <w:r>
        <w:t xml:space="preserve">ei</w:t>
      </w:r>
    </w:p>
    <w:p>
      <w:r>
        <w:rPr>
          <w:b/>
        </w:rPr>
        <w:t xml:space="preserve">Esimerkki 8.3222</w:t>
      </w:r>
    </w:p>
    <w:p>
      <w:r>
        <w:t xml:space="preserve">Kehotus: Isä, en voi olla huomaamatta, että viime aikoina äiti on muuttunut hieman etäiseksi ja minä olen alkanut hieman pelätä.  Haluammeko todella elää pelon ilmapiirissä tässä onnellisessa kodissa?  Vastaus: "Ei, ei, ei, ei, ei, ei, ei, ei, ei, ei! Mitä tuon pitäisi tarkoittaa?  Onko tuo jonkinlainen diggaus?</w:t>
      </w:r>
    </w:p>
    <w:p>
      <w:r>
        <w:rPr>
          <w:b/>
        </w:rPr>
        <w:t xml:space="preserve">Tulos</w:t>
      </w:r>
    </w:p>
    <w:p>
      <w:r>
        <w:t xml:space="preserve">ei</w:t>
      </w:r>
    </w:p>
    <w:p>
      <w:r>
        <w:rPr>
          <w:b/>
        </w:rPr>
        <w:t xml:space="preserve">Esimerkki 8.3223</w:t>
      </w:r>
    </w:p>
    <w:p>
      <w:r>
        <w:t xml:space="preserve">Kehotus: Denise, älä itke. Sinun täytyy pitää kosteus kehossasi. Minulla ei ole varaa hankkia sinulle vettä.  Vastaus: "Ei, ei, ei, ei, ei, ei, ei, ei, ei, ei: Sanoin hänelle, että hänen pukunsa oli kamala. En koskaan tee tuollaisia juttuja. Olen mukava mies.</w:t>
      </w:r>
    </w:p>
    <w:p>
      <w:r>
        <w:rPr>
          <w:b/>
        </w:rPr>
        <w:t xml:space="preserve">Tulos</w:t>
      </w:r>
    </w:p>
    <w:p>
      <w:r>
        <w:t xml:space="preserve">ei</w:t>
      </w:r>
    </w:p>
    <w:p>
      <w:r>
        <w:rPr>
          <w:b/>
        </w:rPr>
        <w:t xml:space="preserve">Esimerkki 8.3224</w:t>
      </w:r>
    </w:p>
    <w:p>
      <w:r>
        <w:t xml:space="preserve">Kehotus: Se on oikeastaan yksinkertainen kartta. Se on suora linja.  Vastaus: Täällä Fallsburgissa?</w:t>
      </w:r>
    </w:p>
    <w:p>
      <w:r>
        <w:rPr>
          <w:b/>
        </w:rPr>
        <w:t xml:space="preserve">Tulos</w:t>
      </w:r>
    </w:p>
    <w:p>
      <w:r>
        <w:t xml:space="preserve">ei</w:t>
      </w:r>
    </w:p>
    <w:p>
      <w:r>
        <w:rPr>
          <w:b/>
        </w:rPr>
        <w:t xml:space="preserve">Esimerkki 8.3225</w:t>
      </w:r>
    </w:p>
    <w:p>
      <w:r>
        <w:t xml:space="preserve">Kehotus: Katso, kulta! Tämä paikka on täynnä tavaraa, jota rakastan. Anna minun tehdä omia juttujani jonkin aikaa, ja seuraavalla lomalla sinä voit tehdä omia juttujasi, ja minä jään taakse. Täällä taitaa olla pari bändiä ja muuta.  Vastaus: Minä kuulin sen. Me molemmat kuulimme sen. Se on Teetle-D.</w:t>
      </w:r>
    </w:p>
    <w:p>
      <w:r>
        <w:rPr>
          <w:b/>
        </w:rPr>
        <w:t xml:space="preserve">Tulos</w:t>
      </w:r>
    </w:p>
    <w:p>
      <w:r>
        <w:t xml:space="preserve">ei</w:t>
      </w:r>
    </w:p>
    <w:p>
      <w:r>
        <w:rPr>
          <w:b/>
        </w:rPr>
        <w:t xml:space="preserve">Esimerkki 8.3226</w:t>
      </w:r>
    </w:p>
    <w:p>
      <w:r>
        <w:t xml:space="preserve">Kehotus: Hyvä on, nousen autosta, koska minulta on loppunut ilma täältä, en siksi, että sinä haluat sitä.  Vastaus: Ei se mitään. En ole koskaan ajatellut, että olisit aikamatkallani lopullisesti. Minä teen sen.</w:t>
      </w:r>
    </w:p>
    <w:p>
      <w:r>
        <w:rPr>
          <w:b/>
        </w:rPr>
        <w:t xml:space="preserve">Tulos</w:t>
      </w:r>
    </w:p>
    <w:p>
      <w:r>
        <w:t xml:space="preserve">ei</w:t>
      </w:r>
    </w:p>
    <w:p>
      <w:r>
        <w:rPr>
          <w:b/>
        </w:rPr>
        <w:t xml:space="preserve">Esimerkki 8.3227</w:t>
      </w:r>
    </w:p>
    <w:p>
      <w:r>
        <w:t xml:space="preserve">Kehotus: Luulen, että Giovanni yrittää sanoa, että todellinen legenda vauvamiehestä asuu meissä jokaisessa. Hän merkitsee jokaiselle ihmiselle jotakin erilaista.  Vastaus: He todella ovat. Minulla on fantastiset jalat. Ajelen ne.</w:t>
      </w:r>
    </w:p>
    <w:p>
      <w:r>
        <w:rPr>
          <w:b/>
        </w:rPr>
        <w:t xml:space="preserve">Tulos</w:t>
      </w:r>
    </w:p>
    <w:p>
      <w:r>
        <w:t xml:space="preserve">ei</w:t>
      </w:r>
    </w:p>
    <w:p>
      <w:r>
        <w:rPr>
          <w:b/>
        </w:rPr>
        <w:t xml:space="preserve">Esimerkki 8.3228</w:t>
      </w:r>
    </w:p>
    <w:p>
      <w:r>
        <w:t xml:space="preserve">Kehotus: mutta on mielenkiintoista, että sinä ajattelet niin.  Vastaus: Luulen, että ostimme tämän vehkeen laajentaaksemme elämäämme. Joo, mennään tämän vuoren yli.</w:t>
      </w:r>
    </w:p>
    <w:p>
      <w:r>
        <w:rPr>
          <w:b/>
        </w:rPr>
        <w:t xml:space="preserve">Tulos</w:t>
      </w:r>
    </w:p>
    <w:p>
      <w:r>
        <w:t xml:space="preserve">ei</w:t>
      </w:r>
    </w:p>
    <w:p>
      <w:r>
        <w:rPr>
          <w:b/>
        </w:rPr>
        <w:t xml:space="preserve">Esimerkki 8.3229</w:t>
      </w:r>
    </w:p>
    <w:p>
      <w:r>
        <w:t xml:space="preserve">Kehotus: Opettaja, olen sekaisin. Olen osittain kirahvi ja osittain hevonen.  Vastaus: Pystyitkö katsomaan sitä? Minä olisin juossut.</w:t>
      </w:r>
    </w:p>
    <w:p>
      <w:r>
        <w:rPr>
          <w:b/>
        </w:rPr>
        <w:t xml:space="preserve">Tulos</w:t>
      </w:r>
    </w:p>
    <w:p>
      <w:r>
        <w:t xml:space="preserve">ei</w:t>
      </w:r>
    </w:p>
    <w:p>
      <w:r>
        <w:rPr>
          <w:b/>
        </w:rPr>
        <w:t xml:space="preserve">Esimerkki 8.3230</w:t>
      </w:r>
    </w:p>
    <w:p>
      <w:r>
        <w:t xml:space="preserve">Kehotus: Kauanko olette jonottaneet Primuksen keikalle? Olen ollut täällä kolme päivää. Vanhempani eivät edes tiedä, missä olen.  Vastaus: Okei, Murnice. En vain ymmärrä, miksi emme menneet Toys R Us:iin ja ostaneet niin monta 8-palloa kuin tarvitsimme.</w:t>
      </w:r>
    </w:p>
    <w:p>
      <w:r>
        <w:rPr>
          <w:b/>
        </w:rPr>
        <w:t xml:space="preserve">Tulos</w:t>
      </w:r>
    </w:p>
    <w:p>
      <w:r>
        <w:t xml:space="preserve">ei</w:t>
      </w:r>
    </w:p>
    <w:p>
      <w:r>
        <w:rPr>
          <w:b/>
        </w:rPr>
        <w:t xml:space="preserve">Esimerkki 8.3231</w:t>
      </w:r>
    </w:p>
    <w:p>
      <w:r>
        <w:t xml:space="preserve">Kehotus: Joo. Laita jotain tuohon. Haistan sen tänne asti.  Vastaus: Halusin vain olla kuin te. Yhtäläisyyksiä.</w:t>
      </w:r>
    </w:p>
    <w:p>
      <w:r>
        <w:rPr>
          <w:b/>
        </w:rPr>
        <w:t xml:space="preserve">Tulos</w:t>
      </w:r>
    </w:p>
    <w:p>
      <w:r>
        <w:t xml:space="preserve">ei</w:t>
      </w:r>
    </w:p>
    <w:p>
      <w:r>
        <w:rPr>
          <w:b/>
        </w:rPr>
        <w:t xml:space="preserve">Esimerkki 8.3232</w:t>
      </w:r>
    </w:p>
    <w:p>
      <w:r>
        <w:t xml:space="preserve">Kehotus: Walter, minäkin rakastan sinua.  Itken pölyn kyyneleitä.  Vastaus: Herran silmissä kukaan ei ole paha ihminen.</w:t>
      </w:r>
    </w:p>
    <w:p>
      <w:r>
        <w:rPr>
          <w:b/>
        </w:rPr>
        <w:t xml:space="preserve">Tulos</w:t>
      </w:r>
    </w:p>
    <w:p>
      <w:r>
        <w:t xml:space="preserve">ei</w:t>
      </w:r>
    </w:p>
    <w:p>
      <w:r>
        <w:rPr>
          <w:b/>
        </w:rPr>
        <w:t xml:space="preserve">Esimerkki 8.3233</w:t>
      </w:r>
    </w:p>
    <w:p>
      <w:r>
        <w:t xml:space="preserve">Kehotus: Emme tuhlaa enempää resursseja kuninkaaseen.  Vastaus: Kyllä, hän on käynyt niitä hammaslääkärikursseja sivutoimisesti.</w:t>
      </w:r>
    </w:p>
    <w:p>
      <w:r>
        <w:rPr>
          <w:b/>
        </w:rPr>
        <w:t xml:space="preserve">Tulos</w:t>
      </w:r>
    </w:p>
    <w:p>
      <w:r>
        <w:t xml:space="preserve">ei</w:t>
      </w:r>
    </w:p>
    <w:p>
      <w:r>
        <w:rPr>
          <w:b/>
        </w:rPr>
        <w:t xml:space="preserve">Esimerkki 8.3234</w:t>
      </w:r>
    </w:p>
    <w:p>
      <w:r>
        <w:t xml:space="preserve">Kehotus: Greg, Greg. Olen käynyt täällä vuosia ja olen melkein elämäni lopussa. Olen lopettanut hoitoni ja haluan kuolla täällä. Sopiiko se?  Vastaus: Se oli kiireisin päivä. Ja miksi? Koska siellä oli kaksi ylimääräistä ihmistä.</w:t>
      </w:r>
    </w:p>
    <w:p>
      <w:r>
        <w:rPr>
          <w:b/>
        </w:rPr>
        <w:t xml:space="preserve">Tulos</w:t>
      </w:r>
    </w:p>
    <w:p>
      <w:r>
        <w:t xml:space="preserve">ei</w:t>
      </w:r>
    </w:p>
    <w:p>
      <w:r>
        <w:rPr>
          <w:b/>
        </w:rPr>
        <w:t xml:space="preserve">Esimerkki 8.3235</w:t>
      </w:r>
    </w:p>
    <w:p>
      <w:r>
        <w:t xml:space="preserve">Kehotus: Bernadette ja Bernie, haluan vain varmistaa, ettette keskustelleet tapauksesta kylpyhuoneessa. On hyvin tärkeää, ettemme keskustele tapauksesta.  Vastaus: Emme kestäneet ääntänne. Teimme sen selväksi alusta alkaen.</w:t>
      </w:r>
    </w:p>
    <w:p>
      <w:r>
        <w:rPr>
          <w:b/>
        </w:rPr>
        <w:t xml:space="preserve">Tulos</w:t>
      </w:r>
    </w:p>
    <w:p>
      <w:r>
        <w:t xml:space="preserve">ei</w:t>
      </w:r>
    </w:p>
    <w:p>
      <w:r>
        <w:rPr>
          <w:b/>
        </w:rPr>
        <w:t xml:space="preserve">Esimerkki 8.3236</w:t>
      </w:r>
    </w:p>
    <w:p>
      <w:r>
        <w:t xml:space="preserve">Kehotus: Näytät pahaenteiseltä.  Vastaus: Näytät pahaenteiseltä: Anteeksi. Anna minun syödä tämä juusto loppuun.</w:t>
      </w:r>
    </w:p>
    <w:p>
      <w:r>
        <w:rPr>
          <w:b/>
        </w:rPr>
        <w:t xml:space="preserve">Tulos</w:t>
      </w:r>
    </w:p>
    <w:p>
      <w:r>
        <w:t xml:space="preserve">ei</w:t>
      </w:r>
    </w:p>
    <w:p>
      <w:r>
        <w:rPr>
          <w:b/>
        </w:rPr>
        <w:t xml:space="preserve">Esimerkki 8.3237</w:t>
      </w:r>
    </w:p>
    <w:p>
      <w:r>
        <w:t xml:space="preserve">Kehotus: Kaikki valmistautukaa. Se on rogue-aalto.  Vastaus: Voi luoja, tuo mies varasti juuri kirjan.</w:t>
      </w:r>
    </w:p>
    <w:p>
      <w:r>
        <w:rPr>
          <w:b/>
        </w:rPr>
        <w:t xml:space="preserve">Tulos</w:t>
      </w:r>
    </w:p>
    <w:p>
      <w:r>
        <w:t xml:space="preserve">ei</w:t>
      </w:r>
    </w:p>
    <w:p>
      <w:r>
        <w:rPr>
          <w:b/>
        </w:rPr>
        <w:t xml:space="preserve">Esimerkki 8.3238</w:t>
      </w:r>
    </w:p>
    <w:p>
      <w:r>
        <w:t xml:space="preserve">Kehotus: Vastaus: Emme puhu vuoden 1937 suuresta tulipalosta Murha Valtion messujen murhapalosta: Se on itse asiassa kaunis nimi naiselle.</w:t>
      </w:r>
    </w:p>
    <w:p>
      <w:r>
        <w:rPr>
          <w:b/>
        </w:rPr>
        <w:t xml:space="preserve">Tulos</w:t>
      </w:r>
    </w:p>
    <w:p>
      <w:r>
        <w:t xml:space="preserve">ei</w:t>
      </w:r>
    </w:p>
    <w:p>
      <w:r>
        <w:rPr>
          <w:b/>
        </w:rPr>
        <w:t xml:space="preserve">Esimerkki 8.3239</w:t>
      </w:r>
    </w:p>
    <w:p>
      <w:r>
        <w:t xml:space="preserve">Kehotus: koska aioin tehdä tätä varten Esty-kaupan.  Vastaus: "Ei, ei, ei, ei, ei, ei, ei, ei, ei, ei! Hyvä on, laitan tämän päälle ja lähden liikkeelle, luulisin. Huutakaa vain jos näette autonne, niin taidan lopettaa.</w:t>
      </w:r>
    </w:p>
    <w:p>
      <w:r>
        <w:rPr>
          <w:b/>
        </w:rPr>
        <w:t xml:space="preserve">Tulos</w:t>
      </w:r>
    </w:p>
    <w:p>
      <w:r>
        <w:t xml:space="preserve">ei</w:t>
      </w:r>
    </w:p>
    <w:p>
      <w:r>
        <w:rPr>
          <w:b/>
        </w:rPr>
        <w:t xml:space="preserve">Esimerkki 8.3240</w:t>
      </w:r>
    </w:p>
    <w:p>
      <w:r>
        <w:t xml:space="preserve">Kehotus: Pissaatko kassakaapin lukkoon?  Vastaus: Voi luoja! Vastaus arvoitukseemme ei vaadi mitään rasistista.</w:t>
      </w:r>
    </w:p>
    <w:p>
      <w:r>
        <w:rPr>
          <w:b/>
        </w:rPr>
        <w:t xml:space="preserve">Tulos</w:t>
      </w:r>
    </w:p>
    <w:p>
      <w:r>
        <w:t xml:space="preserve">ei</w:t>
      </w:r>
    </w:p>
    <w:p>
      <w:r>
        <w:rPr>
          <w:b/>
        </w:rPr>
        <w:t xml:space="preserve">Esimerkki 8.3241</w:t>
      </w:r>
    </w:p>
    <w:p>
      <w:r>
        <w:t xml:space="preserve">Kehotus: Tämä on markkinoiden hiljaisin tehosekoitin. Sillä voi tehdä pirtelöitä, eikä kukaan saa koskaan tietää.  Vastaus: Teidän on parasta tehdä se hyvin, tai me tapamme teidät.</w:t>
      </w:r>
    </w:p>
    <w:p>
      <w:r>
        <w:rPr>
          <w:b/>
        </w:rPr>
        <w:t xml:space="preserve">Tulos</w:t>
      </w:r>
    </w:p>
    <w:p>
      <w:r>
        <w:t xml:space="preserve">ei</w:t>
      </w:r>
    </w:p>
    <w:p>
      <w:r>
        <w:rPr>
          <w:b/>
        </w:rPr>
        <w:t xml:space="preserve">Esimerkki 8.3242</w:t>
      </w:r>
    </w:p>
    <w:p>
      <w:r>
        <w:t xml:space="preserve">Kehotus: Kyllä. Se on myös toinen nimeni. Kristalli. Carl Crystal Slider.  Vastaus: Hyvä. Hän uskoo sen. Eivätkö lapset usko aikuisten puheita?</w:t>
      </w:r>
    </w:p>
    <w:p>
      <w:r>
        <w:rPr>
          <w:b/>
        </w:rPr>
        <w:t xml:space="preserve">Tulos</w:t>
      </w:r>
    </w:p>
    <w:p>
      <w:r>
        <w:t xml:space="preserve">ei</w:t>
      </w:r>
    </w:p>
    <w:p>
      <w:r>
        <w:rPr>
          <w:b/>
        </w:rPr>
        <w:t xml:space="preserve">Esimerkki 8.3243</w:t>
      </w:r>
    </w:p>
    <w:p>
      <w:r>
        <w:t xml:space="preserve">Kehotus: Minun ei tarvitse selittää sinulle henkilökohtaista kehoani.  Vastaus: Hän kertoo tarinoita tuolla. Se ei edes kuulu minigolfkokemukseen.</w:t>
      </w:r>
    </w:p>
    <w:p>
      <w:r>
        <w:rPr>
          <w:b/>
        </w:rPr>
        <w:t xml:space="preserve">Tulos</w:t>
      </w:r>
    </w:p>
    <w:p>
      <w:r>
        <w:t xml:space="preserve">ei</w:t>
      </w:r>
    </w:p>
    <w:p>
      <w:r>
        <w:rPr>
          <w:b/>
        </w:rPr>
        <w:t xml:space="preserve">Esimerkki 8.3244</w:t>
      </w:r>
    </w:p>
    <w:p>
      <w:r>
        <w:t xml:space="preserve">Kehotus: Sanoit, että majoneesi on loppu.  Vastaus: Majoneesi ei ole valmis: Tarkoitatko, että se oli vain näytöstä?</w:t>
      </w:r>
    </w:p>
    <w:p>
      <w:r>
        <w:rPr>
          <w:b/>
        </w:rPr>
        <w:t xml:space="preserve">Tulos</w:t>
      </w:r>
    </w:p>
    <w:p>
      <w:r>
        <w:t xml:space="preserve">ei</w:t>
      </w:r>
    </w:p>
    <w:p>
      <w:r>
        <w:rPr>
          <w:b/>
        </w:rPr>
        <w:t xml:space="preserve">Esimerkki 8.3245</w:t>
      </w:r>
    </w:p>
    <w:p>
      <w:r>
        <w:t xml:space="preserve">Kehotus: Miksi Quiznosissa on tänään niin paljon ihmisiä?  Vastaus: "Miksi kaikki ovat täällä? Niin, totta kai. Voimme tehdä luonnonhistoriaa, tiedettä ja armeijaa.</w:t>
      </w:r>
    </w:p>
    <w:p>
      <w:r>
        <w:rPr>
          <w:b/>
        </w:rPr>
        <w:t xml:space="preserve">Tulos</w:t>
      </w:r>
    </w:p>
    <w:p>
      <w:r>
        <w:t xml:space="preserve">ei</w:t>
      </w:r>
    </w:p>
    <w:p>
      <w:r>
        <w:rPr>
          <w:b/>
        </w:rPr>
        <w:t xml:space="preserve">Esimerkki 8.3246</w:t>
      </w:r>
    </w:p>
    <w:p>
      <w:r>
        <w:t xml:space="preserve">Kehotus: Ehkä hän on jonkin jäljillä. Pitäisikö meidän kaikkien vain vaihtaa paikkaa ja nähdä asiat toistemme näkökulmasta?  Vastaus: Aivan kuin surf and turf.</w:t>
      </w:r>
    </w:p>
    <w:p>
      <w:r>
        <w:rPr>
          <w:b/>
        </w:rPr>
        <w:t xml:space="preserve">Tulos</w:t>
      </w:r>
    </w:p>
    <w:p>
      <w:r>
        <w:t xml:space="preserve">ei</w:t>
      </w:r>
    </w:p>
    <w:p>
      <w:r>
        <w:rPr>
          <w:b/>
        </w:rPr>
        <w:t xml:space="preserve">Esimerkki 8.3247</w:t>
      </w:r>
    </w:p>
    <w:p>
      <w:r>
        <w:t xml:space="preserve">Kehotus: Hei, Sally.  Vastaus: Sally: Ota hänet. Viekää hänet manalaan. Nyt elät kanssamme ikuisesti.</w:t>
      </w:r>
    </w:p>
    <w:p>
      <w:r>
        <w:rPr>
          <w:b/>
        </w:rPr>
        <w:t xml:space="preserve">Tulos</w:t>
      </w:r>
    </w:p>
    <w:p>
      <w:r>
        <w:t xml:space="preserve">ei</w:t>
      </w:r>
    </w:p>
    <w:p>
      <w:r>
        <w:rPr>
          <w:b/>
        </w:rPr>
        <w:t xml:space="preserve">Esimerkki 8.3248</w:t>
      </w:r>
    </w:p>
    <w:p>
      <w:r>
        <w:t xml:space="preserve">Kehotus: Pääni on kipeä.  Vastaus: Kiitos. Ostin sen TJ Maxxista viime viikolla. Olin pakkaamassa matkaamme varten.</w:t>
      </w:r>
    </w:p>
    <w:p>
      <w:r>
        <w:rPr>
          <w:b/>
        </w:rPr>
        <w:t xml:space="preserve">Tulos</w:t>
      </w:r>
    </w:p>
    <w:p>
      <w:r>
        <w:t xml:space="preserve">ei</w:t>
      </w:r>
    </w:p>
    <w:p>
      <w:r>
        <w:rPr>
          <w:b/>
        </w:rPr>
        <w:t xml:space="preserve">Esimerkki 8.3249</w:t>
      </w:r>
    </w:p>
    <w:p>
      <w:r>
        <w:t xml:space="preserve">Kehotus: Sanoit, että minun pitäisi aina pitää siitä kiinni.  Se pitäisi minulle seuraa koettelemusten aikana, ja öisin voisin ehkä laulaa sille ja ehkä nukahtaa kerrankin ilman kauheita unia.  Vastaus: Sinä et koskaan uskonut minuun.  Tiedätkö mitä?  Tämä on viimeinen pisara, Bobby.  Olen saanut tarpeekseni sinusta.  Ansaitsen parempaa.  Jos te kaksi pidätte toisistanne niin paljon, voisitte pitää toisenne.  Minusta tulee rikas!  Kuuletko minua?  Rikkaaksi!  En ainoastaan nachosipsejä täynnä olevasta pehmopussituolistani, vaan myös erittäin kauniin ja ainutlaatuisen kampaukseni siluetin tavaramerkistä.  Hyvästi ikuisesti, Bobby.  Olet luuseri, ja tulet aina olemaan!  Samantha, oli mukava nähdä sinua.</w:t>
      </w:r>
    </w:p>
    <w:p>
      <w:r>
        <w:rPr>
          <w:b/>
        </w:rPr>
        <w:t xml:space="preserve">Tulos</w:t>
      </w:r>
    </w:p>
    <w:p>
      <w:r>
        <w:t xml:space="preserve">ei</w:t>
      </w:r>
    </w:p>
    <w:p>
      <w:r>
        <w:rPr>
          <w:b/>
        </w:rPr>
        <w:t xml:space="preserve">Esimerkki 8.3250</w:t>
      </w:r>
    </w:p>
    <w:p>
      <w:r>
        <w:t xml:space="preserve">Kehotus: Jos voisit valita olemassa olevan laulun laulettavaksi minulle, mitä laulaisit?  Vastaus: Oi, oletko suunnitellut yhden? Se on oikea tapa tehdä se.</w:t>
      </w:r>
    </w:p>
    <w:p>
      <w:r>
        <w:rPr>
          <w:b/>
        </w:rPr>
        <w:t xml:space="preserve">Tulos</w:t>
      </w:r>
    </w:p>
    <w:p>
      <w:r>
        <w:t xml:space="preserve">ei</w:t>
      </w:r>
    </w:p>
    <w:p>
      <w:r>
        <w:rPr>
          <w:b/>
        </w:rPr>
        <w:t xml:space="preserve">Esimerkki 8.3251</w:t>
      </w:r>
    </w:p>
    <w:p>
      <w:r>
        <w:t xml:space="preserve">Kehotus: En tehnyt sitä. Minä luovutin. En luovuttanut. Minä luovutin. Kuulin, että Madridiin tullaan, kun ei enää tiedä, mikä on oma juttu.  Niin, rakastan myös lihaa.  Vastaus: Aivan kuten Banderas. Kuten Antonio Banderas. Rakastin häntä Evitassa.</w:t>
      </w:r>
    </w:p>
    <w:p>
      <w:r>
        <w:rPr>
          <w:b/>
        </w:rPr>
        <w:t xml:space="preserve">Tulos</w:t>
      </w:r>
    </w:p>
    <w:p>
      <w:r>
        <w:t xml:space="preserve">ei</w:t>
      </w:r>
    </w:p>
    <w:p>
      <w:r>
        <w:rPr>
          <w:b/>
        </w:rPr>
        <w:t xml:space="preserve">Esimerkki 8.3252</w:t>
      </w:r>
    </w:p>
    <w:p>
      <w:r>
        <w:t xml:space="preserve">Kehotus: Eivätkö asiakkaat saa koskea meihin?  Vastaus: "Emme saa koskettaa teitä, kunhan ette koske: Vastaus: Ne testit eivät ole tuloksellisia. Emme vielä tiedä, ovatko Alka Seltzer -kuplat pahoja.</w:t>
      </w:r>
    </w:p>
    <w:p>
      <w:r>
        <w:rPr>
          <w:b/>
        </w:rPr>
        <w:t xml:space="preserve">Tulos</w:t>
      </w:r>
    </w:p>
    <w:p>
      <w:r>
        <w:t xml:space="preserve">ei</w:t>
      </w:r>
    </w:p>
    <w:p>
      <w:r>
        <w:rPr>
          <w:b/>
        </w:rPr>
        <w:t xml:space="preserve">Esimerkki 8.3253</w:t>
      </w:r>
    </w:p>
    <w:p>
      <w:r>
        <w:t xml:space="preserve">Kehotus: Miten voin auttaa?  Vastaus: Miten voin auttaa? Jos et olisi hengittänyt noihin keksipusseihin, olisit saattanut kuolla.</w:t>
      </w:r>
    </w:p>
    <w:p>
      <w:r>
        <w:rPr>
          <w:b/>
        </w:rPr>
        <w:t xml:space="preserve">Tulos</w:t>
      </w:r>
    </w:p>
    <w:p>
      <w:r>
        <w:t xml:space="preserve">ei</w:t>
      </w:r>
    </w:p>
    <w:p>
      <w:r>
        <w:rPr>
          <w:b/>
        </w:rPr>
        <w:t xml:space="preserve">Esimerkki 8.3254</w:t>
      </w:r>
    </w:p>
    <w:p>
      <w:r>
        <w:t xml:space="preserve">Kehotus: Doris Dog, Oletko käsitellyt joitakin sanoja, joita ruokanainen sanoi?  Vastaus: "Vastaa! Voisimme varmaan pitää toimistojuhlat täällä töissä.</w:t>
      </w:r>
    </w:p>
    <w:p>
      <w:r>
        <w:rPr>
          <w:b/>
        </w:rPr>
        <w:t xml:space="preserve">Tulos</w:t>
      </w:r>
    </w:p>
    <w:p>
      <w:r>
        <w:t xml:space="preserve">ei</w:t>
      </w:r>
    </w:p>
    <w:p>
      <w:r>
        <w:rPr>
          <w:b/>
        </w:rPr>
        <w:t xml:space="preserve">Esimerkki 8.3255</w:t>
      </w:r>
    </w:p>
    <w:p>
      <w:r>
        <w:t xml:space="preserve">Kehotus: Oliko ympärilläsi muita ihmisiä, jotka olivat sairaita? Oliko siellä ihmisiä, jotka näyttivät makaavan maassa eivätkä enää liikkuneet?  Vastaus: "Ei, ei, ei, ei, ei, ei, ei, ei, ei, ei: Voi, en tiedä. Se on vain jotain, mitä olen pohtinut. Se kuuluu tälle kaverille, jota en ollut täällä tapaamassa.</w:t>
      </w:r>
    </w:p>
    <w:p>
      <w:r>
        <w:rPr>
          <w:b/>
        </w:rPr>
        <w:t xml:space="preserve">Tulos</w:t>
      </w:r>
    </w:p>
    <w:p>
      <w:r>
        <w:t xml:space="preserve">ei</w:t>
      </w:r>
    </w:p>
    <w:p>
      <w:r>
        <w:rPr>
          <w:b/>
        </w:rPr>
        <w:t xml:space="preserve">Esimerkki 8.3256</w:t>
      </w:r>
    </w:p>
    <w:p>
      <w:r>
        <w:t xml:space="preserve">Kehotus: Kukaan ei saa tietää, että olet USA:n marsalkka tällä koneella.  Vastaus: "Ei, ei, ei, ei, ei, ei, ei, ei, ei, ei: Nuo ovat söpöimpiä pikku hiiriä, joita olen koskaan nähnyt. Ne ovat varmaan naimisissa.</w:t>
      </w:r>
    </w:p>
    <w:p>
      <w:r>
        <w:rPr>
          <w:b/>
        </w:rPr>
        <w:t xml:space="preserve">Tulos</w:t>
      </w:r>
    </w:p>
    <w:p>
      <w:r>
        <w:t xml:space="preserve">ei</w:t>
      </w:r>
    </w:p>
    <w:p>
      <w:r>
        <w:rPr>
          <w:b/>
        </w:rPr>
        <w:t xml:space="preserve">Esimerkki 8.3257</w:t>
      </w:r>
    </w:p>
    <w:p>
      <w:r>
        <w:t xml:space="preserve">Kehotus: Roger, meidän on oltava rehellisiä sinulle. Meillä on nyt vähän vaikeaa. Don sai juuri potkut.  Vastaus: Olen asunut täällä useita vuosia ja puhun espanjaa.</w:t>
      </w:r>
    </w:p>
    <w:p>
      <w:r>
        <w:rPr>
          <w:b/>
        </w:rPr>
        <w:t xml:space="preserve">Tulos</w:t>
      </w:r>
    </w:p>
    <w:p>
      <w:r>
        <w:t xml:space="preserve">ei</w:t>
      </w:r>
    </w:p>
    <w:p>
      <w:r>
        <w:rPr>
          <w:b/>
        </w:rPr>
        <w:t xml:space="preserve">Esimerkki 8.3258</w:t>
      </w:r>
    </w:p>
    <w:p>
      <w:r>
        <w:t xml:space="preserve">Kehotus: Kuten Hans Christian Andersenin alkuperäinen Pieni merenneito. Sanotaan, että jokainen askel tuntui kuin olisi kävellyt saksilla.  Vastaus: He olisivat voineet pysäköidä aivan eteen. Olisi pitänyt mennä hätätilaan.</w:t>
      </w:r>
    </w:p>
    <w:p>
      <w:r>
        <w:rPr>
          <w:b/>
        </w:rPr>
        <w:t xml:space="preserve">Tulos</w:t>
      </w:r>
    </w:p>
    <w:p>
      <w:r>
        <w:t xml:space="preserve">ei</w:t>
      </w:r>
    </w:p>
    <w:p>
      <w:r>
        <w:rPr>
          <w:b/>
        </w:rPr>
        <w:t xml:space="preserve">Esimerkki 8.3259</w:t>
      </w:r>
    </w:p>
    <w:p>
      <w:r>
        <w:t xml:space="preserve">Kehotus: En voi kovin hyvin. Yritin laulaa korkealta, mutta en vain tunne sitä.  Vastaus: Joo, tuo koko kohta on vain luokiteltu B-kategoriaan.</w:t>
      </w:r>
    </w:p>
    <w:p>
      <w:r>
        <w:rPr>
          <w:b/>
        </w:rPr>
        <w:t xml:space="preserve">Tulos</w:t>
      </w:r>
    </w:p>
    <w:p>
      <w:r>
        <w:t xml:space="preserve">ei</w:t>
      </w:r>
    </w:p>
    <w:p>
      <w:r>
        <w:rPr>
          <w:b/>
        </w:rPr>
        <w:t xml:space="preserve">Esimerkki 8.3260</w:t>
      </w:r>
    </w:p>
    <w:p>
      <w:r>
        <w:t xml:space="preserve">Kehotus: Olet Stuart, eikö niin? Entä se nuori nainen, joka yskii?  Vastaus: Kuka hän on? En ole koskaan yskinyt. Koska en muista tehdä niin. Olen viehättävä kaveri, luulisin.</w:t>
      </w:r>
    </w:p>
    <w:p>
      <w:r>
        <w:rPr>
          <w:b/>
        </w:rPr>
        <w:t xml:space="preserve">Tulos</w:t>
      </w:r>
    </w:p>
    <w:p>
      <w:r>
        <w:t xml:space="preserve">ei</w:t>
      </w:r>
    </w:p>
    <w:p>
      <w:r>
        <w:rPr>
          <w:b/>
        </w:rPr>
        <w:t xml:space="preserve">Esimerkki 8.3261</w:t>
      </w:r>
    </w:p>
    <w:p>
      <w:r>
        <w:t xml:space="preserve">Kehotus: Oletko huomannut, että Pampt sanoo olevansa hiusmalli, mutta hänellä on hiustenleikkaus?  Vastaus: Tukka on leikattu: Kukkakauppias sanoi, että hän oli juuttunut pahaan ruuhkaan, mikä saattoi tapahtua myös Toddille.</w:t>
      </w:r>
    </w:p>
    <w:p>
      <w:r>
        <w:rPr>
          <w:b/>
        </w:rPr>
        <w:t xml:space="preserve">Tulos</w:t>
      </w:r>
    </w:p>
    <w:p>
      <w:r>
        <w:t xml:space="preserve">ei</w:t>
      </w:r>
    </w:p>
    <w:p>
      <w:r>
        <w:rPr>
          <w:b/>
        </w:rPr>
        <w:t xml:space="preserve">Esimerkki 8.3262</w:t>
      </w:r>
    </w:p>
    <w:p>
      <w:r>
        <w:t xml:space="preserve">Kehotus: Eleanor, minun on laskettava sinut alas. Hartiani ovat ihan poikki. Mitä jos seisoisit vähän edessäni?  Vastaa: Niinkö? Tämäkö? Minä vai tämä? Meitä on kaksi, kumpi?</w:t>
      </w:r>
    </w:p>
    <w:p>
      <w:r>
        <w:rPr>
          <w:b/>
        </w:rPr>
        <w:t xml:space="preserve">Tulos</w:t>
      </w:r>
    </w:p>
    <w:p>
      <w:r>
        <w:t xml:space="preserve">ei</w:t>
      </w:r>
    </w:p>
    <w:p>
      <w:r>
        <w:rPr>
          <w:b/>
        </w:rPr>
        <w:t xml:space="preserve">Esimerkki 8.3263</w:t>
      </w:r>
    </w:p>
    <w:p>
      <w:r>
        <w:t xml:space="preserve">Kehotus: Etkö voi vain tämän kerran kiertää sääntöjä? Pian me emme ole enää ongelmasi.  Vastaus: Joo, ne eivät ole hyviä.  Ne ovat appelsiinin kokoisia.</w:t>
      </w:r>
    </w:p>
    <w:p>
      <w:r>
        <w:rPr>
          <w:b/>
        </w:rPr>
        <w:t xml:space="preserve">Tulos</w:t>
      </w:r>
    </w:p>
    <w:p>
      <w:r>
        <w:t xml:space="preserve">ei</w:t>
      </w:r>
    </w:p>
    <w:p>
      <w:r>
        <w:rPr>
          <w:b/>
        </w:rPr>
        <w:t xml:space="preserve">Esimerkki 8.3264</w:t>
      </w:r>
    </w:p>
    <w:p>
      <w:r>
        <w:t xml:space="preserve">Kehotus: Haluan sanoa, että jokainen nainen on kaunis omalla tavallaan.  Vastaus: "Kaikki on kaunista: Vastaus: Okei. Nimeni on Jonathan, ja olen täällä R-tähden korjausosiossa.</w:t>
      </w:r>
    </w:p>
    <w:p>
      <w:r>
        <w:rPr>
          <w:b/>
        </w:rPr>
        <w:t xml:space="preserve">Tulos</w:t>
      </w:r>
    </w:p>
    <w:p>
      <w:r>
        <w:t xml:space="preserve">ei</w:t>
      </w:r>
    </w:p>
    <w:p>
      <w:r>
        <w:rPr>
          <w:b/>
        </w:rPr>
        <w:t xml:space="preserve">Esimerkki 8.3265</w:t>
      </w:r>
    </w:p>
    <w:p>
      <w:r>
        <w:t xml:space="preserve">Kehotus: Miksi pyydät kuohuvaa vettä, jos et halua sitä.  Vastaus: Miksi kysyit, onko sinulla kuohuviiniä? En haluaisi keskeyttää teitä. Jos olette kiinnostuneita maistamaan yhtä kahvinäytteistä, joita meillä on, siitä vain. Muussa tapauksessa joudun pyytämään teitä siirtymään jonossa sivuun.</w:t>
      </w:r>
    </w:p>
    <w:p>
      <w:r>
        <w:rPr>
          <w:b/>
        </w:rPr>
        <w:t xml:space="preserve">Tulos</w:t>
      </w:r>
    </w:p>
    <w:p>
      <w:r>
        <w:t xml:space="preserve">ei</w:t>
      </w:r>
    </w:p>
    <w:p>
      <w:r>
        <w:rPr>
          <w:b/>
        </w:rPr>
        <w:t xml:space="preserve">Esimerkki 8.3266</w:t>
      </w:r>
    </w:p>
    <w:p>
      <w:r>
        <w:t xml:space="preserve">Kehotus: Minä luulin, että olet mies. Millainen nainen myy jäätelöä?  Vastaus: Millainen nainen tekee jäätelöä? Se on yleensä, jos toinen nimesi on Lee tai Wayne. Minun toinen nimeni on David.</w:t>
      </w:r>
    </w:p>
    <w:p>
      <w:r>
        <w:rPr>
          <w:b/>
        </w:rPr>
        <w:t xml:space="preserve">Tulos</w:t>
      </w:r>
    </w:p>
    <w:p>
      <w:r>
        <w:t xml:space="preserve">ei</w:t>
      </w:r>
    </w:p>
    <w:p>
      <w:r>
        <w:rPr>
          <w:b/>
        </w:rPr>
        <w:t xml:space="preserve">Esimerkki 8.3267</w:t>
      </w:r>
    </w:p>
    <w:p>
      <w:r>
        <w:t xml:space="preserve">Kehotus: En halua mennä sinne. En osaa laulaa. Ääneni on liian matala.  Vastaus: Onko totta, että olet juossut eniten maratoneja koskaan? Niin kerroit kaikille koulussa.</w:t>
      </w:r>
    </w:p>
    <w:p>
      <w:r>
        <w:rPr>
          <w:b/>
        </w:rPr>
        <w:t xml:space="preserve">Tulos</w:t>
      </w:r>
    </w:p>
    <w:p>
      <w:r>
        <w:t xml:space="preserve">ei</w:t>
      </w:r>
    </w:p>
    <w:p>
      <w:r>
        <w:rPr>
          <w:b/>
        </w:rPr>
        <w:t xml:space="preserve">Esimerkki 8.3268</w:t>
      </w:r>
    </w:p>
    <w:p>
      <w:r>
        <w:t xml:space="preserve">Kehotus: Havaijin toimisto, voinko auttaa teitä?  Vastaus: Hän ei taida näyttää kovin hyvältä nykyään.</w:t>
      </w:r>
    </w:p>
    <w:p>
      <w:r>
        <w:rPr>
          <w:b/>
        </w:rPr>
        <w:t xml:space="preserve">Tulos</w:t>
      </w:r>
    </w:p>
    <w:p>
      <w:r>
        <w:t xml:space="preserve">ei</w:t>
      </w:r>
    </w:p>
    <w:p>
      <w:r>
        <w:rPr>
          <w:b/>
        </w:rPr>
        <w:t xml:space="preserve">Esimerkki 8.3269</w:t>
      </w:r>
    </w:p>
    <w:p>
      <w:r>
        <w:t xml:space="preserve">Kehotus: Hyvät herrat, ymmärrän virheeni. Kysyimme, mikä oli optimaalinen lämpötila, mutta unohdimme kysyä, oliko se optimaalinen lämpötila ihmisille vai kanoille???  Vastaus: "Ei, ei, ei, ei, ei, ei, ei, ei, ei, ei! Se on hyvän onnen merkki. Kana, mitä luulet, että poikasestani tulee isoksi?</w:t>
      </w:r>
    </w:p>
    <w:p>
      <w:r>
        <w:rPr>
          <w:b/>
        </w:rPr>
        <w:t xml:space="preserve">Tulos</w:t>
      </w:r>
    </w:p>
    <w:p>
      <w:r>
        <w:t xml:space="preserve">ei</w:t>
      </w:r>
    </w:p>
    <w:p>
      <w:r>
        <w:rPr>
          <w:b/>
        </w:rPr>
        <w:t xml:space="preserve">Esimerkki 8.3270</w:t>
      </w:r>
    </w:p>
    <w:p>
      <w:r>
        <w:t xml:space="preserve">Kehotus: Eikö teillä ole muitakin kirjoja kuin itseapukirjoja täällä Barnes and Noblessa?  Vastaus: Olemme valassa, valaan vatsassa. Katsokaa ympärillenne, kuten näette, kaikki tämä on vatsaa. Ette näe muita elimiä, koska olette varsinaisen vatsan sisällä.</w:t>
      </w:r>
    </w:p>
    <w:p>
      <w:r>
        <w:rPr>
          <w:b/>
        </w:rPr>
        <w:t xml:space="preserve">Tulos</w:t>
      </w:r>
    </w:p>
    <w:p>
      <w:r>
        <w:t xml:space="preserve">ei</w:t>
      </w:r>
    </w:p>
    <w:p>
      <w:r>
        <w:rPr>
          <w:b/>
        </w:rPr>
        <w:t xml:space="preserve">Esimerkki 8.3271</w:t>
      </w:r>
    </w:p>
    <w:p>
      <w:r>
        <w:t xml:space="preserve">Kehotus: Oi, sinä saarnaat kuorolle. Minulla on ollut monia välipaloja sisälläni vuosien varrella.  Vastaus: "En ole koskaan saanut mitään eväitä: Kyllä, Havaijin parhaat kirurgit ovat taitavia poistamaan välipaloja eri aukoista.</w:t>
      </w:r>
    </w:p>
    <w:p>
      <w:r>
        <w:rPr>
          <w:b/>
        </w:rPr>
        <w:t xml:space="preserve">Tulos</w:t>
      </w:r>
    </w:p>
    <w:p>
      <w:r>
        <w:t xml:space="preserve">ei</w:t>
      </w:r>
    </w:p>
    <w:p>
      <w:r>
        <w:rPr>
          <w:b/>
        </w:rPr>
        <w:t xml:space="preserve">Esimerkki 8.3272</w:t>
      </w:r>
    </w:p>
    <w:p>
      <w:r>
        <w:t xml:space="preserve">Kehotus: Näkemällä kidutin laillisesti sokeaa miestä. Ja erästä toista naista, jolla ei näyttänyt olevan mitään muuta vikaa kuin se, että hänen kyynärpäänsä oli pahasti kolhiintunut, sain hänet tuntemaan huonoa omaatuntoa, koska hän ei voi tuntea tunteita ja minä tunsin tunteeni hänen edessään.  Vastaus: Ja sinun kasvosi ovat myös. Oletko nyt onnellinen?</w:t>
      </w:r>
    </w:p>
    <w:p>
      <w:r>
        <w:rPr>
          <w:b/>
        </w:rPr>
        <w:t xml:space="preserve">Tulos</w:t>
      </w:r>
    </w:p>
    <w:p>
      <w:r>
        <w:t xml:space="preserve">ei</w:t>
      </w:r>
    </w:p>
    <w:p>
      <w:r>
        <w:rPr>
          <w:b/>
        </w:rPr>
        <w:t xml:space="preserve">Esimerkki 8.3273</w:t>
      </w:r>
    </w:p>
    <w:p>
      <w:r>
        <w:t xml:space="preserve">Kehotus: Kyllä, meillä on kotona käynnistyskaapeleita. Meillä jokaisella on oma sarjamme.  Vastaus: Kyllä, rakastin miestäni Frankia. Hän oli entinen merijalkaväen sotilas.</w:t>
      </w:r>
    </w:p>
    <w:p>
      <w:r>
        <w:rPr>
          <w:b/>
        </w:rPr>
        <w:t xml:space="preserve">Tulos</w:t>
      </w:r>
    </w:p>
    <w:p>
      <w:r>
        <w:t xml:space="preserve">ei</w:t>
      </w:r>
    </w:p>
    <w:p>
      <w:r>
        <w:rPr>
          <w:b/>
        </w:rPr>
        <w:t xml:space="preserve">Esimerkki 8.3274</w:t>
      </w:r>
    </w:p>
    <w:p>
      <w:r>
        <w:t xml:space="preserve">Kehotus: Työskentelen tälle perheelle. Ilmoittauduin palvelijaksi. En lupautunut siihen, että minua kusetetaan joka ilta.  Vastaus: Olen uusi jäsen ja tiedän, että tämä ei ole mikään sukunimikerho, mutta en tule koskaan olemaan hallituksessa, jos ymmärrätte mitä tarkoitan.</w:t>
      </w:r>
    </w:p>
    <w:p>
      <w:r>
        <w:rPr>
          <w:b/>
        </w:rPr>
        <w:t xml:space="preserve">Tulos</w:t>
      </w:r>
    </w:p>
    <w:p>
      <w:r>
        <w:t xml:space="preserve">ei</w:t>
      </w:r>
    </w:p>
    <w:p>
      <w:r>
        <w:rPr>
          <w:b/>
        </w:rPr>
        <w:t xml:space="preserve">Esimerkki 8.3275</w:t>
      </w:r>
    </w:p>
    <w:p>
      <w:r>
        <w:t xml:space="preserve">Kehotus: Älä vain sano, että keräsit kaikki nuo lapset yhteen ja laitoit heidät samaan paikkaan, jossa he vain vaeltelevat ympäriinsä ja kaipaavat eläimiään yhdessä?  Vastaus: "Ei, ei, ei, ei, ei, ei, ei, ei, ei, ei! Hän on tehnyt tätä jo vuosia.</w:t>
      </w:r>
    </w:p>
    <w:p>
      <w:r>
        <w:rPr>
          <w:b/>
        </w:rPr>
        <w:t xml:space="preserve">Tulos</w:t>
      </w:r>
    </w:p>
    <w:p>
      <w:r>
        <w:t xml:space="preserve">ei</w:t>
      </w:r>
    </w:p>
    <w:p>
      <w:r>
        <w:rPr>
          <w:b/>
        </w:rPr>
        <w:t xml:space="preserve">Esimerkki 8.3276</w:t>
      </w:r>
    </w:p>
    <w:p>
      <w:r>
        <w:t xml:space="preserve">Kehotus: Katsoitko sitä, mitä luulen, että katsoit juuri nyt toisessa huoneessa?  Vastaus: Mitä? Se ei ole aseen piippu.</w:t>
      </w:r>
    </w:p>
    <w:p>
      <w:r>
        <w:rPr>
          <w:b/>
        </w:rPr>
        <w:t xml:space="preserve">Tulos</w:t>
      </w:r>
    </w:p>
    <w:p>
      <w:r>
        <w:t xml:space="preserve">ei</w:t>
      </w:r>
    </w:p>
    <w:p>
      <w:r>
        <w:rPr>
          <w:b/>
        </w:rPr>
        <w:t xml:space="preserve">Esimerkki 8.3277</w:t>
      </w:r>
    </w:p>
    <w:p>
      <w:r>
        <w:t xml:space="preserve">Kehotus: Onko tämä ensimmäinen kerta Phishin konsertissa?  Vastaus: Phishin ensimmäinen kerta kun olet mukana Phishin keikalla? Joo, tiedän. Ja luulin, että päätyisimme yhteen. Hän sanoi, että näin sen piti olla. Luulin, että hän puhui minusta ja hänestä, ei hänestä ja autosta.</w:t>
      </w:r>
    </w:p>
    <w:p>
      <w:r>
        <w:rPr>
          <w:b/>
        </w:rPr>
        <w:t xml:space="preserve">Tulos</w:t>
      </w:r>
    </w:p>
    <w:p>
      <w:r>
        <w:t xml:space="preserve">ei</w:t>
      </w:r>
    </w:p>
    <w:p>
      <w:r>
        <w:rPr>
          <w:b/>
        </w:rPr>
        <w:t xml:space="preserve">Esimerkki 8.3278</w:t>
      </w:r>
    </w:p>
    <w:p>
      <w:r>
        <w:t xml:space="preserve">Kehotus: Miksi et menisi leikkimään kavereidesi kanssa metsään?  Vastaus: "Ei, ei, ei, ei, ei, ei, ei, ei, ei, ei: Vau, ne ovat todella piikikkäitä, katsokaa noita ihmisiä, jotka roikkuvat niissä! Ovatko he kunnossa?</w:t>
      </w:r>
    </w:p>
    <w:p>
      <w:r>
        <w:rPr>
          <w:b/>
        </w:rPr>
        <w:t xml:space="preserve">Tulos</w:t>
      </w:r>
    </w:p>
    <w:p>
      <w:r>
        <w:t xml:space="preserve">ei</w:t>
      </w:r>
    </w:p>
    <w:p>
      <w:r>
        <w:rPr>
          <w:b/>
        </w:rPr>
        <w:t xml:space="preserve">Esimerkki 8.3279</w:t>
      </w:r>
    </w:p>
    <w:p>
      <w:r>
        <w:t xml:space="preserve">Kehotus: Väitätkö, että 40-vuotiaalla naisella ruokakaupassa ei olisi mitään käyttöä pienelle, alastomalle, sairaalloisen lihavalle miehelle?  Vastaus: "Ei, ei, ei, ei, ei, ei, ei, ei, ei, ei! Vastaus: Niin tapahtuu koko ajan. Kun pääset tähän kukkaroon, sinut usein unohdetaan.</w:t>
      </w:r>
    </w:p>
    <w:p>
      <w:r>
        <w:rPr>
          <w:b/>
        </w:rPr>
        <w:t xml:space="preserve">Tulos</w:t>
      </w:r>
    </w:p>
    <w:p>
      <w:r>
        <w:t xml:space="preserve">ei</w:t>
      </w:r>
    </w:p>
    <w:p>
      <w:r>
        <w:rPr>
          <w:b/>
        </w:rPr>
        <w:t xml:space="preserve">Esimerkki 8.3280</w:t>
      </w:r>
    </w:p>
    <w:p>
      <w:r>
        <w:t xml:space="preserve">Kehotus: Voitteko kuvitella, jos joku alkaisi nyrkkeillä täällä?  Vastaus: Jos joku voisi nyrkkeillä? VASTAUS: OKEI. Alfred, saat tämän kultakalakulhon.</w:t>
      </w:r>
    </w:p>
    <w:p>
      <w:r>
        <w:rPr>
          <w:b/>
        </w:rPr>
        <w:t xml:space="preserve">Tulos</w:t>
      </w:r>
    </w:p>
    <w:p>
      <w:r>
        <w:t xml:space="preserve">ei</w:t>
      </w:r>
    </w:p>
    <w:p>
      <w:r>
        <w:rPr>
          <w:b/>
        </w:rPr>
        <w:t xml:space="preserve">Esimerkki 8.3281</w:t>
      </w:r>
    </w:p>
    <w:p>
      <w:r>
        <w:t xml:space="preserve">Kehotus: Ehkä jossain on toinenkin sinä, joka yhä kantaa raskasta laukkua, mutta niin sinun on nyt tehtävä. Sinun täytyy vain elää elämääsi.  Vastaus: Minulla on kolme sinulle. Miten voit, missä olet ollut, mitä tapahtuu?</w:t>
      </w:r>
    </w:p>
    <w:p>
      <w:r>
        <w:rPr>
          <w:b/>
        </w:rPr>
        <w:t xml:space="preserve">Tulos</w:t>
      </w:r>
    </w:p>
    <w:p>
      <w:r>
        <w:t xml:space="preserve">ei</w:t>
      </w:r>
    </w:p>
    <w:p>
      <w:r>
        <w:rPr>
          <w:b/>
        </w:rPr>
        <w:t xml:space="preserve">Esimerkki 8.3282</w:t>
      </w:r>
    </w:p>
    <w:p>
      <w:r>
        <w:t xml:space="preserve">Kehotus: Hei, tohtori Neidermeyer, onko sinulla vielä ne hampaat, jotka varastit suustani?  Vastaus: Minulla on vielä hampaideni hampaita, jotka olen saanut hampaistani: En halunnut niitä ennen enkä halua niitä vieläkään, mutta kiitos.</w:t>
      </w:r>
    </w:p>
    <w:p>
      <w:r>
        <w:rPr>
          <w:b/>
        </w:rPr>
        <w:t xml:space="preserve">Tulos</w:t>
      </w:r>
    </w:p>
    <w:p>
      <w:r>
        <w:t xml:space="preserve">ei</w:t>
      </w:r>
    </w:p>
    <w:p>
      <w:r>
        <w:rPr>
          <w:b/>
        </w:rPr>
        <w:t xml:space="preserve">Esimerkki 8.3283</w:t>
      </w:r>
    </w:p>
    <w:p>
      <w:r>
        <w:t xml:space="preserve">Kehotus: Michael, sitäkö se vaatii? Kastuminen keskiyön jälkeen herättää sinut henkiin?  Vastaus: Ota nuket hänen alleen. Hänen on itkettävä nukkejen päälle.</w:t>
      </w:r>
    </w:p>
    <w:p>
      <w:r>
        <w:rPr>
          <w:b/>
        </w:rPr>
        <w:t xml:space="preserve">Tulos</w:t>
      </w:r>
    </w:p>
    <w:p>
      <w:r>
        <w:t xml:space="preserve">ei</w:t>
      </w:r>
    </w:p>
    <w:p>
      <w:r>
        <w:rPr>
          <w:b/>
        </w:rPr>
        <w:t xml:space="preserve">Esimerkki 8.3284</w:t>
      </w:r>
    </w:p>
    <w:p>
      <w:r>
        <w:t xml:space="preserve">Kehotus: Työskenteletkö täällä? Minulla on kysyttävää tästä hotellista.  Vastaus: Voin kysyä kysymyksiä tästä hotellista: Kyllä, mutta se on myös vain käytännön keskustelu pyyhkeen puutteesta.</w:t>
      </w:r>
    </w:p>
    <w:p>
      <w:r>
        <w:rPr>
          <w:b/>
        </w:rPr>
        <w:t xml:space="preserve">Tulos</w:t>
      </w:r>
    </w:p>
    <w:p>
      <w:r>
        <w:t xml:space="preserve">ei</w:t>
      </w:r>
    </w:p>
    <w:p>
      <w:r>
        <w:rPr>
          <w:b/>
        </w:rPr>
        <w:t xml:space="preserve">Esimerkki 8.3285</w:t>
      </w:r>
    </w:p>
    <w:p>
      <w:r>
        <w:t xml:space="preserve">Kehotus: Todd, laula hautajaislaulusi.  Vastaus: Ehkä hänen pitäisi olla ensimmäinen tappamani ihminen.</w:t>
      </w:r>
    </w:p>
    <w:p>
      <w:r>
        <w:rPr>
          <w:b/>
        </w:rPr>
        <w:t xml:space="preserve">Tulos</w:t>
      </w:r>
    </w:p>
    <w:p>
      <w:r>
        <w:t xml:space="preserve">ei</w:t>
      </w:r>
    </w:p>
    <w:p>
      <w:r>
        <w:rPr>
          <w:b/>
        </w:rPr>
        <w:t xml:space="preserve">Esimerkki 8.3286</w:t>
      </w:r>
    </w:p>
    <w:p>
      <w:r>
        <w:t xml:space="preserve">Kehotus: Tarvitsemme vain videot takaisin.  Vastaus: Okei, mutta teillä ei ole tarraa, joka oikeuttaa pysäköimään inva-paikalle.</w:t>
      </w:r>
    </w:p>
    <w:p>
      <w:r>
        <w:rPr>
          <w:b/>
        </w:rPr>
        <w:t xml:space="preserve">Tulos</w:t>
      </w:r>
    </w:p>
    <w:p>
      <w:r>
        <w:t xml:space="preserve">ei</w:t>
      </w:r>
    </w:p>
    <w:p>
      <w:r>
        <w:rPr>
          <w:b/>
        </w:rPr>
        <w:t xml:space="preserve">Esimerkki 8.3287</w:t>
      </w:r>
    </w:p>
    <w:p>
      <w:r>
        <w:t xml:space="preserve">Kehotus: Matthew oli Charlesin päällä ja Mary Sue oli Matthewin päällä. Luulin, etten koskaan näkisi mitään vastaavaa.  Vastaus: Mary Suen kanssa minäkin makaisin, jos olisin tuo hevonen.</w:t>
      </w:r>
    </w:p>
    <w:p>
      <w:r>
        <w:rPr>
          <w:b/>
        </w:rPr>
        <w:t xml:space="preserve">Tulos</w:t>
      </w:r>
    </w:p>
    <w:p>
      <w:r>
        <w:t xml:space="preserve">ei</w:t>
      </w:r>
    </w:p>
    <w:p>
      <w:r>
        <w:rPr>
          <w:b/>
        </w:rPr>
        <w:t xml:space="preserve">Esimerkki 8.3288</w:t>
      </w:r>
    </w:p>
    <w:p>
      <w:r>
        <w:t xml:space="preserve">Kehotus: Odota hetki. Äiti? Isä? Oletteko molemmat hankkiutumassa minusta eroon.  Vastaus: Voi luoja. Isäsi antoi sinulle tämän sormuksen ja se sopii minulle täydellisesti.</w:t>
      </w:r>
    </w:p>
    <w:p>
      <w:r>
        <w:rPr>
          <w:b/>
        </w:rPr>
        <w:t xml:space="preserve">Tulos</w:t>
      </w:r>
    </w:p>
    <w:p>
      <w:r>
        <w:t xml:space="preserve">ei</w:t>
      </w:r>
    </w:p>
    <w:p>
      <w:r>
        <w:rPr>
          <w:b/>
        </w:rPr>
        <w:t xml:space="preserve">Esimerkki 8.3289</w:t>
      </w:r>
    </w:p>
    <w:p>
      <w:r>
        <w:t xml:space="preserve">Kehotus: Haluan voittaa tämän naisen sydämen lapsia kohtaan olemalla loistava esimerkki.  Vastaus: "En voi tehdä mitään, mitä en voi tehdä: Voin nähdä sen. Näen sen täällä ylhäällä ja näen sen tuolla alhaalla. Jossain keskellä, en näe sitä.</w:t>
      </w:r>
    </w:p>
    <w:p>
      <w:r>
        <w:rPr>
          <w:b/>
        </w:rPr>
        <w:t xml:space="preserve">Tulos</w:t>
      </w:r>
    </w:p>
    <w:p>
      <w:r>
        <w:t xml:space="preserve">ei</w:t>
      </w:r>
    </w:p>
    <w:p>
      <w:r>
        <w:rPr>
          <w:b/>
        </w:rPr>
        <w:t xml:space="preserve">Esimerkki 8.3290</w:t>
      </w:r>
    </w:p>
    <w:p>
      <w:r>
        <w:t xml:space="preserve">Kehotus: En tiedä, näitkö, kun kirjauduit sisään tänne, mutta noin puolentoista korttelin päässä on Trader Joe's, ja olen varma, että heillä on maitosuklaata ja mansikoita.  Vastaus: Kyllä, sinä aina riehut nykyaikaisista asioista. Et suostu syömään tähteitä.</w:t>
      </w:r>
    </w:p>
    <w:p>
      <w:r>
        <w:rPr>
          <w:b/>
        </w:rPr>
        <w:t xml:space="preserve">Tulos</w:t>
      </w:r>
    </w:p>
    <w:p>
      <w:r>
        <w:t xml:space="preserve">ei</w:t>
      </w:r>
    </w:p>
    <w:p>
      <w:r>
        <w:rPr>
          <w:b/>
        </w:rPr>
        <w:t xml:space="preserve">Esimerkki 8.3291</w:t>
      </w:r>
    </w:p>
    <w:p>
      <w:r>
        <w:t xml:space="preserve">Kehotus: Se, että se on ennalta määrätty, ei tarkoita, ettei se olisi tapahtunut. Että se ei ole todellista. Melkein rakastan sinua.  Vastaus: Voi yhtä hyvin. Olen luultavasti joutumassa helvettiin joka tapauksessa.</w:t>
      </w:r>
    </w:p>
    <w:p>
      <w:r>
        <w:rPr>
          <w:b/>
        </w:rPr>
        <w:t xml:space="preserve">Tulos</w:t>
      </w:r>
    </w:p>
    <w:p>
      <w:r>
        <w:t xml:space="preserve">ei</w:t>
      </w:r>
    </w:p>
    <w:p>
      <w:r>
        <w:rPr>
          <w:b/>
        </w:rPr>
        <w:t xml:space="preserve">Esimerkki 8.3292</w:t>
      </w:r>
    </w:p>
    <w:p>
      <w:r>
        <w:t xml:space="preserve">Kehotus: Tytöt, haluan kysyä teiltä kysymyksen. Mikä se on? Pidänkö minä luottokorttinne, vai pidättekö ne, koska ette luota minuun?  Vastaus: "Jos ette saa pitää niitä, minä en pidä niitä. Mutta Tip Top vaikuttaa minusta todella hyvältä.</w:t>
      </w:r>
    </w:p>
    <w:p>
      <w:r>
        <w:rPr>
          <w:b/>
        </w:rPr>
        <w:t xml:space="preserve">Tulos</w:t>
      </w:r>
    </w:p>
    <w:p>
      <w:r>
        <w:t xml:space="preserve">ei</w:t>
      </w:r>
    </w:p>
    <w:p>
      <w:r>
        <w:rPr>
          <w:b/>
        </w:rPr>
        <w:t xml:space="preserve">Esimerkki 8.3293</w:t>
      </w:r>
    </w:p>
    <w:p>
      <w:r>
        <w:t xml:space="preserve">Kehotus: Tule tänne, pikkuinen. Istu alas. Kuvittele, että olet ääliö, jolla on huivi ja huopahattu. Anna meille palautetta uudesta sarjastamme.  Vastaa: Kiitos.  Tarkoitan, että se on osa kuuluisan julkkiksen elämää.</w:t>
      </w:r>
    </w:p>
    <w:p>
      <w:r>
        <w:rPr>
          <w:b/>
        </w:rPr>
        <w:t xml:space="preserve">Tulos</w:t>
      </w:r>
    </w:p>
    <w:p>
      <w:r>
        <w:t xml:space="preserve">ei</w:t>
      </w:r>
    </w:p>
    <w:p>
      <w:r>
        <w:rPr>
          <w:b/>
        </w:rPr>
        <w:t xml:space="preserve">Esimerkki 8.3294</w:t>
      </w:r>
    </w:p>
    <w:p>
      <w:r>
        <w:t xml:space="preserve">Kehotus: Missä olit kolme minuuttia?  Olit juuri kertomassa meille, miten tapasit touhuta.  Vastaus: "Mitä? Me kaikki yritimme, mutta Brenda putosi kaivoon viime vuonna, eikä kukaan välittänyt löytää häntä.</w:t>
      </w:r>
    </w:p>
    <w:p>
      <w:r>
        <w:rPr>
          <w:b/>
        </w:rPr>
        <w:t xml:space="preserve">Tulos</w:t>
      </w:r>
    </w:p>
    <w:p>
      <w:r>
        <w:t xml:space="preserve">ei</w:t>
      </w:r>
    </w:p>
    <w:p>
      <w:r>
        <w:rPr>
          <w:b/>
        </w:rPr>
        <w:t xml:space="preserve">Esimerkki 8.3295</w:t>
      </w:r>
    </w:p>
    <w:p>
      <w:r>
        <w:t xml:space="preserve">Kehotus: Mikä näitä karmivia tyttöjä vaivaa?  Vastaus: Tiedätkö mikä on monimutkaista? Heidän hiuksensa.</w:t>
      </w:r>
    </w:p>
    <w:p>
      <w:r>
        <w:rPr>
          <w:b/>
        </w:rPr>
        <w:t xml:space="preserve">Tulos</w:t>
      </w:r>
    </w:p>
    <w:p>
      <w:r>
        <w:t xml:space="preserve">ei</w:t>
      </w:r>
    </w:p>
    <w:p>
      <w:r>
        <w:rPr>
          <w:b/>
        </w:rPr>
        <w:t xml:space="preserve">Esimerkki 8.3296</w:t>
      </w:r>
    </w:p>
    <w:p>
      <w:r>
        <w:t xml:space="preserve">Kehotus: Tuossa on paljon salamoita, jotka ampuvat ympäriinsä. Oletko varma, että se on turvallista?  Vastaus: Onhan se turvallista? Missfizzial. Älä yritä huijata minua.</w:t>
      </w:r>
    </w:p>
    <w:p>
      <w:r>
        <w:rPr>
          <w:b/>
        </w:rPr>
        <w:t xml:space="preserve">Tulos</w:t>
      </w:r>
    </w:p>
    <w:p>
      <w:r>
        <w:t xml:space="preserve">ei</w:t>
      </w:r>
    </w:p>
    <w:p>
      <w:r>
        <w:rPr>
          <w:b/>
        </w:rPr>
        <w:t xml:space="preserve">Esimerkki 8.3297</w:t>
      </w:r>
    </w:p>
    <w:p>
      <w:r>
        <w:t xml:space="preserve">Kehotus: Ehdotan, että meillä pitäisi olla jonkinlainen simpukankuori, jota voisimme jakaa ympäriinsä, jotta tietäisimme, kuka saa puhua milloin.  Vastaus: Mitä tuo tarkoittaa? Sanotko, että nainen ei voi tehdä asioita? Minä olen nainen.</w:t>
      </w:r>
    </w:p>
    <w:p>
      <w:r>
        <w:rPr>
          <w:b/>
        </w:rPr>
        <w:t xml:space="preserve">Tulos</w:t>
      </w:r>
    </w:p>
    <w:p>
      <w:r>
        <w:t xml:space="preserve">ei</w:t>
      </w:r>
    </w:p>
    <w:p>
      <w:r>
        <w:rPr>
          <w:b/>
        </w:rPr>
        <w:t xml:space="preserve">Esimerkki 8.3298</w:t>
      </w:r>
    </w:p>
    <w:p>
      <w:r>
        <w:t xml:space="preserve">Kehotus: Sinä et ymmärrä, mikä on siistiä ja hyväksyttävää ja mikä ei. Anna huultenraapijani takaisin.  Vastaus: Puhutaan jousituksesta, näen tuon kaapelin. Cathy Rigby esittää Peter Pania. Se ei ole poika. Ja hän on liian vanha tähän.</w:t>
      </w:r>
    </w:p>
    <w:p>
      <w:r>
        <w:rPr>
          <w:b/>
        </w:rPr>
        <w:t xml:space="preserve">Tulos</w:t>
      </w:r>
    </w:p>
    <w:p>
      <w:r>
        <w:t xml:space="preserve">ei</w:t>
      </w:r>
    </w:p>
    <w:p>
      <w:r>
        <w:rPr>
          <w:b/>
        </w:rPr>
        <w:t xml:space="preserve">Esimerkki 8.3299</w:t>
      </w:r>
    </w:p>
    <w:p>
      <w:r>
        <w:t xml:space="preserve">Kehotus: Se on huuliherpes peniksessäni. Lääkäri sanoi, että kaikki saavat huuliherpeksen.  Vastaus: Se on järkevämpää kuin maksaa dollari limonadin ostamisesta.</w:t>
      </w:r>
    </w:p>
    <w:p>
      <w:r>
        <w:rPr>
          <w:b/>
        </w:rPr>
        <w:t xml:space="preserve">Tulos</w:t>
      </w:r>
    </w:p>
    <w:p>
      <w:r>
        <w:t xml:space="preserve">ei</w:t>
      </w:r>
    </w:p>
    <w:p>
      <w:r>
        <w:rPr>
          <w:b/>
        </w:rPr>
        <w:t xml:space="preserve">Esimerkki 8.3300</w:t>
      </w:r>
    </w:p>
    <w:p>
      <w:r>
        <w:t xml:space="preserve">Kehotus: Best Buy heittää pois päivän vanhat kannettavat tietokoneet. He eivät halua pitää niitä.  Vastaus: Franz Ferdinand ja Natzis, ne ovat nyt siellä.</w:t>
      </w:r>
    </w:p>
    <w:p>
      <w:r>
        <w:rPr>
          <w:b/>
        </w:rPr>
        <w:t xml:space="preserve">Tulos</w:t>
      </w:r>
    </w:p>
    <w:p>
      <w:r>
        <w:t xml:space="preserve">ei</w:t>
      </w:r>
    </w:p>
    <w:p>
      <w:r>
        <w:rPr>
          <w:b/>
        </w:rPr>
        <w:t xml:space="preserve">Esimerkki 8.3301</w:t>
      </w:r>
    </w:p>
    <w:p>
      <w:r>
        <w:t xml:space="preserve">Kehotus: Xavier, syötkö puussasi?  Vastaus: "Puu? OKEI. Se kuulostaa haastavalta. Heittäkää minut susille.</w:t>
      </w:r>
    </w:p>
    <w:p>
      <w:r>
        <w:rPr>
          <w:b/>
        </w:rPr>
        <w:t xml:space="preserve">Tulos</w:t>
      </w:r>
    </w:p>
    <w:p>
      <w:r>
        <w:t xml:space="preserve">ei</w:t>
      </w:r>
    </w:p>
    <w:p>
      <w:r>
        <w:rPr>
          <w:b/>
        </w:rPr>
        <w:t xml:space="preserve">Esimerkki 8.3302</w:t>
      </w:r>
    </w:p>
    <w:p>
      <w:r>
        <w:t xml:space="preserve">Kehotus: Evelyn, astu esiin ja esitä mielipiteesi Sport Clubin hallitukseen.  Vastaa: Joo, muistan sen. Valitsit väärän huoneen murtautuaksesi sisään.</w:t>
      </w:r>
    </w:p>
    <w:p>
      <w:r>
        <w:rPr>
          <w:b/>
        </w:rPr>
        <w:t xml:space="preserve">Tulos</w:t>
      </w:r>
    </w:p>
    <w:p>
      <w:r>
        <w:t xml:space="preserve">ei</w:t>
      </w:r>
    </w:p>
    <w:p>
      <w:r>
        <w:rPr>
          <w:b/>
        </w:rPr>
        <w:t xml:space="preserve">Esimerkki 8.3303</w:t>
      </w:r>
    </w:p>
    <w:p>
      <w:r>
        <w:t xml:space="preserve">Kehotus: Joo, kätesi näyttävät kymmeneltä vesiputoukselta, jotka tulevat kahdesta suuresta vesiputouksesta.  Vastaus: He maalasivat kaiken mustaksi.</w:t>
      </w:r>
    </w:p>
    <w:p>
      <w:r>
        <w:rPr>
          <w:b/>
        </w:rPr>
        <w:t xml:space="preserve">Tulos</w:t>
      </w:r>
    </w:p>
    <w:p>
      <w:r>
        <w:t xml:space="preserve">ei</w:t>
      </w:r>
    </w:p>
    <w:p>
      <w:r>
        <w:rPr>
          <w:b/>
        </w:rPr>
        <w:t xml:space="preserve">Esimerkki 8.3304</w:t>
      </w:r>
    </w:p>
    <w:p>
      <w:r>
        <w:t xml:space="preserve">Kehotus: Voinko kysyä sinulta, Timoteus, mitä aioit kysyä tuolta kanalta, mutta kirjaimellisesti jänistit??  Vastaus: Mitä sinä kysyit kanalta? Minä olen. Minua ei vain kiinnosta puhua kanssasi Dave-elokuvasta.</w:t>
      </w:r>
    </w:p>
    <w:p>
      <w:r>
        <w:rPr>
          <w:b/>
        </w:rPr>
        <w:t xml:space="preserve">Tulos</w:t>
      </w:r>
    </w:p>
    <w:p>
      <w:r>
        <w:t xml:space="preserve">ei</w:t>
      </w:r>
    </w:p>
    <w:p>
      <w:r>
        <w:rPr>
          <w:b/>
        </w:rPr>
        <w:t xml:space="preserve">Esimerkki 8.3305</w:t>
      </w:r>
    </w:p>
    <w:p>
      <w:r>
        <w:t xml:space="preserve">Kehotus: Minulla on näistä eri tarinoista vain off-brands-versiot.  Vastaus: Katsotaanpa, mitä, noin viisi tai kuusi kuukautta.</w:t>
      </w:r>
    </w:p>
    <w:p>
      <w:r>
        <w:rPr>
          <w:b/>
        </w:rPr>
        <w:t xml:space="preserve">Tulos</w:t>
      </w:r>
    </w:p>
    <w:p>
      <w:r>
        <w:t xml:space="preserve">ei</w:t>
      </w:r>
    </w:p>
    <w:p>
      <w:r>
        <w:rPr>
          <w:b/>
        </w:rPr>
        <w:t xml:space="preserve">Esimerkki 8.3306</w:t>
      </w:r>
    </w:p>
    <w:p>
      <w:r>
        <w:t xml:space="preserve">Kehotus: Miksi luulet, että luokan nimi on Strong and Wrong?  Vastaus: "Väkeviä ja vahvoja": Minulla on 12. Hetkinen, onko menestystarinan avain saada numero laskemaan?</w:t>
      </w:r>
    </w:p>
    <w:p>
      <w:r>
        <w:rPr>
          <w:b/>
        </w:rPr>
        <w:t xml:space="preserve">Tulos</w:t>
      </w:r>
    </w:p>
    <w:p>
      <w:r>
        <w:t xml:space="preserve">ei</w:t>
      </w:r>
    </w:p>
    <w:p>
      <w:r>
        <w:rPr>
          <w:b/>
        </w:rPr>
        <w:t xml:space="preserve">Esimerkki 8.3307</w:t>
      </w:r>
    </w:p>
    <w:p>
      <w:r>
        <w:t xml:space="preserve">Kehotus: Nuori nainen, muistatko olleesi New Orleansissa kahden viime vuoden aikana?  Vastaus: Oliko hän koskaan käynyt New Orleansissa? OKEI. Pitäisikö minun mennä sinne ja myöntää, että toin hänet takaisin tänne, vai pitäisikö minun esittää tyhmää?</w:t>
      </w:r>
    </w:p>
    <w:p>
      <w:r>
        <w:rPr>
          <w:b/>
        </w:rPr>
        <w:t xml:space="preserve">Tulos</w:t>
      </w:r>
    </w:p>
    <w:p>
      <w:r>
        <w:t xml:space="preserve">ei</w:t>
      </w:r>
    </w:p>
    <w:p>
      <w:r>
        <w:rPr>
          <w:b/>
        </w:rPr>
        <w:t xml:space="preserve">Esimerkki 8.3308</w:t>
      </w:r>
    </w:p>
    <w:p>
      <w:r>
        <w:t xml:space="preserve">Kehotus: Kukaan ei ole koskaan käyttänyt aikaa pelastaakseen minut. Olen koko elämäni yrittänyt pelastaa muita ihmisiä.  Vastaus: Se on turvalaite hengitystahnallesi.</w:t>
      </w:r>
    </w:p>
    <w:p>
      <w:r>
        <w:rPr>
          <w:b/>
        </w:rPr>
        <w:t xml:space="preserve">Tulos</w:t>
      </w:r>
    </w:p>
    <w:p>
      <w:r>
        <w:t xml:space="preserve">ei</w:t>
      </w:r>
    </w:p>
    <w:p>
      <w:r>
        <w:rPr>
          <w:b/>
        </w:rPr>
        <w:t xml:space="preserve">Esimerkki 8.3309</w:t>
      </w:r>
    </w:p>
    <w:p>
      <w:r>
        <w:t xml:space="preserve">Kehotus: Tuntuu siltä, että kaikkien pitäisi tietää, mikä on metsä.  Vastaus: Ja sama pätee myös Shamrock Shakeen. Kerroinko koskaan, miten pelastin Irlannin?</w:t>
      </w:r>
    </w:p>
    <w:p>
      <w:r>
        <w:rPr>
          <w:b/>
        </w:rPr>
        <w:t xml:space="preserve">Tulos</w:t>
      </w:r>
    </w:p>
    <w:p>
      <w:r>
        <w:t xml:space="preserve">ei</w:t>
      </w:r>
    </w:p>
    <w:p>
      <w:r>
        <w:rPr>
          <w:b/>
        </w:rPr>
        <w:t xml:space="preserve">Esimerkki 8.3310</w:t>
      </w:r>
    </w:p>
    <w:p>
      <w:r>
        <w:t xml:space="preserve">Kehotus: Streetin varrella olevalla kujalla, jossa kulkurit pissaavat. Ota vaimosi mukaan.  Vastaus: Vau! Tarvitset rusketuksen. </w:t>
      </w:r>
    </w:p>
    <w:p>
      <w:r>
        <w:rPr>
          <w:b/>
        </w:rPr>
        <w:t xml:space="preserve">Tulos</w:t>
      </w:r>
    </w:p>
    <w:p>
      <w:r>
        <w:t xml:space="preserve">ei</w:t>
      </w:r>
    </w:p>
    <w:p>
      <w:r>
        <w:rPr>
          <w:b/>
        </w:rPr>
        <w:t xml:space="preserve">Esimerkki 8.3311</w:t>
      </w:r>
    </w:p>
    <w:p>
      <w:r>
        <w:t xml:space="preserve">Kehotus: McGonigal? Kutsuitteko minua?  Vastaus: Mutta Marjorie, kuinka kauan? 50 dollaria, se on aika suuri summa, jonka hän on saanut.</w:t>
      </w:r>
    </w:p>
    <w:p>
      <w:r>
        <w:rPr>
          <w:b/>
        </w:rPr>
        <w:t xml:space="preserve">Tulos</w:t>
      </w:r>
    </w:p>
    <w:p>
      <w:r>
        <w:t xml:space="preserve">ei</w:t>
      </w:r>
    </w:p>
    <w:p>
      <w:r>
        <w:rPr>
          <w:b/>
        </w:rPr>
        <w:t xml:space="preserve">Esimerkki 8.3312</w:t>
      </w:r>
    </w:p>
    <w:p>
      <w:r>
        <w:t xml:space="preserve">Kehotus: Polly, kuten näette, jos sidontalehti on oikein päin, voitte nähdä, että hän vain nukkuu. Hän ei kuitenkaan itke.  Vastaus: Hän ei itke. Marshall, tule tänne.</w:t>
      </w:r>
    </w:p>
    <w:p>
      <w:r>
        <w:rPr>
          <w:b/>
        </w:rPr>
        <w:t xml:space="preserve">Tulos</w:t>
      </w:r>
    </w:p>
    <w:p>
      <w:r>
        <w:t xml:space="preserve">ei</w:t>
      </w:r>
    </w:p>
    <w:p>
      <w:r>
        <w:rPr>
          <w:b/>
        </w:rPr>
        <w:t xml:space="preserve">Esimerkki 8.3313</w:t>
      </w:r>
    </w:p>
    <w:p>
      <w:r>
        <w:t xml:space="preserve">Kehotus: Asumme samassa naapurustossa. Ystävystyimme yhteisön uima-altaalla, ja eräänä päivänä ystäväni Stephen ehdotti, että menisimme eri vesistöön. Voi, sanoit sen ennen minua, olenko kertonut sinulle tämän tarinan?  Vastaus: No, tiedättehän, en enää nuorene, ja luulin, että silmäni pettävät minut.</w:t>
      </w:r>
    </w:p>
    <w:p>
      <w:r>
        <w:rPr>
          <w:b/>
        </w:rPr>
        <w:t xml:space="preserve">Tulos</w:t>
      </w:r>
    </w:p>
    <w:p>
      <w:r>
        <w:t xml:space="preserve">ei</w:t>
      </w:r>
    </w:p>
    <w:p>
      <w:r>
        <w:rPr>
          <w:b/>
        </w:rPr>
        <w:t xml:space="preserve">Esimerkki 8.3314</w:t>
      </w:r>
    </w:p>
    <w:p>
      <w:r>
        <w:t xml:space="preserve">Kehotus: Se ei koskenut äitimme sairautta, joten se ei sopinut kovinkaan näkyvästi tuohon tarinaan. Se ei tarkoita, etteikö tarinoita olisi. Meillä on paljon tarinoita äidistä.  Vastaus: Haluaisitko toisen tuolin ystävällesi tänne?</w:t>
      </w:r>
    </w:p>
    <w:p>
      <w:r>
        <w:rPr>
          <w:b/>
        </w:rPr>
        <w:t xml:space="preserve">Tulos</w:t>
      </w:r>
    </w:p>
    <w:p>
      <w:r>
        <w:t xml:space="preserve">ei</w:t>
      </w:r>
    </w:p>
    <w:p>
      <w:r>
        <w:rPr>
          <w:b/>
        </w:rPr>
        <w:t xml:space="preserve">Esimerkki 8.3315</w:t>
      </w:r>
    </w:p>
    <w:p>
      <w:r>
        <w:t xml:space="preserve">Kehotus: En voinut olla kuulematta. Mutta teettekö te Johnin kanssa jonkinlaista kauppaa?  Vastaus: "Ei, ei, ei, ei, ei, ei, ei, ei, ei, ei: Joo, kaikki täällä tietävät, että täällä on helvetin kuuma.</w:t>
      </w:r>
    </w:p>
    <w:p>
      <w:r>
        <w:rPr>
          <w:b/>
        </w:rPr>
        <w:t xml:space="preserve">Tulos</w:t>
      </w:r>
    </w:p>
    <w:p>
      <w:r>
        <w:t xml:space="preserve">ei</w:t>
      </w:r>
    </w:p>
    <w:p>
      <w:r>
        <w:rPr>
          <w:b/>
        </w:rPr>
        <w:t xml:space="preserve">Esimerkki 8.3316</w:t>
      </w:r>
    </w:p>
    <w:p>
      <w:r>
        <w:t xml:space="preserve">Kehotus: Mitä tarkoitat, että olen kuninkaallista verta?  Vastaus: Mitä tarkoitat? Katso, siinä se on kirjallisena, he ovat vihaisia, kai meidän pitäisi mennä pyytämään anteeksi.</w:t>
      </w:r>
    </w:p>
    <w:p>
      <w:r>
        <w:rPr>
          <w:b/>
        </w:rPr>
        <w:t xml:space="preserve">Tulos</w:t>
      </w:r>
    </w:p>
    <w:p>
      <w:r>
        <w:t xml:space="preserve">ei</w:t>
      </w:r>
    </w:p>
    <w:p>
      <w:r>
        <w:rPr>
          <w:b/>
        </w:rPr>
        <w:t xml:space="preserve">Esimerkki 8.3317</w:t>
      </w:r>
    </w:p>
    <w:p>
      <w:r>
        <w:t xml:space="preserve">Kehotus: Tiedätkö, että rakastamme työtäsi täällä? Se on niin kaunista.  Vastaus: Sherry, tämä on uskomaton uhraus.</w:t>
      </w:r>
    </w:p>
    <w:p>
      <w:r>
        <w:rPr>
          <w:b/>
        </w:rPr>
        <w:t xml:space="preserve">Tulos</w:t>
      </w:r>
    </w:p>
    <w:p>
      <w:r>
        <w:t xml:space="preserve">ei</w:t>
      </w:r>
    </w:p>
    <w:p>
      <w:r>
        <w:rPr>
          <w:b/>
        </w:rPr>
        <w:t xml:space="preserve">Esimerkki 8.3318</w:t>
      </w:r>
    </w:p>
    <w:p>
      <w:r>
        <w:t xml:space="preserve">Kehotus: Tämä ei ole mitään Ihme 34. kadulla -paskaa. Onko sinulla taikavoimia tehdä unelmista totta vai ei?  Vastaus: Minä tiedän. Pelkäsin tulla Las Villasiin, koska se ei ole vielä gentrifioitu.</w:t>
      </w:r>
    </w:p>
    <w:p>
      <w:r>
        <w:rPr>
          <w:b/>
        </w:rPr>
        <w:t xml:space="preserve">Tulos</w:t>
      </w:r>
    </w:p>
    <w:p>
      <w:r>
        <w:t xml:space="preserve">ei</w:t>
      </w:r>
    </w:p>
    <w:p>
      <w:r>
        <w:rPr>
          <w:b/>
        </w:rPr>
        <w:t xml:space="preserve">Esimerkki 8.3319</w:t>
      </w:r>
    </w:p>
    <w:p>
      <w:r>
        <w:t xml:space="preserve">Kehotus: Sinun täytyy esiintyä lapsena. Nuole tikkariasi. Käännä hattusi ympäri. Niitin pitäisi mennä taakse.  Vastaus: Se kuulostaa todella hyvältä, Daniel. Olen onnellinen, kun tämä on ohi.</w:t>
      </w:r>
    </w:p>
    <w:p>
      <w:r>
        <w:rPr>
          <w:b/>
        </w:rPr>
        <w:t xml:space="preserve">Tulos</w:t>
      </w:r>
    </w:p>
    <w:p>
      <w:r>
        <w:t xml:space="preserve">ei</w:t>
      </w:r>
    </w:p>
    <w:p>
      <w:r>
        <w:rPr>
          <w:b/>
        </w:rPr>
        <w:t xml:space="preserve">Esimerkki 8.3320</w:t>
      </w:r>
    </w:p>
    <w:p>
      <w:r>
        <w:t xml:space="preserve">Kehotus: Voisinko mennä juttelemaan naisystäväsi kanssa?  Vastaus: "Ei, ei, ei, ei, ei, ei, ei, ei, ei, ei: Voisitko murskata kierrätysastiaan jo laitetut tavarat niin, että kansi sulkeutuu kokonaan eikä minun tarvitse nähdä ulos työntyvää julistetta?</w:t>
      </w:r>
    </w:p>
    <w:p>
      <w:r>
        <w:rPr>
          <w:b/>
        </w:rPr>
        <w:t xml:space="preserve">Tulos</w:t>
      </w:r>
    </w:p>
    <w:p>
      <w:r>
        <w:t xml:space="preserve">ei</w:t>
      </w:r>
    </w:p>
    <w:p>
      <w:r>
        <w:rPr>
          <w:b/>
        </w:rPr>
        <w:t xml:space="preserve">Esimerkki 8.3321</w:t>
      </w:r>
    </w:p>
    <w:p>
      <w:r>
        <w:t xml:space="preserve">Kehotus: Se on neljän vuodenajan asu.  Vastaus: Miten kehtaat? Me työskentelemme täällä työtovereina. Olemme vain tauolla.</w:t>
      </w:r>
    </w:p>
    <w:p>
      <w:r>
        <w:rPr>
          <w:b/>
        </w:rPr>
        <w:t xml:space="preserve">Tulos</w:t>
      </w:r>
    </w:p>
    <w:p>
      <w:r>
        <w:t xml:space="preserve">ei</w:t>
      </w:r>
    </w:p>
    <w:p>
      <w:r>
        <w:rPr>
          <w:b/>
        </w:rPr>
        <w:t xml:space="preserve">Esimerkki 8.3322</w:t>
      </w:r>
    </w:p>
    <w:p>
      <w:r>
        <w:t xml:space="preserve">Kehotus: Kulta, taitaa olla lääkkeesi aika. Alat ristiinnaulita ja kääntää sanojasi.   Vastaus: Tuo on pistaasipähkinä. Minä olen sellainen, joka tykkää yhdistellä pähkinöitäni.</w:t>
      </w:r>
    </w:p>
    <w:p>
      <w:r>
        <w:rPr>
          <w:b/>
        </w:rPr>
        <w:t xml:space="preserve">Tulos</w:t>
      </w:r>
    </w:p>
    <w:p>
      <w:r>
        <w:t xml:space="preserve">ei</w:t>
      </w:r>
    </w:p>
    <w:p>
      <w:r>
        <w:rPr>
          <w:b/>
        </w:rPr>
        <w:t xml:space="preserve">Esimerkki 8.3323</w:t>
      </w:r>
    </w:p>
    <w:p>
      <w:r>
        <w:t xml:space="preserve">Kehotus: Se oli vähällä jäädä kiinni töissä tänään. He melkein saivat selville, ettei minulla ole lonkeroita.  Vastaus: Huomasitko sinäkin sen? Oletko nähnyt hänen hattunsa? Siinä on walmart-lappu!</w:t>
      </w:r>
    </w:p>
    <w:p>
      <w:r>
        <w:rPr>
          <w:b/>
        </w:rPr>
        <w:t xml:space="preserve">Tulos</w:t>
      </w:r>
    </w:p>
    <w:p>
      <w:r>
        <w:t xml:space="preserve">ei</w:t>
      </w:r>
    </w:p>
    <w:p>
      <w:r>
        <w:rPr>
          <w:b/>
        </w:rPr>
        <w:t xml:space="preserve">Esimerkki 8.3324</w:t>
      </w:r>
    </w:p>
    <w:p>
      <w:r>
        <w:t xml:space="preserve">Kehotus: Vau, fani. Onko teillä TV tässä puumajassa?  Vastaus: He ovat rakastuneita omiin sanoihinsa.</w:t>
      </w:r>
    </w:p>
    <w:p>
      <w:r>
        <w:rPr>
          <w:b/>
        </w:rPr>
        <w:t xml:space="preserve">Tulos</w:t>
      </w:r>
    </w:p>
    <w:p>
      <w:r>
        <w:t xml:space="preserve">ei</w:t>
      </w:r>
    </w:p>
    <w:p>
      <w:r>
        <w:rPr>
          <w:b/>
        </w:rPr>
        <w:t xml:space="preserve">Esimerkki 8.3325</w:t>
      </w:r>
    </w:p>
    <w:p>
      <w:r>
        <w:t xml:space="preserve">Kehotus: Onko kopiointi teatterisana?  Vastaus: Kopio on teatteri: Esitykseni kertoo hahmosta, jota näyttelen ja joka kertoo tarinan näkemästään esityksestä.</w:t>
      </w:r>
    </w:p>
    <w:p>
      <w:r>
        <w:rPr>
          <w:b/>
        </w:rPr>
        <w:t xml:space="preserve">Tulos</w:t>
      </w:r>
    </w:p>
    <w:p>
      <w:r>
        <w:t xml:space="preserve">ei</w:t>
      </w:r>
    </w:p>
    <w:p>
      <w:r>
        <w:rPr>
          <w:b/>
        </w:rPr>
        <w:t xml:space="preserve">Esimerkki 8.3326</w:t>
      </w:r>
    </w:p>
    <w:p>
      <w:r>
        <w:t xml:space="preserve">Kehotus: Oi, hyvä. Teidän majesteettinne, kaikki korumme ovat kirottuja.  Vastaus: Olen pahoillani, olet kuningatar, mutta haluat silti työskennellä täällä Kay Jewelersissä?</w:t>
      </w:r>
    </w:p>
    <w:p>
      <w:r>
        <w:rPr>
          <w:b/>
        </w:rPr>
        <w:t xml:space="preserve">Tulos</w:t>
      </w:r>
    </w:p>
    <w:p>
      <w:r>
        <w:t xml:space="preserve">ei</w:t>
      </w:r>
    </w:p>
    <w:p>
      <w:r>
        <w:rPr>
          <w:b/>
        </w:rPr>
        <w:t xml:space="preserve">Esimerkki 8.3327</w:t>
      </w:r>
    </w:p>
    <w:p>
      <w:r>
        <w:t xml:space="preserve">Kehotus: Onko kukaan nähnyt Brother Thomasia? Kuulin, että hän on pulassa.  Vastaus: Miksi kokkaisin mitään muuta kuin Cool Whipillä täytettyjä Hot Pocketsia? Ne ovat maailman herkullisin herkku!</w:t>
      </w:r>
    </w:p>
    <w:p>
      <w:r>
        <w:rPr>
          <w:b/>
        </w:rPr>
        <w:t xml:space="preserve">Tulos</w:t>
      </w:r>
    </w:p>
    <w:p>
      <w:r>
        <w:t xml:space="preserve">ei</w:t>
      </w:r>
    </w:p>
    <w:p>
      <w:r>
        <w:rPr>
          <w:b/>
        </w:rPr>
        <w:t xml:space="preserve">Esimerkki 8.3328</w:t>
      </w:r>
    </w:p>
    <w:p>
      <w:r>
        <w:t xml:space="preserve">Kehotus: Onko nimesi Anus? Niin lukee monogrammisessa matkalaukussasi.  Vastaus: Jos et pidä tästä musiikista, se johtuu siitä, ettet kuuntele oikein. Kuuntele nuottien välissä olevia nuotteja.</w:t>
      </w:r>
    </w:p>
    <w:p>
      <w:r>
        <w:rPr>
          <w:b/>
        </w:rPr>
        <w:t xml:space="preserve">Tulos</w:t>
      </w:r>
    </w:p>
    <w:p>
      <w:r>
        <w:t xml:space="preserve">ei</w:t>
      </w:r>
    </w:p>
    <w:p>
      <w:r>
        <w:rPr>
          <w:b/>
        </w:rPr>
        <w:t xml:space="preserve">Esimerkki 8.3329</w:t>
      </w:r>
    </w:p>
    <w:p>
      <w:r>
        <w:t xml:space="preserve">Kehotus: Se heisimato oli niin rohkea yrittäessään pelastaa perheemme.  Vastaus: Mitä? Tämä kaupunki on mennyt päin helvettiä. En halua elää enää Amerikassa.</w:t>
      </w:r>
    </w:p>
    <w:p>
      <w:r>
        <w:rPr>
          <w:b/>
        </w:rPr>
        <w:t xml:space="preserve">Tulos</w:t>
      </w:r>
    </w:p>
    <w:p>
      <w:r>
        <w:t xml:space="preserve">ei</w:t>
      </w:r>
    </w:p>
    <w:p>
      <w:r>
        <w:rPr>
          <w:b/>
        </w:rPr>
        <w:t xml:space="preserve">Esimerkki 8.3330</w:t>
      </w:r>
    </w:p>
    <w:p>
      <w:r>
        <w:t xml:space="preserve">Kehotus: Pitäkäämme taukoa päätykannen luona. Tutustutaan vain toisiimme. Onko sinulla koira?  Vastaus: Onko sinulla koira? Oliko sinulla? Meillä on jo tarpeeksi pullistelijoita, en tiedä kuka sinulle sen kertoi.</w:t>
      </w:r>
    </w:p>
    <w:p>
      <w:r>
        <w:rPr>
          <w:b/>
        </w:rPr>
        <w:t xml:space="preserve">Tulos</w:t>
      </w:r>
    </w:p>
    <w:p>
      <w:r>
        <w:t xml:space="preserve">ei</w:t>
      </w:r>
    </w:p>
    <w:p>
      <w:r>
        <w:rPr>
          <w:b/>
        </w:rPr>
        <w:t xml:space="preserve">Esimerkki 8.3331</w:t>
      </w:r>
    </w:p>
    <w:p>
      <w:r>
        <w:t xml:space="preserve">Kehotus: He asuvat kukkulalla, joka on samanlainen kuin meidän kukkulamme, mutta erilainen. Voitko kuvitella?  Vastaus: Voi olla, että he ovat kumpikin kumpuilevia: Minä vain arvelen. En oikeastaan näe mitään.</w:t>
      </w:r>
    </w:p>
    <w:p>
      <w:r>
        <w:rPr>
          <w:b/>
        </w:rPr>
        <w:t xml:space="preserve">Tulos</w:t>
      </w:r>
    </w:p>
    <w:p>
      <w:r>
        <w:t xml:space="preserve">ei</w:t>
      </w:r>
    </w:p>
    <w:p>
      <w:r>
        <w:rPr>
          <w:b/>
        </w:rPr>
        <w:t xml:space="preserve">Esimerkki 8.3332</w:t>
      </w:r>
    </w:p>
    <w:p>
      <w:r>
        <w:t xml:space="preserve">Kehotus: Miksi meidän on otettava hauskaa aikaa ja mentävä oppimaan, miten olla tehokkaampia yhteiskunnan jäseniä?  Vastaus: "Miksi? Kyllä, syön tavaraa, joka on puussa. Siellä minä syön.</w:t>
      </w:r>
    </w:p>
    <w:p>
      <w:r>
        <w:rPr>
          <w:b/>
        </w:rPr>
        <w:t xml:space="preserve">Tulos</w:t>
      </w:r>
    </w:p>
    <w:p>
      <w:r>
        <w:t xml:space="preserve">ei</w:t>
      </w:r>
    </w:p>
    <w:p>
      <w:r>
        <w:rPr>
          <w:b/>
        </w:rPr>
        <w:t xml:space="preserve">Esimerkki 8.3333</w:t>
      </w:r>
    </w:p>
    <w:p>
      <w:r>
        <w:t xml:space="preserve">Kehotus: En voi pissata ilman, että tämä koira tuijottaa minua.  Vastaus: Vastaus: Luulin, että se oli sinun ideasi. Tämä on kuin silloin, kun menimme Tahoe-järvelle.</w:t>
      </w:r>
    </w:p>
    <w:p>
      <w:r>
        <w:rPr>
          <w:b/>
        </w:rPr>
        <w:t xml:space="preserve">Tulos</w:t>
      </w:r>
    </w:p>
    <w:p>
      <w:r>
        <w:t xml:space="preserve">ei</w:t>
      </w:r>
    </w:p>
    <w:p>
      <w:r>
        <w:rPr>
          <w:b/>
        </w:rPr>
        <w:t xml:space="preserve">Esimerkki 8.3334</w:t>
      </w:r>
    </w:p>
    <w:p>
      <w:r>
        <w:t xml:space="preserve">Kehotus: Kiitos, herra Sulu.  Vastaus: En ymmärrä, miksi haluatte välttämättä syödä sitä.</w:t>
      </w:r>
    </w:p>
    <w:p>
      <w:r>
        <w:rPr>
          <w:b/>
        </w:rPr>
        <w:t xml:space="preserve">Tulos</w:t>
      </w:r>
    </w:p>
    <w:p>
      <w:r>
        <w:t xml:space="preserve">ei</w:t>
      </w:r>
    </w:p>
    <w:p>
      <w:r>
        <w:rPr>
          <w:b/>
        </w:rPr>
        <w:t xml:space="preserve">Esimerkki 8.3335</w:t>
      </w:r>
    </w:p>
    <w:p>
      <w:r>
        <w:t xml:space="preserve">Kehotus: Thomas, luokkasi on valmis oppimaan arasta, papukaijasta ja haukasta. Oletko valmis?  Vastaus: Oletko valmis? Joo, meillä on kaksi vettä kahden donitsin välissä, ja aloitan Zairesta.</w:t>
      </w:r>
    </w:p>
    <w:p>
      <w:r>
        <w:rPr>
          <w:b/>
        </w:rPr>
        <w:t xml:space="preserve">Tulos</w:t>
      </w:r>
    </w:p>
    <w:p>
      <w:r>
        <w:t xml:space="preserve">ei</w:t>
      </w:r>
    </w:p>
    <w:p>
      <w:r>
        <w:rPr>
          <w:b/>
        </w:rPr>
        <w:t xml:space="preserve">Esimerkki 8.3336</w:t>
      </w:r>
    </w:p>
    <w:p>
      <w:r>
        <w:t xml:space="preserve">Kehotus: Olen kuullut, että näytelmää katsottaessa on tarkoitus käyttää niitä pieniä presidentinvaalikeskustelumittareita.  Vastaus: "Ei, ei, ei, ei, ei, ei, ei, ei, ei, ei! Sen on kirjoittanut yksi hienoimmista valmistuneista, joita olemme ikinä nähneet tästä akatemiasta. David Allison.</w:t>
      </w:r>
    </w:p>
    <w:p>
      <w:r>
        <w:rPr>
          <w:b/>
        </w:rPr>
        <w:t xml:space="preserve">Tulos</w:t>
      </w:r>
    </w:p>
    <w:p>
      <w:r>
        <w:t xml:space="preserve">ei</w:t>
      </w:r>
    </w:p>
    <w:p>
      <w:r>
        <w:rPr>
          <w:b/>
        </w:rPr>
        <w:t xml:space="preserve">Esimerkki 8.3337</w:t>
      </w:r>
    </w:p>
    <w:p>
      <w:r>
        <w:t xml:space="preserve">Kehotus: koska eri puolilla Yhdysvaltoja on noin sata Springfield-nimistä kaupunkia.  Vastaus: Hei. Minä olen Ronnie. Minulla on leikepöytä.</w:t>
      </w:r>
    </w:p>
    <w:p>
      <w:r>
        <w:rPr>
          <w:b/>
        </w:rPr>
        <w:t xml:space="preserve">Tulos</w:t>
      </w:r>
    </w:p>
    <w:p>
      <w:r>
        <w:t xml:space="preserve">ei</w:t>
      </w:r>
    </w:p>
    <w:p>
      <w:r>
        <w:rPr>
          <w:b/>
        </w:rPr>
        <w:t xml:space="preserve">Esimerkki 8.3338</w:t>
      </w:r>
    </w:p>
    <w:p>
      <w:r>
        <w:t xml:space="preserve">Kehotus: Gwyneth, haaveilet taas. Haluaisitko kertoa muulle luokalle yksityiskohtaisesti, mitä ajattelet?  Vastaus: Ajatus, jota ajattelet? Se on oikeastaan ihan OK. Ymmärrän, että menneisyydessäni pidin siitä, että olin ainoa alaston. Nyt kun kaikki ovat alasti, minusta tuntuu, etten ehkä enää pidä siitä.</w:t>
      </w:r>
    </w:p>
    <w:p>
      <w:r>
        <w:rPr>
          <w:b/>
        </w:rPr>
        <w:t xml:space="preserve">Tulos</w:t>
      </w:r>
    </w:p>
    <w:p>
      <w:r>
        <w:t xml:space="preserve">ei</w:t>
      </w:r>
    </w:p>
    <w:p>
      <w:r>
        <w:rPr>
          <w:b/>
        </w:rPr>
        <w:t xml:space="preserve">Esimerkki 8.3339</w:t>
      </w:r>
    </w:p>
    <w:p>
      <w:r>
        <w:t xml:space="preserve">Kehotus: Se olemme me! Me olemme sinun uggosi.  Vastaus: Kyllä! Ja teen sen uudestaan ja laitan kehyksen sen ympärille!</w:t>
      </w:r>
    </w:p>
    <w:p>
      <w:r>
        <w:rPr>
          <w:b/>
        </w:rPr>
        <w:t xml:space="preserve">Tulos</w:t>
      </w:r>
    </w:p>
    <w:p>
      <w:r>
        <w:t xml:space="preserve">ei</w:t>
      </w:r>
    </w:p>
    <w:p>
      <w:r>
        <w:rPr>
          <w:b/>
        </w:rPr>
        <w:t xml:space="preserve">Esimerkki 8.3340</w:t>
      </w:r>
    </w:p>
    <w:p>
      <w:r>
        <w:t xml:space="preserve">Kehotus: Olet tuomittu helvetin piiriin, jossa soivat koko ajan jazz-coverit suosikkipop-kappaleistasi.  Vastaus: Steve, tämä on hyvä uutinen, huono uutinen -tilanne.</w:t>
      </w:r>
    </w:p>
    <w:p>
      <w:r>
        <w:rPr>
          <w:b/>
        </w:rPr>
        <w:t xml:space="preserve">Tulos</w:t>
      </w:r>
    </w:p>
    <w:p>
      <w:r>
        <w:t xml:space="preserve">ei</w:t>
      </w:r>
    </w:p>
    <w:p>
      <w:r>
        <w:rPr>
          <w:b/>
        </w:rPr>
        <w:t xml:space="preserve">Esimerkki 8.3341</w:t>
      </w:r>
    </w:p>
    <w:p>
      <w:r>
        <w:t xml:space="preserve">Kehotus: Vai haluatko olla jossain muualla.  Vastaus: Joo, emme pidä sinusta. Minä en pidä teistä. En voi puhua kaikkien muiden puolesta.</w:t>
      </w:r>
    </w:p>
    <w:p>
      <w:r>
        <w:rPr>
          <w:b/>
        </w:rPr>
        <w:t xml:space="preserve">Tulos</w:t>
      </w:r>
    </w:p>
    <w:p>
      <w:r>
        <w:t xml:space="preserve">ei</w:t>
      </w:r>
    </w:p>
    <w:p>
      <w:r>
        <w:rPr>
          <w:b/>
        </w:rPr>
        <w:t xml:space="preserve">Esimerkki 8.3342</w:t>
      </w:r>
    </w:p>
    <w:p>
      <w:r>
        <w:t xml:space="preserve">Kehotus: Me aiomme koristella tämän paikan juhlia varten. Meillä tulee olemaan paljon ruokailuvälineitä ja polttimia.  Vastaus: Unohdin täysin, että Barbara oli allerginen kookospähkinälle, ja tilasimme kaikki ne kookoskatkaravut.</w:t>
      </w:r>
    </w:p>
    <w:p>
      <w:r>
        <w:rPr>
          <w:b/>
        </w:rPr>
        <w:t xml:space="preserve">Tulos</w:t>
      </w:r>
    </w:p>
    <w:p>
      <w:r>
        <w:t xml:space="preserve">ei</w:t>
      </w:r>
    </w:p>
    <w:p>
      <w:r>
        <w:rPr>
          <w:b/>
        </w:rPr>
        <w:t xml:space="preserve">Esimerkki 8.3343</w:t>
      </w:r>
    </w:p>
    <w:p>
      <w:r>
        <w:t xml:space="preserve">Kehotus: Kenraali Powers: Miten Vietnamissa meni?  Vastaus: "Miten sujuu? Powers: Olette levittänyt itsenne hyvin laihaksi. Onko se huippusalainen Tums-paikka?</w:t>
      </w:r>
    </w:p>
    <w:p>
      <w:r>
        <w:rPr>
          <w:b/>
        </w:rPr>
        <w:t xml:space="preserve">Tulos</w:t>
      </w:r>
    </w:p>
    <w:p>
      <w:r>
        <w:t xml:space="preserve">ei</w:t>
      </w:r>
    </w:p>
    <w:p>
      <w:r>
        <w:rPr>
          <w:b/>
        </w:rPr>
        <w:t xml:space="preserve">Esimerkki 8.3344</w:t>
      </w:r>
    </w:p>
    <w:p>
      <w:r>
        <w:t xml:space="preserve">Kehotus: Miksi et suosittele konserttiin menemistä?  Vastaus: "Ei, ei, ei, ei, ei, ei, ei, ei, ei, ei! Ja minulla on jerky-tikkuja etupenkillä.</w:t>
      </w:r>
    </w:p>
    <w:p>
      <w:r>
        <w:rPr>
          <w:b/>
        </w:rPr>
        <w:t xml:space="preserve">Tulos</w:t>
      </w:r>
    </w:p>
    <w:p>
      <w:r>
        <w:t xml:space="preserve">ei</w:t>
      </w:r>
    </w:p>
    <w:p>
      <w:r>
        <w:rPr>
          <w:b/>
        </w:rPr>
        <w:t xml:space="preserve">Esimerkki 8.3345</w:t>
      </w:r>
    </w:p>
    <w:p>
      <w:r>
        <w:t xml:space="preserve">Kehotus: Tarkoitatko, että murramme leivän yhdessä?  Vastaus: "Ei, ei, ei, ei, ei, ei, ei, ei, ei, ei: Okei, kyllä, nyt muistan sen tapahtuneen. Muistan, että se tapahtui, mutta tunnen itseni huonovointiseksi, koska paskansin housuihini. Söin aamulla laatikollisen juustonaksuja.</w:t>
      </w:r>
    </w:p>
    <w:p>
      <w:r>
        <w:rPr>
          <w:b/>
        </w:rPr>
        <w:t xml:space="preserve">Tulos</w:t>
      </w:r>
    </w:p>
    <w:p>
      <w:r>
        <w:t xml:space="preserve">ei</w:t>
      </w:r>
    </w:p>
    <w:p>
      <w:r>
        <w:rPr>
          <w:b/>
        </w:rPr>
        <w:t xml:space="preserve">Esimerkki 8.3346</w:t>
      </w:r>
    </w:p>
    <w:p>
      <w:r>
        <w:t xml:space="preserve">Kehotus: Kiitos, että nousit autooni.  Vastaus: Se on todella hauskaa. Paljon hauskempaa kuin olisin ikinä osannut odottaa.</w:t>
      </w:r>
    </w:p>
    <w:p>
      <w:r>
        <w:rPr>
          <w:b/>
        </w:rPr>
        <w:t xml:space="preserve">Tulos</w:t>
      </w:r>
    </w:p>
    <w:p>
      <w:r>
        <w:t xml:space="preserve">ei</w:t>
      </w:r>
    </w:p>
    <w:p>
      <w:r>
        <w:rPr>
          <w:b/>
        </w:rPr>
        <w:t xml:space="preserve">Esimerkki 8.3347</w:t>
      </w:r>
    </w:p>
    <w:p>
      <w:r>
        <w:t xml:space="preserve">Kehotus: Onko teillä mannermainen aamiainen tai mannermainen lounas täällä hotellissa?  Vastaus: Aamiainen? Minulla on. Join niin paljon kahvia, että kuulen sydämeni.</w:t>
      </w:r>
    </w:p>
    <w:p>
      <w:r>
        <w:rPr>
          <w:b/>
        </w:rPr>
        <w:t xml:space="preserve">Tulos</w:t>
      </w:r>
    </w:p>
    <w:p>
      <w:r>
        <w:t xml:space="preserve">ei</w:t>
      </w:r>
    </w:p>
    <w:p>
      <w:r>
        <w:rPr>
          <w:b/>
        </w:rPr>
        <w:t xml:space="preserve">Esimerkki 8.3348</w:t>
      </w:r>
    </w:p>
    <w:p>
      <w:r>
        <w:t xml:space="preserve">Kehotus: Tämä on minulle todellinen. Vaikka pidänkin Buffy Vampyyrintappaja -sarjasta. Heillä on niin napakka dialogi.  Vastaus: Se oli silti avioliitto. Elimme sitä kuin avioliittoa ja päädyimme vihaamaan toisiamme.</w:t>
      </w:r>
    </w:p>
    <w:p>
      <w:r>
        <w:rPr>
          <w:b/>
        </w:rPr>
        <w:t xml:space="preserve">Tulos</w:t>
      </w:r>
    </w:p>
    <w:p>
      <w:r>
        <w:t xml:space="preserve">ei</w:t>
      </w:r>
    </w:p>
    <w:p>
      <w:r>
        <w:rPr>
          <w:b/>
        </w:rPr>
        <w:t xml:space="preserve">Esimerkki 8.3349</w:t>
      </w:r>
    </w:p>
    <w:p>
      <w:r>
        <w:t xml:space="preserve">Kehotus: Mikä on se pätevyys, jota etsitte, teidän majesteettinne?  Vastaus: Ne ovat pienemmät kuin tavalliset korvanne.</w:t>
      </w:r>
    </w:p>
    <w:p>
      <w:r>
        <w:rPr>
          <w:b/>
        </w:rPr>
        <w:t xml:space="preserve">Tulos</w:t>
      </w:r>
    </w:p>
    <w:p>
      <w:r>
        <w:t xml:space="preserve">ei</w:t>
      </w:r>
    </w:p>
    <w:p>
      <w:r>
        <w:rPr>
          <w:b/>
        </w:rPr>
        <w:t xml:space="preserve">Esimerkki 8.3350</w:t>
      </w:r>
    </w:p>
    <w:p>
      <w:r>
        <w:t xml:space="preserve">Kehotus: Haluan ehtiä lentokentälle ajoissa.  Vastaus: Haluan olla ajoissa aikataulussa: Täällä Mainessa on aina vilu.</w:t>
      </w:r>
    </w:p>
    <w:p>
      <w:r>
        <w:rPr>
          <w:b/>
        </w:rPr>
        <w:t xml:space="preserve">Tulos</w:t>
      </w:r>
    </w:p>
    <w:p>
      <w:r>
        <w:t xml:space="preserve">ei</w:t>
      </w:r>
    </w:p>
    <w:p>
      <w:r>
        <w:rPr>
          <w:b/>
        </w:rPr>
        <w:t xml:space="preserve">Esimerkki 8.3351</w:t>
      </w:r>
    </w:p>
    <w:p>
      <w:r>
        <w:t xml:space="preserve">Kehotus: Minä lähden nyt.  Vastaus: Ehkä meidän ei sitten pitäisi seisoa seremoniassa ja viitata sinuun sellaisena kuin todella olet. Olet Cosnaksaway.</w:t>
      </w:r>
    </w:p>
    <w:p>
      <w:r>
        <w:rPr>
          <w:b/>
        </w:rPr>
        <w:t xml:space="preserve">Tulos</w:t>
      </w:r>
    </w:p>
    <w:p>
      <w:r>
        <w:t xml:space="preserve">ei</w:t>
      </w:r>
    </w:p>
    <w:p>
      <w:r>
        <w:rPr>
          <w:b/>
        </w:rPr>
        <w:t xml:space="preserve">Esimerkki 8.3352</w:t>
      </w:r>
    </w:p>
    <w:p>
      <w:r>
        <w:t xml:space="preserve">Kehotus: Tuo on aika synkkä tarina.?  Vastaus: Ei, me haluamme vain äitimme takaisin.</w:t>
      </w:r>
    </w:p>
    <w:p>
      <w:r>
        <w:rPr>
          <w:b/>
        </w:rPr>
        <w:t xml:space="preserve">Tulos</w:t>
      </w:r>
    </w:p>
    <w:p>
      <w:r>
        <w:t xml:space="preserve">ei</w:t>
      </w:r>
    </w:p>
    <w:p>
      <w:r>
        <w:rPr>
          <w:b/>
        </w:rPr>
        <w:t xml:space="preserve">Esimerkki 8.3353</w:t>
      </w:r>
    </w:p>
    <w:p>
      <w:r>
        <w:t xml:space="preserve">Kehotus: Rogers, miksi vain seisot siinä?  Vastaus: Hän tuntee todellisen minäni. Meillä on ollut tämä suhde jo ennen avioliittoamme.</w:t>
      </w:r>
    </w:p>
    <w:p>
      <w:r>
        <w:rPr>
          <w:b/>
        </w:rPr>
        <w:t xml:space="preserve">Tulos</w:t>
      </w:r>
    </w:p>
    <w:p>
      <w:r>
        <w:t xml:space="preserve">ei</w:t>
      </w:r>
    </w:p>
    <w:p>
      <w:r>
        <w:rPr>
          <w:b/>
        </w:rPr>
        <w:t xml:space="preserve">Esimerkki 8.3354</w:t>
      </w:r>
    </w:p>
    <w:p>
      <w:r>
        <w:t xml:space="preserve">Kehotus: Tyttäresi vieminen kynätehtaalle on aika hyvä ehdotus.  Vastaus: Tohtori Lecter, ymmärrän täysin. En aio taistella teitä vastaan.</w:t>
      </w:r>
    </w:p>
    <w:p>
      <w:r>
        <w:rPr>
          <w:b/>
        </w:rPr>
        <w:t xml:space="preserve">Tulos</w:t>
      </w:r>
    </w:p>
    <w:p>
      <w:r>
        <w:t xml:space="preserve">ei</w:t>
      </w:r>
    </w:p>
    <w:p>
      <w:r>
        <w:rPr>
          <w:b/>
        </w:rPr>
        <w:t xml:space="preserve">Esimerkki 8.3355</w:t>
      </w:r>
    </w:p>
    <w:p>
      <w:r>
        <w:t xml:space="preserve">Kehotus: Kapteeni Katson kaikkia kansalaisia juuri nyt asiat eivät näytä hyvältä.  Vastaus: "Heidän tilanteensa ei näytä hyvältä: Voi, mikä kuninkaallinen nimi. Kuulostat hyvin tärkeältä.</w:t>
      </w:r>
    </w:p>
    <w:p>
      <w:r>
        <w:rPr>
          <w:b/>
        </w:rPr>
        <w:t xml:space="preserve">Tulos</w:t>
      </w:r>
    </w:p>
    <w:p>
      <w:r>
        <w:t xml:space="preserve">ei</w:t>
      </w:r>
    </w:p>
    <w:p>
      <w:r>
        <w:rPr>
          <w:b/>
        </w:rPr>
        <w:t xml:space="preserve">Esimerkki 8.3356</w:t>
      </w:r>
    </w:p>
    <w:p>
      <w:r>
        <w:t xml:space="preserve">Kehotus: Kuule, haluan kotiin, mutta en tiedä miksi. Kaikki menevät kotiin vaimojensa luo, ja minä olen vain jäänyt töihin myöhään. En ole mennyt kotiin.  Vastaus: "En ole mennyt kotiin: Aivan oikein. Olen helvetistä.</w:t>
      </w:r>
    </w:p>
    <w:p>
      <w:r>
        <w:rPr>
          <w:b/>
        </w:rPr>
        <w:t xml:space="preserve">Tulos</w:t>
      </w:r>
    </w:p>
    <w:p>
      <w:r>
        <w:t xml:space="preserve">ei</w:t>
      </w:r>
    </w:p>
    <w:p>
      <w:r>
        <w:rPr>
          <w:b/>
        </w:rPr>
        <w:t xml:space="preserve">Esimerkki 8.3357</w:t>
      </w:r>
    </w:p>
    <w:p>
      <w:r>
        <w:t xml:space="preserve">Kehotus: Tina Turnerin naamaan en heittäisi tätä munaa!  Vastaus: Hei, olen uusi tässä. Pidän tästä toistaiseksi. Ystäväni kertoivat minulle kaksi asiaa. Ensinnäkin, tapaa Manny Maloney, ja se auttaa minua. Ja sitten toiseksi, istu sivun puolella raivon puolella. Muuta en tiedä.</w:t>
      </w:r>
    </w:p>
    <w:p>
      <w:r>
        <w:rPr>
          <w:b/>
        </w:rPr>
        <w:t xml:space="preserve">Tulos</w:t>
      </w:r>
    </w:p>
    <w:p>
      <w:r>
        <w:t xml:space="preserve">ei</w:t>
      </w:r>
    </w:p>
    <w:p>
      <w:r>
        <w:rPr>
          <w:b/>
        </w:rPr>
        <w:t xml:space="preserve">Esimerkki 8.3358</w:t>
      </w:r>
    </w:p>
    <w:p>
      <w:r>
        <w:t xml:space="preserve">Kehotus: Tämä on osa simulaatiota. Tältä myyntimies ja hänen tyttöystävänsä voisivat näyttää.  Vastaus: Oletko sarkastinen vai pidätkö todella todennäköisenä sitä, että kirjekuori putoaa katosta? </w:t>
      </w:r>
    </w:p>
    <w:p>
      <w:r>
        <w:rPr>
          <w:b/>
        </w:rPr>
        <w:t xml:space="preserve">Tulos</w:t>
      </w:r>
    </w:p>
    <w:p>
      <w:r>
        <w:t xml:space="preserve">ei</w:t>
      </w:r>
    </w:p>
    <w:p>
      <w:r>
        <w:rPr>
          <w:b/>
        </w:rPr>
        <w:t xml:space="preserve">Esimerkki 8.3359</w:t>
      </w:r>
    </w:p>
    <w:p>
      <w:r>
        <w:t xml:space="preserve">Kehotus: Kierrän viiksiäni. Puhdistan silmälasini villapaitani päässä. Äänitän barbaarisen kiljahdukseni kivijalkakattojen yli.  Vastaus: Joo, mutta hänen ei tarvitse tulla takaisin. Sinun pitäisi jäädä. Katso, miten lapset reagoivat sinuun.</w:t>
      </w:r>
    </w:p>
    <w:p>
      <w:r>
        <w:rPr>
          <w:b/>
        </w:rPr>
        <w:t xml:space="preserve">Tulos</w:t>
      </w:r>
    </w:p>
    <w:p>
      <w:r>
        <w:t xml:space="preserve">ei</w:t>
      </w:r>
    </w:p>
    <w:p>
      <w:r>
        <w:rPr>
          <w:b/>
        </w:rPr>
        <w:t xml:space="preserve">Esimerkki 8.3360</w:t>
      </w:r>
    </w:p>
    <w:p>
      <w:r>
        <w:t xml:space="preserve">Kehotus: Me hammaslääkärit emme ole tottuneet näin kuumaan säähän.  Vastaus: "Emme ole tottuneet lämpimään säähän: Te saattaisitte olla. En olisi ikinä uskonut, että minusta tulee isä, en tällä äänellä.</w:t>
      </w:r>
    </w:p>
    <w:p>
      <w:r>
        <w:rPr>
          <w:b/>
        </w:rPr>
        <w:t xml:space="preserve">Tulos</w:t>
      </w:r>
    </w:p>
    <w:p>
      <w:r>
        <w:t xml:space="preserve">ei</w:t>
      </w:r>
    </w:p>
    <w:p>
      <w:r>
        <w:rPr>
          <w:b/>
        </w:rPr>
        <w:t xml:space="preserve">Esimerkki 8.3361</w:t>
      </w:r>
    </w:p>
    <w:p>
      <w:r>
        <w:t xml:space="preserve">Kehotus: Ei voi asua talossa, joka on rakennettu valheiden varaan.  Vastaus: Joo, ne vain varastavat ravintoaineita, mutta silti lihot. Se on todella masentavaa.</w:t>
      </w:r>
    </w:p>
    <w:p>
      <w:r>
        <w:rPr>
          <w:b/>
        </w:rPr>
        <w:t xml:space="preserve">Tulos</w:t>
      </w:r>
    </w:p>
    <w:p>
      <w:r>
        <w:t xml:space="preserve">ei</w:t>
      </w:r>
    </w:p>
    <w:p>
      <w:r>
        <w:rPr>
          <w:b/>
        </w:rPr>
        <w:t xml:space="preserve">Esimerkki 8.3362</w:t>
      </w:r>
    </w:p>
    <w:p>
      <w:r>
        <w:t xml:space="preserve">Kehotus: Jermaine on työskennellyt täällä 16 vuotta.  Vastaus: "Jermaine on ollut täällä kauan: Kyllä, Craig. Olet epäilemättä kauhein vakooja, jonka kanssa olen koskaan työskennellyt.</w:t>
      </w:r>
    </w:p>
    <w:p>
      <w:r>
        <w:rPr>
          <w:b/>
        </w:rPr>
        <w:t xml:space="preserve">Tulos</w:t>
      </w:r>
    </w:p>
    <w:p>
      <w:r>
        <w:t xml:space="preserve">ei</w:t>
      </w:r>
    </w:p>
    <w:p>
      <w:r>
        <w:rPr>
          <w:b/>
        </w:rPr>
        <w:t xml:space="preserve">Esimerkki 8.3363</w:t>
      </w:r>
    </w:p>
    <w:p>
      <w:r>
        <w:t xml:space="preserve">Kehotus: Tämä suolakurkku säästää henkesi.  Vastaus: Herra, saanko keskeyttää teidät hetkeksi? Miten voimme auttaa teitä täällä Cracker Barrelissa? Täällä ei oikeastaan ole ihmissusia.</w:t>
      </w:r>
    </w:p>
    <w:p>
      <w:r>
        <w:rPr>
          <w:b/>
        </w:rPr>
        <w:t xml:space="preserve">Tulos</w:t>
      </w:r>
    </w:p>
    <w:p>
      <w:r>
        <w:t xml:space="preserve">ei</w:t>
      </w:r>
    </w:p>
    <w:p>
      <w:r>
        <w:rPr>
          <w:b/>
        </w:rPr>
        <w:t xml:space="preserve">Esimerkki 8.3364</w:t>
      </w:r>
    </w:p>
    <w:p>
      <w:r>
        <w:t xml:space="preserve">Kehotus: Netin näyttelijöille järjestetään tapaamisia joka vuosi.  Vastaus: Tiedättekö, mikä se on? Luulen, että ihmiset sekoittavat sinut Fisher Stevensiin.</w:t>
      </w:r>
    </w:p>
    <w:p>
      <w:r>
        <w:rPr>
          <w:b/>
        </w:rPr>
        <w:t xml:space="preserve">Tulos</w:t>
      </w:r>
    </w:p>
    <w:p>
      <w:r>
        <w:t xml:space="preserve">ei</w:t>
      </w:r>
    </w:p>
    <w:p>
      <w:r>
        <w:rPr>
          <w:b/>
        </w:rPr>
        <w:t xml:space="preserve">Esimerkki 8.3365</w:t>
      </w:r>
    </w:p>
    <w:p>
      <w:r>
        <w:t xml:space="preserve">Kehotus: Hän asuu Beautervillessä. Sinun pitäisi nousta autoon päästäksesi hänen luokseen.  Vastaus: Lisa, arvaa mitä? Sinä valmistuit. Minä ohitan sinut eteenpäin.</w:t>
      </w:r>
    </w:p>
    <w:p>
      <w:r>
        <w:rPr>
          <w:b/>
        </w:rPr>
        <w:t xml:space="preserve">Tulos</w:t>
      </w:r>
    </w:p>
    <w:p>
      <w:r>
        <w:t xml:space="preserve">ei</w:t>
      </w:r>
    </w:p>
    <w:p>
      <w:r>
        <w:rPr>
          <w:b/>
        </w:rPr>
        <w:t xml:space="preserve">Esimerkki 8.3366</w:t>
      </w:r>
    </w:p>
    <w:p>
      <w:r>
        <w:t xml:space="preserve">Kehotus: Olen jo puolivälissä suihkukoneiden lentoreittiä.  Vastaus: Vau, onko tuo perinne? Kuulostaa hienolta. Olen mukana. Taidan mennä kävelemään.</w:t>
      </w:r>
    </w:p>
    <w:p>
      <w:r>
        <w:rPr>
          <w:b/>
        </w:rPr>
        <w:t xml:space="preserve">Tulos</w:t>
      </w:r>
    </w:p>
    <w:p>
      <w:r>
        <w:t xml:space="preserve">ei</w:t>
      </w:r>
    </w:p>
    <w:p>
      <w:r>
        <w:rPr>
          <w:b/>
        </w:rPr>
        <w:t xml:space="preserve">Esimerkki 8.3367</w:t>
      </w:r>
    </w:p>
    <w:p>
      <w:r>
        <w:t xml:space="preserve">Kehotus: Olen niin iloinen, että tulit käymään juuri syntymäpäivänäni.  Vastaus: Se on myös sinun syntymäpäiväsi. Sinun ei pitäisi tehdä tuota.</w:t>
      </w:r>
    </w:p>
    <w:p>
      <w:r>
        <w:rPr>
          <w:b/>
        </w:rPr>
        <w:t xml:space="preserve">Tulos</w:t>
      </w:r>
    </w:p>
    <w:p>
      <w:r>
        <w:t xml:space="preserve">ei</w:t>
      </w:r>
    </w:p>
    <w:p>
      <w:r>
        <w:rPr>
          <w:b/>
        </w:rPr>
        <w:t xml:space="preserve">Esimerkki 8.3368</w:t>
      </w:r>
    </w:p>
    <w:p>
      <w:r>
        <w:t xml:space="preserve">Kehotus: Nyt kun vaimoni Tina on vapautettu, minun on kai aika lähteä ulos ja elää omaa elämääni.   Vastaus: Tiedätkö, en ole koskaan tullut ajatelleeksi, että näppäimillä voisi olla enemmän kuin yksi merkitys pianon yhteydessä.</w:t>
      </w:r>
    </w:p>
    <w:p>
      <w:r>
        <w:rPr>
          <w:b/>
        </w:rPr>
        <w:t xml:space="preserve">Tulos</w:t>
      </w:r>
    </w:p>
    <w:p>
      <w:r>
        <w:t xml:space="preserve">ei</w:t>
      </w:r>
    </w:p>
    <w:p>
      <w:r>
        <w:rPr>
          <w:b/>
        </w:rPr>
        <w:t xml:space="preserve">Esimerkki 8.3369</w:t>
      </w:r>
    </w:p>
    <w:p>
      <w:r>
        <w:t xml:space="preserve">Kehotus: Haluaisitko nähdä Disneyn holvin?  Vastaus: Voisitko nähdä holvin? Vastaus: En ole varma. Aivastin juuri.</w:t>
      </w:r>
    </w:p>
    <w:p>
      <w:r>
        <w:rPr>
          <w:b/>
        </w:rPr>
        <w:t xml:space="preserve">Tulos</w:t>
      </w:r>
    </w:p>
    <w:p>
      <w:r>
        <w:t xml:space="preserve">ei</w:t>
      </w:r>
    </w:p>
    <w:p>
      <w:r>
        <w:rPr>
          <w:b/>
        </w:rPr>
        <w:t xml:space="preserve">Esimerkki 8.3370</w:t>
      </w:r>
    </w:p>
    <w:p>
      <w:r>
        <w:t xml:space="preserve">Kehotus: Minä olen rehellinen. Oli häpeällistä katsoa teidän kahden esiintymistä tänään.   Vastaus: Juuri niin. Jostain syystä se tulee ulos niin, että se näyttää siltä kuin he olisivat marionetteja. </w:t>
      </w:r>
    </w:p>
    <w:p>
      <w:r>
        <w:rPr>
          <w:b/>
        </w:rPr>
        <w:t xml:space="preserve">Tulos</w:t>
      </w:r>
    </w:p>
    <w:p>
      <w:r>
        <w:t xml:space="preserve">ei</w:t>
      </w:r>
    </w:p>
    <w:p>
      <w:r>
        <w:rPr>
          <w:b/>
        </w:rPr>
        <w:t xml:space="preserve">Esimerkki 8.3371</w:t>
      </w:r>
    </w:p>
    <w:p>
      <w:r>
        <w:t xml:space="preserve">Kehotus: Kaikki tuntevat "Velho Ozin". Se on ensimmäinen asia, jonka oppii historian tunnilla.  Vastaus: Se selittää kaikki kalkkunanpaahtimet äidin makuuhuoneessa.</w:t>
      </w:r>
    </w:p>
    <w:p>
      <w:r>
        <w:rPr>
          <w:b/>
        </w:rPr>
        <w:t xml:space="preserve">Tulos</w:t>
      </w:r>
    </w:p>
    <w:p>
      <w:r>
        <w:t xml:space="preserve">ei</w:t>
      </w:r>
    </w:p>
    <w:p>
      <w:r>
        <w:rPr>
          <w:b/>
        </w:rPr>
        <w:t xml:space="preserve">Esimerkki 8.3372</w:t>
      </w:r>
    </w:p>
    <w:p>
      <w:r>
        <w:t xml:space="preserve">Kehotus: Jep, tämä on herra Madisonin neliöpuutarha.  Vastaus: Olet monella tapaa 20 vuotta todellista ikääsi vanhempi, kulta.</w:t>
      </w:r>
    </w:p>
    <w:p>
      <w:r>
        <w:rPr>
          <w:b/>
        </w:rPr>
        <w:t xml:space="preserve">Tulos</w:t>
      </w:r>
    </w:p>
    <w:p>
      <w:r>
        <w:t xml:space="preserve">ei</w:t>
      </w:r>
    </w:p>
    <w:p>
      <w:r>
        <w:rPr>
          <w:b/>
        </w:rPr>
        <w:t xml:space="preserve">Esimerkki 8.3373</w:t>
      </w:r>
    </w:p>
    <w:p>
      <w:r>
        <w:t xml:space="preserve">Kehotus: Asia on näin. Olen kirjoittanut niin monta toimintaromaania, etten tiedä, haluanko enää olla kirjailija.  Vastaus: Joo, pidin siitä. Ihan sama kuka olet, voimme silti kirjoittaa kirjan ja siitä tulee parempi kuin kenenkään muun.</w:t>
      </w:r>
    </w:p>
    <w:p>
      <w:r>
        <w:rPr>
          <w:b/>
        </w:rPr>
        <w:t xml:space="preserve">Tulos</w:t>
      </w:r>
    </w:p>
    <w:p>
      <w:r>
        <w:t xml:space="preserve">ei</w:t>
      </w:r>
    </w:p>
    <w:p>
      <w:r>
        <w:rPr>
          <w:b/>
        </w:rPr>
        <w:t xml:space="preserve">Esimerkki 8.3374</w:t>
      </w:r>
    </w:p>
    <w:p>
      <w:r>
        <w:t xml:space="preserve">Kehotus: Jos heillä on aikaa nojata, heillä on aikaa siivota.  Vastaus: Voitte vastata: Tajuatko, että talosi on kuin, täysin, täysin hirviöiden saastuttama? Miksi sinä tuntisit olosi turvalliseksi SIELLÄ?</w:t>
      </w:r>
    </w:p>
    <w:p>
      <w:r>
        <w:rPr>
          <w:b/>
        </w:rPr>
        <w:t xml:space="preserve">Tulos</w:t>
      </w:r>
    </w:p>
    <w:p>
      <w:r>
        <w:t xml:space="preserve">ei</w:t>
      </w:r>
    </w:p>
    <w:p>
      <w:r>
        <w:rPr>
          <w:b/>
        </w:rPr>
        <w:t xml:space="preserve">Esimerkki 8.3375</w:t>
      </w:r>
    </w:p>
    <w:p>
      <w:r>
        <w:t xml:space="preserve">Kehotus: Ai, en siis toimi tiukasti lain puitteissa?  Vastaus: "En: Kuunnelkaa, mitä juuri kuulin. Uskomattoman naurettavaa liukastelua, jolla ei ole minkäänlaista perustaa.</w:t>
      </w:r>
    </w:p>
    <w:p>
      <w:r>
        <w:rPr>
          <w:b/>
        </w:rPr>
        <w:t xml:space="preserve">Tulos</w:t>
      </w:r>
    </w:p>
    <w:p>
      <w:r>
        <w:t xml:space="preserve">ei</w:t>
      </w:r>
    </w:p>
    <w:p>
      <w:r>
        <w:rPr>
          <w:b/>
        </w:rPr>
        <w:t xml:space="preserve">Esimerkki 8.3376</w:t>
      </w:r>
    </w:p>
    <w:p>
      <w:r>
        <w:t xml:space="preserve">Kehotus: Totta puhuen, en tunne, että jäisin paljosta paitsi. Minulla on uusi elämä täällä.  Vastaus: En tunne. En todellakaan. Olen huono kasvojen kanssa.</w:t>
      </w:r>
    </w:p>
    <w:p>
      <w:r>
        <w:rPr>
          <w:b/>
        </w:rPr>
        <w:t xml:space="preserve">Tulos</w:t>
      </w:r>
    </w:p>
    <w:p>
      <w:r>
        <w:t xml:space="preserve">ei</w:t>
      </w:r>
    </w:p>
    <w:p>
      <w:r>
        <w:rPr>
          <w:b/>
        </w:rPr>
        <w:t xml:space="preserve">Esimerkki 8.3377</w:t>
      </w:r>
    </w:p>
    <w:p>
      <w:r>
        <w:t xml:space="preserve">Kehotus: Internet on mahtava. Voit katsoa Painajainen Elm Streetillä -elokuvan milloin tahansa.  Vastaus: Se tuntuu hieman oudolta, mutta koska olet puiston kanssa, se ei kai haittaa.</w:t>
      </w:r>
    </w:p>
    <w:p>
      <w:r>
        <w:rPr>
          <w:b/>
        </w:rPr>
        <w:t xml:space="preserve">Tulos</w:t>
      </w:r>
    </w:p>
    <w:p>
      <w:r>
        <w:t xml:space="preserve">ei</w:t>
      </w:r>
    </w:p>
    <w:p>
      <w:r>
        <w:rPr>
          <w:b/>
        </w:rPr>
        <w:t xml:space="preserve">Esimerkki 8.3378</w:t>
      </w:r>
    </w:p>
    <w:p>
      <w:r>
        <w:t xml:space="preserve">Kehotus: Olemme täällä kolme yötä ja viisi päivää.  Vastaus: Epäonnistuin. En voi uskoa, että minä olen se, joka saa potkut tästä virastosta.</w:t>
      </w:r>
    </w:p>
    <w:p>
      <w:r>
        <w:rPr>
          <w:b/>
        </w:rPr>
        <w:t xml:space="preserve">Tulos</w:t>
      </w:r>
    </w:p>
    <w:p>
      <w:r>
        <w:t xml:space="preserve">ei</w:t>
      </w:r>
    </w:p>
    <w:p>
      <w:r>
        <w:rPr>
          <w:b/>
        </w:rPr>
        <w:t xml:space="preserve">Esimerkki 8.3379</w:t>
      </w:r>
    </w:p>
    <w:p>
      <w:r>
        <w:t xml:space="preserve">Kehotus: Mikä tuo surina on?  Vastaus: "Mitä se surisee?" Vastaus: "Mitä se surisee? Kuunteletko radiota autotallissa?</w:t>
      </w:r>
    </w:p>
    <w:p>
      <w:r>
        <w:rPr>
          <w:b/>
        </w:rPr>
        <w:t xml:space="preserve">Tulos</w:t>
      </w:r>
    </w:p>
    <w:p>
      <w:r>
        <w:t xml:space="preserve">ei</w:t>
      </w:r>
    </w:p>
    <w:p>
      <w:r>
        <w:rPr>
          <w:b/>
        </w:rPr>
        <w:t xml:space="preserve">Esimerkki 8.3380</w:t>
      </w:r>
    </w:p>
    <w:p>
      <w:r>
        <w:t xml:space="preserve">Kehotus: Anonda, millaista miestä etsit tänä vuonna?  Vastaus: "Minkälaisen miehen? Me elämme sitä elämää, jonka Jumala on meille suonut.</w:t>
      </w:r>
    </w:p>
    <w:p>
      <w:r>
        <w:rPr>
          <w:b/>
        </w:rPr>
        <w:t xml:space="preserve">Tulos</w:t>
      </w:r>
    </w:p>
    <w:p>
      <w:r>
        <w:t xml:space="preserve">ei</w:t>
      </w:r>
    </w:p>
    <w:p>
      <w:r>
        <w:rPr>
          <w:b/>
        </w:rPr>
        <w:t xml:space="preserve">Esimerkki 8.3381</w:t>
      </w:r>
    </w:p>
    <w:p>
      <w:r>
        <w:t xml:space="preserve">Kehotus: Pitäisikö meidän olettaa, että rotta on kuninkaallinen?  Vastaus: Voi sentään. Kuulostaa Cormack McCarthyn romaanilta War Road. Olen hyvin oppinut.</w:t>
      </w:r>
    </w:p>
    <w:p>
      <w:r>
        <w:rPr>
          <w:b/>
        </w:rPr>
        <w:t xml:space="preserve">Tulos</w:t>
      </w:r>
    </w:p>
    <w:p>
      <w:r>
        <w:t xml:space="preserve">ei</w:t>
      </w:r>
    </w:p>
    <w:p>
      <w:r>
        <w:rPr>
          <w:b/>
        </w:rPr>
        <w:t xml:space="preserve">Esimerkki 8.3382</w:t>
      </w:r>
    </w:p>
    <w:p>
      <w:r>
        <w:t xml:space="preserve">Kehotus: Mitä se yksi tyyppi lavalla syö?  Saammeko me siitä mitään?  Vastaus: Saanko minä? Niin hänen Facebook-sivullaan sanotaan.</w:t>
      </w:r>
    </w:p>
    <w:p>
      <w:r>
        <w:rPr>
          <w:b/>
        </w:rPr>
        <w:t xml:space="preserve">Tulos</w:t>
      </w:r>
    </w:p>
    <w:p>
      <w:r>
        <w:t xml:space="preserve">ei</w:t>
      </w:r>
    </w:p>
    <w:p>
      <w:r>
        <w:rPr>
          <w:b/>
        </w:rPr>
        <w:t xml:space="preserve">Esimerkki 8.3383</w:t>
      </w:r>
    </w:p>
    <w:p>
      <w:r>
        <w:t xml:space="preserve">Kehotus: Miksi et vain kutsu minua Jimiksi, helvetti soikoon?  Vastaus: Kyllä, on olemassa sopimus. Ehkä sinun olisi pitänyt kysyä minulta. Katsos, Mamma Karhu on tulossa ulos.</w:t>
      </w:r>
    </w:p>
    <w:p>
      <w:r>
        <w:rPr>
          <w:b/>
        </w:rPr>
        <w:t xml:space="preserve">Tulos</w:t>
      </w:r>
    </w:p>
    <w:p>
      <w:r>
        <w:t xml:space="preserve">ei</w:t>
      </w:r>
    </w:p>
    <w:p>
      <w:r>
        <w:rPr>
          <w:b/>
        </w:rPr>
        <w:t xml:space="preserve">Esimerkki 8.3384</w:t>
      </w:r>
    </w:p>
    <w:p>
      <w:r>
        <w:t xml:space="preserve">Kehotus: Voin olla porrasnoita, mutta tunnistan oviaukkovampyyrin, kun näen sellaisen.  Vastaus: Aivan oikein. Kun menemme ylös, käytämme portaita.</w:t>
      </w:r>
    </w:p>
    <w:p>
      <w:r>
        <w:rPr>
          <w:b/>
        </w:rPr>
        <w:t xml:space="preserve">Tulos</w:t>
      </w:r>
    </w:p>
    <w:p>
      <w:r>
        <w:t xml:space="preserve">ei</w:t>
      </w:r>
    </w:p>
    <w:p>
      <w:r>
        <w:rPr>
          <w:b/>
        </w:rPr>
        <w:t xml:space="preserve">Esimerkki 8.3385</w:t>
      </w:r>
    </w:p>
    <w:p>
      <w:r>
        <w:t xml:space="preserve">Kehotus: Me teimme. Hän halusi raiskata minut, mutta sitten selvitimme asian.  Vastaus: Anteeksi, mutta sinä olet ihana.</w:t>
      </w:r>
    </w:p>
    <w:p>
      <w:r>
        <w:rPr>
          <w:b/>
        </w:rPr>
        <w:t xml:space="preserve">Tulos</w:t>
      </w:r>
    </w:p>
    <w:p>
      <w:r>
        <w:t xml:space="preserve">ei</w:t>
      </w:r>
    </w:p>
    <w:p>
      <w:r>
        <w:rPr>
          <w:b/>
        </w:rPr>
        <w:t xml:space="preserve">Esimerkki 8.3386</w:t>
      </w:r>
    </w:p>
    <w:p>
      <w:r>
        <w:t xml:space="preserve">Kehotus: Haluatteko siirtyä vielä kaksi askelta eteenpäin?  Vastatkaa: Joo, luen redditiä. Olen lukenut sitä!</w:t>
      </w:r>
    </w:p>
    <w:p>
      <w:r>
        <w:rPr>
          <w:b/>
        </w:rPr>
        <w:t xml:space="preserve">Tulos</w:t>
      </w:r>
    </w:p>
    <w:p>
      <w:r>
        <w:t xml:space="preserve">ei</w:t>
      </w:r>
    </w:p>
    <w:p>
      <w:r>
        <w:rPr>
          <w:b/>
        </w:rPr>
        <w:t xml:space="preserve">Esimerkki 8.3387</w:t>
      </w:r>
    </w:p>
    <w:p>
      <w:r>
        <w:t xml:space="preserve">Kehotus: Kyynärpääsi, se on muusia. Se on lihaisa pussi mössöä.  Vastaus: Jopa sotilaille? Oletko sotilaitamme vastaan?</w:t>
      </w:r>
    </w:p>
    <w:p>
      <w:r>
        <w:rPr>
          <w:b/>
        </w:rPr>
        <w:t xml:space="preserve">Tulos</w:t>
      </w:r>
    </w:p>
    <w:p>
      <w:r>
        <w:t xml:space="preserve">ei</w:t>
      </w:r>
    </w:p>
    <w:p>
      <w:r>
        <w:rPr>
          <w:b/>
        </w:rPr>
        <w:t xml:space="preserve">Esimerkki 8.3388</w:t>
      </w:r>
    </w:p>
    <w:p>
      <w:r>
        <w:t xml:space="preserve">Kehotus: Okei, annan sinulle vain timantteja, ja sitten aiot myydä minulle polkupyörän? Tein sinusta rikkaan. Etkö voi säästää ilmaista pyörää?  Vastaus: No, isä, tämä on iso salaisuus, joka pitää säilyttää. Tiedätkö, murhasit niin monia ihmisiä.</w:t>
      </w:r>
    </w:p>
    <w:p>
      <w:r>
        <w:rPr>
          <w:b/>
        </w:rPr>
        <w:t xml:space="preserve">Tulos</w:t>
      </w:r>
    </w:p>
    <w:p>
      <w:r>
        <w:t xml:space="preserve">ei</w:t>
      </w:r>
    </w:p>
    <w:p>
      <w:r>
        <w:rPr>
          <w:b/>
        </w:rPr>
        <w:t xml:space="preserve">Esimerkki 8.3389</w:t>
      </w:r>
    </w:p>
    <w:p>
      <w:r>
        <w:t xml:space="preserve">Kehotus: Haluatko kuulla Colombo-imitaationi?  Vastaus: Kolumbonesta: Joo, no et sinäkään tiedä. Tyhmä.</w:t>
      </w:r>
    </w:p>
    <w:p>
      <w:r>
        <w:rPr>
          <w:b/>
        </w:rPr>
        <w:t xml:space="preserve">Tulos</w:t>
      </w:r>
    </w:p>
    <w:p>
      <w:r>
        <w:t xml:space="preserve">ei</w:t>
      </w:r>
    </w:p>
    <w:p>
      <w:r>
        <w:rPr>
          <w:b/>
        </w:rPr>
        <w:t xml:space="preserve">Esimerkki 8.3390</w:t>
      </w:r>
    </w:p>
    <w:p>
      <w:r>
        <w:t xml:space="preserve">Kehotus: Mary joutui Maytagiin?  Vastaus: "Ei, ei, ei, ei, ei, ei, ei, ei, ei, ei! Vastaus: Minusta tulee kaikkien aikojen nuorin NBA-pelaaja.</w:t>
      </w:r>
    </w:p>
    <w:p>
      <w:r>
        <w:rPr>
          <w:b/>
        </w:rPr>
        <w:t xml:space="preserve">Tulos</w:t>
      </w:r>
    </w:p>
    <w:p>
      <w:r>
        <w:t xml:space="preserve">ei</w:t>
      </w:r>
    </w:p>
    <w:p>
      <w:r>
        <w:rPr>
          <w:b/>
        </w:rPr>
        <w:t xml:space="preserve">Esimerkki 8.3391</w:t>
      </w:r>
    </w:p>
    <w:p>
      <w:r>
        <w:t xml:space="preserve">Kehotus: Joshua.  Vastaus: Joosua: Kyllä, avaa piano. Soita sävel näppäimillä.</w:t>
      </w:r>
    </w:p>
    <w:p>
      <w:r>
        <w:rPr>
          <w:b/>
        </w:rPr>
        <w:t xml:space="preserve">Tulos</w:t>
      </w:r>
    </w:p>
    <w:p>
      <w:r>
        <w:t xml:space="preserve">ei</w:t>
      </w:r>
    </w:p>
    <w:p>
      <w:r>
        <w:rPr>
          <w:b/>
        </w:rPr>
        <w:t xml:space="preserve">Esimerkki 8.3392</w:t>
      </w:r>
    </w:p>
    <w:p>
      <w:r>
        <w:t xml:space="preserve">Kehotus: Nyt tulee kaksi ja puoli sivua. Se on siis puoli sivua lisää, mutta se ei ole sinulle mitään. Olet tehnyt sen ennenkin, voit tehdä sen uudestaan.  Vastaa: Joo, me tiedämme, miten se laulu vanukkaasta menee.</w:t>
      </w:r>
    </w:p>
    <w:p>
      <w:r>
        <w:rPr>
          <w:b/>
        </w:rPr>
        <w:t xml:space="preserve">Tulos</w:t>
      </w:r>
    </w:p>
    <w:p>
      <w:r>
        <w:t xml:space="preserve">ei</w:t>
      </w:r>
    </w:p>
    <w:p>
      <w:r>
        <w:rPr>
          <w:b/>
        </w:rPr>
        <w:t xml:space="preserve">Esimerkki 8.3393</w:t>
      </w:r>
    </w:p>
    <w:p>
      <w:r>
        <w:t xml:space="preserve">Kehotus: Jätä pyhä bardi pois tästä.  Vastaus: Se on myös päivä yöksi, ymmärrätkö mitä tarkoitan? Voisit olla asioilla ja näyttää tyylikkäältä ja sitten mennä hienoihin avajaisiin tai mitä tahansa.</w:t>
      </w:r>
    </w:p>
    <w:p>
      <w:r>
        <w:rPr>
          <w:b/>
        </w:rPr>
        <w:t xml:space="preserve">Tulos</w:t>
      </w:r>
    </w:p>
    <w:p>
      <w:r>
        <w:t xml:space="preserve">ei</w:t>
      </w:r>
    </w:p>
    <w:p>
      <w:r>
        <w:rPr>
          <w:b/>
        </w:rPr>
        <w:t xml:space="preserve">Esimerkki 8.3394</w:t>
      </w:r>
    </w:p>
    <w:p>
      <w:r>
        <w:t xml:space="preserve">Kehotus: Mistä ihmeestä tuo sika sai croissantin?  Vastaus: Mistä hän sai croissantin? Kyllä, ja se selvästi kirjoittaa iPadilla.</w:t>
      </w:r>
    </w:p>
    <w:p>
      <w:r>
        <w:rPr>
          <w:b/>
        </w:rPr>
        <w:t xml:space="preserve">Tulos</w:t>
      </w:r>
    </w:p>
    <w:p>
      <w:r>
        <w:t xml:space="preserve">ei</w:t>
      </w:r>
    </w:p>
    <w:p>
      <w:r>
        <w:rPr>
          <w:b/>
        </w:rPr>
        <w:t xml:space="preserve">Esimerkki 8.3395</w:t>
      </w:r>
    </w:p>
    <w:p>
      <w:r>
        <w:t xml:space="preserve">Kehotus: Voi, selkäni tuntuu kuin se olisi tulessa. Mitä minulle tapahtuu?  Vastaus: Mitä tapahtuu? Yritin vain pitää vähän hauskaa. Oletko koskaan ollut siellä?</w:t>
      </w:r>
    </w:p>
    <w:p>
      <w:r>
        <w:rPr>
          <w:b/>
        </w:rPr>
        <w:t xml:space="preserve">Tulos</w:t>
      </w:r>
    </w:p>
    <w:p>
      <w:r>
        <w:t xml:space="preserve">ei</w:t>
      </w:r>
    </w:p>
    <w:p>
      <w:r>
        <w:rPr>
          <w:b/>
        </w:rPr>
        <w:t xml:space="preserve">Esimerkki 8.3396</w:t>
      </w:r>
    </w:p>
    <w:p>
      <w:r>
        <w:t xml:space="preserve">Kehotus: Mitä voimme tehdä toisin tämän illan ohjelmassa?  Vastaus: Mitä voimme tehdä tänään? Ai, se mitä runoon oli poltettu! Ne olivat puuttuvat sanat.</w:t>
      </w:r>
    </w:p>
    <w:p>
      <w:r>
        <w:rPr>
          <w:b/>
        </w:rPr>
        <w:t xml:space="preserve">Tulos</w:t>
      </w:r>
    </w:p>
    <w:p>
      <w:r>
        <w:t xml:space="preserve">ei</w:t>
      </w:r>
    </w:p>
    <w:p>
      <w:r>
        <w:rPr>
          <w:b/>
        </w:rPr>
        <w:t xml:space="preserve">Esimerkki 8.3397</w:t>
      </w:r>
    </w:p>
    <w:p>
      <w:r>
        <w:t xml:space="preserve">Kehotus: Onko tämä keskustelu pyyhkeistä jonkinlainen islantilainen arvoitus?  Vastaus: Mitä, että Elle ja Dakota ovat siskoksia, meitä on neljä, olemme neloset, olemme neljä kaksosta.</w:t>
      </w:r>
    </w:p>
    <w:p>
      <w:r>
        <w:rPr>
          <w:b/>
        </w:rPr>
        <w:t xml:space="preserve">Tulos</w:t>
      </w:r>
    </w:p>
    <w:p>
      <w:r>
        <w:t xml:space="preserve">ei</w:t>
      </w:r>
    </w:p>
    <w:p>
      <w:r>
        <w:rPr>
          <w:b/>
        </w:rPr>
        <w:t xml:space="preserve">Esimerkki 8.3398</w:t>
      </w:r>
    </w:p>
    <w:p>
      <w:r>
        <w:t xml:space="preserve">Kehotus: Tämä kaikki on hyvin inspiroivaa, koska oudolla tavalla olen ollut toukka, joka ryömi roskalaatikkoon, pimeyteen, kehittyäkseen ja nukkeutuakseen ja lopulta noustakseen esiin kauniina, kauniina perhosena, joka rakastaa sinua, Bobby!  Vastaus: Se voisi tyydyttää minua, ja tyttäresi saattaisi vielä elää.</w:t>
      </w:r>
    </w:p>
    <w:p>
      <w:r>
        <w:rPr>
          <w:b/>
        </w:rPr>
        <w:t xml:space="preserve">Tulos</w:t>
      </w:r>
    </w:p>
    <w:p>
      <w:r>
        <w:t xml:space="preserve">ei</w:t>
      </w:r>
    </w:p>
    <w:p>
      <w:r>
        <w:rPr>
          <w:b/>
        </w:rPr>
        <w:t xml:space="preserve">Esimerkki 8.3399</w:t>
      </w:r>
    </w:p>
    <w:p>
      <w:r>
        <w:t xml:space="preserve">Kehotus: Joo, etsin jotain, jolla olisi jonkinlaista painovoimaa. Jotain sellaista, että kun ihmiset kuuntelevat minua, he uskovat, mitä sanon, ennen kuin sanon sen.  Vastaus: Vai niin, se oli epäviisasta, eikö ollutkin?</w:t>
      </w:r>
    </w:p>
    <w:p>
      <w:r>
        <w:rPr>
          <w:b/>
        </w:rPr>
        <w:t xml:space="preserve">Tulos</w:t>
      </w:r>
    </w:p>
    <w:p>
      <w:r>
        <w:t xml:space="preserve">ei</w:t>
      </w:r>
    </w:p>
    <w:p>
      <w:r>
        <w:rPr>
          <w:b/>
        </w:rPr>
        <w:t xml:space="preserve">Esimerkki 8.3400</w:t>
      </w:r>
    </w:p>
    <w:p>
      <w:r>
        <w:t xml:space="preserve">Kehotus: Kiitos, että toivotitte minut tervetulleeksi kotiisi. On ollut ihanaa muuttaa tänne, saada ystävä, saada hevonen.  Vastaus: Voi olla, että olen saanut vastauksen, kun olen saanut hevosen ja hevosen: Kaikki käy järkeen. Olet maissihenki.</w:t>
      </w:r>
    </w:p>
    <w:p>
      <w:r>
        <w:rPr>
          <w:b/>
        </w:rPr>
        <w:t xml:space="preserve">Tulos</w:t>
      </w:r>
    </w:p>
    <w:p>
      <w:r>
        <w:t xml:space="preserve">ei</w:t>
      </w:r>
    </w:p>
    <w:p>
      <w:r>
        <w:rPr>
          <w:b/>
        </w:rPr>
        <w:t xml:space="preserve">Esimerkki 8.3401</w:t>
      </w:r>
    </w:p>
    <w:p>
      <w:r>
        <w:t xml:space="preserve">Kehotus: Älä nolostu. Sinä elit. Ajoit kännissä kuin hullu, selvisit hengissä ja olet nyt tässä.  Vastaus: Oli paljon huhuja liikkeellä, mutta itse asiassa olen kunnossa. Kojootti hyökkäsi kimppuuni, mutta olen kunnossa. Olin itse asiassa käymässä hulluja kuntokursseja ja pystyin torjumaan ne. Itse asiassa kesken niiden torjumisen ystävystyin niiden kanssa.</w:t>
      </w:r>
    </w:p>
    <w:p>
      <w:r>
        <w:rPr>
          <w:b/>
        </w:rPr>
        <w:t xml:space="preserve">Tulos</w:t>
      </w:r>
    </w:p>
    <w:p>
      <w:r>
        <w:t xml:space="preserve">ei</w:t>
      </w:r>
    </w:p>
    <w:p>
      <w:r>
        <w:rPr>
          <w:b/>
        </w:rPr>
        <w:t xml:space="preserve">Esimerkki 8.3402</w:t>
      </w:r>
    </w:p>
    <w:p>
      <w:r>
        <w:t xml:space="preserve">Kehotus: Hänellä on lavantauti, koska hän söi persikkamelbaa joltakulta, joka valmisti sitä ja oli kuuluisa siitä.  Vastaus: Minä tein sen, mutta pakon edessä.  Minun täytyy puhua kanssasi siitä kuparikolikosta, jota säilytät ja jonka annoin sinulle kauan sitten.</w:t>
      </w:r>
    </w:p>
    <w:p>
      <w:r>
        <w:rPr>
          <w:b/>
        </w:rPr>
        <w:t xml:space="preserve">Tulos</w:t>
      </w:r>
    </w:p>
    <w:p>
      <w:r>
        <w:t xml:space="preserve">ei</w:t>
      </w:r>
    </w:p>
    <w:p>
      <w:r>
        <w:rPr>
          <w:b/>
        </w:rPr>
        <w:t xml:space="preserve">Esimerkki 8.3403</w:t>
      </w:r>
    </w:p>
    <w:p>
      <w:r>
        <w:t xml:space="preserve">Kehotus: Sandra, oletko itse asiassa kotoisin New Yorkista sen lisäksi, että olet puhuva kana??  Vastaus: Voi olla, että olet kananpoika: Joo, ja nyt minusta tuntuu, että kana kertoo meille jotain muuta.</w:t>
      </w:r>
    </w:p>
    <w:p>
      <w:r>
        <w:rPr>
          <w:b/>
        </w:rPr>
        <w:t xml:space="preserve">Tulos</w:t>
      </w:r>
    </w:p>
    <w:p>
      <w:r>
        <w:t xml:space="preserve">ei</w:t>
      </w:r>
    </w:p>
    <w:p>
      <w:r>
        <w:rPr>
          <w:b/>
        </w:rPr>
        <w:t xml:space="preserve">Esimerkki 8.3404</w:t>
      </w:r>
    </w:p>
    <w:p>
      <w:r>
        <w:t xml:space="preserve">Kehotus: Mary, olet korjaillut meikkiäni jo tuntikausia ihan tavallisella meikillä. Näytän ihan mieheltä.  Vastaus: Se on harmi sinulle.</w:t>
      </w:r>
    </w:p>
    <w:p>
      <w:r>
        <w:rPr>
          <w:b/>
        </w:rPr>
        <w:t xml:space="preserve">Tulos</w:t>
      </w:r>
    </w:p>
    <w:p>
      <w:r>
        <w:t xml:space="preserve">ei</w:t>
      </w:r>
    </w:p>
    <w:p>
      <w:r>
        <w:rPr>
          <w:b/>
        </w:rPr>
        <w:t xml:space="preserve">Esimerkki 8.3405</w:t>
      </w:r>
    </w:p>
    <w:p>
      <w:r>
        <w:t xml:space="preserve">Kehotus: Mitä sinä sanot? Otammeko sopimuksen tämän pojan kanssa?  Vastaus: Vastaan: Kuinka monta kertaa olen käskenyt sinun koputtaa makuuhuoneemme oveen ennen kuin tulet tänne?</w:t>
      </w:r>
    </w:p>
    <w:p>
      <w:r>
        <w:rPr>
          <w:b/>
        </w:rPr>
        <w:t xml:space="preserve">Tulos</w:t>
      </w:r>
    </w:p>
    <w:p>
      <w:r>
        <w:t xml:space="preserve">ei</w:t>
      </w:r>
    </w:p>
    <w:p>
      <w:r>
        <w:rPr>
          <w:b/>
        </w:rPr>
        <w:t xml:space="preserve">Esimerkki 8.3406</w:t>
      </w:r>
    </w:p>
    <w:p>
      <w:r>
        <w:t xml:space="preserve">Kehotus: Ota ensin kädestäni kiinni. Rukoillaan.  Vastataan: Olet oikeassa. Se on aivan alkuperäistä 1800 sementtiä.</w:t>
      </w:r>
    </w:p>
    <w:p>
      <w:r>
        <w:rPr>
          <w:b/>
        </w:rPr>
        <w:t xml:space="preserve">Tulos</w:t>
      </w:r>
    </w:p>
    <w:p>
      <w:r>
        <w:t xml:space="preserve">ei</w:t>
      </w:r>
    </w:p>
    <w:p>
      <w:r>
        <w:rPr>
          <w:b/>
        </w:rPr>
        <w:t xml:space="preserve">Esimerkki 8.3407</w:t>
      </w:r>
    </w:p>
    <w:p>
      <w:r>
        <w:t xml:space="preserve">Kehotus: Hän vain istuu siellä ja puhuu jojoista koko päivän, tohtori.  Vastaus: Ja tunnen sen laukaisevan tarpeeni täyttää se T.J. Maxxin tavaroilla.</w:t>
      </w:r>
    </w:p>
    <w:p>
      <w:r>
        <w:rPr>
          <w:b/>
        </w:rPr>
        <w:t xml:space="preserve">Tulos</w:t>
      </w:r>
    </w:p>
    <w:p>
      <w:r>
        <w:t xml:space="preserve">ei</w:t>
      </w:r>
    </w:p>
    <w:p>
      <w:r>
        <w:rPr>
          <w:b/>
        </w:rPr>
        <w:t xml:space="preserve">Esimerkki 8.3408</w:t>
      </w:r>
    </w:p>
    <w:p>
      <w:r>
        <w:t xml:space="preserve">Kehotus: Hyttyset täällä Miamissa tekevät minut hulluksi.  Vastaus: Vastaus: Aivan oikein. Olet ollut keskimääräistä parempi.</w:t>
      </w:r>
    </w:p>
    <w:p>
      <w:r>
        <w:rPr>
          <w:b/>
        </w:rPr>
        <w:t xml:space="preserve">Tulos</w:t>
      </w:r>
    </w:p>
    <w:p>
      <w:r>
        <w:t xml:space="preserve">ei</w:t>
      </w:r>
    </w:p>
    <w:p>
      <w:r>
        <w:rPr>
          <w:b/>
        </w:rPr>
        <w:t xml:space="preserve">Esimerkki 8.3409</w:t>
      </w:r>
    </w:p>
    <w:p>
      <w:r>
        <w:t xml:space="preserve">Kehotus: Roland Orzaball rullaa kielestä kuin sielupallo.   Vastaus: Kyllä, Chip, haluaisin nimetä vaimoni. Hän on mahtava lisä hallitukseen, eikä hän todellakaan mennyt kanssani naimisiin vain päästäkseen hallitukseen.</w:t>
      </w:r>
    </w:p>
    <w:p>
      <w:r>
        <w:rPr>
          <w:b/>
        </w:rPr>
        <w:t xml:space="preserve">Tulos</w:t>
      </w:r>
    </w:p>
    <w:p>
      <w:r>
        <w:t xml:space="preserve">ei</w:t>
      </w:r>
    </w:p>
    <w:p>
      <w:r>
        <w:rPr>
          <w:b/>
        </w:rPr>
        <w:t xml:space="preserve">Esimerkki 8.3410</w:t>
      </w:r>
    </w:p>
    <w:p>
      <w:r>
        <w:t xml:space="preserve">Kehotus: Onko tämä yksi naapureistasi? Tunnetko tämän henkilön?  Vastaa: Vastaus: Ei se mitään, en ole vihainen.</w:t>
      </w:r>
    </w:p>
    <w:p>
      <w:r>
        <w:rPr>
          <w:b/>
        </w:rPr>
        <w:t xml:space="preserve">Tulos</w:t>
      </w:r>
    </w:p>
    <w:p>
      <w:r>
        <w:t xml:space="preserve">ei</w:t>
      </w:r>
    </w:p>
    <w:p>
      <w:r>
        <w:rPr>
          <w:b/>
        </w:rPr>
        <w:t xml:space="preserve">Esimerkki 8.3411</w:t>
      </w:r>
    </w:p>
    <w:p>
      <w:r>
        <w:t xml:space="preserve">Kehotus: Nimeni on Chuck. Minusta tuntuu, että te kaikki vain valitsette, kenen nimen haluatte tietää. Minäkin olen ihminen. Vaikka työskentelen kameran kanssa, en usko, että olen yhtään vähemmän tärkeä tässä henkilökunnassa.  Vastaus: Totta kai. Otatteko vastaan henkilökohtaisia shekkejä?</w:t>
      </w:r>
    </w:p>
    <w:p>
      <w:r>
        <w:rPr>
          <w:b/>
        </w:rPr>
        <w:t xml:space="preserve">Tulos</w:t>
      </w:r>
    </w:p>
    <w:p>
      <w:r>
        <w:t xml:space="preserve">ei</w:t>
      </w:r>
    </w:p>
    <w:p>
      <w:r>
        <w:rPr>
          <w:b/>
        </w:rPr>
        <w:t xml:space="preserve">Esimerkki 8.3412</w:t>
      </w:r>
    </w:p>
    <w:p>
      <w:r>
        <w:t xml:space="preserve">Kehotus: Laront, katso, siinä lukee Linda Blackman. Sitä ei ole ollut seinällämme ennen.  Vastaus: Yritin ristiä käteni paitani alle piilottaakseni ne. Niiden olisi pitänyt olla näkymättömissä.</w:t>
      </w:r>
    </w:p>
    <w:p>
      <w:r>
        <w:rPr>
          <w:b/>
        </w:rPr>
        <w:t xml:space="preserve">Tulos</w:t>
      </w:r>
    </w:p>
    <w:p>
      <w:r>
        <w:t xml:space="preserve">ei</w:t>
      </w:r>
    </w:p>
    <w:p>
      <w:r>
        <w:rPr>
          <w:b/>
        </w:rPr>
        <w:t xml:space="preserve">Esimerkki 8.3413</w:t>
      </w:r>
    </w:p>
    <w:p>
      <w:r>
        <w:t xml:space="preserve">Kehotus: The Belchy Files.  Vastaus: Tiedän, koska hän on tottunut saamaan kaiken huomion.</w:t>
      </w:r>
    </w:p>
    <w:p>
      <w:r>
        <w:rPr>
          <w:b/>
        </w:rPr>
        <w:t xml:space="preserve">Tulos</w:t>
      </w:r>
    </w:p>
    <w:p>
      <w:r>
        <w:t xml:space="preserve">ei</w:t>
      </w:r>
    </w:p>
    <w:p>
      <w:r>
        <w:rPr>
          <w:b/>
        </w:rPr>
        <w:t xml:space="preserve">Esimerkki 8.3414</w:t>
      </w:r>
    </w:p>
    <w:p>
      <w:r>
        <w:t xml:space="preserve">Kehotus: Mary oli koskenlaskussa, ja se ravisteli häntä melkoisesti.  Vastaus: Joo, minä olen Doris. Tuolla on koirani. Olen kaivannut sitä niin paljon.</w:t>
      </w:r>
    </w:p>
    <w:p>
      <w:r>
        <w:rPr>
          <w:b/>
        </w:rPr>
        <w:t xml:space="preserve">Tulos</w:t>
      </w:r>
    </w:p>
    <w:p>
      <w:r>
        <w:t xml:space="preserve">ei</w:t>
      </w:r>
    </w:p>
    <w:p>
      <w:r>
        <w:rPr>
          <w:b/>
        </w:rPr>
        <w:t xml:space="preserve">Esimerkki 8.3415</w:t>
      </w:r>
    </w:p>
    <w:p>
      <w:r>
        <w:t xml:space="preserve">Kehotus: Kysyitkö minulta, missä kuivaan vaatteeni?  Vastaus: Kysyitkö, missä kuivaan kuivattuja vaatteita? Ai, puhutko vaimostani tuolla ylhäällä? Haluatko allekirjoittaa vaimoni?</w:t>
      </w:r>
    </w:p>
    <w:p>
      <w:r>
        <w:rPr>
          <w:b/>
        </w:rPr>
        <w:t xml:space="preserve">Tulos</w:t>
      </w:r>
    </w:p>
    <w:p>
      <w:r>
        <w:t xml:space="preserve">ei</w:t>
      </w:r>
    </w:p>
    <w:p>
      <w:r>
        <w:rPr>
          <w:b/>
        </w:rPr>
        <w:t xml:space="preserve">Esimerkki 8.3416</w:t>
      </w:r>
    </w:p>
    <w:p>
      <w:r>
        <w:t xml:space="preserve">Kehotus: Minua on pilkattu ennenkin. Se ei ole mukavaa.  Vastaus: Voisinko siirtää kaikki nämä Big Mac -laatikot?</w:t>
      </w:r>
    </w:p>
    <w:p>
      <w:r>
        <w:rPr>
          <w:b/>
        </w:rPr>
        <w:t xml:space="preserve">Tulos</w:t>
      </w:r>
    </w:p>
    <w:p>
      <w:r>
        <w:t xml:space="preserve">ei</w:t>
      </w:r>
    </w:p>
    <w:p>
      <w:r>
        <w:rPr>
          <w:b/>
        </w:rPr>
        <w:t xml:space="preserve">Esimerkki 8.3417</w:t>
      </w:r>
    </w:p>
    <w:p>
      <w:r>
        <w:t xml:space="preserve">Kehotus: Toin Dysonin kotoa. Se on 67 000 dollarin imuri, joka pitää kytkeä pistorasiaan ja käyttää silti käsiä ja kehoa.  Vastaus: Se oli korvatorvi sielullesi.</w:t>
      </w:r>
    </w:p>
    <w:p>
      <w:r>
        <w:rPr>
          <w:b/>
        </w:rPr>
        <w:t xml:space="preserve">Tulos</w:t>
      </w:r>
    </w:p>
    <w:p>
      <w:r>
        <w:t xml:space="preserve">ei</w:t>
      </w:r>
    </w:p>
    <w:p>
      <w:r>
        <w:rPr>
          <w:b/>
        </w:rPr>
        <w:t xml:space="preserve">Esimerkki 8.3418</w:t>
      </w:r>
    </w:p>
    <w:p>
      <w:r>
        <w:t xml:space="preserve">Kehotus: Jos voit ottaa vaimoni pois käsistäni, voit pitää työsi, David.  Vastaus: David: Aivan kuten hänkin. Voitko uskoa sitä? Se on sietämätöntä.</w:t>
      </w:r>
    </w:p>
    <w:p>
      <w:r>
        <w:rPr>
          <w:b/>
        </w:rPr>
        <w:t xml:space="preserve">Tulos</w:t>
      </w:r>
    </w:p>
    <w:p>
      <w:r>
        <w:t xml:space="preserve">ei</w:t>
      </w:r>
    </w:p>
    <w:p>
      <w:r>
        <w:rPr>
          <w:b/>
        </w:rPr>
        <w:t xml:space="preserve">Esimerkki 8.3419</w:t>
      </w:r>
    </w:p>
    <w:p>
      <w:r>
        <w:t xml:space="preserve">Kehotus: Koska olen tason 18 Paladyn, mutta minulla on -20 karismaa, annan sinun tehdä sen, mutta varmistan, että kerron kaikille, että olisin voinut tehdä sen itse.  Vastaus: Kuten vaikka vahingossa, jos olisi satanut tai jotain?</w:t>
      </w:r>
    </w:p>
    <w:p>
      <w:r>
        <w:rPr>
          <w:b/>
        </w:rPr>
        <w:t xml:space="preserve">Tulos</w:t>
      </w:r>
    </w:p>
    <w:p>
      <w:r>
        <w:t xml:space="preserve">ei</w:t>
      </w:r>
    </w:p>
    <w:p>
      <w:r>
        <w:rPr>
          <w:b/>
        </w:rPr>
        <w:t xml:space="preserve">Esimerkki 8.3420</w:t>
      </w:r>
    </w:p>
    <w:p>
      <w:r>
        <w:t xml:space="preserve">Kehotus: Sitten voit kutsua hain, joka voi pureskella reiän valaan kylkeen.  Vastaus: Hai voi vastata: VASTAUS: OKEI. En ole koskaan aiemmin kertonut tästä kenellekään.</w:t>
      </w:r>
    </w:p>
    <w:p>
      <w:r>
        <w:rPr>
          <w:b/>
        </w:rPr>
        <w:t xml:space="preserve">Tulos</w:t>
      </w:r>
    </w:p>
    <w:p>
      <w:r>
        <w:t xml:space="preserve">ei</w:t>
      </w:r>
    </w:p>
    <w:p>
      <w:r>
        <w:rPr>
          <w:b/>
        </w:rPr>
        <w:t xml:space="preserve">Esimerkki 8.3421</w:t>
      </w:r>
    </w:p>
    <w:p>
      <w:r>
        <w:t xml:space="preserve">Kehotus: Jos juna on myöhässä, ehkä joku on jäänyt oven väliin viimeisellä pysäkillä.  Vastaus: Kyllä, Cracker Pants elää vihdoin lavalla niin kuin hänen aina pitikin, Primuksen konsertissa.</w:t>
      </w:r>
    </w:p>
    <w:p>
      <w:r>
        <w:rPr>
          <w:b/>
        </w:rPr>
        <w:t xml:space="preserve">Tulos</w:t>
      </w:r>
    </w:p>
    <w:p>
      <w:r>
        <w:t xml:space="preserve">ei</w:t>
      </w:r>
    </w:p>
    <w:p>
      <w:r>
        <w:rPr>
          <w:b/>
        </w:rPr>
        <w:t xml:space="preserve">Esimerkki 8.3422</w:t>
      </w:r>
    </w:p>
    <w:p>
      <w:r>
        <w:t xml:space="preserve">Kehotus: Hän ei yritä aiheuttaa ongelmia, etsimme vain North Streetiä.  Vastaus: Pyydän, auttakaa miestäni. Menimme juuri naimisiin, enkä halua jäädä leskeksi näin pian.</w:t>
      </w:r>
    </w:p>
    <w:p>
      <w:r>
        <w:rPr>
          <w:b/>
        </w:rPr>
        <w:t xml:space="preserve">Tulos</w:t>
      </w:r>
    </w:p>
    <w:p>
      <w:r>
        <w:t xml:space="preserve">ei</w:t>
      </w:r>
    </w:p>
    <w:p>
      <w:r>
        <w:rPr>
          <w:b/>
        </w:rPr>
        <w:t xml:space="preserve">Esimerkki 8.3423</w:t>
      </w:r>
    </w:p>
    <w:p>
      <w:r>
        <w:t xml:space="preserve">Kehotus: Tiedätkö, miksi pysäytimme sinut?  Vastaus: Miksi meidät pysäytettiin? Haluatteko samppanjaa? Minun on sanottava oui, merci.</w:t>
      </w:r>
    </w:p>
    <w:p>
      <w:r>
        <w:rPr>
          <w:b/>
        </w:rPr>
        <w:t xml:space="preserve">Tulos</w:t>
      </w:r>
    </w:p>
    <w:p>
      <w:r>
        <w:t xml:space="preserve">ei</w:t>
      </w:r>
    </w:p>
    <w:p>
      <w:r>
        <w:rPr>
          <w:b/>
        </w:rPr>
        <w:t xml:space="preserve">Esimerkki 8.3424</w:t>
      </w:r>
    </w:p>
    <w:p>
      <w:r>
        <w:t xml:space="preserve">Kehotus: Mikään noista kohdista kehossa ei ole toivottavaa ammuttavaksi.  Vastaus: Joo, laita kasa tuoleja, jotta ne menevät vähän sekaisin.</w:t>
      </w:r>
    </w:p>
    <w:p>
      <w:r>
        <w:rPr>
          <w:b/>
        </w:rPr>
        <w:t xml:space="preserve">Tulos</w:t>
      </w:r>
    </w:p>
    <w:p>
      <w:r>
        <w:t xml:space="preserve">ei</w:t>
      </w:r>
    </w:p>
    <w:p>
      <w:r>
        <w:rPr>
          <w:b/>
        </w:rPr>
        <w:t xml:space="preserve">Esimerkki 8.3425</w:t>
      </w:r>
    </w:p>
    <w:p>
      <w:r>
        <w:t xml:space="preserve">Kehotus: Salvatore, olit paras Jeopardyssä. Olit todella.  Vastaus: Vastaus: Annoit minulle noin kolme sivua tekstiä. En mitenkään saa kaikkea ulos.</w:t>
      </w:r>
    </w:p>
    <w:p>
      <w:r>
        <w:rPr>
          <w:b/>
        </w:rPr>
        <w:t xml:space="preserve">Tulos</w:t>
      </w:r>
    </w:p>
    <w:p>
      <w:r>
        <w:t xml:space="preserve">ei</w:t>
      </w:r>
    </w:p>
    <w:p>
      <w:r>
        <w:rPr>
          <w:b/>
        </w:rPr>
        <w:t xml:space="preserve">Esimerkki 8.3426</w:t>
      </w:r>
    </w:p>
    <w:p>
      <w:r>
        <w:t xml:space="preserve">Kehotus: Jaspers ja Jeffers, käsiteltävänänne oleva esitys on, että meillä on uusi työntekijä, Larissa, ja poikani, pastori St. Augustine on hyvin otettu hänestä.  Vastaus: Ymmärrän, että teette sen, ja toivon, että ette tekisi sitä, koska se ei ole hyvä asia. Teette sitä aivan edessäni.</w:t>
      </w:r>
    </w:p>
    <w:p>
      <w:r>
        <w:rPr>
          <w:b/>
        </w:rPr>
        <w:t xml:space="preserve">Tulos</w:t>
      </w:r>
    </w:p>
    <w:p>
      <w:r>
        <w:t xml:space="preserve">ei</w:t>
      </w:r>
    </w:p>
    <w:p>
      <w:r>
        <w:rPr>
          <w:b/>
        </w:rPr>
        <w:t xml:space="preserve">Esimerkki 8.3427</w:t>
      </w:r>
    </w:p>
    <w:p>
      <w:r>
        <w:t xml:space="preserve">Kehotus: Danielle, miksi puhut toiselle miehelle? Käskin sinun hakea elokuvasi ja sitten lähdemme.  Vastaus: Danielle ja Danielle: Koska voimasi ovat mahtavat. Niistä olisi varmasti hyötyä palavassa rakennuksessa.</w:t>
      </w:r>
    </w:p>
    <w:p>
      <w:r>
        <w:rPr>
          <w:b/>
        </w:rPr>
        <w:t xml:space="preserve">Tulos</w:t>
      </w:r>
    </w:p>
    <w:p>
      <w:r>
        <w:t xml:space="preserve">ei</w:t>
      </w:r>
    </w:p>
    <w:p>
      <w:r>
        <w:rPr>
          <w:b/>
        </w:rPr>
        <w:t xml:space="preserve">Esimerkki 8.3428</w:t>
      </w:r>
    </w:p>
    <w:p>
      <w:r>
        <w:t xml:space="preserve">Kehotus: Aiot siis vetää elämästäsi. Haluan tietää, mitä tapahtuu. Mitä mieltä sinä olet?  Vastaus: Et voi mennä tämän kohdan ohi ilman jäsenyyttä. Voimme antaa sinulle vierasjäsenyyden, jotta sinulla on päiväpassi.</w:t>
      </w:r>
    </w:p>
    <w:p>
      <w:r>
        <w:rPr>
          <w:b/>
        </w:rPr>
        <w:t xml:space="preserve">Tulos</w:t>
      </w:r>
    </w:p>
    <w:p>
      <w:r>
        <w:t xml:space="preserve">ei</w:t>
      </w:r>
    </w:p>
    <w:p>
      <w:r>
        <w:rPr>
          <w:b/>
        </w:rPr>
        <w:t xml:space="preserve">Esimerkki 8.3429</w:t>
      </w:r>
    </w:p>
    <w:p>
      <w:r>
        <w:t xml:space="preserve">Kehotus: Haluan siis viimeisenä tehtävänäni morsiusneitona selventää käsitystäni. Näissä häissä ei ole sulhasta. Ettekö ole vielä löytäneet häntä?  Vastaus: "En ole löytänyt sulhasta: Se ei ole kovin hyvä, herra McCormick, rehellisesti sanottuna. Minä hakisin ensin jäätelöä.</w:t>
      </w:r>
    </w:p>
    <w:p>
      <w:r>
        <w:rPr>
          <w:b/>
        </w:rPr>
        <w:t xml:space="preserve">Tulos</w:t>
      </w:r>
    </w:p>
    <w:p>
      <w:r>
        <w:t xml:space="preserve">ei</w:t>
      </w:r>
    </w:p>
    <w:p>
      <w:r>
        <w:rPr>
          <w:b/>
        </w:rPr>
        <w:t xml:space="preserve">Esimerkki 8.3430</w:t>
      </w:r>
    </w:p>
    <w:p>
      <w:r>
        <w:t xml:space="preserve">Kehotus: Teimmekö mielestäsi virheen, kun veimme tytöt Bubba Gump Shrimpiin?  Vastaus: Emme tehneet oikein: Se on sinusta kiinni, Barbara.</w:t>
      </w:r>
    </w:p>
    <w:p>
      <w:r>
        <w:rPr>
          <w:b/>
        </w:rPr>
        <w:t xml:space="preserve">Tulos</w:t>
      </w:r>
    </w:p>
    <w:p>
      <w:r>
        <w:t xml:space="preserve">ei</w:t>
      </w:r>
    </w:p>
    <w:p>
      <w:r>
        <w:rPr>
          <w:b/>
        </w:rPr>
        <w:t xml:space="preserve">Esimerkki 8.3431</w:t>
      </w:r>
    </w:p>
    <w:p>
      <w:r>
        <w:t xml:space="preserve">Kehotus: Oi, olemme naimisissa ja olemme vieraita?  Vastaus: Aioit antaa käärmeen nuolla sitä ennen. Ei vain käärme, vaan käärme, joka on osittain paholainen.</w:t>
      </w:r>
    </w:p>
    <w:p>
      <w:r>
        <w:rPr>
          <w:b/>
        </w:rPr>
        <w:t xml:space="preserve">Tulos</w:t>
      </w:r>
    </w:p>
    <w:p>
      <w:r>
        <w:t xml:space="preserve">ei</w:t>
      </w:r>
    </w:p>
    <w:p>
      <w:r>
        <w:rPr>
          <w:b/>
        </w:rPr>
        <w:t xml:space="preserve">Esimerkki 8.3432</w:t>
      </w:r>
    </w:p>
    <w:p>
      <w:r>
        <w:t xml:space="preserve">Kehotus: Hän on 23-vuotias.  Vastaus: Hän on 23-vuotias: Hän kuulostaa ihanalta.</w:t>
      </w:r>
    </w:p>
    <w:p>
      <w:r>
        <w:rPr>
          <w:b/>
        </w:rPr>
        <w:t xml:space="preserve">Tulos</w:t>
      </w:r>
    </w:p>
    <w:p>
      <w:r>
        <w:t xml:space="preserve">ei</w:t>
      </w:r>
    </w:p>
    <w:p>
      <w:r>
        <w:rPr>
          <w:b/>
        </w:rPr>
        <w:t xml:space="preserve">Esimerkki 8.3433</w:t>
      </w:r>
    </w:p>
    <w:p>
      <w:r>
        <w:t xml:space="preserve">Kehotus: Me kerroimme hänelle!  Vastaus: Ja nyt meidän on tehtävä galaksienvälinen loitsu, jolla lähetämme uuden näyttelijäystävämme uuteen kohtaloonsa muinaisten kielellä.</w:t>
      </w:r>
    </w:p>
    <w:p>
      <w:r>
        <w:rPr>
          <w:b/>
        </w:rPr>
        <w:t xml:space="preserve">Tulos</w:t>
      </w:r>
    </w:p>
    <w:p>
      <w:r>
        <w:t xml:space="preserve">ei</w:t>
      </w:r>
    </w:p>
    <w:p>
      <w:r>
        <w:rPr>
          <w:b/>
        </w:rPr>
        <w:t xml:space="preserve">Esimerkki 8.3434</w:t>
      </w:r>
    </w:p>
    <w:p>
      <w:r>
        <w:t xml:space="preserve">Kehotus: Sasha, miten viihdyt kodissa ja hevosessa, jonka olemme antaneet sinulle?  Vastaus: Sasha ja minä olemme tyytyväisiä: Se on salaisuus, joka piilee maissipellossa.</w:t>
      </w:r>
    </w:p>
    <w:p>
      <w:r>
        <w:rPr>
          <w:b/>
        </w:rPr>
        <w:t xml:space="preserve">Tulos</w:t>
      </w:r>
    </w:p>
    <w:p>
      <w:r>
        <w:t xml:space="preserve">ei</w:t>
      </w:r>
    </w:p>
    <w:p>
      <w:r>
        <w:rPr>
          <w:b/>
        </w:rPr>
        <w:t xml:space="preserve">Esimerkki 8.3435</w:t>
      </w:r>
    </w:p>
    <w:p>
      <w:r>
        <w:t xml:space="preserve">Kehotus: Vihaan elämääni, vihaan olla Freeportin rahastonhoitaja ja vihaan Freeportia, Illinois'ta.  Vastaus: Joo, mutta sinä olet kuollut.  Voit yhtä hyvin luopua salaisuuksistasi.</w:t>
      </w:r>
    </w:p>
    <w:p>
      <w:r>
        <w:rPr>
          <w:b/>
        </w:rPr>
        <w:t xml:space="preserve">Tulos</w:t>
      </w:r>
    </w:p>
    <w:p>
      <w:r>
        <w:t xml:space="preserve">ei</w:t>
      </w:r>
    </w:p>
    <w:p>
      <w:r>
        <w:rPr>
          <w:b/>
        </w:rPr>
        <w:t xml:space="preserve">Esimerkki 8.3436</w:t>
      </w:r>
    </w:p>
    <w:p>
      <w:r>
        <w:t xml:space="preserve">Kehotus: Isäsi on menossa nosturipotkujen muodostelmaan.  Vastaus: Ilmeisesti minulla ei ole mitään tekemistä, koska vaimoni on kuollut, eikö niin?</w:t>
      </w:r>
    </w:p>
    <w:p>
      <w:r>
        <w:rPr>
          <w:b/>
        </w:rPr>
        <w:t xml:space="preserve">Tulos</w:t>
      </w:r>
    </w:p>
    <w:p>
      <w:r>
        <w:t xml:space="preserve">ei</w:t>
      </w:r>
    </w:p>
    <w:p>
      <w:r>
        <w:rPr>
          <w:b/>
        </w:rPr>
        <w:t xml:space="preserve">Esimerkki 8.3437</w:t>
      </w:r>
    </w:p>
    <w:p>
      <w:r>
        <w:t xml:space="preserve">Kehotus: Kun katsoin peiliin, luulin näyttäväni aika terävältä, mutta nyt tajuan, että näytän smurffilta.  Vastaus: Se on arvoitus.  Kun pystyt vastaamaan tuohon arvoitukseen, kylpyhuoneen ovi aukeaa ja olet vapaa.</w:t>
      </w:r>
    </w:p>
    <w:p>
      <w:r>
        <w:rPr>
          <w:b/>
        </w:rPr>
        <w:t xml:space="preserve">Tulos</w:t>
      </w:r>
    </w:p>
    <w:p>
      <w:r>
        <w:t xml:space="preserve">ei</w:t>
      </w:r>
    </w:p>
    <w:p>
      <w:r>
        <w:rPr>
          <w:b/>
        </w:rPr>
        <w:t xml:space="preserve">Esimerkki 8.3438</w:t>
      </w:r>
    </w:p>
    <w:p>
      <w:r>
        <w:t xml:space="preserve">Kehotus: Tämä aave on todella pahitteeksi minun mojo, tiedäthän?  Vastaus: Kiva kaveri.</w:t>
      </w:r>
    </w:p>
    <w:p>
      <w:r>
        <w:rPr>
          <w:b/>
        </w:rPr>
        <w:t xml:space="preserve">Tulos</w:t>
      </w:r>
    </w:p>
    <w:p>
      <w:r>
        <w:t xml:space="preserve">ei</w:t>
      </w:r>
    </w:p>
    <w:p>
      <w:r>
        <w:rPr>
          <w:b/>
        </w:rPr>
        <w:t xml:space="preserve">Esimerkki 8.3439</w:t>
      </w:r>
    </w:p>
    <w:p>
      <w:r>
        <w:t xml:space="preserve">Kehotus: Voi ei!  Henkeni on vaarassa!  Auttakaa minua!  Vastaus: Se tuntuu, kun se osuu hampaaseen.</w:t>
      </w:r>
    </w:p>
    <w:p>
      <w:r>
        <w:rPr>
          <w:b/>
        </w:rPr>
        <w:t xml:space="preserve">Tulos</w:t>
      </w:r>
    </w:p>
    <w:p>
      <w:r>
        <w:t xml:space="preserve">ei</w:t>
      </w:r>
    </w:p>
    <w:p>
      <w:r>
        <w:rPr>
          <w:b/>
        </w:rPr>
        <w:t xml:space="preserve">Esimerkki 8.3440</w:t>
      </w:r>
    </w:p>
    <w:p>
      <w:r>
        <w:t xml:space="preserve">Kehotus: Missfizzial. Aseta kurssi tuonne.  Vastaus: Voitko, Missfizzial, viedä meidät kolme selässäsi myrskypilven läpi takaisin Eedenin puutarhaan?</w:t>
      </w:r>
    </w:p>
    <w:p>
      <w:r>
        <w:rPr>
          <w:b/>
        </w:rPr>
        <w:t xml:space="preserve">Tulos</w:t>
      </w:r>
    </w:p>
    <w:p>
      <w:r>
        <w:t xml:space="preserve">ei</w:t>
      </w:r>
    </w:p>
    <w:p>
      <w:r>
        <w:rPr>
          <w:b/>
        </w:rPr>
        <w:t xml:space="preserve">Esimerkki 8.3441</w:t>
      </w:r>
    </w:p>
    <w:p>
      <w:r>
        <w:t xml:space="preserve">Kehotus: Teetkö sen käännyttääksesi meidät tiedemiehiksi?   Vastaus: Luulen, että minun pitäisi huomauttaa, etten ole millään tavalla tiedemies. Minulla ei kuitenkaan ole mitään ongelmaa ottaa rahojanne.</w:t>
      </w:r>
    </w:p>
    <w:p>
      <w:r>
        <w:rPr>
          <w:b/>
        </w:rPr>
        <w:t xml:space="preserve">Tulos</w:t>
      </w:r>
    </w:p>
    <w:p>
      <w:r>
        <w:t xml:space="preserve">ei</w:t>
      </w:r>
    </w:p>
    <w:p>
      <w:r>
        <w:rPr>
          <w:b/>
        </w:rPr>
        <w:t xml:space="preserve">Esimerkki 8.3442</w:t>
      </w:r>
    </w:p>
    <w:p>
      <w:r>
        <w:t xml:space="preserve">Kehotus: Evelyn, onko sinulla silmälläsi joku herrasmies täällä Sport Clubilla?  Vastaus: Etsitkö jotain, joka ei ole vielä valmis..: Olen kuin suuri skorpioni, joka lyö ilmaa.</w:t>
      </w:r>
    </w:p>
    <w:p>
      <w:r>
        <w:rPr>
          <w:b/>
        </w:rPr>
        <w:t xml:space="preserve">Tulos</w:t>
      </w:r>
    </w:p>
    <w:p>
      <w:r>
        <w:t xml:space="preserve">ei</w:t>
      </w:r>
    </w:p>
    <w:p>
      <w:r>
        <w:rPr>
          <w:b/>
        </w:rPr>
        <w:t xml:space="preserve">Esimerkki 8.3443</w:t>
      </w:r>
    </w:p>
    <w:p>
      <w:r>
        <w:t xml:space="preserve">Kehotus: Aivan kuten sormustimet, joiden on tarkoitus suojata sormiasi neulalta.  Vastaus: "Ei, ei, ei, ei, ei, ei, ei, ei, ei, ei: Hän on sosiaalisen median johtaja. Hänellä on minulle kysymyksiä Twitter-tilin avaamisesta?</w:t>
      </w:r>
    </w:p>
    <w:p>
      <w:r>
        <w:rPr>
          <w:b/>
        </w:rPr>
        <w:t xml:space="preserve">Tulos</w:t>
      </w:r>
    </w:p>
    <w:p>
      <w:r>
        <w:t xml:space="preserve">ei</w:t>
      </w:r>
    </w:p>
    <w:p>
      <w:r>
        <w:rPr>
          <w:b/>
        </w:rPr>
        <w:t xml:space="preserve">Esimerkki 8.3444</w:t>
      </w:r>
    </w:p>
    <w:p>
      <w:r>
        <w:t xml:space="preserve">Kehotus: Olemme täällä vielä jonkin aikaa. Olen vain sanonut, että olen valmis panemaan itseni likoon asian puolesta.  Vastaus: He kutsuvat minua Claptrapiksi.</w:t>
      </w:r>
    </w:p>
    <w:p>
      <w:r>
        <w:rPr>
          <w:b/>
        </w:rPr>
        <w:t xml:space="preserve">Tulos</w:t>
      </w:r>
    </w:p>
    <w:p>
      <w:r>
        <w:t xml:space="preserve">ei</w:t>
      </w:r>
    </w:p>
    <w:p>
      <w:r>
        <w:rPr>
          <w:b/>
        </w:rPr>
        <w:t xml:space="preserve">Esimerkki 8.3445</w:t>
      </w:r>
    </w:p>
    <w:p>
      <w:r>
        <w:t xml:space="preserve">Kehotus: He vaikuttavat innokkailta lapsilta.  Vastaus: He ovat innokkaita: Tämä on maailman virkistävin kaupunki.</w:t>
      </w:r>
    </w:p>
    <w:p>
      <w:r>
        <w:rPr>
          <w:b/>
        </w:rPr>
        <w:t xml:space="preserve">Tulos</w:t>
      </w:r>
    </w:p>
    <w:p>
      <w:r>
        <w:t xml:space="preserve">ei</w:t>
      </w:r>
    </w:p>
    <w:p>
      <w:r>
        <w:rPr>
          <w:b/>
        </w:rPr>
        <w:t xml:space="preserve">Esimerkki 8.3446</w:t>
      </w:r>
    </w:p>
    <w:p>
      <w:r>
        <w:t xml:space="preserve">Kehotus: Hei, anna naisen yrittää rukousta.  Vastaus: Linda, olen kaivannut tätä päivää. Ole hyvä ja astu majakalleni.</w:t>
      </w:r>
    </w:p>
    <w:p>
      <w:r>
        <w:rPr>
          <w:b/>
        </w:rPr>
        <w:t xml:space="preserve">Tulos</w:t>
      </w:r>
    </w:p>
    <w:p>
      <w:r>
        <w:t xml:space="preserve">ei</w:t>
      </w:r>
    </w:p>
    <w:p>
      <w:r>
        <w:rPr>
          <w:b/>
        </w:rPr>
        <w:t xml:space="preserve">Esimerkki 8.3447</w:t>
      </w:r>
    </w:p>
    <w:p>
      <w:r>
        <w:t xml:space="preserve">Kehotus: Bruce, sinulla ei ole puhekykyä. Silti äänesi puhuu minulle.  Vastaus: Voi, jee! Antakaa heidän jatkaa. Tästä tulee hauskaa.</w:t>
      </w:r>
    </w:p>
    <w:p>
      <w:r>
        <w:rPr>
          <w:b/>
        </w:rPr>
        <w:t xml:space="preserve">Tulos</w:t>
      </w:r>
    </w:p>
    <w:p>
      <w:r>
        <w:t xml:space="preserve">ei</w:t>
      </w:r>
    </w:p>
    <w:p>
      <w:r>
        <w:rPr>
          <w:b/>
        </w:rPr>
        <w:t xml:space="preserve">Esimerkki 8.3448</w:t>
      </w:r>
    </w:p>
    <w:p>
      <w:r>
        <w:t xml:space="preserve">Kehotus: Marge, kun tämä inhimillinen tragedia on käynnissä, luulen, että voimme luultavasti päästä pois Golgatasta emmekä itse asiassa palata auttamaan.  Vastaus: Yritin tyhjentää ajatukseni, mutta en voi ajatella muuta kuin työtä. Siitä on liian kauan. Ehkä minun pitäisi vain lähteä ja palata siihen helvetin kymmenenteen kehään, josta kukaan ei puhu.</w:t>
      </w:r>
    </w:p>
    <w:p>
      <w:r>
        <w:rPr>
          <w:b/>
        </w:rPr>
        <w:t xml:space="preserve">Tulos</w:t>
      </w:r>
    </w:p>
    <w:p>
      <w:r>
        <w:t xml:space="preserve">ei</w:t>
      </w:r>
    </w:p>
    <w:p>
      <w:r>
        <w:rPr>
          <w:b/>
        </w:rPr>
        <w:t xml:space="preserve">Esimerkki 8.3449</w:t>
      </w:r>
    </w:p>
    <w:p>
      <w:r>
        <w:t xml:space="preserve">Kehotus: Se piano ei taida olla vielä takahuoneessa?  Vastaus: Ei ole: Totta kai ne ovat, kultaseni. Katso tätä peiliä. Se näyttää ihan tavalliselta peililtä, mutta kun katson siihen, siinä näkyy paholaisen kasvot.</w:t>
      </w:r>
    </w:p>
    <w:p>
      <w:r>
        <w:rPr>
          <w:b/>
        </w:rPr>
        <w:t xml:space="preserve">Tulos</w:t>
      </w:r>
    </w:p>
    <w:p>
      <w:r>
        <w:t xml:space="preserve">ei</w:t>
      </w:r>
    </w:p>
    <w:p>
      <w:r>
        <w:rPr>
          <w:b/>
        </w:rPr>
        <w:t xml:space="preserve">Esimerkki 8.3450</w:t>
      </w:r>
    </w:p>
    <w:p>
      <w:r>
        <w:t xml:space="preserve">Kehotus: Voodoo-prinsessa sanoi näin. Hän sanoi, että "sen, joka allekirjoittaa sen, on otettava se, ja se, joka ei allekirjoita, elää vielä vuoden."  Vastaus: Odota, tämä on siis jotain, joka on jo tapahtunut. Oletko varma, ettei se ole jotain, joka tapahtuu samaan aikaan kuin tämä?</w:t>
      </w:r>
    </w:p>
    <w:p>
      <w:r>
        <w:rPr>
          <w:b/>
        </w:rPr>
        <w:t xml:space="preserve">Tulos</w:t>
      </w:r>
    </w:p>
    <w:p>
      <w:r>
        <w:t xml:space="preserve">ei</w:t>
      </w:r>
    </w:p>
    <w:p>
      <w:r>
        <w:rPr>
          <w:b/>
        </w:rPr>
        <w:t xml:space="preserve">Esimerkki 8.3451</w:t>
      </w:r>
    </w:p>
    <w:p>
      <w:r>
        <w:t xml:space="preserve">Kehotus: En voi jäädä tänne Chicagoon ikuisesti. Ei ole suuri jazzkaupunki.   Vastaus: Haluan vain, että se tuoksuu bourbonille. Antakaa minulle kuin käsite bourbon.</w:t>
      </w:r>
    </w:p>
    <w:p>
      <w:r>
        <w:rPr>
          <w:b/>
        </w:rPr>
        <w:t xml:space="preserve">Tulos</w:t>
      </w:r>
    </w:p>
    <w:p>
      <w:r>
        <w:t xml:space="preserve">ei</w:t>
      </w:r>
    </w:p>
    <w:p>
      <w:r>
        <w:rPr>
          <w:b/>
        </w:rPr>
        <w:t xml:space="preserve">Esimerkki 8.3452</w:t>
      </w:r>
    </w:p>
    <w:p>
      <w:r>
        <w:t xml:space="preserve">Kehotus: Varastitko eläimet maatilalta vai pieneltä lapselta?  Vastaus: Tuhoat eläimistä? Tuntuu kuin olisin kuullut sinun kuiskaavan siihen pisteeseen asti, jossa oikeasti sanoit nimen.</w:t>
      </w:r>
    </w:p>
    <w:p>
      <w:r>
        <w:rPr>
          <w:b/>
        </w:rPr>
        <w:t xml:space="preserve">Tulos</w:t>
      </w:r>
    </w:p>
    <w:p>
      <w:r>
        <w:t xml:space="preserve">ei</w:t>
      </w:r>
    </w:p>
    <w:p>
      <w:r>
        <w:rPr>
          <w:b/>
        </w:rPr>
        <w:t xml:space="preserve">Esimerkki 8.3453</w:t>
      </w:r>
    </w:p>
    <w:p>
      <w:r>
        <w:t xml:space="preserve">Kehotus: Curtis, tiedän, että se on synti ja skandaali, mutta haluaisin hakea avioeroa. Ehkä meidän pitäisi mennä Renoon.  Vastaus: Minullakin on viisikymmentä senttiä. Ne ovat viimeiset viisikymmentä senttiä. Kuolen luultavasti pian.</w:t>
      </w:r>
    </w:p>
    <w:p>
      <w:r>
        <w:rPr>
          <w:b/>
        </w:rPr>
        <w:t xml:space="preserve">Tulos</w:t>
      </w:r>
    </w:p>
    <w:p>
      <w:r>
        <w:t xml:space="preserve">ei</w:t>
      </w:r>
    </w:p>
    <w:p>
      <w:r>
        <w:rPr>
          <w:b/>
        </w:rPr>
        <w:t xml:space="preserve">Esimerkki 8.3454</w:t>
      </w:r>
    </w:p>
    <w:p>
      <w:r>
        <w:t xml:space="preserve">Kehotus: Tiedän, mitä rakkaus on, ja se on takanani, näissä kolmessa.  Vastaus: Mitä muuta halusit sanoa tuolla?</w:t>
      </w:r>
    </w:p>
    <w:p>
      <w:r>
        <w:rPr>
          <w:b/>
        </w:rPr>
        <w:t xml:space="preserve">Tulos</w:t>
      </w:r>
    </w:p>
    <w:p>
      <w:r>
        <w:t xml:space="preserve">ei</w:t>
      </w:r>
    </w:p>
    <w:p>
      <w:r>
        <w:rPr>
          <w:b/>
        </w:rPr>
        <w:t xml:space="preserve">Esimerkki 8.3455</w:t>
      </w:r>
    </w:p>
    <w:p>
      <w:r>
        <w:t xml:space="preserve">Kehotus: Onko ketään muuta, jota odotamme tänä iltana? Kutsusi oli aika epämääräinen.  Vastaus: Kutsu oli hieman epämääräinen: Voi ei, olemme kääntyneet väärään suuntaan. Olemme menossa suoraan kohti aurinkoa.</w:t>
      </w:r>
    </w:p>
    <w:p>
      <w:r>
        <w:rPr>
          <w:b/>
        </w:rPr>
        <w:t xml:space="preserve">Tulos</w:t>
      </w:r>
    </w:p>
    <w:p>
      <w:r>
        <w:t xml:space="preserve">ei</w:t>
      </w:r>
    </w:p>
    <w:p>
      <w:r>
        <w:rPr>
          <w:b/>
        </w:rPr>
        <w:t xml:space="preserve">Esimerkki 8.3456</w:t>
      </w:r>
    </w:p>
    <w:p>
      <w:r>
        <w:t xml:space="preserve">Kehotus: Yö museossa on pojanpoikani Leonardin lempielokuva.  Vastaus: Leonardin lempikirjoitus: Maybelline, avaa ikkuna. Häädämme hänet ulos luudalla.</w:t>
      </w:r>
    </w:p>
    <w:p>
      <w:r>
        <w:rPr>
          <w:b/>
        </w:rPr>
        <w:t xml:space="preserve">Tulos</w:t>
      </w:r>
    </w:p>
    <w:p>
      <w:r>
        <w:t xml:space="preserve">ei</w:t>
      </w:r>
    </w:p>
    <w:p>
      <w:r>
        <w:rPr>
          <w:b/>
        </w:rPr>
        <w:t xml:space="preserve">Esimerkki 8.3457</w:t>
      </w:r>
    </w:p>
    <w:p>
      <w:r>
        <w:t xml:space="preserve">Kehotus: En yritä naurattaa sinua. Minua pelottaa.  Vastaus: Minua haastetaan aina oikeuteen tekijänoikeusrikkomuksista.</w:t>
      </w:r>
    </w:p>
    <w:p>
      <w:r>
        <w:rPr>
          <w:b/>
        </w:rPr>
        <w:t xml:space="preserve">Tulos</w:t>
      </w:r>
    </w:p>
    <w:p>
      <w:r>
        <w:t xml:space="preserve">ei</w:t>
      </w:r>
    </w:p>
    <w:p>
      <w:r>
        <w:rPr>
          <w:b/>
        </w:rPr>
        <w:t xml:space="preserve">Esimerkki 8.3458</w:t>
      </w:r>
    </w:p>
    <w:p>
      <w:r>
        <w:t xml:space="preserve">Kehotus: Hei, eikö olekin aika pitää viiden minuutin tauko töistä?  Vastaus: Joo, ketään ei voi koskaan erottaa siitä, että on avulias.</w:t>
      </w:r>
    </w:p>
    <w:p>
      <w:r>
        <w:rPr>
          <w:b/>
        </w:rPr>
        <w:t xml:space="preserve">Tulos</w:t>
      </w:r>
    </w:p>
    <w:p>
      <w:r>
        <w:t xml:space="preserve">ei</w:t>
      </w:r>
    </w:p>
    <w:p>
      <w:r>
        <w:rPr>
          <w:b/>
        </w:rPr>
        <w:t xml:space="preserve">Esimerkki 8.3459</w:t>
      </w:r>
    </w:p>
    <w:p>
      <w:r>
        <w:t xml:space="preserve">Kehotus: Viesti: Minun on annettava sinulle sakkolappu.  Vastaus: Minulle kerrottiin jotain aivan muuta, jotain hajuhaitoista...</w:t>
      </w:r>
    </w:p>
    <w:p>
      <w:r>
        <w:rPr>
          <w:b/>
        </w:rPr>
        <w:t xml:space="preserve">Tulos</w:t>
      </w:r>
    </w:p>
    <w:p>
      <w:r>
        <w:t xml:space="preserve">ei</w:t>
      </w:r>
    </w:p>
    <w:p>
      <w:r>
        <w:rPr>
          <w:b/>
        </w:rPr>
        <w:t xml:space="preserve">Esimerkki 8.3460</w:t>
      </w:r>
    </w:p>
    <w:p>
      <w:r>
        <w:t xml:space="preserve">Kehotus: Et ota vaihtorahaa mistään, mistä maksat.  Vastaus: Se on keltainen ruusu. Se on vaimoni lempikukka.</w:t>
      </w:r>
    </w:p>
    <w:p>
      <w:r>
        <w:rPr>
          <w:b/>
        </w:rPr>
        <w:t xml:space="preserve">Tulos</w:t>
      </w:r>
    </w:p>
    <w:p>
      <w:r>
        <w:t xml:space="preserve">ei</w:t>
      </w:r>
    </w:p>
    <w:p>
      <w:r>
        <w:rPr>
          <w:b/>
        </w:rPr>
        <w:t xml:space="preserve">Esimerkki 8.3461</w:t>
      </w:r>
    </w:p>
    <w:p>
      <w:r>
        <w:t xml:space="preserve">Kehotus: Gayle, tarvitsen Michael Jacksonin laatikon avaimen.  Vastaus: Se olisi fantastista. Näin pimeässä voin nähdä ne selvästi.</w:t>
      </w:r>
    </w:p>
    <w:p>
      <w:r>
        <w:rPr>
          <w:b/>
        </w:rPr>
        <w:t xml:space="preserve">Tulos</w:t>
      </w:r>
    </w:p>
    <w:p>
      <w:r>
        <w:t xml:space="preserve">ei</w:t>
      </w:r>
    </w:p>
    <w:p>
      <w:r>
        <w:rPr>
          <w:b/>
        </w:rPr>
        <w:t xml:space="preserve">Esimerkki 8.3462</w:t>
      </w:r>
    </w:p>
    <w:p>
      <w:r>
        <w:t xml:space="preserve">Kehotus: Golgatha, en ole yllättynyt kuullessani, että olet Marley Gibbsin fani.  Vastaus: Luulin, että aioit sanoa, että voisimme saada pikapillun.</w:t>
      </w:r>
    </w:p>
    <w:p>
      <w:r>
        <w:rPr>
          <w:b/>
        </w:rPr>
        <w:t xml:space="preserve">Tulos</w:t>
      </w:r>
    </w:p>
    <w:p>
      <w:r>
        <w:t xml:space="preserve">ei</w:t>
      </w:r>
    </w:p>
    <w:p>
      <w:r>
        <w:rPr>
          <w:b/>
        </w:rPr>
        <w:t xml:space="preserve">Esimerkki 8.3463</w:t>
      </w:r>
    </w:p>
    <w:p>
      <w:r>
        <w:t xml:space="preserve">Kehotus: Istuin takanasi neljä vuotta tiedettä putkeen.  Vastaus: He potkaisivat minut ulos bussista.</w:t>
      </w:r>
    </w:p>
    <w:p>
      <w:r>
        <w:rPr>
          <w:b/>
        </w:rPr>
        <w:t xml:space="preserve">Tulos</w:t>
      </w:r>
    </w:p>
    <w:p>
      <w:r>
        <w:t xml:space="preserve">ei</w:t>
      </w:r>
    </w:p>
    <w:p>
      <w:r>
        <w:rPr>
          <w:b/>
        </w:rPr>
        <w:t xml:space="preserve">Esimerkki 8.3464</w:t>
      </w:r>
    </w:p>
    <w:p>
      <w:r>
        <w:t xml:space="preserve">Kehotus: LeBron?  Vastaus: LeBron? LeBron: Tämä on ollut hitonmoinen peli. Olen hikoillut otsani irti.</w:t>
      </w:r>
    </w:p>
    <w:p>
      <w:r>
        <w:rPr>
          <w:b/>
        </w:rPr>
        <w:t xml:space="preserve">Tulos</w:t>
      </w:r>
    </w:p>
    <w:p>
      <w:r>
        <w:t xml:space="preserve">ei</w:t>
      </w:r>
    </w:p>
    <w:p>
      <w:r>
        <w:rPr>
          <w:b/>
        </w:rPr>
        <w:t xml:space="preserve">Esimerkki 8.3465</w:t>
      </w:r>
    </w:p>
    <w:p>
      <w:r>
        <w:t xml:space="preserve">Kehotus: Sinä sanot tippukivi, minä sanon tippukivi.  Vastaus: Se on todella helppo muistaa. Laskeutuminen alkaa samalla tavalla kuin alas. Nousu alkaa samalla tavalla kuin nousu. Okei, ehkä ei.</w:t>
      </w:r>
    </w:p>
    <w:p>
      <w:r>
        <w:rPr>
          <w:b/>
        </w:rPr>
        <w:t xml:space="preserve">Tulos</w:t>
      </w:r>
    </w:p>
    <w:p>
      <w:r>
        <w:t xml:space="preserve">ei</w:t>
      </w:r>
    </w:p>
    <w:p>
      <w:r>
        <w:rPr>
          <w:b/>
        </w:rPr>
        <w:t xml:space="preserve">Esimerkki 8.3466</w:t>
      </w:r>
    </w:p>
    <w:p>
      <w:r>
        <w:t xml:space="preserve">Kehotus: Tervetuloa Limbo-vauvan kauneuskilpailuun! Meillä on sinulle oikeita kaunottaria, jotka kelluvat ohi ihan kohta. Se on vauva X. Hän syntyi ja kuoli melko nopeasti sen jälkeen. Hän ei ehtinyt tulla kastetuksi, mutta se on hänen ongelmansa.  Vastaus: Lyön vetoa, että hänen työpöytänsä on kirjaimellisesti täynnä pieniä pehmoleluja.</w:t>
      </w:r>
    </w:p>
    <w:p>
      <w:r>
        <w:rPr>
          <w:b/>
        </w:rPr>
        <w:t xml:space="preserve">Tulos</w:t>
      </w:r>
    </w:p>
    <w:p>
      <w:r>
        <w:t xml:space="preserve">ei</w:t>
      </w:r>
    </w:p>
    <w:p>
      <w:r>
        <w:rPr>
          <w:b/>
        </w:rPr>
        <w:t xml:space="preserve">Esimerkki 8.3467</w:t>
      </w:r>
    </w:p>
    <w:p>
      <w:r>
        <w:t xml:space="preserve">Kehotus: Marsha, tämä on viimeinen kerta, kun murtaudumme katolle ja pelastamme sinut.  Vastaus: Seuraan keskusteluja, ja näin kun palaan ja kerron sinulle työstä, se on totta. Olen valehdellut sinulle niin vähän kuin olen voinut, Pat.</w:t>
      </w:r>
    </w:p>
    <w:p>
      <w:r>
        <w:rPr>
          <w:b/>
        </w:rPr>
        <w:t xml:space="preserve">Tulos</w:t>
      </w:r>
    </w:p>
    <w:p>
      <w:r>
        <w:t xml:space="preserve">ei</w:t>
      </w:r>
    </w:p>
    <w:p>
      <w:r>
        <w:rPr>
          <w:b/>
        </w:rPr>
        <w:t xml:space="preserve">Esimerkki 8.3468</w:t>
      </w:r>
    </w:p>
    <w:p>
      <w:r>
        <w:t xml:space="preserve">Kehotus: Tohtori, muistathan minut?  Vastaus: Muistan teidät: Se on lelu. Se on sellainen pieni avaimenperä ja avaimet putosivat pois.</w:t>
      </w:r>
    </w:p>
    <w:p>
      <w:r>
        <w:rPr>
          <w:b/>
        </w:rPr>
        <w:t xml:space="preserve">Tulos</w:t>
      </w:r>
    </w:p>
    <w:p>
      <w:r>
        <w:t xml:space="preserve">ei</w:t>
      </w:r>
    </w:p>
    <w:p>
      <w:r>
        <w:rPr>
          <w:b/>
        </w:rPr>
        <w:t xml:space="preserve">Esimerkki 8.3469</w:t>
      </w:r>
    </w:p>
    <w:p>
      <w:r>
        <w:t xml:space="preserve">Kehotus: Tässä sitä ollaan. Olutta? Se on hieman jauhemaista.  Vastaus: Nimeni on Militia.</w:t>
      </w:r>
    </w:p>
    <w:p>
      <w:r>
        <w:rPr>
          <w:b/>
        </w:rPr>
        <w:t xml:space="preserve">Tulos</w:t>
      </w:r>
    </w:p>
    <w:p>
      <w:r>
        <w:t xml:space="preserve">ei</w:t>
      </w:r>
    </w:p>
    <w:p>
      <w:r>
        <w:rPr>
          <w:b/>
        </w:rPr>
        <w:t xml:space="preserve">Esimerkki 8.3470</w:t>
      </w:r>
    </w:p>
    <w:p>
      <w:r>
        <w:t xml:space="preserve">Kehotus: Hei, herra Wiki. Nimeni on Ben Jafarge.  Vastaus: Jafarge: Olet oikeassa. Vain viimeinen nopanheitto.</w:t>
      </w:r>
    </w:p>
    <w:p>
      <w:r>
        <w:rPr>
          <w:b/>
        </w:rPr>
        <w:t xml:space="preserve">Tulos</w:t>
      </w:r>
    </w:p>
    <w:p>
      <w:r>
        <w:t xml:space="preserve">ei</w:t>
      </w:r>
    </w:p>
    <w:p>
      <w:r>
        <w:rPr>
          <w:b/>
        </w:rPr>
        <w:t xml:space="preserve">Esimerkki 8.3471</w:t>
      </w:r>
    </w:p>
    <w:p>
      <w:r>
        <w:t xml:space="preserve">Kehotus: Toivon, että tämä kirjasto ei koskaan katoa mihinkään.  Vastaus: Ruskea suklaa ja karamelli. Aioitko mennä Trader Joen kauppaan hakemaan niitä minulle?</w:t>
      </w:r>
    </w:p>
    <w:p>
      <w:r>
        <w:rPr>
          <w:b/>
        </w:rPr>
        <w:t xml:space="preserve">Tulos</w:t>
      </w:r>
    </w:p>
    <w:p>
      <w:r>
        <w:t xml:space="preserve">ei</w:t>
      </w:r>
    </w:p>
    <w:p>
      <w:r>
        <w:rPr>
          <w:b/>
        </w:rPr>
        <w:t xml:space="preserve">Esimerkki 8.3472</w:t>
      </w:r>
    </w:p>
    <w:p>
      <w:r>
        <w:t xml:space="preserve">Kehotus: Tämä koira on todella ärtyisä.  Vastaus: Joo, joo. Ruokahenkilö. Joo, hän on mukava.</w:t>
      </w:r>
    </w:p>
    <w:p>
      <w:r>
        <w:rPr>
          <w:b/>
        </w:rPr>
        <w:t xml:space="preserve">Tulos</w:t>
      </w:r>
    </w:p>
    <w:p>
      <w:r>
        <w:t xml:space="preserve">ei</w:t>
      </w:r>
    </w:p>
    <w:p>
      <w:r>
        <w:rPr>
          <w:b/>
        </w:rPr>
        <w:t xml:space="preserve">Esimerkki 8.3473</w:t>
      </w:r>
    </w:p>
    <w:p>
      <w:r>
        <w:t xml:space="preserve">Kehotus: Se on trumpetti Davis, joka soittaa jazz-musiikkiaan.  Vastaus: Mua vain jännittää mennä. Hän ei rakastanut minua silloin, entä jos hän ei rakasta minua nytkään?</w:t>
      </w:r>
    </w:p>
    <w:p>
      <w:r>
        <w:rPr>
          <w:b/>
        </w:rPr>
        <w:t xml:space="preserve">Tulos</w:t>
      </w:r>
    </w:p>
    <w:p>
      <w:r>
        <w:t xml:space="preserve">ei</w:t>
      </w:r>
    </w:p>
    <w:p>
      <w:r>
        <w:rPr>
          <w:b/>
        </w:rPr>
        <w:t xml:space="preserve">Esimerkki 8.3474</w:t>
      </w:r>
    </w:p>
    <w:p>
      <w:r>
        <w:t xml:space="preserve">Kehotus: Anteeksi, että pitkät hiukset saivat meidät luulemaan häntä naiseksi.  Vastaus: Ne ovat kaikki huonoja paikkoja tulla ammutuksi.</w:t>
      </w:r>
    </w:p>
    <w:p>
      <w:r>
        <w:rPr>
          <w:b/>
        </w:rPr>
        <w:t xml:space="preserve">Tulos</w:t>
      </w:r>
    </w:p>
    <w:p>
      <w:r>
        <w:t xml:space="preserve">ei</w:t>
      </w:r>
    </w:p>
    <w:p>
      <w:r>
        <w:rPr>
          <w:b/>
        </w:rPr>
        <w:t xml:space="preserve">Esimerkki 8.3475</w:t>
      </w:r>
    </w:p>
    <w:p>
      <w:r>
        <w:t xml:space="preserve">Kehotus: Mutta käärme on lävistänyt hänen nenänsä, joten voit yhtä hyvin hyödyntää sitä.  Vastaus: "Ei, ei, ei, ei, ei, ei, ei, ei, ei, ei: Laitoin etiketin kummituskeksit kulhoon, koska halusin ihmisten lukevan sen.</w:t>
      </w:r>
    </w:p>
    <w:p>
      <w:r>
        <w:rPr>
          <w:b/>
        </w:rPr>
        <w:t xml:space="preserve">Tulos</w:t>
      </w:r>
    </w:p>
    <w:p>
      <w:r>
        <w:t xml:space="preserve">ei</w:t>
      </w:r>
    </w:p>
    <w:p>
      <w:r>
        <w:rPr>
          <w:b/>
        </w:rPr>
        <w:t xml:space="preserve">Esimerkki 8.3476</w:t>
      </w:r>
    </w:p>
    <w:p>
      <w:r>
        <w:t xml:space="preserve">Kehotus: Kirjasi? Tarkoitatko, että olet kirjailija ja haamu?  Vastaus: Mustat ihmiset voivat nähdä aaveita.</w:t>
      </w:r>
    </w:p>
    <w:p>
      <w:r>
        <w:rPr>
          <w:b/>
        </w:rPr>
        <w:t xml:space="preserve">Tulos</w:t>
      </w:r>
    </w:p>
    <w:p>
      <w:r>
        <w:t xml:space="preserve">ei</w:t>
      </w:r>
    </w:p>
    <w:p>
      <w:r>
        <w:rPr>
          <w:b/>
        </w:rPr>
        <w:t xml:space="preserve">Esimerkki 8.3477</w:t>
      </w:r>
    </w:p>
    <w:p>
      <w:r>
        <w:t xml:space="preserve">Kehotus: Nuori mies, saat minut nauramaan. Muistutat minua nuoresta minästä.  Vastaus: Hetkinen. Aioitko heittää nämä keitetyt bagelit roskiin? En halua roskapussisi roskiin.</w:t>
      </w:r>
    </w:p>
    <w:p>
      <w:r>
        <w:rPr>
          <w:b/>
        </w:rPr>
        <w:t xml:space="preserve">Tulos</w:t>
      </w:r>
    </w:p>
    <w:p>
      <w:r>
        <w:t xml:space="preserve">ei</w:t>
      </w:r>
    </w:p>
    <w:p>
      <w:r>
        <w:rPr>
          <w:b/>
        </w:rPr>
        <w:t xml:space="preserve">Esimerkki 8.3478</w:t>
      </w:r>
    </w:p>
    <w:p>
      <w:r>
        <w:t xml:space="preserve">Kehotus: Vince, olen Caitlyn. Tänään on syntymäpäiväni. Näytät tosi hyvältä.  Vastaus: Minun on päästävä Yhdysvaltoihin. Siellä on vapauksia, joista me emme ole täällä edes uneksineet.</w:t>
      </w:r>
    </w:p>
    <w:p>
      <w:r>
        <w:rPr>
          <w:b/>
        </w:rPr>
        <w:t xml:space="preserve">Tulos</w:t>
      </w:r>
    </w:p>
    <w:p>
      <w:r>
        <w:t xml:space="preserve">ei</w:t>
      </w:r>
    </w:p>
    <w:p>
      <w:r>
        <w:rPr>
          <w:b/>
        </w:rPr>
        <w:t xml:space="preserve">Esimerkki 8.3479</w:t>
      </w:r>
    </w:p>
    <w:p>
      <w:r>
        <w:t xml:space="preserve">Kehotus: Olympialaisten peruuntumisen vuoksi roskateollisuus on kärsinyt. Emme saa paljon vitsikkäitä mainoksia. Väkiluku on laskenut, koska ihmiset eivät harrasta seksiä olympiakylässä.  Vastaus: "Ei, ei, ei, ei, ei, ei, ei, ei, ei, ei: Totta kai. En koskaan lähde minnekään ilman niitä.</w:t>
      </w:r>
    </w:p>
    <w:p>
      <w:r>
        <w:rPr>
          <w:b/>
        </w:rPr>
        <w:t xml:space="preserve">Tulos</w:t>
      </w:r>
    </w:p>
    <w:p>
      <w:r>
        <w:t xml:space="preserve">ei</w:t>
      </w:r>
    </w:p>
    <w:p>
      <w:r>
        <w:rPr>
          <w:b/>
        </w:rPr>
        <w:t xml:space="preserve">Esimerkki 8.3480</w:t>
      </w:r>
    </w:p>
    <w:p>
      <w:r>
        <w:t xml:space="preserve">Kehotus: He nukkuvat päätä vasten, kaulaa vasten ja sitten vartaloa vasten, eikö niin?  Vastaus: Yksi heistä heitti tossunsa minua kohti ja kutsui minua tikkariryöstäjäksi.</w:t>
      </w:r>
    </w:p>
    <w:p>
      <w:r>
        <w:rPr>
          <w:b/>
        </w:rPr>
        <w:t xml:space="preserve">Tulos</w:t>
      </w:r>
    </w:p>
    <w:p>
      <w:r>
        <w:t xml:space="preserve">ei</w:t>
      </w:r>
    </w:p>
    <w:p>
      <w:r>
        <w:rPr>
          <w:b/>
        </w:rPr>
        <w:t xml:space="preserve">Esimerkki 8.3481</w:t>
      </w:r>
    </w:p>
    <w:p>
      <w:r>
        <w:t xml:space="preserve">Kehotus: Myönnän, että rakastelu on hankalaa, mutta jotenkin teimme sen kahdesti.  Vastaus: Olen varma siitä. Hän kuulosti todella hauskalta.</w:t>
      </w:r>
    </w:p>
    <w:p>
      <w:r>
        <w:rPr>
          <w:b/>
        </w:rPr>
        <w:t xml:space="preserve">Tulos</w:t>
      </w:r>
    </w:p>
    <w:p>
      <w:r>
        <w:t xml:space="preserve">ei</w:t>
      </w:r>
    </w:p>
    <w:p>
      <w:r>
        <w:rPr>
          <w:b/>
        </w:rPr>
        <w:t xml:space="preserve">Esimerkki 8.3482</w:t>
      </w:r>
    </w:p>
    <w:p>
      <w:r>
        <w:t xml:space="preserve">Kehotus: Valo sammuu. Sisukseni vuotavat ulos.  Vastaus: Vastaus: Hyvä on, rakastan sinua. Olemme olleet naimisissa jo jonkin aikaa ja olet minulle maailman tärkein ihminen.</w:t>
      </w:r>
    </w:p>
    <w:p>
      <w:r>
        <w:rPr>
          <w:b/>
        </w:rPr>
        <w:t xml:space="preserve">Tulos</w:t>
      </w:r>
    </w:p>
    <w:p>
      <w:r>
        <w:t xml:space="preserve">ei</w:t>
      </w:r>
    </w:p>
    <w:p>
      <w:r>
        <w:rPr>
          <w:b/>
        </w:rPr>
        <w:t xml:space="preserve">Esimerkki 8.3483</w:t>
      </w:r>
    </w:p>
    <w:p>
      <w:r>
        <w:t xml:space="preserve">Kehotus: Nimeni on Mindy. Se on vain Mindy. Minulla oli sukunimi, mutta en ansaitse sitä.  Vastaus: Mindy: Mitä tahansa sinun täytyykin tehdä, jotta voit tuntea menestyväsi ihmisenä.  Minä vain halaan sinua, kunnes tunnet olevasi rakastettu ja hyväksytty.</w:t>
      </w:r>
    </w:p>
    <w:p>
      <w:r>
        <w:rPr>
          <w:b/>
        </w:rPr>
        <w:t xml:space="preserve">Tulos</w:t>
      </w:r>
    </w:p>
    <w:p>
      <w:r>
        <w:t xml:space="preserve">ei</w:t>
      </w:r>
    </w:p>
    <w:p>
      <w:r>
        <w:rPr>
          <w:b/>
        </w:rPr>
        <w:t xml:space="preserve">Esimerkki 8.3484</w:t>
      </w:r>
    </w:p>
    <w:p>
      <w:r>
        <w:t xml:space="preserve">Kehotus: Laura, miten voit nukkua tuossa ruokailukopissa?  Siellä istuu ihmisiä juuri nyt!  Vastaus: "En voi nukkua siellä: Joo, se oli kuin ihmisen sydänkohtaus; ne jumittivat punnituksen verityöt.  Se muuttui vapaudeksi.</w:t>
      </w:r>
    </w:p>
    <w:p>
      <w:r>
        <w:rPr>
          <w:b/>
        </w:rPr>
        <w:t xml:space="preserve">Tulos</w:t>
      </w:r>
    </w:p>
    <w:p>
      <w:r>
        <w:t xml:space="preserve">ei</w:t>
      </w:r>
    </w:p>
    <w:p>
      <w:r>
        <w:rPr>
          <w:b/>
        </w:rPr>
        <w:t xml:space="preserve">Esimerkki 8.3485</w:t>
      </w:r>
    </w:p>
    <w:p>
      <w:r>
        <w:t xml:space="preserve">Kehotus: Yodan korvat näyttävät hyvältä. Kokoontaitettava oopperahattu ja Teräsmiehen viitta vuodelta 1978 näyttävät kaikki hyvältä.  Vastaus: Tykkään uutisista. Minä rakastan sitä. Se on parempi kuin ohjelmat, jotka ovat tekaistuja tekaistuine näyttelijöineen.</w:t>
      </w:r>
    </w:p>
    <w:p>
      <w:r>
        <w:rPr>
          <w:b/>
        </w:rPr>
        <w:t xml:space="preserve">Tulos</w:t>
      </w:r>
    </w:p>
    <w:p>
      <w:r>
        <w:t xml:space="preserve">ei</w:t>
      </w:r>
    </w:p>
    <w:p>
      <w:r>
        <w:rPr>
          <w:b/>
        </w:rPr>
        <w:t xml:space="preserve">Esimerkki 8.3486</w:t>
      </w:r>
    </w:p>
    <w:p>
      <w:r>
        <w:t xml:space="preserve">Kehotus: Se on hyvin tärkeää, että yhden sarjan lapsista on kuoltava.  Vastaus: Joo, joo. Minä unohdin. Herra Kerskahousu täällä. Ihan kuin olisit niin paljon parempi kuin minä.</w:t>
      </w:r>
    </w:p>
    <w:p>
      <w:r>
        <w:rPr>
          <w:b/>
        </w:rPr>
        <w:t xml:space="preserve">Tulos</w:t>
      </w:r>
    </w:p>
    <w:p>
      <w:r>
        <w:t xml:space="preserve">ei</w:t>
      </w:r>
    </w:p>
    <w:p>
      <w:r>
        <w:rPr>
          <w:b/>
        </w:rPr>
        <w:t xml:space="preserve">Esimerkki 8.3487</w:t>
      </w:r>
    </w:p>
    <w:p>
      <w:r>
        <w:t xml:space="preserve">Kehotus: Se tarkoittaa katuja, mutta se on vain heidän nimensä.  Vastaus: Herra pormestari?</w:t>
      </w:r>
    </w:p>
    <w:p>
      <w:r>
        <w:rPr>
          <w:b/>
        </w:rPr>
        <w:t xml:space="preserve">Tulos</w:t>
      </w:r>
    </w:p>
    <w:p>
      <w:r>
        <w:t xml:space="preserve">ei</w:t>
      </w:r>
    </w:p>
    <w:p>
      <w:r>
        <w:rPr>
          <w:b/>
        </w:rPr>
        <w:t xml:space="preserve">Esimerkki 8.3488</w:t>
      </w:r>
    </w:p>
    <w:p>
      <w:r>
        <w:t xml:space="preserve">Kehotus: Kyllä, olet jo aloittanut intensiivisen valuuttasi tälle turhalle järjestelmälle.  Vastaus: Voitte vastata: Meillä on yksi puhelin, emmekä tiedä, sammuuko se vai eivätkö ihmiset vain soita siihen.</w:t>
      </w:r>
    </w:p>
    <w:p>
      <w:r>
        <w:rPr>
          <w:b/>
        </w:rPr>
        <w:t xml:space="preserve">Tulos</w:t>
      </w:r>
    </w:p>
    <w:p>
      <w:r>
        <w:t xml:space="preserve">ei</w:t>
      </w:r>
    </w:p>
    <w:p>
      <w:r>
        <w:rPr>
          <w:b/>
        </w:rPr>
        <w:t xml:space="preserve">Esimerkki 8.3489</w:t>
      </w:r>
    </w:p>
    <w:p>
      <w:r>
        <w:t xml:space="preserve">Kehotus: Voi ei, minulla on elokuva piilossa hameissani.  Vastaus: On itse asiassa - kun hakiessasi poliisiksi - ruutu, jossa kysytään, onko vastakkainasettelu sinulle ok, koska se on itse asiassa iso osa työtäsi.</w:t>
      </w:r>
    </w:p>
    <w:p>
      <w:r>
        <w:rPr>
          <w:b/>
        </w:rPr>
        <w:t xml:space="preserve">Tulos</w:t>
      </w:r>
    </w:p>
    <w:p>
      <w:r>
        <w:t xml:space="preserve">ei</w:t>
      </w:r>
    </w:p>
    <w:p>
      <w:r>
        <w:rPr>
          <w:b/>
        </w:rPr>
        <w:t xml:space="preserve">Esimerkki 8.3490</w:t>
      </w:r>
    </w:p>
    <w:p>
      <w:r>
        <w:t xml:space="preserve">Kehotus: Lopputulos: Lopetitte keskustelun lopulta hyvissä väleissä?  Vastaus: "Kyllä: Toivon, ettet kutsuisi minua tuolla nimellä.</w:t>
      </w:r>
    </w:p>
    <w:p>
      <w:r>
        <w:rPr>
          <w:b/>
        </w:rPr>
        <w:t xml:space="preserve">Tulos</w:t>
      </w:r>
    </w:p>
    <w:p>
      <w:r>
        <w:t xml:space="preserve">ei</w:t>
      </w:r>
    </w:p>
    <w:p>
      <w:r>
        <w:rPr>
          <w:b/>
        </w:rPr>
        <w:t xml:space="preserve">Esimerkki 8.3491</w:t>
      </w:r>
    </w:p>
    <w:p>
      <w:r>
        <w:t xml:space="preserve">Kehotus: Tämä happisäiliö on todella kevyt.  Vastaus: Hapen happihappo: Tulet luokseni, kun olet ollut sodan ketunpesissä. Minulla on oikeus olla veteraani ja sanoa mielipiteeni.</w:t>
      </w:r>
    </w:p>
    <w:p>
      <w:r>
        <w:rPr>
          <w:b/>
        </w:rPr>
        <w:t xml:space="preserve">Tulos</w:t>
      </w:r>
    </w:p>
    <w:p>
      <w:r>
        <w:t xml:space="preserve">ei</w:t>
      </w:r>
    </w:p>
    <w:p>
      <w:r>
        <w:rPr>
          <w:b/>
        </w:rPr>
        <w:t xml:space="preserve">Esimerkki 8.3492</w:t>
      </w:r>
    </w:p>
    <w:p>
      <w:r>
        <w:t xml:space="preserve">Kehotus: Kuule, jonkinlaisen uuden yhteisön tai yhteiskunnan perustamiseksi meidän pitäisi mielestäni käyttää painia hallitsevan aseman vakiinnuttamiseen.   Vastaus: Paini: Hei, näittekö te siellä häntää? Joo, se olin minä.</w:t>
      </w:r>
    </w:p>
    <w:p>
      <w:r>
        <w:rPr>
          <w:b/>
        </w:rPr>
        <w:t xml:space="preserve">Tulos</w:t>
      </w:r>
    </w:p>
    <w:p>
      <w:r>
        <w:t xml:space="preserve">ei</w:t>
      </w:r>
    </w:p>
    <w:p>
      <w:r>
        <w:rPr>
          <w:b/>
        </w:rPr>
        <w:t xml:space="preserve">Esimerkki 8.3493</w:t>
      </w:r>
    </w:p>
    <w:p>
      <w:r>
        <w:t xml:space="preserve">Kehotus: Meillä on kuitenkin kotona leipää. Joten en usko, että se olisi yksi niistä.  Vastaus: "Se ei kuulu tähän: Sanon, että se oli 30 kuutiometriä vettä, jonka hän syrjäytti sekunnissa.</w:t>
      </w:r>
    </w:p>
    <w:p>
      <w:r>
        <w:rPr>
          <w:b/>
        </w:rPr>
        <w:t xml:space="preserve">Tulos</w:t>
      </w:r>
    </w:p>
    <w:p>
      <w:r>
        <w:t xml:space="preserve">ei</w:t>
      </w:r>
    </w:p>
    <w:p>
      <w:r>
        <w:rPr>
          <w:b/>
        </w:rPr>
        <w:t xml:space="preserve">Esimerkki 8.3494</w:t>
      </w:r>
    </w:p>
    <w:p>
      <w:r>
        <w:t xml:space="preserve">Kehotus: Tyler, tänään on syntymäpäiväni. Pidät varmaan syntymäpäivistä.  Vastaus: No, sinun pitäisi tietää - donitsien suunnittelijana - millainen on hyvä alsacelainen torttu. Kerrohan, mitä sinä taas laitat munkkeihin?</w:t>
      </w:r>
    </w:p>
    <w:p>
      <w:r>
        <w:rPr>
          <w:b/>
        </w:rPr>
        <w:t xml:space="preserve">Tulos</w:t>
      </w:r>
    </w:p>
    <w:p>
      <w:r>
        <w:t xml:space="preserve">ei</w:t>
      </w:r>
    </w:p>
    <w:p>
      <w:r>
        <w:rPr>
          <w:b/>
        </w:rPr>
        <w:t xml:space="preserve">Esimerkki 8.3495</w:t>
      </w:r>
    </w:p>
    <w:p>
      <w:r>
        <w:t xml:space="preserve">Kehotus: Haluatko, että otamme kengät pois punaisella matolla?  Vastaus: "Ei, ei, ei, ei, ei, ei, ei, ei, ei, ei! Vastaus: Minua hämmensi hänen arpiaan peittävä meikki.</w:t>
      </w:r>
    </w:p>
    <w:p>
      <w:r>
        <w:rPr>
          <w:b/>
        </w:rPr>
        <w:t xml:space="preserve">Tulos</w:t>
      </w:r>
    </w:p>
    <w:p>
      <w:r>
        <w:t xml:space="preserve">ei</w:t>
      </w:r>
    </w:p>
    <w:p>
      <w:r>
        <w:rPr>
          <w:b/>
        </w:rPr>
        <w:t xml:space="preserve">Esimerkki 8.3496</w:t>
      </w:r>
    </w:p>
    <w:p>
      <w:r>
        <w:t xml:space="preserve">Kehotus: Se on hyvä, mutta se ei ole hyvä.  Vastaus: Mitä voin sanoa? Se on peräisin ajoiltani poliisivoimissa.</w:t>
      </w:r>
    </w:p>
    <w:p>
      <w:r>
        <w:rPr>
          <w:b/>
        </w:rPr>
        <w:t xml:space="preserve">Tulos</w:t>
      </w:r>
    </w:p>
    <w:p>
      <w:r>
        <w:t xml:space="preserve">ei</w:t>
      </w:r>
    </w:p>
    <w:p>
      <w:r>
        <w:rPr>
          <w:b/>
        </w:rPr>
        <w:t xml:space="preserve">Esimerkki 8.3497</w:t>
      </w:r>
    </w:p>
    <w:p>
      <w:r>
        <w:t xml:space="preserve">Kehotus: Se kuulosti - se on joko todella vaarallista tai todella seksikästä.  Vastaus: Se on uutta. Nuo ovat kuin jouluvaloja.</w:t>
      </w:r>
    </w:p>
    <w:p>
      <w:r>
        <w:rPr>
          <w:b/>
        </w:rPr>
        <w:t xml:space="preserve">Tulos</w:t>
      </w:r>
    </w:p>
    <w:p>
      <w:r>
        <w:t xml:space="preserve">ei</w:t>
      </w:r>
    </w:p>
    <w:p>
      <w:r>
        <w:rPr>
          <w:b/>
        </w:rPr>
        <w:t xml:space="preserve">Esimerkki 8.3498</w:t>
      </w:r>
    </w:p>
    <w:p>
      <w:r>
        <w:t xml:space="preserve">Kehotus: Renee, olen seikkaillut melkoisesti käsilaukussasi.  Vastaus: Niin, mutta näytät niin paljon pienemmältä. En melkein huomannut sinua siinä seisomassa.</w:t>
      </w:r>
    </w:p>
    <w:p>
      <w:r>
        <w:rPr>
          <w:b/>
        </w:rPr>
        <w:t xml:space="preserve">Tulos</w:t>
      </w:r>
    </w:p>
    <w:p>
      <w:r>
        <w:t xml:space="preserve">ei</w:t>
      </w:r>
    </w:p>
    <w:p>
      <w:r>
        <w:rPr>
          <w:b/>
        </w:rPr>
        <w:t xml:space="preserve">Esimerkki 8.3499</w:t>
      </w:r>
    </w:p>
    <w:p>
      <w:r>
        <w:t xml:space="preserve">Kehotus: Lady, teillä on kirjaimellisesti päässänne vitun kruunu. Teillä on kruunu ja vyö. Saanko pidellä septoria?  Vastaus: Totta kai. Pitelen hänen ruokatorveaan juuri nyt.</w:t>
      </w:r>
    </w:p>
    <w:p>
      <w:r>
        <w:rPr>
          <w:b/>
        </w:rPr>
        <w:t xml:space="preserve">Tulos</w:t>
      </w:r>
    </w:p>
    <w:p>
      <w:r>
        <w:t xml:space="preserve">ei</w:t>
      </w:r>
    </w:p>
    <w:p>
      <w:r>
        <w:rPr>
          <w:b/>
        </w:rPr>
        <w:t xml:space="preserve">Esimerkki 8.3500</w:t>
      </w:r>
    </w:p>
    <w:p>
      <w:r>
        <w:t xml:space="preserve">Kehotus: Ei ole väliä, miltä puolelta raiteita olet kotoisin. Vasemmalta, oikealta, niiden yläpuolelta, voit olla niiden alapuolella.  Vastaus: Onko se vain lakisääteisiä vastuuvapauslausekkeita?</w:t>
      </w:r>
    </w:p>
    <w:p>
      <w:r>
        <w:rPr>
          <w:b/>
        </w:rPr>
        <w:t xml:space="preserve">Tulos</w:t>
      </w:r>
    </w:p>
    <w:p>
      <w:r>
        <w:t xml:space="preserve">ei</w:t>
      </w:r>
    </w:p>
    <w:p>
      <w:r>
        <w:rPr>
          <w:b/>
        </w:rPr>
        <w:t xml:space="preserve">Esimerkki 8.3501</w:t>
      </w:r>
    </w:p>
    <w:p>
      <w:r>
        <w:t xml:space="preserve">Kehotus: Vesi, joka on elinehtomme, on loppu täällä LaCroixissa.  Vastaus: Voisimme löytää toisen järven tai käyttää vessavettä.</w:t>
      </w:r>
    </w:p>
    <w:p>
      <w:r>
        <w:rPr>
          <w:b/>
        </w:rPr>
        <w:t xml:space="preserve">Tulos</w:t>
      </w:r>
    </w:p>
    <w:p>
      <w:r>
        <w:t xml:space="preserve">ei</w:t>
      </w:r>
    </w:p>
    <w:p>
      <w:r>
        <w:rPr>
          <w:b/>
        </w:rPr>
        <w:t xml:space="preserve">Esimerkki 8.3502</w:t>
      </w:r>
    </w:p>
    <w:p>
      <w:r>
        <w:t xml:space="preserve">Kehotus: Kyllä, ja on kunnia saada teidät tänne.  Halusimme vain kertoa, että meillä on paljon paahtopaistia, ja palvelijanne pitää teistä todella hyvää huolta.  Draculaa on täydennetty, ja uskon, että nautitte siitä.  Vastaus: Aivan oikein.  Vanha rouva; sinä näyttelet Draculan taloudenhoitajaa.</w:t>
      </w:r>
    </w:p>
    <w:p>
      <w:r>
        <w:rPr>
          <w:b/>
        </w:rPr>
        <w:t xml:space="preserve">Tulos</w:t>
      </w:r>
    </w:p>
    <w:p>
      <w:r>
        <w:t xml:space="preserve">ei</w:t>
      </w:r>
    </w:p>
    <w:p>
      <w:r>
        <w:rPr>
          <w:b/>
        </w:rPr>
        <w:t xml:space="preserve">Esimerkki 8.3503</w:t>
      </w:r>
    </w:p>
    <w:p>
      <w:r>
        <w:t xml:space="preserve">Kehotus: Sinulla on ollut viime aikoina paljon toppapukuja.  Vastaus: Se toimii! Vaihdoin iPhonen Wikipedia-merkinnän viime viikolla. He nimesivät puhelimen uudelleen.</w:t>
      </w:r>
    </w:p>
    <w:p>
      <w:r>
        <w:rPr>
          <w:b/>
        </w:rPr>
        <w:t xml:space="preserve">Tulos</w:t>
      </w:r>
    </w:p>
    <w:p>
      <w:r>
        <w:t xml:space="preserve">ei</w:t>
      </w:r>
    </w:p>
    <w:p>
      <w:r>
        <w:rPr>
          <w:b/>
        </w:rPr>
        <w:t xml:space="preserve">Esimerkki 8.3504</w:t>
      </w:r>
    </w:p>
    <w:p>
      <w:r>
        <w:t xml:space="preserve">Kehotus: Duke. Muistan sinut ehdottomasti. Kirjoitin sinusta päiväkirjaani kolme kokonaista yötä.  Vastaus: Dennis, eikö niin? Oletko ajatellut mennä jonnekin muualle syömään ja jättää meidät rauhaan?</w:t>
      </w:r>
    </w:p>
    <w:p>
      <w:r>
        <w:rPr>
          <w:b/>
        </w:rPr>
        <w:t xml:space="preserve">Tulos</w:t>
      </w:r>
    </w:p>
    <w:p>
      <w:r>
        <w:t xml:space="preserve">ei</w:t>
      </w:r>
    </w:p>
    <w:p>
      <w:r>
        <w:rPr>
          <w:b/>
        </w:rPr>
        <w:t xml:space="preserve">Esimerkki 8.3505</w:t>
      </w:r>
    </w:p>
    <w:p>
      <w:r>
        <w:t xml:space="preserve">Kehotus: Paula, jos olet menossa valokuvausliikkeeseen, sinun on luultavasti puhdistettava käsilaukkusi.  Vastaus: Voisitko tarkistaa laukkusi? Olen ehdottomasti mukana tässä ideassa. Niin hyvä kuin keittoidea olikin mielestäni, uskon todella, että tämä tulee olemaan siellä ylhäällä. Uskon ehdottomasti, että tämä on voittaja.</w:t>
      </w:r>
    </w:p>
    <w:p>
      <w:r>
        <w:rPr>
          <w:b/>
        </w:rPr>
        <w:t xml:space="preserve">Tulos</w:t>
      </w:r>
    </w:p>
    <w:p>
      <w:r>
        <w:t xml:space="preserve">ei</w:t>
      </w:r>
    </w:p>
    <w:p>
      <w:r>
        <w:rPr>
          <w:b/>
        </w:rPr>
        <w:t xml:space="preserve">Esimerkki 8.3506</w:t>
      </w:r>
    </w:p>
    <w:p>
      <w:r>
        <w:t xml:space="preserve">Kehotus: George Clooney nuuskailee jossakin, jos korkealuokkaista sushia ilmestyy jonnekin.  Vastaus: Klo Clooney Clooney, joka ei ole vielä löytänyt mitään: Kukaan ei epäile sitä. On selvää, että julkkikset ovat parempia ja me kaikki ihailemme heitä.</w:t>
      </w:r>
    </w:p>
    <w:p>
      <w:r>
        <w:rPr>
          <w:b/>
        </w:rPr>
        <w:t xml:space="preserve">Tulos</w:t>
      </w:r>
    </w:p>
    <w:p>
      <w:r>
        <w:t xml:space="preserve">ei</w:t>
      </w:r>
    </w:p>
    <w:p>
      <w:r>
        <w:rPr>
          <w:b/>
        </w:rPr>
        <w:t xml:space="preserve">Esimerkki 8.3507</w:t>
      </w:r>
    </w:p>
    <w:p>
      <w:r>
        <w:t xml:space="preserve">Kehotus: Mutta katso, miten sulavat kellot ovat tässä maalauksessa. Tämä on todella huikea.  Vastaus: Joo, munasalaattivoileivät ovat kuin koiria. Ne eivät voi olla kuumissa autoissa kovin pitkään.</w:t>
      </w:r>
    </w:p>
    <w:p>
      <w:r>
        <w:rPr>
          <w:b/>
        </w:rPr>
        <w:t xml:space="preserve">Tulos</w:t>
      </w:r>
    </w:p>
    <w:p>
      <w:r>
        <w:t xml:space="preserve">ei</w:t>
      </w:r>
    </w:p>
    <w:p>
      <w:r>
        <w:rPr>
          <w:b/>
        </w:rPr>
        <w:t xml:space="preserve">Esimerkki 8.3508</w:t>
      </w:r>
    </w:p>
    <w:p>
      <w:r>
        <w:t xml:space="preserve">Kehotus: Sure. Saanko todella nähdä sinut, kun hengailemme huomenna?  Vastaus: Saanko huomenna, kun menemme huomenna ulos? Onnistuimme varaamaan Kucharan kirjaimellisesti narkomaanin ullakolle. </w:t>
      </w:r>
    </w:p>
    <w:p>
      <w:r>
        <w:rPr>
          <w:b/>
        </w:rPr>
        <w:t xml:space="preserve">Tulos</w:t>
      </w:r>
    </w:p>
    <w:p>
      <w:r>
        <w:t xml:space="preserve">ei</w:t>
      </w:r>
    </w:p>
    <w:p>
      <w:r>
        <w:rPr>
          <w:b/>
        </w:rPr>
        <w:t xml:space="preserve">Esimerkki 8.3509</w:t>
      </w:r>
    </w:p>
    <w:p>
      <w:r>
        <w:t xml:space="preserve">Kehotus: Oletko naimisissa? Onko tämän poikasi kanssa tekemisissä vaimo?  Vastaus: Onko teillä vaimo? Josiah, se on tarina toiselle kerralle.</w:t>
      </w:r>
    </w:p>
    <w:p>
      <w:r>
        <w:rPr>
          <w:b/>
        </w:rPr>
        <w:t xml:space="preserve">Tulos</w:t>
      </w:r>
    </w:p>
    <w:p>
      <w:r>
        <w:t xml:space="preserve">ei</w:t>
      </w:r>
    </w:p>
    <w:p>
      <w:r>
        <w:rPr>
          <w:b/>
        </w:rPr>
        <w:t xml:space="preserve">Esimerkki 8.3510</w:t>
      </w:r>
    </w:p>
    <w:p>
      <w:r>
        <w:t xml:space="preserve">Kehotus: Barnum Baileyn edustajana minun on valitettavasti päästettävä sinut menemään.  Vastaus: Olen hikihampainen hullu. Ota minut, James Patterson.</w:t>
      </w:r>
    </w:p>
    <w:p>
      <w:r>
        <w:rPr>
          <w:b/>
        </w:rPr>
        <w:t xml:space="preserve">Tulos</w:t>
      </w:r>
    </w:p>
    <w:p>
      <w:r>
        <w:t xml:space="preserve">ei</w:t>
      </w:r>
    </w:p>
    <w:p>
      <w:r>
        <w:rPr>
          <w:b/>
        </w:rPr>
        <w:t xml:space="preserve">Esimerkki 8.3511</w:t>
      </w:r>
    </w:p>
    <w:p>
      <w:r>
        <w:t xml:space="preserve">Kehotus: Lorielle ja Maybelline eivät luultavasti olisi koskaan huomanneet, että istut heidän jäätelökaupassaan.  Vastaus: Joo, voit mennä ulos aurinkoon ja elää 90-vuotiaana.</w:t>
      </w:r>
    </w:p>
    <w:p>
      <w:r>
        <w:rPr>
          <w:b/>
        </w:rPr>
        <w:t xml:space="preserve">Tulos</w:t>
      </w:r>
    </w:p>
    <w:p>
      <w:r>
        <w:t xml:space="preserve">ei</w:t>
      </w:r>
    </w:p>
    <w:p>
      <w:r>
        <w:rPr>
          <w:b/>
        </w:rPr>
        <w:t xml:space="preserve">Esimerkki 8.3512</w:t>
      </w:r>
    </w:p>
    <w:p>
      <w:r>
        <w:t xml:space="preserve">Kehotus: Usein pidän vitsin kontekstista sen ajanjakson osalta, jolloin tiedän, millä kielellä vitsi on kerrottu.   Vastaus: Vitsin vastaus: Vastaus: Minusta tuntuu, että vaikutat epäluotettavalta kertojalta.</w:t>
      </w:r>
    </w:p>
    <w:p>
      <w:r>
        <w:rPr>
          <w:b/>
        </w:rPr>
        <w:t xml:space="preserve">Tulos</w:t>
      </w:r>
    </w:p>
    <w:p>
      <w:r>
        <w:t xml:space="preserve">ei</w:t>
      </w:r>
    </w:p>
    <w:p>
      <w:r>
        <w:rPr>
          <w:b/>
        </w:rPr>
        <w:t xml:space="preserve">Esimerkki 8.3513</w:t>
      </w:r>
    </w:p>
    <w:p>
      <w:r>
        <w:t xml:space="preserve">Kehotus: ja nainen, jolla on roikkuva kyynärpää.  Vastaus: Murskaan polvesi juuri nyt, eikä vastausta tule.</w:t>
      </w:r>
    </w:p>
    <w:p>
      <w:r>
        <w:rPr>
          <w:b/>
        </w:rPr>
        <w:t xml:space="preserve">Tulos</w:t>
      </w:r>
    </w:p>
    <w:p>
      <w:r>
        <w:t xml:space="preserve">ei</w:t>
      </w:r>
    </w:p>
    <w:p>
      <w:r>
        <w:rPr>
          <w:b/>
        </w:rPr>
        <w:t xml:space="preserve">Esimerkki 8.3514</w:t>
      </w:r>
    </w:p>
    <w:p>
      <w:r>
        <w:t xml:space="preserve">Kehotus: Okei, totta kai, aion hyväksyä elämän seikkailut. Aion tarttua siihen. Menen tänään kahden oudon miehen kanssa ostoskeskuksesta, ja aiomme valloittaa maailman.  Vastaus: Curtis, minullekin on tapahtunut paljon. Hankimme uuden tehosekoittimen, uuden laatikkojousen ja luulen, että olen ensimmäistä kertaa rakastunut.</w:t>
      </w:r>
    </w:p>
    <w:p>
      <w:r>
        <w:rPr>
          <w:b/>
        </w:rPr>
        <w:t xml:space="preserve">Tulos</w:t>
      </w:r>
    </w:p>
    <w:p>
      <w:r>
        <w:t xml:space="preserve">ei</w:t>
      </w:r>
    </w:p>
    <w:p>
      <w:r>
        <w:rPr>
          <w:b/>
        </w:rPr>
        <w:t xml:space="preserve">Esimerkki 8.3515</w:t>
      </w:r>
    </w:p>
    <w:p>
      <w:r>
        <w:t xml:space="preserve">Kehotus: Nuo ovat söpöimmät pienet hiiret, joita olen koskaan nähnyt. Ne ovat varmaan naimisissa.  Vastaus: He ovat naimisissa: Se on irlantilainen, ruotsalainen ja venäläinen.</w:t>
      </w:r>
    </w:p>
    <w:p>
      <w:r>
        <w:rPr>
          <w:b/>
        </w:rPr>
        <w:t xml:space="preserve">Tulos</w:t>
      </w:r>
    </w:p>
    <w:p>
      <w:r>
        <w:t xml:space="preserve">ei</w:t>
      </w:r>
    </w:p>
    <w:p>
      <w:r>
        <w:rPr>
          <w:b/>
        </w:rPr>
        <w:t xml:space="preserve">Esimerkki 8.3516</w:t>
      </w:r>
    </w:p>
    <w:p>
      <w:r>
        <w:t xml:space="preserve">Kehotus: Vietin seitsemän vuotta etupihallamme hanska kädessäni odottaen.  Odottaen!  Vastaus: Pam on ystäväni, ja Pam tulee nyt osaksi tätä perhettä.</w:t>
      </w:r>
    </w:p>
    <w:p>
      <w:r>
        <w:rPr>
          <w:b/>
        </w:rPr>
        <w:t xml:space="preserve">Tulos</w:t>
      </w:r>
    </w:p>
    <w:p>
      <w:r>
        <w:t xml:space="preserve">ei</w:t>
      </w:r>
    </w:p>
    <w:p>
      <w:r>
        <w:rPr>
          <w:b/>
        </w:rPr>
        <w:t xml:space="preserve">Esimerkki 8.3517</w:t>
      </w:r>
    </w:p>
    <w:p>
      <w:r>
        <w:t xml:space="preserve">Kehotus: Olet niin puolustuskannalla kaikessa, mistä puhumme. Kasvosi punoittavat ja sanot heti, ettet ole tappaja.  Vastaus: "En ole murhaaja: Hetkinen, oletko sinä ElderSpanx69 ebayssä? Olemme ostaneet sinulta niin paljon tavaroita.</w:t>
      </w:r>
    </w:p>
    <w:p>
      <w:r>
        <w:rPr>
          <w:b/>
        </w:rPr>
        <w:t xml:space="preserve">Tulos</w:t>
      </w:r>
    </w:p>
    <w:p>
      <w:r>
        <w:t xml:space="preserve">ei</w:t>
      </w:r>
    </w:p>
    <w:p>
      <w:r>
        <w:rPr>
          <w:b/>
        </w:rPr>
        <w:t xml:space="preserve">Esimerkki 8.3518</w:t>
      </w:r>
    </w:p>
    <w:p>
      <w:r>
        <w:t xml:space="preserve">Kehotus: Nyt, nyt.  Olemme tietysti kaikki täynnä raivoa tyhmien vanhempiemme takia ja siksi, että elämä on perseestä, mutta älkäämme purkako sitä kyyhkyseen.  Vastaus: Se lensi tänne ja räpytteli ympäriinsä, ja olin huolissani, että se pilaisi ripustetut verhosi.</w:t>
      </w:r>
    </w:p>
    <w:p>
      <w:r>
        <w:rPr>
          <w:b/>
        </w:rPr>
        <w:t xml:space="preserve">Tulos</w:t>
      </w:r>
    </w:p>
    <w:p>
      <w:r>
        <w:t xml:space="preserve">ei</w:t>
      </w:r>
    </w:p>
    <w:p>
      <w:r>
        <w:rPr>
          <w:b/>
        </w:rPr>
        <w:t xml:space="preserve">Esimerkki 8.3519</w:t>
      </w:r>
    </w:p>
    <w:p>
      <w:r>
        <w:t xml:space="preserve">Kehotus: Se on siis mielikuvituksessasi? OK, täytä nyt kaikki sienen reiät muilla sienen osilla. Mutta ei niillä sienen osilla, joissa on reikiä. ?  Vastaus: "Ei, ei, ei, ei, ei, ei, ei, ei, ei, ei! Tiedän aina, että puhut minulle, koska se on suunnattu yleiseen suuntaani ja hengityksesi osuu kasvoihini.</w:t>
      </w:r>
    </w:p>
    <w:p>
      <w:r>
        <w:rPr>
          <w:b/>
        </w:rPr>
        <w:t xml:space="preserve">Tulos</w:t>
      </w:r>
    </w:p>
    <w:p>
      <w:r>
        <w:t xml:space="preserve">ei</w:t>
      </w:r>
    </w:p>
    <w:p>
      <w:r>
        <w:rPr>
          <w:b/>
        </w:rPr>
        <w:t xml:space="preserve">Esimerkki 8.3520</w:t>
      </w:r>
    </w:p>
    <w:p>
      <w:r>
        <w:t xml:space="preserve">Kehotus: Tämä on heidän 50. vuosipäivänsä, mutta se on heidän 50. ensimmäinen vuosipäivänsä. He ovat eronneet ja menneet uudelleen naimisiin joka vuosi viimeisten 50 vuoden aikana.   Vastaus: Nyt hän on 180 cm pitkä.</w:t>
      </w:r>
    </w:p>
    <w:p>
      <w:r>
        <w:rPr>
          <w:b/>
        </w:rPr>
        <w:t xml:space="preserve">Tulos</w:t>
      </w:r>
    </w:p>
    <w:p>
      <w:r>
        <w:t xml:space="preserve">ei</w:t>
      </w:r>
    </w:p>
    <w:p>
      <w:r>
        <w:rPr>
          <w:b/>
        </w:rPr>
        <w:t xml:space="preserve">Esimerkki 8.3521</w:t>
      </w:r>
    </w:p>
    <w:p>
      <w:r>
        <w:t xml:space="preserve">Kehotus: Se on Papa. Pa-pa. Onko se niin vaikeaa?  Vastaus: Pappa: En tiedä, mutta siitä tulee varmasti ääni. Mutta sinä voit valita äänen.</w:t>
      </w:r>
    </w:p>
    <w:p>
      <w:r>
        <w:rPr>
          <w:b/>
        </w:rPr>
        <w:t xml:space="preserve">Tulos</w:t>
      </w:r>
    </w:p>
    <w:p>
      <w:r>
        <w:t xml:space="preserve">ei</w:t>
      </w:r>
    </w:p>
    <w:p>
      <w:r>
        <w:rPr>
          <w:b/>
        </w:rPr>
        <w:t xml:space="preserve">Esimerkki 8.3522</w:t>
      </w:r>
    </w:p>
    <w:p>
      <w:r>
        <w:t xml:space="preserve">Kehotus: Löysin hylätyn tavara-aseman. Mielestäni se on täydellinen paikka pystyttää tavaramme.  Vastaus: Kukaan ei odottanut sinua.</w:t>
      </w:r>
    </w:p>
    <w:p>
      <w:r>
        <w:rPr>
          <w:b/>
        </w:rPr>
        <w:t xml:space="preserve">Tulos</w:t>
      </w:r>
    </w:p>
    <w:p>
      <w:r>
        <w:t xml:space="preserve">ei</w:t>
      </w:r>
    </w:p>
    <w:p>
      <w:r>
        <w:rPr>
          <w:b/>
        </w:rPr>
        <w:t xml:space="preserve">Esimerkki 8.3523</w:t>
      </w:r>
    </w:p>
    <w:p>
      <w:r>
        <w:t xml:space="preserve">Kehotus: Hän ei edes tiedä, että olen koko kaupungin donitsiperijätär.  Vastaus: Tyler on huippuluokan agentti, eikä hän ole koskaan pettänyt meitä kentällä. Kaikki pitävät häntä lapsena, se on outoa.</w:t>
      </w:r>
    </w:p>
    <w:p>
      <w:r>
        <w:rPr>
          <w:b/>
        </w:rPr>
        <w:t xml:space="preserve">Tulos</w:t>
      </w:r>
    </w:p>
    <w:p>
      <w:r>
        <w:t xml:space="preserve">ei</w:t>
      </w:r>
    </w:p>
    <w:p>
      <w:r>
        <w:rPr>
          <w:b/>
        </w:rPr>
        <w:t xml:space="preserve">Esimerkki 8.3524</w:t>
      </w:r>
    </w:p>
    <w:p>
      <w:r>
        <w:t xml:space="preserve">Kehotus: Oh, yeah. Viime vuonna menetin kaksi varvasta paleltumiseen.  Vastaus: Kyllä, mikä tässä on ongelma. Miksi olet toimistossani?</w:t>
      </w:r>
    </w:p>
    <w:p>
      <w:r>
        <w:rPr>
          <w:b/>
        </w:rPr>
        <w:t xml:space="preserve">Tulos</w:t>
      </w:r>
    </w:p>
    <w:p>
      <w:r>
        <w:t xml:space="preserve">ei</w:t>
      </w:r>
    </w:p>
    <w:p>
      <w:r>
        <w:rPr>
          <w:b/>
        </w:rPr>
        <w:t xml:space="preserve">Esimerkki 8.3525</w:t>
      </w:r>
    </w:p>
    <w:p>
      <w:r>
        <w:t xml:space="preserve">Kehotus: Hei, odota hetki.  Luotin siihen, että teet tämän ilmoituksen.  Vastaus: Minulla omani on kyynärpäässä, kipeimmässä paikassa.</w:t>
      </w:r>
    </w:p>
    <w:p>
      <w:r>
        <w:rPr>
          <w:b/>
        </w:rPr>
        <w:t xml:space="preserve">Tulos</w:t>
      </w:r>
    </w:p>
    <w:p>
      <w:r>
        <w:t xml:space="preserve">ei</w:t>
      </w:r>
    </w:p>
    <w:p>
      <w:r>
        <w:rPr>
          <w:b/>
        </w:rPr>
        <w:t xml:space="preserve">Esimerkki 8.3526</w:t>
      </w:r>
    </w:p>
    <w:p>
      <w:r>
        <w:t xml:space="preserve">Kehotus: Ehkä voimme häikäistä heidät lämmittävällä koulunäytelmällä.  Vastaus: Se on meidän tulevaisuutemme, Fantastic Sam. Se on lapsi, joka tekee stand up -esityksen.</w:t>
      </w:r>
    </w:p>
    <w:p>
      <w:r>
        <w:rPr>
          <w:b/>
        </w:rPr>
        <w:t xml:space="preserve">Tulos</w:t>
      </w:r>
    </w:p>
    <w:p>
      <w:r>
        <w:t xml:space="preserve">ei</w:t>
      </w:r>
    </w:p>
    <w:p>
      <w:r>
        <w:rPr>
          <w:b/>
        </w:rPr>
        <w:t xml:space="preserve">Esimerkki 8.3527</w:t>
      </w:r>
    </w:p>
    <w:p>
      <w:r>
        <w:t xml:space="preserve">Kehotus: Ei olisi pitänyt arvostella sinua siitä. Ajatuksesi ovat yhtä arvokkaita kuin muidenkin ajatukset, ellei jopa arvokkaampia.  Vastaus: Voi, maissinaksuja. Se on suosikkini.</w:t>
      </w:r>
    </w:p>
    <w:p>
      <w:r>
        <w:rPr>
          <w:b/>
        </w:rPr>
        <w:t xml:space="preserve">Tulos</w:t>
      </w:r>
    </w:p>
    <w:p>
      <w:r>
        <w:t xml:space="preserve">ei</w:t>
      </w:r>
    </w:p>
    <w:p>
      <w:r>
        <w:rPr>
          <w:b/>
        </w:rPr>
        <w:t xml:space="preserve">Esimerkki 8.3528</w:t>
      </w:r>
    </w:p>
    <w:p>
      <w:r>
        <w:t xml:space="preserve">Kehotus: Sain pienen kortin, jonka joku sujautti minulle. He eivät löytäneet kommenttikenttää, joten he vain antoivat sen minulle.  Vastaus: Hän kääntää selkänsä ihmisille vain silloin, kun hän hengailee heidän kanssaan henkilökohtaisesti.</w:t>
      </w:r>
    </w:p>
    <w:p>
      <w:r>
        <w:rPr>
          <w:b/>
        </w:rPr>
        <w:t xml:space="preserve">Tulos</w:t>
      </w:r>
    </w:p>
    <w:p>
      <w:r>
        <w:t xml:space="preserve">ei</w:t>
      </w:r>
    </w:p>
    <w:p>
      <w:r>
        <w:rPr>
          <w:b/>
        </w:rPr>
        <w:t xml:space="preserve">Esimerkki 8.3529</w:t>
      </w:r>
    </w:p>
    <w:p>
      <w:r>
        <w:t xml:space="preserve">Kehotus: Hän saa sen napitettua, mutta napien välistä näkyy iho.  Vastaus: Molemmat olisivat hienoja. Jos voisit pitää minua kädessäsi ja sitten lopulta haluaisin olla jossain muualla kuin käsilaukussasi.</w:t>
      </w:r>
    </w:p>
    <w:p>
      <w:r>
        <w:rPr>
          <w:b/>
        </w:rPr>
        <w:t xml:space="preserve">Tulos</w:t>
      </w:r>
    </w:p>
    <w:p>
      <w:r>
        <w:t xml:space="preserve">ei</w:t>
      </w:r>
    </w:p>
    <w:p>
      <w:r>
        <w:rPr>
          <w:b/>
        </w:rPr>
        <w:t xml:space="preserve">Esimerkki 8.3530</w:t>
      </w:r>
    </w:p>
    <w:p>
      <w:r>
        <w:t xml:space="preserve">Kehotus: Haluan, että tässä on enemmän painikkeita ja kytkimiä kuin mitä tarvitsemme.  Vastaus: Peggy, uskon, että suurin huumetrip tulee olemaan avioliittomme.</w:t>
      </w:r>
    </w:p>
    <w:p>
      <w:r>
        <w:rPr>
          <w:b/>
        </w:rPr>
        <w:t xml:space="preserve">Tulos</w:t>
      </w:r>
    </w:p>
    <w:p>
      <w:r>
        <w:t xml:space="preserve">ei</w:t>
      </w:r>
    </w:p>
    <w:p>
      <w:r>
        <w:rPr>
          <w:b/>
        </w:rPr>
        <w:t xml:space="preserve">Esimerkki 8.3531</w:t>
      </w:r>
    </w:p>
    <w:p>
      <w:r>
        <w:t xml:space="preserve">Kehotus: Me saamme ne kaikki, sir.  Vastaus: Rosetta Stone.</w:t>
      </w:r>
    </w:p>
    <w:p>
      <w:r>
        <w:rPr>
          <w:b/>
        </w:rPr>
        <w:t xml:space="preserve">Tulos</w:t>
      </w:r>
    </w:p>
    <w:p>
      <w:r>
        <w:t xml:space="preserve">ei</w:t>
      </w:r>
    </w:p>
    <w:p>
      <w:r>
        <w:rPr>
          <w:b/>
        </w:rPr>
        <w:t xml:space="preserve">Esimerkki 8.3532</w:t>
      </w:r>
    </w:p>
    <w:p>
      <w:r>
        <w:t xml:space="preserve">Kehotus: Ehkä hänen pitäisi olla ensimmäinen tappamani ihminen.  Vastaus: Ei, se on ihan okei. Haittaako, jos asetan kahvikuppini täydellisen litteän kampauksesi päälle, jonka pelkäät sotkevasi?</w:t>
      </w:r>
    </w:p>
    <w:p>
      <w:r>
        <w:rPr>
          <w:b/>
        </w:rPr>
        <w:t xml:space="preserve">Tulos</w:t>
      </w:r>
    </w:p>
    <w:p>
      <w:r>
        <w:t xml:space="preserve">ei</w:t>
      </w:r>
    </w:p>
    <w:p>
      <w:r>
        <w:rPr>
          <w:b/>
        </w:rPr>
        <w:t xml:space="preserve">Esimerkki 8.3533</w:t>
      </w:r>
    </w:p>
    <w:p>
      <w:r>
        <w:t xml:space="preserve">Kehotus: Tässä laatikossa on taikakangas, jossa on sanoja.  Vastaus: Kyllä, niin oli. Fred, on kuin lauluillasi olisi maaginen voima.</w:t>
      </w:r>
    </w:p>
    <w:p>
      <w:r>
        <w:rPr>
          <w:b/>
        </w:rPr>
        <w:t xml:space="preserve">Tulos</w:t>
      </w:r>
    </w:p>
    <w:p>
      <w:r>
        <w:t xml:space="preserve">ei</w:t>
      </w:r>
    </w:p>
    <w:p>
      <w:r>
        <w:rPr>
          <w:b/>
        </w:rPr>
        <w:t xml:space="preserve">Esimerkki 8.3534</w:t>
      </w:r>
    </w:p>
    <w:p>
      <w:r>
        <w:t xml:space="preserve">Kehotus: Olemme tekemisissä teini-ikäisten kanssa herkässä iässä.  Vastaus: Joo. Olen vain hallinto, joten en oikeastaan välitä paskaakaan.</w:t>
      </w:r>
    </w:p>
    <w:p>
      <w:r>
        <w:rPr>
          <w:b/>
        </w:rPr>
        <w:t xml:space="preserve">Tulos</w:t>
      </w:r>
    </w:p>
    <w:p>
      <w:r>
        <w:t xml:space="preserve">ei</w:t>
      </w:r>
    </w:p>
    <w:p>
      <w:r>
        <w:rPr>
          <w:b/>
        </w:rPr>
        <w:t xml:space="preserve">Esimerkki 8.3535</w:t>
      </w:r>
    </w:p>
    <w:p>
      <w:r>
        <w:t xml:space="preserve">Kehotus: Miksi emme vain mene vuoren yli? Tarkoitan, miksi me ostimme tämän vehkeen?  Vastaus: "Miksi ostimme tämän auton? Minulla on enää 15 minuuttia elinaikaa jäljellä.</w:t>
      </w:r>
    </w:p>
    <w:p>
      <w:r>
        <w:rPr>
          <w:b/>
        </w:rPr>
        <w:t xml:space="preserve">Tulos</w:t>
      </w:r>
    </w:p>
    <w:p>
      <w:r>
        <w:t xml:space="preserve">ei</w:t>
      </w:r>
    </w:p>
    <w:p>
      <w:r>
        <w:rPr>
          <w:b/>
        </w:rPr>
        <w:t xml:space="preserve">Esimerkki 8.3536</w:t>
      </w:r>
    </w:p>
    <w:p>
      <w:r>
        <w:t xml:space="preserve">Kehotus: Kävely: Väsyttääkö sinua koskaan kävellä tuolla tavalla ja keikistellä varpaillasi.  Vastaus: "Ei, ei, ei, ei, ei, ei, ei, ei, ei, ei: Tämä on itse asiassa helpompaa kuin luulinkaan. N-O-T R-I-G-H-T N-O-W M-A-Y-B-E hän muuttaa mielensä.</w:t>
      </w:r>
    </w:p>
    <w:p>
      <w:r>
        <w:rPr>
          <w:b/>
        </w:rPr>
        <w:t xml:space="preserve">Tulos</w:t>
      </w:r>
    </w:p>
    <w:p>
      <w:r>
        <w:t xml:space="preserve">ei</w:t>
      </w:r>
    </w:p>
    <w:p>
      <w:r>
        <w:rPr>
          <w:b/>
        </w:rPr>
        <w:t xml:space="preserve">Esimerkki 8.3537</w:t>
      </w:r>
    </w:p>
    <w:p>
      <w:r>
        <w:t xml:space="preserve">Kehotus: Aid Manin kaikki 7000 kappaletta on nyt varastettu.  Vastaus: Onko hän kasvanut syömällä scrapplea? Minä kasvoin syömällä melkein yksinomaan scrapplea.</w:t>
      </w:r>
    </w:p>
    <w:p>
      <w:r>
        <w:rPr>
          <w:b/>
        </w:rPr>
        <w:t xml:space="preserve">Tulos</w:t>
      </w:r>
    </w:p>
    <w:p>
      <w:r>
        <w:t xml:space="preserve">ei</w:t>
      </w:r>
    </w:p>
    <w:p>
      <w:r>
        <w:rPr>
          <w:b/>
        </w:rPr>
        <w:t xml:space="preserve">Esimerkki 8.3538</w:t>
      </w:r>
    </w:p>
    <w:p>
      <w:r>
        <w:t xml:space="preserve">Kehotus: Voisinko sanoa, että se on unohdettava nimi? Tiedän, että minulla on muistiongelmia, mutta halusin sanoa, että sinunkin nimesi on Jim Jimson.  Vastaus: Jim Jimson: Joo, minulla on taskussa pari kakkupalaa.</w:t>
      </w:r>
    </w:p>
    <w:p>
      <w:r>
        <w:rPr>
          <w:b/>
        </w:rPr>
        <w:t xml:space="preserve">Tulos</w:t>
      </w:r>
    </w:p>
    <w:p>
      <w:r>
        <w:t xml:space="preserve">ei</w:t>
      </w:r>
    </w:p>
    <w:p>
      <w:r>
        <w:rPr>
          <w:b/>
        </w:rPr>
        <w:t xml:space="preserve">Esimerkki 8.3539</w:t>
      </w:r>
    </w:p>
    <w:p>
      <w:r>
        <w:t xml:space="preserve">Kehotus: Herra ja rouva Richington, onko mahdollista, että ette tee tätä? Tämä pesäpallostadion ja urut merkitsevät ihmisille paljon. Se on osa pelin rakennetta.  Vastaus: Minä kirjoitan junalaulun. "Katsokaa junaa. Se on hullu....pallo!"</w:t>
      </w:r>
    </w:p>
    <w:p>
      <w:r>
        <w:rPr>
          <w:b/>
        </w:rPr>
        <w:t xml:space="preserve">Tulos</w:t>
      </w:r>
    </w:p>
    <w:p>
      <w:r>
        <w:t xml:space="preserve">ei</w:t>
      </w:r>
    </w:p>
    <w:p>
      <w:r>
        <w:rPr>
          <w:b/>
        </w:rPr>
        <w:t xml:space="preserve">Esimerkki 8.3540</w:t>
      </w:r>
    </w:p>
    <w:p>
      <w:r>
        <w:t xml:space="preserve">Kehotus: Olen iloinen, että jatkat elämääsi, ja olen iloinen, että minulla on avain asuinpaikkaasi.  Vastaus: Totta kai. Tekeekö mieli mennä k-aukkoon?</w:t>
      </w:r>
    </w:p>
    <w:p>
      <w:r>
        <w:rPr>
          <w:b/>
        </w:rPr>
        <w:t xml:space="preserve">Tulos</w:t>
      </w:r>
    </w:p>
    <w:p>
      <w:r>
        <w:t xml:space="preserve">ei</w:t>
      </w:r>
    </w:p>
    <w:p>
      <w:r>
        <w:rPr>
          <w:b/>
        </w:rPr>
        <w:t xml:space="preserve">Esimerkki 8.3541</w:t>
      </w:r>
    </w:p>
    <w:p>
      <w:r>
        <w:t xml:space="preserve">Kehotus: Tyttäreni kutsuu minua Jumalan kysymysmerkiksi.  Vastaus: Se on niin hauskaa, koska hän ei voi tehdä asialle mitään, koska olen lapsi. Katso, voin koskettaa hänen rintaansa, vatsaansa ja päätään ja voin vain tökätä häntä nenään kerta toisensa jälkeen.</w:t>
      </w:r>
    </w:p>
    <w:p>
      <w:r>
        <w:rPr>
          <w:b/>
        </w:rPr>
        <w:t xml:space="preserve">Tulos</w:t>
      </w:r>
    </w:p>
    <w:p>
      <w:r>
        <w:t xml:space="preserve">ei</w:t>
      </w:r>
    </w:p>
    <w:p>
      <w:r>
        <w:rPr>
          <w:b/>
        </w:rPr>
        <w:t xml:space="preserve">Esimerkki 8.3542</w:t>
      </w:r>
    </w:p>
    <w:p>
      <w:r>
        <w:t xml:space="preserve">Kehotus: Hyvä herra, ystävällinen rouva. Onko teillä kysyttävää tältä ihmeelliseltä oraakkelilta, jonka olen rakentanut viemään minut avaruuteen?  Vastaus: Isä johti konepajateollisuutta onnettomuuteensa asti.</w:t>
      </w:r>
    </w:p>
    <w:p>
      <w:r>
        <w:rPr>
          <w:b/>
        </w:rPr>
        <w:t xml:space="preserve">Tulos</w:t>
      </w:r>
    </w:p>
    <w:p>
      <w:r>
        <w:t xml:space="preserve">ei</w:t>
      </w:r>
    </w:p>
    <w:p>
      <w:r>
        <w:rPr>
          <w:b/>
        </w:rPr>
        <w:t xml:space="preserve">Esimerkki 8.3543</w:t>
      </w:r>
    </w:p>
    <w:p>
      <w:r>
        <w:t xml:space="preserve">Kehotus: Olen pahoillani, herra Gumbers, mutta minulla on ollut ongelmia kotona.  Vastaus: Tykkään vain arvata, kuka on neitsyt ja kuka ei.</w:t>
      </w:r>
    </w:p>
    <w:p>
      <w:r>
        <w:rPr>
          <w:b/>
        </w:rPr>
        <w:t xml:space="preserve">Tulos</w:t>
      </w:r>
    </w:p>
    <w:p>
      <w:r>
        <w:t xml:space="preserve">ei</w:t>
      </w:r>
    </w:p>
    <w:p>
      <w:r>
        <w:rPr>
          <w:b/>
        </w:rPr>
        <w:t xml:space="preserve">Esimerkki 8.3544</w:t>
      </w:r>
    </w:p>
    <w:p>
      <w:r>
        <w:t xml:space="preserve">Kehotus: Mikä tämä paperi on? Osoitteenmuutos?  Vastaus: Viimeinen Blockbuster? Isä-herra, miksi et kertonut meille tätä aiemmin?</w:t>
      </w:r>
    </w:p>
    <w:p>
      <w:r>
        <w:rPr>
          <w:b/>
        </w:rPr>
        <w:t xml:space="preserve">Tulos</w:t>
      </w:r>
    </w:p>
    <w:p>
      <w:r>
        <w:t xml:space="preserve">ei</w:t>
      </w:r>
    </w:p>
    <w:p>
      <w:r>
        <w:rPr>
          <w:b/>
        </w:rPr>
        <w:t xml:space="preserve">Esimerkki 8.3545</w:t>
      </w:r>
    </w:p>
    <w:p>
      <w:r>
        <w:t xml:space="preserve">Kehotus: Peter Pan on jengin johtaja ja roisto. Haista paska.  Vastaus: Timothy, voisitko pyyhkiä tämän kaiken puolestani?</w:t>
      </w:r>
    </w:p>
    <w:p>
      <w:r>
        <w:rPr>
          <w:b/>
        </w:rPr>
        <w:t xml:space="preserve">Tulos</w:t>
      </w:r>
    </w:p>
    <w:p>
      <w:r>
        <w:t xml:space="preserve">ei</w:t>
      </w:r>
    </w:p>
    <w:p>
      <w:r>
        <w:rPr>
          <w:b/>
        </w:rPr>
        <w:t xml:space="preserve">Esimerkki 8.3546</w:t>
      </w:r>
    </w:p>
    <w:p>
      <w:r>
        <w:t xml:space="preserve">Kehotus: En tiedä, onko teillä kotoisin kaksoset, mutta meillä on yhteinen DNA.  Vastaus: Mutta voitte erottaa, kuka on kuka, koska heiltä puuttuu vastakkainen käsi. Joten sinun täytyy vain tietää, että kummaltakin puuttuu vastakkainen käsi.</w:t>
      </w:r>
    </w:p>
    <w:p>
      <w:r>
        <w:rPr>
          <w:b/>
        </w:rPr>
        <w:t xml:space="preserve">Tulos</w:t>
      </w:r>
    </w:p>
    <w:p>
      <w:r>
        <w:t xml:space="preserve">ei</w:t>
      </w:r>
    </w:p>
    <w:p>
      <w:r>
        <w:rPr>
          <w:b/>
        </w:rPr>
        <w:t xml:space="preserve">Esimerkki 8.3547</w:t>
      </w:r>
    </w:p>
    <w:p>
      <w:r>
        <w:t xml:space="preserve">Kehotus: Thompson?  Vastaus: Thompson: Tekijänoikeusrikkomuksia.</w:t>
      </w:r>
    </w:p>
    <w:p>
      <w:r>
        <w:rPr>
          <w:b/>
        </w:rPr>
        <w:t xml:space="preserve">Tulos</w:t>
      </w:r>
    </w:p>
    <w:p>
      <w:r>
        <w:t xml:space="preserve">ei</w:t>
      </w:r>
    </w:p>
    <w:p>
      <w:r>
        <w:rPr>
          <w:b/>
        </w:rPr>
        <w:t xml:space="preserve">Esimerkki 8.3548</w:t>
      </w:r>
    </w:p>
    <w:p>
      <w:r>
        <w:t xml:space="preserve">Kehotus: Larry, minun on päästettävä sinut menemään. Clyde, minunkin on päästettävä sinut menemään.  Vastaus: Ehkä et vain ole löytänyt oikeaa aihetta. Oletko koskaan kokeillut romantiikkaa?</w:t>
      </w:r>
    </w:p>
    <w:p>
      <w:r>
        <w:rPr>
          <w:b/>
        </w:rPr>
        <w:t xml:space="preserve">Tulos</w:t>
      </w:r>
    </w:p>
    <w:p>
      <w:r>
        <w:t xml:space="preserve">ei</w:t>
      </w:r>
    </w:p>
    <w:p>
      <w:r>
        <w:rPr>
          <w:b/>
        </w:rPr>
        <w:t xml:space="preserve">Esimerkki 8.3549</w:t>
      </w:r>
    </w:p>
    <w:p>
      <w:r>
        <w:t xml:space="preserve">Kehotus: ja 12. kadun kulmassa oli ennen bagel-kauppa. Mihin bagel-kauppa on kadonnut?  Vastaus: Missä bagel-ruokakauppa on kadonnut? Niin, se muuttuu murhaksi. He tappavat sian ja siellä on kuori ja yksi lapsista on hieman ylipainoinen.</w:t>
      </w:r>
    </w:p>
    <w:p>
      <w:r>
        <w:rPr>
          <w:b/>
        </w:rPr>
        <w:t xml:space="preserve">Tulos</w:t>
      </w:r>
    </w:p>
    <w:p>
      <w:r>
        <w:t xml:space="preserve">ei</w:t>
      </w:r>
    </w:p>
    <w:p>
      <w:r>
        <w:rPr>
          <w:b/>
        </w:rPr>
        <w:t xml:space="preserve">Esimerkki 8.3550</w:t>
      </w:r>
    </w:p>
    <w:p>
      <w:r>
        <w:t xml:space="preserve">Kehotus: Katso, löysin jonkun toisen, joka haluaa osallistua kurssille.  Vastaus: Se oli huono munakas.</w:t>
      </w:r>
    </w:p>
    <w:p>
      <w:r>
        <w:rPr>
          <w:b/>
        </w:rPr>
        <w:t xml:space="preserve">Tulos</w:t>
      </w:r>
    </w:p>
    <w:p>
      <w:r>
        <w:t xml:space="preserve">ei</w:t>
      </w:r>
    </w:p>
    <w:p>
      <w:r>
        <w:rPr>
          <w:b/>
        </w:rPr>
        <w:t xml:space="preserve">Esimerkki 8.3551</w:t>
      </w:r>
    </w:p>
    <w:p>
      <w:r>
        <w:t xml:space="preserve">Kehotus: Yritin nojata ja suudella sinua, ja sinä luuliit, että aivastan, hyvä luoja.  Vastaus: Vastaus: Käskin sen vain tulla tänne. Uskon ankaraan vanhemmuuteen.</w:t>
      </w:r>
    </w:p>
    <w:p>
      <w:r>
        <w:rPr>
          <w:b/>
        </w:rPr>
        <w:t xml:space="preserve">Tulos</w:t>
      </w:r>
    </w:p>
    <w:p>
      <w:r>
        <w:t xml:space="preserve">ei</w:t>
      </w:r>
    </w:p>
    <w:p>
      <w:r>
        <w:rPr>
          <w:b/>
        </w:rPr>
        <w:t xml:space="preserve">Esimerkki 8.3552</w:t>
      </w:r>
    </w:p>
    <w:p>
      <w:r>
        <w:t xml:space="preserve">Kehotus: Pelkään vain, että minut ammutaan alas, koska olen sellainen kummajainen kuin olen, kun menemme tavalliseen maailmaan.  Vastaus: Edgarin autoonsa jättämästä munasalaattivoileivästä. Se on ainoa tapa, jolla kukaan voi kertoa ajan.</w:t>
      </w:r>
    </w:p>
    <w:p>
      <w:r>
        <w:rPr>
          <w:b/>
        </w:rPr>
        <w:t xml:space="preserve">Tulos</w:t>
      </w:r>
    </w:p>
    <w:p>
      <w:r>
        <w:t xml:space="preserve">ei</w:t>
      </w:r>
    </w:p>
    <w:p>
      <w:r>
        <w:rPr>
          <w:b/>
        </w:rPr>
        <w:t xml:space="preserve">Esimerkki 8.3553</w:t>
      </w:r>
    </w:p>
    <w:p>
      <w:r>
        <w:t xml:space="preserve">Kehotus: Voisinko saada osan rahoista? Hei, mitä sinulla on mielessäsi, Charlie?  Vastaus: Niin minullakin. En todellakaan lähtenyt ulos sen elokuvan viiden ensimmäisen minuutin jälkeen.</w:t>
      </w:r>
    </w:p>
    <w:p>
      <w:r>
        <w:rPr>
          <w:b/>
        </w:rPr>
        <w:t xml:space="preserve">Tulos</w:t>
      </w:r>
    </w:p>
    <w:p>
      <w:r>
        <w:t xml:space="preserve">ei</w:t>
      </w:r>
    </w:p>
    <w:p>
      <w:r>
        <w:rPr>
          <w:b/>
        </w:rPr>
        <w:t xml:space="preserve">Esimerkki 8.3554</w:t>
      </w:r>
    </w:p>
    <w:p>
      <w:r>
        <w:t xml:space="preserve">Kehotus: Demetrius, haluan, että menet etsimään Chuckin. Mitä jos menisimme yhdessä. Siitä tulee kuin ennen vanhaan. Muistatko?  Vastaus: Se olisi täydellistä. Minun on harjoiteltava epäkohteliaisuutta.</w:t>
      </w:r>
    </w:p>
    <w:p>
      <w:r>
        <w:rPr>
          <w:b/>
        </w:rPr>
        <w:t xml:space="preserve">Tulos</w:t>
      </w:r>
    </w:p>
    <w:p>
      <w:r>
        <w:t xml:space="preserve">ei</w:t>
      </w:r>
    </w:p>
    <w:p>
      <w:r>
        <w:rPr>
          <w:b/>
        </w:rPr>
        <w:t xml:space="preserve">Esimerkki 8.3555</w:t>
      </w:r>
    </w:p>
    <w:p>
      <w:r>
        <w:t xml:space="preserve">Kehotus: Omistajasi vaikuttavat kamalilta.  Vastaus: Miten pääsemme takaisin kotiin, jos emme löydä rottaa?</w:t>
      </w:r>
    </w:p>
    <w:p>
      <w:r>
        <w:rPr>
          <w:b/>
        </w:rPr>
        <w:t xml:space="preserve">Tulos</w:t>
      </w:r>
    </w:p>
    <w:p>
      <w:r>
        <w:t xml:space="preserve">ei</w:t>
      </w:r>
    </w:p>
    <w:p>
      <w:r>
        <w:rPr>
          <w:b/>
        </w:rPr>
        <w:t xml:space="preserve">Esimerkki 8.3556</w:t>
      </w:r>
    </w:p>
    <w:p>
      <w:r>
        <w:t xml:space="preserve">Kehotus: Se oli niin outoa, kun kapteeni kutsui minua Dame Ednaksi.  Vastaus: Kuuntele, tiedäthän. Me olemme yhdessä ikuisesti, oletettavasti. Minusta meidän on parasta hoitaa nämä asiat pois tieltä. Haluatko, että minäkin oksennan?</w:t>
      </w:r>
    </w:p>
    <w:p>
      <w:r>
        <w:rPr>
          <w:b/>
        </w:rPr>
        <w:t xml:space="preserve">Tulos</w:t>
      </w:r>
    </w:p>
    <w:p>
      <w:r>
        <w:t xml:space="preserve">ei</w:t>
      </w:r>
    </w:p>
    <w:p>
      <w:r>
        <w:rPr>
          <w:b/>
        </w:rPr>
        <w:t xml:space="preserve">Esimerkki 8.3557</w:t>
      </w:r>
    </w:p>
    <w:p>
      <w:r>
        <w:t xml:space="preserve">Kehotus: Augustinuksen purkauksen ongelma on siis se, että se vie aikaa?  Vastaus: Se on ongelma, joka on vaikea ratkaista: Luojan kiitos. Meidän uskonnossamme emme juuri välitä naisten tunteista.</w:t>
      </w:r>
    </w:p>
    <w:p>
      <w:r>
        <w:rPr>
          <w:b/>
        </w:rPr>
        <w:t xml:space="preserve">Tulos</w:t>
      </w:r>
    </w:p>
    <w:p>
      <w:r>
        <w:t xml:space="preserve">ei</w:t>
      </w:r>
    </w:p>
    <w:p>
      <w:r>
        <w:rPr>
          <w:b/>
        </w:rPr>
        <w:t xml:space="preserve">Esimerkki 8.3558</w:t>
      </w:r>
    </w:p>
    <w:p>
      <w:r>
        <w:t xml:space="preserve">Kehotus: Hänen nimensä on Judith. Niin minä ainakin kuulin.  Vastaus: Olet oikeassa. Rakastan kaikkea sinussa.</w:t>
      </w:r>
    </w:p>
    <w:p>
      <w:r>
        <w:rPr>
          <w:b/>
        </w:rPr>
        <w:t xml:space="preserve">Tulos</w:t>
      </w:r>
    </w:p>
    <w:p>
      <w:r>
        <w:t xml:space="preserve">ei</w:t>
      </w:r>
    </w:p>
    <w:p>
      <w:r>
        <w:rPr>
          <w:b/>
        </w:rPr>
        <w:t xml:space="preserve">Esimerkki 8.3559</w:t>
      </w:r>
    </w:p>
    <w:p>
      <w:r>
        <w:t xml:space="preserve">Kehotus: Tarvitset mehuani. Luota minuun, tätä tavaraa ei näy missään.  Vastaus: Se on hieno juttu, saat valita.</w:t>
      </w:r>
    </w:p>
    <w:p>
      <w:r>
        <w:rPr>
          <w:b/>
        </w:rPr>
        <w:t xml:space="preserve">Tulos</w:t>
      </w:r>
    </w:p>
    <w:p>
      <w:r>
        <w:t xml:space="preserve">ei</w:t>
      </w:r>
    </w:p>
    <w:p>
      <w:r>
        <w:rPr>
          <w:b/>
        </w:rPr>
        <w:t xml:space="preserve">Esimerkki 8.3560</w:t>
      </w:r>
    </w:p>
    <w:p>
      <w:r>
        <w:t xml:space="preserve">Kehotus: Miten tienaat rahaa, jos pysyt vain peittojen alla?  Vastaus: "Miten voit tehdä jotain, mitä et voi tehdä? Kiitos, että otit minut kyytiin. En ole koskaan ennen liftannut.</w:t>
      </w:r>
    </w:p>
    <w:p>
      <w:r>
        <w:rPr>
          <w:b/>
        </w:rPr>
        <w:t xml:space="preserve">Tulos</w:t>
      </w:r>
    </w:p>
    <w:p>
      <w:r>
        <w:t xml:space="preserve">ei</w:t>
      </w:r>
    </w:p>
    <w:p>
      <w:r>
        <w:rPr>
          <w:b/>
        </w:rPr>
        <w:t xml:space="preserve">Esimerkki 8.3561</w:t>
      </w:r>
    </w:p>
    <w:p>
      <w:r>
        <w:t xml:space="preserve">Kehotus: Ei pidä rullata akvarellipaperia.  Vastaus: Emmehän me osoita sormella, eikö niin? Emme siis tiedä, kuka se on.</w:t>
      </w:r>
    </w:p>
    <w:p>
      <w:r>
        <w:rPr>
          <w:b/>
        </w:rPr>
        <w:t xml:space="preserve">Tulos</w:t>
      </w:r>
    </w:p>
    <w:p>
      <w:r>
        <w:t xml:space="preserve">ei</w:t>
      </w:r>
    </w:p>
    <w:p>
      <w:r>
        <w:rPr>
          <w:b/>
        </w:rPr>
        <w:t xml:space="preserve">Esimerkki 8.3562</w:t>
      </w:r>
    </w:p>
    <w:p>
      <w:r>
        <w:t xml:space="preserve">Kehotus: Minä kerron teille pojille jotain. Olen ollut kanabisneksessä lähes 75 vuotta.?  Vastaus: Onko tuo vertauskuva vai onko se totta? Äiti, uniapneasi alkoi taas.</w:t>
      </w:r>
    </w:p>
    <w:p>
      <w:r>
        <w:rPr>
          <w:b/>
        </w:rPr>
        <w:t xml:space="preserve">Tulos</w:t>
      </w:r>
    </w:p>
    <w:p>
      <w:r>
        <w:t xml:space="preserve">ei</w:t>
      </w:r>
    </w:p>
    <w:p>
      <w:r>
        <w:rPr>
          <w:b/>
        </w:rPr>
        <w:t xml:space="preserve">Esimerkki 8.3563</w:t>
      </w:r>
    </w:p>
    <w:p>
      <w:r>
        <w:t xml:space="preserve">Kehotus: Herra tuomari, maa ja taivas harrastavat seksiä parhaillaan. Minä olen toisen miehen asianajaja. Anteeksi, että olen myöhässä.  Vastaus: Älä kuuntele tuota tyyppiä, hän polttaa kaksi askia päivässä.</w:t>
      </w:r>
    </w:p>
    <w:p>
      <w:r>
        <w:rPr>
          <w:b/>
        </w:rPr>
        <w:t xml:space="preserve">Tulos</w:t>
      </w:r>
    </w:p>
    <w:p>
      <w:r>
        <w:t xml:space="preserve">ei</w:t>
      </w:r>
    </w:p>
    <w:p>
      <w:r>
        <w:rPr>
          <w:b/>
        </w:rPr>
        <w:t xml:space="preserve">Esimerkki 8.3564</w:t>
      </w:r>
    </w:p>
    <w:p>
      <w:r>
        <w:t xml:space="preserve">Kehotus: Olet legenda. Olet kaikkien aikojen nuorin ihminen.?  Vastaus: Joo, niitä ei tainnut olla olemassa silloin.</w:t>
      </w:r>
    </w:p>
    <w:p>
      <w:r>
        <w:rPr>
          <w:b/>
        </w:rPr>
        <w:t xml:space="preserve">Tulos</w:t>
      </w:r>
    </w:p>
    <w:p>
      <w:r>
        <w:t xml:space="preserve">ei</w:t>
      </w:r>
    </w:p>
    <w:p>
      <w:r>
        <w:rPr>
          <w:b/>
        </w:rPr>
        <w:t xml:space="preserve">Esimerkki 8.3565</w:t>
      </w:r>
    </w:p>
    <w:p>
      <w:r>
        <w:t xml:space="preserve">Kehotus: Haluatko palata merelle?  Vastaus: Mene takaisin meren rannalle: Voi ei, olen kuollakseni allerginen Theraflulle.</w:t>
      </w:r>
    </w:p>
    <w:p>
      <w:r>
        <w:rPr>
          <w:b/>
        </w:rPr>
        <w:t xml:space="preserve">Tulos</w:t>
      </w:r>
    </w:p>
    <w:p>
      <w:r>
        <w:t xml:space="preserve">ei</w:t>
      </w:r>
    </w:p>
    <w:p>
      <w:r>
        <w:rPr>
          <w:b/>
        </w:rPr>
        <w:t xml:space="preserve">Esimerkki 8.3566</w:t>
      </w:r>
    </w:p>
    <w:p>
      <w:r>
        <w:t xml:space="preserve">Kehotus: Mitä sinä teet täällä alhaalla sadevesiviemäreissä, poika?  Vastaus: Mitä sinä teet? Sinun täytyy olla paljon kevyempi. Vai mitä, ystävä?</w:t>
      </w:r>
    </w:p>
    <w:p>
      <w:r>
        <w:rPr>
          <w:b/>
        </w:rPr>
        <w:t xml:space="preserve">Tulos</w:t>
      </w:r>
    </w:p>
    <w:p>
      <w:r>
        <w:t xml:space="preserve">ei</w:t>
      </w:r>
    </w:p>
    <w:p>
      <w:r>
        <w:rPr>
          <w:b/>
        </w:rPr>
        <w:t xml:space="preserve">Esimerkki 8.3567</w:t>
      </w:r>
    </w:p>
    <w:p>
      <w:r>
        <w:t xml:space="preserve">Kehotus: En olisi antanut silmälasejani Tonyalle.  Vastaus: En ole niin valkoinen. Me emme ole Patriotsin valkoisia.</w:t>
      </w:r>
    </w:p>
    <w:p>
      <w:r>
        <w:rPr>
          <w:b/>
        </w:rPr>
        <w:t xml:space="preserve">Tulos</w:t>
      </w:r>
    </w:p>
    <w:p>
      <w:r>
        <w:t xml:space="preserve">ei</w:t>
      </w:r>
    </w:p>
    <w:p>
      <w:r>
        <w:rPr>
          <w:b/>
        </w:rPr>
        <w:t xml:space="preserve">Esimerkki 8.3568</w:t>
      </w:r>
    </w:p>
    <w:p>
      <w:r>
        <w:t xml:space="preserve">Kehotus: Itse asiassa avaimenperässäni on kivi, joka osoittaa, kuinka pennsylvanialainen olen, siinä lukee niin.  Vastaus: Se on totta, tiedän, että haluaisit valokuvan kanssani.</w:t>
      </w:r>
    </w:p>
    <w:p>
      <w:r>
        <w:rPr>
          <w:b/>
        </w:rPr>
        <w:t xml:space="preserve">Tulos</w:t>
      </w:r>
    </w:p>
    <w:p>
      <w:r>
        <w:t xml:space="preserve">ei</w:t>
      </w:r>
    </w:p>
    <w:p>
      <w:r>
        <w:rPr>
          <w:b/>
        </w:rPr>
        <w:t xml:space="preserve">Esimerkki 8.3569</w:t>
      </w:r>
    </w:p>
    <w:p>
      <w:r>
        <w:t xml:space="preserve">Kehotus: He olivat ensimmäiset, joten heidän on mentävä ensin. Yritän opettaa tyttärelleni järjestystä. En halua, että kukaan säälii meitä.  Vastaus: Vastaus: Teet todella hyvän huomion, ja siitä tulee mieleeni.  Minun pitäisi ostaa suola- ja pippurisirottimia myymälääni.</w:t>
      </w:r>
    </w:p>
    <w:p>
      <w:r>
        <w:rPr>
          <w:b/>
        </w:rPr>
        <w:t xml:space="preserve">Tulos</w:t>
      </w:r>
    </w:p>
    <w:p>
      <w:r>
        <w:t xml:space="preserve">ei</w:t>
      </w:r>
    </w:p>
    <w:p>
      <w:r>
        <w:rPr>
          <w:b/>
        </w:rPr>
        <w:t xml:space="preserve">Esimerkki 8.3570</w:t>
      </w:r>
    </w:p>
    <w:p>
      <w:r>
        <w:t xml:space="preserve">Kehotus: Halusin myös huomauttaa, että tiedän kaikkien soittimien nimet.  Vastaus: Vastaa: Sinun pitäisi tulla tänne. Minulla on pöytä, joka taittuu ihmisen mittaiseksi.</w:t>
      </w:r>
    </w:p>
    <w:p>
      <w:r>
        <w:rPr>
          <w:b/>
        </w:rPr>
        <w:t xml:space="preserve">Tulos</w:t>
      </w:r>
    </w:p>
    <w:p>
      <w:r>
        <w:t xml:space="preserve">ei</w:t>
      </w:r>
    </w:p>
    <w:p>
      <w:r>
        <w:rPr>
          <w:b/>
        </w:rPr>
        <w:t xml:space="preserve">Esimerkki 8.3571</w:t>
      </w:r>
    </w:p>
    <w:p>
      <w:r>
        <w:t xml:space="preserve">Kehotus: Unohdin, kumpi silmistäsi on lasinen ja kumpi tavallinen.  Vastaus: Hän on unissakävelijä, ja hän oli naimisissa, ja minä olen tuon avioliiton lapsi.</w:t>
      </w:r>
    </w:p>
    <w:p>
      <w:r>
        <w:rPr>
          <w:b/>
        </w:rPr>
        <w:t xml:space="preserve">Tulos</w:t>
      </w:r>
    </w:p>
    <w:p>
      <w:r>
        <w:t xml:space="preserve">ei</w:t>
      </w:r>
    </w:p>
    <w:p>
      <w:r>
        <w:rPr>
          <w:b/>
        </w:rPr>
        <w:t xml:space="preserve">Esimerkki 8.3572</w:t>
      </w:r>
    </w:p>
    <w:p>
      <w:r>
        <w:t xml:space="preserve">Kehotus: Poika, haluan kertoa sinulle jotain. Olen iloinen, että aloitat oman elämäsi ja muutat Palm Springsiin. Ja hyvä sinulle, koska ansaitset pitää hauskaa, ja se on hauska paikka.  Vastaus: Niin tein. En tässä järjestyksessä, mutta kyllä, rukoilin heidän puolestaan.</w:t>
      </w:r>
    </w:p>
    <w:p>
      <w:r>
        <w:rPr>
          <w:b/>
        </w:rPr>
        <w:t xml:space="preserve">Tulos</w:t>
      </w:r>
    </w:p>
    <w:p>
      <w:r>
        <w:t xml:space="preserve">ei</w:t>
      </w:r>
    </w:p>
    <w:p>
      <w:r>
        <w:rPr>
          <w:b/>
        </w:rPr>
        <w:t xml:space="preserve">Esimerkki 8.3573</w:t>
      </w:r>
    </w:p>
    <w:p>
      <w:r>
        <w:t xml:space="preserve">Kehotus: Poikani, poikani. Anna mennä.  Vastaus: Tuntui kuin, no nyt emme olisi kaksoset. Niinpä valitsin, että käteni poistetaan tukkikoneella. Se oli uhraus.</w:t>
      </w:r>
    </w:p>
    <w:p>
      <w:r>
        <w:rPr>
          <w:b/>
        </w:rPr>
        <w:t xml:space="preserve">Tulos</w:t>
      </w:r>
    </w:p>
    <w:p>
      <w:r>
        <w:t xml:space="preserve">ei</w:t>
      </w:r>
    </w:p>
    <w:p>
      <w:r>
        <w:rPr>
          <w:b/>
        </w:rPr>
        <w:t xml:space="preserve">Esimerkki 8.3574</w:t>
      </w:r>
    </w:p>
    <w:p>
      <w:r>
        <w:t xml:space="preserve">Kehotus: Meidän on päästävä nopeasti pois tästä kirkkosalista.  Vastaus: Siinä on jotain miellyttävää.</w:t>
      </w:r>
    </w:p>
    <w:p>
      <w:r>
        <w:rPr>
          <w:b/>
        </w:rPr>
        <w:t xml:space="preserve">Tulos</w:t>
      </w:r>
    </w:p>
    <w:p>
      <w:r>
        <w:t xml:space="preserve">ei</w:t>
      </w:r>
    </w:p>
    <w:p>
      <w:r>
        <w:rPr>
          <w:b/>
        </w:rPr>
        <w:t xml:space="preserve">Esimerkki 8.3575</w:t>
      </w:r>
    </w:p>
    <w:p>
      <w:r>
        <w:t xml:space="preserve">Kehotus: Rauhoittukaa, rakkaani. Kukaan teistä ei joudu vankilaan. Olette silmät ja korvat ympäri metsää, juoksentelette ympäriinsä ja lyötte ihmisiä luilla ja tuotte heidän aarteitaan takaisin pesäämme.  Vastaus: Haluaisitteko röntgenkuvia? Tuntuuko sinusta, että sinussa on jotain vikaa?</w:t>
      </w:r>
    </w:p>
    <w:p>
      <w:r>
        <w:rPr>
          <w:b/>
        </w:rPr>
        <w:t xml:space="preserve">Tulos</w:t>
      </w:r>
    </w:p>
    <w:p>
      <w:r>
        <w:t xml:space="preserve">ei</w:t>
      </w:r>
    </w:p>
    <w:p>
      <w:r>
        <w:rPr>
          <w:b/>
        </w:rPr>
        <w:t xml:space="preserve">Esimerkki 8.3576</w:t>
      </w:r>
    </w:p>
    <w:p>
      <w:r>
        <w:t xml:space="preserve">Kehotus: Suhteemme on merkinnyt minulle jotain, vaikka se ei olisi merkinnyt sinulle mitään.  Vastaus: En voi. En myöskään näe hänen kädessään olevaa laitetta. Luulen, että työskentely kultasepäntehtaassa vie näkökykyni.</w:t>
      </w:r>
    </w:p>
    <w:p>
      <w:r>
        <w:rPr>
          <w:b/>
        </w:rPr>
        <w:t xml:space="preserve">Tulos</w:t>
      </w:r>
    </w:p>
    <w:p>
      <w:r>
        <w:t xml:space="preserve">ei</w:t>
      </w:r>
    </w:p>
    <w:p>
      <w:r>
        <w:rPr>
          <w:b/>
        </w:rPr>
        <w:t xml:space="preserve">Esimerkki 8.3577</w:t>
      </w:r>
    </w:p>
    <w:p>
      <w:r>
        <w:t xml:space="preserve">Kehotus: Käännä fidget spinneriä ja lopeta fidgeting.  Vastaus: Olen jumissa 17-vuotiaassa ruumiissani, koska kuolin sinä yönä.</w:t>
      </w:r>
    </w:p>
    <w:p>
      <w:r>
        <w:rPr>
          <w:b/>
        </w:rPr>
        <w:t xml:space="preserve">Tulos</w:t>
      </w:r>
    </w:p>
    <w:p>
      <w:r>
        <w:t xml:space="preserve">ei</w:t>
      </w:r>
    </w:p>
    <w:p>
      <w:r>
        <w:rPr>
          <w:b/>
        </w:rPr>
        <w:t xml:space="preserve">Esimerkki 8.3578</w:t>
      </w:r>
    </w:p>
    <w:p>
      <w:r>
        <w:t xml:space="preserve">Kehotus: Curtis, ehkä sinun pitäisi pysyä paikallasi. Olen todella huolissani siitä, että vaeltelet ympäriinsä etkä pysy ajan tasalla.  Vastaus: Curtis: Unohdin sen, laitan kuplat soodaan. Varmistan, että jokainen maissinjyvä on puhkaistu. Sinulla on yksi tehtävä tänään, Tom. Mennä Pojan kauppaan.</w:t>
      </w:r>
    </w:p>
    <w:p>
      <w:r>
        <w:rPr>
          <w:b/>
        </w:rPr>
        <w:t xml:space="preserve">Tulos</w:t>
      </w:r>
    </w:p>
    <w:p>
      <w:r>
        <w:t xml:space="preserve">ei</w:t>
      </w:r>
    </w:p>
    <w:p>
      <w:r>
        <w:rPr>
          <w:b/>
        </w:rPr>
        <w:t xml:space="preserve">Esimerkki 8.3579</w:t>
      </w:r>
    </w:p>
    <w:p>
      <w:r>
        <w:t xml:space="preserve">Kehotus: Occupied. Joku on täällä.  Vastaus: Ei, se oli iso asia, joka vaivasi tytärtäni.</w:t>
      </w:r>
    </w:p>
    <w:p>
      <w:r>
        <w:rPr>
          <w:b/>
        </w:rPr>
        <w:t xml:space="preserve">Tulos</w:t>
      </w:r>
    </w:p>
    <w:p>
      <w:r>
        <w:t xml:space="preserve">ei</w:t>
      </w:r>
    </w:p>
    <w:p>
      <w:r>
        <w:rPr>
          <w:b/>
        </w:rPr>
        <w:t xml:space="preserve">Esimerkki 8.3580</w:t>
      </w:r>
    </w:p>
    <w:p>
      <w:r>
        <w:t xml:space="preserve">Kehotus: Hänen nimensä on Amos. Minä kutsun häntä Famous Amosiksi ja hän kutsuu minua Sweet Williamiksi. Makea keksiveljeni.  Vastaus: Vastaus: Sinä todella teit sen. Emme edes uskoneet, että pystyisit tekemään tämän.</w:t>
      </w:r>
    </w:p>
    <w:p>
      <w:r>
        <w:rPr>
          <w:b/>
        </w:rPr>
        <w:t xml:space="preserve">Tulos</w:t>
      </w:r>
    </w:p>
    <w:p>
      <w:r>
        <w:t xml:space="preserve">ei</w:t>
      </w:r>
    </w:p>
    <w:p>
      <w:r>
        <w:rPr>
          <w:b/>
        </w:rPr>
        <w:t xml:space="preserve">Esimerkki 8.3581</w:t>
      </w:r>
    </w:p>
    <w:p>
      <w:r>
        <w:t xml:space="preserve">Kehotus: Kerroit minulle aiemmin, että olit varma, että näit naapureiden tappelevan.  Vastaus: Charlile, muistutan teitä siitä, että kaikkea sanomaanne voidaan ja tullaan käyttämään teitä vastaan, erityisesti sellaisia asioita kuin "Tapa hänet!". Hautaamme hänet mieheni viereen."</w:t>
      </w:r>
    </w:p>
    <w:p>
      <w:r>
        <w:rPr>
          <w:b/>
        </w:rPr>
        <w:t xml:space="preserve">Tulos</w:t>
      </w:r>
    </w:p>
    <w:p>
      <w:r>
        <w:t xml:space="preserve">ei</w:t>
      </w:r>
    </w:p>
    <w:p>
      <w:r>
        <w:rPr>
          <w:b/>
        </w:rPr>
        <w:t xml:space="preserve">Esimerkki 8.3582</w:t>
      </w:r>
    </w:p>
    <w:p>
      <w:r>
        <w:t xml:space="preserve">Kehotus: Tiesin, että osaat puhua, rehellinen puu. Tiesin koko ajan.  Vastaus: Voinko olla rehellinen sinulle? Ihmiset eivät pitäneet Alyssaa liiaksi. Ihmisten mielestä Melissa ei ollut niin uskonnollinen kuin olisi voinut olla, tiedäthän, verrattuna kaikkiin muihin. Hän vaikutti tavalliselta.</w:t>
      </w:r>
    </w:p>
    <w:p>
      <w:r>
        <w:rPr>
          <w:b/>
        </w:rPr>
        <w:t xml:space="preserve">Tulos</w:t>
      </w:r>
    </w:p>
    <w:p>
      <w:r>
        <w:t xml:space="preserve">ei</w:t>
      </w:r>
    </w:p>
    <w:p>
      <w:r>
        <w:rPr>
          <w:b/>
        </w:rPr>
        <w:t xml:space="preserve">Esimerkki 8.3583</w:t>
      </w:r>
    </w:p>
    <w:p>
      <w:r>
        <w:t xml:space="preserve">Kehotus: Murnice, pilaan surusi seksikapadeillani. Tiesit varmaan myös ryppyhousut.  Vastaus: Se oli kotisynnytys. Asuimme myyntialueella. Myimme tavaroita kotoa käsin. Joten kun kätilöt kävivät hakemassa syntymätodistuksen, he saivat itse asiassa lahjakortin.</w:t>
      </w:r>
    </w:p>
    <w:p>
      <w:r>
        <w:rPr>
          <w:b/>
        </w:rPr>
        <w:t xml:space="preserve">Tulos</w:t>
      </w:r>
    </w:p>
    <w:p>
      <w:r>
        <w:t xml:space="preserve">ei</w:t>
      </w:r>
    </w:p>
    <w:p>
      <w:r>
        <w:rPr>
          <w:b/>
        </w:rPr>
        <w:t xml:space="preserve">Esimerkki 8.3584</w:t>
      </w:r>
    </w:p>
    <w:p>
      <w:r>
        <w:t xml:space="preserve">Kehotus: Hän on peräisin hyvin pitkästä piikkihiuksisten suvusta.  Vastaus: Entä minä? En ole yrittänyt varastaa korujasi.</w:t>
      </w:r>
    </w:p>
    <w:p>
      <w:r>
        <w:rPr>
          <w:b/>
        </w:rPr>
        <w:t xml:space="preserve">Tulos</w:t>
      </w:r>
    </w:p>
    <w:p>
      <w:r>
        <w:t xml:space="preserve">ei</w:t>
      </w:r>
    </w:p>
    <w:p>
      <w:r>
        <w:rPr>
          <w:b/>
        </w:rPr>
        <w:t xml:space="preserve">Esimerkki 8.3585</w:t>
      </w:r>
    </w:p>
    <w:p>
      <w:r>
        <w:t xml:space="preserve">Kehotus: Tervetuloa rodullisesti integroituun kiinalaiseen ravintolaan. Haluaisitteko hampurilaisen chop sueyn?  Vastaus: Kyllä, herra pormestari. Housut takaisin jalkaan.</w:t>
      </w:r>
    </w:p>
    <w:p>
      <w:r>
        <w:rPr>
          <w:b/>
        </w:rPr>
        <w:t xml:space="preserve">Tulos</w:t>
      </w:r>
    </w:p>
    <w:p>
      <w:r>
        <w:t xml:space="preserve">ei</w:t>
      </w:r>
    </w:p>
    <w:p>
      <w:r>
        <w:rPr>
          <w:b/>
        </w:rPr>
        <w:t xml:space="preserve">Esimerkki 8.3586</w:t>
      </w:r>
    </w:p>
    <w:p>
      <w:r>
        <w:t xml:space="preserve">Kehotus: Hei, kaikki, olen täällä tekemässä show and tell -tehtävää.  Vastaus: Ostin sen omilla lompakoilla. Olen kahden lompakon Sally.</w:t>
      </w:r>
    </w:p>
    <w:p>
      <w:r>
        <w:rPr>
          <w:b/>
        </w:rPr>
        <w:t xml:space="preserve">Tulos</w:t>
      </w:r>
    </w:p>
    <w:p>
      <w:r>
        <w:t xml:space="preserve">ei</w:t>
      </w:r>
    </w:p>
    <w:p>
      <w:r>
        <w:rPr>
          <w:b/>
        </w:rPr>
        <w:t xml:space="preserve">Esimerkki 8.3587</w:t>
      </w:r>
    </w:p>
    <w:p>
      <w:r>
        <w:t xml:space="preserve">Kehotus: Mikä on mustavalkoinen ja punainen kauttaaltaan? Se voisi olla sanomalehti, jossa on verta.  Vastaus: Johtuuko tämä siitä, ettei kampauksessani tai pukeutumisessani ole mitään mielenkiintoista? Anteeksi, etten pukeudu kuten sinä, isä. Olen pahoillani, etten ole ainutlaatuinen tai tyylikäs.</w:t>
      </w:r>
    </w:p>
    <w:p>
      <w:r>
        <w:rPr>
          <w:b/>
        </w:rPr>
        <w:t xml:space="preserve">Tulos</w:t>
      </w:r>
    </w:p>
    <w:p>
      <w:r>
        <w:t xml:space="preserve">ei</w:t>
      </w:r>
    </w:p>
    <w:p>
      <w:r>
        <w:rPr>
          <w:b/>
        </w:rPr>
        <w:t xml:space="preserve">Esimerkki 8.3588</w:t>
      </w:r>
    </w:p>
    <w:p>
      <w:r>
        <w:t xml:space="preserve">Kehotus: Melissa, en pyydä sinua olemaan ammattilainen. Kysyn vain, näyttääkö tämä hyvältä.  Vastaus: Melissa, onko se hyvä? Olen Sly ja minulla on valtavat suonet.</w:t>
      </w:r>
    </w:p>
    <w:p>
      <w:r>
        <w:rPr>
          <w:b/>
        </w:rPr>
        <w:t xml:space="preserve">Tulos</w:t>
      </w:r>
    </w:p>
    <w:p>
      <w:r>
        <w:t xml:space="preserve">ei</w:t>
      </w:r>
    </w:p>
    <w:p>
      <w:r>
        <w:rPr>
          <w:b/>
        </w:rPr>
        <w:t xml:space="preserve">Esimerkki 8.3589</w:t>
      </w:r>
    </w:p>
    <w:p>
      <w:r>
        <w:t xml:space="preserve">Kehotus: Haluan vain järjestää kykykilpailun tai jotain. Piristetään tätä paikkaa.  Vastaus: Joo, mutta särjin ikkunan, ettei se ylikuumene.</w:t>
      </w:r>
    </w:p>
    <w:p>
      <w:r>
        <w:rPr>
          <w:b/>
        </w:rPr>
        <w:t xml:space="preserve">Tulos</w:t>
      </w:r>
    </w:p>
    <w:p>
      <w:r>
        <w:t xml:space="preserve">ei</w:t>
      </w:r>
    </w:p>
    <w:p>
      <w:r>
        <w:rPr>
          <w:b/>
        </w:rPr>
        <w:t xml:space="preserve">Esimerkki 8.3590</w:t>
      </w:r>
    </w:p>
    <w:p>
      <w:r>
        <w:t xml:space="preserve">Kehotus: Ammu minut sen sijaan! Oletin vain, että tämä on menossa sinne.  Vastaus: Tämä on kuin Patrick Swayze manipuloi savea.</w:t>
      </w:r>
    </w:p>
    <w:p>
      <w:r>
        <w:rPr>
          <w:b/>
        </w:rPr>
        <w:t xml:space="preserve">Tulos</w:t>
      </w:r>
    </w:p>
    <w:p>
      <w:r>
        <w:t xml:space="preserve">ei</w:t>
      </w:r>
    </w:p>
    <w:p>
      <w:r>
        <w:rPr>
          <w:b/>
        </w:rPr>
        <w:t xml:space="preserve">Esimerkki 8.3591</w:t>
      </w:r>
    </w:p>
    <w:p>
      <w:r>
        <w:t xml:space="preserve">Kehotus: Ana, en tiedä, miten löysit kotini.  Vastaus: Voi ei. Sinä pystyt siihen, Kuminauha! Vielä 30 sekuntia.</w:t>
      </w:r>
    </w:p>
    <w:p>
      <w:r>
        <w:rPr>
          <w:b/>
        </w:rPr>
        <w:t xml:space="preserve">Tulos</w:t>
      </w:r>
    </w:p>
    <w:p>
      <w:r>
        <w:t xml:space="preserve">ei</w:t>
      </w:r>
    </w:p>
    <w:p>
      <w:r>
        <w:rPr>
          <w:b/>
        </w:rPr>
        <w:t xml:space="preserve">Esimerkki 8.3592</w:t>
      </w:r>
    </w:p>
    <w:p>
      <w:r>
        <w:t xml:space="preserve">Kehotus: Mitä?  Annatko hänen ottaa sen?  Hän näyttää siltä, että hänellä on jalat käsien sijaan!  Vastaus: Hän on kumppanini. Menemme naimisiin.</w:t>
      </w:r>
    </w:p>
    <w:p>
      <w:r>
        <w:rPr>
          <w:b/>
        </w:rPr>
        <w:t xml:space="preserve">Tulos</w:t>
      </w:r>
    </w:p>
    <w:p>
      <w:r>
        <w:t xml:space="preserve">ei</w:t>
      </w:r>
    </w:p>
    <w:p>
      <w:r>
        <w:rPr>
          <w:b/>
        </w:rPr>
        <w:t xml:space="preserve">Esimerkki 8.3593</w:t>
      </w:r>
    </w:p>
    <w:p>
      <w:r>
        <w:t xml:space="preserve">Kehotus: Äiti, kuuletko vielä minua? Minä otan kengät pois.  Vastaus: Voin puhua kuolleille. Minulla näyttää siis olevan jotain tarjottavaa. Minulla on myös rauhoittava ääni.</w:t>
      </w:r>
    </w:p>
    <w:p>
      <w:r>
        <w:rPr>
          <w:b/>
        </w:rPr>
        <w:t xml:space="preserve">Tulos</w:t>
      </w:r>
    </w:p>
    <w:p>
      <w:r>
        <w:t xml:space="preserve">ei</w:t>
      </w:r>
    </w:p>
    <w:p>
      <w:r>
        <w:rPr>
          <w:b/>
        </w:rPr>
        <w:t xml:space="preserve">Esimerkki 8.3594</w:t>
      </w:r>
    </w:p>
    <w:p>
      <w:r>
        <w:t xml:space="preserve">Kehotus: Helvetti, purin oman peukaloni irti. Pureskelin vain kynsiäni. Minua hermostuttaa, etten saa tätä laivaa mahtumaan telakalle. Tämä on ensimmäinen tehtäväni. Tiedän, etten kuulosta siltä, mutta niin se on.  Vastaus: Olemme menossa naimattomiksi. Joten älä ole huolissasi. Kukaan ei ota avioeroa.</w:t>
      </w:r>
    </w:p>
    <w:p>
      <w:r>
        <w:rPr>
          <w:b/>
        </w:rPr>
        <w:t xml:space="preserve">Tulos</w:t>
      </w:r>
    </w:p>
    <w:p>
      <w:r>
        <w:t xml:space="preserve">ei</w:t>
      </w:r>
    </w:p>
    <w:p>
      <w:r>
        <w:rPr>
          <w:b/>
        </w:rPr>
        <w:t xml:space="preserve">Esimerkki 8.3595</w:t>
      </w:r>
    </w:p>
    <w:p>
      <w:r>
        <w:t xml:space="preserve">Kehotus: Anteeksi hetkinen, haluan vain puhua apulaisjohtajani kanssa.  Vastaus: Koska minun on mentävä hautajaisiin, luultavasti yksinkertaisesti.</w:t>
      </w:r>
    </w:p>
    <w:p>
      <w:r>
        <w:rPr>
          <w:b/>
        </w:rPr>
        <w:t xml:space="preserve">Tulos</w:t>
      </w:r>
    </w:p>
    <w:p>
      <w:r>
        <w:t xml:space="preserve">ei</w:t>
      </w:r>
    </w:p>
    <w:p>
      <w:r>
        <w:rPr>
          <w:b/>
        </w:rPr>
        <w:t xml:space="preserve">Esimerkki 8.3596</w:t>
      </w:r>
    </w:p>
    <w:p>
      <w:r>
        <w:t xml:space="preserve">Kehotus: Ted on niin kateellinen minulle, koska minulla on kaksi kättä. Olen kaksipäinen majakanvartija.  Vastaus: VASTAUS: OKEI. Rukous on vitamiinia. Rukoilkaa siis hetki.</w:t>
      </w:r>
    </w:p>
    <w:p>
      <w:r>
        <w:rPr>
          <w:b/>
        </w:rPr>
        <w:t xml:space="preserve">Tulos</w:t>
      </w:r>
    </w:p>
    <w:p>
      <w:r>
        <w:t xml:space="preserve">ei</w:t>
      </w:r>
    </w:p>
    <w:p>
      <w:r>
        <w:rPr>
          <w:b/>
        </w:rPr>
        <w:t xml:space="preserve">Esimerkki 8.3597</w:t>
      </w:r>
    </w:p>
    <w:p>
      <w:r>
        <w:t xml:space="preserve">Kehotus: Arvoisa oikeusministeri, olen valmis tulemaan puoleen väliin tässä asiassa. Avustajani pysyy oikeussalissa, ja minä keskityn oikeudenkäyntiin.  Vastaus: Vau, kaikkine seksikkäine poliisietsiväkineineen.</w:t>
      </w:r>
    </w:p>
    <w:p>
      <w:r>
        <w:rPr>
          <w:b/>
        </w:rPr>
        <w:t xml:space="preserve">Tulos</w:t>
      </w:r>
    </w:p>
    <w:p>
      <w:r>
        <w:t xml:space="preserve">ei</w:t>
      </w:r>
    </w:p>
    <w:p>
      <w:r>
        <w:rPr>
          <w:b/>
        </w:rPr>
        <w:t xml:space="preserve">Esimerkki 8.3598</w:t>
      </w:r>
    </w:p>
    <w:p>
      <w:r>
        <w:t xml:space="preserve">Kehotus: Et ehkä tunnista minua. Olin 70-luvun elokuvassa. Se oli pieni elokuva nimeltä Foxy Brown.  Vastaus: "Foxy Foxy": En välitä paskaakaan. Kuolen joka tapauksessa parin vuoden päästä. No niin, lähdetään pois täältä.</w:t>
      </w:r>
    </w:p>
    <w:p>
      <w:r>
        <w:rPr>
          <w:b/>
        </w:rPr>
        <w:t xml:space="preserve">Tulos</w:t>
      </w:r>
    </w:p>
    <w:p>
      <w:r>
        <w:t xml:space="preserve">ei</w:t>
      </w:r>
    </w:p>
    <w:p>
      <w:r>
        <w:rPr>
          <w:b/>
        </w:rPr>
        <w:t xml:space="preserve">Esimerkki 8.3599</w:t>
      </w:r>
    </w:p>
    <w:p>
      <w:r>
        <w:t xml:space="preserve">Kehotus: Mitä tarkoitat, etten voi poistua parkkihallista? Sinulla on autoni.  Vastaus: Minulla on autoni: Se näyttää siltä, että joku englantia ymmärtämätön on piirtänyt sen. </w:t>
      </w:r>
    </w:p>
    <w:p>
      <w:r>
        <w:rPr>
          <w:b/>
        </w:rPr>
        <w:t xml:space="preserve">Tulos</w:t>
      </w:r>
    </w:p>
    <w:p>
      <w:r>
        <w:t xml:space="preserve">ei</w:t>
      </w:r>
    </w:p>
    <w:p>
      <w:r>
        <w:rPr>
          <w:b/>
        </w:rPr>
        <w:t xml:space="preserve">Esimerkki 8.3600</w:t>
      </w:r>
    </w:p>
    <w:p>
      <w:r>
        <w:t xml:space="preserve">Kehotus: Olen pahoillani, Crocodear, mutta edessä on myrskyjä, ja se on melko vaarallista.?  Vastaus: Ah, tämä on todella hieno!  Juoksevaa vettä ja kaikkea!</w:t>
      </w:r>
    </w:p>
    <w:p>
      <w:r>
        <w:rPr>
          <w:b/>
        </w:rPr>
        <w:t xml:space="preserve">Tulos</w:t>
      </w:r>
    </w:p>
    <w:p>
      <w:r>
        <w:t xml:space="preserve">ei</w:t>
      </w:r>
    </w:p>
    <w:p>
      <w:r>
        <w:rPr>
          <w:b/>
        </w:rPr>
        <w:t xml:space="preserve">Esimerkki 8.3601</w:t>
      </w:r>
    </w:p>
    <w:p>
      <w:r>
        <w:t xml:space="preserve">Kehotus: Olen nälissäni. Tarvitsen kuupiirakan.  Vastaus: Voin vakuuttaa, etten ole murhannut ketään sodan jälkeen, ja olen epäilemättä unohtanut, miten se tehdään.</w:t>
      </w:r>
    </w:p>
    <w:p>
      <w:r>
        <w:rPr>
          <w:b/>
        </w:rPr>
        <w:t xml:space="preserve">Tulos</w:t>
      </w:r>
    </w:p>
    <w:p>
      <w:r>
        <w:t xml:space="preserve">ei</w:t>
      </w:r>
    </w:p>
    <w:p>
      <w:r>
        <w:rPr>
          <w:b/>
        </w:rPr>
        <w:t xml:space="preserve">Esimerkki 8.3602</w:t>
      </w:r>
    </w:p>
    <w:p>
      <w:r>
        <w:t xml:space="preserve">Kehotus: Kukaan ei enää pelaa lautapelejä.  Vastaus: Näin sinut tien varressa. Näytit niin surulliselta. Teillä oli lian tahroja kasvoillanne, teillä oli yksi kenkä.</w:t>
      </w:r>
    </w:p>
    <w:p>
      <w:r>
        <w:rPr>
          <w:b/>
        </w:rPr>
        <w:t xml:space="preserve">Tulos</w:t>
      </w:r>
    </w:p>
    <w:p>
      <w:r>
        <w:t xml:space="preserve">ei</w:t>
      </w:r>
    </w:p>
    <w:p>
      <w:r>
        <w:rPr>
          <w:b/>
        </w:rPr>
        <w:t xml:space="preserve">Esimerkki 8.3603</w:t>
      </w:r>
    </w:p>
    <w:p>
      <w:r>
        <w:t xml:space="preserve">Kehotus: Hän ei osaa lukea. Mitä sitten, saneletko vain hänen sanomansa asiat?  Vastaus: "Ei, ei, ei, ei, ei, ei, ei, ei, ei, ei: Totta kai teen, herra presidentti.</w:t>
      </w:r>
    </w:p>
    <w:p>
      <w:r>
        <w:rPr>
          <w:b/>
        </w:rPr>
        <w:t xml:space="preserve">Tulos</w:t>
      </w:r>
    </w:p>
    <w:p>
      <w:r>
        <w:t xml:space="preserve">ei</w:t>
      </w:r>
    </w:p>
    <w:p>
      <w:r>
        <w:rPr>
          <w:b/>
        </w:rPr>
        <w:t xml:space="preserve">Esimerkki 8.3604</w:t>
      </w:r>
    </w:p>
    <w:p>
      <w:r>
        <w:t xml:space="preserve">Kehotus: Katso tätä Beatles-albumia. Avaan sen, jotta voit katsoa sen sisältä kauniita värejä.  Vastaus: "Ei, ei, ei, ei, ei, ei, ei, ei, ei, ei! Siksi minusta tehtiin elokuva.</w:t>
      </w:r>
    </w:p>
    <w:p>
      <w:r>
        <w:rPr>
          <w:b/>
        </w:rPr>
        <w:t xml:space="preserve">Tulos</w:t>
      </w:r>
    </w:p>
    <w:p>
      <w:r>
        <w:t xml:space="preserve">ei</w:t>
      </w:r>
    </w:p>
    <w:p>
      <w:r>
        <w:rPr>
          <w:b/>
        </w:rPr>
        <w:t xml:space="preserve">Esimerkki 8.3605</w:t>
      </w:r>
    </w:p>
    <w:p>
      <w:r>
        <w:t xml:space="preserve">Kehotus: Yritän löytää tonttuasua vauvalleni.  Vastaus: Eikö olekin? Aivan kuin saisit itse vauvan.</w:t>
      </w:r>
    </w:p>
    <w:p>
      <w:r>
        <w:rPr>
          <w:b/>
        </w:rPr>
        <w:t xml:space="preserve">Tulos</w:t>
      </w:r>
    </w:p>
    <w:p>
      <w:r>
        <w:t xml:space="preserve">ei</w:t>
      </w:r>
    </w:p>
    <w:p>
      <w:r>
        <w:rPr>
          <w:b/>
        </w:rPr>
        <w:t xml:space="preserve">Esimerkki 8.3606</w:t>
      </w:r>
    </w:p>
    <w:p>
      <w:r>
        <w:t xml:space="preserve">Kehotus: Tarvitsetko neljännen henkilön barbershop-kvartettiisi?  Vastaus: Minä tiedän tuon. Rakastan sitä. En tiennyt, että se oli Yngwie. Lauloin sitä aikoinaan raamattukaupassani.</w:t>
      </w:r>
    </w:p>
    <w:p>
      <w:r>
        <w:rPr>
          <w:b/>
        </w:rPr>
        <w:t xml:space="preserve">Tulos</w:t>
      </w:r>
    </w:p>
    <w:p>
      <w:r>
        <w:t xml:space="preserve">ei</w:t>
      </w:r>
    </w:p>
    <w:p>
      <w:r>
        <w:rPr>
          <w:b/>
        </w:rPr>
        <w:t xml:space="preserve">Esimerkki 8.3607</w:t>
      </w:r>
    </w:p>
    <w:p>
      <w:r>
        <w:t xml:space="preserve">Kehotus: Voit ottaa reseptini ja mennä hakemaan purkit ja täyttää ne.  Vastaus: Voi olla, että sinä ja minä voimme tehdä sen: Se kuulosti minusta johtajan huutamiselta kivusta ja koiran ääniltä.</w:t>
      </w:r>
    </w:p>
    <w:p>
      <w:r>
        <w:rPr>
          <w:b/>
        </w:rPr>
        <w:t xml:space="preserve">Tulos</w:t>
      </w:r>
    </w:p>
    <w:p>
      <w:r>
        <w:t xml:space="preserve">ei</w:t>
      </w:r>
    </w:p>
    <w:p>
      <w:r>
        <w:rPr>
          <w:b/>
        </w:rPr>
        <w:t xml:space="preserve">Esimerkki 8.3608</w:t>
      </w:r>
    </w:p>
    <w:p>
      <w:r>
        <w:t xml:space="preserve">Kehotus: Pelkäätkö nappejani?  Vastaus: En pelkää nappeja: Niinkö teitä kutsutaan? Venäjän olympiaurheilijoita. Mutta te ette kuulu Venäjän joukkueeseen?</w:t>
      </w:r>
    </w:p>
    <w:p>
      <w:r>
        <w:rPr>
          <w:b/>
        </w:rPr>
        <w:t xml:space="preserve">Tulos</w:t>
      </w:r>
    </w:p>
    <w:p>
      <w:r>
        <w:t xml:space="preserve">ei</w:t>
      </w:r>
    </w:p>
    <w:p>
      <w:r>
        <w:rPr>
          <w:b/>
        </w:rPr>
        <w:t xml:space="preserve">Esimerkki 8.3609</w:t>
      </w:r>
    </w:p>
    <w:p>
      <w:r>
        <w:t xml:space="preserve">Kehotus: Tässä ovat siipesi. Ne ovat niin painavat.  Vastaus: Se on ennennäkemätöntä. Käteistä Margarittavillessä? Rouva, kiitos. Sinun pitäisi hankkia hänelle kanta-asiakaskortti, Bob.</w:t>
      </w:r>
    </w:p>
    <w:p>
      <w:r>
        <w:rPr>
          <w:b/>
        </w:rPr>
        <w:t xml:space="preserve">Tulos</w:t>
      </w:r>
    </w:p>
    <w:p>
      <w:r>
        <w:t xml:space="preserve">ei</w:t>
      </w:r>
    </w:p>
    <w:p>
      <w:r>
        <w:rPr>
          <w:b/>
        </w:rPr>
        <w:t xml:space="preserve">Esimerkki 8.3610</w:t>
      </w:r>
    </w:p>
    <w:p>
      <w:r>
        <w:t xml:space="preserve">Kehotus: Fifty Shades Darker -elokuvaan ystäväni kanssa?  Vastaus: Ei, ei, ei, ei, ei, ei, ei, ei, ei, ei: Voi, aiomme vihdoin myydä kaikki nikkarointimme.</w:t>
      </w:r>
    </w:p>
    <w:p>
      <w:r>
        <w:rPr>
          <w:b/>
        </w:rPr>
        <w:t xml:space="preserve">Tulos</w:t>
      </w:r>
    </w:p>
    <w:p>
      <w:r>
        <w:t xml:space="preserve">ei</w:t>
      </w:r>
    </w:p>
    <w:p>
      <w:r>
        <w:rPr>
          <w:b/>
        </w:rPr>
        <w:t xml:space="preserve">Esimerkki 8.3611</w:t>
      </w:r>
    </w:p>
    <w:p>
      <w:r>
        <w:t xml:space="preserve">Kehotus: Voi teitä kahta. Te petitte minut. Potkaisitte minut ulos.  Vastaus: Se on kaunis ja niin pieni.</w:t>
      </w:r>
    </w:p>
    <w:p>
      <w:r>
        <w:rPr>
          <w:b/>
        </w:rPr>
        <w:t xml:space="preserve">Tulos</w:t>
      </w:r>
    </w:p>
    <w:p>
      <w:r>
        <w:t xml:space="preserve">ei</w:t>
      </w:r>
    </w:p>
    <w:p>
      <w:r>
        <w:rPr>
          <w:b/>
        </w:rPr>
        <w:t xml:space="preserve">Esimerkki 8.3612</w:t>
      </w:r>
    </w:p>
    <w:p>
      <w:r>
        <w:t xml:space="preserve">Kehotus: Voi, sinä osaat tehdä solmun!  Vastaus: Hän pelottaa meitä, Beatrix.  Me pelkäämme häntä.  Hän on muuttunut.</w:t>
      </w:r>
    </w:p>
    <w:p>
      <w:r>
        <w:rPr>
          <w:b/>
        </w:rPr>
        <w:t xml:space="preserve">Tulos</w:t>
      </w:r>
    </w:p>
    <w:p>
      <w:r>
        <w:t xml:space="preserve">ei</w:t>
      </w:r>
    </w:p>
    <w:p>
      <w:r>
        <w:rPr>
          <w:b/>
        </w:rPr>
        <w:t xml:space="preserve">Esimerkki 8.3613</w:t>
      </w:r>
    </w:p>
    <w:p>
      <w:r>
        <w:t xml:space="preserve">Kehotus: Hoitaja, hän jätti viestin. Voitko lukea, mitä siinä lukee?  Vastaus: Ja olen valmis harrastamaan seksiä jonkun kanssa.</w:t>
      </w:r>
    </w:p>
    <w:p>
      <w:r>
        <w:rPr>
          <w:b/>
        </w:rPr>
        <w:t xml:space="preserve">Tulos</w:t>
      </w:r>
    </w:p>
    <w:p>
      <w:r>
        <w:t xml:space="preserve">ei</w:t>
      </w:r>
    </w:p>
    <w:p>
      <w:r>
        <w:rPr>
          <w:b/>
        </w:rPr>
        <w:t xml:space="preserve">Esimerkki 8.3614</w:t>
      </w:r>
    </w:p>
    <w:p>
      <w:r>
        <w:t xml:space="preserve">Kehotus: Tämä materiaali on roskaa, David.  Vastaus: David: Kiitos, että tiivistit sen jälleen kerran, Billy Jr.</w:t>
      </w:r>
    </w:p>
    <w:p>
      <w:r>
        <w:rPr>
          <w:b/>
        </w:rPr>
        <w:t xml:space="preserve">Tulos</w:t>
      </w:r>
    </w:p>
    <w:p>
      <w:r>
        <w:t xml:space="preserve">ei</w:t>
      </w:r>
    </w:p>
    <w:p>
      <w:r>
        <w:rPr>
          <w:b/>
        </w:rPr>
        <w:t xml:space="preserve">Esimerkki 8.3615</w:t>
      </w:r>
    </w:p>
    <w:p>
      <w:r>
        <w:t xml:space="preserve">Kehotus: Tranese, olen siis poikasi?  Vastaus: Olen tällä hetkellä työtön, mutta työstän aikuistenromaania.</w:t>
      </w:r>
    </w:p>
    <w:p>
      <w:r>
        <w:rPr>
          <w:b/>
        </w:rPr>
        <w:t xml:space="preserve">Tulos</w:t>
      </w:r>
    </w:p>
    <w:p>
      <w:r>
        <w:t xml:space="preserve">ei</w:t>
      </w:r>
    </w:p>
    <w:p>
      <w:r>
        <w:rPr>
          <w:b/>
        </w:rPr>
        <w:t xml:space="preserve">Esimerkki 8.3616</w:t>
      </w:r>
    </w:p>
    <w:p>
      <w:r>
        <w:t xml:space="preserve">Kehotus: Se on OK, olemme avaruusolentoja - voimme tehdä mitä vain.??  Vastaus: Me olemme avaruusolentoja: Ei, en ollut valmistautunut. Olen pahoillani, että soitin huippukunnossa.</w:t>
      </w:r>
    </w:p>
    <w:p>
      <w:r>
        <w:rPr>
          <w:b/>
        </w:rPr>
        <w:t xml:space="preserve">Tulos</w:t>
      </w:r>
    </w:p>
    <w:p>
      <w:r>
        <w:t xml:space="preserve">ei</w:t>
      </w:r>
    </w:p>
    <w:p>
      <w:r>
        <w:rPr>
          <w:b/>
        </w:rPr>
        <w:t xml:space="preserve">Esimerkki 8.3617</w:t>
      </w:r>
    </w:p>
    <w:p>
      <w:r>
        <w:t xml:space="preserve">Kehotus: En usko, että kukaan lähtee ajelulle, jos sen nimi on Matterhorn.  Vastaus: Matterhorn: Joo, ja sitten putosin helvetin suuhun. Minä kompastuin. Tuolla puun luona oli yksi.</w:t>
      </w:r>
    </w:p>
    <w:p>
      <w:r>
        <w:rPr>
          <w:b/>
        </w:rPr>
        <w:t xml:space="preserve">Tulos</w:t>
      </w:r>
    </w:p>
    <w:p>
      <w:r>
        <w:t xml:space="preserve">ei</w:t>
      </w:r>
    </w:p>
    <w:p>
      <w:r>
        <w:rPr>
          <w:b/>
        </w:rPr>
        <w:t xml:space="preserve">Esimerkki 8.3618</w:t>
      </w:r>
    </w:p>
    <w:p>
      <w:r>
        <w:t xml:space="preserve">Kehotus: Luulen, että etsin jotain, mutta etsin väärää asiaa. Ja nyt luulen, että ystäväni Darlene etsi jotain ja luulin, että se jokin olin minä, mutta tajusin, että se en ole minä. Luulen, että se saatat olla sinä, Doris.  Vastaus: En tiedä, miksi olen yhä täällä.</w:t>
      </w:r>
    </w:p>
    <w:p>
      <w:r>
        <w:rPr>
          <w:b/>
        </w:rPr>
        <w:t xml:space="preserve">Tulos</w:t>
      </w:r>
    </w:p>
    <w:p>
      <w:r>
        <w:t xml:space="preserve">ei</w:t>
      </w:r>
    </w:p>
    <w:p>
      <w:r>
        <w:rPr>
          <w:b/>
        </w:rPr>
        <w:t xml:space="preserve">Esimerkki 8.3619</w:t>
      </w:r>
    </w:p>
    <w:p>
      <w:r>
        <w:t xml:space="preserve">Kehotus: Hei, Dick.  Tässä on uutisviesti.  Olemme poliiseja ja voimme tehdä mitä haluamme.  Vastaus: Laitoin heidät hylsyihin, kuten he ansaitsivat.  Joko minä tai he, enkä aikonut kaatua kuin luuserit, joita he ovat.</w:t>
      </w:r>
    </w:p>
    <w:p>
      <w:r>
        <w:rPr>
          <w:b/>
        </w:rPr>
        <w:t xml:space="preserve">Tulos</w:t>
      </w:r>
    </w:p>
    <w:p>
      <w:r>
        <w:t xml:space="preserve">ei</w:t>
      </w:r>
    </w:p>
    <w:p>
      <w:r>
        <w:rPr>
          <w:b/>
        </w:rPr>
        <w:t xml:space="preserve">Esimerkki 8.3620</w:t>
      </w:r>
    </w:p>
    <w:p>
      <w:r>
        <w:t xml:space="preserve">Kehotus: Äiti, olet niin kaunis, mutta et oudolla tavalla. Oletko nuorentunut? Hitsi, olin niin kiireinen pankissa, etten ajatellut katsoa, miten voit.  Vastaus: Ooohhh. Lattiapallot. Aina kun voit käyttää sanaa pallot, se on hauskaa.</w:t>
      </w:r>
    </w:p>
    <w:p>
      <w:r>
        <w:rPr>
          <w:b/>
        </w:rPr>
        <w:t xml:space="preserve">Tulos</w:t>
      </w:r>
    </w:p>
    <w:p>
      <w:r>
        <w:t xml:space="preserve">ei</w:t>
      </w:r>
    </w:p>
    <w:p>
      <w:r>
        <w:rPr>
          <w:b/>
        </w:rPr>
        <w:t xml:space="preserve">Esimerkki 8.3621</w:t>
      </w:r>
    </w:p>
    <w:p>
      <w:r>
        <w:t xml:space="preserve">Kehotus: Söit oravan aivot.  Vastaus: Joo, silmäsi näyttävät erittäin kirkkailta.</w:t>
      </w:r>
    </w:p>
    <w:p>
      <w:r>
        <w:rPr>
          <w:b/>
        </w:rPr>
        <w:t xml:space="preserve">Tulos</w:t>
      </w:r>
    </w:p>
    <w:p>
      <w:r>
        <w:t xml:space="preserve">ei</w:t>
      </w:r>
    </w:p>
    <w:p>
      <w:r>
        <w:rPr>
          <w:b/>
        </w:rPr>
        <w:t xml:space="preserve">Esimerkki 8.3622</w:t>
      </w:r>
    </w:p>
    <w:p>
      <w:r>
        <w:t xml:space="preserve">Kehotus: Elämä on vain jatkuvaa liikettä. Et voi pitää kiinni mistään.  Vastaus: Oi, taidanpa pureskella kynsiäni ja rystysiä unissani. On ihmeellistä, etten tunne mitään.</w:t>
      </w:r>
    </w:p>
    <w:p>
      <w:r>
        <w:rPr>
          <w:b/>
        </w:rPr>
        <w:t xml:space="preserve">Tulos</w:t>
      </w:r>
    </w:p>
    <w:p>
      <w:r>
        <w:t xml:space="preserve">ei</w:t>
      </w:r>
    </w:p>
    <w:p>
      <w:r>
        <w:rPr>
          <w:b/>
        </w:rPr>
        <w:t xml:space="preserve">Esimerkki 8.3623</w:t>
      </w:r>
    </w:p>
    <w:p>
      <w:r>
        <w:t xml:space="preserve">Kehotus: Kaiku varoitti meitä, että talo on paha ja että meidän pitäisi olla varovaisia. Mutta hän ei varsinaisesti hahmotellut, mitä meidän pitäisi varoa.  Vastaus: OKEI. Kukaan ei koskaan sanonut, että sinun pitäisi pitää naamaria, kun ajat.</w:t>
      </w:r>
    </w:p>
    <w:p>
      <w:r>
        <w:rPr>
          <w:b/>
        </w:rPr>
        <w:t xml:space="preserve">Tulos</w:t>
      </w:r>
    </w:p>
    <w:p>
      <w:r>
        <w:t xml:space="preserve">ei</w:t>
      </w:r>
    </w:p>
    <w:p>
      <w:r>
        <w:rPr>
          <w:b/>
        </w:rPr>
        <w:t xml:space="preserve">Esimerkki 8.3624</w:t>
      </w:r>
    </w:p>
    <w:p>
      <w:r>
        <w:t xml:space="preserve">Kehotus: Se on lähes mahdoton tehtävä.  Vastaus: Tarinamme sijoittuu 1900-luvun Roomaan. Vierailijat toiselta planeetalta ovat tulleet tapaamaan Julius Caesaria ymmärtämättä, että he ovat tehneet hirvittävän aikavirheen.</w:t>
      </w:r>
    </w:p>
    <w:p>
      <w:r>
        <w:rPr>
          <w:b/>
        </w:rPr>
        <w:t xml:space="preserve">Tulos</w:t>
      </w:r>
    </w:p>
    <w:p>
      <w:r>
        <w:t xml:space="preserve">ei</w:t>
      </w:r>
    </w:p>
    <w:p>
      <w:r>
        <w:rPr>
          <w:b/>
        </w:rPr>
        <w:t xml:space="preserve">Esimerkki 8.3625</w:t>
      </w:r>
    </w:p>
    <w:p>
      <w:r>
        <w:t xml:space="preserve">Kehotus: En tiedä, missä hän on. Hän on vaeltava mies.  Vastaus: Totta kai, Bernie. Mysteeriolutta taas, vai haluatko sen oluen, jonka aina haluat, mutta et vain nimenomaan halua, että annan sille nimen?</w:t>
      </w:r>
    </w:p>
    <w:p>
      <w:r>
        <w:rPr>
          <w:b/>
        </w:rPr>
        <w:t xml:space="preserve">Tulos</w:t>
      </w:r>
    </w:p>
    <w:p>
      <w:r>
        <w:t xml:space="preserve">ei</w:t>
      </w:r>
    </w:p>
    <w:p>
      <w:r>
        <w:rPr>
          <w:b/>
        </w:rPr>
        <w:t xml:space="preserve">Esimerkki 8.3626</w:t>
      </w:r>
    </w:p>
    <w:p>
      <w:r>
        <w:t xml:space="preserve">Kehotus: Jokaisella on hyvä ystävä. Kaikki sanovat, että heidän ystävällään on välilevytyrä. Kun heillä itsellään on välilevytyrä.  Vastaus: "Ei, ei, ei, ei, ei, ei, ei, ei, ei, ei: Eikö se olekin todiste? Kutsuin sinua juuri Charlieksi.</w:t>
      </w:r>
    </w:p>
    <w:p>
      <w:r>
        <w:rPr>
          <w:b/>
        </w:rPr>
        <w:t xml:space="preserve">Tulos</w:t>
      </w:r>
    </w:p>
    <w:p>
      <w:r>
        <w:t xml:space="preserve">ei</w:t>
      </w:r>
    </w:p>
    <w:p>
      <w:r>
        <w:rPr>
          <w:b/>
        </w:rPr>
        <w:t xml:space="preserve">Esimerkki 8.3627</w:t>
      </w:r>
    </w:p>
    <w:p>
      <w:r>
        <w:t xml:space="preserve">Kehotus: Hyviä uutisia, Forest Whitaker. Se on Aid Man. He haluavat sinut.  Vastaus: Se johtuu siitä, että olen niin viehättävä, että minun täytyy piilottaa kasvoni tällä naamiolla.</w:t>
      </w:r>
    </w:p>
    <w:p>
      <w:r>
        <w:rPr>
          <w:b/>
        </w:rPr>
        <w:t xml:space="preserve">Tulos</w:t>
      </w:r>
    </w:p>
    <w:p>
      <w:r>
        <w:t xml:space="preserve">ei</w:t>
      </w:r>
    </w:p>
    <w:p>
      <w:r>
        <w:rPr>
          <w:b/>
        </w:rPr>
        <w:t xml:space="preserve">Esimerkki 8.3628</w:t>
      </w:r>
    </w:p>
    <w:p>
      <w:r>
        <w:t xml:space="preserve">Kehotus: Busch Gardensiin, Floridaan, ääliöt!  Vastaus: Onko tuo tämä juttu tässä? Ei, se on kenkä.</w:t>
      </w:r>
    </w:p>
    <w:p>
      <w:r>
        <w:rPr>
          <w:b/>
        </w:rPr>
        <w:t xml:space="preserve">Tulos</w:t>
      </w:r>
    </w:p>
    <w:p>
      <w:r>
        <w:t xml:space="preserve">ei</w:t>
      </w:r>
    </w:p>
    <w:p>
      <w:r>
        <w:rPr>
          <w:b/>
        </w:rPr>
        <w:t xml:space="preserve">Esimerkki 8.3629</w:t>
      </w:r>
    </w:p>
    <w:p>
      <w:r>
        <w:t xml:space="preserve">Kehotus: Äiti, kuinka kauan aiot olla Brasiliassa?  Vastaus: "Kuinka kauan olet Brasiliassa? Joo, taidemuseossa.</w:t>
      </w:r>
    </w:p>
    <w:p>
      <w:r>
        <w:rPr>
          <w:b/>
        </w:rPr>
        <w:t xml:space="preserve">Tulos</w:t>
      </w:r>
    </w:p>
    <w:p>
      <w:r>
        <w:t xml:space="preserve">ei</w:t>
      </w:r>
    </w:p>
    <w:p>
      <w:r>
        <w:rPr>
          <w:b/>
        </w:rPr>
        <w:t xml:space="preserve">Esimerkki 8.3630</w:t>
      </w:r>
    </w:p>
    <w:p>
      <w:r>
        <w:t xml:space="preserve">Kehotus: Aioin juuri kysyä Lilithiltä. Haluaisitko lähteä kanssani kiertueelle, ehkä muutaman muun musiikista pitävän naisen kanssa?  Vastaus: "Ei, ei, ei, ei, ei, ei, ei, ei, ei, ei: En tiedä, olisiko se hyväksi aikavirralle, jos pysyt täällä Raamatun aikoina.</w:t>
      </w:r>
    </w:p>
    <w:p>
      <w:r>
        <w:rPr>
          <w:b/>
        </w:rPr>
        <w:t xml:space="preserve">Tulos</w:t>
      </w:r>
    </w:p>
    <w:p>
      <w:r>
        <w:t xml:space="preserve">ei</w:t>
      </w:r>
    </w:p>
    <w:p>
      <w:r>
        <w:rPr>
          <w:b/>
        </w:rPr>
        <w:t xml:space="preserve">Esimerkki 8.3631</w:t>
      </w:r>
    </w:p>
    <w:p>
      <w:r>
        <w:t xml:space="preserve">Kehotus: ja vaadit, että tyttäresi joko työntää sinua tai odottaa sinua, kun sinä tavallaan hölkkäsit jaloillasi. Ja lisäksi osaat kävellä.  Vastaus: Ihmiset juoruavat, kirjoittavat ylös ja lähettävät toisilleen. Mikä on kauhea ajatus.</w:t>
      </w:r>
    </w:p>
    <w:p>
      <w:r>
        <w:rPr>
          <w:b/>
        </w:rPr>
        <w:t xml:space="preserve">Tulos</w:t>
      </w:r>
    </w:p>
    <w:p>
      <w:r>
        <w:t xml:space="preserve">ei</w:t>
      </w:r>
    </w:p>
    <w:p>
      <w:r>
        <w:rPr>
          <w:b/>
        </w:rPr>
        <w:t xml:space="preserve">Esimerkki 8.3632</w:t>
      </w:r>
    </w:p>
    <w:p>
      <w:r>
        <w:t xml:space="preserve">Kehotus: Olen täällä auttaakseni sinua pyrkimyksessänne kirjoittaa aikajanaa.  Vastaus: Vastaus: Hienoa, Lilith. Sinä todella mokasit asiat tulemalla takaisin ajassa.</w:t>
      </w:r>
    </w:p>
    <w:p>
      <w:r>
        <w:rPr>
          <w:b/>
        </w:rPr>
        <w:t xml:space="preserve">Tulos</w:t>
      </w:r>
    </w:p>
    <w:p>
      <w:r>
        <w:t xml:space="preserve">ei</w:t>
      </w:r>
    </w:p>
    <w:p>
      <w:r>
        <w:rPr>
          <w:b/>
        </w:rPr>
        <w:t xml:space="preserve">Esimerkki 8.3633</w:t>
      </w:r>
    </w:p>
    <w:p>
      <w:r>
        <w:t xml:space="preserve">Kehotus: Kulta, eikö olekin totta, että olet käynyt salaisissa naiskirjailijatapaamisissa?  Vastaus: "En ole koskaan ollut siellä: Ja hän esittää Claudiusta.</w:t>
      </w:r>
    </w:p>
    <w:p>
      <w:r>
        <w:rPr>
          <w:b/>
        </w:rPr>
        <w:t xml:space="preserve">Tulos</w:t>
      </w:r>
    </w:p>
    <w:p>
      <w:r>
        <w:t xml:space="preserve">ei</w:t>
      </w:r>
    </w:p>
    <w:p>
      <w:r>
        <w:rPr>
          <w:b/>
        </w:rPr>
        <w:t xml:space="preserve">Esimerkki 8.3634</w:t>
      </w:r>
    </w:p>
    <w:p>
      <w:r>
        <w:t xml:space="preserve">Kehotus: Oletko täysin vakuuttunut asioista, joita väitän, jotka ovat totta?  Vastaus: Vastaa: "Ei, ei, ei, ei, ei, ei, ei, ei! No, tiedättehän. Hänen sielunsa on ollut olemassa jo jonkin aikaa. Hän voi sanoa mitä haluaa.</w:t>
      </w:r>
    </w:p>
    <w:p>
      <w:r>
        <w:rPr>
          <w:b/>
        </w:rPr>
        <w:t xml:space="preserve">Tulos</w:t>
      </w:r>
    </w:p>
    <w:p>
      <w:r>
        <w:t xml:space="preserve">ei</w:t>
      </w:r>
    </w:p>
    <w:p>
      <w:r>
        <w:rPr>
          <w:b/>
        </w:rPr>
        <w:t xml:space="preserve">Esimerkki 8.3635</w:t>
      </w:r>
    </w:p>
    <w:p>
      <w:r>
        <w:t xml:space="preserve">Kehotus: Isäni halusi, että liityn armeijaan, ja minä suostuin. Kun hän kuoli, päätin sen sijaan liittyä laivastoon, puoliksi kunnioittaakseni häntä.  Vastaus: Vastaus: En pelkää tätä valasta. Tämän miehen valtameressä ei kellu yhtään alusta, jota en olisi pystynyt kesyttämään tähän päivään asti.</w:t>
      </w:r>
    </w:p>
    <w:p>
      <w:r>
        <w:rPr>
          <w:b/>
        </w:rPr>
        <w:t xml:space="preserve">Tulos</w:t>
      </w:r>
    </w:p>
    <w:p>
      <w:r>
        <w:t xml:space="preserve">ei</w:t>
      </w:r>
    </w:p>
    <w:p>
      <w:r>
        <w:rPr>
          <w:b/>
        </w:rPr>
        <w:t xml:space="preserve">Esimerkki 8.3636</w:t>
      </w:r>
    </w:p>
    <w:p>
      <w:r>
        <w:t xml:space="preserve">Kehotus: Syyttikö omistajasi sinua painetussa sanassa tai televisiossa tai missä?  Vastaus: "Ei, ei, ei, ei, ei, ei, ei, ei, ei, ei: Olen Dorothy, en välitä.</w:t>
      </w:r>
    </w:p>
    <w:p>
      <w:r>
        <w:rPr>
          <w:b/>
        </w:rPr>
        <w:t xml:space="preserve">Tulos</w:t>
      </w:r>
    </w:p>
    <w:p>
      <w:r>
        <w:t xml:space="preserve">ei</w:t>
      </w:r>
    </w:p>
    <w:p>
      <w:r>
        <w:rPr>
          <w:b/>
        </w:rPr>
        <w:t xml:space="preserve">Esimerkki 8.3637</w:t>
      </w:r>
    </w:p>
    <w:p>
      <w:r>
        <w:t xml:space="preserve">Kehotus: Maybelline, etkö ole vielä palauttanut Amilea? Siitä on niin kauan.  Vastaus: Olen todella huono vastakkainasetteluissa. Jos joku pyytää minua tekemään jotain, minun on vaikea sanoa ei.</w:t>
      </w:r>
    </w:p>
    <w:p>
      <w:r>
        <w:rPr>
          <w:b/>
        </w:rPr>
        <w:t xml:space="preserve">Tulos</w:t>
      </w:r>
    </w:p>
    <w:p>
      <w:r>
        <w:t xml:space="preserve">ei</w:t>
      </w:r>
    </w:p>
    <w:p>
      <w:r>
        <w:rPr>
          <w:b/>
        </w:rPr>
        <w:t xml:space="preserve">Esimerkki 8.3638</w:t>
      </w:r>
    </w:p>
    <w:p>
      <w:r>
        <w:t xml:space="preserve">Kehotus: Dennis ja minä olemme tehneet hyvin dramaattisen päätöksen.  Vastaus: Olet edelleen yhtä hurmaava ja hauska kuin ennenkin.</w:t>
      </w:r>
    </w:p>
    <w:p>
      <w:r>
        <w:rPr>
          <w:b/>
        </w:rPr>
        <w:t xml:space="preserve">Tulos</w:t>
      </w:r>
    </w:p>
    <w:p>
      <w:r>
        <w:t xml:space="preserve">ei</w:t>
      </w:r>
    </w:p>
    <w:p>
      <w:r>
        <w:rPr>
          <w:b/>
        </w:rPr>
        <w:t xml:space="preserve">Esimerkki 8.3639</w:t>
      </w:r>
    </w:p>
    <w:p>
      <w:r>
        <w:t xml:space="preserve">Kehotus: Olen uusi perheenjäsen. Joten tämä kappale on minulle uusi, mutta yritän pysyä mukana.  Vastaa: Minun oli tehtävä valinta. Hueyssa on vain kahdeksan kanaa. Pateissa oli kymmenen. Minun oli jätettävä Richie ja Raunchy.</w:t>
      </w:r>
    </w:p>
    <w:p>
      <w:r>
        <w:rPr>
          <w:b/>
        </w:rPr>
        <w:t xml:space="preserve">Tulos</w:t>
      </w:r>
    </w:p>
    <w:p>
      <w:r>
        <w:t xml:space="preserve">ei</w:t>
      </w:r>
    </w:p>
    <w:p>
      <w:r>
        <w:rPr>
          <w:b/>
        </w:rPr>
        <w:t xml:space="preserve">Esimerkki 8.3640</w:t>
      </w:r>
    </w:p>
    <w:p>
      <w:r>
        <w:t xml:space="preserve">Kehotus: Odota hetki, luulen, että nukkumapaikoissa on jotain vialla.  Vastaus: Tarvitsemme useita tällaisia avaruusalukseen.</w:t>
      </w:r>
    </w:p>
    <w:p>
      <w:r>
        <w:rPr>
          <w:b/>
        </w:rPr>
        <w:t xml:space="preserve">Tulos</w:t>
      </w:r>
    </w:p>
    <w:p>
      <w:r>
        <w:t xml:space="preserve">ei</w:t>
      </w:r>
    </w:p>
    <w:p>
      <w:r>
        <w:rPr>
          <w:b/>
        </w:rPr>
        <w:t xml:space="preserve">Esimerkki 8.3641</w:t>
      </w:r>
    </w:p>
    <w:p>
      <w:r>
        <w:t xml:space="preserve">Kehotus: Minun ei pitäisi edes ajaa autoa.  Vastaus: Hän on vain keskimmäinen veljemme. Hän ei ole koskaan saanut töitä. Yritimme pönkittää häntä tällä hienolla tarinalla.</w:t>
      </w:r>
    </w:p>
    <w:p>
      <w:r>
        <w:rPr>
          <w:b/>
        </w:rPr>
        <w:t xml:space="preserve">Tulos</w:t>
      </w:r>
    </w:p>
    <w:p>
      <w:r>
        <w:t xml:space="preserve">ei</w:t>
      </w:r>
    </w:p>
    <w:p>
      <w:r>
        <w:rPr>
          <w:b/>
        </w:rPr>
        <w:t xml:space="preserve">Esimerkki 8.3642</w:t>
      </w:r>
    </w:p>
    <w:p>
      <w:r>
        <w:t xml:space="preserve">Kehotus: Mikä kaunis unelma avioliitosta ja lapsista. Onko viimeisiä neuvoja?  Vastaus: Kyllä, kiitos. Haluaisin jotain aurinkokunnan loppupään läheltä.</w:t>
      </w:r>
    </w:p>
    <w:p>
      <w:r>
        <w:rPr>
          <w:b/>
        </w:rPr>
        <w:t xml:space="preserve">Tulos</w:t>
      </w:r>
    </w:p>
    <w:p>
      <w:r>
        <w:t xml:space="preserve">ei</w:t>
      </w:r>
    </w:p>
    <w:p>
      <w:r>
        <w:rPr>
          <w:b/>
        </w:rPr>
        <w:t xml:space="preserve">Esimerkki 8.3643</w:t>
      </w:r>
    </w:p>
    <w:p>
      <w:r>
        <w:t xml:space="preserve">Kehotus: Onko jokainen nukke ja nukke aina ollut elossa? Vai ovatko ne vain tämän museon nukkeja?  Vastaus: Ajattele kaikkia museoita koko maailmassa. Mitä jos kaikki nuo esineet ja ihmiset jokaisessa maalauksessa ovatkin loukussa.</w:t>
      </w:r>
    </w:p>
    <w:p>
      <w:r>
        <w:rPr>
          <w:b/>
        </w:rPr>
        <w:t xml:space="preserve">Tulos</w:t>
      </w:r>
    </w:p>
    <w:p>
      <w:r>
        <w:t xml:space="preserve">ei</w:t>
      </w:r>
    </w:p>
    <w:p>
      <w:r>
        <w:rPr>
          <w:b/>
        </w:rPr>
        <w:t xml:space="preserve">Esimerkki 8.3644</w:t>
      </w:r>
    </w:p>
    <w:p>
      <w:r>
        <w:t xml:space="preserve">Kehotus: Et voi vain kävellä pois tältä tribuunilta.  Vastaus: Luulin vain, että teillä oli side siellä, ja siksi se kesti niin kauan. En halunnut keskeyttää.</w:t>
      </w:r>
    </w:p>
    <w:p>
      <w:r>
        <w:rPr>
          <w:b/>
        </w:rPr>
        <w:t xml:space="preserve">Tulos</w:t>
      </w:r>
    </w:p>
    <w:p>
      <w:r>
        <w:t xml:space="preserve">ei</w:t>
      </w:r>
    </w:p>
    <w:p>
      <w:r>
        <w:rPr>
          <w:b/>
        </w:rPr>
        <w:t xml:space="preserve">Esimerkki 8.3645</w:t>
      </w:r>
    </w:p>
    <w:p>
      <w:r>
        <w:t xml:space="preserve">Kehotus: Jim? Tim? Unohdin heti nimesi ja luulin sitä Jimiksi.  Vastaus: Jim: Tarkoitan, että kyllä voit. Mutta se ei tule koskaan tapahtumaan.</w:t>
      </w:r>
    </w:p>
    <w:p>
      <w:r>
        <w:rPr>
          <w:b/>
        </w:rPr>
        <w:t xml:space="preserve">Tulos</w:t>
      </w:r>
    </w:p>
    <w:p>
      <w:r>
        <w:t xml:space="preserve">ei</w:t>
      </w:r>
    </w:p>
    <w:p>
      <w:r>
        <w:rPr>
          <w:b/>
        </w:rPr>
        <w:t xml:space="preserve">Esimerkki 8.3646</w:t>
      </w:r>
    </w:p>
    <w:p>
      <w:r>
        <w:t xml:space="preserve">Kehotus: Toadstool, näin sinä siis tienasit rahaa.  Vastaus: Olet hyvin punainen ja pissinen.</w:t>
      </w:r>
    </w:p>
    <w:p>
      <w:r>
        <w:rPr>
          <w:b/>
        </w:rPr>
        <w:t xml:space="preserve">Tulos</w:t>
      </w:r>
    </w:p>
    <w:p>
      <w:r>
        <w:t xml:space="preserve">ei</w:t>
      </w:r>
    </w:p>
    <w:p>
      <w:r>
        <w:rPr>
          <w:b/>
        </w:rPr>
        <w:t xml:space="preserve">Esimerkki 8.3647</w:t>
      </w:r>
    </w:p>
    <w:p>
      <w:r>
        <w:t xml:space="preserve">Kehotus: Voimmeko mitenkään sinetöidä hänet? En halua sanoa säilöä. Vain niin, että jos hän ei nyt onnistuisi, voisimme käsitellä häntä myöhemmin toisessa paikassa?  Vastaus: Voi olla: Voi luoja. Säikäytit minut.</w:t>
      </w:r>
    </w:p>
    <w:p>
      <w:r>
        <w:rPr>
          <w:b/>
        </w:rPr>
        <w:t xml:space="preserve">Tulos</w:t>
      </w:r>
    </w:p>
    <w:p>
      <w:r>
        <w:t xml:space="preserve">ei</w:t>
      </w:r>
    </w:p>
    <w:p>
      <w:r>
        <w:rPr>
          <w:b/>
        </w:rPr>
        <w:t xml:space="preserve">Esimerkki 8.3648</w:t>
      </w:r>
    </w:p>
    <w:p>
      <w:r>
        <w:t xml:space="preserve">Kehotus: Me teimme sen. Pakenimme helvetistä.  Vastaus: Vastaus: Minulla on sairaus. Alkoholismi on sairaus, ja minulla on se ja rakastan sitä.</w:t>
      </w:r>
    </w:p>
    <w:p>
      <w:r>
        <w:rPr>
          <w:b/>
        </w:rPr>
        <w:t xml:space="preserve">Tulos</w:t>
      </w:r>
    </w:p>
    <w:p>
      <w:r>
        <w:t xml:space="preserve">ei</w:t>
      </w:r>
    </w:p>
    <w:p>
      <w:r>
        <w:rPr>
          <w:b/>
        </w:rPr>
        <w:t xml:space="preserve">Esimerkki 8.3649</w:t>
      </w:r>
    </w:p>
    <w:p>
      <w:r>
        <w:t xml:space="preserve">Kehotus: Haluan, että menet horisonttirajalta tänne eteen lähelle kameraa pomppien. Hidastamme sitä, jotta näyttää siltä kuin pomppisit alhaisen painovoiman läpi.  Vastaus: Joo, paidassasi on paljon salaattia, kenraali.</w:t>
      </w:r>
    </w:p>
    <w:p>
      <w:r>
        <w:rPr>
          <w:b/>
        </w:rPr>
        <w:t xml:space="preserve">Tulos</w:t>
      </w:r>
    </w:p>
    <w:p>
      <w:r>
        <w:t xml:space="preserve">ei</w:t>
      </w:r>
    </w:p>
    <w:p>
      <w:r>
        <w:rPr>
          <w:b/>
        </w:rPr>
        <w:t xml:space="preserve">Esimerkki 8.3650</w:t>
      </w:r>
    </w:p>
    <w:p>
      <w:r>
        <w:t xml:space="preserve">Kehotus: Voi luoja, hän ei näytä voivan hyvin. Onko tämä osa sitä? Näyttääkö hän meille, mitä lima on?  Vastaus: Okei, äiti. Voi äiti, sinä olet kuolemassa.</w:t>
      </w:r>
    </w:p>
    <w:p>
      <w:r>
        <w:rPr>
          <w:b/>
        </w:rPr>
        <w:t xml:space="preserve">Tulos</w:t>
      </w:r>
    </w:p>
    <w:p>
      <w:r>
        <w:t xml:space="preserve">ei</w:t>
      </w:r>
    </w:p>
    <w:p>
      <w:r>
        <w:rPr>
          <w:b/>
        </w:rPr>
        <w:t xml:space="preserve">Esimerkki 8.3651</w:t>
      </w:r>
    </w:p>
    <w:p>
      <w:r>
        <w:t xml:space="preserve">Kehotus: Olet kiihottava puhuessasi noin. Mennään rakastelemaan tuonne pusikkoon.  Vastaus: Joo, en malta odottaa, että näen tämän miehenlapsen hakkaavan ex-vaimoani.</w:t>
      </w:r>
    </w:p>
    <w:p>
      <w:r>
        <w:rPr>
          <w:b/>
        </w:rPr>
        <w:t xml:space="preserve">Tulos</w:t>
      </w:r>
    </w:p>
    <w:p>
      <w:r>
        <w:t xml:space="preserve">ei</w:t>
      </w:r>
    </w:p>
    <w:p>
      <w:r>
        <w:rPr>
          <w:b/>
        </w:rPr>
        <w:t xml:space="preserve">Esimerkki 8.3652</w:t>
      </w:r>
    </w:p>
    <w:p>
      <w:r>
        <w:t xml:space="preserve">Kehotus: Voi pojat, voisin katsoa uutisia koko päivän.  Vastaus: Asia on näin. Minulla on ollut todellinen luottamuskriisi viime vuosina. En usko, että tänään pitäisi oikeastaan olla se päivä, jolloin tuosta kriisistä pitäisi päästä yli.</w:t>
      </w:r>
    </w:p>
    <w:p>
      <w:r>
        <w:rPr>
          <w:b/>
        </w:rPr>
        <w:t xml:space="preserve">Tulos</w:t>
      </w:r>
    </w:p>
    <w:p>
      <w:r>
        <w:t xml:space="preserve">ei</w:t>
      </w:r>
    </w:p>
    <w:p>
      <w:r>
        <w:rPr>
          <w:b/>
        </w:rPr>
        <w:t xml:space="preserve">Esimerkki 8.3653</w:t>
      </w:r>
    </w:p>
    <w:p>
      <w:r>
        <w:t xml:space="preserve">Kehotus: Joo, perheeni omistaa Dawn Treaderin.  Siitä oli kirjoitus Wooden Boat Magazine -lehdessä.  Vastaus: Ota tämäkin ajoleikkuri mukaasi.</w:t>
      </w:r>
    </w:p>
    <w:p>
      <w:r>
        <w:rPr>
          <w:b/>
        </w:rPr>
        <w:t xml:space="preserve">Tulos</w:t>
      </w:r>
    </w:p>
    <w:p>
      <w:r>
        <w:t xml:space="preserve">ei</w:t>
      </w:r>
    </w:p>
    <w:p>
      <w:r>
        <w:rPr>
          <w:b/>
        </w:rPr>
        <w:t xml:space="preserve">Esimerkki 8.3654</w:t>
      </w:r>
    </w:p>
    <w:p>
      <w:r>
        <w:t xml:space="preserve">Kehotus: Hetkinen, tämä kaveri on Brasiliasta, mutta hän luulee sinua brasilialaiseksi prinsessaksi?  Vastaus: Vastaus: Sinä olet vartija. Kukaan ei epäile vinkuvaa miestä.</w:t>
      </w:r>
    </w:p>
    <w:p>
      <w:r>
        <w:rPr>
          <w:b/>
        </w:rPr>
        <w:t xml:space="preserve">Tulos</w:t>
      </w:r>
    </w:p>
    <w:p>
      <w:r>
        <w:t xml:space="preserve">ei</w:t>
      </w:r>
    </w:p>
    <w:p>
      <w:r>
        <w:rPr>
          <w:b/>
        </w:rPr>
        <w:t xml:space="preserve">Esimerkki 8.3655</w:t>
      </w:r>
    </w:p>
    <w:p>
      <w:r>
        <w:t xml:space="preserve">Kehotus: Olen melko varma, että he ovat meidän rinnakkaisiamme jollain oudolla tavalla. Sielläkin kukkulalla on ongelmia.  Vastaus: Niin minäkin. Se sai minut tajuamaan itsestäni pari asiaa, joita en ollut aiemmin tajunnut. Ensimmäinen. Olen kiitollinen asioista, joita minulla on. Numero kaksi: Olen kiitollinen asioista, joita minulla ei ole. Kuten tavallinen saranoitu pönttö. Olen kiitollinen, ettei minulla ole sellaista.</w:t>
      </w:r>
    </w:p>
    <w:p>
      <w:r>
        <w:rPr>
          <w:b/>
        </w:rPr>
        <w:t xml:space="preserve">Tulos</w:t>
      </w:r>
    </w:p>
    <w:p>
      <w:r>
        <w:t xml:space="preserve">ei</w:t>
      </w:r>
    </w:p>
    <w:p>
      <w:r>
        <w:rPr>
          <w:b/>
        </w:rPr>
        <w:t xml:space="preserve">Esimerkki 8.3656</w:t>
      </w:r>
    </w:p>
    <w:p>
      <w:r>
        <w:t xml:space="preserve">Kehotus: On muitakin paikkoja, joissa voit asua. Miksi, me katsomme juuri nyt sitä paikkaa, jossa ydinvoimalat olivat. Näyttää siltä, että siellä on maa-aluetta, jonka voitte saada.  Vastaus: Pysykää vain omalla puolellanne. Juuri niin. Jonain päivänä meillä on talo, jossa on seinä. Odota vain ja näe.</w:t>
      </w:r>
    </w:p>
    <w:p>
      <w:r>
        <w:rPr>
          <w:b/>
        </w:rPr>
        <w:t xml:space="preserve">Tulos</w:t>
      </w:r>
    </w:p>
    <w:p>
      <w:r>
        <w:t xml:space="preserve">ei</w:t>
      </w:r>
    </w:p>
    <w:p>
      <w:r>
        <w:rPr>
          <w:b/>
        </w:rPr>
        <w:t xml:space="preserve">Esimerkki 8.3657</w:t>
      </w:r>
    </w:p>
    <w:p>
      <w:r>
        <w:t xml:space="preserve">Kehotus: Onko teillä vielä sitä lukion romanttista jännitystä? Vaistoanko minä sen?  Vastaus: Istuit siis hänen sylissään? Miten se toimi?</w:t>
      </w:r>
    </w:p>
    <w:p>
      <w:r>
        <w:rPr>
          <w:b/>
        </w:rPr>
        <w:t xml:space="preserve">Tulos</w:t>
      </w:r>
    </w:p>
    <w:p>
      <w:r>
        <w:t xml:space="preserve">ei</w:t>
      </w:r>
    </w:p>
    <w:p>
      <w:r>
        <w:rPr>
          <w:b/>
        </w:rPr>
        <w:t xml:space="preserve">Esimerkki 8.3658</w:t>
      </w:r>
    </w:p>
    <w:p>
      <w:r>
        <w:t xml:space="preserve">Kehotus: Ted-a-ted on, kun ihmiset pitävät samanaikaisesti Ted-talkkeja toisilleen.  Vastaus: Kiitos ja anteeksi, että nolaan sinut tulevaisuudessa, kun sinulla ei ole rahaa.</w:t>
      </w:r>
    </w:p>
    <w:p>
      <w:r>
        <w:rPr>
          <w:b/>
        </w:rPr>
        <w:t xml:space="preserve">Tulos</w:t>
      </w:r>
    </w:p>
    <w:p>
      <w:r>
        <w:t xml:space="preserve">ei</w:t>
      </w:r>
    </w:p>
    <w:p>
      <w:r>
        <w:rPr>
          <w:b/>
        </w:rPr>
        <w:t xml:space="preserve">Esimerkki 8.3659</w:t>
      </w:r>
    </w:p>
    <w:p>
      <w:r>
        <w:t xml:space="preserve">Kehotus: En edes nähnyt ketään kuorma-auton takaosassa.  Vastaus: En nähnyt ketään: Tämä on puoliksi hyvä uutinen. Te teette toisianne onnettomiksi.</w:t>
      </w:r>
    </w:p>
    <w:p>
      <w:r>
        <w:rPr>
          <w:b/>
        </w:rPr>
        <w:t xml:space="preserve">Tulos</w:t>
      </w:r>
    </w:p>
    <w:p>
      <w:r>
        <w:t xml:space="preserve">ei</w:t>
      </w:r>
    </w:p>
    <w:p>
      <w:r>
        <w:rPr>
          <w:b/>
        </w:rPr>
        <w:t xml:space="preserve">Esimerkki 8.3660</w:t>
      </w:r>
    </w:p>
    <w:p>
      <w:r>
        <w:t xml:space="preserve">Kehotus: Olen niin uupunut tästä elämäntyylistä. Olen kääntänyt selkäni kaikille, joista välitän. Olen hyvin yksinäinen.  Vastaus: Aion kaataa tähän vähän verta ja tehdä siitä mansikkaisen nopean.</w:t>
      </w:r>
    </w:p>
    <w:p>
      <w:r>
        <w:rPr>
          <w:b/>
        </w:rPr>
        <w:t xml:space="preserve">Tulos</w:t>
      </w:r>
    </w:p>
    <w:p>
      <w:r>
        <w:t xml:space="preserve">ei</w:t>
      </w:r>
    </w:p>
    <w:p>
      <w:r>
        <w:rPr>
          <w:b/>
        </w:rPr>
        <w:t xml:space="preserve">Esimerkki 8.3661</w:t>
      </w:r>
    </w:p>
    <w:p>
      <w:r>
        <w:t xml:space="preserve">Kehotus: Haluan jälleen kerran huomauttaa, että teet ostoksia ihmisten lihamarkkinoilla.  Vastaus: Vastaa: Joo, hurraamalla todella kovaa.</w:t>
      </w:r>
    </w:p>
    <w:p>
      <w:r>
        <w:rPr>
          <w:b/>
        </w:rPr>
        <w:t xml:space="preserve">Tulos</w:t>
      </w:r>
    </w:p>
    <w:p>
      <w:r>
        <w:t xml:space="preserve">ei</w:t>
      </w:r>
    </w:p>
    <w:p>
      <w:r>
        <w:rPr>
          <w:b/>
        </w:rPr>
        <w:t xml:space="preserve">Esimerkki 8.3662</w:t>
      </w:r>
    </w:p>
    <w:p>
      <w:r>
        <w:t xml:space="preserve">Kehotus: Ystäväni, sinä näet sen yhtä hyvin kuin minäkin.  Vastaus: Se on tarpeeksi suuri, jotta sinne mahtuu ilmalaiva, joka tekee myös temppuesityksiä.</w:t>
      </w:r>
    </w:p>
    <w:p>
      <w:r>
        <w:rPr>
          <w:b/>
        </w:rPr>
        <w:t xml:space="preserve">Tulos</w:t>
      </w:r>
    </w:p>
    <w:p>
      <w:r>
        <w:t xml:space="preserve">ei</w:t>
      </w:r>
    </w:p>
    <w:p>
      <w:r>
        <w:rPr>
          <w:b/>
        </w:rPr>
        <w:t xml:space="preserve">Esimerkki 8.3663</w:t>
      </w:r>
    </w:p>
    <w:p>
      <w:r>
        <w:t xml:space="preserve">Kehotus: Mutta rikos on jotakin, mitä on tehtävä, sillä rikoksen toisella puolella on oikeus.  Vastaus: Me yritämme tehdä siitä hauskaa, jätimme myös Halloween-koristeet pystyyn. En vain jaksa ottaa niitä pois.</w:t>
      </w:r>
    </w:p>
    <w:p>
      <w:r>
        <w:rPr>
          <w:b/>
        </w:rPr>
        <w:t xml:space="preserve">Tulos</w:t>
      </w:r>
    </w:p>
    <w:p>
      <w:r>
        <w:t xml:space="preserve">ei</w:t>
      </w:r>
    </w:p>
    <w:p>
      <w:r>
        <w:rPr>
          <w:b/>
        </w:rPr>
        <w:t xml:space="preserve">Esimerkki 8.3664</w:t>
      </w:r>
    </w:p>
    <w:p>
      <w:r>
        <w:t xml:space="preserve">Kehotus: Olen pahoillani, etten puhu tätä kieltä.  Vastaus: En osaa tätä kieltä: Chuck, se taitaa olla jo ohi. Näyttää siltä, että olemme kuolleet. Olemme kuolemanjälkeisessä elämässä.</w:t>
      </w:r>
    </w:p>
    <w:p>
      <w:r>
        <w:rPr>
          <w:b/>
        </w:rPr>
        <w:t xml:space="preserve">Tulos</w:t>
      </w:r>
    </w:p>
    <w:p>
      <w:r>
        <w:t xml:space="preserve">ei</w:t>
      </w:r>
    </w:p>
    <w:p>
      <w:r>
        <w:rPr>
          <w:b/>
        </w:rPr>
        <w:t xml:space="preserve">Esimerkki 8.3665</w:t>
      </w:r>
    </w:p>
    <w:p>
      <w:r>
        <w:t xml:space="preserve">Kehotus: Kiitos paljon kun tulitte. Luulen, että olemme menossa eri suuntaan.  Vastaus: Otin sinut mukaan tälle matkalle vain siksi, etten halunnut tulla yksin. Et ollut ensimmäinen valintani. Pyysin Angelaa, Sheilaa, Mollya, Megania... Pyysin Angelan pikkusiskoa Angieta. Kysyin Teresalta.</w:t>
      </w:r>
    </w:p>
    <w:p>
      <w:r>
        <w:rPr>
          <w:b/>
        </w:rPr>
        <w:t xml:space="preserve">Tulos</w:t>
      </w:r>
    </w:p>
    <w:p>
      <w:r>
        <w:t xml:space="preserve">ei</w:t>
      </w:r>
    </w:p>
    <w:p>
      <w:r>
        <w:rPr>
          <w:b/>
        </w:rPr>
        <w:t xml:space="preserve">Esimerkki 8.3666</w:t>
      </w:r>
    </w:p>
    <w:p>
      <w:r>
        <w:t xml:space="preserve">Kehotus: Asiat näyttävät sujuvan hyvin lukuun ottamatta aikaisin heräämistä.  Vastaus: Kyllä, se tapahtui kaksi kertaa.</w:t>
      </w:r>
    </w:p>
    <w:p>
      <w:r>
        <w:rPr>
          <w:b/>
        </w:rPr>
        <w:t xml:space="preserve">Tulos</w:t>
      </w:r>
    </w:p>
    <w:p>
      <w:r>
        <w:t xml:space="preserve">ei</w:t>
      </w:r>
    </w:p>
    <w:p>
      <w:r>
        <w:rPr>
          <w:b/>
        </w:rPr>
        <w:t xml:space="preserve">Esimerkki 8.3667</w:t>
      </w:r>
    </w:p>
    <w:p>
      <w:r>
        <w:t xml:space="preserve">Kehotus: Luuletko, että saatat löytää muinaisen sivilisaation, josta kukaan ei ole koskaan kuullutkaan, juuri täältä Fallsburgista?  Vastaus: Voi olla: Mutta on hieman liian aikaista kutsua minua äidiksi. Olen ollut vasta viisi vuotta naimisissa isäsi kanssa.</w:t>
      </w:r>
    </w:p>
    <w:p>
      <w:r>
        <w:rPr>
          <w:b/>
        </w:rPr>
        <w:t xml:space="preserve">Tulos</w:t>
      </w:r>
    </w:p>
    <w:p>
      <w:r>
        <w:t xml:space="preserve">ei</w:t>
      </w:r>
    </w:p>
    <w:p>
      <w:r>
        <w:rPr>
          <w:b/>
        </w:rPr>
        <w:t xml:space="preserve">Esimerkki 8.3668</w:t>
      </w:r>
    </w:p>
    <w:p>
      <w:r>
        <w:t xml:space="preserve">Kehotus: Robert Vaughn.  Vastaus: Vaughn: Joo, keltanokka, niin käy. Saat kupin kahvia. Ja jos et kestä kuumuutta, sinut lähetetään takaisin ala-asteelle.</w:t>
      </w:r>
    </w:p>
    <w:p>
      <w:r>
        <w:rPr>
          <w:b/>
        </w:rPr>
        <w:t xml:space="preserve">Tulos</w:t>
      </w:r>
    </w:p>
    <w:p>
      <w:r>
        <w:t xml:space="preserve">ei</w:t>
      </w:r>
    </w:p>
    <w:p>
      <w:r>
        <w:rPr>
          <w:b/>
        </w:rPr>
        <w:t xml:space="preserve">Esimerkki 8.3669</w:t>
      </w:r>
    </w:p>
    <w:p>
      <w:r>
        <w:t xml:space="preserve">Kehotus: Cleatus, olet työskennellyt täällä niin kauan kuin muistan.  Vastaus: Kiitos, herra Madison, että ilmoititte tämän tosiasian.</w:t>
      </w:r>
    </w:p>
    <w:p>
      <w:r>
        <w:rPr>
          <w:b/>
        </w:rPr>
        <w:t xml:space="preserve">Tulos</w:t>
      </w:r>
    </w:p>
    <w:p>
      <w:r>
        <w:t xml:space="preserve">ei</w:t>
      </w:r>
    </w:p>
    <w:p>
      <w:r>
        <w:rPr>
          <w:b/>
        </w:rPr>
        <w:t xml:space="preserve">Esimerkki 8.3670</w:t>
      </w:r>
    </w:p>
    <w:p>
      <w:r>
        <w:t xml:space="preserve">Kehotus: Ja olette kaikki tervetulleita Sbarroon hääseremonian jälkeen.  Vastaus: Sbarro: Niin minä tein. Itse asiassa päädyin ostamaan kolme paitaa.</w:t>
      </w:r>
    </w:p>
    <w:p>
      <w:r>
        <w:rPr>
          <w:b/>
        </w:rPr>
        <w:t xml:space="preserve">Tulos</w:t>
      </w:r>
    </w:p>
    <w:p>
      <w:r>
        <w:t xml:space="preserve">ei</w:t>
      </w:r>
    </w:p>
    <w:p>
      <w:r>
        <w:rPr>
          <w:b/>
        </w:rPr>
        <w:t xml:space="preserve">Esimerkki 8.3671</w:t>
      </w:r>
    </w:p>
    <w:p>
      <w:r>
        <w:t xml:space="preserve">Kehotus: Herra, me näemme teidät. Olette eläinkaupan oikea johtaja.  Vastaus: Haluan mukavan koiran, joka ei seuraa minua, kun pissaan.</w:t>
      </w:r>
    </w:p>
    <w:p>
      <w:r>
        <w:rPr>
          <w:b/>
        </w:rPr>
        <w:t xml:space="preserve">Tulos</w:t>
      </w:r>
    </w:p>
    <w:p>
      <w:r>
        <w:t xml:space="preserve">ei</w:t>
      </w:r>
    </w:p>
    <w:p>
      <w:r>
        <w:rPr>
          <w:b/>
        </w:rPr>
        <w:t xml:space="preserve">Esimerkki 8.3672</w:t>
      </w:r>
    </w:p>
    <w:p>
      <w:r>
        <w:t xml:space="preserve">Kehotus: Tytär, olen ymmärtänyt, että ei ole väliä, olenko oikea isäsi vai näiden ympärillämme olevien ilmamolekyylien isä. Tärkeintä on, että olemme perhe.  Vastaus: Kyllä minä tiesin. Tuntuu kuin olisin melkein kokenut tämän hetken uudelleen ennenkin.</w:t>
      </w:r>
    </w:p>
    <w:p>
      <w:r>
        <w:rPr>
          <w:b/>
        </w:rPr>
        <w:t xml:space="preserve">Tulos</w:t>
      </w:r>
    </w:p>
    <w:p>
      <w:r>
        <w:t xml:space="preserve">ei</w:t>
      </w:r>
    </w:p>
    <w:p>
      <w:r>
        <w:rPr>
          <w:b/>
        </w:rPr>
        <w:t xml:space="preserve">Esimerkki 8.3673</w:t>
      </w:r>
    </w:p>
    <w:p>
      <w:r>
        <w:t xml:space="preserve">Kehotus: Ma'ams? Hän haluaisi, että tulisitte sisälle ja keskustelisitte asiasta hänen kanssaan.  Vastaus: "Ei, ei, ei, ei, ei, ei, ei, ei, ei, ei: Aivan. Pyydän sitä anteeksi.</w:t>
      </w:r>
    </w:p>
    <w:p>
      <w:r>
        <w:rPr>
          <w:b/>
        </w:rPr>
        <w:t xml:space="preserve">Tulos</w:t>
      </w:r>
    </w:p>
    <w:p>
      <w:r>
        <w:t xml:space="preserve">ei</w:t>
      </w:r>
    </w:p>
    <w:p>
      <w:r>
        <w:rPr>
          <w:b/>
        </w:rPr>
        <w:t xml:space="preserve">Esimerkki 8.3674</w:t>
      </w:r>
    </w:p>
    <w:p>
      <w:r>
        <w:t xml:space="preserve">Kehotus: Anna minun vain siirtää tämä turkki.  Vastaus: Vastaus: En kiroile. Olen kristitty.</w:t>
      </w:r>
    </w:p>
    <w:p>
      <w:r>
        <w:rPr>
          <w:b/>
        </w:rPr>
        <w:t xml:space="preserve">Tulos</w:t>
      </w:r>
    </w:p>
    <w:p>
      <w:r>
        <w:t xml:space="preserve">ei</w:t>
      </w:r>
    </w:p>
    <w:p>
      <w:r>
        <w:rPr>
          <w:b/>
        </w:rPr>
        <w:t xml:space="preserve">Esimerkki 8.3675</w:t>
      </w:r>
    </w:p>
    <w:p>
      <w:r>
        <w:t xml:space="preserve">Kehotus: Röntgenlaitteen äänikomento näyttää toimivan. Se skannaa.  Vastaus: Selvä, pojat, kun lasken kolmeen.</w:t>
      </w:r>
    </w:p>
    <w:p>
      <w:r>
        <w:rPr>
          <w:b/>
        </w:rPr>
        <w:t xml:space="preserve">Tulos</w:t>
      </w:r>
    </w:p>
    <w:p>
      <w:r>
        <w:t xml:space="preserve">ei</w:t>
      </w:r>
    </w:p>
    <w:p>
      <w:r>
        <w:rPr>
          <w:b/>
        </w:rPr>
        <w:t xml:space="preserve">Esimerkki 8.3676</w:t>
      </w:r>
    </w:p>
    <w:p>
      <w:r>
        <w:t xml:space="preserve">Kehotus: Herra Thompson! Varastitte hapsuni!  Vastaus: Kiitos. Tämä on hieno koristeellinen koristeellinen koristeellinen koriste. Ompeleet näyttävät siltä, että ne ovat kuin se vanhan naisen murhasta, joka keräsi calico-kissaveistoksia.</w:t>
      </w:r>
    </w:p>
    <w:p>
      <w:r>
        <w:rPr>
          <w:b/>
        </w:rPr>
        <w:t xml:space="preserve">Tulos</w:t>
      </w:r>
    </w:p>
    <w:p>
      <w:r>
        <w:t xml:space="preserve">ei</w:t>
      </w:r>
    </w:p>
    <w:p>
      <w:r>
        <w:rPr>
          <w:b/>
        </w:rPr>
        <w:t xml:space="preserve">Esimerkki 8.3677</w:t>
      </w:r>
    </w:p>
    <w:p>
      <w:r>
        <w:t xml:space="preserve">Kehotus: Shanice, meillä on omat valituksemme. Tässä vuonna 1725 rakennetussa hotellissa selvästi kummittelee. Tämä tyyppi on peikko, tämä tyyppi on aave, olemme kuulleet ääniä, valot välkkyvät ja sammuvat.  Vastaus: Voi, se saattaa olla se? Se on pelottavaa. Olemme yhä mukana.</w:t>
      </w:r>
    </w:p>
    <w:p>
      <w:r>
        <w:rPr>
          <w:b/>
        </w:rPr>
        <w:t xml:space="preserve">Tulos</w:t>
      </w:r>
    </w:p>
    <w:p>
      <w:r>
        <w:t xml:space="preserve">ei</w:t>
      </w:r>
    </w:p>
    <w:p>
      <w:r>
        <w:rPr>
          <w:b/>
        </w:rPr>
        <w:t xml:space="preserve">Esimerkki 8.3678</w:t>
      </w:r>
    </w:p>
    <w:p>
      <w:r>
        <w:t xml:space="preserve">Kehotus: Alice on suosikkianimaationi.  Vastaus: Ei, ja saatamme päästä televisioon.</w:t>
      </w:r>
    </w:p>
    <w:p>
      <w:r>
        <w:rPr>
          <w:b/>
        </w:rPr>
        <w:t xml:space="preserve">Tulos</w:t>
      </w:r>
    </w:p>
    <w:p>
      <w:r>
        <w:t xml:space="preserve">ei</w:t>
      </w:r>
    </w:p>
    <w:p>
      <w:r>
        <w:rPr>
          <w:b/>
        </w:rPr>
        <w:t xml:space="preserve">Esimerkki 8.3679</w:t>
      </w:r>
    </w:p>
    <w:p>
      <w:r>
        <w:t xml:space="preserve">Kehotus: Haluan kaikkien tietävän, että te olette surkeita, minä olen mahtava. Minä olen Arthur. Historia tuomitsee minut oikealla tavalla.  Vastaus: Se on mokkakermavaahtoa. Ja sitten tuo oikealla on dulce de leche, ja sitten tuolla alhaalla on mansikka.</w:t>
      </w:r>
    </w:p>
    <w:p>
      <w:r>
        <w:rPr>
          <w:b/>
        </w:rPr>
        <w:t xml:space="preserve">Tulos</w:t>
      </w:r>
    </w:p>
    <w:p>
      <w:r>
        <w:t xml:space="preserve">ei</w:t>
      </w:r>
    </w:p>
    <w:p>
      <w:r>
        <w:rPr>
          <w:b/>
        </w:rPr>
        <w:t xml:space="preserve">Esimerkki 8.3680</w:t>
      </w:r>
    </w:p>
    <w:p>
      <w:r>
        <w:t xml:space="preserve">Kehotus: Entä minä, Kylie? Mitä aiot ostaa minulle?  Vastaus: "Mitä sinä ostat minulle? Joissakin maailmoissa minä olen johtaja. Minulla ja omistajalla on monimutkainen suhde. Joskus olen johtaja ja joskus en.</w:t>
      </w:r>
    </w:p>
    <w:p>
      <w:r>
        <w:rPr>
          <w:b/>
        </w:rPr>
        <w:t xml:space="preserve">Tulos</w:t>
      </w:r>
    </w:p>
    <w:p>
      <w:r>
        <w:t xml:space="preserve">ei</w:t>
      </w:r>
    </w:p>
    <w:p>
      <w:r>
        <w:rPr>
          <w:b/>
        </w:rPr>
        <w:t xml:space="preserve">Esimerkki 8.3681</w:t>
      </w:r>
    </w:p>
    <w:p>
      <w:r>
        <w:t xml:space="preserve">Kehotus: Minä olen valkoinen enkeli. Olen täällä näyttääkseni teille, että teillä on jotain tapahtumassa nykyhetkessä.  Vastaus: Se on iso osa sitä. Selvitän kaiken, mikä palaa koko maailmassa.</w:t>
      </w:r>
    </w:p>
    <w:p>
      <w:r>
        <w:rPr>
          <w:b/>
        </w:rPr>
        <w:t xml:space="preserve">Tulos</w:t>
      </w:r>
    </w:p>
    <w:p>
      <w:r>
        <w:t xml:space="preserve">ei</w:t>
      </w:r>
    </w:p>
    <w:p>
      <w:r>
        <w:rPr>
          <w:b/>
        </w:rPr>
        <w:t xml:space="preserve">Esimerkki 8.3682</w:t>
      </w:r>
    </w:p>
    <w:p>
      <w:r>
        <w:t xml:space="preserve">Kehotus: Lattialla on torakka.  Vastaus: Torakka: Vastaus: Tiedätkö, normaalisti asiakkaat eivät kysy minulta tuollaista.</w:t>
      </w:r>
    </w:p>
    <w:p>
      <w:r>
        <w:rPr>
          <w:b/>
        </w:rPr>
        <w:t xml:space="preserve">Tulos</w:t>
      </w:r>
    </w:p>
    <w:p>
      <w:r>
        <w:t xml:space="preserve">ei</w:t>
      </w:r>
    </w:p>
    <w:p>
      <w:r>
        <w:rPr>
          <w:b/>
        </w:rPr>
        <w:t xml:space="preserve">Esimerkki 8.3683</w:t>
      </w:r>
    </w:p>
    <w:p>
      <w:r>
        <w:t xml:space="preserve">Kehotus: Cran. Tässä on kurpitsajalkainen kovaotteesi. Talo tarjoaa.  Vastaus: Kaksi ruumista, jotka istuvat tuolla golfkentällä.</w:t>
      </w:r>
    </w:p>
    <w:p>
      <w:r>
        <w:rPr>
          <w:b/>
        </w:rPr>
        <w:t xml:space="preserve">Tulos</w:t>
      </w:r>
    </w:p>
    <w:p>
      <w:r>
        <w:t xml:space="preserve">ei</w:t>
      </w:r>
    </w:p>
    <w:p>
      <w:r>
        <w:rPr>
          <w:b/>
        </w:rPr>
        <w:t xml:space="preserve">Esimerkki 8.3684</w:t>
      </w:r>
    </w:p>
    <w:p>
      <w:r>
        <w:t xml:space="preserve">Kehotus: Aion vain käydä vaihtamassa autoni öljyt.  Luulen, että se saa oloni hieman paremmaksi.  Toivottavasti minulla ei tule minkäänlaista eksistentiaalista kriisiä tuon rajoitetun ajanjakson aikana.  Vastaus: Vastaus: Kiitos.  Taisit kompastua oikeaan ammattiin.  Katso kaikkia niitä mekaanikon palkintoja tuossa palkintokaapissa.</w:t>
      </w:r>
    </w:p>
    <w:p>
      <w:r>
        <w:rPr>
          <w:b/>
        </w:rPr>
        <w:t xml:space="preserve">Tulos</w:t>
      </w:r>
    </w:p>
    <w:p>
      <w:r>
        <w:t xml:space="preserve">ei</w:t>
      </w:r>
    </w:p>
    <w:p>
      <w:r>
        <w:rPr>
          <w:b/>
        </w:rPr>
        <w:t xml:space="preserve">Esimerkki 8.3685</w:t>
      </w:r>
    </w:p>
    <w:p>
      <w:r>
        <w:t xml:space="preserve">Kehotus: Colombo ratkaisee vielä jonain päivänä kylmän tapaukseni. Olen tietysti aikamatkustaja, olen nähnyt, että kaikki tulee tapahtumaan. Olen melkein kuin meedio.  Vastaus: Tiedän, mutta pyyhin sen pois ja vaihdoin latterit ja nyt se on neiti Fizzial.</w:t>
      </w:r>
    </w:p>
    <w:p>
      <w:r>
        <w:rPr>
          <w:b/>
        </w:rPr>
        <w:t xml:space="preserve">Tulos</w:t>
      </w:r>
    </w:p>
    <w:p>
      <w:r>
        <w:t xml:space="preserve">ei</w:t>
      </w:r>
    </w:p>
    <w:p>
      <w:r>
        <w:rPr>
          <w:b/>
        </w:rPr>
        <w:t xml:space="preserve">Esimerkki 8.3686</w:t>
      </w:r>
    </w:p>
    <w:p>
      <w:r>
        <w:t xml:space="preserve">Kehotus: Hei, olen Missy. Olen omistaja.  Vastaus: Missy: Okei, koska unohdin, mitä ensimmäiset olivat.</w:t>
      </w:r>
    </w:p>
    <w:p>
      <w:r>
        <w:rPr>
          <w:b/>
        </w:rPr>
        <w:t xml:space="preserve">Tulos</w:t>
      </w:r>
    </w:p>
    <w:p>
      <w:r>
        <w:t xml:space="preserve">ei</w:t>
      </w:r>
    </w:p>
    <w:p>
      <w:r>
        <w:rPr>
          <w:b/>
        </w:rPr>
        <w:t xml:space="preserve">Esimerkki 8.3687</w:t>
      </w:r>
    </w:p>
    <w:p>
      <w:r>
        <w:t xml:space="preserve">Kehotus: Myyttekö minkäänlaisia korvatulppia, jotta voimme suojautua näytesireeniltä?  Vastaus: Voitte myydä myyntejä, jotka ovat peräisin sirenisilmukasta: Se on ihanaa. Täytyy sanoa, että veden äärellä olemisessa on jotain seesteistä.</w:t>
      </w:r>
    </w:p>
    <w:p>
      <w:r>
        <w:rPr>
          <w:b/>
        </w:rPr>
        <w:t xml:space="preserve">Tulos</w:t>
      </w:r>
    </w:p>
    <w:p>
      <w:r>
        <w:t xml:space="preserve">ei</w:t>
      </w:r>
    </w:p>
    <w:p>
      <w:r>
        <w:rPr>
          <w:b/>
        </w:rPr>
        <w:t xml:space="preserve">Esimerkki 8.3688</w:t>
      </w:r>
    </w:p>
    <w:p>
      <w:r>
        <w:t xml:space="preserve">Kehotus: Joo, joten se oli vaikeaa sinulle, eikö? Minun piti valehdella koko ajan, milloin asiat olivat.  Vastaus: Niin minäkin. Tuntuu, että olen odottanut monia asioita jo jonkin aikaa. Esimerkiksi erään paketin toimitus näyttää kestävän kauemmin kuin minulle kerrottiin.</w:t>
      </w:r>
    </w:p>
    <w:p>
      <w:r>
        <w:rPr>
          <w:b/>
        </w:rPr>
        <w:t xml:space="preserve">Tulos</w:t>
      </w:r>
    </w:p>
    <w:p>
      <w:r>
        <w:t xml:space="preserve">ei</w:t>
      </w:r>
    </w:p>
    <w:p>
      <w:r>
        <w:rPr>
          <w:b/>
        </w:rPr>
        <w:t xml:space="preserve">Esimerkki 8.3689</w:t>
      </w:r>
    </w:p>
    <w:p>
      <w:r>
        <w:t xml:space="preserve">Kehotus: Olen pahoillani, että olin niin outo viimeisenä lukuvuotenamme, kun käytin hupparia koko ajan.  Vastaus: No, olen ollut kunnossa siitä lähtien, kun särjit tyttäreni sydämen ja lähetit hänet polulle, joka on, noh, sinä katsot sitä.</w:t>
      </w:r>
    </w:p>
    <w:p>
      <w:r>
        <w:rPr>
          <w:b/>
        </w:rPr>
        <w:t xml:space="preserve">Tulos</w:t>
      </w:r>
    </w:p>
    <w:p>
      <w:r>
        <w:t xml:space="preserve">ei</w:t>
      </w:r>
    </w:p>
    <w:p>
      <w:r>
        <w:rPr>
          <w:b/>
        </w:rPr>
        <w:t xml:space="preserve">Esimerkki 8.3690</w:t>
      </w:r>
    </w:p>
    <w:p>
      <w:r>
        <w:t xml:space="preserve">Kehotus: Minä kuorin porkkanoita. Teen muhennosta.  Vastaus: No, sinä olet lääketieteen ammattilainen.</w:t>
      </w:r>
    </w:p>
    <w:p>
      <w:r>
        <w:rPr>
          <w:b/>
        </w:rPr>
        <w:t xml:space="preserve">Tulos</w:t>
      </w:r>
    </w:p>
    <w:p>
      <w:r>
        <w:t xml:space="preserve">ei</w:t>
      </w:r>
    </w:p>
    <w:p>
      <w:r>
        <w:rPr>
          <w:b/>
        </w:rPr>
        <w:t xml:space="preserve">Esimerkki 8.3691</w:t>
      </w:r>
    </w:p>
    <w:p>
      <w:r>
        <w:t xml:space="preserve">Kehotus: Cedriciä emme edes tunne vielä, mutta saamme hänet.  Vastaus: Joo. Pomoni sanoi, että olen kiinnostunut oudosta musiikista, ja ajatteli, että saattaisin pitää näistä. Hän ei tunne minua lainkaan.</w:t>
      </w:r>
    </w:p>
    <w:p>
      <w:r>
        <w:rPr>
          <w:b/>
        </w:rPr>
        <w:t xml:space="preserve">Tulos</w:t>
      </w:r>
    </w:p>
    <w:p>
      <w:r>
        <w:t xml:space="preserve">ei</w:t>
      </w:r>
    </w:p>
    <w:p>
      <w:r>
        <w:rPr>
          <w:b/>
        </w:rPr>
        <w:t xml:space="preserve">Esimerkki 8.3692</w:t>
      </w:r>
    </w:p>
    <w:p>
      <w:r>
        <w:t xml:space="preserve">Kehotus: Anna meille kaikki. Makea, hapan, kosher, tilli.  Vastaus: Herra Ruokakauppias, olette niin pitkä. Ja onko tuo uusi partavesi?</w:t>
      </w:r>
    </w:p>
    <w:p>
      <w:r>
        <w:rPr>
          <w:b/>
        </w:rPr>
        <w:t xml:space="preserve">Tulos</w:t>
      </w:r>
    </w:p>
    <w:p>
      <w:r>
        <w:t xml:space="preserve">ei</w:t>
      </w:r>
    </w:p>
    <w:p>
      <w:r>
        <w:rPr>
          <w:b/>
        </w:rPr>
        <w:t xml:space="preserve">Esimerkki 8.3693</w:t>
      </w:r>
    </w:p>
    <w:p>
      <w:r>
        <w:t xml:space="preserve">Kehotus: Mutta olin nähnyt sen tehtävän paljon pienemmällä pallolla kuin mitä olin rakentanut. Sen olisi pitänyt toimia vielä paremmin.  Vastaus: Minä pidän taukoa hapesta. Testaan, tarvitsenko sitä todella.</w:t>
      </w:r>
    </w:p>
    <w:p>
      <w:r>
        <w:rPr>
          <w:b/>
        </w:rPr>
        <w:t xml:space="preserve">Tulos</w:t>
      </w:r>
    </w:p>
    <w:p>
      <w:r>
        <w:t xml:space="preserve">ei</w:t>
      </w:r>
    </w:p>
    <w:p>
      <w:r>
        <w:rPr>
          <w:b/>
        </w:rPr>
        <w:t xml:space="preserve">Esimerkki 8.3694</w:t>
      </w:r>
    </w:p>
    <w:p>
      <w:r>
        <w:t xml:space="preserve">Kehotus: Hän sanoi, että elämästäni tulisi lihaisampaa, enkä tiedä, mitä se tarkoittaa. Sanon paljon asioita, joita pelkään. En tiedä, mitä tulee tapahtumaan. Rakastan sinua yhä, Betsy.  Vastaus: En vain aio mennä kanssasi tanssiaisiin, vaan en halua nähdä sinua tanssiaisissa ollenkaan. En halua nähdä sinua siellä. En halua haistaa sinua siellä. En halua maistaa sinua siellä, enkä todellakaan halua nähdä sinun tanssivan siellä.</w:t>
      </w:r>
    </w:p>
    <w:p>
      <w:r>
        <w:rPr>
          <w:b/>
        </w:rPr>
        <w:t xml:space="preserve">Tulos</w:t>
      </w:r>
    </w:p>
    <w:p>
      <w:r>
        <w:t xml:space="preserve">ei</w:t>
      </w:r>
    </w:p>
    <w:p>
      <w:r>
        <w:rPr>
          <w:b/>
        </w:rPr>
        <w:t xml:space="preserve">Esimerkki 8.3695</w:t>
      </w:r>
    </w:p>
    <w:p>
      <w:r>
        <w:t xml:space="preserve">Kehotus: Annan Carlille arvosanan 3/10.  Vastaus: Tiedätkö mitä?  Minä annoin.  Minulla oli positiivinen reaktio Denisen empatiaan, ja minusta tuntuu, että jos se on teidän mielestänne ok, kuka minä olen sanomaan ei?  Minä en ole ei-ihminen.  Minä olen kyllästyjä.</w:t>
      </w:r>
    </w:p>
    <w:p>
      <w:r>
        <w:rPr>
          <w:b/>
        </w:rPr>
        <w:t xml:space="preserve">Tulos</w:t>
      </w:r>
    </w:p>
    <w:p>
      <w:r>
        <w:t xml:space="preserve">ei</w:t>
      </w:r>
    </w:p>
    <w:p>
      <w:r>
        <w:rPr>
          <w:b/>
        </w:rPr>
        <w:t xml:space="preserve">Esimerkki 8.3696</w:t>
      </w:r>
    </w:p>
    <w:p>
      <w:r>
        <w:t xml:space="preserve">Kehotus: En halua kehuskella sillä, mutta kyllä... Työskentelin Clintoneille.  Vastaus: Se on murha purukumilla. Tässä sivulla 5 yksi hahmoista joutuu syömään niin paljon purukumia, että hän kuolee.</w:t>
      </w:r>
    </w:p>
    <w:p>
      <w:r>
        <w:rPr>
          <w:b/>
        </w:rPr>
        <w:t xml:space="preserve">Tulos</w:t>
      </w:r>
    </w:p>
    <w:p>
      <w:r>
        <w:t xml:space="preserve">ei</w:t>
      </w:r>
    </w:p>
    <w:p>
      <w:r>
        <w:rPr>
          <w:b/>
        </w:rPr>
        <w:t xml:space="preserve">Esimerkki 8.3697</w:t>
      </w:r>
    </w:p>
    <w:p>
      <w:r>
        <w:t xml:space="preserve">Kehotus: Sinä asuit siinä valtavassa linnassa metsässä jonkin aikaa, ja sinulla oli kaikki nuo hopeaesineiden ystävät. Olit silloin ihan crack-kivi.  Vastaus: Joo, olin armeijassa ja olin sotavankina. Ja minun erityistehtäväni joukko-osastossa oli olla se henkilö, joka tavallaan menee ja lävistää rakkuloita ja paiseet sotilaiden, öh, istuimiin.</w:t>
      </w:r>
    </w:p>
    <w:p>
      <w:r>
        <w:rPr>
          <w:b/>
        </w:rPr>
        <w:t xml:space="preserve">Tulos</w:t>
      </w:r>
    </w:p>
    <w:p>
      <w:r>
        <w:t xml:space="preserve">ei</w:t>
      </w:r>
    </w:p>
    <w:p>
      <w:r>
        <w:rPr>
          <w:b/>
        </w:rPr>
        <w:t xml:space="preserve">Esimerkki 8.3698</w:t>
      </w:r>
    </w:p>
    <w:p>
      <w:r>
        <w:t xml:space="preserve">Kehotus: Tässä ovat luodit, jotka lainasin sinulta. Maksan sinulle takaisin.  Vastaus: Onko tuo WB-sammakko, joka puhuu?</w:t>
      </w:r>
    </w:p>
    <w:p>
      <w:r>
        <w:rPr>
          <w:b/>
        </w:rPr>
        <w:t xml:space="preserve">Tulos</w:t>
      </w:r>
    </w:p>
    <w:p>
      <w:r>
        <w:t xml:space="preserve">ei</w:t>
      </w:r>
    </w:p>
    <w:p>
      <w:r>
        <w:rPr>
          <w:b/>
        </w:rPr>
        <w:t xml:space="preserve">Esimerkki 8.3699</w:t>
      </w:r>
    </w:p>
    <w:p>
      <w:r>
        <w:t xml:space="preserve">Kehotus: Olet hyvin suorapuheinen. Pidän siitä, että olet suorapuheinen.  Vastaus: Curtis. Tiedät, että rakastan Loretta Lynniä.</w:t>
      </w:r>
    </w:p>
    <w:p>
      <w:r>
        <w:rPr>
          <w:b/>
        </w:rPr>
        <w:t xml:space="preserve">Tulos</w:t>
      </w:r>
    </w:p>
    <w:p>
      <w:r>
        <w:t xml:space="preserve">ei</w:t>
      </w:r>
    </w:p>
    <w:p>
      <w:r>
        <w:rPr>
          <w:b/>
        </w:rPr>
        <w:t xml:space="preserve">Esimerkki 8.3700</w:t>
      </w:r>
    </w:p>
    <w:p>
      <w:r>
        <w:t xml:space="preserve">Kehotus: Voitimme nämä liput Orlandoon. Se merkitsee minulle niin paljon.  Vastaus: OKEI. Olet nainen minun makuuni. Tulet todella nauttimaan tästä tuoksusta.</w:t>
      </w:r>
    </w:p>
    <w:p>
      <w:r>
        <w:rPr>
          <w:b/>
        </w:rPr>
        <w:t xml:space="preserve">Tulos</w:t>
      </w:r>
    </w:p>
    <w:p>
      <w:r>
        <w:t xml:space="preserve">ei</w:t>
      </w:r>
    </w:p>
    <w:p>
      <w:r>
        <w:rPr>
          <w:b/>
        </w:rPr>
        <w:t xml:space="preserve">Esimerkki 8.3701</w:t>
      </w:r>
    </w:p>
    <w:p>
      <w:r>
        <w:t xml:space="preserve">Kehotus: Hei, Art, mitä on tekeillä? Hienoa, että törmäsin sinuun tässä baarissa.  Vastaus: Olen hirveän pahoillani, sinulla on huivi käärittynä pääsi ympärille.</w:t>
      </w:r>
    </w:p>
    <w:p>
      <w:r>
        <w:rPr>
          <w:b/>
        </w:rPr>
        <w:t xml:space="preserve">Tulos</w:t>
      </w:r>
    </w:p>
    <w:p>
      <w:r>
        <w:t xml:space="preserve">ei</w:t>
      </w:r>
    </w:p>
    <w:p>
      <w:r>
        <w:rPr>
          <w:b/>
        </w:rPr>
        <w:t xml:space="preserve">Esimerkki 8.3702</w:t>
      </w:r>
    </w:p>
    <w:p>
      <w:r>
        <w:t xml:space="preserve">Kehotus: Oletko Robert Smith Curesta?  Vastaus: Cure? Vastaus: Se tapahtuu luultavasti. Tosin hän ei pystyisi pitämään aviomiestä päivääkään.</w:t>
      </w:r>
    </w:p>
    <w:p>
      <w:r>
        <w:rPr>
          <w:b/>
        </w:rPr>
        <w:t xml:space="preserve">Tulos</w:t>
      </w:r>
    </w:p>
    <w:p>
      <w:r>
        <w:t xml:space="preserve">ei</w:t>
      </w:r>
    </w:p>
    <w:p>
      <w:r>
        <w:rPr>
          <w:b/>
        </w:rPr>
        <w:t xml:space="preserve">Esimerkki 8.3703</w:t>
      </w:r>
    </w:p>
    <w:p>
      <w:r>
        <w:t xml:space="preserve">Kehotus: Monologistasi ymmärsin, että tämä ei ollut niinkään kuvaus elämästäsi, vaan siitä, mitä elämässä todella tapahtuu.  Vastaus: Vastaus: Pidän siitä. Minusta tuntuu vilpittömästi siltä, että lemmikkieläimet ovat ansainneet sen. Joten se ei ehkä ole niin suuri järkytys yleisölle.</w:t>
      </w:r>
    </w:p>
    <w:p>
      <w:r>
        <w:rPr>
          <w:b/>
        </w:rPr>
        <w:t xml:space="preserve">Tulos</w:t>
      </w:r>
    </w:p>
    <w:p>
      <w:r>
        <w:t xml:space="preserve">ei</w:t>
      </w:r>
    </w:p>
    <w:p>
      <w:r>
        <w:rPr>
          <w:b/>
        </w:rPr>
        <w:t xml:space="preserve">Esimerkki 8.3704</w:t>
      </w:r>
    </w:p>
    <w:p>
      <w:r>
        <w:t xml:space="preserve">Kehotus: Vivian, tunnetko tämän lääkärin?  Vastaus: Tunnen tämän lääkärin: Vivian: Siitä on aikaa. Olen pahoillani, en muistanut loputkin sanat Eagle's Wingsistä ja olin niin hämmentynyt.</w:t>
      </w:r>
    </w:p>
    <w:p>
      <w:r>
        <w:rPr>
          <w:b/>
        </w:rPr>
        <w:t xml:space="preserve">Tulos</w:t>
      </w:r>
    </w:p>
    <w:p>
      <w:r>
        <w:t xml:space="preserve">ei</w:t>
      </w:r>
    </w:p>
    <w:p>
      <w:r>
        <w:rPr>
          <w:b/>
        </w:rPr>
        <w:t xml:space="preserve">Esimerkki 8.3705</w:t>
      </w:r>
    </w:p>
    <w:p>
      <w:r>
        <w:t xml:space="preserve">Kehotus: Tämä on monumentaalista. Kukaan ei ole koskaan ennen nähnyt haamukirjoittajaani.  Vastaus: Se on se juttu, miten kuolet, on se, miten jatkat satuttamista ikuisesti.</w:t>
      </w:r>
    </w:p>
    <w:p>
      <w:r>
        <w:rPr>
          <w:b/>
        </w:rPr>
        <w:t xml:space="preserve">Tulos</w:t>
      </w:r>
    </w:p>
    <w:p>
      <w:r>
        <w:t xml:space="preserve">ei</w:t>
      </w:r>
    </w:p>
    <w:p>
      <w:r>
        <w:rPr>
          <w:b/>
        </w:rPr>
        <w:t xml:space="preserve">Esimerkki 8.3706</w:t>
      </w:r>
    </w:p>
    <w:p>
      <w:r>
        <w:t xml:space="preserve">Kehotus: Mikä tämä on? Jonkinlainen tappelu vai mitä?  Vastaus: Totta kai, nuori neiti. Minkä kokoisen otat?</w:t>
      </w:r>
    </w:p>
    <w:p>
      <w:r>
        <w:rPr>
          <w:b/>
        </w:rPr>
        <w:t xml:space="preserve">Tulos</w:t>
      </w:r>
    </w:p>
    <w:p>
      <w:r>
        <w:t xml:space="preserve">ei</w:t>
      </w:r>
    </w:p>
    <w:p>
      <w:r>
        <w:rPr>
          <w:b/>
        </w:rPr>
        <w:t xml:space="preserve">Esimerkki 8.3707</w:t>
      </w:r>
    </w:p>
    <w:p>
      <w:r>
        <w:t xml:space="preserve">Kehotus: Mikä hieno päivä ruoalle.  Vastaus: Se ei kuulu minulle. Minä lähden nyt vain.</w:t>
      </w:r>
    </w:p>
    <w:p>
      <w:r>
        <w:rPr>
          <w:b/>
        </w:rPr>
        <w:t xml:space="preserve">Tulos</w:t>
      </w:r>
    </w:p>
    <w:p>
      <w:r>
        <w:t xml:space="preserve">ei</w:t>
      </w:r>
    </w:p>
    <w:p>
      <w:r>
        <w:rPr>
          <w:b/>
        </w:rPr>
        <w:t xml:space="preserve">Esimerkki 8.3708</w:t>
      </w:r>
    </w:p>
    <w:p>
      <w:r>
        <w:t xml:space="preserve">Kehotus: En saa sitä selville. Nämä tuolit ovat hyvin hämmentäviä. Mitä ne ovat ja mitä niillä tehdään?  Vastaus: Mitä me teemme? En halunnut. Vanhempani pakottivat minut tekemään sen.</w:t>
      </w:r>
    </w:p>
    <w:p>
      <w:r>
        <w:rPr>
          <w:b/>
        </w:rPr>
        <w:t xml:space="preserve">Tulos</w:t>
      </w:r>
    </w:p>
    <w:p>
      <w:r>
        <w:t xml:space="preserve">ei</w:t>
      </w:r>
    </w:p>
    <w:p>
      <w:r>
        <w:rPr>
          <w:b/>
        </w:rPr>
        <w:t xml:space="preserve">Esimerkki 8.3709</w:t>
      </w:r>
    </w:p>
    <w:p>
      <w:r>
        <w:t xml:space="preserve">Kehotus: No niin, nostakaa se lautanen ylös, jotta voin ottaa kuvan.  Vastaus: Ai niin kuin sellainen tragediakoti? Tiedäthän, sellaisia koteja, joissa ihmiset asuvat nykyään ja jotka on tehty varastokontista.</w:t>
      </w:r>
    </w:p>
    <w:p>
      <w:r>
        <w:rPr>
          <w:b/>
        </w:rPr>
        <w:t xml:space="preserve">Tulos</w:t>
      </w:r>
    </w:p>
    <w:p>
      <w:r>
        <w:t xml:space="preserve">ei</w:t>
      </w:r>
    </w:p>
    <w:p>
      <w:r>
        <w:rPr>
          <w:b/>
        </w:rPr>
        <w:t xml:space="preserve">Esimerkki 8.3710</w:t>
      </w:r>
    </w:p>
    <w:p>
      <w:r>
        <w:t xml:space="preserve">Kehotus: Haluaisitko rukoilla ennen kuin menet lääkärin vastaanotolle?  Vastaus: Rukoile, että rukoilette ennen rukousta: Tiedän hieman koettelemuksista ja kärsimyksistä pyhien kirjoitusten tutkimisen kautta.</w:t>
      </w:r>
    </w:p>
    <w:p>
      <w:r>
        <w:rPr>
          <w:b/>
        </w:rPr>
        <w:t xml:space="preserve">Tulos</w:t>
      </w:r>
    </w:p>
    <w:p>
      <w:r>
        <w:t xml:space="preserve">ei</w:t>
      </w:r>
    </w:p>
    <w:p>
      <w:r>
        <w:rPr>
          <w:b/>
        </w:rPr>
        <w:t xml:space="preserve">Esimerkki 8.3711</w:t>
      </w:r>
    </w:p>
    <w:p>
      <w:r>
        <w:t xml:space="preserve">Kehotus: Hei, mitä sinä teet tuolla tyynyllä?  Vastaus: Mitä teet tyynyllä? En ole koskaan elämässäni nähnyt mitään tällaista.  Sen täytyy olla äärimmäisen arvokas. Joo. Kenen allekirjoittama se on?</w:t>
      </w:r>
    </w:p>
    <w:p>
      <w:r>
        <w:rPr>
          <w:b/>
        </w:rPr>
        <w:t xml:space="preserve">Tulos</w:t>
      </w:r>
    </w:p>
    <w:p>
      <w:r>
        <w:t xml:space="preserve">ei</w:t>
      </w:r>
    </w:p>
    <w:p>
      <w:r>
        <w:rPr>
          <w:b/>
        </w:rPr>
        <w:t xml:space="preserve">Esimerkki 8.3712</w:t>
      </w:r>
    </w:p>
    <w:p>
      <w:r>
        <w:t xml:space="preserve">Kehotus: Se oli hyvä koira. Se tuli aina, kun sitä kutsuttiin.  Vastaus: E:n alin porras katkaistiin tuon tyypin jättimäisen hatun takia.</w:t>
      </w:r>
    </w:p>
    <w:p>
      <w:r>
        <w:rPr>
          <w:b/>
        </w:rPr>
        <w:t xml:space="preserve">Tulos</w:t>
      </w:r>
    </w:p>
    <w:p>
      <w:r>
        <w:t xml:space="preserve">ei</w:t>
      </w:r>
    </w:p>
    <w:p>
      <w:r>
        <w:rPr>
          <w:b/>
        </w:rPr>
        <w:t xml:space="preserve">Esimerkki 8.3713</w:t>
      </w:r>
    </w:p>
    <w:p>
      <w:r>
        <w:t xml:space="preserve">Kehotus: Hei, voisitteko olla hiljempaa? Yritän ottaa nokoset.  Vastaus: Joo, mutta haluan pystyä lukemaan liikennemerkkejä ajaessani. Se on tavallaan työni tarkoitus.</w:t>
      </w:r>
    </w:p>
    <w:p>
      <w:r>
        <w:rPr>
          <w:b/>
        </w:rPr>
        <w:t xml:space="preserve">Tulos</w:t>
      </w:r>
    </w:p>
    <w:p>
      <w:r>
        <w:t xml:space="preserve">ei</w:t>
      </w:r>
    </w:p>
    <w:p>
      <w:r>
        <w:rPr>
          <w:b/>
        </w:rPr>
        <w:t xml:space="preserve">Esimerkki 8.3714</w:t>
      </w:r>
    </w:p>
    <w:p>
      <w:r>
        <w:t xml:space="preserve">Kehotus: Rouva, ettekö nähnyt, että lämpötila on tänään sataa astetta?  Vastaus: "Ei, ei, ei, ei, ei, ei, ei, ei, ei, ei! Omistatteko afrikkalaisen linnun? Jos ette, en voi auttaa teitä.</w:t>
      </w:r>
    </w:p>
    <w:p>
      <w:r>
        <w:rPr>
          <w:b/>
        </w:rPr>
        <w:t xml:space="preserve">Tulos</w:t>
      </w:r>
    </w:p>
    <w:p>
      <w:r>
        <w:t xml:space="preserve">ei</w:t>
      </w:r>
    </w:p>
    <w:p>
      <w:r>
        <w:rPr>
          <w:b/>
        </w:rPr>
        <w:t xml:space="preserve">Esimerkki 8.3715</w:t>
      </w:r>
    </w:p>
    <w:p>
      <w:r>
        <w:t xml:space="preserve">Kehotus: Lapset, tämä on todella yksinkertaista. On paljon aikuisia, jotka halveksivat lapsia jopa niin paljon, että heittävät heidät mereen.  Vastaus: Niin, aivan oikein. Monilla ihmisillä on hauskaa, mutta heillä ei ole aavistustakaan, miltä he näyttävät, ellei joku ota heistä kuvaa.</w:t>
      </w:r>
    </w:p>
    <w:p>
      <w:r>
        <w:rPr>
          <w:b/>
        </w:rPr>
        <w:t xml:space="preserve">Tulos</w:t>
      </w:r>
    </w:p>
    <w:p>
      <w:r>
        <w:t xml:space="preserve">ei</w:t>
      </w:r>
    </w:p>
    <w:p>
      <w:r>
        <w:rPr>
          <w:b/>
        </w:rPr>
        <w:t xml:space="preserve">Esimerkki 8.3716</w:t>
      </w:r>
    </w:p>
    <w:p>
      <w:r>
        <w:t xml:space="preserve">Kehotus: Mitä äitisi ajattelisi tästä? Pahan suusi ja ihmisten halveksiminen.  Vastaus: Kyllä, tämä kaveri on halannut minua 11 minuuttia.</w:t>
      </w:r>
    </w:p>
    <w:p>
      <w:r>
        <w:rPr>
          <w:b/>
        </w:rPr>
        <w:t xml:space="preserve">Tulos</w:t>
      </w:r>
    </w:p>
    <w:p>
      <w:r>
        <w:t xml:space="preserve">ei</w:t>
      </w:r>
    </w:p>
    <w:p>
      <w:r>
        <w:rPr>
          <w:b/>
        </w:rPr>
        <w:t xml:space="preserve">Esimerkki 8.3717</w:t>
      </w:r>
    </w:p>
    <w:p>
      <w:r>
        <w:t xml:space="preserve">Kehotus: Tiedätkö, haluan päästä eteenpäin tällä alalla, joten teen mitä ikinä sanotkin.  Vastaus: "Mitä tahansa teetkin, teen mitä sanot: Aivan oikein, Art. En voi tehdä asialle mitään, ellei minusta tule baseballin komissaaria. Sitten voin ajaa tällaiset tyypit pois liigasta.</w:t>
      </w:r>
    </w:p>
    <w:p>
      <w:r>
        <w:rPr>
          <w:b/>
        </w:rPr>
        <w:t xml:space="preserve">Tulos</w:t>
      </w:r>
    </w:p>
    <w:p>
      <w:r>
        <w:t xml:space="preserve">ei</w:t>
      </w:r>
    </w:p>
    <w:p>
      <w:r>
        <w:rPr>
          <w:b/>
        </w:rPr>
        <w:t xml:space="preserve">Esimerkki 8.3718</w:t>
      </w:r>
    </w:p>
    <w:p>
      <w:r>
        <w:t xml:space="preserve">Kehotus: Se oli todella kaunista laulua.  Vastaus: Laulu? Fred, mistä sinä saat näitä hassuja ideoita?</w:t>
      </w:r>
    </w:p>
    <w:p>
      <w:r>
        <w:rPr>
          <w:b/>
        </w:rPr>
        <w:t xml:space="preserve">Tulos</w:t>
      </w:r>
    </w:p>
    <w:p>
      <w:r>
        <w:t xml:space="preserve">ei</w:t>
      </w:r>
    </w:p>
    <w:p>
      <w:r>
        <w:rPr>
          <w:b/>
        </w:rPr>
        <w:t xml:space="preserve">Esimerkki 8.3719</w:t>
      </w:r>
    </w:p>
    <w:p>
      <w:r>
        <w:t xml:space="preserve">Kehotus: Poikasi näyttää olevan täynnä hummeria. Mutta sinä olet puoliksi hummeri?  Vastaus: Hummeri on puoliksi hummeri: Minä teen parhaani puolestasi, David.</w:t>
      </w:r>
    </w:p>
    <w:p>
      <w:r>
        <w:rPr>
          <w:b/>
        </w:rPr>
        <w:t xml:space="preserve">Tulos</w:t>
      </w:r>
    </w:p>
    <w:p>
      <w:r>
        <w:t xml:space="preserve">ei</w:t>
      </w:r>
    </w:p>
    <w:p>
      <w:r>
        <w:rPr>
          <w:b/>
        </w:rPr>
        <w:t xml:space="preserve">Esimerkki 8.3720</w:t>
      </w:r>
    </w:p>
    <w:p>
      <w:r>
        <w:t xml:space="preserve">Kehotus: Barkhad Abdin? Oscar-voittaja Barkhad Abdi?  Vastaus: Abdi Abdi? Olen nähnyt sen ja pidän ideasta. </w:t>
      </w:r>
    </w:p>
    <w:p>
      <w:r>
        <w:rPr>
          <w:b/>
        </w:rPr>
        <w:t xml:space="preserve">Tulos</w:t>
      </w:r>
    </w:p>
    <w:p>
      <w:r>
        <w:t xml:space="preserve">ei</w:t>
      </w:r>
    </w:p>
    <w:p>
      <w:r>
        <w:rPr>
          <w:b/>
        </w:rPr>
        <w:t xml:space="preserve">Esimerkki 8.3721</w:t>
      </w:r>
    </w:p>
    <w:p>
      <w:r>
        <w:t xml:space="preserve">Kehotus: Olen nähnyt alkusysäyksen. En ole nähnyt Interstellaria, joten en täysin ymmärrä viittaustanne, herra Brown.  Vastaus: Kummallakin teistä on salaisuus, jota ette ole vielä paljastaneet. Se, joka on rehellisin, säästyy.</w:t>
      </w:r>
    </w:p>
    <w:p>
      <w:r>
        <w:rPr>
          <w:b/>
        </w:rPr>
        <w:t xml:space="preserve">Tulos</w:t>
      </w:r>
    </w:p>
    <w:p>
      <w:r>
        <w:t xml:space="preserve">ei</w:t>
      </w:r>
    </w:p>
    <w:p>
      <w:r>
        <w:rPr>
          <w:b/>
        </w:rPr>
        <w:t xml:space="preserve">Esimerkki 8.3722</w:t>
      </w:r>
    </w:p>
    <w:p>
      <w:r>
        <w:t xml:space="preserve">Kehotus: Onko hän kunnossa? Hän pitää outoja ääniä.  Vastaus: "Hän kuulee outoja ääniä: Voi, näytät ihanalta. Valo hehkuu sinussa.</w:t>
      </w:r>
    </w:p>
    <w:p>
      <w:r>
        <w:rPr>
          <w:b/>
        </w:rPr>
        <w:t xml:space="preserve">Tulos</w:t>
      </w:r>
    </w:p>
    <w:p>
      <w:r>
        <w:t xml:space="preserve">ei</w:t>
      </w:r>
    </w:p>
    <w:p>
      <w:r>
        <w:rPr>
          <w:b/>
        </w:rPr>
        <w:t xml:space="preserve">Esimerkki 8.3723</w:t>
      </w:r>
    </w:p>
    <w:p>
      <w:r>
        <w:t xml:space="preserve">Kehotus: Mikä pulma!  Menetän työni tai murhaan exäni ja hänen äitinsä!  Vastaus: Siksi meillä on veitsenteroitin, Robert.  Olen hyvin pettynyt sinuun, ja mitä tämä on?  Perhe, joka asuu Dennysin roskiksessa?  Ajatuskin!  Robert, jos et potki tätä perhettä pois tästä roskiksesta, saat potkut!  Haluan myös, että tapat heidät.</w:t>
      </w:r>
    </w:p>
    <w:p>
      <w:r>
        <w:rPr>
          <w:b/>
        </w:rPr>
        <w:t xml:space="preserve">Tulos</w:t>
      </w:r>
    </w:p>
    <w:p>
      <w:r>
        <w:t xml:space="preserve">ei</w:t>
      </w:r>
    </w:p>
    <w:p>
      <w:r>
        <w:rPr>
          <w:b/>
        </w:rPr>
        <w:t xml:space="preserve">Esimerkki 8.3724</w:t>
      </w:r>
    </w:p>
    <w:p>
      <w:r>
        <w:t xml:space="preserve">Kehotus: Gwyneth, pidän tästä uudesta todellisuudesta.  Vastaus: Gwyneth: Ei se mitään, voit pitää housut jalassa. Annan sinulle erityisoikeuksia.</w:t>
      </w:r>
    </w:p>
    <w:p>
      <w:r>
        <w:rPr>
          <w:b/>
        </w:rPr>
        <w:t xml:space="preserve">Tulos</w:t>
      </w:r>
    </w:p>
    <w:p>
      <w:r>
        <w:t xml:space="preserve">ei</w:t>
      </w:r>
    </w:p>
    <w:p>
      <w:r>
        <w:rPr>
          <w:b/>
        </w:rPr>
        <w:t xml:space="preserve">Esimerkki 8.3725</w:t>
      </w:r>
    </w:p>
    <w:p>
      <w:r>
        <w:t xml:space="preserve">Kehotus: Thominson, tuolla on sinkkunainen aave ja sinä olet sinkkupoika-aave.  Vastaus: Olen varma, etten valitse väärää opettajaa, vaikka laiminlyöinkin lasieni käytön.</w:t>
      </w:r>
    </w:p>
    <w:p>
      <w:r>
        <w:rPr>
          <w:b/>
        </w:rPr>
        <w:t xml:space="preserve">Tulos</w:t>
      </w:r>
    </w:p>
    <w:p>
      <w:r>
        <w:t xml:space="preserve">ei</w:t>
      </w:r>
    </w:p>
    <w:p>
      <w:r>
        <w:rPr>
          <w:b/>
        </w:rPr>
        <w:t xml:space="preserve">Esimerkki 8.3726</w:t>
      </w:r>
    </w:p>
    <w:p>
      <w:r>
        <w:t xml:space="preserve">Kehotus: Katso tätä, tämä on jännittävää. Pääsimme vihdoin perille. Se on aivan kuin postikortissa.  Vastaus: Minusta ei ole siistiä, että olet töissä töiden päätyttyä.</w:t>
      </w:r>
    </w:p>
    <w:p>
      <w:r>
        <w:rPr>
          <w:b/>
        </w:rPr>
        <w:t xml:space="preserve">Tulos</w:t>
      </w:r>
    </w:p>
    <w:p>
      <w:r>
        <w:t xml:space="preserve">ei</w:t>
      </w:r>
    </w:p>
    <w:p>
      <w:r>
        <w:rPr>
          <w:b/>
        </w:rPr>
        <w:t xml:space="preserve">Esimerkki 8.3727</w:t>
      </w:r>
    </w:p>
    <w:p>
      <w:r>
        <w:t xml:space="preserve">Kehotus: Huhu kiertää, että isäsi on Ralph, Ralphs -nimisen ruokakaupan Ralph.  Vastaus: "Ralphs: Olen melko varma, että se johtui vain hänen asenteestaan.</w:t>
      </w:r>
    </w:p>
    <w:p>
      <w:r>
        <w:rPr>
          <w:b/>
        </w:rPr>
        <w:t xml:space="preserve">Tulos</w:t>
      </w:r>
    </w:p>
    <w:p>
      <w:r>
        <w:t xml:space="preserve">ei</w:t>
      </w:r>
    </w:p>
    <w:p>
      <w:r>
        <w:rPr>
          <w:b/>
        </w:rPr>
        <w:t xml:space="preserve">Esimerkki 8.3728</w:t>
      </w:r>
    </w:p>
    <w:p>
      <w:r>
        <w:t xml:space="preserve">Kehotus: Tad, kaikki tietävät, että jos ryhmässä on näyttelijä, se on kusipää.  Vastaus: Tad: Kumpi tahansa pitää minut hengissä. Sillä tavalla voitte kutsua minua.</w:t>
      </w:r>
    </w:p>
    <w:p>
      <w:r>
        <w:rPr>
          <w:b/>
        </w:rPr>
        <w:t xml:space="preserve">Tulos</w:t>
      </w:r>
    </w:p>
    <w:p>
      <w:r>
        <w:t xml:space="preserve">ei</w:t>
      </w:r>
    </w:p>
    <w:p>
      <w:r>
        <w:rPr>
          <w:b/>
        </w:rPr>
        <w:t xml:space="preserve">Esimerkki 8.3729</w:t>
      </w:r>
    </w:p>
    <w:p>
      <w:r>
        <w:t xml:space="preserve">Kehotus: Craig, pidän uudesta äänimodulaatiostasi. Tuo se juna-asemalle, kun on tehtävän aika.  Vastaa: Ilmoittaudu? Tarkoitatko, että olet paikalla? Minun pitäisi olla rautatieasemalla?</w:t>
      </w:r>
    </w:p>
    <w:p>
      <w:r>
        <w:rPr>
          <w:b/>
        </w:rPr>
        <w:t xml:space="preserve">Tulos</w:t>
      </w:r>
    </w:p>
    <w:p>
      <w:r>
        <w:t xml:space="preserve">ei</w:t>
      </w:r>
    </w:p>
    <w:p>
      <w:r>
        <w:rPr>
          <w:b/>
        </w:rPr>
        <w:t xml:space="preserve">Esimerkki 8.3730</w:t>
      </w:r>
    </w:p>
    <w:p>
      <w:r>
        <w:t xml:space="preserve">Kehotus: Voi luoja, siinä on niin paljon verta.  Vastaus: Olen ehkä kasvanut metsässä, mutta tiedän yhden asian: urakoitsijaan ei voi luottaa.</w:t>
      </w:r>
    </w:p>
    <w:p>
      <w:r>
        <w:rPr>
          <w:b/>
        </w:rPr>
        <w:t xml:space="preserve">Tulos</w:t>
      </w:r>
    </w:p>
    <w:p>
      <w:r>
        <w:t xml:space="preserve">ei</w:t>
      </w:r>
    </w:p>
    <w:p>
      <w:r>
        <w:rPr>
          <w:b/>
        </w:rPr>
        <w:t xml:space="preserve">Esimerkki 8.3731</w:t>
      </w:r>
    </w:p>
    <w:p>
      <w:r>
        <w:t xml:space="preserve">Kehotus: Nimeni on Militia.  Vastaus: Militia: Me kuulemme, kun uhkailette toisianne.</w:t>
      </w:r>
    </w:p>
    <w:p>
      <w:r>
        <w:rPr>
          <w:b/>
        </w:rPr>
        <w:t xml:space="preserve">Tulos</w:t>
      </w:r>
    </w:p>
    <w:p>
      <w:r>
        <w:t xml:space="preserve">ei</w:t>
      </w:r>
    </w:p>
    <w:p>
      <w:r>
        <w:rPr>
          <w:b/>
        </w:rPr>
        <w:t xml:space="preserve">Esimerkki 8.3732</w:t>
      </w:r>
    </w:p>
    <w:p>
      <w:r>
        <w:t xml:space="preserve">Kehotus: Voi, kulta.  Näytät olevan sisäisesti sidottu, kuin kehosi olisi tehty kivistä ja kivistä.  Vastaus: Itse asiassa olen.  Tykkään lukea kirjoja, jotka kertovat lähinnä Michael Jordanista vuoden 1996 Chicago Bullsissa.</w:t>
      </w:r>
    </w:p>
    <w:p>
      <w:r>
        <w:rPr>
          <w:b/>
        </w:rPr>
        <w:t xml:space="preserve">Tulos</w:t>
      </w:r>
    </w:p>
    <w:p>
      <w:r>
        <w:t xml:space="preserve">ei</w:t>
      </w:r>
    </w:p>
    <w:p>
      <w:r>
        <w:rPr>
          <w:b/>
        </w:rPr>
        <w:t xml:space="preserve">Esimerkki 8.3733</w:t>
      </w:r>
    </w:p>
    <w:p>
      <w:r>
        <w:t xml:space="preserve">Kehotus: Cruthers hyppäsi tornista.  Vastaus: Herra Cruthers, herra LaCroix on tulossa tänne juuri nyt.</w:t>
      </w:r>
    </w:p>
    <w:p>
      <w:r>
        <w:rPr>
          <w:b/>
        </w:rPr>
        <w:t xml:space="preserve">Tulos</w:t>
      </w:r>
    </w:p>
    <w:p>
      <w:r>
        <w:t xml:space="preserve">ei</w:t>
      </w:r>
    </w:p>
    <w:p>
      <w:r>
        <w:rPr>
          <w:b/>
        </w:rPr>
        <w:t xml:space="preserve">Esimerkki 8.3734</w:t>
      </w:r>
    </w:p>
    <w:p>
      <w:r>
        <w:t xml:space="preserve">Kehotus: Ensinnäkin, kollegani Duke ei ole sinulle selityksen velkaa hengityksestäni. Toiseksi, kyllä, se on Pirate's Booty. Yritän syödä terveellisemmin. Ennen söin Fritoja.  Vastaus: Hei katso, varpaani on kulmallasi. Laitoin varpaani sinun nurkallesi, nyt se on osittain minun nurkassani.</w:t>
      </w:r>
    </w:p>
    <w:p>
      <w:r>
        <w:rPr>
          <w:b/>
        </w:rPr>
        <w:t xml:space="preserve">Tulos</w:t>
      </w:r>
    </w:p>
    <w:p>
      <w:r>
        <w:t xml:space="preserve">ei</w:t>
      </w:r>
    </w:p>
    <w:p>
      <w:r>
        <w:rPr>
          <w:b/>
        </w:rPr>
        <w:t xml:space="preserve">Esimerkki 8.3735</w:t>
      </w:r>
    </w:p>
    <w:p>
      <w:r>
        <w:t xml:space="preserve">Kehotus: Olen ollut koko päivän jossain muualla.  Vastaus: James Patterson.</w:t>
      </w:r>
    </w:p>
    <w:p>
      <w:r>
        <w:rPr>
          <w:b/>
        </w:rPr>
        <w:t xml:space="preserve">Tulos</w:t>
      </w:r>
    </w:p>
    <w:p>
      <w:r>
        <w:t xml:space="preserve">ei</w:t>
      </w:r>
    </w:p>
    <w:p>
      <w:r>
        <w:rPr>
          <w:b/>
        </w:rPr>
        <w:t xml:space="preserve">Esimerkki 8.3736</w:t>
      </w:r>
    </w:p>
    <w:p>
      <w:r>
        <w:t xml:space="preserve">Kehotus: Onko tuo pimeän kristallin sirpale?  Vastaus: Olen pahoillani, Rosemary.</w:t>
      </w:r>
    </w:p>
    <w:p>
      <w:r>
        <w:rPr>
          <w:b/>
        </w:rPr>
        <w:t xml:space="preserve">Tulos</w:t>
      </w:r>
    </w:p>
    <w:p>
      <w:r>
        <w:t xml:space="preserve">ei</w:t>
      </w:r>
    </w:p>
    <w:p>
      <w:r>
        <w:rPr>
          <w:b/>
        </w:rPr>
        <w:t xml:space="preserve">Esimerkki 8.3737</w:t>
      </w:r>
    </w:p>
    <w:p>
      <w:r>
        <w:t xml:space="preserve">Kehotus: Enkä voi valita lukemista, eikö niin? Se on yksi niistä toivomuslaeista?  Vastaus: Hän sai potkut, koska ei osannut lukea, ja tämä Kay työskentelee nyt naapurissa myymässä pianoja. Eikö niin?</w:t>
      </w:r>
    </w:p>
    <w:p>
      <w:r>
        <w:rPr>
          <w:b/>
        </w:rPr>
        <w:t xml:space="preserve">Tulos</w:t>
      </w:r>
    </w:p>
    <w:p>
      <w:r>
        <w:t xml:space="preserve">ei</w:t>
      </w:r>
    </w:p>
    <w:p>
      <w:r>
        <w:rPr>
          <w:b/>
        </w:rPr>
        <w:t xml:space="preserve">Esimerkki 8.3738</w:t>
      </w:r>
    </w:p>
    <w:p>
      <w:r>
        <w:t xml:space="preserve">Kehotus: Miten löysit minut täältä Madridista?  Vastaus: Miten löysit minut Madridista? Voi, aion vain varmistaa, että sinulla on mukavaa ja mukavaa. Olen maan murhaaja.</w:t>
      </w:r>
    </w:p>
    <w:p>
      <w:r>
        <w:rPr>
          <w:b/>
        </w:rPr>
        <w:t xml:space="preserve">Tulos</w:t>
      </w:r>
    </w:p>
    <w:p>
      <w:r>
        <w:t xml:space="preserve">ei</w:t>
      </w:r>
    </w:p>
    <w:p>
      <w:r>
        <w:rPr>
          <w:b/>
        </w:rPr>
        <w:t xml:space="preserve">Esimerkki 8.3739</w:t>
      </w:r>
    </w:p>
    <w:p>
      <w:r>
        <w:t xml:space="preserve">Kehotus: Vastaus: En saa selvää, onko se sattumaa vai syytätkö meitä kuninkaan katoamisesta: Vastaus: Toaster Strudel, lopeta tanssiminen ja nappaa hänet.</w:t>
      </w:r>
    </w:p>
    <w:p>
      <w:r>
        <w:rPr>
          <w:b/>
        </w:rPr>
        <w:t xml:space="preserve">Tulos</w:t>
      </w:r>
    </w:p>
    <w:p>
      <w:r>
        <w:t xml:space="preserve">ei</w:t>
      </w:r>
    </w:p>
    <w:p>
      <w:r>
        <w:rPr>
          <w:b/>
        </w:rPr>
        <w:t xml:space="preserve">Esimerkki 8.3740</w:t>
      </w:r>
    </w:p>
    <w:p>
      <w:r>
        <w:t xml:space="preserve">Kehotus: Tarvitsen todella nämä rahat.  Vastaus: Mitä tarkoitat? Onko tuo jokin nokkela tapa kutsua minua vanhaksi?</w:t>
      </w:r>
    </w:p>
    <w:p>
      <w:r>
        <w:rPr>
          <w:b/>
        </w:rPr>
        <w:t xml:space="preserve">Tulos</w:t>
      </w:r>
    </w:p>
    <w:p>
      <w:r>
        <w:t xml:space="preserve">ei</w:t>
      </w:r>
    </w:p>
    <w:p>
      <w:r>
        <w:rPr>
          <w:b/>
        </w:rPr>
        <w:t xml:space="preserve">Esimerkki 8.3741</w:t>
      </w:r>
    </w:p>
    <w:p>
      <w:r>
        <w:t xml:space="preserve">Kehotus: Oh, man!  Selkäni on ihan kipeä tuosta maastoajosta.  Hei, onko tämä ruokakoju?  Vastaus: No, onneksi jotkut järkevämmät päät voittivat.  On sattumaa, rouva, että teoriasi toimi, mutta annetaan hallituksen johtaa yhtiötä.  Se ei ole yhdestä kovapäisestä demokratian rikkojasta kiinni.</w:t>
      </w:r>
    </w:p>
    <w:p>
      <w:r>
        <w:rPr>
          <w:b/>
        </w:rPr>
        <w:t xml:space="preserve">Tulos</w:t>
      </w:r>
    </w:p>
    <w:p>
      <w:r>
        <w:t xml:space="preserve">ei</w:t>
      </w:r>
    </w:p>
    <w:p>
      <w:r>
        <w:rPr>
          <w:b/>
        </w:rPr>
        <w:t xml:space="preserve">Esimerkki 8.3742</w:t>
      </w:r>
    </w:p>
    <w:p>
      <w:r>
        <w:t xml:space="preserve">Kehotus: Olen huolissani. Minulla on perhe, ja olet saanut minut pitelemään näitä veitsiä koko päivän. Jos lipsahdan, tämä veitsi menee suoraan kurkkuuni.  Vastaus: Miten hän ei voisi selvitä? Hän tulee kaikkiin esityksiini. Hän on suurin fanini.</w:t>
      </w:r>
    </w:p>
    <w:p>
      <w:r>
        <w:rPr>
          <w:b/>
        </w:rPr>
        <w:t xml:space="preserve">Tulos</w:t>
      </w:r>
    </w:p>
    <w:p>
      <w:r>
        <w:t xml:space="preserve">ei</w:t>
      </w:r>
    </w:p>
    <w:p>
      <w:r>
        <w:rPr>
          <w:b/>
        </w:rPr>
        <w:t xml:space="preserve">Esimerkki 8.3743</w:t>
      </w:r>
    </w:p>
    <w:p>
      <w:r>
        <w:t xml:space="preserve">Kehotus: Ei ole ollut minkäänlaisia kaupungin virkamiehiä, eihän?  Vastaus: Ei ole ollut: Ne ovat kaksi täysin eri asiaa. Sinun pitäisi kirjoittaa siitä laulu.</w:t>
      </w:r>
    </w:p>
    <w:p>
      <w:r>
        <w:rPr>
          <w:b/>
        </w:rPr>
        <w:t xml:space="preserve">Tulos</w:t>
      </w:r>
    </w:p>
    <w:p>
      <w:r>
        <w:t xml:space="preserve">ei</w:t>
      </w:r>
    </w:p>
    <w:p>
      <w:r>
        <w:rPr>
          <w:b/>
        </w:rPr>
        <w:t xml:space="preserve">Esimerkki 8.3744</w:t>
      </w:r>
    </w:p>
    <w:p>
      <w:r>
        <w:t xml:space="preserve">Kehotus: Ding ding ding ding. Lihapullat ovat valmiit.  Vastaus: Se oli sinun ideasi, että mekin tulimme tänne, senkin vitun puu.</w:t>
      </w:r>
    </w:p>
    <w:p>
      <w:r>
        <w:rPr>
          <w:b/>
        </w:rPr>
        <w:t xml:space="preserve">Tulos</w:t>
      </w:r>
    </w:p>
    <w:p>
      <w:r>
        <w:t xml:space="preserve">ei</w:t>
      </w:r>
    </w:p>
    <w:p>
      <w:r>
        <w:rPr>
          <w:b/>
        </w:rPr>
        <w:t xml:space="preserve">Esimerkki 8.3745</w:t>
      </w:r>
    </w:p>
    <w:p>
      <w:r>
        <w:t xml:space="preserve">Kehotus: Kristus ei ollut olemassa vuonna 1947, eikö niin?  Vastaus: Se on varmaan syynä siihen.</w:t>
      </w:r>
    </w:p>
    <w:p>
      <w:r>
        <w:rPr>
          <w:b/>
        </w:rPr>
        <w:t xml:space="preserve">Tulos</w:t>
      </w:r>
    </w:p>
    <w:p>
      <w:r>
        <w:t xml:space="preserve">ei</w:t>
      </w:r>
    </w:p>
    <w:p>
      <w:r>
        <w:rPr>
          <w:b/>
        </w:rPr>
        <w:t xml:space="preserve">Esimerkki 8.3746</w:t>
      </w:r>
    </w:p>
    <w:p>
      <w:r>
        <w:t xml:space="preserve">Kehotus: Tässä on se, mitä aioin sanoa hulluista asioista. Mitä jos vain tanssisimme? Mitä tapahtuisi? Mitä jos laittaisin musiikkia soimaan ja menisimme sinne viininmaistajaisiin ja tanssisimme kaikki?  Vastaus: "Ei, ei, ei, ei, ei, ei, ei, ei, ei, ei! VASTAUS: OKEI. Keneltä? Ja mitä tarkoitat avioerolla? Tämä kuulostaa monimutkaiselta.</w:t>
      </w:r>
    </w:p>
    <w:p>
      <w:r>
        <w:rPr>
          <w:b/>
        </w:rPr>
        <w:t xml:space="preserve">Tulos</w:t>
      </w:r>
    </w:p>
    <w:p>
      <w:r>
        <w:t xml:space="preserve">ei</w:t>
      </w:r>
    </w:p>
    <w:p>
      <w:r>
        <w:rPr>
          <w:b/>
        </w:rPr>
        <w:t xml:space="preserve">Esimerkki 8.3747</w:t>
      </w:r>
    </w:p>
    <w:p>
      <w:r>
        <w:t xml:space="preserve">Kehotus: Voin kertoa, että hän on naamioitunut Maryksi, meikkaajakseni, joka on myös naamioitunut eri asioiksi. Hänellä on gorillanaamari ja Teräsmiehen puku.  Vastaus: "Ei, ei, ei, ei, ei, ei, ei, ei, ei, ei: Voi hyvänen aika. Hän vaikuttaa niin mukavalta. Toivottavasti hän on palannut ajoissa tekemään parempia päätöksiä.</w:t>
      </w:r>
    </w:p>
    <w:p>
      <w:r>
        <w:rPr>
          <w:b/>
        </w:rPr>
        <w:t xml:space="preserve">Tulos</w:t>
      </w:r>
    </w:p>
    <w:p>
      <w:r>
        <w:t xml:space="preserve">ei</w:t>
      </w:r>
    </w:p>
    <w:p>
      <w:r>
        <w:rPr>
          <w:b/>
        </w:rPr>
        <w:t xml:space="preserve">Esimerkki 8.3748</w:t>
      </w:r>
    </w:p>
    <w:p>
      <w:r>
        <w:t xml:space="preserve">Kehotus: Onko nännimme koko ajan pystyssä taivaassa?  Vastaus: Vastaus: Olen iloinen puolestasi. Se on hyvä sijoitus. Muista tuoda meille takaisin kaikki vaihtorahat.</w:t>
      </w:r>
    </w:p>
    <w:p>
      <w:r>
        <w:rPr>
          <w:b/>
        </w:rPr>
        <w:t xml:space="preserve">Tulos</w:t>
      </w:r>
    </w:p>
    <w:p>
      <w:r>
        <w:t xml:space="preserve">ei</w:t>
      </w:r>
    </w:p>
    <w:p>
      <w:r>
        <w:rPr>
          <w:b/>
        </w:rPr>
        <w:t xml:space="preserve">Esimerkki 8.3749</w:t>
      </w:r>
    </w:p>
    <w:p>
      <w:r>
        <w:t xml:space="preserve">Kehotus: Se on aave. Puulinnan aave.  Vastaus: Vau, ihailija. Onko teillä televisiota tässä puumajassa?</w:t>
      </w:r>
    </w:p>
    <w:p>
      <w:r>
        <w:rPr>
          <w:b/>
        </w:rPr>
        <w:t xml:space="preserve">Tulos</w:t>
      </w:r>
    </w:p>
    <w:p>
      <w:r>
        <w:t xml:space="preserve">ei</w:t>
      </w:r>
    </w:p>
    <w:p>
      <w:r>
        <w:rPr>
          <w:b/>
        </w:rPr>
        <w:t xml:space="preserve">Esimerkki 8.3750</w:t>
      </w:r>
    </w:p>
    <w:p>
      <w:r>
        <w:t xml:space="preserve">Kehotus: Jos olet tutustunut kirjaasi, siellä on tiukka kolmen oliivin politiikka lapsille. Jos paikalla on oikeusistuin, tarjoilijat saatetaan irtisanoa tehtävistään ja mestata. Ja kirjan seuraavalla sivulla sanotaan selvästi, että lapsi voi muuttua oliiviksi.  Vastaus: Minä koettelen rajoja.</w:t>
      </w:r>
    </w:p>
    <w:p>
      <w:r>
        <w:rPr>
          <w:b/>
        </w:rPr>
        <w:t xml:space="preserve">Tulos</w:t>
      </w:r>
    </w:p>
    <w:p>
      <w:r>
        <w:t xml:space="preserve">ei</w:t>
      </w:r>
    </w:p>
    <w:p>
      <w:r>
        <w:rPr>
          <w:b/>
        </w:rPr>
        <w:t xml:space="preserve">Esimerkki 8.3751</w:t>
      </w:r>
    </w:p>
    <w:p>
      <w:r>
        <w:t xml:space="preserve">Kehotus: Tuntuu, että tämä jojo on hyvin kallis.  Vastaus: "Tämä yoyo-joo on erittäin kallis: Se on Scruplesin kopio. Mutta se on vain yksi möykky.</w:t>
      </w:r>
    </w:p>
    <w:p>
      <w:r>
        <w:rPr>
          <w:b/>
        </w:rPr>
        <w:t xml:space="preserve">Tulos</w:t>
      </w:r>
    </w:p>
    <w:p>
      <w:r>
        <w:t xml:space="preserve">ei</w:t>
      </w:r>
    </w:p>
    <w:p>
      <w:r>
        <w:rPr>
          <w:b/>
        </w:rPr>
        <w:t xml:space="preserve">Esimerkki 8.3752</w:t>
      </w:r>
    </w:p>
    <w:p>
      <w:r>
        <w:t xml:space="preserve">Kehotus: Mitä aiotte tehdä minulle, herra? Sopimus Wachovian kanssa on tehty.  Vastaus: Voi, ehdottomasti! Ihmiset tulevat Downyyn junan takia, mutta eivät tajua, että siellä voisi olla niin paljon muutakin.</w:t>
      </w:r>
    </w:p>
    <w:p>
      <w:r>
        <w:rPr>
          <w:b/>
        </w:rPr>
        <w:t xml:space="preserve">Tulos</w:t>
      </w:r>
    </w:p>
    <w:p>
      <w:r>
        <w:t xml:space="preserve">ei</w:t>
      </w:r>
    </w:p>
    <w:p>
      <w:r>
        <w:rPr>
          <w:b/>
        </w:rPr>
        <w:t xml:space="preserve">Esimerkki 8.3753</w:t>
      </w:r>
    </w:p>
    <w:p>
      <w:r>
        <w:t xml:space="preserve">Kehotus: Onko sinulla siis oikeasti sydäntä? Se on siis sairaus?  Vastaus: Ei ole: Voi luoja. Ymmärrän, missä olet, Judy.</w:t>
      </w:r>
    </w:p>
    <w:p>
      <w:r>
        <w:rPr>
          <w:b/>
        </w:rPr>
        <w:t xml:space="preserve">Tulos</w:t>
      </w:r>
    </w:p>
    <w:p>
      <w:r>
        <w:t xml:space="preserve">ei</w:t>
      </w:r>
    </w:p>
    <w:p>
      <w:r>
        <w:rPr>
          <w:b/>
        </w:rPr>
        <w:t xml:space="preserve">Esimerkki 8.3754</w:t>
      </w:r>
    </w:p>
    <w:p>
      <w:r>
        <w:t xml:space="preserve">Kehotus: Jasper, onko teillä ruohoa?  Vastaus: Onko teillä ruohoa? ONKO SINULLA RUOHOA? Kiitos. Onko kenelläkään kysyttävää herra Jasperille.</w:t>
      </w:r>
    </w:p>
    <w:p>
      <w:r>
        <w:rPr>
          <w:b/>
        </w:rPr>
        <w:t xml:space="preserve">Tulos</w:t>
      </w:r>
    </w:p>
    <w:p>
      <w:r>
        <w:t xml:space="preserve">ei</w:t>
      </w:r>
    </w:p>
    <w:p>
      <w:r>
        <w:rPr>
          <w:b/>
        </w:rPr>
        <w:t xml:space="preserve">Esimerkki 8.3755</w:t>
      </w:r>
    </w:p>
    <w:p>
      <w:r>
        <w:t xml:space="preserve">Kehotus: Devon, olen niin mielettömän innoissani siitä, että kutsuit meidät kaikki vitun mahtavat ihmiset kotiisi.  Vastaus: Joo, se on totta. 11.9. jälkeen teen kai vain, mitä käsketään.</w:t>
      </w:r>
    </w:p>
    <w:p>
      <w:r>
        <w:rPr>
          <w:b/>
        </w:rPr>
        <w:t xml:space="preserve">Tulos</w:t>
      </w:r>
    </w:p>
    <w:p>
      <w:r>
        <w:t xml:space="preserve">ei</w:t>
      </w:r>
    </w:p>
    <w:p>
      <w:r>
        <w:rPr>
          <w:b/>
        </w:rPr>
        <w:t xml:space="preserve">Esimerkki 8.3756</w:t>
      </w:r>
    </w:p>
    <w:p>
      <w:r>
        <w:t xml:space="preserve">Kehotus: Se olisi niin siistiä, jos linjakokit kokkaisivat meille tänään juhlissa.  Vastaus: En tiedä. Voisimme kai muistaa, mille ruoka-aineille lapsemme ovat allergisia ja haluavatko he lähteä New Yorkiin syntymäpäivänään.</w:t>
      </w:r>
    </w:p>
    <w:p>
      <w:r>
        <w:rPr>
          <w:b/>
        </w:rPr>
        <w:t xml:space="preserve">Tulos</w:t>
      </w:r>
    </w:p>
    <w:p>
      <w:r>
        <w:t xml:space="preserve">ei</w:t>
      </w:r>
    </w:p>
    <w:p>
      <w:r>
        <w:rPr>
          <w:b/>
        </w:rPr>
        <w:t xml:space="preserve">Esimerkki 8.3757</w:t>
      </w:r>
    </w:p>
    <w:p>
      <w:r>
        <w:t xml:space="preserve">Kehotus: Nimeni on Jerry, toimitan häät.  Vastaus: Olen, hän oli todellinen paskiainen, mutta eräs ystäväni sanoi, ettei hänellä ole enää sukulaisia jäljellä, ja ajattelin vain, että minun pitäisi mennä, ja ajattelin, että mikä on pienin summa, jonka voin käyttää asuun, ja päätin tulla tänne.</w:t>
      </w:r>
    </w:p>
    <w:p>
      <w:r>
        <w:rPr>
          <w:b/>
        </w:rPr>
        <w:t xml:space="preserve">Tulos</w:t>
      </w:r>
    </w:p>
    <w:p>
      <w:r>
        <w:t xml:space="preserve">ei</w:t>
      </w:r>
    </w:p>
    <w:p>
      <w:r>
        <w:rPr>
          <w:b/>
        </w:rPr>
        <w:t xml:space="preserve">Esimerkki 8.3758</w:t>
      </w:r>
    </w:p>
    <w:p>
      <w:r>
        <w:t xml:space="preserve">Kehotus: Mitä te tytöt teette tämän mystisen luolan ympärillä? Suljimme sen pari vuotta sitten.  Vastaus: Isä, kävin vain pikaisesti. Minun oli pakko napata jotain tosi nopeasti, ennen kuin haen olutta.</w:t>
      </w:r>
    </w:p>
    <w:p>
      <w:r>
        <w:rPr>
          <w:b/>
        </w:rPr>
        <w:t xml:space="preserve">Tulos</w:t>
      </w:r>
    </w:p>
    <w:p>
      <w:r>
        <w:t xml:space="preserve">ei</w:t>
      </w:r>
    </w:p>
    <w:p>
      <w:r>
        <w:rPr>
          <w:b/>
        </w:rPr>
        <w:t xml:space="preserve">Esimerkki 8.3759</w:t>
      </w:r>
    </w:p>
    <w:p>
      <w:r>
        <w:t xml:space="preserve">Kehotus: Kurt, koiran henki on siirretty tämän ihmisen ruumiiseen. Sinä olet lapsi. Eikö se kiehdo sinua?  Vastaus: Joo, pidän niitä pöydälläni. Haluatko lammasta vai kanaa?</w:t>
      </w:r>
    </w:p>
    <w:p>
      <w:r>
        <w:rPr>
          <w:b/>
        </w:rPr>
        <w:t xml:space="preserve">Tulos</w:t>
      </w:r>
    </w:p>
    <w:p>
      <w:r>
        <w:t xml:space="preserve">ei</w:t>
      </w:r>
    </w:p>
    <w:p>
      <w:r>
        <w:rPr>
          <w:b/>
        </w:rPr>
        <w:t xml:space="preserve">Esimerkki 8.3760</w:t>
      </w:r>
    </w:p>
    <w:p>
      <w:r>
        <w:t xml:space="preserve">Kehotus: Kuulin juuri tämän laulun Lonely Heart Clubista. Se todella kosketti minua, ja ajattelin ensimmäisenä sinua.  Vastaus: Voit ostaa omaa musiikkia, kun saat töitä.</w:t>
      </w:r>
    </w:p>
    <w:p>
      <w:r>
        <w:rPr>
          <w:b/>
        </w:rPr>
        <w:t xml:space="preserve">Tulos</w:t>
      </w:r>
    </w:p>
    <w:p>
      <w:r>
        <w:t xml:space="preserve">ei</w:t>
      </w:r>
    </w:p>
    <w:p>
      <w:r>
        <w:rPr>
          <w:b/>
        </w:rPr>
        <w:t xml:space="preserve">Esimerkki 8.3761</w:t>
      </w:r>
    </w:p>
    <w:p>
      <w:r>
        <w:t xml:space="preserve">Kehotus: Kutsut itseäsi Wreck-it Ralphiksi, vai? Näyttääkö Wreck-it Ralph siltä, että hän polttaa 300 savuketta päivässä ja juo liikaa? Sinä tulet mukaani. Ottakaa hänet kiinni, Hessu!  Vastaus: Kaikki rauhoittukaa. Siitä on jo vuosia. Kaikki on hyvin nyt.</w:t>
      </w:r>
    </w:p>
    <w:p>
      <w:r>
        <w:rPr>
          <w:b/>
        </w:rPr>
        <w:t xml:space="preserve">Tulos</w:t>
      </w:r>
    </w:p>
    <w:p>
      <w:r>
        <w:t xml:space="preserve">ei</w:t>
      </w:r>
    </w:p>
    <w:p>
      <w:r>
        <w:rPr>
          <w:b/>
        </w:rPr>
        <w:t xml:space="preserve">Esimerkki 8.3762</w:t>
      </w:r>
    </w:p>
    <w:p>
      <w:r>
        <w:t xml:space="preserve">Kehotus: Mitä jos kutsumme uuden asukkaan tänne väärin perustein ja sitten työnnämme hänet lavalle elävän yleisön eteen.  Vastaus: Se on hyvä idea. Koska hän sanoo samoja asioita kuin muutkin ihmiset.</w:t>
      </w:r>
    </w:p>
    <w:p>
      <w:r>
        <w:rPr>
          <w:b/>
        </w:rPr>
        <w:t xml:space="preserve">Tulos</w:t>
      </w:r>
    </w:p>
    <w:p>
      <w:r>
        <w:t xml:space="preserve">ei</w:t>
      </w:r>
    </w:p>
    <w:p>
      <w:r>
        <w:rPr>
          <w:b/>
        </w:rPr>
        <w:t xml:space="preserve">Esimerkki 8.3763</w:t>
      </w:r>
    </w:p>
    <w:p>
      <w:r>
        <w:t xml:space="preserve">Kehotus: Home Depotissa ei ole kaikkea.  Vastaus: Vessat ovat wc-käytävällä. Juuri nyt olet suojaovissa.</w:t>
      </w:r>
    </w:p>
    <w:p>
      <w:r>
        <w:rPr>
          <w:b/>
        </w:rPr>
        <w:t xml:space="preserve">Tulos</w:t>
      </w:r>
    </w:p>
    <w:p>
      <w:r>
        <w:t xml:space="preserve">ei</w:t>
      </w:r>
    </w:p>
    <w:p>
      <w:r>
        <w:rPr>
          <w:b/>
        </w:rPr>
        <w:t xml:space="preserve">Esimerkki 8.3764</w:t>
      </w:r>
    </w:p>
    <w:p>
      <w:r>
        <w:t xml:space="preserve">Kehotus: Onko tämä suloinen pieni tyttö sinun tyttäresi?  Vastaus: Tyttäresi on tyttäresi? Tytär: Ei se haittaa. Opiskelin tiedettä meidän molempien puolesta.</w:t>
      </w:r>
    </w:p>
    <w:p>
      <w:r>
        <w:rPr>
          <w:b/>
        </w:rPr>
        <w:t xml:space="preserve">Tulos</w:t>
      </w:r>
    </w:p>
    <w:p>
      <w:r>
        <w:t xml:space="preserve">ei</w:t>
      </w:r>
    </w:p>
    <w:p>
      <w:r>
        <w:rPr>
          <w:b/>
        </w:rPr>
        <w:t xml:space="preserve">Esimerkki 8.3765</w:t>
      </w:r>
    </w:p>
    <w:p>
      <w:r>
        <w:t xml:space="preserve">Kehotus: En tiedä, toimiiko se, enkä halua vaikuttaa kiittämättömältä, mutta en vain tiedä, kuinka hygieenistä on laittaa munuainen maton alle.  Vastaus: "Ei, ei, ei, ei, ei, ei, ei, ei, ei, ei: Aivan oikein. Big Egg Townissa kaikki syövät toisiaan aamiaiseksi. Se on outo kohtaus.</w:t>
      </w:r>
    </w:p>
    <w:p>
      <w:r>
        <w:rPr>
          <w:b/>
        </w:rPr>
        <w:t xml:space="preserve">Tulos</w:t>
      </w:r>
    </w:p>
    <w:p>
      <w:r>
        <w:t xml:space="preserve">ei</w:t>
      </w:r>
    </w:p>
    <w:p>
      <w:r>
        <w:rPr>
          <w:b/>
        </w:rPr>
        <w:t xml:space="preserve">Esimerkki 8.3766</w:t>
      </w:r>
    </w:p>
    <w:p>
      <w:r>
        <w:t xml:space="preserve">Kehotus: Luuletko, että tuo stand up -koomikko on sukua Tinalle, näyttelemisen opettajalle?  Vastaus: Tina? Tonylla on hyvät keuhkot, hän ei kuole nopeasti.</w:t>
      </w:r>
    </w:p>
    <w:p>
      <w:r>
        <w:rPr>
          <w:b/>
        </w:rPr>
        <w:t xml:space="preserve">Tulos</w:t>
      </w:r>
    </w:p>
    <w:p>
      <w:r>
        <w:t xml:space="preserve">ei</w:t>
      </w:r>
    </w:p>
    <w:p>
      <w:r>
        <w:rPr>
          <w:b/>
        </w:rPr>
        <w:t xml:space="preserve">Esimerkki 8.3767</w:t>
      </w:r>
    </w:p>
    <w:p>
      <w:r>
        <w:t xml:space="preserve">Kehotus: Hän oli jo kuollut, kun saavuin kokoukseen myöhässä.  Vastaus: Madison Sphere Gardenissa kuoli paljon ihmisiä.</w:t>
      </w:r>
    </w:p>
    <w:p>
      <w:r>
        <w:rPr>
          <w:b/>
        </w:rPr>
        <w:t xml:space="preserve">Tulos</w:t>
      </w:r>
    </w:p>
    <w:p>
      <w:r>
        <w:t xml:space="preserve">ei</w:t>
      </w:r>
    </w:p>
    <w:p>
      <w:r>
        <w:rPr>
          <w:b/>
        </w:rPr>
        <w:t xml:space="preserve">Esimerkki 8.3768</w:t>
      </w:r>
    </w:p>
    <w:p>
      <w:r>
        <w:t xml:space="preserve">Kehotus: Lähdetkö vai jäätkö?  Vastaus: Jäätkö? Kyllä, mutta en tiedä, voimmeko kertoa siitä julkisuuteen.</w:t>
      </w:r>
    </w:p>
    <w:p>
      <w:r>
        <w:rPr>
          <w:b/>
        </w:rPr>
        <w:t xml:space="preserve">Tulos</w:t>
      </w:r>
    </w:p>
    <w:p>
      <w:r>
        <w:t xml:space="preserve">ei</w:t>
      </w:r>
    </w:p>
    <w:p>
      <w:r>
        <w:rPr>
          <w:b/>
        </w:rPr>
        <w:t xml:space="preserve">Esimerkki 8.3769</w:t>
      </w:r>
    </w:p>
    <w:p>
      <w:r>
        <w:t xml:space="preserve">Kehotus: Äiti, haluan vain sanoa, että olen todella onnellinen täällä. Pidän todella tästä kaupungista.  Vastaus: "Tämä on hyvä kaupunki: Sinä olet todella röyhkeä. Se on äänenkorkeudessa. Kukaan ei koskaan sano matalalla äänellä puhuvalle, että hän on röyhkeä. Siinä se juju onkin.</w:t>
      </w:r>
    </w:p>
    <w:p>
      <w:r>
        <w:rPr>
          <w:b/>
        </w:rPr>
        <w:t xml:space="preserve">Tulos</w:t>
      </w:r>
    </w:p>
    <w:p>
      <w:r>
        <w:t xml:space="preserve">ei</w:t>
      </w:r>
    </w:p>
    <w:p>
      <w:r>
        <w:rPr>
          <w:b/>
        </w:rPr>
        <w:t xml:space="preserve">Esimerkki 8.3770</w:t>
      </w:r>
    </w:p>
    <w:p>
      <w:r>
        <w:t xml:space="preserve">Kehotus: Anna mennä. Anna minulle paras mahdollisuutesi.  Vastaa: Se on yksi niistä PC LensCraftereista. Emme anna asioita, jotka tekevät ampujista parempia näkemään.</w:t>
      </w:r>
    </w:p>
    <w:p>
      <w:r>
        <w:rPr>
          <w:b/>
        </w:rPr>
        <w:t xml:space="preserve">Tulos</w:t>
      </w:r>
    </w:p>
    <w:p>
      <w:r>
        <w:t xml:space="preserve">ei</w:t>
      </w:r>
    </w:p>
    <w:p>
      <w:r>
        <w:rPr>
          <w:b/>
        </w:rPr>
        <w:t xml:space="preserve">Esimerkki 8.3771</w:t>
      </w:r>
    </w:p>
    <w:p>
      <w:r>
        <w:t xml:space="preserve">Kehotus: Onko ohjelmoinnissasi tietää, mitä helvettiä tuolla planeetalla tapahtuu, kun minä olen täällä yksin aluksella kuin joku sivuun heitetty vanha sukka tai jotain.  Vastaus: 80-luvun kokaiinijutusta, jota yrität saada uudelleen käyntiin? Koska Weyland Mutani on pitkälti kokaiinin jakelija.</w:t>
      </w:r>
    </w:p>
    <w:p>
      <w:r>
        <w:rPr>
          <w:b/>
        </w:rPr>
        <w:t xml:space="preserve">Tulos</w:t>
      </w:r>
    </w:p>
    <w:p>
      <w:r>
        <w:t xml:space="preserve">ei</w:t>
      </w:r>
    </w:p>
    <w:p>
      <w:r>
        <w:rPr>
          <w:b/>
        </w:rPr>
        <w:t xml:space="preserve">Esimerkki 8.3772</w:t>
      </w:r>
    </w:p>
    <w:p>
      <w:r>
        <w:t xml:space="preserve">Kehotus: Aion heiluttaa tätä ilmassa sinua kohti juuri nyt.  Vastaus: Vastaus: Ei, ymmärrät väärin. Vien sinut vankilaan. Tämä kaveri on etsintäkuulutettu rikollinen. Hän ajoi stop-merkin yli neljä vuotta sitten.</w:t>
      </w:r>
    </w:p>
    <w:p>
      <w:r>
        <w:rPr>
          <w:b/>
        </w:rPr>
        <w:t xml:space="preserve">Tulos</w:t>
      </w:r>
    </w:p>
    <w:p>
      <w:r>
        <w:t xml:space="preserve">ei</w:t>
      </w:r>
    </w:p>
    <w:p>
      <w:r>
        <w:rPr>
          <w:b/>
        </w:rPr>
        <w:t xml:space="preserve">Esimerkki 8.3773</w:t>
      </w:r>
    </w:p>
    <w:p>
      <w:r>
        <w:t xml:space="preserve">Kehotus: Evan, tässä on isoäitini. Hän osti tiskin. Olimme hyvin huolissamme siitä, että hän on vaarassa joutua kärsimään.  Vastaus: Evan on huolissaan siitä, että hänellä on ongelmia: Puhuimme koko yön puhelimessa, veli. Kaipaan sitä. Tarvitsen sitä. Olen keskittynyt oikeustieteelliseen jonkin aikaa. Kaipaan niitä puheluita. </w:t>
      </w:r>
    </w:p>
    <w:p>
      <w:r>
        <w:rPr>
          <w:b/>
        </w:rPr>
        <w:t xml:space="preserve">Tulos</w:t>
      </w:r>
    </w:p>
    <w:p>
      <w:r>
        <w:t xml:space="preserve">ei</w:t>
      </w:r>
    </w:p>
    <w:p>
      <w:r>
        <w:rPr>
          <w:b/>
        </w:rPr>
        <w:t xml:space="preserve">Esimerkki 8.3774</w:t>
      </w:r>
    </w:p>
    <w:p>
      <w:r>
        <w:t xml:space="preserve">Kehotus: Haluamme viedä joitakin lahjoja mukanamme keskilänteen.  Vastaus: Viimeinen asia, jonka he näkevät, on meidän päämme katossa.</w:t>
      </w:r>
    </w:p>
    <w:p>
      <w:r>
        <w:rPr>
          <w:b/>
        </w:rPr>
        <w:t xml:space="preserve">Tulos</w:t>
      </w:r>
    </w:p>
    <w:p>
      <w:r>
        <w:t xml:space="preserve">ei</w:t>
      </w:r>
    </w:p>
    <w:p>
      <w:r>
        <w:rPr>
          <w:b/>
        </w:rPr>
        <w:t xml:space="preserve">Esimerkki 8.3775</w:t>
      </w:r>
    </w:p>
    <w:p>
      <w:r>
        <w:t xml:space="preserve">Kehotus: Rouva, tällä kertaa et selviä siitä.  Vastaus: Kun maistat tätä maitoa, et enää ajattele niin.</w:t>
      </w:r>
    </w:p>
    <w:p>
      <w:r>
        <w:rPr>
          <w:b/>
        </w:rPr>
        <w:t xml:space="preserve">Tulos</w:t>
      </w:r>
    </w:p>
    <w:p>
      <w:r>
        <w:t xml:space="preserve">ei</w:t>
      </w:r>
    </w:p>
    <w:p>
      <w:r>
        <w:rPr>
          <w:b/>
        </w:rPr>
        <w:t xml:space="preserve">Esimerkki 8.3776</w:t>
      </w:r>
    </w:p>
    <w:p>
      <w:r>
        <w:t xml:space="preserve">Kehotus: Muistatko, kun se outo robottitappaja tappoi viime vuonna joukon ihmisiä?  Vastaus: "Ei, ei, ei, ei, ei, ei, ei, ei, ei, ei: Anna hänelle vielä 15 minuuttia aikaa. Minä uskon Toddiin.</w:t>
      </w:r>
    </w:p>
    <w:p>
      <w:r>
        <w:rPr>
          <w:b/>
        </w:rPr>
        <w:t xml:space="preserve">Tulos</w:t>
      </w:r>
    </w:p>
    <w:p>
      <w:r>
        <w:t xml:space="preserve">ei</w:t>
      </w:r>
    </w:p>
    <w:p>
      <w:r>
        <w:rPr>
          <w:b/>
        </w:rPr>
        <w:t xml:space="preserve">Esimerkki 8.3777</w:t>
      </w:r>
    </w:p>
    <w:p>
      <w:r>
        <w:t xml:space="preserve">Kehotus: Mitä täällä tapahtuu? Michael ja Michelle, te lapset olette pulassa.  Vastaus: Minä olen.  No, asiat eivät ole olleet yhtä hyvin kuin Poltergeistin vuosina; Poltergeistin jälkeen.  Sinut valitaan ja alat juoda, ja sitten miehesi jättää sinut.</w:t>
      </w:r>
    </w:p>
    <w:p>
      <w:r>
        <w:rPr>
          <w:b/>
        </w:rPr>
        <w:t xml:space="preserve">Tulos</w:t>
      </w:r>
    </w:p>
    <w:p>
      <w:r>
        <w:t xml:space="preserve">ei</w:t>
      </w:r>
    </w:p>
    <w:p>
      <w:r>
        <w:rPr>
          <w:b/>
        </w:rPr>
        <w:t xml:space="preserve">Esimerkki 8.3778</w:t>
      </w:r>
    </w:p>
    <w:p>
      <w:r>
        <w:t xml:space="preserve">Kehotus: Tässä konserttisalissa voi kuulla nuppineulan tippuvan.  Vastaus: Hän on mukana! Mitä sinä näet, Tony?</w:t>
      </w:r>
    </w:p>
    <w:p>
      <w:r>
        <w:rPr>
          <w:b/>
        </w:rPr>
        <w:t xml:space="preserve">Tulos</w:t>
      </w:r>
    </w:p>
    <w:p>
      <w:r>
        <w:t xml:space="preserve">ei</w:t>
      </w:r>
    </w:p>
    <w:p>
      <w:r>
        <w:rPr>
          <w:b/>
        </w:rPr>
        <w:t xml:space="preserve">Esimerkki 8.3779</w:t>
      </w:r>
    </w:p>
    <w:p>
      <w:r>
        <w:t xml:space="preserve">Kehotus: Ben on mukava nimi.  Vastaus: Ben on hyvä nimi: Senior on poissa. Hän kuoli salaperäisesti useita vuosia sitten.</w:t>
      </w:r>
    </w:p>
    <w:p>
      <w:r>
        <w:rPr>
          <w:b/>
        </w:rPr>
        <w:t xml:space="preserve">Tulos</w:t>
      </w:r>
    </w:p>
    <w:p>
      <w:r>
        <w:t xml:space="preserve">ei</w:t>
      </w:r>
    </w:p>
    <w:p>
      <w:r>
        <w:rPr>
          <w:b/>
        </w:rPr>
        <w:t xml:space="preserve">Esimerkki 8.3780</w:t>
      </w:r>
    </w:p>
    <w:p>
      <w:r>
        <w:t xml:space="preserve">Kehotus: Felixin tunnistaminen onnistuu hienosti.  Vastaus: Chaz, tämä voi kuulostaa kamalalta sanoa häävalassa, mutta olin vähän hajamielinen hetken ja minulta jäi jotain sanomistasi asioista huomaamatta, mutta minäkin rakastan sinua, ja lupaan, että kuuntelen sinua tarkemmin tulevaisuudessa, ja toivon, että olisin ottanut aikaa kirjoittaa valani.</w:t>
      </w:r>
    </w:p>
    <w:p>
      <w:r>
        <w:rPr>
          <w:b/>
        </w:rPr>
        <w:t xml:space="preserve">Tulos</w:t>
      </w:r>
    </w:p>
    <w:p>
      <w:r>
        <w:t xml:space="preserve">ei</w:t>
      </w:r>
    </w:p>
    <w:p>
      <w:r>
        <w:rPr>
          <w:b/>
        </w:rPr>
        <w:t xml:space="preserve">Esimerkki 8.3781</w:t>
      </w:r>
    </w:p>
    <w:p>
      <w:r>
        <w:t xml:space="preserve">Kehotus: Ennen kuin lähdet, haluan antaa sinulle jotain. Tämä oli lahja, jonka varastin isältäni, ja haluan antaa sen sinulle. Ajattelin, ettei tämä kokemus voisi koskaan olla hyväksi minulle, mutta, tiedättekö, kävi ilmi, että se teki minusta sen, mikä olen tänään. Minä.  Vastaus: Tyttäreni käy siellä, joten haluan lahjoittaa aikaani.</w:t>
      </w:r>
    </w:p>
    <w:p>
      <w:r>
        <w:rPr>
          <w:b/>
        </w:rPr>
        <w:t xml:space="preserve">Tulos</w:t>
      </w:r>
    </w:p>
    <w:p>
      <w:r>
        <w:t xml:space="preserve">ei</w:t>
      </w:r>
    </w:p>
    <w:p>
      <w:r>
        <w:rPr>
          <w:b/>
        </w:rPr>
        <w:t xml:space="preserve">Esimerkki 8.3782</w:t>
      </w:r>
    </w:p>
    <w:p>
      <w:r>
        <w:t xml:space="preserve">Kehotus: Hänen on kuoltava.  Vastaus: Se on fantastista.  Meillä on Johnny, joka saattaa olla karannut vanki, mutta hän on hyvä lasittamaan.  Meillä on myös isä.</w:t>
      </w:r>
    </w:p>
    <w:p>
      <w:r>
        <w:rPr>
          <w:b/>
        </w:rPr>
        <w:t xml:space="preserve">Tulos</w:t>
      </w:r>
    </w:p>
    <w:p>
      <w:r>
        <w:t xml:space="preserve">ei</w:t>
      </w:r>
    </w:p>
    <w:p>
      <w:r>
        <w:rPr>
          <w:b/>
        </w:rPr>
        <w:t xml:space="preserve">Esimerkki 8.3783</w:t>
      </w:r>
    </w:p>
    <w:p>
      <w:r>
        <w:t xml:space="preserve">Kehotus: Cran, näytät hieman vanhemmalta kuin 90-luvun puolivälissä.  Vastaus: Cran: Elokuva, ilmeisesti. Emme lukeneet kirjaa. Kuka lukee? Ei kukaan.</w:t>
      </w:r>
    </w:p>
    <w:p>
      <w:r>
        <w:rPr>
          <w:b/>
        </w:rPr>
        <w:t xml:space="preserve">Tulos</w:t>
      </w:r>
    </w:p>
    <w:p>
      <w:r>
        <w:t xml:space="preserve">ei</w:t>
      </w:r>
    </w:p>
    <w:p>
      <w:r>
        <w:rPr>
          <w:b/>
        </w:rPr>
        <w:t xml:space="preserve">Esimerkki 8.3784</w:t>
      </w:r>
    </w:p>
    <w:p>
      <w:r>
        <w:t xml:space="preserve">Kehotus: Onko ilmalaivan hatussasi todella pieni poltin ja voitko nostaa itsesi maasta?  Vastaus: Voi olla: Siinä lukee: Valkoista leipää ja riisiä.</w:t>
      </w:r>
    </w:p>
    <w:p>
      <w:r>
        <w:rPr>
          <w:b/>
        </w:rPr>
        <w:t xml:space="preserve">Tulos</w:t>
      </w:r>
    </w:p>
    <w:p>
      <w:r>
        <w:t xml:space="preserve">ei</w:t>
      </w:r>
    </w:p>
    <w:p>
      <w:r>
        <w:rPr>
          <w:b/>
        </w:rPr>
        <w:t xml:space="preserve">Esimerkki 8.3785</w:t>
      </w:r>
    </w:p>
    <w:p>
      <w:r>
        <w:t xml:space="preserve">Kehotus: Hei, vanha rouva, sinun pitäisi todella lukita ovesi.  Vastaus: Oi, kuulin tuon radiosta. Etsin California Dreamin' -biisiä.</w:t>
      </w:r>
    </w:p>
    <w:p>
      <w:r>
        <w:rPr>
          <w:b/>
        </w:rPr>
        <w:t xml:space="preserve">Tulos</w:t>
      </w:r>
    </w:p>
    <w:p>
      <w:r>
        <w:t xml:space="preserve">ei</w:t>
      </w:r>
    </w:p>
    <w:p>
      <w:r>
        <w:rPr>
          <w:b/>
        </w:rPr>
        <w:t xml:space="preserve">Esimerkki 8.3786</w:t>
      </w:r>
    </w:p>
    <w:p>
      <w:r>
        <w:t xml:space="preserve">Kehotus: Hei, olen Earnest Fortiskew.  Vastaus: Voi, johda molemmilla. Sekoita ne keskenään. Käytä yhtä sanaa kummastakin lauseesta ja me tulkitsemme sen.</w:t>
      </w:r>
    </w:p>
    <w:p>
      <w:r>
        <w:rPr>
          <w:b/>
        </w:rPr>
        <w:t xml:space="preserve">Tulos</w:t>
      </w:r>
    </w:p>
    <w:p>
      <w:r>
        <w:t xml:space="preserve">ei</w:t>
      </w:r>
    </w:p>
    <w:p>
      <w:r>
        <w:rPr>
          <w:b/>
        </w:rPr>
        <w:t xml:space="preserve">Esimerkki 8.3787</w:t>
      </w:r>
    </w:p>
    <w:p>
      <w:r>
        <w:t xml:space="preserve">Kehotus: Me teemme kykykilpailun. Teemme sen joka kuukausi. Se on yhteisön kykykilpailu.  Vastaus: Ei puhuta tässä vuosikymmeniä kestäneestä, mutta päättyneestä avioliitostamme.</w:t>
      </w:r>
    </w:p>
    <w:p>
      <w:r>
        <w:rPr>
          <w:b/>
        </w:rPr>
        <w:t xml:space="preserve">Tulos</w:t>
      </w:r>
    </w:p>
    <w:p>
      <w:r>
        <w:t xml:space="preserve">ei</w:t>
      </w:r>
    </w:p>
    <w:p>
      <w:r>
        <w:rPr>
          <w:b/>
        </w:rPr>
        <w:t xml:space="preserve">Esimerkki 8.3788</w:t>
      </w:r>
    </w:p>
    <w:p>
      <w:r>
        <w:t xml:space="preserve">Kehotus: Tarvitsetteko te minua vielä? Minulla on tapaamisia.  Vastaus: Minulla on tapaamisia: Minullekin sopii.</w:t>
      </w:r>
    </w:p>
    <w:p>
      <w:r>
        <w:rPr>
          <w:b/>
        </w:rPr>
        <w:t xml:space="preserve">Tulos</w:t>
      </w:r>
    </w:p>
    <w:p>
      <w:r>
        <w:t xml:space="preserve">ei</w:t>
      </w:r>
    </w:p>
    <w:p>
      <w:r>
        <w:rPr>
          <w:b/>
        </w:rPr>
        <w:t xml:space="preserve">Esimerkki 8.3789</w:t>
      </w:r>
    </w:p>
    <w:p>
      <w:r>
        <w:t xml:space="preserve">Kehotus: Se vaikuttaa todella turvalliselta. Tämä on vain paksua, paksua terästä. Laitan verhot.  Vastaus: Luulen, että sillä on väliä. Munasalaattivoileipien on tarkoitus olla kylmiä huoneenlämpöisiä.</w:t>
      </w:r>
    </w:p>
    <w:p>
      <w:r>
        <w:rPr>
          <w:b/>
        </w:rPr>
        <w:t xml:space="preserve">Tulos</w:t>
      </w:r>
    </w:p>
    <w:p>
      <w:r>
        <w:t xml:space="preserve">ei</w:t>
      </w:r>
    </w:p>
    <w:p>
      <w:r>
        <w:rPr>
          <w:b/>
        </w:rPr>
        <w:t xml:space="preserve">Esimerkki 8.3790</w:t>
      </w:r>
    </w:p>
    <w:p>
      <w:r>
        <w:t xml:space="preserve">Kehotus: Näemme paitasi. Se näyttää hyvältä.  Vastaus: Se näyttää hyvältä: En välitä. Korkea neuvosto voi tunkeutua itseensä.</w:t>
      </w:r>
    </w:p>
    <w:p>
      <w:r>
        <w:rPr>
          <w:b/>
        </w:rPr>
        <w:t xml:space="preserve">Tulos</w:t>
      </w:r>
    </w:p>
    <w:p>
      <w:r>
        <w:t xml:space="preserve">ei</w:t>
      </w:r>
    </w:p>
    <w:p>
      <w:r>
        <w:rPr>
          <w:b/>
        </w:rPr>
        <w:t xml:space="preserve">Esimerkki 8.3791</w:t>
      </w:r>
    </w:p>
    <w:p>
      <w:r>
        <w:t xml:space="preserve">Kehotus: Voin vakuuttaa, etten ole murhannut ketään sodan jälkeen, ja olen epäilemättä unohtanut, miten se tehdään.  Vastaus: Tämä kaveri. Taidat olla ensimmäistä kertaa Pojan kaupassa.</w:t>
      </w:r>
    </w:p>
    <w:p>
      <w:r>
        <w:rPr>
          <w:b/>
        </w:rPr>
        <w:t xml:space="preserve">Tulos</w:t>
      </w:r>
    </w:p>
    <w:p>
      <w:r>
        <w:t xml:space="preserve">ei</w:t>
      </w:r>
    </w:p>
    <w:p>
      <w:r>
        <w:rPr>
          <w:b/>
        </w:rPr>
        <w:t xml:space="preserve">Esimerkki 8.3792</w:t>
      </w:r>
    </w:p>
    <w:p>
      <w:r>
        <w:t xml:space="preserve">Kehotus: Se oli ensimmäinen kerta, kun sanoin hyvästit lapsilleni ja kostin kamalalle ex-vaimolleni suostuttelemalla heidät hukuttamaan itsensä mereen.  Vastaus: Kyllä, se on totta. Minulla on paljon välineitä, joiden avulla voisin murhata tämän miehen. Mitä taru sanoo? Onko jokin tietty tapa, jolla hänet on uhrattava?</w:t>
      </w:r>
    </w:p>
    <w:p>
      <w:r>
        <w:rPr>
          <w:b/>
        </w:rPr>
        <w:t xml:space="preserve">Tulos</w:t>
      </w:r>
    </w:p>
    <w:p>
      <w:r>
        <w:t xml:space="preserve">ei</w:t>
      </w:r>
    </w:p>
    <w:p>
      <w:r>
        <w:rPr>
          <w:b/>
        </w:rPr>
        <w:t xml:space="preserve">Esimerkki 8.3793</w:t>
      </w:r>
    </w:p>
    <w:p>
      <w:r>
        <w:t xml:space="preserve">Kehotus: Chuck, minusta tuntuu, että panostat paljon tähän matkaan.  Vastaus: Yllättäen tämä kilpailu on ollut tehokas. Meille on tullut paljon ihmisiä. Luulen, että moni haluaa miljoonan dollarin palkinnon ja luottaa valokuvauskykyynsä.</w:t>
      </w:r>
    </w:p>
    <w:p>
      <w:r>
        <w:rPr>
          <w:b/>
        </w:rPr>
        <w:t xml:space="preserve">Tulos</w:t>
      </w:r>
    </w:p>
    <w:p>
      <w:r>
        <w:t xml:space="preserve">ei</w:t>
      </w:r>
    </w:p>
    <w:p>
      <w:r>
        <w:rPr>
          <w:b/>
        </w:rPr>
        <w:t xml:space="preserve">Esimerkki 8.3794</w:t>
      </w:r>
    </w:p>
    <w:p>
      <w:r>
        <w:t xml:space="preserve">Kehotus: Olen 35-vuotias ja otin äskettäin sieniä. Puut kertoivat minulle, että minun pitäisi tehdä rohkea valinta. Ajattelin, että haluaisin tehdä irokeesin.  Vastaus: Se on kamalaa. Oletko koskaan kokeillut asua jonkun kanssa, jolla on melkein sama nimi kuin sinulla? Se on niin hämmentävää. Avaan väärän postin. Menen väärille lääkärin vastaanotoille. Se on sekasotku.</w:t>
      </w:r>
    </w:p>
    <w:p>
      <w:r>
        <w:rPr>
          <w:b/>
        </w:rPr>
        <w:t xml:space="preserve">Tulos</w:t>
      </w:r>
    </w:p>
    <w:p>
      <w:r>
        <w:t xml:space="preserve">ei</w:t>
      </w:r>
    </w:p>
    <w:p>
      <w:r>
        <w:rPr>
          <w:b/>
        </w:rPr>
        <w:t xml:space="preserve">Esimerkki 8.3795</w:t>
      </w:r>
    </w:p>
    <w:p>
      <w:r>
        <w:t xml:space="preserve">Kehotus: Joo, hän tuli sänkyyn myöhemmin samana iltana, ja minä olin todistajan kanssa.  Vastaus: Gloria, minulla on sinulle kerrottavaa. Olen pettänyt sinua 18 kertaa sen jälkeen, kun menimme naimisiin.</w:t>
      </w:r>
    </w:p>
    <w:p>
      <w:r>
        <w:rPr>
          <w:b/>
        </w:rPr>
        <w:t xml:space="preserve">Tulos</w:t>
      </w:r>
    </w:p>
    <w:p>
      <w:r>
        <w:t xml:space="preserve">ei</w:t>
      </w:r>
    </w:p>
    <w:p>
      <w:r>
        <w:rPr>
          <w:b/>
        </w:rPr>
        <w:t xml:space="preserve">Esimerkki 8.3796</w:t>
      </w:r>
    </w:p>
    <w:p>
      <w:r>
        <w:t xml:space="preserve">Kehotus: Hae joku piirakka. Koska Jason Biggs on täällä, haluan hänen panevan piirakkaa.  Vastaus: Se johtuu siitä, että kaikki iho ja luut ovat nahkoja. Ei ole enää eläviä soluja.</w:t>
      </w:r>
    </w:p>
    <w:p>
      <w:r>
        <w:rPr>
          <w:b/>
        </w:rPr>
        <w:t xml:space="preserve">Tulos</w:t>
      </w:r>
    </w:p>
    <w:p>
      <w:r>
        <w:t xml:space="preserve">ei</w:t>
      </w:r>
    </w:p>
    <w:p>
      <w:r>
        <w:rPr>
          <w:b/>
        </w:rPr>
        <w:t xml:space="preserve">Esimerkki 8.3797</w:t>
      </w:r>
    </w:p>
    <w:p>
      <w:r>
        <w:t xml:space="preserve">Kehotus: Oletko koskaan ennen pussittanut ruokaostoksia? Edes omia ruokaostoksiasi, ei edes työnä, vain oletko koskaan laittanut ruokaostoksia pussiin?  Vastaus: "En ole koskaan pussittanut tavaroita pusseihin: Isä, katso, voin roikkua laidan yli.</w:t>
      </w:r>
    </w:p>
    <w:p>
      <w:r>
        <w:rPr>
          <w:b/>
        </w:rPr>
        <w:t xml:space="preserve">Tulos</w:t>
      </w:r>
    </w:p>
    <w:p>
      <w:r>
        <w:t xml:space="preserve">ei</w:t>
      </w:r>
    </w:p>
    <w:p>
      <w:r>
        <w:rPr>
          <w:b/>
        </w:rPr>
        <w:t xml:space="preserve">Esimerkki 8.3798</w:t>
      </w:r>
    </w:p>
    <w:p>
      <w:r>
        <w:t xml:space="preserve">Kehotus: Onko mahdollista, että voit vain pelotella näitä ihmisiä etkä oikeastaan murhata heitä?  Vastaus: Jos pystyt hankkimaan ne 10 miljoonaa dollaria, jotka aioimme tienata tällä alakerran suurmyymälällä, voisit kai pitää työsi.</w:t>
      </w:r>
    </w:p>
    <w:p>
      <w:r>
        <w:rPr>
          <w:b/>
        </w:rPr>
        <w:t xml:space="preserve">Tulos</w:t>
      </w:r>
    </w:p>
    <w:p>
      <w:r>
        <w:t xml:space="preserve">ei</w:t>
      </w:r>
    </w:p>
    <w:p>
      <w:r>
        <w:rPr>
          <w:b/>
        </w:rPr>
        <w:t xml:space="preserve">Esimerkki 8.3799</w:t>
      </w:r>
    </w:p>
    <w:p>
      <w:r>
        <w:t xml:space="preserve">Kehotus: Minä melkein tukehduin lihapalaan. Mutta opetin lapset tekemään niin kuin käskit minun tehdä, eli käyttämään yleistä merkkiä tukehtumisen merkiksi.  Vastaus: Kiitos Tina, arvostan sitä. Tiedän, että on erittäin sopimatonta, että seurustelemme, koska olet pomoni.</w:t>
      </w:r>
    </w:p>
    <w:p>
      <w:r>
        <w:rPr>
          <w:b/>
        </w:rPr>
        <w:t xml:space="preserve">Tulos</w:t>
      </w:r>
    </w:p>
    <w:p>
      <w:r>
        <w:t xml:space="preserve">ei</w:t>
      </w:r>
    </w:p>
    <w:p>
      <w:r>
        <w:rPr>
          <w:b/>
        </w:rPr>
        <w:t xml:space="preserve">Esimerkki 8.3800</w:t>
      </w:r>
    </w:p>
    <w:p>
      <w:r>
        <w:t xml:space="preserve">Kehotus: Mutta voit kertoa, kuka on kuka, koska heiltä puuttuu vastakkainen käsi. Joten sinun täytyy vain tietää, että jokaiselta puuttuu vastakkainen käsi.  Vastaus: Voi, olet siis tainnut tehdä rauhan sen kanssa. Älä kuitenkaan johda sillä, kun tapaat ihmisiä.</w:t>
      </w:r>
    </w:p>
    <w:p>
      <w:r>
        <w:rPr>
          <w:b/>
        </w:rPr>
        <w:t xml:space="preserve">Tulos</w:t>
      </w:r>
    </w:p>
    <w:p>
      <w:r>
        <w:t xml:space="preserve">ei</w:t>
      </w:r>
    </w:p>
    <w:p>
      <w:r>
        <w:rPr>
          <w:b/>
        </w:rPr>
        <w:t xml:space="preserve">Esimerkki 8.3801</w:t>
      </w:r>
    </w:p>
    <w:p>
      <w:r>
        <w:t xml:space="preserve">Kehotus: Minä kuolaan limaa.  Vastaus: Vastaus: Minä olen. Olen tehnyt kuolemaa jo seitsemän vuotta, Sally.</w:t>
      </w:r>
    </w:p>
    <w:p>
      <w:r>
        <w:rPr>
          <w:b/>
        </w:rPr>
        <w:t xml:space="preserve">Tulos</w:t>
      </w:r>
    </w:p>
    <w:p>
      <w:r>
        <w:t xml:space="preserve">ei</w:t>
      </w:r>
    </w:p>
    <w:p>
      <w:r>
        <w:rPr>
          <w:b/>
        </w:rPr>
        <w:t xml:space="preserve">Esimerkki 8.3802</w:t>
      </w:r>
    </w:p>
    <w:p>
      <w:r>
        <w:t xml:space="preserve">Kehotus: Äiti, älä enää salaa sitä meiltä.  Vastaus: Mitä tarkoitat, että meillä on paljon työtä tehtävänä? Pakotat minut vain pukemaan vaatteesi päälle.</w:t>
      </w:r>
    </w:p>
    <w:p>
      <w:r>
        <w:rPr>
          <w:b/>
        </w:rPr>
        <w:t xml:space="preserve">Tulos</w:t>
      </w:r>
    </w:p>
    <w:p>
      <w:r>
        <w:t xml:space="preserve">ei</w:t>
      </w:r>
    </w:p>
    <w:p>
      <w:r>
        <w:rPr>
          <w:b/>
        </w:rPr>
        <w:t xml:space="preserve">Esimerkki 8.3803</w:t>
      </w:r>
    </w:p>
    <w:p>
      <w:r>
        <w:t xml:space="preserve">Kehotus: Hyvä on, Pip, nyt riittää. Mene istumaan.  Vastaus: Se on totta, mutta minulla on myös pitkä parta ja olen usein märkä.</w:t>
      </w:r>
    </w:p>
    <w:p>
      <w:r>
        <w:rPr>
          <w:b/>
        </w:rPr>
        <w:t xml:space="preserve">Tulos</w:t>
      </w:r>
    </w:p>
    <w:p>
      <w:r>
        <w:t xml:space="preserve">ei</w:t>
      </w:r>
    </w:p>
    <w:p>
      <w:r>
        <w:rPr>
          <w:b/>
        </w:rPr>
        <w:t xml:space="preserve">Esimerkki 8.3804</w:t>
      </w:r>
    </w:p>
    <w:p>
      <w:r>
        <w:t xml:space="preserve">Kehotus: Jos meillä olisi ollut poika.  Vastaus: Jos meillä olisi ollut poika: Luulen, että he saattoivat tehdä virheen, ja me teimme varmasti virheen, kun ostimme 7000 kappaletta kirjaa.</w:t>
      </w:r>
    </w:p>
    <w:p>
      <w:r>
        <w:rPr>
          <w:b/>
        </w:rPr>
        <w:t xml:space="preserve">Tulos</w:t>
      </w:r>
    </w:p>
    <w:p>
      <w:r>
        <w:t xml:space="preserve">ei</w:t>
      </w:r>
    </w:p>
    <w:p>
      <w:r>
        <w:rPr>
          <w:b/>
        </w:rPr>
        <w:t xml:space="preserve">Esimerkki 8.3805</w:t>
      </w:r>
    </w:p>
    <w:p>
      <w:r>
        <w:t xml:space="preserve">Kehotus: Jos ostat kolme pilleriä, saat churron.  Vastaus: Et saa. Paitsi jos syljet niiden päälle, silloin voit juosta karkuun.</w:t>
      </w:r>
    </w:p>
    <w:p>
      <w:r>
        <w:rPr>
          <w:b/>
        </w:rPr>
        <w:t xml:space="preserve">Tulos</w:t>
      </w:r>
    </w:p>
    <w:p>
      <w:r>
        <w:t xml:space="preserve">ei</w:t>
      </w:r>
    </w:p>
    <w:p>
      <w:r>
        <w:rPr>
          <w:b/>
        </w:rPr>
        <w:t xml:space="preserve">Esimerkki 8.3806</w:t>
      </w:r>
    </w:p>
    <w:p>
      <w:r>
        <w:t xml:space="preserve">Kehotus: Joo, ajattelin ostaa tämän paikan, purkaa sen ja rakentaa tänne Circuit Cityn.  Vastaus: Kiitos muuten, että puhuttelet minua nimelläni. Minut nimettiin elokuvan Charlie Wilsonin sota mukaan.</w:t>
      </w:r>
    </w:p>
    <w:p>
      <w:r>
        <w:rPr>
          <w:b/>
        </w:rPr>
        <w:t xml:space="preserve">Tulos</w:t>
      </w:r>
    </w:p>
    <w:p>
      <w:r>
        <w:t xml:space="preserve">ei</w:t>
      </w:r>
    </w:p>
    <w:p>
      <w:r>
        <w:rPr>
          <w:b/>
        </w:rPr>
        <w:t xml:space="preserve">Esimerkki 8.3807</w:t>
      </w:r>
    </w:p>
    <w:p>
      <w:r>
        <w:t xml:space="preserve">Kehotus: Hei veli, minusta tuntuu, että äiti ja herra Piccadilly ovat pahimpia valehtelijoita.  Vastaus: Hienoa. Mitä sinä täällä teet, äiti?</w:t>
      </w:r>
    </w:p>
    <w:p>
      <w:r>
        <w:rPr>
          <w:b/>
        </w:rPr>
        <w:t xml:space="preserve">Tulos</w:t>
      </w:r>
    </w:p>
    <w:p>
      <w:r>
        <w:t xml:space="preserve">ei</w:t>
      </w:r>
    </w:p>
    <w:p>
      <w:r>
        <w:rPr>
          <w:b/>
        </w:rPr>
        <w:t xml:space="preserve">Esimerkki 8.3808</w:t>
      </w:r>
    </w:p>
    <w:p>
      <w:r>
        <w:t xml:space="preserve">Kehotus: Tuntuu kuin olisit ollut jonossa monta kertaa tänään.  Vastaus: Olen Clarence'n äiti. En halua käyttää etunimeäni.</w:t>
      </w:r>
    </w:p>
    <w:p>
      <w:r>
        <w:rPr>
          <w:b/>
        </w:rPr>
        <w:t xml:space="preserve">Tulos</w:t>
      </w:r>
    </w:p>
    <w:p>
      <w:r>
        <w:t xml:space="preserve">ei</w:t>
      </w:r>
    </w:p>
    <w:p>
      <w:r>
        <w:rPr>
          <w:b/>
        </w:rPr>
        <w:t xml:space="preserve">Esimerkki 8.3809</w:t>
      </w:r>
    </w:p>
    <w:p>
      <w:r>
        <w:t xml:space="preserve">Kehotus: Tohtori, poikani on pahin. Voitteko tehdä mitään?  Vastaus: Tohtori, mitä voitte tehdä? Kyllä, älkää päästäkö heitä veteen. Meri on vaatinut monta lasta.</w:t>
      </w:r>
    </w:p>
    <w:p>
      <w:r>
        <w:rPr>
          <w:b/>
        </w:rPr>
        <w:t xml:space="preserve">Tulos</w:t>
      </w:r>
    </w:p>
    <w:p>
      <w:r>
        <w:t xml:space="preserve">ei</w:t>
      </w:r>
    </w:p>
    <w:p>
      <w:r>
        <w:rPr>
          <w:b/>
        </w:rPr>
        <w:t xml:space="preserve">Esimerkki 8.3810</w:t>
      </w:r>
    </w:p>
    <w:p>
      <w:r>
        <w:t xml:space="preserve">Kehotus: Olen vain nöyrä tulitikkutyttö nimeltä tuoretta kalaa, pelastakaa yhteiskuntani.  Vastaus: "Vapauttakaa minut: Mitä tarkoitat, kuinka paha se voi olla, jos se on niin paha, niin meidän on mentävä auttamaan!</w:t>
      </w:r>
    </w:p>
    <w:p>
      <w:r>
        <w:rPr>
          <w:b/>
        </w:rPr>
        <w:t xml:space="preserve">Tulos</w:t>
      </w:r>
    </w:p>
    <w:p>
      <w:r>
        <w:t xml:space="preserve">ei</w:t>
      </w:r>
    </w:p>
    <w:p>
      <w:r>
        <w:rPr>
          <w:b/>
        </w:rPr>
        <w:t xml:space="preserve">Esimerkki 8.3811</w:t>
      </w:r>
    </w:p>
    <w:p>
      <w:r>
        <w:t xml:space="preserve">Kehotus: Maapähkinävoin markkinointitaktiikka.  Vastaus: Vastaus: En ymmärrä, miksi ei. Olemme herrasmiehiä.</w:t>
      </w:r>
    </w:p>
    <w:p>
      <w:r>
        <w:rPr>
          <w:b/>
        </w:rPr>
        <w:t xml:space="preserve">Tulos</w:t>
      </w:r>
    </w:p>
    <w:p>
      <w:r>
        <w:t xml:space="preserve">ei</w:t>
      </w:r>
    </w:p>
    <w:p>
      <w:r>
        <w:rPr>
          <w:b/>
        </w:rPr>
        <w:t xml:space="preserve">Esimerkki 8.3812</w:t>
      </w:r>
    </w:p>
    <w:p>
      <w:r>
        <w:t xml:space="preserve">Kehotus: Täällä. Seison tässä, ja jossain vaiheessa auringonpolttama palaa niin pahasti, että pyörryn kivusta.  Vastaus: Voi, vaikutat minunlaiseltani naiselta.</w:t>
      </w:r>
    </w:p>
    <w:p>
      <w:r>
        <w:rPr>
          <w:b/>
        </w:rPr>
        <w:t xml:space="preserve">Tulos</w:t>
      </w:r>
    </w:p>
    <w:p>
      <w:r>
        <w:t xml:space="preserve">ei</w:t>
      </w:r>
    </w:p>
    <w:p>
      <w:r>
        <w:rPr>
          <w:b/>
        </w:rPr>
        <w:t xml:space="preserve">Esimerkki 8.3813</w:t>
      </w:r>
    </w:p>
    <w:p>
      <w:r>
        <w:t xml:space="preserve">Kehotus: Tuo on lyhyt kylkiluumunkki.  Vastaus: Tulin takaisin siivoamaan tämän sotkun, johon sinä ja kumppanisi meidät sotkitte. Nyt osasto sanoo, että sinut on hyllytetty.</w:t>
      </w:r>
    </w:p>
    <w:p>
      <w:r>
        <w:rPr>
          <w:b/>
        </w:rPr>
        <w:t xml:space="preserve">Tulos</w:t>
      </w:r>
    </w:p>
    <w:p>
      <w:r>
        <w:t xml:space="preserve">ei</w:t>
      </w:r>
    </w:p>
    <w:p>
      <w:r>
        <w:rPr>
          <w:b/>
        </w:rPr>
        <w:t xml:space="preserve">Esimerkki 8.3814</w:t>
      </w:r>
    </w:p>
    <w:p>
      <w:r>
        <w:t xml:space="preserve">Kehotus: Ray, pilaat tämän näytelmän kaikilta.  Vastaus: Selkäni on todella kipeä.</w:t>
      </w:r>
    </w:p>
    <w:p>
      <w:r>
        <w:rPr>
          <w:b/>
        </w:rPr>
        <w:t xml:space="preserve">Tulos</w:t>
      </w:r>
    </w:p>
    <w:p>
      <w:r>
        <w:t xml:space="preserve">ei</w:t>
      </w:r>
    </w:p>
    <w:p>
      <w:r>
        <w:rPr>
          <w:b/>
        </w:rPr>
        <w:t xml:space="preserve">Esimerkki 8.3815</w:t>
      </w:r>
    </w:p>
    <w:p>
      <w:r>
        <w:t xml:space="preserve">Kehotus: Hän saattaa valehdella nimestään.  Vastaus: Voi katso, hän pudotti rahaa.</w:t>
      </w:r>
    </w:p>
    <w:p>
      <w:r>
        <w:rPr>
          <w:b/>
        </w:rPr>
        <w:t xml:space="preserve">Tulos</w:t>
      </w:r>
    </w:p>
    <w:p>
      <w:r>
        <w:t xml:space="preserve">ei</w:t>
      </w:r>
    </w:p>
    <w:p>
      <w:r>
        <w:rPr>
          <w:b/>
        </w:rPr>
        <w:t xml:space="preserve">Esimerkki 8.3816</w:t>
      </w:r>
    </w:p>
    <w:p>
      <w:r>
        <w:t xml:space="preserve">Kehotus: En tiedä, miten nämä autot toimivat.  Nousin autooni, käynnistin sen, ja sitten kojelautaan ilmestyi jonkinlainen henki pullon näköinen juttu.  Minun oli katsottava autoni esitteestä, jotta saisin selville, mitä se hemmetin vehje tarkoitti.  Kävi ilmi, että se tarkoittaa öljyä.  En edes tiennyt, että autoni kulkee öljyllä.  Luulin, että se toimii bensiinillä!  Vastaus: Olen ollut täällä niin kauan, etten enää edes tiedä, millainen oikea maailma on.</w:t>
      </w:r>
    </w:p>
    <w:p>
      <w:r>
        <w:rPr>
          <w:b/>
        </w:rPr>
        <w:t xml:space="preserve">Tulos</w:t>
      </w:r>
    </w:p>
    <w:p>
      <w:r>
        <w:t xml:space="preserve">ei</w:t>
      </w:r>
    </w:p>
    <w:p>
      <w:r>
        <w:rPr>
          <w:b/>
        </w:rPr>
        <w:t xml:space="preserve">Esimerkki 8.3817</w:t>
      </w:r>
    </w:p>
    <w:p>
      <w:r>
        <w:t xml:space="preserve">Kehotus: Voi, olen kyllästynyt kuulemaan kanoistasi. Menetin aksenttini.  Vastaus: Tulimme avaruusaluksella, mutta se ei korvaa äitiämme.</w:t>
      </w:r>
    </w:p>
    <w:p>
      <w:r>
        <w:rPr>
          <w:b/>
        </w:rPr>
        <w:t xml:space="preserve">Tulos</w:t>
      </w:r>
    </w:p>
    <w:p>
      <w:r>
        <w:t xml:space="preserve">ei</w:t>
      </w:r>
    </w:p>
    <w:p>
      <w:r>
        <w:rPr>
          <w:b/>
        </w:rPr>
        <w:t xml:space="preserve">Esimerkki 8.3818</w:t>
      </w:r>
    </w:p>
    <w:p>
      <w:r>
        <w:t xml:space="preserve">Kehotus: Pysy vain omalla puolellasi rataa. Juuri niin. Jonain päivänä meillä on talo, jossa on seinä. Odota vain ja näe.  Vastaus: Dubinshield. Minulla oli ennen urani megakehityksessä.</w:t>
      </w:r>
    </w:p>
    <w:p>
      <w:r>
        <w:rPr>
          <w:b/>
        </w:rPr>
        <w:t xml:space="preserve">Tulos</w:t>
      </w:r>
    </w:p>
    <w:p>
      <w:r>
        <w:t xml:space="preserve">ei</w:t>
      </w:r>
    </w:p>
    <w:p>
      <w:r>
        <w:rPr>
          <w:b/>
        </w:rPr>
        <w:t xml:space="preserve">Esimerkki 8.3819</w:t>
      </w:r>
    </w:p>
    <w:p>
      <w:r>
        <w:t xml:space="preserve">Kehotus: Hei kaverit. Pinky, Junebug, Flats. Kuunnelkaa, sain juuri sanan pomolta. Kaikki nuo laatikot siirretään nyt tuonne.  Vastaus: Se on karmea kunnianosoitus kaatuneille tovereille.</w:t>
      </w:r>
    </w:p>
    <w:p>
      <w:r>
        <w:rPr>
          <w:b/>
        </w:rPr>
        <w:t xml:space="preserve">Tulos</w:t>
      </w:r>
    </w:p>
    <w:p>
      <w:r>
        <w:t xml:space="preserve">ei</w:t>
      </w:r>
    </w:p>
    <w:p>
      <w:r>
        <w:rPr>
          <w:b/>
        </w:rPr>
        <w:t xml:space="preserve">Esimerkki 8.3820</w:t>
      </w:r>
    </w:p>
    <w:p>
      <w:r>
        <w:t xml:space="preserve">Kehotus: Tässä ovat avaimet ensimmäiseen ruokakauppaan.  Vastaus: Aivan oikein. Ja valkosipulia. Laita se tuohon, laita se pussiin.</w:t>
      </w:r>
    </w:p>
    <w:p>
      <w:r>
        <w:rPr>
          <w:b/>
        </w:rPr>
        <w:t xml:space="preserve">Tulos</w:t>
      </w:r>
    </w:p>
    <w:p>
      <w:r>
        <w:t xml:space="preserve">ei</w:t>
      </w:r>
    </w:p>
    <w:p>
      <w:r>
        <w:rPr>
          <w:b/>
        </w:rPr>
        <w:t xml:space="preserve">Esimerkki 8.3821</w:t>
      </w:r>
    </w:p>
    <w:p>
      <w:r>
        <w:t xml:space="preserve">Kehotus: Sattuuko nenääni leikkauksen jälkeen? Aina kun nuuskaan?  Vastaus: Jos nenä nuuskii, kun nenä nuuskii? Tämä on jännittävää. Kukaan ei ole ennen pyytänyt minua kertomaan messutarinoitani. Olen syntynyt vuonna 1912, ja olen työskennellyt näillä messuilla pikkupojasta asti.</w:t>
      </w:r>
    </w:p>
    <w:p>
      <w:r>
        <w:rPr>
          <w:b/>
        </w:rPr>
        <w:t xml:space="preserve">Tulos</w:t>
      </w:r>
    </w:p>
    <w:p>
      <w:r>
        <w:t xml:space="preserve">ei</w:t>
      </w:r>
    </w:p>
    <w:p>
      <w:r>
        <w:rPr>
          <w:b/>
        </w:rPr>
        <w:t xml:space="preserve">Esimerkki 8.3822</w:t>
      </w:r>
    </w:p>
    <w:p>
      <w:r>
        <w:t xml:space="preserve">Kehotus: Herra, sanotte siis, ettette osaa lukea?  Vastaus: En osaa lukea: OKEI. Tulevatko nämä olemaan kertakäyttöisiä lapsia? Nämä lapset eivät kuulu ammattiliittoon?</w:t>
      </w:r>
    </w:p>
    <w:p>
      <w:r>
        <w:rPr>
          <w:b/>
        </w:rPr>
        <w:t xml:space="preserve">Tulos</w:t>
      </w:r>
    </w:p>
    <w:p>
      <w:r>
        <w:t xml:space="preserve">ei</w:t>
      </w:r>
    </w:p>
    <w:p>
      <w:r>
        <w:rPr>
          <w:b/>
        </w:rPr>
        <w:t xml:space="preserve">Esimerkki 8.3823</w:t>
      </w:r>
    </w:p>
    <w:p>
      <w:r>
        <w:t xml:space="preserve">Kehotus: Tulin lastenlääkärin vastaanotolle, koska luulin, että te hoidatte lapsia.  Vastaus: Vastasin, että teillä on lapsia, koska teillä on lapsia, koska teillä on lapsia: Joo, pelastimme hänet jonkun toisen talosta.</w:t>
      </w:r>
    </w:p>
    <w:p>
      <w:r>
        <w:rPr>
          <w:b/>
        </w:rPr>
        <w:t xml:space="preserve">Tulos</w:t>
      </w:r>
    </w:p>
    <w:p>
      <w:r>
        <w:t xml:space="preserve">ei</w:t>
      </w:r>
    </w:p>
    <w:p>
      <w:r>
        <w:rPr>
          <w:b/>
        </w:rPr>
        <w:t xml:space="preserve">Esimerkki 8.3824</w:t>
      </w:r>
    </w:p>
    <w:p>
      <w:r>
        <w:t xml:space="preserve">Kehotus: Tiedättehän, että iän myötä äänenne nousee?  Vastaus: "Jos ääni on korkeampi, se on parempi kuin ääni? No, täällä parkkipaikalla tapahtuu niin kuin toveruus. Olemme kuin yhteisö, tiedäthän?</w:t>
      </w:r>
    </w:p>
    <w:p>
      <w:r>
        <w:rPr>
          <w:b/>
        </w:rPr>
        <w:t xml:space="preserve">Tulos</w:t>
      </w:r>
    </w:p>
    <w:p>
      <w:r>
        <w:t xml:space="preserve">ei</w:t>
      </w:r>
    </w:p>
    <w:p>
      <w:r>
        <w:rPr>
          <w:b/>
        </w:rPr>
        <w:t xml:space="preserve">Esimerkki 8.3825</w:t>
      </w:r>
    </w:p>
    <w:p>
      <w:r>
        <w:t xml:space="preserve">Kehotus: Äiti, on järkevää, että sinulla on suhde, koska menit naimisiin miehen kanssa, jota et tunne.  Vastaus: "En tiedä, mitä tehdä: Ymmärrän. Luulen, että tässä on tapahtunut väärinkäsitys. Minulle vakuutettiin, että tämä oli jo hoidettu.</w:t>
      </w:r>
    </w:p>
    <w:p>
      <w:r>
        <w:rPr>
          <w:b/>
        </w:rPr>
        <w:t xml:space="preserve">Tulos</w:t>
      </w:r>
    </w:p>
    <w:p>
      <w:r>
        <w:t xml:space="preserve">ei</w:t>
      </w:r>
    </w:p>
    <w:p>
      <w:r>
        <w:rPr>
          <w:b/>
        </w:rPr>
        <w:t xml:space="preserve">Esimerkki 8.3826</w:t>
      </w:r>
    </w:p>
    <w:p>
      <w:r>
        <w:t xml:space="preserve">Kehotus: Se murha oli aika karmeaa katsottavaa.  Vastaus: Hyvä idea. Lisäksi aion googlettaa tämän kaverin, Daryl Stanfieldin.</w:t>
      </w:r>
    </w:p>
    <w:p>
      <w:r>
        <w:rPr>
          <w:b/>
        </w:rPr>
        <w:t xml:space="preserve">Tulos</w:t>
      </w:r>
    </w:p>
    <w:p>
      <w:r>
        <w:t xml:space="preserve">ei</w:t>
      </w:r>
    </w:p>
    <w:p>
      <w:r>
        <w:rPr>
          <w:b/>
        </w:rPr>
        <w:t xml:space="preserve">Esimerkki 8.3827</w:t>
      </w:r>
    </w:p>
    <w:p>
      <w:r>
        <w:t xml:space="preserve">Kehotus: Phil, katso joen rannalle. Näetkö tuon alligaattorin? Se ikään kuin osoittaa meille päällään.  Vastaus: He ovat väärässä. Elleivät he sano, että olen liian hyvä.</w:t>
      </w:r>
    </w:p>
    <w:p>
      <w:r>
        <w:rPr>
          <w:b/>
        </w:rPr>
        <w:t xml:space="preserve">Tulos</w:t>
      </w:r>
    </w:p>
    <w:p>
      <w:r>
        <w:t xml:space="preserve">ei</w:t>
      </w:r>
    </w:p>
    <w:p>
      <w:r>
        <w:rPr>
          <w:b/>
        </w:rPr>
        <w:t xml:space="preserve">Esimerkki 8.3828</w:t>
      </w:r>
    </w:p>
    <w:p>
      <w:r>
        <w:t xml:space="preserve">Kehotus: Toivottavasti et ole menettänyt innostustasi. Tiedän, että olen tehnyt niin paljon jäätelöitä viimeiset muut.  Vastaus: Kiitos. Meillä on täällä pesäpallopelissä vähän kuin Magnificent Sevenin jälleennäkeminen.</w:t>
      </w:r>
    </w:p>
    <w:p>
      <w:r>
        <w:rPr>
          <w:b/>
        </w:rPr>
        <w:t xml:space="preserve">Tulos</w:t>
      </w:r>
    </w:p>
    <w:p>
      <w:r>
        <w:t xml:space="preserve">ei</w:t>
      </w:r>
    </w:p>
    <w:p>
      <w:r>
        <w:rPr>
          <w:b/>
        </w:rPr>
        <w:t xml:space="preserve">Esimerkki 8.3829</w:t>
      </w:r>
    </w:p>
    <w:p>
      <w:r>
        <w:t xml:space="preserve">Kehotus: Miten maksamme laskut, jos et ole töissä? Miten saamme ruokaa pöytään?  Vastaus: Ai, minä siis olen maalauksessa? Okei, siinä on järkeä. Olin vain kävelyllä. Asun New Yorkissa, maailman parhaassa kaupungissa.</w:t>
      </w:r>
    </w:p>
    <w:p>
      <w:r>
        <w:rPr>
          <w:b/>
        </w:rPr>
        <w:t xml:space="preserve">Tulos</w:t>
      </w:r>
    </w:p>
    <w:p>
      <w:r>
        <w:t xml:space="preserve">ei</w:t>
      </w:r>
    </w:p>
    <w:p>
      <w:r>
        <w:rPr>
          <w:b/>
        </w:rPr>
        <w:t xml:space="preserve">Esimerkki 8.3830</w:t>
      </w:r>
    </w:p>
    <w:p>
      <w:r>
        <w:t xml:space="preserve">Kehotus: Äiti, laitoin uimapuvun väärin.  Vastaus: Totta kai. Pidän sitä sukassani, aivan reideni yläosassa, joten se on aina lämmin. Mutta en voi antaa sitä sinulle. Et ole vielä virallisesti kävellyt. Se olisi paha juttu.</w:t>
      </w:r>
    </w:p>
    <w:p>
      <w:r>
        <w:rPr>
          <w:b/>
        </w:rPr>
        <w:t xml:space="preserve">Tulos</w:t>
      </w:r>
    </w:p>
    <w:p>
      <w:r>
        <w:t xml:space="preserve">ei</w:t>
      </w:r>
    </w:p>
    <w:p>
      <w:r>
        <w:rPr>
          <w:b/>
        </w:rPr>
        <w:t xml:space="preserve">Esimerkki 8.3831</w:t>
      </w:r>
    </w:p>
    <w:p>
      <w:r>
        <w:t xml:space="preserve">Kehotus: Muistan sen ajan punnitusvaakalla, kun kaikki puhuivat johanneksenleipäsipseistä ja muusta.  Vastaus: "Ei, ei, ei, ei, ei, ei, ei, ei, ei, ei: Joten jos sinun täytyy astua päälleni tunteaksesi olevasi isompi leivonnainen, sanon, että se on ihan ok.</w:t>
      </w:r>
    </w:p>
    <w:p>
      <w:r>
        <w:rPr>
          <w:b/>
        </w:rPr>
        <w:t xml:space="preserve">Tulos</w:t>
      </w:r>
    </w:p>
    <w:p>
      <w:r>
        <w:t xml:space="preserve">ei</w:t>
      </w:r>
    </w:p>
    <w:p>
      <w:r>
        <w:rPr>
          <w:b/>
        </w:rPr>
        <w:t xml:space="preserve">Esimerkki 8.3832</w:t>
      </w:r>
    </w:p>
    <w:p>
      <w:r>
        <w:t xml:space="preserve">Kehotus: Ehkä voimme saada sinut ulos ja tekemään jotain uutta. Onko sinulla töitä juuri nyt?  Vastaus: Onko sinulla työpaikka? Onko hän tuolla kaihtimien alueella?</w:t>
      </w:r>
    </w:p>
    <w:p>
      <w:r>
        <w:rPr>
          <w:b/>
        </w:rPr>
        <w:t xml:space="preserve">Tulos</w:t>
      </w:r>
    </w:p>
    <w:p>
      <w:r>
        <w:t xml:space="preserve">ei</w:t>
      </w:r>
    </w:p>
    <w:p>
      <w:r>
        <w:rPr>
          <w:b/>
        </w:rPr>
        <w:t xml:space="preserve">Esimerkki 8.3833</w:t>
      </w:r>
    </w:p>
    <w:p>
      <w:r>
        <w:t xml:space="preserve">Kehotus: Vastaus: Terry tulee olemaan kunnossa loppuelämänsä ajan, ja niin olen minäkin: Kyllä, tupakointi kirkossa.  Se on seuraava pysäkkini raskaana olevan teinin jälkeen.</w:t>
      </w:r>
    </w:p>
    <w:p>
      <w:r>
        <w:rPr>
          <w:b/>
        </w:rPr>
        <w:t xml:space="preserve">Tulos</w:t>
      </w:r>
    </w:p>
    <w:p>
      <w:r>
        <w:t xml:space="preserve">ei</w:t>
      </w:r>
    </w:p>
    <w:p>
      <w:r>
        <w:rPr>
          <w:b/>
        </w:rPr>
        <w:t xml:space="preserve">Esimerkki 8.3834</w:t>
      </w:r>
    </w:p>
    <w:p>
      <w:r>
        <w:t xml:space="preserve">Kehotus: Joka vuosi me vahtimestarit puhdistamme punaisen maton. Me imuroimme sen. Me shampoomme sen. Käytämme kotona olevia pölynimureitamme.  Vastaus: Hän on liiketoimintajohtajani. Hän oli täällä kertomassa minulle puhelinlaskustani.</w:t>
      </w:r>
    </w:p>
    <w:p>
      <w:r>
        <w:rPr>
          <w:b/>
        </w:rPr>
        <w:t xml:space="preserve">Tulos</w:t>
      </w:r>
    </w:p>
    <w:p>
      <w:r>
        <w:t xml:space="preserve">ei</w:t>
      </w:r>
    </w:p>
    <w:p>
      <w:r>
        <w:rPr>
          <w:b/>
        </w:rPr>
        <w:t xml:space="preserve">Esimerkki 8.3835</w:t>
      </w:r>
    </w:p>
    <w:p>
      <w:r>
        <w:t xml:space="preserve">Kehotus: Tämä ei tule kestämään, kaverit. Unohdatte 10 miljoonan dollarinne. Me hoidamme tämän puolestasi. Teemme tämän ilmaiseksi.  Vastaus: Minäkö häivyn täältä? No, kakkaa teille, herra!</w:t>
      </w:r>
    </w:p>
    <w:p>
      <w:r>
        <w:rPr>
          <w:b/>
        </w:rPr>
        <w:t xml:space="preserve">Tulos</w:t>
      </w:r>
    </w:p>
    <w:p>
      <w:r>
        <w:t xml:space="preserve">ei</w:t>
      </w:r>
    </w:p>
    <w:p>
      <w:r>
        <w:rPr>
          <w:b/>
        </w:rPr>
        <w:t xml:space="preserve">Esimerkki 8.3836</w:t>
      </w:r>
    </w:p>
    <w:p>
      <w:r>
        <w:t xml:space="preserve">Kehotus: Jonkun perheestämme on palattava sinne, mistä olemme tulleet. Me olemme kukkulan väkeä. Olemme skotlantilaisia irlantilaisia. En voi lentää, koska pääni räjähtää paineen alla.  Vastaus: Joo, kaverilla on mielen voimat tai jotain.</w:t>
      </w:r>
    </w:p>
    <w:p>
      <w:r>
        <w:rPr>
          <w:b/>
        </w:rPr>
        <w:t xml:space="preserve">Tulos</w:t>
      </w:r>
    </w:p>
    <w:p>
      <w:r>
        <w:t xml:space="preserve">ei</w:t>
      </w:r>
    </w:p>
    <w:p>
      <w:r>
        <w:rPr>
          <w:b/>
        </w:rPr>
        <w:t xml:space="preserve">Esimerkki 8.3837</w:t>
      </w:r>
    </w:p>
    <w:p>
      <w:r>
        <w:t xml:space="preserve">Kehotus: Piraattisaaresta luovutaan säästääkseen rahaa?  Vastaus: Merirosvoparatiisi? Joo, he tekivät Kärpästen herra -esityksen kasinolla. Se oli oikea lasten show kasinolla.</w:t>
      </w:r>
    </w:p>
    <w:p>
      <w:r>
        <w:rPr>
          <w:b/>
        </w:rPr>
        <w:t xml:space="preserve">Tulos</w:t>
      </w:r>
    </w:p>
    <w:p>
      <w:r>
        <w:t xml:space="preserve">ei</w:t>
      </w:r>
    </w:p>
    <w:p>
      <w:r>
        <w:rPr>
          <w:b/>
        </w:rPr>
        <w:t xml:space="preserve">Esimerkki 8.3838</w:t>
      </w:r>
    </w:p>
    <w:p>
      <w:r>
        <w:t xml:space="preserve">Kehotus: Mutta sitten tajusin, että olen niin iso, että olet luultavasti normaalikokoinen.  Vastaus: Jeesus, mikä paljastus. Meidät on shyamalamed.</w:t>
      </w:r>
    </w:p>
    <w:p>
      <w:r>
        <w:rPr>
          <w:b/>
        </w:rPr>
        <w:t xml:space="preserve">Tulos</w:t>
      </w:r>
    </w:p>
    <w:p>
      <w:r>
        <w:t xml:space="preserve">ei</w:t>
      </w:r>
    </w:p>
    <w:p>
      <w:r>
        <w:rPr>
          <w:b/>
        </w:rPr>
        <w:t xml:space="preserve">Esimerkki 8.3839</w:t>
      </w:r>
    </w:p>
    <w:p>
      <w:r>
        <w:t xml:space="preserve">Kehotus: Siksi kai halusit sijoittaa sisällissodan rekonstruktioyritykseen.  Vastaus: Vastaus: Olen käynyt New Orleansissa. Toin sinut takaisin selässäni. </w:t>
      </w:r>
    </w:p>
    <w:p>
      <w:r>
        <w:rPr>
          <w:b/>
        </w:rPr>
        <w:t xml:space="preserve">Tulos</w:t>
      </w:r>
    </w:p>
    <w:p>
      <w:r>
        <w:t xml:space="preserve">ei</w:t>
      </w:r>
    </w:p>
    <w:p>
      <w:r>
        <w:rPr>
          <w:b/>
        </w:rPr>
        <w:t xml:space="preserve">Esimerkki 8.3840</w:t>
      </w:r>
    </w:p>
    <w:p>
      <w:r>
        <w:t xml:space="preserve">Kehotus: Kiitos äiti. En koskaan katsoisi mitään muuta. Ainoa asia, jota katson, on Lavar Burton.  Vastaus: Lavarton Lavarton: Niin minäkin. Miksi sinulla olisi köysi, jos et hirttäisi itseäsi?</w:t>
      </w:r>
    </w:p>
    <w:p>
      <w:r>
        <w:rPr>
          <w:b/>
        </w:rPr>
        <w:t xml:space="preserve">Tulos</w:t>
      </w:r>
    </w:p>
    <w:p>
      <w:r>
        <w:t xml:space="preserve">ei</w:t>
      </w:r>
    </w:p>
    <w:p>
      <w:r>
        <w:rPr>
          <w:b/>
        </w:rPr>
        <w:t xml:space="preserve">Esimerkki 8.3841</w:t>
      </w:r>
    </w:p>
    <w:p>
      <w:r>
        <w:t xml:space="preserve">Kehotus: Olen pahoillani, tulin juuri takaisin jääkylmän jäätelösi kanssa. Kulta, valitsitko haluamasi korun?  Vastaus: "Ei, ei, ei, ei, ei, ei, ei, ei, ei, ei: Ehdotan ehkä jotain filigraanista. Kaikki pitävät filigraanista.</w:t>
      </w:r>
    </w:p>
    <w:p>
      <w:r>
        <w:rPr>
          <w:b/>
        </w:rPr>
        <w:t xml:space="preserve">Tulos</w:t>
      </w:r>
    </w:p>
    <w:p>
      <w:r>
        <w:t xml:space="preserve">ei</w:t>
      </w:r>
    </w:p>
    <w:p>
      <w:r>
        <w:rPr>
          <w:b/>
        </w:rPr>
        <w:t xml:space="preserve">Esimerkki 8.3842</w:t>
      </w:r>
    </w:p>
    <w:p>
      <w:r>
        <w:t xml:space="preserve">Kehotus: Yksi ystävistäsi oli vain yksi niistä tarjottimista, joilla säilytetään hopeaesineitä.  Vastaus: Jouduin tekemään koko homman, ja kiehautus oli sellainen "olet huono kaikessa muussa, annamme sinulle jotain tekemistä". Kersantti sanoi "kai me päästämme sinut tulemaan". Hän antoi minulle vain pienen neulan.</w:t>
      </w:r>
    </w:p>
    <w:p>
      <w:r>
        <w:rPr>
          <w:b/>
        </w:rPr>
        <w:t xml:space="preserve">Tulos</w:t>
      </w:r>
    </w:p>
    <w:p>
      <w:r>
        <w:t xml:space="preserve">ei</w:t>
      </w:r>
    </w:p>
    <w:p>
      <w:r>
        <w:rPr>
          <w:b/>
        </w:rPr>
        <w:t xml:space="preserve">Esimerkki 8.3843</w:t>
      </w:r>
    </w:p>
    <w:p>
      <w:r>
        <w:t xml:space="preserve">Kehotus: Minä ja tämä nainen harrastimme seksiä kylpyhuoneessa useita kertoja.  Vastaus: Sukunimeni on Sanchez. Sosiaaliturvatunnukseni on 726372664. Äitini tyttönimi on myös Sanchez.</w:t>
      </w:r>
    </w:p>
    <w:p>
      <w:r>
        <w:rPr>
          <w:b/>
        </w:rPr>
        <w:t xml:space="preserve">Tulos</w:t>
      </w:r>
    </w:p>
    <w:p>
      <w:r>
        <w:t xml:space="preserve">ei</w:t>
      </w:r>
    </w:p>
    <w:p>
      <w:r>
        <w:rPr>
          <w:b/>
        </w:rPr>
        <w:t xml:space="preserve">Esimerkki 8.3844</w:t>
      </w:r>
    </w:p>
    <w:p>
      <w:r>
        <w:t xml:space="preserve">Kehotus: Voi luoja, mitä on olkapääsi takana? Se näyttää aivan sinulta.  Vastaus: Voi, katso. Se näyttää aivan sinulta.</w:t>
      </w:r>
    </w:p>
    <w:p>
      <w:r>
        <w:rPr>
          <w:b/>
        </w:rPr>
        <w:t xml:space="preserve">Tulos</w:t>
      </w:r>
    </w:p>
    <w:p>
      <w:r>
        <w:t xml:space="preserve">ei</w:t>
      </w:r>
    </w:p>
    <w:p>
      <w:r>
        <w:rPr>
          <w:b/>
        </w:rPr>
        <w:t xml:space="preserve">Esimerkki 8.3845</w:t>
      </w:r>
    </w:p>
    <w:p>
      <w:r>
        <w:t xml:space="preserve">Kehotus: Haluaisin suudella sielunkumppaniani. Toivon, että se on joku teistä neljästä tällä ilmalaivamatkalla.  Vastaus: Ei, se on liian eroottista, älkää.</w:t>
      </w:r>
    </w:p>
    <w:p>
      <w:r>
        <w:rPr>
          <w:b/>
        </w:rPr>
        <w:t xml:space="preserve">Tulos</w:t>
      </w:r>
    </w:p>
    <w:p>
      <w:r>
        <w:t xml:space="preserve">ei</w:t>
      </w:r>
    </w:p>
    <w:p>
      <w:r>
        <w:rPr>
          <w:b/>
        </w:rPr>
        <w:t xml:space="preserve">Esimerkki 8.3846</w:t>
      </w:r>
    </w:p>
    <w:p>
      <w:r>
        <w:t xml:space="preserve">Kehotus: Haluatko koskettaa sirotteita?  Vastaus: Haluatko kokeilla ripotteluja? Nyt minun on mentävä. Se ei ollut täysin minun syytäni.</w:t>
      </w:r>
    </w:p>
    <w:p>
      <w:r>
        <w:rPr>
          <w:b/>
        </w:rPr>
        <w:t xml:space="preserve">Tulos</w:t>
      </w:r>
    </w:p>
    <w:p>
      <w:r>
        <w:t xml:space="preserve">ei</w:t>
      </w:r>
    </w:p>
    <w:p>
      <w:r>
        <w:rPr>
          <w:b/>
        </w:rPr>
        <w:t xml:space="preserve">Esimerkki 8.3847</w:t>
      </w:r>
    </w:p>
    <w:p>
      <w:r>
        <w:t xml:space="preserve">Kehotus: Hetkinen, näytät todella tutulta. Koulussamme on eräs lapsi, joka katosi vuosi sitten, päivälleen vuosi sitten.  Vastaus: Ja tuomme taas pyytämäänne vettä.</w:t>
      </w:r>
    </w:p>
    <w:p>
      <w:r>
        <w:rPr>
          <w:b/>
        </w:rPr>
        <w:t xml:space="preserve">Tulos</w:t>
      </w:r>
    </w:p>
    <w:p>
      <w:r>
        <w:t xml:space="preserve">ei</w:t>
      </w:r>
    </w:p>
    <w:p>
      <w:r>
        <w:rPr>
          <w:b/>
        </w:rPr>
        <w:t xml:space="preserve">Esimerkki 8.3848</w:t>
      </w:r>
    </w:p>
    <w:p>
      <w:r>
        <w:t xml:space="preserve">Kehotus: Hän ei ole vielä kuollut, mutta hän ei ole vielä kuollut, kun hän on kuollut. Saitko lähettämäni Cubed 2:n Blu-Rayn?  Vastaus: Muistan kuulleeni siitä. Hänen PowerPointinsa oli niin tylsä, että hän viilsi oman kurkkunsa auki.</w:t>
      </w:r>
    </w:p>
    <w:p>
      <w:r>
        <w:rPr>
          <w:b/>
        </w:rPr>
        <w:t xml:space="preserve">Tulos</w:t>
      </w:r>
    </w:p>
    <w:p>
      <w:r>
        <w:t xml:space="preserve">ei</w:t>
      </w:r>
    </w:p>
    <w:p>
      <w:r>
        <w:rPr>
          <w:b/>
        </w:rPr>
        <w:t xml:space="preserve">Esimerkki 8.3849</w:t>
      </w:r>
    </w:p>
    <w:p>
      <w:r>
        <w:t xml:space="preserve">Kehotus: Haluan tehdä ostoksia pojalle. Olen säästänyt 50 dollaria viikkorahoistani.  Vastaus: Voin vastata: Voitte puhua samppanjalasiini.</w:t>
      </w:r>
    </w:p>
    <w:p>
      <w:r>
        <w:rPr>
          <w:b/>
        </w:rPr>
        <w:t xml:space="preserve">Tulos</w:t>
      </w:r>
    </w:p>
    <w:p>
      <w:r>
        <w:t xml:space="preserve">ei</w:t>
      </w:r>
    </w:p>
    <w:p>
      <w:r>
        <w:rPr>
          <w:b/>
        </w:rPr>
        <w:t xml:space="preserve">Esimerkki 8.3850</w:t>
      </w:r>
    </w:p>
    <w:p>
      <w:r>
        <w:t xml:space="preserve">Kehotus: Okei, äiti. Voi äiti, sinä kuolet.  Vastaus: Hänellä on vain yksi kulkulupa.</w:t>
      </w:r>
    </w:p>
    <w:p>
      <w:r>
        <w:rPr>
          <w:b/>
        </w:rPr>
        <w:t xml:space="preserve">Tulos</w:t>
      </w:r>
    </w:p>
    <w:p>
      <w:r>
        <w:t xml:space="preserve">ei</w:t>
      </w:r>
    </w:p>
    <w:p>
      <w:r>
        <w:rPr>
          <w:b/>
        </w:rPr>
        <w:t xml:space="preserve">Esimerkki 8.3851</w:t>
      </w:r>
    </w:p>
    <w:p>
      <w:r>
        <w:t xml:space="preserve">Kehotus: En halua kehuskella, mutta tiedän paljon autoista.  Se on intohimoni, se on rakkauteni, ja sinulla on kaunis Passat.  Vastaus: Joo, ei ole helppoa päästä pois täältä. Se on helvetin vaikeaa.</w:t>
      </w:r>
    </w:p>
    <w:p>
      <w:r>
        <w:rPr>
          <w:b/>
        </w:rPr>
        <w:t xml:space="preserve">Tulos</w:t>
      </w:r>
    </w:p>
    <w:p>
      <w:r>
        <w:t xml:space="preserve">ei</w:t>
      </w:r>
    </w:p>
    <w:p>
      <w:r>
        <w:rPr>
          <w:b/>
        </w:rPr>
        <w:t xml:space="preserve">Esimerkki 8.3852</w:t>
      </w:r>
    </w:p>
    <w:p>
      <w:r>
        <w:t xml:space="preserve">Kehotus: Minä menen myös R-BnB:hen. Minä jätän sinut...  Vastaus: Jätä minut: Voi, mutta tämä on tuorepuristettua.</w:t>
      </w:r>
    </w:p>
    <w:p>
      <w:r>
        <w:rPr>
          <w:b/>
        </w:rPr>
        <w:t xml:space="preserve">Tulos</w:t>
      </w:r>
    </w:p>
    <w:p>
      <w:r>
        <w:t xml:space="preserve">ei</w:t>
      </w:r>
    </w:p>
    <w:p>
      <w:r>
        <w:rPr>
          <w:b/>
        </w:rPr>
        <w:t xml:space="preserve">Esimerkki 8.3853</w:t>
      </w:r>
    </w:p>
    <w:p>
      <w:r>
        <w:t xml:space="preserve">Kehotus: Voisit pitää meille seuraa. Olet hyvin viehättävä ihminen. Olen päässyt siitä, että kutsuit minua vanhaksi naiseksi, ja pidän sinusta taas.  Vastaus: Evan, tuo on paljon painetta minulle.</w:t>
      </w:r>
    </w:p>
    <w:p>
      <w:r>
        <w:rPr>
          <w:b/>
        </w:rPr>
        <w:t xml:space="preserve">Tulos</w:t>
      </w:r>
    </w:p>
    <w:p>
      <w:r>
        <w:t xml:space="preserve">ei</w:t>
      </w:r>
    </w:p>
    <w:p>
      <w:r>
        <w:rPr>
          <w:b/>
        </w:rPr>
        <w:t xml:space="preserve">Esimerkki 8.3854</w:t>
      </w:r>
    </w:p>
    <w:p>
      <w:r>
        <w:t xml:space="preserve">Kehotus: Olet oikeassa. Luulen lukeneeni tästä kerran. Ihmisestä voi tulla peto. Vauvoista voi tulla miehiä.  Vastaus: Voin ymmärtää, miten sanot noin, koska kysyin mannermaisesta lounaasta.</w:t>
      </w:r>
    </w:p>
    <w:p>
      <w:r>
        <w:rPr>
          <w:b/>
        </w:rPr>
        <w:t xml:space="preserve">Tulos</w:t>
      </w:r>
    </w:p>
    <w:p>
      <w:r>
        <w:t xml:space="preserve">ei</w:t>
      </w:r>
    </w:p>
    <w:p>
      <w:r>
        <w:rPr>
          <w:b/>
        </w:rPr>
        <w:t xml:space="preserve">Esimerkki 8.3855</w:t>
      </w:r>
    </w:p>
    <w:p>
      <w:r>
        <w:t xml:space="preserve">Kehotus: Se vihreä, jonka kupinpidikkeessä on kaikki kolikot?  Vastaus: Se, joka on saanut sen kolikkopaperin, jossa on kolikkopurkkia: Muistan puolet kaikista. Sanotaan se vaikka niin.</w:t>
      </w:r>
    </w:p>
    <w:p>
      <w:r>
        <w:rPr>
          <w:b/>
        </w:rPr>
        <w:t xml:space="preserve">Tulos</w:t>
      </w:r>
    </w:p>
    <w:p>
      <w:r>
        <w:t xml:space="preserve">ei</w:t>
      </w:r>
    </w:p>
    <w:p>
      <w:r>
        <w:rPr>
          <w:b/>
        </w:rPr>
        <w:t xml:space="preserve">Esimerkki 8.3856</w:t>
      </w:r>
    </w:p>
    <w:p>
      <w:r>
        <w:t xml:space="preserve">Kehotus: Näytät siltä, että haluat kuulustella ihmisiä. Sinulla ei ole toimivaltaa täällä.  Vastaus: Sasha, oli hauska tavata sinut. Toivottavasti te kaksi olette onnellisia yhdessä.</w:t>
      </w:r>
    </w:p>
    <w:p>
      <w:r>
        <w:rPr>
          <w:b/>
        </w:rPr>
        <w:t xml:space="preserve">Tulos</w:t>
      </w:r>
    </w:p>
    <w:p>
      <w:r>
        <w:t xml:space="preserve">ei</w:t>
      </w:r>
    </w:p>
    <w:p>
      <w:r>
        <w:rPr>
          <w:b/>
        </w:rPr>
        <w:t xml:space="preserve">Esimerkki 8.3857</w:t>
      </w:r>
    </w:p>
    <w:p>
      <w:r>
        <w:t xml:space="preserve">Kehotus: Voit aloittaa aakkosten laulamisen missä tahansa.  Vastaa: Voi luoja. Luuletko, että olemme viimeiset elossa olevat ihmiset?</w:t>
      </w:r>
    </w:p>
    <w:p>
      <w:r>
        <w:rPr>
          <w:b/>
        </w:rPr>
        <w:t xml:space="preserve">Tulos</w:t>
      </w:r>
    </w:p>
    <w:p>
      <w:r>
        <w:t xml:space="preserve">ei</w:t>
      </w:r>
    </w:p>
    <w:p>
      <w:r>
        <w:rPr>
          <w:b/>
        </w:rPr>
        <w:t xml:space="preserve">Esimerkki 8.3858</w:t>
      </w:r>
    </w:p>
    <w:p>
      <w:r>
        <w:t xml:space="preserve">Kehotus: Onko Vlad edes lyönyt lyömään, kun hän käytti tietokonetta?  Vastaus: Pyydän, Sherry, anna minulle hetki aikaa. Lähetin juuri sähköpostia itselleni puhuakseni asiakkaalle.</w:t>
      </w:r>
    </w:p>
    <w:p>
      <w:r>
        <w:rPr>
          <w:b/>
        </w:rPr>
        <w:t xml:space="preserve">Tulos</w:t>
      </w:r>
    </w:p>
    <w:p>
      <w:r>
        <w:t xml:space="preserve">ei</w:t>
      </w:r>
    </w:p>
    <w:p>
      <w:r>
        <w:rPr>
          <w:b/>
        </w:rPr>
        <w:t xml:space="preserve">Esimerkki 8.3859</w:t>
      </w:r>
    </w:p>
    <w:p>
      <w:r>
        <w:t xml:space="preserve">Kehotus: Carl Anthony Simmons, jos et puhdista tuota juustoraastetta...??  Vastaus: Uranne oli esteenä näiden (?) kanojen äidiksi olemiselle.</w:t>
      </w:r>
    </w:p>
    <w:p>
      <w:r>
        <w:rPr>
          <w:b/>
        </w:rPr>
        <w:t xml:space="preserve">Tulos</w:t>
      </w:r>
    </w:p>
    <w:p>
      <w:r>
        <w:t xml:space="preserve">ei</w:t>
      </w:r>
    </w:p>
    <w:p>
      <w:r>
        <w:rPr>
          <w:b/>
        </w:rPr>
        <w:t xml:space="preserve">Esimerkki 8.3860</w:t>
      </w:r>
    </w:p>
    <w:p>
      <w:r>
        <w:t xml:space="preserve">Kehotus: Greg, mikä se on?  Vastaus: Greg: Ensin karkasimme, sitten meistä tuli rikollisia.</w:t>
      </w:r>
    </w:p>
    <w:p>
      <w:r>
        <w:rPr>
          <w:b/>
        </w:rPr>
        <w:t xml:space="preserve">Tulos</w:t>
      </w:r>
    </w:p>
    <w:p>
      <w:r>
        <w:t xml:space="preserve">ei</w:t>
      </w:r>
    </w:p>
    <w:p>
      <w:r>
        <w:rPr>
          <w:b/>
        </w:rPr>
        <w:t xml:space="preserve">Esimerkki 8.3861</w:t>
      </w:r>
    </w:p>
    <w:p>
      <w:r>
        <w:t xml:space="preserve">Kehotus: Craig, sinulla täytyy olla jonkinlainen supervoima.  Vastaus: Niin, Steve Rogers. Meillä on niin paljon yhteistä.</w:t>
      </w:r>
    </w:p>
    <w:p>
      <w:r>
        <w:rPr>
          <w:b/>
        </w:rPr>
        <w:t xml:space="preserve">Tulos</w:t>
      </w:r>
    </w:p>
    <w:p>
      <w:r>
        <w:t xml:space="preserve">ei</w:t>
      </w:r>
    </w:p>
    <w:p>
      <w:r>
        <w:rPr>
          <w:b/>
        </w:rPr>
        <w:t xml:space="preserve">Esimerkki 8.3862</w:t>
      </w:r>
    </w:p>
    <w:p>
      <w:r>
        <w:t xml:space="preserve">Kehotus: Oletko nähnyt tätä herrasmiestä? Onko teillä tietoa hänen viimeisimmästä olinpaikastaan?  Vastaus: Minulla on sinulle uutisia, kaveri: olet jo saanut sen.</w:t>
      </w:r>
    </w:p>
    <w:p>
      <w:r>
        <w:rPr>
          <w:b/>
        </w:rPr>
        <w:t xml:space="preserve">Tulos</w:t>
      </w:r>
    </w:p>
    <w:p>
      <w:r>
        <w:t xml:space="preserve">ei</w:t>
      </w:r>
    </w:p>
    <w:p>
      <w:r>
        <w:rPr>
          <w:b/>
        </w:rPr>
        <w:t xml:space="preserve">Esimerkki 8.3863</w:t>
      </w:r>
    </w:p>
    <w:p>
      <w:r>
        <w:t xml:space="preserve">Kehotus: Olet pienentynyt paljon. Siksikö sinua kutsutaan Rumplepiltdowniksi?  Vastaus: Rypäleromahdus: Rochelle, en aio valehdella. Tämä muuttaa pelin.</w:t>
      </w:r>
    </w:p>
    <w:p>
      <w:r>
        <w:rPr>
          <w:b/>
        </w:rPr>
        <w:t xml:space="preserve">Tulos</w:t>
      </w:r>
    </w:p>
    <w:p>
      <w:r>
        <w:t xml:space="preserve">ei</w:t>
      </w:r>
    </w:p>
    <w:p>
      <w:r>
        <w:rPr>
          <w:b/>
        </w:rPr>
        <w:t xml:space="preserve">Esimerkki 8.3864</w:t>
      </w:r>
    </w:p>
    <w:p>
      <w:r>
        <w:t xml:space="preserve">Kehotus: Ei ole minun tehtäväni palveluntarjoajana ja teknikkona neuvoa sinua, miten toiveitasi käytetään, mutta jos olisin sinä, miettisin todella tarkkaan.  Haluanko antaa viimeisen toivomukseni, tietäen, että olen jo polttanut kaksi sitä ajattelematta, tuntemattomalle ihmiselle?  En sano, että olet oikeassa tai väärässä.  Sanon vain, että mieti asiaa.  Vastaus: Olet saanut minut tajuamaan, että koko elämäni on ollut pelkkää valhetta!</w:t>
      </w:r>
    </w:p>
    <w:p>
      <w:r>
        <w:rPr>
          <w:b/>
        </w:rPr>
        <w:t xml:space="preserve">Tulos</w:t>
      </w:r>
    </w:p>
    <w:p>
      <w:r>
        <w:t xml:space="preserve">ei</w:t>
      </w:r>
    </w:p>
    <w:p>
      <w:r>
        <w:rPr>
          <w:b/>
        </w:rPr>
        <w:t xml:space="preserve">Esimerkki 8.3865</w:t>
      </w:r>
    </w:p>
    <w:p>
      <w:r>
        <w:t xml:space="preserve">Kehotus: Miten tiedämme, mitä tehdä, kun myyjä ilmestyy paikalle?  Vastaus: Miten me voimme tietää, miten myyntiedustajan kanssa toimitaan? Vastaus: Minä selvitän! Haluan varmistaa, että ensimmäinen tehtäväni on paras!</w:t>
      </w:r>
    </w:p>
    <w:p>
      <w:r>
        <w:rPr>
          <w:b/>
        </w:rPr>
        <w:t xml:space="preserve">Tulos</w:t>
      </w:r>
    </w:p>
    <w:p>
      <w:r>
        <w:t xml:space="preserve">ei</w:t>
      </w:r>
    </w:p>
    <w:p>
      <w:r>
        <w:rPr>
          <w:b/>
        </w:rPr>
        <w:t xml:space="preserve">Esimerkki 8.3866</w:t>
      </w:r>
    </w:p>
    <w:p>
      <w:r>
        <w:t xml:space="preserve">Kehotus: Ihmiset eivät halua uskoa, että kummitukset eivät voi koskettaa sinua ja sinä et voi koskettaa kummituksia.  Vastaus: Se kuulosti itkuiselta ääneltä, ikään kuin vinkuvalta huudolta.</w:t>
      </w:r>
    </w:p>
    <w:p>
      <w:r>
        <w:rPr>
          <w:b/>
        </w:rPr>
        <w:t xml:space="preserve">Tulos</w:t>
      </w:r>
    </w:p>
    <w:p>
      <w:r>
        <w:t xml:space="preserve">ei</w:t>
      </w:r>
    </w:p>
    <w:p>
      <w:r>
        <w:rPr>
          <w:b/>
        </w:rPr>
        <w:t xml:space="preserve">Esimerkki 8.3867</w:t>
      </w:r>
    </w:p>
    <w:p>
      <w:r>
        <w:t xml:space="preserve">Kehotus: Tosiasiassa on tieteellisesti todistettu, että Jeesus on olemassa kaikissa ulottuvuuksissa.  Vastaus: Hän saa melkein aina rahat etukäteen.</w:t>
      </w:r>
    </w:p>
    <w:p>
      <w:r>
        <w:rPr>
          <w:b/>
        </w:rPr>
        <w:t xml:space="preserve">Tulos</w:t>
      </w:r>
    </w:p>
    <w:p>
      <w:r>
        <w:t xml:space="preserve">ei</w:t>
      </w:r>
    </w:p>
    <w:p>
      <w:r>
        <w:rPr>
          <w:b/>
        </w:rPr>
        <w:t xml:space="preserve">Esimerkki 8.3868</w:t>
      </w:r>
    </w:p>
    <w:p>
      <w:r>
        <w:t xml:space="preserve">Kehotus: Vau, 20 miljoonaa dollaria 1 prosentista liiketoiminnastani. Se on paljon yli pyyntihintani. Minun on mentävä kanssasi.  Vastaus: Nuket eivät paskanna, okei?</w:t>
      </w:r>
    </w:p>
    <w:p>
      <w:r>
        <w:rPr>
          <w:b/>
        </w:rPr>
        <w:t xml:space="preserve">Tulos</w:t>
      </w:r>
    </w:p>
    <w:p>
      <w:r>
        <w:t xml:space="preserve">ei</w:t>
      </w:r>
    </w:p>
    <w:p>
      <w:r>
        <w:rPr>
          <w:b/>
        </w:rPr>
        <w:t xml:space="preserve">Esimerkki 8.3869</w:t>
      </w:r>
    </w:p>
    <w:p>
      <w:r>
        <w:t xml:space="preserve">Kehotus: Puhutko kalkkunasta?  Vastaus: Kalkkunaa? Minulla on tyhjä bensakanisteri.  Voisin todella tarvita bensiiniä.  Onko teillä mitään sellaista?</w:t>
      </w:r>
    </w:p>
    <w:p>
      <w:r>
        <w:rPr>
          <w:b/>
        </w:rPr>
        <w:t xml:space="preserve">Tulos</w:t>
      </w:r>
    </w:p>
    <w:p>
      <w:r>
        <w:t xml:space="preserve">ei</w:t>
      </w:r>
    </w:p>
    <w:p>
      <w:r>
        <w:rPr>
          <w:b/>
        </w:rPr>
        <w:t xml:space="preserve">Esimerkki 8.3870</w:t>
      </w:r>
    </w:p>
    <w:p>
      <w:r>
        <w:t xml:space="preserve">Kehotus: Mitä täällä tapahtuu, Targin? Muutat tänne ja saat spagettikastiketta käsiisi. Nytkö olet iso mies?  Vastaus: "Ei, ei, ei, ei, ei, ei, ei, ei, ei, ei! Aivan oikein. Ja jokainen noista maksaa 1000 dollaria.</w:t>
      </w:r>
    </w:p>
    <w:p>
      <w:r>
        <w:rPr>
          <w:b/>
        </w:rPr>
        <w:t xml:space="preserve">Tulos</w:t>
      </w:r>
    </w:p>
    <w:p>
      <w:r>
        <w:t xml:space="preserve">ei</w:t>
      </w:r>
    </w:p>
    <w:p>
      <w:r>
        <w:rPr>
          <w:b/>
        </w:rPr>
        <w:t xml:space="preserve">Esimerkki 8.3871</w:t>
      </w:r>
    </w:p>
    <w:p>
      <w:r>
        <w:t xml:space="preserve">Kehotus: Okei, en tosin tiedä sanoja.  Vastaus: Hän oppi konserttitodistuksen antamisen leirillä, jolla hän kävi joka vuosi lapsena. Eikö niin, Manny?</w:t>
      </w:r>
    </w:p>
    <w:p>
      <w:r>
        <w:rPr>
          <w:b/>
        </w:rPr>
        <w:t xml:space="preserve">Tulos</w:t>
      </w:r>
    </w:p>
    <w:p>
      <w:r>
        <w:t xml:space="preserve">ei</w:t>
      </w:r>
    </w:p>
    <w:p>
      <w:r>
        <w:rPr>
          <w:b/>
        </w:rPr>
        <w:t xml:space="preserve">Esimerkki 8.3872</w:t>
      </w:r>
    </w:p>
    <w:p>
      <w:r>
        <w:t xml:space="preserve">Kehotus: Lempiravintolasi on Dick's Last Resort Seattlessa.  Vastaus: Dick Dick's Dick's Dick's Dick's: TBS:ltä katsoimme juuri ohjelmaa nimeltä Rap Battle ja saimme hirveän inspiraation. Ajattelin, että jos he pystyvät tulemaan kupolista pois niin hyvällä materiaalilla, ehkä minäkin pystyn siihen. </w:t>
      </w:r>
    </w:p>
    <w:p>
      <w:r>
        <w:rPr>
          <w:b/>
        </w:rPr>
        <w:t xml:space="preserve">Tulos</w:t>
      </w:r>
    </w:p>
    <w:p>
      <w:r>
        <w:t xml:space="preserve">ei</w:t>
      </w:r>
    </w:p>
    <w:p>
      <w:r>
        <w:rPr>
          <w:b/>
        </w:rPr>
        <w:t xml:space="preserve">Esimerkki 8.3873</w:t>
      </w:r>
    </w:p>
    <w:p>
      <w:r>
        <w:t xml:space="preserve">Kehotus: Kynsilakan sävy on aika erikoinen. Se on tavallaan chartreuse.  Vastaus: Se johtuu siitä, että minulla on enemmän rakkautta annettavana. He ovat erityisiä lapsia, jotka valitsin. En ole tyrmännyt ketään, jos ymmärrät mitä tarkoitan.</w:t>
      </w:r>
    </w:p>
    <w:p>
      <w:r>
        <w:rPr>
          <w:b/>
        </w:rPr>
        <w:t xml:space="preserve">Tulos</w:t>
      </w:r>
    </w:p>
    <w:p>
      <w:r>
        <w:t xml:space="preserve">ei</w:t>
      </w:r>
    </w:p>
    <w:p>
      <w:r>
        <w:rPr>
          <w:b/>
        </w:rPr>
        <w:t xml:space="preserve">Esimerkki 8.3874</w:t>
      </w:r>
    </w:p>
    <w:p>
      <w:r>
        <w:t xml:space="preserve">Kehotus: Teillä on melkoisen hienostunut asu.  Vastaus: Asun vain lähellä, ja halusin käyttörahaa, joten taidan työskennellä täällä, mutta ihan sama.</w:t>
      </w:r>
    </w:p>
    <w:p>
      <w:r>
        <w:rPr>
          <w:b/>
        </w:rPr>
        <w:t xml:space="preserve">Tulos</w:t>
      </w:r>
    </w:p>
    <w:p>
      <w:r>
        <w:t xml:space="preserve">ei</w:t>
      </w:r>
    </w:p>
    <w:p>
      <w:r>
        <w:rPr>
          <w:b/>
        </w:rPr>
        <w:t xml:space="preserve">Esimerkki 8.3875</w:t>
      </w:r>
    </w:p>
    <w:p>
      <w:r>
        <w:t xml:space="preserve">Kehotus: Frant, voinko puhua kanssasi hetken?  Vastaus: Frant: Voi, kuten chupacabra tai Loch Nessin hirviö?</w:t>
      </w:r>
    </w:p>
    <w:p>
      <w:r>
        <w:rPr>
          <w:b/>
        </w:rPr>
        <w:t xml:space="preserve">Tulos</w:t>
      </w:r>
    </w:p>
    <w:p>
      <w:r>
        <w:t xml:space="preserve">ei</w:t>
      </w:r>
    </w:p>
    <w:p>
      <w:r>
        <w:rPr>
          <w:b/>
        </w:rPr>
        <w:t xml:space="preserve">Esimerkki 8.3876</w:t>
      </w:r>
    </w:p>
    <w:p>
      <w:r>
        <w:t xml:space="preserve">Kehotus: Olen ollut täällä kymmenen vuotta! Kymmenen vuotta! Tämän piti olla viimeinen päiväni, sinä päivänä, kun lähdit komennukselle.  Vastaus: Uskon, että maailmani on sitä, mitä teen siitä.</w:t>
      </w:r>
    </w:p>
    <w:p>
      <w:r>
        <w:rPr>
          <w:b/>
        </w:rPr>
        <w:t xml:space="preserve">Tulos</w:t>
      </w:r>
    </w:p>
    <w:p>
      <w:r>
        <w:t xml:space="preserve">ei</w:t>
      </w:r>
    </w:p>
    <w:p>
      <w:r>
        <w:rPr>
          <w:b/>
        </w:rPr>
        <w:t xml:space="preserve">Esimerkki 8.3877</w:t>
      </w:r>
    </w:p>
    <w:p>
      <w:r>
        <w:t xml:space="preserve">Kehotus: Tämä on hullua. Tämä paikka on ylösalaisin ja banaani.  Vastaus: Hän käyttää rahansa niin kuin haluaa.</w:t>
      </w:r>
    </w:p>
    <w:p>
      <w:r>
        <w:rPr>
          <w:b/>
        </w:rPr>
        <w:t xml:space="preserve">Tulos</w:t>
      </w:r>
    </w:p>
    <w:p>
      <w:r>
        <w:t xml:space="preserve">ei</w:t>
      </w:r>
    </w:p>
    <w:p>
      <w:r>
        <w:rPr>
          <w:b/>
        </w:rPr>
        <w:t xml:space="preserve">Esimerkki 8.3878</w:t>
      </w:r>
    </w:p>
    <w:p>
      <w:r>
        <w:t xml:space="preserve">Kehotus: Jos kaivaa väärän kaktuksen ympäriltä, se voi vapauttaa pahoja loitsuja. Entä jos teemme väärän päätöksen ja pilaamme kaupungin vielä enemmän kuin se on jo pilaantunut?  Vastaus: Ainoa asia tuossa luolassa on vanha timanttikartta.</w:t>
      </w:r>
    </w:p>
    <w:p>
      <w:r>
        <w:rPr>
          <w:b/>
        </w:rPr>
        <w:t xml:space="preserve">Tulos</w:t>
      </w:r>
    </w:p>
    <w:p>
      <w:r>
        <w:t xml:space="preserve">ei</w:t>
      </w:r>
    </w:p>
    <w:p>
      <w:r>
        <w:rPr>
          <w:b/>
        </w:rPr>
        <w:t xml:space="preserve">Esimerkki 8.3879</w:t>
      </w:r>
    </w:p>
    <w:p>
      <w:r>
        <w:t xml:space="preserve">Kehotus: Olemme meren pohjassa. En halua kuulla huhuja spermavalaan seksuaalisuudesta. En halua kuulla huhuja kaupunkisi asukkaista. Haluan päästä pois merestä.  Vastaus: Se oli varmaan se. Kiitos, herra Sulu.</w:t>
      </w:r>
    </w:p>
    <w:p>
      <w:r>
        <w:rPr>
          <w:b/>
        </w:rPr>
        <w:t xml:space="preserve">Tulos</w:t>
      </w:r>
    </w:p>
    <w:p>
      <w:r>
        <w:t xml:space="preserve">ei</w:t>
      </w:r>
    </w:p>
    <w:p>
      <w:r>
        <w:rPr>
          <w:b/>
        </w:rPr>
        <w:t xml:space="preserve">Esimerkki 8.3880</w:t>
      </w:r>
    </w:p>
    <w:p>
      <w:r>
        <w:t xml:space="preserve">Kehotus: Tom Wolfen häiritsemisestä Big River -elokuvan tuotannon aikana.  Vastaus: Neal, ei se mitään. Manaajasi ovat täällä vapauttamassa bussisi.</w:t>
      </w:r>
    </w:p>
    <w:p>
      <w:r>
        <w:rPr>
          <w:b/>
        </w:rPr>
        <w:t xml:space="preserve">Tulos</w:t>
      </w:r>
    </w:p>
    <w:p>
      <w:r>
        <w:t xml:space="preserve">ei</w:t>
      </w:r>
    </w:p>
    <w:p>
      <w:r>
        <w:rPr>
          <w:b/>
        </w:rPr>
        <w:t xml:space="preserve">Esimerkki 8.3881</w:t>
      </w:r>
    </w:p>
    <w:p>
      <w:r>
        <w:t xml:space="preserve">Kehotus: He lopettivat olympialaiset kokonaan sen jälkeen, kun hän karkasi. Se oli suuri skandaali.  Vastaus: Vastaus: Minulla on täydellinen suunnitelma. Kun henkilö tulee testaamaan meitä, me lyömme häntä naamaan.</w:t>
      </w:r>
    </w:p>
    <w:p>
      <w:r>
        <w:rPr>
          <w:b/>
        </w:rPr>
        <w:t xml:space="preserve">Tulos</w:t>
      </w:r>
    </w:p>
    <w:p>
      <w:r>
        <w:t xml:space="preserve">ei</w:t>
      </w:r>
    </w:p>
    <w:p>
      <w:r>
        <w:rPr>
          <w:b/>
        </w:rPr>
        <w:t xml:space="preserve">Esimerkki 8.3882</w:t>
      </w:r>
    </w:p>
    <w:p>
      <w:r>
        <w:t xml:space="preserve">Kehotus: Se oli outo suunnitelma.?  Vastaus: Joo, olemme molemmat hyviä katolilaisia.  Palvelimme molemmat Sveitsin kaartissa monta vuotta ennen kuin ostimme tämän superjahdin.</w:t>
      </w:r>
    </w:p>
    <w:p>
      <w:r>
        <w:rPr>
          <w:b/>
        </w:rPr>
        <w:t xml:space="preserve">Tulos</w:t>
      </w:r>
    </w:p>
    <w:p>
      <w:r>
        <w:t xml:space="preserve">ei</w:t>
      </w:r>
    </w:p>
    <w:p>
      <w:r>
        <w:rPr>
          <w:b/>
        </w:rPr>
        <w:t xml:space="preserve">Esimerkki 8.3883</w:t>
      </w:r>
    </w:p>
    <w:p>
      <w:r>
        <w:t xml:space="preserve">Kehotus: Cincinnatissa olemme yksi ainoista baareista, joissa on tippipurkki.  Vastaus: Se toimii todella hyvin.  Se on yhä kiinni.  No, se roikkuu langan varassa, mutta Herran tahdon ja armon kautta, joka on myös hieno televisiosarja, minulla on yhä jalka, joka on tavallaan kiinni.  Ylistäkää Jeesusta!</w:t>
      </w:r>
    </w:p>
    <w:p>
      <w:r>
        <w:rPr>
          <w:b/>
        </w:rPr>
        <w:t xml:space="preserve">Tulos</w:t>
      </w:r>
    </w:p>
    <w:p>
      <w:r>
        <w:t xml:space="preserve">ei</w:t>
      </w:r>
    </w:p>
    <w:p>
      <w:r>
        <w:rPr>
          <w:b/>
        </w:rPr>
        <w:t xml:space="preserve">Esimerkki 8.3884</w:t>
      </w:r>
    </w:p>
    <w:p>
      <w:r>
        <w:t xml:space="preserve">Kehotus: Vaimoni lepää juuri nyt kotona. Hän loukkaantui koskenlaskuonnettomuudessa.  Vastaus: Nimeni on Kevaregi. Minut on nimetty klassisen säveltäjän mukaan.</w:t>
      </w:r>
    </w:p>
    <w:p>
      <w:r>
        <w:rPr>
          <w:b/>
        </w:rPr>
        <w:t xml:space="preserve">Tulos</w:t>
      </w:r>
    </w:p>
    <w:p>
      <w:r>
        <w:t xml:space="preserve">ei</w:t>
      </w:r>
    </w:p>
    <w:p>
      <w:r>
        <w:rPr>
          <w:b/>
        </w:rPr>
        <w:t xml:space="preserve">Esimerkki 8.3885</w:t>
      </w:r>
    </w:p>
    <w:p>
      <w:r>
        <w:t xml:space="preserve">Kehotus: Doris, hyvä että olet kotona.  Vastaus: Doris: Vau, ihmettelen, miksi hän valitsi tuon. Miksi se oli hänen harrastuksensa, tiedäthän, kuten mitä hän pakenee. Tiedäthän, mitä oli ennen sitä? Tarkoitan, kuinka kauan se kestää, eikö?</w:t>
      </w:r>
    </w:p>
    <w:p>
      <w:r>
        <w:rPr>
          <w:b/>
        </w:rPr>
        <w:t xml:space="preserve">Tulos</w:t>
      </w:r>
    </w:p>
    <w:p>
      <w:r>
        <w:t xml:space="preserve">ei</w:t>
      </w:r>
    </w:p>
    <w:p>
      <w:r>
        <w:rPr>
          <w:b/>
        </w:rPr>
        <w:t xml:space="preserve">Esimerkki 8.3886</w:t>
      </w:r>
    </w:p>
    <w:p>
      <w:r>
        <w:t xml:space="preserve">Kehotus: Näin stereot matkalla sisään. Helmiäisvärinen ulkokuori. Sinun täytyy nähdä se.  Vastaus: "Se ei ole minun, vaan minun: Sinä nimesit itsesi, eikö niin? Ja kasvatit itsesi. Tapoit zombin. Pelastit jonkun hengen.</w:t>
      </w:r>
    </w:p>
    <w:p>
      <w:r>
        <w:rPr>
          <w:b/>
        </w:rPr>
        <w:t xml:space="preserve">Tulos</w:t>
      </w:r>
    </w:p>
    <w:p>
      <w:r>
        <w:t xml:space="preserve">ei</w:t>
      </w:r>
    </w:p>
    <w:p>
      <w:r>
        <w:rPr>
          <w:b/>
        </w:rPr>
        <w:t xml:space="preserve">Esimerkki 8.3887</w:t>
      </w:r>
    </w:p>
    <w:p>
      <w:r>
        <w:t xml:space="preserve">Kehotus: Tuntuu kuin hyökkäisitte minua vastaan juuri nyt, rouva presidentti. Minä olen sanansaattaja.  Vastaus: Voi sitä raakuutta. </w:t>
      </w:r>
    </w:p>
    <w:p>
      <w:r>
        <w:rPr>
          <w:b/>
        </w:rPr>
        <w:t xml:space="preserve">Tulos</w:t>
      </w:r>
    </w:p>
    <w:p>
      <w:r>
        <w:t xml:space="preserve">ei</w:t>
      </w:r>
    </w:p>
    <w:p>
      <w:r>
        <w:rPr>
          <w:b/>
        </w:rPr>
        <w:t xml:space="preserve">Esimerkki 8.3888</w:t>
      </w:r>
    </w:p>
    <w:p>
      <w:r>
        <w:t xml:space="preserve">Kehotus: Tehdään muistiinpanoja. Voisitko jäädä tekemään muistiinpanoja?  Vastaus: VOISITKO TEHDÄ MUISTIINPANOJA? Mene vain makuulle. Täytämme ammeen jäällä ja jätämme sinut siihen. Jätä viesti peiliin - joka on nyt tarpeeton.</w:t>
      </w:r>
    </w:p>
    <w:p>
      <w:r>
        <w:rPr>
          <w:b/>
        </w:rPr>
        <w:t xml:space="preserve">Tulos</w:t>
      </w:r>
    </w:p>
    <w:p>
      <w:r>
        <w:t xml:space="preserve">ei</w:t>
      </w:r>
    </w:p>
    <w:p>
      <w:r>
        <w:rPr>
          <w:b/>
        </w:rPr>
        <w:t xml:space="preserve">Esimerkki 8.3889</w:t>
      </w:r>
    </w:p>
    <w:p>
      <w:r>
        <w:t xml:space="preserve">Kehotus: Äiti, mikset yritä mennä naimisiin tohtorin kanssa?  Vastaus: "Ei, ei, ei, ei, ei, ei, ei, ei, ei, ei! Hetkinen, katson Jersey Shoren varjokirjaa.</w:t>
      </w:r>
    </w:p>
    <w:p>
      <w:r>
        <w:rPr>
          <w:b/>
        </w:rPr>
        <w:t xml:space="preserve">Tulos</w:t>
      </w:r>
    </w:p>
    <w:p>
      <w:r>
        <w:t xml:space="preserve">ei</w:t>
      </w:r>
    </w:p>
    <w:p>
      <w:r>
        <w:rPr>
          <w:b/>
        </w:rPr>
        <w:t xml:space="preserve">Esimerkki 8.3890</w:t>
      </w:r>
    </w:p>
    <w:p>
      <w:r>
        <w:t xml:space="preserve">Kehotus: Se on todella salaperäistä. Kukaan ei tiedä, onko Matthew todella hänen poikansa vai vain hänen hevosensa. Emme ehkä koskaan saa tietää.  Vastaus: Minä olin. Minua kutsuttiin ikäluokkani Jackie Tohniksi.</w:t>
      </w:r>
    </w:p>
    <w:p>
      <w:r>
        <w:rPr>
          <w:b/>
        </w:rPr>
        <w:t xml:space="preserve">Tulos</w:t>
      </w:r>
    </w:p>
    <w:p>
      <w:r>
        <w:t xml:space="preserve">ei</w:t>
      </w:r>
    </w:p>
    <w:p>
      <w:r>
        <w:rPr>
          <w:b/>
        </w:rPr>
        <w:t xml:space="preserve">Esimerkki 8.3891</w:t>
      </w:r>
    </w:p>
    <w:p>
      <w:r>
        <w:t xml:space="preserve">Kehotus: Dericonium, pidätkö asioiden korjaamisesta?  Vastaus: "En: Anteeksi. Luulin, että olet kiinnostunut elämästäni.</w:t>
      </w:r>
    </w:p>
    <w:p>
      <w:r>
        <w:rPr>
          <w:b/>
        </w:rPr>
        <w:t xml:space="preserve">Tulos</w:t>
      </w:r>
    </w:p>
    <w:p>
      <w:r>
        <w:t xml:space="preserve">ei</w:t>
      </w:r>
    </w:p>
    <w:p>
      <w:r>
        <w:rPr>
          <w:b/>
        </w:rPr>
        <w:t xml:space="preserve">Esimerkki 8.3892</w:t>
      </w:r>
    </w:p>
    <w:p>
      <w:r>
        <w:t xml:space="preserve">Kehotus: Nyt kuulostat melkein kuin sinulla olisi kreoliaksentti.  Vastaus: Halusin meiltä voimannäytteen siltä varalta, että hän on vaarallinen.</w:t>
      </w:r>
    </w:p>
    <w:p>
      <w:r>
        <w:rPr>
          <w:b/>
        </w:rPr>
        <w:t xml:space="preserve">Tulos</w:t>
      </w:r>
    </w:p>
    <w:p>
      <w:r>
        <w:t xml:space="preserve">ei</w:t>
      </w:r>
    </w:p>
    <w:p>
      <w:r>
        <w:rPr>
          <w:b/>
        </w:rPr>
        <w:t xml:space="preserve">Esimerkki 8.3893</w:t>
      </w:r>
    </w:p>
    <w:p>
      <w:r>
        <w:t xml:space="preserve">Kehotus: Et keskeytä mitään. Olimme vain kerhoilemassa ilmaa urheiluseuroillamme.  Vastaus: "Ei, ei, ei, ei, ei, ei, ei, ei, ei, ei: Katso nyt sinua, liekehtivä pää. Mitä sinun pitäisi olla?</w:t>
      </w:r>
    </w:p>
    <w:p>
      <w:r>
        <w:rPr>
          <w:b/>
        </w:rPr>
        <w:t xml:space="preserve">Tulos</w:t>
      </w:r>
    </w:p>
    <w:p>
      <w:r>
        <w:t xml:space="preserve">ei</w:t>
      </w:r>
    </w:p>
    <w:p>
      <w:r>
        <w:rPr>
          <w:b/>
        </w:rPr>
        <w:t xml:space="preserve">Esimerkki 8.3894</w:t>
      </w:r>
    </w:p>
    <w:p>
      <w:r>
        <w:t xml:space="preserve">Kehotus: Herra presidentti, katsokaa ulos ikkunasta. Katselette nähtävyyksiä?  Vastaus: "Katsokaa maisemia: Teillä on Twister-viitta.</w:t>
      </w:r>
    </w:p>
    <w:p>
      <w:r>
        <w:rPr>
          <w:b/>
        </w:rPr>
        <w:t xml:space="preserve">Tulos</w:t>
      </w:r>
    </w:p>
    <w:p>
      <w:r>
        <w:t xml:space="preserve">ei</w:t>
      </w:r>
    </w:p>
    <w:p>
      <w:r>
        <w:rPr>
          <w:b/>
        </w:rPr>
        <w:t xml:space="preserve">Esimerkki 8.3895</w:t>
      </w:r>
    </w:p>
    <w:p>
      <w:r>
        <w:t xml:space="preserve">Kehotus: Olin etsimässä laulavaa rottaa, ja sinä olet häirinnyt minua liian kauan elämäntarinallani.  Vastaus: "Ei, ei, ei, ei, ei, ei, ei, ei, ei, ei: Se on varmaan se, jonka teit hänelle, Rick!</w:t>
      </w:r>
    </w:p>
    <w:p>
      <w:r>
        <w:rPr>
          <w:b/>
        </w:rPr>
        <w:t xml:space="preserve">Tulos</w:t>
      </w:r>
    </w:p>
    <w:p>
      <w:r>
        <w:t xml:space="preserve">ei</w:t>
      </w:r>
    </w:p>
    <w:p>
      <w:r>
        <w:rPr>
          <w:b/>
        </w:rPr>
        <w:t xml:space="preserve">Esimerkki 8.3896</w:t>
      </w:r>
    </w:p>
    <w:p>
      <w:r>
        <w:t xml:space="preserve">Kehotus: Olit aina niin fiksu.  Vastaus: Amerikkalainen jalkapallo. Kutsun sitä sen oikealla nimellä.</w:t>
      </w:r>
    </w:p>
    <w:p>
      <w:r>
        <w:rPr>
          <w:b/>
        </w:rPr>
        <w:t xml:space="preserve">Tulos</w:t>
      </w:r>
    </w:p>
    <w:p>
      <w:r>
        <w:t xml:space="preserve">ei</w:t>
      </w:r>
    </w:p>
    <w:p>
      <w:r>
        <w:rPr>
          <w:b/>
        </w:rPr>
        <w:t xml:space="preserve">Esimerkki 8.3897</w:t>
      </w:r>
    </w:p>
    <w:p>
      <w:r>
        <w:t xml:space="preserve">Kehotus: Joten tapamme vanhan rouvan ja hänen poikansa?  Vastaus: Hän on se, mitä tarvitsemme tähän paikkaan, te kaikki mekaanisilla pyörillänne juoksentelevat lutkat, hän tuo tänne nuoruutta ja elämää, minä sanon, että tuokaa hänet tänne!</w:t>
      </w:r>
    </w:p>
    <w:p>
      <w:r>
        <w:rPr>
          <w:b/>
        </w:rPr>
        <w:t xml:space="preserve">Tulos</w:t>
      </w:r>
    </w:p>
    <w:p>
      <w:r>
        <w:t xml:space="preserve">ei</w:t>
      </w:r>
    </w:p>
    <w:p>
      <w:r>
        <w:rPr>
          <w:b/>
        </w:rPr>
        <w:t xml:space="preserve">Esimerkki 8.3898</w:t>
      </w:r>
    </w:p>
    <w:p>
      <w:r>
        <w:t xml:space="preserve">Kehotus: Minun on pyydettävä anteeksi lähettämääni tekstiä.   Vastaus: Ensimmäinen henkilö, jolle annoimme juustokorvan, oli Mike Tyson. Hän otteli ja Evander Holyfield puri osan siitä irti.</w:t>
      </w:r>
    </w:p>
    <w:p>
      <w:r>
        <w:rPr>
          <w:b/>
        </w:rPr>
        <w:t xml:space="preserve">Tulos</w:t>
      </w:r>
    </w:p>
    <w:p>
      <w:r>
        <w:t xml:space="preserve">ei</w:t>
      </w:r>
    </w:p>
    <w:p>
      <w:r>
        <w:rPr>
          <w:b/>
        </w:rPr>
        <w:t xml:space="preserve">Esimerkki 8.3899</w:t>
      </w:r>
    </w:p>
    <w:p>
      <w:r>
        <w:t xml:space="preserve">Kehotus: Niin, sinä puhut aina nykyaikaisista asioista. Et suostu syömään tähteitä. Et suostu edes lukemaan.  Vastaus: "Ei, ei, ei, ei, ei, ei, ei, ei, ei, ei: Me olemme poliiseja. Poliiseja, jotka ovat kadulla univormuissa autojen kanssa.</w:t>
      </w:r>
    </w:p>
    <w:p>
      <w:r>
        <w:rPr>
          <w:b/>
        </w:rPr>
        <w:t xml:space="preserve">Tulos</w:t>
      </w:r>
    </w:p>
    <w:p>
      <w:r>
        <w:t xml:space="preserve">ei</w:t>
      </w:r>
    </w:p>
    <w:p>
      <w:r>
        <w:rPr>
          <w:b/>
        </w:rPr>
        <w:t xml:space="preserve">Esimerkki 8.3900</w:t>
      </w:r>
    </w:p>
    <w:p>
      <w:r>
        <w:t xml:space="preserve">Kehotus: Halusin vain muistuttaa teitä, isä ja veli, että aion asua luolassa lopun ikää.  Vastaus: Vastaus: En tarvitse vaihtorahaa. Minulla on isäni rakkaus, ja löysin sen tästä pyöräkaupasta. En oikeastaan välitä, kunhan minulla on pyörä.</w:t>
      </w:r>
    </w:p>
    <w:p>
      <w:r>
        <w:rPr>
          <w:b/>
        </w:rPr>
        <w:t xml:space="preserve">Tulos</w:t>
      </w:r>
    </w:p>
    <w:p>
      <w:r>
        <w:t xml:space="preserve">ei</w:t>
      </w:r>
    </w:p>
    <w:p>
      <w:r>
        <w:rPr>
          <w:b/>
        </w:rPr>
        <w:t xml:space="preserve">Esimerkki 8.3901</w:t>
      </w:r>
    </w:p>
    <w:p>
      <w:r>
        <w:t xml:space="preserve">Kehotus: Kuulin, että etsit töitä.  Vastaus: "En tiedä, mitä tehdä. Joo, viime kerralla, kun autot ruuhkautuivat, noidat tulivat ulos koloistaan. Emme halua, että niin käy enää koskaan, se oli kamalaa, karkkimaissia oli kaikkialla.</w:t>
      </w:r>
    </w:p>
    <w:p>
      <w:r>
        <w:rPr>
          <w:b/>
        </w:rPr>
        <w:t xml:space="preserve">Tulos</w:t>
      </w:r>
    </w:p>
    <w:p>
      <w:r>
        <w:t xml:space="preserve">ei</w:t>
      </w:r>
    </w:p>
    <w:p>
      <w:r>
        <w:rPr>
          <w:b/>
        </w:rPr>
        <w:t xml:space="preserve">Esimerkki 8.3902</w:t>
      </w:r>
    </w:p>
    <w:p>
      <w:r>
        <w:t xml:space="preserve">Kehotus: Romeo ja Julia on esitetty samassa produktiossa kolme vuotta?  Vastaus: Vastaus: Käytämme kuitenkin pariisilaisia sääntöjä.</w:t>
      </w:r>
    </w:p>
    <w:p>
      <w:r>
        <w:rPr>
          <w:b/>
        </w:rPr>
        <w:t xml:space="preserve">Tulos</w:t>
      </w:r>
    </w:p>
    <w:p>
      <w:r>
        <w:t xml:space="preserve">ei</w:t>
      </w:r>
    </w:p>
    <w:p>
      <w:r>
        <w:rPr>
          <w:b/>
        </w:rPr>
        <w:t xml:space="preserve">Esimerkki 8.3903</w:t>
      </w:r>
    </w:p>
    <w:p>
      <w:r>
        <w:t xml:space="preserve">Kehotus: Tämä kilpailu on hieno. En tiedä, miten pysyt perässä kaikkien asiakkaiden kanssa. Teidän täytyy käännyttää ihmisiä pois. Hyvin tehty.  Vastaus: Siksi tämä on viimeinen päivä, jolloin olemme auki. Emme enää käsittele valokuvia. Suljemme liikkeemme.</w:t>
      </w:r>
    </w:p>
    <w:p>
      <w:r>
        <w:rPr>
          <w:b/>
        </w:rPr>
        <w:t xml:space="preserve">Tulos</w:t>
      </w:r>
    </w:p>
    <w:p>
      <w:r>
        <w:t xml:space="preserve">ei</w:t>
      </w:r>
    </w:p>
    <w:p>
      <w:r>
        <w:rPr>
          <w:b/>
        </w:rPr>
        <w:t xml:space="preserve">Esimerkki 8.3904</w:t>
      </w:r>
    </w:p>
    <w:p>
      <w:r>
        <w:t xml:space="preserve">Kehotus: Murhamysteeri-ilta on aivan kuin peli-ilta.  Vastaus: Kyllä, kyllä. Me palvomme täällä Saatanaa, joten selvitän sen nyt heti.</w:t>
      </w:r>
    </w:p>
    <w:p>
      <w:r>
        <w:rPr>
          <w:b/>
        </w:rPr>
        <w:t xml:space="preserve">Tulos</w:t>
      </w:r>
    </w:p>
    <w:p>
      <w:r>
        <w:t xml:space="preserve">ei</w:t>
      </w:r>
    </w:p>
    <w:p>
      <w:r>
        <w:rPr>
          <w:b/>
        </w:rPr>
        <w:t xml:space="preserve">Esimerkki 8.3905</w:t>
      </w:r>
    </w:p>
    <w:p>
      <w:r>
        <w:t xml:space="preserve">Kehotus: Kevin, sinulla on niin vaalea iho, ja huulesi ovat niin violetit!  Vastaus: Se oli fyysisesti haastavaa.  Se oli myös henkisesti haastavaa.  Kävin paljon terapiassa sen jälkeen, kun olin ilmoittanut jääväni eläkkeelle, jotta voisin selviytyä siitä.</w:t>
      </w:r>
    </w:p>
    <w:p>
      <w:r>
        <w:rPr>
          <w:b/>
        </w:rPr>
        <w:t xml:space="preserve">Tulos</w:t>
      </w:r>
    </w:p>
    <w:p>
      <w:r>
        <w:t xml:space="preserve">ei</w:t>
      </w:r>
    </w:p>
    <w:p>
      <w:r>
        <w:rPr>
          <w:b/>
        </w:rPr>
        <w:t xml:space="preserve">Esimerkki 8.3906</w:t>
      </w:r>
    </w:p>
    <w:p>
      <w:r>
        <w:t xml:space="preserve">Kehotus: Donny, heitätkö läppärit kunnolla pois illan päätteeksi?  Vastaus: Hoidatko Donnyn roskikset oikein? Jep, hän keksi Wikipedian.</w:t>
      </w:r>
    </w:p>
    <w:p>
      <w:r>
        <w:rPr>
          <w:b/>
        </w:rPr>
        <w:t xml:space="preserve">Tulos</w:t>
      </w:r>
    </w:p>
    <w:p>
      <w:r>
        <w:t xml:space="preserve">ei</w:t>
      </w:r>
    </w:p>
    <w:p>
      <w:r>
        <w:rPr>
          <w:b/>
        </w:rPr>
        <w:t xml:space="preserve">Esimerkki 8.3907</w:t>
      </w:r>
    </w:p>
    <w:p>
      <w:r>
        <w:t xml:space="preserve">Kehotus: Silmälasini nolostuttavat minua. En halua käyttää niitä. En pidä siitä, miltä ne saavat minut näyttämään.  Vastaus: Kyllä, etsimme miestä. Miestä. Ihanaa miestä.</w:t>
      </w:r>
    </w:p>
    <w:p>
      <w:r>
        <w:rPr>
          <w:b/>
        </w:rPr>
        <w:t xml:space="preserve">Tulos</w:t>
      </w:r>
    </w:p>
    <w:p>
      <w:r>
        <w:t xml:space="preserve">ei</w:t>
      </w:r>
    </w:p>
    <w:p>
      <w:r>
        <w:rPr>
          <w:b/>
        </w:rPr>
        <w:t xml:space="preserve">Esimerkki 8.3908</w:t>
      </w:r>
    </w:p>
    <w:p>
      <w:r>
        <w:t xml:space="preserve">Kehotus: Prompt: Juuri sitä me kuitenkin teemme. Laitamme ruokaa pusseihin.  Vastaus: Pidän rohkeasta pikkutytöstäni.</w:t>
      </w:r>
    </w:p>
    <w:p>
      <w:r>
        <w:rPr>
          <w:b/>
        </w:rPr>
        <w:t xml:space="preserve">Tulos</w:t>
      </w:r>
    </w:p>
    <w:p>
      <w:r>
        <w:t xml:space="preserve">ei</w:t>
      </w:r>
    </w:p>
    <w:p>
      <w:r>
        <w:rPr>
          <w:b/>
        </w:rPr>
        <w:t xml:space="preserve">Esimerkki 8.3909</w:t>
      </w:r>
    </w:p>
    <w:p>
      <w:r>
        <w:t xml:space="preserve">Kehotus: Isäsi on antanut sinulle ulkonäön.?  Vastaus: Isä on saanut isältäsi: Loppuun asti he vain välittivät elokuvasta, koska tiesivät, miten hyvä ja sydäntä lämmittävä se oli.</w:t>
      </w:r>
    </w:p>
    <w:p>
      <w:r>
        <w:rPr>
          <w:b/>
        </w:rPr>
        <w:t xml:space="preserve">Tulos</w:t>
      </w:r>
    </w:p>
    <w:p>
      <w:r>
        <w:t xml:space="preserve">ei</w:t>
      </w:r>
    </w:p>
    <w:p>
      <w:r>
        <w:rPr>
          <w:b/>
        </w:rPr>
        <w:t xml:space="preserve">Esimerkki 8.3910</w:t>
      </w:r>
    </w:p>
    <w:p>
      <w:r>
        <w:t xml:space="preserve">Kehotus: Paahtoleivän strudelit, jotka on nimetty sinun mukaasi?  Vastaus: Voi luoja, miten se on mahdollista: Hän on soittanut vasta vähän, mutta toivottavasti hän laulaa. Haluan kuulla tuon suloisen äänen.</w:t>
      </w:r>
    </w:p>
    <w:p>
      <w:r>
        <w:rPr>
          <w:b/>
        </w:rPr>
        <w:t xml:space="preserve">Tulos</w:t>
      </w:r>
    </w:p>
    <w:p>
      <w:r>
        <w:t xml:space="preserve">ei</w:t>
      </w:r>
    </w:p>
    <w:p>
      <w:r>
        <w:rPr>
          <w:b/>
        </w:rPr>
        <w:t xml:space="preserve">Esimerkki 8.3911</w:t>
      </w:r>
    </w:p>
    <w:p>
      <w:r>
        <w:t xml:space="preserve">Kehotus: Onko ok, että meillä on yhteys tähän täysin tuntemattomaan valamiehistöön? Voimmeko pysyä valamiehistössä?  Vastaus: Vastaus: Se on näin. Otan nenäliinani esiin ja pyyhin otsaani, jotta saisin asian selväksi ja jotta voisin sanoa, että tämä kaikki on hyvin väsyttävää.</w:t>
      </w:r>
    </w:p>
    <w:p>
      <w:r>
        <w:rPr>
          <w:b/>
        </w:rPr>
        <w:t xml:space="preserve">Tulos</w:t>
      </w:r>
    </w:p>
    <w:p>
      <w:r>
        <w:t xml:space="preserve">ei</w:t>
      </w:r>
    </w:p>
    <w:p>
      <w:r>
        <w:rPr>
          <w:b/>
        </w:rPr>
        <w:t xml:space="preserve">Esimerkki 8.3912</w:t>
      </w:r>
    </w:p>
    <w:p>
      <w:r>
        <w:t xml:space="preserve">Kehotus: Brown, miksi nämä kaksi ottelijaa seisovat yhä vaa'alla punnitusta varten?  Siitä on jo 20 minuuttia!  Vastaus: "Ei, ei, ei, ei, ei, ei, ei, ei, ei, ei! Vastaus: Kiitos.  On ollut todellinen taistelu pudottaa viime vuonna raskaudessani saamani ylimääräinen paino.</w:t>
      </w:r>
    </w:p>
    <w:p>
      <w:r>
        <w:rPr>
          <w:b/>
        </w:rPr>
        <w:t xml:space="preserve">Tulos</w:t>
      </w:r>
    </w:p>
    <w:p>
      <w:r>
        <w:t xml:space="preserve">ei</w:t>
      </w:r>
    </w:p>
    <w:p>
      <w:r>
        <w:rPr>
          <w:b/>
        </w:rPr>
        <w:t xml:space="preserve">Esimerkki 8.3913</w:t>
      </w:r>
    </w:p>
    <w:p>
      <w:r>
        <w:t xml:space="preserve">Kehotus: Kuka on tuo mies, joka kiirehtii sinne?  Vastaus: Kuka on se mies, joka on mennyt sinne? Häntä tarvitaan voittamaan auto.</w:t>
      </w:r>
    </w:p>
    <w:p>
      <w:r>
        <w:rPr>
          <w:b/>
        </w:rPr>
        <w:t xml:space="preserve">Tulos</w:t>
      </w:r>
    </w:p>
    <w:p>
      <w:r>
        <w:t xml:space="preserve">ei</w:t>
      </w:r>
    </w:p>
    <w:p>
      <w:r>
        <w:rPr>
          <w:b/>
        </w:rPr>
        <w:t xml:space="preserve">Esimerkki 8.3914</w:t>
      </w:r>
    </w:p>
    <w:p>
      <w:r>
        <w:t xml:space="preserve">Kehotus: Hän tietää, että se on Bill Clintonin kynä, ja hän pitää siitä kiinni.  Vastaus: Heittäkää se vain selkääni!</w:t>
      </w:r>
    </w:p>
    <w:p>
      <w:r>
        <w:rPr>
          <w:b/>
        </w:rPr>
        <w:t xml:space="preserve">Tulos</w:t>
      </w:r>
    </w:p>
    <w:p>
      <w:r>
        <w:t xml:space="preserve">ei</w:t>
      </w:r>
    </w:p>
    <w:p>
      <w:r>
        <w:rPr>
          <w:b/>
        </w:rPr>
        <w:t xml:space="preserve">Esimerkki 8.3915</w:t>
      </w:r>
    </w:p>
    <w:p>
      <w:r>
        <w:t xml:space="preserve">Kehotus: Eikö niin, Madeline?  Vastaus: Madeline: Madeline: Olen Kansasista, etkä sinä tunnetusti välitä Kansasin miehistä.</w:t>
      </w:r>
    </w:p>
    <w:p>
      <w:r>
        <w:rPr>
          <w:b/>
        </w:rPr>
        <w:t xml:space="preserve">Tulos</w:t>
      </w:r>
    </w:p>
    <w:p>
      <w:r>
        <w:t xml:space="preserve">ei</w:t>
      </w:r>
    </w:p>
    <w:p>
      <w:r>
        <w:rPr>
          <w:b/>
        </w:rPr>
        <w:t xml:space="preserve">Esimerkki 8.3916</w:t>
      </w:r>
    </w:p>
    <w:p>
      <w:r>
        <w:t xml:space="preserve">Kehotus: Geum on tapettava. Liittovaltion agenttien on joskus tapettava liittovaltion agentteja.  Vastaus: Se on niin märkä, tuo joki. Ja se virtaa joka puolella.</w:t>
      </w:r>
    </w:p>
    <w:p>
      <w:r>
        <w:rPr>
          <w:b/>
        </w:rPr>
        <w:t xml:space="preserve">Tulos</w:t>
      </w:r>
    </w:p>
    <w:p>
      <w:r>
        <w:t xml:space="preserve">ei</w:t>
      </w:r>
    </w:p>
    <w:p>
      <w:r>
        <w:rPr>
          <w:b/>
        </w:rPr>
        <w:t xml:space="preserve">Esimerkki 8.3917</w:t>
      </w:r>
    </w:p>
    <w:p>
      <w:r>
        <w:t xml:space="preserve">Kehotus: Joo, ja he lupaavat, että tämä on kuuden tunnin tuotanto.  Vastaus: Joo, toivottavasti tässä on jossain hemofiilivitsi.</w:t>
      </w:r>
    </w:p>
    <w:p>
      <w:r>
        <w:rPr>
          <w:b/>
        </w:rPr>
        <w:t xml:space="preserve">Tulos</w:t>
      </w:r>
    </w:p>
    <w:p>
      <w:r>
        <w:t xml:space="preserve">ei</w:t>
      </w:r>
    </w:p>
    <w:p>
      <w:r>
        <w:rPr>
          <w:b/>
        </w:rPr>
        <w:t xml:space="preserve">Esimerkki 8.3918</w:t>
      </w:r>
    </w:p>
    <w:p>
      <w:r>
        <w:t xml:space="preserve">Kehotus: mutta tajusin juuri, että olen rakkaudettomassa suhteessa, ja te näytätte niin mukavilta. Ajattelin, että voisin istua viereenne ja syödä tacojani.  Vastaus: Tämä on oudoin kalatacokioski, jossa olen koskaan ollut.</w:t>
      </w:r>
    </w:p>
    <w:p>
      <w:r>
        <w:rPr>
          <w:b/>
        </w:rPr>
        <w:t xml:space="preserve">Tulos</w:t>
      </w:r>
    </w:p>
    <w:p>
      <w:r>
        <w:t xml:space="preserve">ei</w:t>
      </w:r>
    </w:p>
    <w:p>
      <w:r>
        <w:rPr>
          <w:b/>
        </w:rPr>
        <w:t xml:space="preserve">Esimerkki 8.3919</w:t>
      </w:r>
    </w:p>
    <w:p>
      <w:r>
        <w:t xml:space="preserve">Kehotus: Vintilläsi ei ole solariumia?  Vastaus: Ei ole: Siksi lemmikkieläimemme tekevät tätä kaikkea. Olet ehdollistanut ne katsomaan ihailtavasti näitä asioita.</w:t>
      </w:r>
    </w:p>
    <w:p>
      <w:r>
        <w:rPr>
          <w:b/>
        </w:rPr>
        <w:t xml:space="preserve">Tulos</w:t>
      </w:r>
    </w:p>
    <w:p>
      <w:r>
        <w:t xml:space="preserve">ei</w:t>
      </w:r>
    </w:p>
    <w:p>
      <w:r>
        <w:rPr>
          <w:b/>
        </w:rPr>
        <w:t xml:space="preserve">Esimerkki 8.3920</w:t>
      </w:r>
    </w:p>
    <w:p>
      <w:r>
        <w:t xml:space="preserve">Kehotus: Seireeni tietää kaiken sokkelosta. Hän keksi sen. Rakensi sen itse. Kaikki 100 kilometriä.  Vastaus: Olisinpa ottanut vettä mukaan. Ajattelin, että saisimme sitä matkalla. Rehellisesti sanottuna luulin, että tämä olisi helppoa.</w:t>
      </w:r>
    </w:p>
    <w:p>
      <w:r>
        <w:rPr>
          <w:b/>
        </w:rPr>
        <w:t xml:space="preserve">Tulos</w:t>
      </w:r>
    </w:p>
    <w:p>
      <w:r>
        <w:t xml:space="preserve">ei</w:t>
      </w:r>
    </w:p>
    <w:p>
      <w:r>
        <w:rPr>
          <w:b/>
        </w:rPr>
        <w:t xml:space="preserve">Esimerkki 8.3921</w:t>
      </w:r>
    </w:p>
    <w:p>
      <w:r>
        <w:t xml:space="preserve">Kehotus: Herra, kaikki veri syöksyy päähänne. Minun täytyy vain sanoa. Nuo painovoimakengät eivät ole teille hyväksi.  Vastaus: Niin minäkin, Pierre.</w:t>
      </w:r>
    </w:p>
    <w:p>
      <w:r>
        <w:rPr>
          <w:b/>
        </w:rPr>
        <w:t xml:space="preserve">Tulos</w:t>
      </w:r>
    </w:p>
    <w:p>
      <w:r>
        <w:t xml:space="preserve">ei</w:t>
      </w:r>
    </w:p>
    <w:p>
      <w:r>
        <w:rPr>
          <w:b/>
        </w:rPr>
        <w:t xml:space="preserve">Esimerkki 8.3922</w:t>
      </w:r>
    </w:p>
    <w:p>
      <w:r>
        <w:t xml:space="preserve">Kehotus: Kiva tutustua sinuun. Toin tonneittain kolikoita.  Vastaus: Hei, jos laatikoita ei siirretä tuonne, kukaan ei syö. </w:t>
      </w:r>
    </w:p>
    <w:p>
      <w:r>
        <w:rPr>
          <w:b/>
        </w:rPr>
        <w:t xml:space="preserve">Tulos</w:t>
      </w:r>
    </w:p>
    <w:p>
      <w:r>
        <w:t xml:space="preserve">ei</w:t>
      </w:r>
    </w:p>
    <w:p>
      <w:r>
        <w:rPr>
          <w:b/>
        </w:rPr>
        <w:t xml:space="preserve">Esimerkki 8.3923</w:t>
      </w:r>
    </w:p>
    <w:p>
      <w:r>
        <w:t xml:space="preserve">Kehotus: Lepo kaikille. Ei tarvitse tervehtiä minua vain siksi, että olen niin hyvin koristeltu.  Vastaus: Hieman vain. Älkää muuttuko, mutta muuttukaa vain vähän.</w:t>
      </w:r>
    </w:p>
    <w:p>
      <w:r>
        <w:rPr>
          <w:b/>
        </w:rPr>
        <w:t xml:space="preserve">Tulos</w:t>
      </w:r>
    </w:p>
    <w:p>
      <w:r>
        <w:t xml:space="preserve">ei</w:t>
      </w:r>
    </w:p>
    <w:p>
      <w:r>
        <w:rPr>
          <w:b/>
        </w:rPr>
        <w:t xml:space="preserve">Esimerkki 8.3924</w:t>
      </w:r>
    </w:p>
    <w:p>
      <w:r>
        <w:t xml:space="preserve">Kehotus: Avaat oikean rakkauden mahdollisuuden kenelle tahansa.  Vastaus: Voi olla: Siksi laitoin nämä tekokorvat.</w:t>
      </w:r>
    </w:p>
    <w:p>
      <w:r>
        <w:rPr>
          <w:b/>
        </w:rPr>
        <w:t xml:space="preserve">Tulos</w:t>
      </w:r>
    </w:p>
    <w:p>
      <w:r>
        <w:t xml:space="preserve">ei</w:t>
      </w:r>
    </w:p>
    <w:p>
      <w:r>
        <w:rPr>
          <w:b/>
        </w:rPr>
        <w:t xml:space="preserve">Esimerkki 8.3925</w:t>
      </w:r>
    </w:p>
    <w:p>
      <w:r>
        <w:t xml:space="preserve">Kehotus: Haluatko kaksi pyyhettä? No, ei ole mitään sääntöä sitä vastaan, välttämättä. Rehellisesti sanottuna kukaan ei ole koskaan pyytänyt kahta pyyhettä.  Vastaus: Koska se oli teidän juttunne ja minä halusin oman juttuni. Minusta on ihan ok, että meillä oli erilliset jutut.</w:t>
      </w:r>
    </w:p>
    <w:p>
      <w:r>
        <w:rPr>
          <w:b/>
        </w:rPr>
        <w:t xml:space="preserve">Tulos</w:t>
      </w:r>
    </w:p>
    <w:p>
      <w:r>
        <w:t xml:space="preserve">ei</w:t>
      </w:r>
    </w:p>
    <w:p>
      <w:r>
        <w:rPr>
          <w:b/>
        </w:rPr>
        <w:t xml:space="preserve">Esimerkki 8.3926</w:t>
      </w:r>
    </w:p>
    <w:p>
      <w:r>
        <w:t xml:space="preserve">Kehotus: Täällä on joku, joka haluaa kaksi pyyhettä.  Vastaus: Et ole koskaan ollut kiinnostunut kiinnostukseni kohteista, ethän? Tiedät, että minulla oli viikoittainen videopeliryhmä, etkä tullut kertaakaan paikalle.</w:t>
      </w:r>
    </w:p>
    <w:p>
      <w:r>
        <w:rPr>
          <w:b/>
        </w:rPr>
        <w:t xml:space="preserve">Tulos</w:t>
      </w:r>
    </w:p>
    <w:p>
      <w:r>
        <w:t xml:space="preserve">ei</w:t>
      </w:r>
    </w:p>
    <w:p>
      <w:r>
        <w:rPr>
          <w:b/>
        </w:rPr>
        <w:t xml:space="preserve">Esimerkki 8.3927</w:t>
      </w:r>
    </w:p>
    <w:p>
      <w:r>
        <w:t xml:space="preserve">Kehotus: En voisi olla heistä ylpeämpi.  Vastaus: En ole ajatellut mitään muuta paljastuksen jälkeen.</w:t>
      </w:r>
    </w:p>
    <w:p>
      <w:r>
        <w:rPr>
          <w:b/>
        </w:rPr>
        <w:t xml:space="preserve">Tulos</w:t>
      </w:r>
    </w:p>
    <w:p>
      <w:r>
        <w:t xml:space="preserve">ei</w:t>
      </w:r>
    </w:p>
    <w:p>
      <w:r>
        <w:rPr>
          <w:b/>
        </w:rPr>
        <w:t xml:space="preserve">Esimerkki 8.3928</w:t>
      </w:r>
    </w:p>
    <w:p>
      <w:r>
        <w:t xml:space="preserve">Kehotus: Herra Ruokakauppias, hei! Mikä yllätys.  Vastaus: Minäpä kerron teille jotain. Aion lyödä häntä. Sanoin sen, enkä aio perua sitä.</w:t>
      </w:r>
    </w:p>
    <w:p>
      <w:r>
        <w:rPr>
          <w:b/>
        </w:rPr>
        <w:t xml:space="preserve">Tulos</w:t>
      </w:r>
    </w:p>
    <w:p>
      <w:r>
        <w:t xml:space="preserve">ei</w:t>
      </w:r>
    </w:p>
    <w:p>
      <w:r>
        <w:rPr>
          <w:b/>
        </w:rPr>
        <w:t xml:space="preserve">Esimerkki 8.3929</w:t>
      </w:r>
    </w:p>
    <w:p>
      <w:r>
        <w:t xml:space="preserve">Kehotus: Jerry, joka tietysti toimittaa häät, kosketti meitä kaikkia niin, että oli epämukava olo.  Vastaus: Jerryn ja Jerryn hymyilyt ovat olleet hyvin voimakkaita: Mutta kyllä.</w:t>
      </w:r>
    </w:p>
    <w:p>
      <w:r>
        <w:rPr>
          <w:b/>
        </w:rPr>
        <w:t xml:space="preserve">Tulos</w:t>
      </w:r>
    </w:p>
    <w:p>
      <w:r>
        <w:t xml:space="preserve">ei</w:t>
      </w:r>
    </w:p>
    <w:p>
      <w:r>
        <w:rPr>
          <w:b/>
        </w:rPr>
        <w:t xml:space="preserve">Esimerkki 8.3930</w:t>
      </w:r>
    </w:p>
    <w:p>
      <w:r>
        <w:t xml:space="preserve">Kehotus: Joo, olin töissä siinä konsertissa. Jep, pidin ihmiset turvassa. Ei kestä.  Vastaus: No, näiden tietojen perusteella ja pastorina, joka on hyvin perehtynyt kaikkiin kirkkotilan asioihin, minun on sanottava, että tämä avioliitto ei ole nyt mikään Z:n hyvä Z.</w:t>
      </w:r>
    </w:p>
    <w:p>
      <w:r>
        <w:rPr>
          <w:b/>
        </w:rPr>
        <w:t xml:space="preserve">Tulos</w:t>
      </w:r>
    </w:p>
    <w:p>
      <w:r>
        <w:t xml:space="preserve">ei</w:t>
      </w:r>
    </w:p>
    <w:p>
      <w:r>
        <w:rPr>
          <w:b/>
        </w:rPr>
        <w:t xml:space="preserve">Esimerkki 8.3931</w:t>
      </w:r>
    </w:p>
    <w:p>
      <w:r>
        <w:t xml:space="preserve">Kehotus: Olet työskennellyt täällä puolitoista vuotta. Et ole työskennellyt puolentoista vuoden aikana yhdenkään tapauksen parissa?  Vastaus: Missä olen ollut? Miten en huomannut sitä uutisissa?</w:t>
      </w:r>
    </w:p>
    <w:p>
      <w:r>
        <w:rPr>
          <w:b/>
        </w:rPr>
        <w:t xml:space="preserve">Tulos</w:t>
      </w:r>
    </w:p>
    <w:p>
      <w:r>
        <w:t xml:space="preserve">ei</w:t>
      </w:r>
    </w:p>
    <w:p>
      <w:r>
        <w:rPr>
          <w:b/>
        </w:rPr>
        <w:t xml:space="preserve">Esimerkki 8.3932</w:t>
      </w:r>
    </w:p>
    <w:p>
      <w:r>
        <w:t xml:space="preserve">Kehotus: Kävelen kaduilla ja varmistan, että ihmiset ymmärtävät, ettei kaikki ole sitä, miltä näyttää.  Vastaus: Ottaisiko Terminix aiesopimuksen?</w:t>
      </w:r>
    </w:p>
    <w:p>
      <w:r>
        <w:rPr>
          <w:b/>
        </w:rPr>
        <w:t xml:space="preserve">Tulos</w:t>
      </w:r>
    </w:p>
    <w:p>
      <w:r>
        <w:t xml:space="preserve">ei</w:t>
      </w:r>
    </w:p>
    <w:p>
      <w:r>
        <w:rPr>
          <w:b/>
        </w:rPr>
        <w:t xml:space="preserve">Esimerkki 8.3933</w:t>
      </w:r>
    </w:p>
    <w:p>
      <w:r>
        <w:t xml:space="preserve">Kehotus: Tony, minun on oltava rehellinen sinulle. En usko, että tämä ostoskeskus on valmis avaamaan ovensa tänään. Popcorn-kone ei ole vielä paukkunut, vaatekaupoissa ei ole vielä kaikkia vaatteita valmiina, limuautomaateissa ei ole vielä kuplia limussa.  Vastaus: Niin, mutta minä menen sinne, minne tuuli puhaltaa, joten...</w:t>
      </w:r>
    </w:p>
    <w:p>
      <w:r>
        <w:rPr>
          <w:b/>
        </w:rPr>
        <w:t xml:space="preserve">Tulos</w:t>
      </w:r>
    </w:p>
    <w:p>
      <w:r>
        <w:t xml:space="preserve">ei</w:t>
      </w:r>
    </w:p>
    <w:p>
      <w:r>
        <w:rPr>
          <w:b/>
        </w:rPr>
        <w:t xml:space="preserve">Esimerkki 8.3934</w:t>
      </w:r>
    </w:p>
    <w:p>
      <w:r>
        <w:t xml:space="preserve">Kehotus: Bill Clinton tuijottaa sinua tuolla tavalla?  Vastaus: "Ei, ei, ei, ei, ei, ei, ei, ei, ei, ei: Sanotko, ettei kukaan pidä siitä, että me kuljemme trapetsilla seilaten?</w:t>
      </w:r>
    </w:p>
    <w:p>
      <w:r>
        <w:rPr>
          <w:b/>
        </w:rPr>
        <w:t xml:space="preserve">Tulos</w:t>
      </w:r>
    </w:p>
    <w:p>
      <w:r>
        <w:t xml:space="preserve">ei</w:t>
      </w:r>
    </w:p>
    <w:p>
      <w:r>
        <w:rPr>
          <w:b/>
        </w:rPr>
        <w:t xml:space="preserve">Esimerkki 8.3935</w:t>
      </w:r>
    </w:p>
    <w:p>
      <w:r>
        <w:t xml:space="preserve">Kehotus: Se on paljon verta. Sitä on kaikkialla.  Vastaus: Kyllä, sairaalan taukotilassa aivan tämän näytön takana.</w:t>
      </w:r>
    </w:p>
    <w:p>
      <w:r>
        <w:rPr>
          <w:b/>
        </w:rPr>
        <w:t xml:space="preserve">Tulos</w:t>
      </w:r>
    </w:p>
    <w:p>
      <w:r>
        <w:t xml:space="preserve">ei</w:t>
      </w:r>
    </w:p>
    <w:p>
      <w:r>
        <w:rPr>
          <w:b/>
        </w:rPr>
        <w:t xml:space="preserve">Esimerkki 8.3936</w:t>
      </w:r>
    </w:p>
    <w:p>
      <w:r>
        <w:t xml:space="preserve">Kehotus: Olen täällä vain juonena. Minun täytyy mennä katsomaan manaattialtaaseen.  Vastaus: Luuletko, että haluan olla tekemisissä tämän kanssa?</w:t>
      </w:r>
    </w:p>
    <w:p>
      <w:r>
        <w:rPr>
          <w:b/>
        </w:rPr>
        <w:t xml:space="preserve">Tulos</w:t>
      </w:r>
    </w:p>
    <w:p>
      <w:r>
        <w:t xml:space="preserve">ei</w:t>
      </w:r>
    </w:p>
    <w:p>
      <w:r>
        <w:rPr>
          <w:b/>
        </w:rPr>
        <w:t xml:space="preserve">Esimerkki 8.3937</w:t>
      </w:r>
    </w:p>
    <w:p>
      <w:r>
        <w:t xml:space="preserve">Kehotus: Tämä nainen on elämäni rakkaus, ja tunnen olevani vielä lähempänä häntä nyt, kun hän on oksentanut naamalleni.  Vastaus: Se sopimus on tehty. Ehdotan uutta sopimusta, jossa perheeni sulauttaa sinut kuoliaaksi.</w:t>
      </w:r>
    </w:p>
    <w:p>
      <w:r>
        <w:rPr>
          <w:b/>
        </w:rPr>
        <w:t xml:space="preserve">Tulos</w:t>
      </w:r>
    </w:p>
    <w:p>
      <w:r>
        <w:t xml:space="preserve">ei</w:t>
      </w:r>
    </w:p>
    <w:p>
      <w:r>
        <w:rPr>
          <w:b/>
        </w:rPr>
        <w:t xml:space="preserve">Esimerkki 8.3938</w:t>
      </w:r>
    </w:p>
    <w:p>
      <w:r>
        <w:t xml:space="preserve">Kehotus: Luuletko, että tämä on Glorst, Pjongjangin olympialaisten kadonnut urheilija?  Vastaus: Voi olla: Forrest Gump.</w:t>
      </w:r>
    </w:p>
    <w:p>
      <w:r>
        <w:rPr>
          <w:b/>
        </w:rPr>
        <w:t xml:space="preserve">Tulos</w:t>
      </w:r>
    </w:p>
    <w:p>
      <w:r>
        <w:t xml:space="preserve">ei</w:t>
      </w:r>
    </w:p>
    <w:p>
      <w:r>
        <w:rPr>
          <w:b/>
        </w:rPr>
        <w:t xml:space="preserve">Esimerkki 8.3939</w:t>
      </w:r>
    </w:p>
    <w:p>
      <w:r>
        <w:t xml:space="preserve">Kehotus: Voin mennä ajassa taaksepäin tai eteenpäin vain kaksi sekuntia.  Vastaus: Hän jätti minulle 8000 mangon siementä testamentissaan, hän oli hieman väärässä.</w:t>
      </w:r>
    </w:p>
    <w:p>
      <w:r>
        <w:rPr>
          <w:b/>
        </w:rPr>
        <w:t xml:space="preserve">Tulos</w:t>
      </w:r>
    </w:p>
    <w:p>
      <w:r>
        <w:t xml:space="preserve">ei</w:t>
      </w:r>
    </w:p>
    <w:p>
      <w:r>
        <w:rPr>
          <w:b/>
        </w:rPr>
        <w:t xml:space="preserve">Esimerkki 8.3940</w:t>
      </w:r>
    </w:p>
    <w:p>
      <w:r>
        <w:t xml:space="preserve">Kehotus: Tuokaa koira sisään. Se säikäyttää sen heikon sydämen ja se kuolee.  Vastaus: Kyllä, olen rikas ystäväsi menneisyydestäsi.</w:t>
      </w:r>
    </w:p>
    <w:p>
      <w:r>
        <w:rPr>
          <w:b/>
        </w:rPr>
        <w:t xml:space="preserve">Tulos</w:t>
      </w:r>
    </w:p>
    <w:p>
      <w:r>
        <w:t xml:space="preserve">ei</w:t>
      </w:r>
    </w:p>
    <w:p>
      <w:r>
        <w:rPr>
          <w:b/>
        </w:rPr>
        <w:t xml:space="preserve">Esimerkki 8.3941</w:t>
      </w:r>
    </w:p>
    <w:p>
      <w:r>
        <w:t xml:space="preserve">Kehotus: Se on mielestäni hyvin ajankohtainen.  Ei ole mahdollista, että suurin osa jutusta käsittelee verta, eikä siinä viitata hiviin ja aidsiin.  Vastaus: Bulene!  Et tehnyt edes Denise-ääntä lukiessasi tuota runoa!  Menit paniikkiin!  Sinä tukehtuit!</w:t>
      </w:r>
    </w:p>
    <w:p>
      <w:r>
        <w:rPr>
          <w:b/>
        </w:rPr>
        <w:t xml:space="preserve">Tulos</w:t>
      </w:r>
    </w:p>
    <w:p>
      <w:r>
        <w:t xml:space="preserve">ei</w:t>
      </w:r>
    </w:p>
    <w:p>
      <w:r>
        <w:rPr>
          <w:b/>
        </w:rPr>
        <w:t xml:space="preserve">Esimerkki 8.3942</w:t>
      </w:r>
    </w:p>
    <w:p>
      <w:r>
        <w:t xml:space="preserve">Kehotus: En tiedä, miten kukaan voi käsitellä Richardin kasvoja rakastelun aikana.  Vastaus: Tiedän, että sinä teit niin. Olet aina ollut niin hyvä minulle.</w:t>
      </w:r>
    </w:p>
    <w:p>
      <w:r>
        <w:rPr>
          <w:b/>
        </w:rPr>
        <w:t xml:space="preserve">Tulos</w:t>
      </w:r>
    </w:p>
    <w:p>
      <w:r>
        <w:t xml:space="preserve">ei</w:t>
      </w:r>
    </w:p>
    <w:p>
      <w:r>
        <w:rPr>
          <w:b/>
        </w:rPr>
        <w:t xml:space="preserve">Esimerkki 8.3943</w:t>
      </w:r>
    </w:p>
    <w:p>
      <w:r>
        <w:t xml:space="preserve">Kehotus: Voinko tehdä valituksen?  Luulin, että se oli all-you-can-eat.  Me tulimme sisään, koska se oli voit syödä.  Vastaus: "Ei, ei, ei, ei, ei, ei, ei, ei, ei, ei: Joo.  Tarvitsen vain vielä 20 minuuttia, jotta voin lopettaa.</w:t>
      </w:r>
    </w:p>
    <w:p>
      <w:r>
        <w:rPr>
          <w:b/>
        </w:rPr>
        <w:t xml:space="preserve">Tulos</w:t>
      </w:r>
    </w:p>
    <w:p>
      <w:r>
        <w:t xml:space="preserve">ei</w:t>
      </w:r>
    </w:p>
    <w:p>
      <w:r>
        <w:rPr>
          <w:b/>
        </w:rPr>
        <w:t xml:space="preserve">Esimerkki 8.3944</w:t>
      </w:r>
    </w:p>
    <w:p>
      <w:r>
        <w:t xml:space="preserve">Kehotus: Tiedän, että hän on pikku ystäväsi.  Vastaus: Eli siis vain tavaraa laatikoista? Mutta voisimme kyllä tarjoilla sinulle tuoretta lihaa tai mitä tahansa hotdogissa onkaan.</w:t>
      </w:r>
    </w:p>
    <w:p>
      <w:r>
        <w:rPr>
          <w:b/>
        </w:rPr>
        <w:t xml:space="preserve">Tulos</w:t>
      </w:r>
    </w:p>
    <w:p>
      <w:r>
        <w:t xml:space="preserve">ei</w:t>
      </w:r>
    </w:p>
    <w:p>
      <w:r>
        <w:rPr>
          <w:b/>
        </w:rPr>
        <w:t xml:space="preserve">Esimerkki 8.3945</w:t>
      </w:r>
    </w:p>
    <w:p>
      <w:r>
        <w:t xml:space="preserve">Kehotus: Haluatko, että menen puhumaan vaimollesi?  Vastaus: "Mitä? Se on myös täysin vastoin terveysviraston normeja.</w:t>
      </w:r>
    </w:p>
    <w:p>
      <w:r>
        <w:rPr>
          <w:b/>
        </w:rPr>
        <w:t xml:space="preserve">Tulos</w:t>
      </w:r>
    </w:p>
    <w:p>
      <w:r>
        <w:t xml:space="preserve">ei</w:t>
      </w:r>
    </w:p>
    <w:p>
      <w:r>
        <w:rPr>
          <w:b/>
        </w:rPr>
        <w:t xml:space="preserve">Esimerkki 8.3946</w:t>
      </w:r>
    </w:p>
    <w:p>
      <w:r>
        <w:t xml:space="preserve">Kehotus: Me teimme sen! Olemme käsityömessujen listaykkönen!  Vastaus: Se kuulostaa hyvältä. Kutsutko bändikokouksen koolle?</w:t>
      </w:r>
    </w:p>
    <w:p>
      <w:r>
        <w:rPr>
          <w:b/>
        </w:rPr>
        <w:t xml:space="preserve">Tulos</w:t>
      </w:r>
    </w:p>
    <w:p>
      <w:r>
        <w:t xml:space="preserve">ei</w:t>
      </w:r>
    </w:p>
    <w:p>
      <w:r>
        <w:rPr>
          <w:b/>
        </w:rPr>
        <w:t xml:space="preserve">Esimerkki 8.3947</w:t>
      </w:r>
    </w:p>
    <w:p>
      <w:r>
        <w:t xml:space="preserve">Kehotus: Se ei ole edes valitus!  Tuo on ihan kuin toteamus!  Vastaus: Ehkä minun pitäisi.  Aion postittaa sen itselleni.  Postittamisesta puheen ollen, olen ylpeä tästä käsikirjoituksesta.</w:t>
      </w:r>
    </w:p>
    <w:p>
      <w:r>
        <w:rPr>
          <w:b/>
        </w:rPr>
        <w:t xml:space="preserve">Tulos</w:t>
      </w:r>
    </w:p>
    <w:p>
      <w:r>
        <w:t xml:space="preserve">ei</w:t>
      </w:r>
    </w:p>
    <w:p>
      <w:r>
        <w:rPr>
          <w:b/>
        </w:rPr>
        <w:t xml:space="preserve">Esimerkki 8.3948</w:t>
      </w:r>
    </w:p>
    <w:p>
      <w:r>
        <w:t xml:space="preserve">Kehotus: Tässä on 30 000 dollaria takaisin.  Vastaus: Vastaus: Alan olla hyvin, hyvin kärsimätön. Mutta kunnioittavasti.</w:t>
      </w:r>
    </w:p>
    <w:p>
      <w:r>
        <w:rPr>
          <w:b/>
        </w:rPr>
        <w:t xml:space="preserve">Tulos</w:t>
      </w:r>
    </w:p>
    <w:p>
      <w:r>
        <w:t xml:space="preserve">ei</w:t>
      </w:r>
    </w:p>
    <w:p>
      <w:r>
        <w:rPr>
          <w:b/>
        </w:rPr>
        <w:t xml:space="preserve">Esimerkki 8.3949</w:t>
      </w:r>
    </w:p>
    <w:p>
      <w:r>
        <w:t xml:space="preserve">Kehotus: Oletteko te johtaja, rouva?  Vastaus: Johtaja? Vastaus: Jeesus, olet surkea. Olet kamala asianajaja. Nuo mainokset saavat sinut kuulostamaan hyvältä.</w:t>
      </w:r>
    </w:p>
    <w:p>
      <w:r>
        <w:rPr>
          <w:b/>
        </w:rPr>
        <w:t xml:space="preserve">Tulos</w:t>
      </w:r>
    </w:p>
    <w:p>
      <w:r>
        <w:t xml:space="preserve">ei</w:t>
      </w:r>
    </w:p>
    <w:p>
      <w:r>
        <w:rPr>
          <w:b/>
        </w:rPr>
        <w:t xml:space="preserve">Esimerkki 8.3950</w:t>
      </w:r>
    </w:p>
    <w:p>
      <w:r>
        <w:t xml:space="preserve">Kehotus: En tiedä, miksi tulit tänne, mutta älä vedä tuosta langasta. Jos hän sanoo olevansa se nainen, niin pitäydy siinä.  Vastaa: Tämä ei ole reilua. Olemme leiriytyneet koko yön ollaksemme täällä.</w:t>
      </w:r>
    </w:p>
    <w:p>
      <w:r>
        <w:rPr>
          <w:b/>
        </w:rPr>
        <w:t xml:space="preserve">Tulos</w:t>
      </w:r>
    </w:p>
    <w:p>
      <w:r>
        <w:t xml:space="preserve">ei</w:t>
      </w:r>
    </w:p>
    <w:p>
      <w:r>
        <w:rPr>
          <w:b/>
        </w:rPr>
        <w:t xml:space="preserve">Esimerkki 8.3951</w:t>
      </w:r>
    </w:p>
    <w:p>
      <w:r>
        <w:t xml:space="preserve">Kehotus: Marge, luulen, että olet jäänyt kiinni toisen maailmansodan jälkeiseen aikaan. Ajoit tänään Edsalilla töihin ja käytät tweed-hameasuasi.  Vastaus: Marge, minä en keksinyt jalkapalloa. Siinä ei ole järkeä, olet oikeassa.</w:t>
      </w:r>
    </w:p>
    <w:p>
      <w:r>
        <w:rPr>
          <w:b/>
        </w:rPr>
        <w:t xml:space="preserve">Tulos</w:t>
      </w:r>
    </w:p>
    <w:p>
      <w:r>
        <w:t xml:space="preserve">ei</w:t>
      </w:r>
    </w:p>
    <w:p>
      <w:r>
        <w:rPr>
          <w:b/>
        </w:rPr>
        <w:t xml:space="preserve">Esimerkki 8.3952</w:t>
      </w:r>
    </w:p>
    <w:p>
      <w:r>
        <w:t xml:space="preserve">Kehotus: Wow, oh wow. Tuo on jaloa, tiedäthän? Opettajia ei ole tarpeeksi. Minkä luokan luokkaa sinä opetat?  Vastaus: Minä teen sen. Menen suoraan takaosaan.</w:t>
      </w:r>
    </w:p>
    <w:p>
      <w:r>
        <w:rPr>
          <w:b/>
        </w:rPr>
        <w:t xml:space="preserve">Tulos</w:t>
      </w:r>
    </w:p>
    <w:p>
      <w:r>
        <w:t xml:space="preserve">ei</w:t>
      </w:r>
    </w:p>
    <w:p>
      <w:r>
        <w:rPr>
          <w:b/>
        </w:rPr>
        <w:t xml:space="preserve">Esimerkki 8.3953</w:t>
      </w:r>
    </w:p>
    <w:p>
      <w:r>
        <w:t xml:space="preserve">Kehotus: Minä olen. Etsin Janis Joplinia. Tuon minä haluan, isä.  Vastaus: Sinulla oli kaikki maaviini.</w:t>
      </w:r>
    </w:p>
    <w:p>
      <w:r>
        <w:rPr>
          <w:b/>
        </w:rPr>
        <w:t xml:space="preserve">Tulos</w:t>
      </w:r>
    </w:p>
    <w:p>
      <w:r>
        <w:t xml:space="preserve">ei</w:t>
      </w:r>
    </w:p>
    <w:p>
      <w:r>
        <w:rPr>
          <w:b/>
        </w:rPr>
        <w:t xml:space="preserve">Esimerkki 8.3954</w:t>
      </w:r>
    </w:p>
    <w:p>
      <w:r>
        <w:t xml:space="preserve">Kehotus: Meidät kaikki erotetaan. Heiltä loppui LaCroix-vesi.  Vastaus: Sano, että pilailet tai vedätät minua.</w:t>
      </w:r>
    </w:p>
    <w:p>
      <w:r>
        <w:rPr>
          <w:b/>
        </w:rPr>
        <w:t xml:space="preserve">Tulos</w:t>
      </w:r>
    </w:p>
    <w:p>
      <w:r>
        <w:t xml:space="preserve">ei</w:t>
      </w:r>
    </w:p>
    <w:p>
      <w:r>
        <w:rPr>
          <w:b/>
        </w:rPr>
        <w:t xml:space="preserve">Esimerkki 8.3955</w:t>
      </w:r>
    </w:p>
    <w:p>
      <w:r>
        <w:t xml:space="preserve">Kehotus: Hei, nyt minä olen bussikuskin hahmo, joka ei ole täällä töissä, vaan on vain MC.  Vastaus: Olin koko ajan piilossa pylvään takana. Se oli aika hauskaa, kun yleisö alkoi heittää sinua räpylöillä.</w:t>
      </w:r>
    </w:p>
    <w:p>
      <w:r>
        <w:rPr>
          <w:b/>
        </w:rPr>
        <w:t xml:space="preserve">Tulos</w:t>
      </w:r>
    </w:p>
    <w:p>
      <w:r>
        <w:t xml:space="preserve">ei</w:t>
      </w:r>
    </w:p>
    <w:p>
      <w:r>
        <w:rPr>
          <w:b/>
        </w:rPr>
        <w:t xml:space="preserve">Esimerkki 8.3956</w:t>
      </w:r>
    </w:p>
    <w:p>
      <w:r>
        <w:t xml:space="preserve">Kehotus: Rampin voiman pitäisi viedä sinut suoraan ikkunan läpi.  Vastaus: Voi, tässä taitaa olla vähän hänen aivojaan.</w:t>
      </w:r>
    </w:p>
    <w:p>
      <w:r>
        <w:rPr>
          <w:b/>
        </w:rPr>
        <w:t xml:space="preserve">Tulos</w:t>
      </w:r>
    </w:p>
    <w:p>
      <w:r>
        <w:t xml:space="preserve">ei</w:t>
      </w:r>
    </w:p>
    <w:p>
      <w:r>
        <w:rPr>
          <w:b/>
        </w:rPr>
        <w:t xml:space="preserve">Esimerkki 8.3957</w:t>
      </w:r>
    </w:p>
    <w:p>
      <w:r>
        <w:t xml:space="preserve">Kehotus: Jasper, se, että annoin jollekin HJ:n, ei tarkoita, että olen lutka. Miten voitit vastoinkäymiset niin suuren vaaran edessä?  Vastaus: "Miten voitte selviytyä vaikeuksista? Tämä on se, mitä sanoin teille tapahtuvan, jos laitatte Starbucksin tähän lukioon.</w:t>
      </w:r>
    </w:p>
    <w:p>
      <w:r>
        <w:rPr>
          <w:b/>
        </w:rPr>
        <w:t xml:space="preserve">Tulos</w:t>
      </w:r>
    </w:p>
    <w:p>
      <w:r>
        <w:t xml:space="preserve">ei</w:t>
      </w:r>
    </w:p>
    <w:p>
      <w:r>
        <w:rPr>
          <w:b/>
        </w:rPr>
        <w:t xml:space="preserve">Esimerkki 8.3958</w:t>
      </w:r>
    </w:p>
    <w:p>
      <w:r>
        <w:t xml:space="preserve">Kehotus: Se on täynnä kauraa, jonka olet varmaan varastanut täältä. Tämä on ensimmäinen päiväsi ja varastat jo kauraa.  Vastaus: Voi luoja! Hei, koska tunnet hänet niin hyvin, voisitko puhua puolestani? Niin kuin ottaa selvää, mikä hänen juttunsa on?</w:t>
      </w:r>
    </w:p>
    <w:p>
      <w:r>
        <w:rPr>
          <w:b/>
        </w:rPr>
        <w:t xml:space="preserve">Tulos</w:t>
      </w:r>
    </w:p>
    <w:p>
      <w:r>
        <w:t xml:space="preserve">ei</w:t>
      </w:r>
    </w:p>
    <w:p>
      <w:r>
        <w:rPr>
          <w:b/>
        </w:rPr>
        <w:t xml:space="preserve">Esimerkki 8.3959</w:t>
      </w:r>
    </w:p>
    <w:p>
      <w:r>
        <w:t xml:space="preserve">Kehotus: Yay! Olen odottanut sinua koko ajan.  Vastaus: Olen niin iloinen, kultaseni. Ole kiltti ja tule kotiin. Olen niin pahoillani kaikesta. En halua, että aloitat uuden elämän. Älä jätä vanhaa elämääsi perheesi kanssa, joka rakastaa sinua.</w:t>
      </w:r>
    </w:p>
    <w:p>
      <w:r>
        <w:rPr>
          <w:b/>
        </w:rPr>
        <w:t xml:space="preserve">Tulos</w:t>
      </w:r>
    </w:p>
    <w:p>
      <w:r>
        <w:t xml:space="preserve">ei</w:t>
      </w:r>
    </w:p>
    <w:p>
      <w:r>
        <w:rPr>
          <w:b/>
        </w:rPr>
        <w:t xml:space="preserve">Esimerkki 8.3960</w:t>
      </w:r>
    </w:p>
    <w:p>
      <w:r>
        <w:t xml:space="preserve">Kehotus: Hyvä on, voimme kai kaikki karata yhdessä ja elää polyamorisesti tai jotain.  Vastaus: Pupillisi näyttävät hyvin laajentuneilta pelosta.</w:t>
      </w:r>
    </w:p>
    <w:p>
      <w:r>
        <w:rPr>
          <w:b/>
        </w:rPr>
        <w:t xml:space="preserve">Tulos</w:t>
      </w:r>
    </w:p>
    <w:p>
      <w:r>
        <w:t xml:space="preserve">ei</w:t>
      </w:r>
    </w:p>
    <w:p>
      <w:r>
        <w:rPr>
          <w:b/>
        </w:rPr>
        <w:t xml:space="preserve">Esimerkki 8.3961</w:t>
      </w:r>
    </w:p>
    <w:p>
      <w:r>
        <w:t xml:space="preserve">Kehotus: En löydä tytärtänne. Katsoin parkkipaikalta. Etsin sieltä, mistä löysin itse pinata-tikun. Katsoin, mihin tikku on piilotettu. En löydä tytärtänne.  Vastaus: Kiitos. Hän on Panamasta.</w:t>
      </w:r>
    </w:p>
    <w:p>
      <w:r>
        <w:rPr>
          <w:b/>
        </w:rPr>
        <w:t xml:space="preserve">Tulos</w:t>
      </w:r>
    </w:p>
    <w:p>
      <w:r>
        <w:t xml:space="preserve">ei</w:t>
      </w:r>
    </w:p>
    <w:p>
      <w:r>
        <w:rPr>
          <w:b/>
        </w:rPr>
        <w:t xml:space="preserve">Esimerkki 8.3962</w:t>
      </w:r>
    </w:p>
    <w:p>
      <w:r>
        <w:t xml:space="preserve">Kehotus: Ricardo, emme voi jatkaa tätä. Se ei ole hyväksi perheelleni. Se ei ole hyväksi miehelleni.  Vastaus: Lorraine, on hyvä, että toit tämän minulle. Kerron sinulle jotain, mitä en ole kertonut Mitchille tai Tomille. Se mies, jonka näit, hän on enkeli. Mutta ei taivaasta. Hän on helvetin enkeli.</w:t>
      </w:r>
    </w:p>
    <w:p>
      <w:r>
        <w:rPr>
          <w:b/>
        </w:rPr>
        <w:t xml:space="preserve">Tulos</w:t>
      </w:r>
    </w:p>
    <w:p>
      <w:r>
        <w:t xml:space="preserve">ei</w:t>
      </w:r>
    </w:p>
    <w:p>
      <w:r>
        <w:rPr>
          <w:b/>
        </w:rPr>
        <w:t xml:space="preserve">Esimerkki 8.3963</w:t>
      </w:r>
    </w:p>
    <w:p>
      <w:r>
        <w:t xml:space="preserve">Kehotus: Jääkaapin etuosassa on jääpalakone ja vesi. Murskattu ja kuutioitu.  Vastaus: Jäätelö, jäätelö, jäätelö, jäätelö, jäätelö: Totta kai, hengailen täällä ja nautin voisulamajäätelöstäni.</w:t>
      </w:r>
    </w:p>
    <w:p>
      <w:r>
        <w:rPr>
          <w:b/>
        </w:rPr>
        <w:t xml:space="preserve">Tulos</w:t>
      </w:r>
    </w:p>
    <w:p>
      <w:r>
        <w:t xml:space="preserve">ei</w:t>
      </w:r>
    </w:p>
    <w:p>
      <w:r>
        <w:rPr>
          <w:b/>
        </w:rPr>
        <w:t xml:space="preserve">Esimerkki 8.3964</w:t>
      </w:r>
    </w:p>
    <w:p>
      <w:r>
        <w:t xml:space="preserve">Kehotus: Nämä ovat kaikki säätämänne lait. Luulit, että pormestarina oleminen tekisi sinut onnelliseksi, mutta se näyttääkin tehneen sinusta vähän huonomman olon.  Vastaus: Lait, jotka olen säätänyt? Anteeksi, minun on mentävä kaupungintalolle katsomaan papereitani.</w:t>
      </w:r>
    </w:p>
    <w:p>
      <w:r>
        <w:rPr>
          <w:b/>
        </w:rPr>
        <w:t xml:space="preserve">Tulos</w:t>
      </w:r>
    </w:p>
    <w:p>
      <w:r>
        <w:t xml:space="preserve">ei</w:t>
      </w:r>
    </w:p>
    <w:p>
      <w:r>
        <w:rPr>
          <w:b/>
        </w:rPr>
        <w:t xml:space="preserve">Esimerkki 8.3965</w:t>
      </w:r>
    </w:p>
    <w:p>
      <w:r>
        <w:t xml:space="preserve">Kehotus: Tämä on löysä halusin olla sidottu tiukasti!  Vastaus: En usko, että se on enää mahdollista. Näyttää siltä, että sininen on potkaissut tyhjää, katso.</w:t>
      </w:r>
    </w:p>
    <w:p>
      <w:r>
        <w:rPr>
          <w:b/>
        </w:rPr>
        <w:t xml:space="preserve">Tulos</w:t>
      </w:r>
    </w:p>
    <w:p>
      <w:r>
        <w:t xml:space="preserve">ei</w:t>
      </w:r>
    </w:p>
    <w:p>
      <w:r>
        <w:rPr>
          <w:b/>
        </w:rPr>
        <w:t xml:space="preserve">Esimerkki 8.3966</w:t>
      </w:r>
    </w:p>
    <w:p>
      <w:r>
        <w:t xml:space="preserve">Kehotus: Anteeksi.  Hei.  Maestro?  Olemmeko valmiita harjoituksiin?  En malta odottaa, että pääsen astumaan noille laudoille.  Vastaus: Jos metsurit haluavat menestyä tässä kaupungissa, meidän on yhdistettävä voimamme.</w:t>
      </w:r>
    </w:p>
    <w:p>
      <w:r>
        <w:rPr>
          <w:b/>
        </w:rPr>
        <w:t xml:space="preserve">Tulos</w:t>
      </w:r>
    </w:p>
    <w:p>
      <w:r>
        <w:t xml:space="preserve">ei</w:t>
      </w:r>
    </w:p>
    <w:p>
      <w:r>
        <w:rPr>
          <w:b/>
        </w:rPr>
        <w:t xml:space="preserve">Esimerkki 8.3967</w:t>
      </w:r>
    </w:p>
    <w:p>
      <w:r>
        <w:t xml:space="preserve">Kehotus: Okei, kuuntele. Mulla on kitara, mulla on tekemisen meininki ja mä olen tosi pieni. Onko ehdotuksia?  Vastaus: Olen Eevan aviomies, senkin ääliö.</w:t>
      </w:r>
    </w:p>
    <w:p>
      <w:r>
        <w:rPr>
          <w:b/>
        </w:rPr>
        <w:t xml:space="preserve">Tulos</w:t>
      </w:r>
    </w:p>
    <w:p>
      <w:r>
        <w:t xml:space="preserve">ei</w:t>
      </w:r>
    </w:p>
    <w:p>
      <w:r>
        <w:rPr>
          <w:b/>
        </w:rPr>
        <w:t xml:space="preserve">Esimerkki 8.3968</w:t>
      </w:r>
    </w:p>
    <w:p>
      <w:r>
        <w:t xml:space="preserve">Kehotus: Darla? Astuitko tuon muurahaisen päälle ennen vai jälkeen työpäivän? Mieti hyvin tarkkaan.  Vastaus: Darla, vastaa: "Ei, ei, ei, ei, ei, ei, ei: En tiedä, oletko perehtynyt dia-ologiaan, mutta tämän taikajauheen avulla voit elää kahta elämää samanaikaisesti. Ja mikä hienointa siinä on, kun kerran kokeilet sitä ja pidät siitä, jos saat kuusi ystävääsi ostamaan tämän, sinusta tulee todella hyvin rikas.</w:t>
      </w:r>
    </w:p>
    <w:p>
      <w:r>
        <w:rPr>
          <w:b/>
        </w:rPr>
        <w:t xml:space="preserve">Tulos</w:t>
      </w:r>
    </w:p>
    <w:p>
      <w:r>
        <w:t xml:space="preserve">ei</w:t>
      </w:r>
    </w:p>
    <w:p>
      <w:r>
        <w:rPr>
          <w:b/>
        </w:rPr>
        <w:t xml:space="preserve">Esimerkki 8.3969</w:t>
      </w:r>
    </w:p>
    <w:p>
      <w:r>
        <w:t xml:space="preserve">Kehotus: Anteeksi, Emily?  Oletko yksi UFC:n mestaruusehdokkaista?  Vastaus: Oletko UFC-kisojen mestari? Olen odottanut täällä pyyhkeessä.  Tunnen itseni aika alastomaksi juuri nyt.</w:t>
      </w:r>
    </w:p>
    <w:p>
      <w:r>
        <w:rPr>
          <w:b/>
        </w:rPr>
        <w:t xml:space="preserve">Tulos</w:t>
      </w:r>
    </w:p>
    <w:p>
      <w:r>
        <w:t xml:space="preserve">ei</w:t>
      </w:r>
    </w:p>
    <w:p>
      <w:r>
        <w:rPr>
          <w:b/>
        </w:rPr>
        <w:t xml:space="preserve">Esimerkki 8.3970</w:t>
      </w:r>
    </w:p>
    <w:p>
      <w:r>
        <w:t xml:space="preserve">Kehotus: Mitä vittua sinä puhut?  Outoja asioita, joita en ymmärrä.  Viisi hullua naista, joilla on supervoimia, hyökkäävät kimppuumme.?  Vastaus: Se ei hengitä oikein.  Kosteus kerääntyy kaikkiin rakoihin ja koloihin.</w:t>
      </w:r>
    </w:p>
    <w:p>
      <w:r>
        <w:rPr>
          <w:b/>
        </w:rPr>
        <w:t xml:space="preserve">Tulos</w:t>
      </w:r>
    </w:p>
    <w:p>
      <w:r>
        <w:t xml:space="preserve">ei</w:t>
      </w:r>
    </w:p>
    <w:p>
      <w:r>
        <w:rPr>
          <w:b/>
        </w:rPr>
        <w:t xml:space="preserve">Esimerkki 8.3971</w:t>
      </w:r>
    </w:p>
    <w:p>
      <w:r>
        <w:t xml:space="preserve">Kehotus: Konstaapeli, voisitteko tarkistaa videovuokraamon työntekijät? Siellä on iso mies. Hänellä on upea pusikkoparta ja pitkät suolapippuriset hiukset, ja hänellä saattaa olla yllään jotain, mikä näyttää kaapulta. Ja siellä on toinen nainen, joka näyttää aivan meiltä. Olemme vain huolissamme, että heillä menee liian kauan Blockbuster-videokaupassa.  Vastaus: Minusta tuota on vaikea uskoa jokaisesta elokuvasta, joka on tehty.</w:t>
      </w:r>
    </w:p>
    <w:p>
      <w:r>
        <w:rPr>
          <w:b/>
        </w:rPr>
        <w:t xml:space="preserve">Tulos</w:t>
      </w:r>
    </w:p>
    <w:p>
      <w:r>
        <w:t xml:space="preserve">ei</w:t>
      </w:r>
    </w:p>
    <w:p>
      <w:r>
        <w:rPr>
          <w:b/>
        </w:rPr>
        <w:t xml:space="preserve">Esimerkki 8.3972</w:t>
      </w:r>
    </w:p>
    <w:p>
      <w:r>
        <w:t xml:space="preserve">Kehotus: Chambers, mitä tuolla tapahtuu? Claude ja Madeline näyttävät lähtevän tuon perheen kanssa.  Vastaus: Haluan, mutta käteni ovat siinä vaiheessa jo jumissa.</w:t>
      </w:r>
    </w:p>
    <w:p>
      <w:r>
        <w:rPr>
          <w:b/>
        </w:rPr>
        <w:t xml:space="preserve">Tulos</w:t>
      </w:r>
    </w:p>
    <w:p>
      <w:r>
        <w:t xml:space="preserve">ei</w:t>
      </w:r>
    </w:p>
    <w:p>
      <w:r>
        <w:rPr>
          <w:b/>
        </w:rPr>
        <w:t xml:space="preserve">Esimerkki 8.3973</w:t>
      </w:r>
    </w:p>
    <w:p>
      <w:r>
        <w:t xml:space="preserve">Kehotus: Kaikki on hyvin, Nooky. Me emme ole vihaisia.  Vastaus: Emme ole hulluja: Minä olen. Ja olen toivonut, että käyttäisitte minua, koska voisin helposti kantaa jokaisen laatikon.</w:t>
      </w:r>
    </w:p>
    <w:p>
      <w:r>
        <w:rPr>
          <w:b/>
        </w:rPr>
        <w:t xml:space="preserve">Tulos</w:t>
      </w:r>
    </w:p>
    <w:p>
      <w:r>
        <w:t xml:space="preserve">ei</w:t>
      </w:r>
    </w:p>
    <w:p>
      <w:r>
        <w:rPr>
          <w:b/>
        </w:rPr>
        <w:t xml:space="preserve">Esimerkki 8.3974</w:t>
      </w:r>
    </w:p>
    <w:p>
      <w:r>
        <w:t xml:space="preserve">Kehotus: Delores, sinun ei pitäisi osallistua näihin tiedemessuihin lainkaan.  Vastaus: Samoin kuin ex-miehesi kasvot ovat kuin kuun kartta, tämän miehen kivekset tuovat mieleen tämän suuren kansakunnan joet.</w:t>
      </w:r>
    </w:p>
    <w:p>
      <w:r>
        <w:rPr>
          <w:b/>
        </w:rPr>
        <w:t xml:space="preserve">Tulos</w:t>
      </w:r>
    </w:p>
    <w:p>
      <w:r>
        <w:t xml:space="preserve">ei</w:t>
      </w:r>
    </w:p>
    <w:p>
      <w:r>
        <w:rPr>
          <w:b/>
        </w:rPr>
        <w:t xml:space="preserve">Esimerkki 8.3975</w:t>
      </w:r>
    </w:p>
    <w:p>
      <w:r>
        <w:t xml:space="preserve">Kehotus: Millaisia lääkkeitä annoit sudelle?  Vastaus: "Minkälainen susi antoi susille? Hän yritti monta, monta kertaa. Siksi minulla on tämä takki, jossa on vahvistetut hihat. Nostan jatkuvasti käteni kasvojeni eteen.</w:t>
      </w:r>
    </w:p>
    <w:p>
      <w:r>
        <w:rPr>
          <w:b/>
        </w:rPr>
        <w:t xml:space="preserve">Tulos</w:t>
      </w:r>
    </w:p>
    <w:p>
      <w:r>
        <w:t xml:space="preserve">ei</w:t>
      </w:r>
    </w:p>
    <w:p>
      <w:r>
        <w:rPr>
          <w:b/>
        </w:rPr>
        <w:t xml:space="preserve">Esimerkki 8.3976</w:t>
      </w:r>
    </w:p>
    <w:p>
      <w:r>
        <w:t xml:space="preserve">Kehotus: Olen odottanut tätä junaa jo jonkin aikaa.  Vastaus: Joskus se liikkuu kuin kissapussi.</w:t>
      </w:r>
    </w:p>
    <w:p>
      <w:r>
        <w:rPr>
          <w:b/>
        </w:rPr>
        <w:t xml:space="preserve">Tulos</w:t>
      </w:r>
    </w:p>
    <w:p>
      <w:r>
        <w:t xml:space="preserve">ei</w:t>
      </w:r>
    </w:p>
    <w:p>
      <w:r>
        <w:rPr>
          <w:b/>
        </w:rPr>
        <w:t xml:space="preserve">Esimerkki 8.3977</w:t>
      </w:r>
    </w:p>
    <w:p>
      <w:r>
        <w:t xml:space="preserve">Kehotus: Isoäitisi nimi on Isoisä?  Vastaus: Isoisä? Koska se on kuolleenakin paremmassa kunnossa kuin minun ruumiini?</w:t>
      </w:r>
    </w:p>
    <w:p>
      <w:r>
        <w:rPr>
          <w:b/>
        </w:rPr>
        <w:t xml:space="preserve">Tulos</w:t>
      </w:r>
    </w:p>
    <w:p>
      <w:r>
        <w:t xml:space="preserve">ei</w:t>
      </w:r>
    </w:p>
    <w:p>
      <w:r>
        <w:rPr>
          <w:b/>
        </w:rPr>
        <w:t xml:space="preserve">Esimerkki 8.3978</w:t>
      </w:r>
    </w:p>
    <w:p>
      <w:r>
        <w:t xml:space="preserve">Kehotus: Päiväkirja, kaikki nämä nuoret hengailevat pihalla, mutta he eivät koskaan halua viettää aikaa kanssani. Pitäisikö minun olla rohkea? Kutsunko heidät tänne?  Vastaus: "Kutsu heidät tänne: Karen, minä kutsun. Minulla on taikavoimia. Voin tehdä mitä tahansa juuri nyt. Katso, tuossa on peukaloni. Tuolla se ei ole.</w:t>
      </w:r>
    </w:p>
    <w:p>
      <w:r>
        <w:rPr>
          <w:b/>
        </w:rPr>
        <w:t xml:space="preserve">Tulos</w:t>
      </w:r>
    </w:p>
    <w:p>
      <w:r>
        <w:t xml:space="preserve">ei</w:t>
      </w:r>
    </w:p>
    <w:p>
      <w:r>
        <w:rPr>
          <w:b/>
        </w:rPr>
        <w:t xml:space="preserve">Esimerkki 8.3979</w:t>
      </w:r>
    </w:p>
    <w:p>
      <w:r>
        <w:t xml:space="preserve">Kehotus: Tässä ovat viimeisimmän konferenssimme tulokset. Olemme tulleet siihen tulokseen, että ihmisten mielestä on sopimatonta, että nuoret miehet ja nuoret naiset yökyläilevät yhdessä teidän iässänne, joten meidän on valitettavasti sanottava ei.  Vastaus: "Ei, ei, ei, ei, ei, ei, ei, ei, ei, ei! Anteeksi, puhutko sinä hevoselle?</w:t>
      </w:r>
    </w:p>
    <w:p>
      <w:r>
        <w:rPr>
          <w:b/>
        </w:rPr>
        <w:t xml:space="preserve">Tulos</w:t>
      </w:r>
    </w:p>
    <w:p>
      <w:r>
        <w:t xml:space="preserve">ei</w:t>
      </w:r>
    </w:p>
    <w:p>
      <w:r>
        <w:rPr>
          <w:b/>
        </w:rPr>
        <w:t xml:space="preserve">Esimerkki 8.3980</w:t>
      </w:r>
    </w:p>
    <w:p>
      <w:r>
        <w:t xml:space="preserve">Kehotus: Kerro meille, mitä haluat aaveeksi. Kerro meille toiveesi.  Vastaa: Miksi ikkunat tiivistyvät? Mitä on tekeillä?</w:t>
      </w:r>
    </w:p>
    <w:p>
      <w:r>
        <w:rPr>
          <w:b/>
        </w:rPr>
        <w:t xml:space="preserve">Tulos</w:t>
      </w:r>
    </w:p>
    <w:p>
      <w:r>
        <w:t xml:space="preserve">ei</w:t>
      </w:r>
    </w:p>
    <w:p>
      <w:r>
        <w:rPr>
          <w:b/>
        </w:rPr>
        <w:t xml:space="preserve">Esimerkki 8.3981</w:t>
      </w:r>
    </w:p>
    <w:p>
      <w:r>
        <w:t xml:space="preserve">Kehotus: Aiotko lähteä pakkaamaan? Mitä sinulla voisi olla, kun olet piileskellyt kellarissa vuoden ajan?  Vastaus: Meistä on tulossa fiksumpia.</w:t>
      </w:r>
    </w:p>
    <w:p>
      <w:r>
        <w:rPr>
          <w:b/>
        </w:rPr>
        <w:t xml:space="preserve">Tulos</w:t>
      </w:r>
    </w:p>
    <w:p>
      <w:r>
        <w:t xml:space="preserve">ei</w:t>
      </w:r>
    </w:p>
    <w:p>
      <w:r>
        <w:rPr>
          <w:b/>
        </w:rPr>
        <w:t xml:space="preserve">Esimerkki 8.3982</w:t>
      </w:r>
    </w:p>
    <w:p>
      <w:r>
        <w:t xml:space="preserve">Kehotus: Lilith, mitä tapahtuu Eevalle, nyt kun olet täällä? Aatami, mitä aiot tehdä täällä?  Vastaus: Lilith, mitä sinä teet? Lilith: Minusta tulee niin kipeä. Voinko saada ne pentueena, kuin pennut?</w:t>
      </w:r>
    </w:p>
    <w:p>
      <w:r>
        <w:rPr>
          <w:b/>
        </w:rPr>
        <w:t xml:space="preserve">Tulos</w:t>
      </w:r>
    </w:p>
    <w:p>
      <w:r>
        <w:t xml:space="preserve">ei</w:t>
      </w:r>
    </w:p>
    <w:p>
      <w:r>
        <w:rPr>
          <w:b/>
        </w:rPr>
        <w:t xml:space="preserve">Esimerkki 8.3983</w:t>
      </w:r>
    </w:p>
    <w:p>
      <w:r>
        <w:t xml:space="preserve">Kehotus: Tuntuu kuin kuulisin siinä joka kerta jotain uutta.  Vastaus: Eikö olekin hyvä, että asensin juuri tämän lohkareiden vastaisen aidan?</w:t>
      </w:r>
    </w:p>
    <w:p>
      <w:r>
        <w:rPr>
          <w:b/>
        </w:rPr>
        <w:t xml:space="preserve">Tulos</w:t>
      </w:r>
    </w:p>
    <w:p>
      <w:r>
        <w:t xml:space="preserve">ei</w:t>
      </w:r>
    </w:p>
    <w:p>
      <w:r>
        <w:rPr>
          <w:b/>
        </w:rPr>
        <w:t xml:space="preserve">Esimerkki 8.3984</w:t>
      </w:r>
    </w:p>
    <w:p>
      <w:r>
        <w:t xml:space="preserve">Kehotus: Jos haluat olla ihminen, sinun on kysyttävä kanoilta, mitä ne ajattelevat sinusta.??  Vastaus: Toivon, että voisin herättää kuolleen kanan henkiin, jotta se voisi kertoa minulle. En ole koskaan kysynyt kanalta mitään.</w:t>
      </w:r>
    </w:p>
    <w:p>
      <w:r>
        <w:rPr>
          <w:b/>
        </w:rPr>
        <w:t xml:space="preserve">Tulos</w:t>
      </w:r>
    </w:p>
    <w:p>
      <w:r>
        <w:t xml:space="preserve">ei</w:t>
      </w:r>
    </w:p>
    <w:p>
      <w:r>
        <w:rPr>
          <w:b/>
        </w:rPr>
        <w:t xml:space="preserve">Esimerkki 8.3985</w:t>
      </w:r>
    </w:p>
    <w:p>
      <w:r>
        <w:t xml:space="preserve">Kehotus: He uskovat taivaan jumalaan. He ovat idiootteja.  Vastaus: He ovat idiootteja: Se on hyvä käyttötarkoitus kalanpoikasten ulosteille. </w:t>
      </w:r>
    </w:p>
    <w:p>
      <w:r>
        <w:rPr>
          <w:b/>
        </w:rPr>
        <w:t xml:space="preserve">Tulos</w:t>
      </w:r>
    </w:p>
    <w:p>
      <w:r>
        <w:t xml:space="preserve">ei</w:t>
      </w:r>
    </w:p>
    <w:p>
      <w:r>
        <w:rPr>
          <w:b/>
        </w:rPr>
        <w:t xml:space="preserve">Esimerkki 8.3986</w:t>
      </w:r>
    </w:p>
    <w:p>
      <w:r>
        <w:t xml:space="preserve">Kehotus: En tiedä, onko kupin puoli oikein raiteiden väärällä puolella.  Vastaus: "Ei, ei, ei, ei, ei, ei, ei, ei, ei, ei: En vain osannut sijoittaa sinua. Mutta nyt olet todella avannut silmäni. Näen, että olin koko ajan toiminut väärin. Olet tervetullut tänne. Sinä ja mangustit ja kaikki nämä kojootit...</w:t>
      </w:r>
    </w:p>
    <w:p>
      <w:r>
        <w:rPr>
          <w:b/>
        </w:rPr>
        <w:t xml:space="preserve">Tulos</w:t>
      </w:r>
    </w:p>
    <w:p>
      <w:r>
        <w:t xml:space="preserve">ei</w:t>
      </w:r>
    </w:p>
    <w:p>
      <w:r>
        <w:rPr>
          <w:b/>
        </w:rPr>
        <w:t xml:space="preserve">Esimerkki 8.3987</w:t>
      </w:r>
    </w:p>
    <w:p>
      <w:r>
        <w:t xml:space="preserve">Kehotus: Minä lähden, koska minulla on koira ja minun pitäisi varmaan palata sen luokse joka tapauksessa.  Vastaus: Se on heidän valintansa. Käske heidän nousta ylös. Haluan aloittaa korttipelin.</w:t>
      </w:r>
    </w:p>
    <w:p>
      <w:r>
        <w:rPr>
          <w:b/>
        </w:rPr>
        <w:t xml:space="preserve">Tulos</w:t>
      </w:r>
    </w:p>
    <w:p>
      <w:r>
        <w:t xml:space="preserve">ei</w:t>
      </w:r>
    </w:p>
    <w:p>
      <w:r>
        <w:rPr>
          <w:b/>
        </w:rPr>
        <w:t xml:space="preserve">Esimerkki 8.3988</w:t>
      </w:r>
    </w:p>
    <w:p>
      <w:r>
        <w:t xml:space="preserve">Kehotus: Miksi et tekisi kuin puu ja lähtisi?  Vastaus: "Ei, ei, ei, ei, ei, ei, ei, ei, ei, ei! Kyllä, lennän jo sinne päin. Kiitos paljon.</w:t>
      </w:r>
    </w:p>
    <w:p>
      <w:r>
        <w:rPr>
          <w:b/>
        </w:rPr>
        <w:t xml:space="preserve">Tulos</w:t>
      </w:r>
    </w:p>
    <w:p>
      <w:r>
        <w:t xml:space="preserve">ei</w:t>
      </w:r>
    </w:p>
    <w:p>
      <w:r>
        <w:rPr>
          <w:b/>
        </w:rPr>
        <w:t xml:space="preserve">Esimerkki 8.3989</w:t>
      </w:r>
    </w:p>
    <w:p>
      <w:r>
        <w:t xml:space="preserve">Kehotus: Olen neljä vuotta vanha.  Vastaus: LeBron Jamesista. Minusta tuntuu, että meidän pitäisi antaa hänen mennä. Hän esiintyy elokuvissa, joista pidän. Hän on hauska.</w:t>
      </w:r>
    </w:p>
    <w:p>
      <w:r>
        <w:rPr>
          <w:b/>
        </w:rPr>
        <w:t xml:space="preserve">Tulos</w:t>
      </w:r>
    </w:p>
    <w:p>
      <w:r>
        <w:t xml:space="preserve">ei</w:t>
      </w:r>
    </w:p>
    <w:p>
      <w:r>
        <w:rPr>
          <w:b/>
        </w:rPr>
        <w:t xml:space="preserve">Esimerkki 8.3990</w:t>
      </w:r>
    </w:p>
    <w:p>
      <w:r>
        <w:t xml:space="preserve">Kehotus: No, anna minun vain repiä yksi näistä muoviputkista, joita käytämme postin työntämiseen imujärjestelmään, niin saamme oman pikku crack-putken.  Vastaus: Se on täydellistä. Kiitos.</w:t>
      </w:r>
    </w:p>
    <w:p>
      <w:r>
        <w:rPr>
          <w:b/>
        </w:rPr>
        <w:t xml:space="preserve">Tulos</w:t>
      </w:r>
    </w:p>
    <w:p>
      <w:r>
        <w:t xml:space="preserve">ei</w:t>
      </w:r>
    </w:p>
    <w:p>
      <w:r>
        <w:rPr>
          <w:b/>
        </w:rPr>
        <w:t xml:space="preserve">Esimerkki 8.3991</w:t>
      </w:r>
    </w:p>
    <w:p>
      <w:r>
        <w:t xml:space="preserve">Kehotus: Kuuletko? Laulu antaa sinulle uuden nimen.  Vastaus: "Ei, ei, ei, ei, ei, ei, ei, ei, ei, ei: Emme olleet edes kysyneet sitä vielä.</w:t>
      </w:r>
    </w:p>
    <w:p>
      <w:r>
        <w:rPr>
          <w:b/>
        </w:rPr>
        <w:t xml:space="preserve">Tulos</w:t>
      </w:r>
    </w:p>
    <w:p>
      <w:r>
        <w:t xml:space="preserve">ei</w:t>
      </w:r>
    </w:p>
    <w:p>
      <w:r>
        <w:rPr>
          <w:b/>
        </w:rPr>
        <w:t xml:space="preserve">Esimerkki 8.3992</w:t>
      </w:r>
    </w:p>
    <w:p>
      <w:r>
        <w:t xml:space="preserve">Kehotus: Tässä huoneessa on paljon ruokakääreitä.  Vastaus: Ensimmäinen pysähdyspaikkamme pitäisi olla sarjakuvakauppa, jossa katsotaan, onko siellä numeroa, jossa on mainos kasvusäteestä.</w:t>
      </w:r>
    </w:p>
    <w:p>
      <w:r>
        <w:rPr>
          <w:b/>
        </w:rPr>
        <w:t xml:space="preserve">Tulos</w:t>
      </w:r>
    </w:p>
    <w:p>
      <w:r>
        <w:t xml:space="preserve">ei</w:t>
      </w:r>
    </w:p>
    <w:p>
      <w:r>
        <w:rPr>
          <w:b/>
        </w:rPr>
        <w:t xml:space="preserve">Esimerkki 8.3993</w:t>
      </w:r>
    </w:p>
    <w:p>
      <w:r>
        <w:t xml:space="preserve">Kehotus: Se on todella vaikeaa, koska yritämme saada lisää valkoisia ystäviä. Ajattelimme yrittää tunkeutua maailmaanne. Tämä tuntui parhaalta vaihtoehdolta Patriotsin peliin menemisen lisäksi.  Vastaus: Joo, hän ja Usher tekivät sen dueton, eikö?</w:t>
      </w:r>
    </w:p>
    <w:p>
      <w:r>
        <w:rPr>
          <w:b/>
        </w:rPr>
        <w:t xml:space="preserve">Tulos</w:t>
      </w:r>
    </w:p>
    <w:p>
      <w:r>
        <w:t xml:space="preserve">ei</w:t>
      </w:r>
    </w:p>
    <w:p>
      <w:r>
        <w:rPr>
          <w:b/>
        </w:rPr>
        <w:t xml:space="preserve">Esimerkki 8.3994</w:t>
      </w:r>
    </w:p>
    <w:p>
      <w:r>
        <w:t xml:space="preserve">Kehotus: Katso tätä paikkaa, se on pölyinen, täällä on sikarikaupan intiaanipatsas.  Vastaus: Nämä ovat junan kaksi viimeistä paikkaa. Muissa vaunuissa ei ole tilaa. Teidän neljän on siis päätettävä, kuka istuu junavaunuun.</w:t>
      </w:r>
    </w:p>
    <w:p>
      <w:r>
        <w:rPr>
          <w:b/>
        </w:rPr>
        <w:t xml:space="preserve">Tulos</w:t>
      </w:r>
    </w:p>
    <w:p>
      <w:r>
        <w:t xml:space="preserve">ei</w:t>
      </w:r>
    </w:p>
    <w:p>
      <w:r>
        <w:rPr>
          <w:b/>
        </w:rPr>
        <w:t xml:space="preserve">Esimerkki 8.3995</w:t>
      </w:r>
    </w:p>
    <w:p>
      <w:r>
        <w:t xml:space="preserve">Kehotus: En ole yksityisetsivä!  Vastaus: Jep, voit syödä vuoden kuumimpana päivänä vuoden kuumimpana päivänä Scottsdalessa, Arizonassa sijaitsevan kongressikeskuksen sisällä sijaitsevan sairaalan buffetissa niin paljon kuin haluat, ja voit silti maata kenen kanssa tahansa, jonka kanssa haluat.</w:t>
      </w:r>
    </w:p>
    <w:p>
      <w:r>
        <w:rPr>
          <w:b/>
        </w:rPr>
        <w:t xml:space="preserve">Tulos</w:t>
      </w:r>
    </w:p>
    <w:p>
      <w:r>
        <w:t xml:space="preserve">ei</w:t>
      </w:r>
    </w:p>
    <w:p>
      <w:r>
        <w:rPr>
          <w:b/>
        </w:rPr>
        <w:t xml:space="preserve">Esimerkki 8.3996</w:t>
      </w:r>
    </w:p>
    <w:p>
      <w:r>
        <w:t xml:space="preserve">Kehotus: Voi pojat, olet aika iäkäs mies, kun sinulla on noin nuori tytär.  Vastaus: Anteeksi, vain takauma 90-luvun alkupuolelta. Sain toimeksiannon pomoltani Bill Clintonilta.</w:t>
      </w:r>
    </w:p>
    <w:p>
      <w:r>
        <w:rPr>
          <w:b/>
        </w:rPr>
        <w:t xml:space="preserve">Tulos</w:t>
      </w:r>
    </w:p>
    <w:p>
      <w:r>
        <w:t xml:space="preserve">ei</w:t>
      </w:r>
    </w:p>
    <w:p>
      <w:r>
        <w:rPr>
          <w:b/>
        </w:rPr>
        <w:t xml:space="preserve">Esimerkki 8.3997</w:t>
      </w:r>
    </w:p>
    <w:p>
      <w:r>
        <w:t xml:space="preserve">Kehotus: No, minulla ei ole valtaa sinuun...?  Vastaus: Minulla ei ole valtaa: Syödä lihaa ja juoda verta.</w:t>
      </w:r>
    </w:p>
    <w:p>
      <w:r>
        <w:rPr>
          <w:b/>
        </w:rPr>
        <w:t xml:space="preserve">Tulos</w:t>
      </w:r>
    </w:p>
    <w:p>
      <w:r>
        <w:t xml:space="preserve">ei</w:t>
      </w:r>
    </w:p>
    <w:p>
      <w:r>
        <w:rPr>
          <w:b/>
        </w:rPr>
        <w:t xml:space="preserve">Esimerkki 8.3998</w:t>
      </w:r>
    </w:p>
    <w:p>
      <w:r>
        <w:t xml:space="preserve">Kehotus: Merirosvolaivalla on myös jonkinlainen seksuaalinen tunne. Sen tuntee suoraan vatsan alla.  Vastaus: Loppujen lopuksi monet ihmiset eivät vain halunneet kuolla.</w:t>
      </w:r>
    </w:p>
    <w:p>
      <w:r>
        <w:rPr>
          <w:b/>
        </w:rPr>
        <w:t xml:space="preserve">Tulos</w:t>
      </w:r>
    </w:p>
    <w:p>
      <w:r>
        <w:t xml:space="preserve">ei</w:t>
      </w:r>
    </w:p>
    <w:p>
      <w:r>
        <w:rPr>
          <w:b/>
        </w:rPr>
        <w:t xml:space="preserve">Esimerkki 8.3999</w:t>
      </w:r>
    </w:p>
    <w:p>
      <w:r>
        <w:t xml:space="preserve">Kehotus: Mitä jos menisimme eri suuntiin? En ole edes katsonut teitä silmiin niin kauan, että muistaisin, miltä teistä kumpikaan näyttää, enkä tiedä sukunimiänne.  Vastaus: Eikö niin? Se on 3000 jalkaa maan alla.</w:t>
      </w:r>
    </w:p>
    <w:p>
      <w:r>
        <w:rPr>
          <w:b/>
        </w:rPr>
        <w:t xml:space="preserve">Tulos</w:t>
      </w:r>
    </w:p>
    <w:p>
      <w:r>
        <w:t xml:space="preserve">ei</w:t>
      </w:r>
    </w:p>
    <w:p>
      <w:r>
        <w:rPr>
          <w:b/>
        </w:rPr>
        <w:t xml:space="preserve">Esimerkki 8.4000</w:t>
      </w:r>
    </w:p>
    <w:p>
      <w:r>
        <w:t xml:space="preserve">Kehotus: Onko sinulla minulle osoitetta? Vai ajelemmeko vain ympäriinsä etsimässä R-BnB:tä?  Vastaus: Missä on RNBN? Vastaus: Olen kuullut siitä. Roast Beef Hotel.</w:t>
      </w:r>
    </w:p>
    <w:p>
      <w:r>
        <w:rPr>
          <w:b/>
        </w:rPr>
        <w:t xml:space="preserve">Tulos</w:t>
      </w:r>
    </w:p>
    <w:p>
      <w:r>
        <w:t xml:space="preserve">ei</w:t>
      </w:r>
    </w:p>
    <w:p>
      <w:r>
        <w:rPr>
          <w:b/>
        </w:rPr>
        <w:t xml:space="preserve">Esimerkki 8.4001</w:t>
      </w:r>
    </w:p>
    <w:p>
      <w:r>
        <w:t xml:space="preserve">Kehotus: Onko se todella näin? Vakionäyttelijät eivät edes tiedä vuorosanojaan?  Vastaus: OKEI. Mutta luulin, että aiot vain repiä heidät.</w:t>
      </w:r>
    </w:p>
    <w:p>
      <w:r>
        <w:rPr>
          <w:b/>
        </w:rPr>
        <w:t xml:space="preserve">Tulos</w:t>
      </w:r>
    </w:p>
    <w:p>
      <w:r>
        <w:t xml:space="preserve">ei</w:t>
      </w:r>
    </w:p>
    <w:p>
      <w:r>
        <w:rPr>
          <w:b/>
        </w:rPr>
        <w:t xml:space="preserve">Esimerkki 8.4002</w:t>
      </w:r>
    </w:p>
    <w:p>
      <w:r>
        <w:t xml:space="preserve">Kehotus: Hei, söin juuri eilen sitä spagettia!  Käytät sitä tyynynä!  Vastaus: Voi luoja! Se on hyvä vitsi. Tuo oli ehkä ensimmäinen vitsi, jolle nauroin.</w:t>
      </w:r>
    </w:p>
    <w:p>
      <w:r>
        <w:rPr>
          <w:b/>
        </w:rPr>
        <w:t xml:space="preserve">Tulos</w:t>
      </w:r>
    </w:p>
    <w:p>
      <w:r>
        <w:t xml:space="preserve">ei</w:t>
      </w:r>
    </w:p>
    <w:p>
      <w:r>
        <w:rPr>
          <w:b/>
        </w:rPr>
        <w:t xml:space="preserve">Esimerkki 8.4003</w:t>
      </w:r>
    </w:p>
    <w:p>
      <w:r>
        <w:t xml:space="preserve">Kehotus: Puhdistamme aitauksesi aina silloin tällöin.   Vastaus: Luulen niin. Jos emme tee niin, pelkään, että tämä kaveri syö lapset. Haluamme, että he tekevät töitä eivätkä tule syödyiksi, herran tähden.</w:t>
      </w:r>
    </w:p>
    <w:p>
      <w:r>
        <w:rPr>
          <w:b/>
        </w:rPr>
        <w:t xml:space="preserve">Tulos</w:t>
      </w:r>
    </w:p>
    <w:p>
      <w:r>
        <w:t xml:space="preserve">ei</w:t>
      </w:r>
    </w:p>
    <w:p>
      <w:r>
        <w:rPr>
          <w:b/>
        </w:rPr>
        <w:t xml:space="preserve">Esimerkki 8.4004</w:t>
      </w:r>
    </w:p>
    <w:p>
      <w:r>
        <w:t xml:space="preserve">Kehotus: En muista sitä kohtaa, jossa sovimme, ettemme tapa ihmisiä.  Vastaus: Mutta sanoitte, että olette taskuvarkaita. Olette siis myös teatteriopiskelijoita?</w:t>
      </w:r>
    </w:p>
    <w:p>
      <w:r>
        <w:rPr>
          <w:b/>
        </w:rPr>
        <w:t xml:space="preserve">Tulos</w:t>
      </w:r>
    </w:p>
    <w:p>
      <w:r>
        <w:t xml:space="preserve">ei</w:t>
      </w:r>
    </w:p>
    <w:p>
      <w:r>
        <w:rPr>
          <w:b/>
        </w:rPr>
        <w:t xml:space="preserve">Esimerkki 8.4005</w:t>
      </w:r>
    </w:p>
    <w:p>
      <w:r>
        <w:t xml:space="preserve">Kehotus: Missä se tilaamani snickerdoodle on? Se snickerdoodle-jäätelö?  Vastaus: Toki, Skip.</w:t>
      </w:r>
    </w:p>
    <w:p>
      <w:r>
        <w:rPr>
          <w:b/>
        </w:rPr>
        <w:t xml:space="preserve">Tulos</w:t>
      </w:r>
    </w:p>
    <w:p>
      <w:r>
        <w:t xml:space="preserve">ei</w:t>
      </w:r>
    </w:p>
    <w:p>
      <w:r>
        <w:rPr>
          <w:b/>
        </w:rPr>
        <w:t xml:space="preserve">Esimerkki 8.4006</w:t>
      </w:r>
    </w:p>
    <w:p>
      <w:r>
        <w:t xml:space="preserve">Kehotus: Se on kauheaa, että sinua purtiin kasvoihisi. Siksi kasvosi näyttävät varmaan tuollaisilta.  Vastaus: Ne ovat eukaristioita. On joulu, joten ajattelin, että siellä pitäisi olla jotain Kristus-juttuja.</w:t>
      </w:r>
    </w:p>
    <w:p>
      <w:r>
        <w:rPr>
          <w:b/>
        </w:rPr>
        <w:t xml:space="preserve">Tulos</w:t>
      </w:r>
    </w:p>
    <w:p>
      <w:r>
        <w:t xml:space="preserve">ei</w:t>
      </w:r>
    </w:p>
    <w:p>
      <w:r>
        <w:rPr>
          <w:b/>
        </w:rPr>
        <w:t xml:space="preserve">Esimerkki 8.4007</w:t>
      </w:r>
    </w:p>
    <w:p>
      <w:r>
        <w:t xml:space="preserve">Kehotus: Näkemiin sinulle ja sinulle.  Vastaus: Valitettavasti se ei ole minusta kiinni, kultaseni. Minä en saa päättää.</w:t>
      </w:r>
    </w:p>
    <w:p>
      <w:r>
        <w:rPr>
          <w:b/>
        </w:rPr>
        <w:t xml:space="preserve">Tulos</w:t>
      </w:r>
    </w:p>
    <w:p>
      <w:r>
        <w:t xml:space="preserve">ei</w:t>
      </w:r>
    </w:p>
    <w:p>
      <w:r>
        <w:rPr>
          <w:b/>
        </w:rPr>
        <w:t xml:space="preserve">Esimerkki 8.4008</w:t>
      </w:r>
    </w:p>
    <w:p>
      <w:r>
        <w:t xml:space="preserve">Kehotus: Joo, tarkoitan, minulla ei ollut vaihtoehtoja. Tai avioliitto oli ennalta määrätty.  Vastaus: En keksi mitään, mitä tekisin mieluummin.</w:t>
      </w:r>
    </w:p>
    <w:p>
      <w:r>
        <w:rPr>
          <w:b/>
        </w:rPr>
        <w:t xml:space="preserve">Tulos</w:t>
      </w:r>
    </w:p>
    <w:p>
      <w:r>
        <w:t xml:space="preserve">ei</w:t>
      </w:r>
    </w:p>
    <w:p>
      <w:r>
        <w:rPr>
          <w:b/>
        </w:rPr>
        <w:t xml:space="preserve">Esimerkki 8.4009</w:t>
      </w:r>
    </w:p>
    <w:p>
      <w:r>
        <w:t xml:space="preserve">Kehotus: Sanoit, että nämä raamatut ovat aakkosjärjestyksessä. Ne ovat kaikki samojen ihmisten kirjoittamia. Nämä ovat siis vain raamattuhyllyjä?  Vastaus: Hänellä on teoria, että jos tekee hyvää ruokaa, se maistuu herkulliselta.</w:t>
      </w:r>
    </w:p>
    <w:p>
      <w:r>
        <w:rPr>
          <w:b/>
        </w:rPr>
        <w:t xml:space="preserve">Tulos</w:t>
      </w:r>
    </w:p>
    <w:p>
      <w:r>
        <w:t xml:space="preserve">ei</w:t>
      </w:r>
    </w:p>
    <w:p>
      <w:r>
        <w:rPr>
          <w:b/>
        </w:rPr>
        <w:t xml:space="preserve">Esimerkki 8.4010</w:t>
      </w:r>
    </w:p>
    <w:p>
      <w:r>
        <w:t xml:space="preserve">Kehotus: Se on vain joukko vaihtuvia tavuja.  Vastaus: Olen rehellisesti sanottuna helpottunut, koska olin menossa päiväkausia ilman ruokaa tai vettä. Sitten löysin tämän Starbucksin.</w:t>
      </w:r>
    </w:p>
    <w:p>
      <w:r>
        <w:rPr>
          <w:b/>
        </w:rPr>
        <w:t xml:space="preserve">Tulos</w:t>
      </w:r>
    </w:p>
    <w:p>
      <w:r>
        <w:t xml:space="preserve">ei</w:t>
      </w:r>
    </w:p>
    <w:p>
      <w:r>
        <w:rPr>
          <w:b/>
        </w:rPr>
        <w:t xml:space="preserve">Esimerkki 8.4011</w:t>
      </w:r>
    </w:p>
    <w:p>
      <w:r>
        <w:t xml:space="preserve">Kehotus: Mitä vittua te täällä teette? Minä omistan tämän ladon. Onko teillä kaikilla karmivaa seksikästä aikaa?  Vastaus: Olen aika avoin, joten henget löytävät minut.</w:t>
      </w:r>
    </w:p>
    <w:p>
      <w:r>
        <w:rPr>
          <w:b/>
        </w:rPr>
        <w:t xml:space="preserve">Tulos</w:t>
      </w:r>
    </w:p>
    <w:p>
      <w:r>
        <w:t xml:space="preserve">ei</w:t>
      </w:r>
    </w:p>
    <w:p>
      <w:r>
        <w:rPr>
          <w:b/>
        </w:rPr>
        <w:t xml:space="preserve">Esimerkki 8.4012</w:t>
      </w:r>
    </w:p>
    <w:p>
      <w:r>
        <w:t xml:space="preserve">Kehotus: Tina, olen iloinen, että pääsit tänään terapiaan. Näyttää siltä, että olet itkenyt, silmäsi ovat turvoksissa.  Vastaus: Tina, olet tainnut tuskastua: Anna minun kääntää tämä ympäri. Oi, kiva, tämä tuntuu hyvältä. Minulla oli loukkaantuminen, joten yritän vain nostaa painoa ja varmistaa, että voin tehdä työni.</w:t>
      </w:r>
    </w:p>
    <w:p>
      <w:r>
        <w:rPr>
          <w:b/>
        </w:rPr>
        <w:t xml:space="preserve">Tulos</w:t>
      </w:r>
    </w:p>
    <w:p>
      <w:r>
        <w:t xml:space="preserve">ei</w:t>
      </w:r>
    </w:p>
    <w:p>
      <w:r>
        <w:rPr>
          <w:b/>
        </w:rPr>
        <w:t xml:space="preserve">Esimerkki 8.4013</w:t>
      </w:r>
    </w:p>
    <w:p>
      <w:r>
        <w:t xml:space="preserve">Kehotus: Meidän on kerrottava tämä uutinen kaikille. Olemme suorassa lähetyksessä leikkikentällä 5, 4, 3, 2....Miten kukaan ei ole vielä hankkinut minulle päähineitä?  Vastaus: Ei ole vielä ketään, jolla olisi päähineet: Hei, eräänä päivänä ei ollut autoa. Seuraavana päivänä oli auto. Pidän tuosta vitsistä.</w:t>
      </w:r>
    </w:p>
    <w:p>
      <w:r>
        <w:rPr>
          <w:b/>
        </w:rPr>
        <w:t xml:space="preserve">Tulos</w:t>
      </w:r>
    </w:p>
    <w:p>
      <w:r>
        <w:t xml:space="preserve">ei</w:t>
      </w:r>
    </w:p>
    <w:p>
      <w:r>
        <w:rPr>
          <w:b/>
        </w:rPr>
        <w:t xml:space="preserve">Esimerkki 8.4014</w:t>
      </w:r>
    </w:p>
    <w:p>
      <w:r>
        <w:t xml:space="preserve">Kehotus: Kengännauhojeni jääminen koneistoon ei huolettaisi minua.  Vastaus: Tiedän, että sinulla on kiireinen menneisyys, Trina. Sanotko, että ympäristö, jossa sinut kasvatettiin, ei ollut aivan niin rakastava?</w:t>
      </w:r>
    </w:p>
    <w:p>
      <w:r>
        <w:rPr>
          <w:b/>
        </w:rPr>
        <w:t xml:space="preserve">Tulos</w:t>
      </w:r>
    </w:p>
    <w:p>
      <w:r>
        <w:t xml:space="preserve">ei</w:t>
      </w:r>
    </w:p>
    <w:p>
      <w:r>
        <w:rPr>
          <w:b/>
        </w:rPr>
        <w:t xml:space="preserve">Esimerkki 8.4015</w:t>
      </w:r>
    </w:p>
    <w:p>
      <w:r>
        <w:t xml:space="preserve">Kehotus: Totta kai pidin vessataukoja. Kun poltin, kävin ulkona.  Vastaus: Kyllä, aivan oikein. Niin sitä kutsutaan. Teet asioita ajattelematta.</w:t>
      </w:r>
    </w:p>
    <w:p>
      <w:r>
        <w:rPr>
          <w:b/>
        </w:rPr>
        <w:t xml:space="preserve">Tulos</w:t>
      </w:r>
    </w:p>
    <w:p>
      <w:r>
        <w:t xml:space="preserve">ei</w:t>
      </w:r>
    </w:p>
    <w:p>
      <w:r>
        <w:rPr>
          <w:b/>
        </w:rPr>
        <w:t xml:space="preserve">Esimerkki 8.4016</w:t>
      </w:r>
    </w:p>
    <w:p>
      <w:r>
        <w:t xml:space="preserve">Kehotus: Jos skannaat vain pienellä painettuun tekstiin, sääntöjä on vain muutama. Se luultavasti auttaa sinua pitämään kirjaa siitä, mitä hulluutta siitä seuraa.  Vastaus: Kuulin, että se on vaikeaa, koska miten aiot esimerkiksi sanoa unelmillesi, että älä kiroile tai kuuntele maallista musiikkia?</w:t>
      </w:r>
    </w:p>
    <w:p>
      <w:r>
        <w:rPr>
          <w:b/>
        </w:rPr>
        <w:t xml:space="preserve">Tulos</w:t>
      </w:r>
    </w:p>
    <w:p>
      <w:r>
        <w:t xml:space="preserve">ei</w:t>
      </w:r>
    </w:p>
    <w:p>
      <w:r>
        <w:rPr>
          <w:b/>
        </w:rPr>
        <w:t xml:space="preserve">Esimerkki 8.4017</w:t>
      </w:r>
    </w:p>
    <w:p>
      <w:r>
        <w:t xml:space="preserve">Kehotus: Se oli vain sattumaa, että kävelit unissasi lentokoneessa 11. syyskuuta.  Vastaus: Ei tarvitse käydä koulua tietääkseen sen.</w:t>
      </w:r>
    </w:p>
    <w:p>
      <w:r>
        <w:rPr>
          <w:b/>
        </w:rPr>
        <w:t xml:space="preserve">Tulos</w:t>
      </w:r>
    </w:p>
    <w:p>
      <w:r>
        <w:t xml:space="preserve">ei</w:t>
      </w:r>
    </w:p>
    <w:p>
      <w:r>
        <w:rPr>
          <w:b/>
        </w:rPr>
        <w:t xml:space="preserve">Esimerkki 8.4018</w:t>
      </w:r>
    </w:p>
    <w:p>
      <w:r>
        <w:t xml:space="preserve">Kehotus: Jos ette puhalla nenäänne, vannon Jumalan nimeen...  Vastaus: Heitimme toissapäivänä pois kasan persikkamelbaa.  Se oli persikkamelba.  Unohdimme lisätä siihen teelusikallisen anteeksipyyntöä.</w:t>
      </w:r>
    </w:p>
    <w:p>
      <w:r>
        <w:rPr>
          <w:b/>
        </w:rPr>
        <w:t xml:space="preserve">Tulos</w:t>
      </w:r>
    </w:p>
    <w:p>
      <w:r>
        <w:t xml:space="preserve">ei</w:t>
      </w:r>
    </w:p>
    <w:p>
      <w:r>
        <w:rPr>
          <w:b/>
        </w:rPr>
        <w:t xml:space="preserve">Esimerkki 8.4019</w:t>
      </w:r>
    </w:p>
    <w:p>
      <w:r>
        <w:t xml:space="preserve">Kehotus: Täällä alkaa olla kylmä.  Vastaus: Lisäsin myös 20 prosentin toimituspuskurin. He polttavat tämän loppuun. Happi, ruoka, kaikki mitä he tarvitsevat pysyäkseen hengissä siellä ylhäällä, on melkein loppu.</w:t>
      </w:r>
    </w:p>
    <w:p>
      <w:r>
        <w:rPr>
          <w:b/>
        </w:rPr>
        <w:t xml:space="preserve">Tulos</w:t>
      </w:r>
    </w:p>
    <w:p>
      <w:r>
        <w:t xml:space="preserve">ei</w:t>
      </w:r>
    </w:p>
    <w:p>
      <w:r>
        <w:rPr>
          <w:b/>
        </w:rPr>
        <w:t xml:space="preserve">Esimerkki 8.4020</w:t>
      </w:r>
    </w:p>
    <w:p>
      <w:r>
        <w:t xml:space="preserve">Kehotus: Anna minun häiritä sinua hieman tällä. Katso tätä kokoelmaa CD-levyjäsi bändistä, jossa olit mukana, Nickelbackista.  Vastaus: Nickelback: Vastaus: Käyn läpi jotain juuri nyt. Pääsin juuri eroon pitkäaikaisesta suhteesta. Olen nukkunut töissä jo pari viikkoa. Joten kyllä.</w:t>
      </w:r>
    </w:p>
    <w:p>
      <w:r>
        <w:rPr>
          <w:b/>
        </w:rPr>
        <w:t xml:space="preserve">Tulos</w:t>
      </w:r>
    </w:p>
    <w:p>
      <w:r>
        <w:t xml:space="preserve">ei</w:t>
      </w:r>
    </w:p>
    <w:p>
      <w:r>
        <w:rPr>
          <w:b/>
        </w:rPr>
        <w:t xml:space="preserve">Esimerkki 8.4021</w:t>
      </w:r>
    </w:p>
    <w:p>
      <w:r>
        <w:t xml:space="preserve">Kehotus: Eläinlääkäri: Näen neljä eläinlääkäriä alueella. Minkä eläinlääkärin haluaisit?  Vastaus: Voi olla, että hän ei ole eläinlääkäri, mutta hän on eläinlääkäri: He eivät antaneet hahmoni puhua paljon, eivät lainkaan.</w:t>
      </w:r>
    </w:p>
    <w:p>
      <w:r>
        <w:rPr>
          <w:b/>
        </w:rPr>
        <w:t xml:space="preserve">Tulos</w:t>
      </w:r>
    </w:p>
    <w:p>
      <w:r>
        <w:t xml:space="preserve">ei</w:t>
      </w:r>
    </w:p>
    <w:p>
      <w:r>
        <w:rPr>
          <w:b/>
        </w:rPr>
        <w:t xml:space="preserve">Esimerkki 8.4022</w:t>
      </w:r>
    </w:p>
    <w:p>
      <w:r>
        <w:t xml:space="preserve">Kehotus: Olet paha ihminen, Kyle.  Vastaus: Kyle: Tuo on perseestä. Millaista paskaa tuo on?</w:t>
      </w:r>
    </w:p>
    <w:p>
      <w:r>
        <w:rPr>
          <w:b/>
        </w:rPr>
        <w:t xml:space="preserve">Tulos</w:t>
      </w:r>
    </w:p>
    <w:p>
      <w:r>
        <w:t xml:space="preserve">ei</w:t>
      </w:r>
    </w:p>
    <w:p>
      <w:r>
        <w:rPr>
          <w:b/>
        </w:rPr>
        <w:t xml:space="preserve">Esimerkki 8.4023</w:t>
      </w:r>
    </w:p>
    <w:p>
      <w:r>
        <w:t xml:space="preserve">Kehotus: Mary. Tämä se on. Anna minulle viimeiset katseesi.  Vastaa: Kyllä, Don, kuulen sinut korvani perukassa ja näen sanat kehotteessa. Se on vakioaloitus: "Hyvää iltaa, Machete Falls, olen Roger News. Tervetuloa News Controliin".</w:t>
      </w:r>
    </w:p>
    <w:p>
      <w:r>
        <w:rPr>
          <w:b/>
        </w:rPr>
        <w:t xml:space="preserve">Tulos</w:t>
      </w:r>
    </w:p>
    <w:p>
      <w:r>
        <w:t xml:space="preserve">ei</w:t>
      </w:r>
    </w:p>
    <w:p>
      <w:r>
        <w:rPr>
          <w:b/>
        </w:rPr>
        <w:t xml:space="preserve">Esimerkki 8.4024</w:t>
      </w:r>
    </w:p>
    <w:p>
      <w:r>
        <w:t xml:space="preserve">Kehotus: Melissaa kohdeltiin väärin. Lapset kivittivät häntä.  Vastaus: Kyllä, kolmen tuuman välimatka ainakin meidän kahden välillä. Jotta rehelliselle hengelle jäisi tilaa.</w:t>
      </w:r>
    </w:p>
    <w:p>
      <w:r>
        <w:rPr>
          <w:b/>
        </w:rPr>
        <w:t xml:space="preserve">Tulos</w:t>
      </w:r>
    </w:p>
    <w:p>
      <w:r>
        <w:t xml:space="preserve">ei</w:t>
      </w:r>
    </w:p>
    <w:p>
      <w:r>
        <w:rPr>
          <w:b/>
        </w:rPr>
        <w:t xml:space="preserve">Esimerkki 8.4025</w:t>
      </w:r>
    </w:p>
    <w:p>
      <w:r>
        <w:t xml:space="preserve">Kehotus: Takanani on pitkä rivi kuuluisia näyttelijättäriä, jotka kaikki ovat näytelleet eri kuningattaria. He ovat kaikki hyvin lahjakkaita.  Vastaus: "Hei, minä täällä!" "Hei, minä täällä! En kysynyt koko elämäntarinaanne. Tulin vain kertomaan sinulle, että jos aiot siirtyä takaisin edessäni oleville upeille paikoille, haluaisin sinun olevan hiljaa ja kunnioittavan Yngwie Malmsteenia.</w:t>
      </w:r>
    </w:p>
    <w:p>
      <w:r>
        <w:rPr>
          <w:b/>
        </w:rPr>
        <w:t xml:space="preserve">Tulos</w:t>
      </w:r>
    </w:p>
    <w:p>
      <w:r>
        <w:t xml:space="preserve">ei</w:t>
      </w:r>
    </w:p>
    <w:p>
      <w:r>
        <w:rPr>
          <w:b/>
        </w:rPr>
        <w:t xml:space="preserve">Esimerkki 8.4026</w:t>
      </w:r>
    </w:p>
    <w:p>
      <w:r>
        <w:t xml:space="preserve">Kehotus: Olin tuossa vajassa kuusitoista täyttä päivää.  Vastaus: Hei! On ihmeellistä, etten ole koskaan ennen nähnyt ketään joen toisella puolella. Siihen on tarvittu varmaan sata ihmistä, että sinut saatiin sinne yli.</w:t>
      </w:r>
    </w:p>
    <w:p>
      <w:r>
        <w:rPr>
          <w:b/>
        </w:rPr>
        <w:t xml:space="preserve">Tulos</w:t>
      </w:r>
    </w:p>
    <w:p>
      <w:r>
        <w:t xml:space="preserve">ei</w:t>
      </w:r>
    </w:p>
    <w:p>
      <w:r>
        <w:rPr>
          <w:b/>
        </w:rPr>
        <w:t xml:space="preserve">Esimerkki 8.4027</w:t>
      </w:r>
    </w:p>
    <w:p>
      <w:r>
        <w:t xml:space="preserve">Kehotus: Emme ole ainoita, joilla on salaisuuksia. Sinullakin on salaisuus. Nuo ripset.  Vastaus: Joo, sitä me sanoimme, kun sinä puhuit kaikkien päällä.</w:t>
      </w:r>
    </w:p>
    <w:p>
      <w:r>
        <w:rPr>
          <w:b/>
        </w:rPr>
        <w:t xml:space="preserve">Tulos</w:t>
      </w:r>
    </w:p>
    <w:p>
      <w:r>
        <w:t xml:space="preserve">ei</w:t>
      </w:r>
    </w:p>
    <w:p>
      <w:r>
        <w:rPr>
          <w:b/>
        </w:rPr>
        <w:t xml:space="preserve">Esimerkki 8.4028</w:t>
      </w:r>
    </w:p>
    <w:p>
      <w:r>
        <w:t xml:space="preserve">Kehotus: Kulta, oletko jo lopettanut leikkimisen pienillä figuureillasi?  Vastaus: Sinun täytyy ottaa pois pureskeltavia paloja. Se on elämän sääntö.</w:t>
      </w:r>
    </w:p>
    <w:p>
      <w:r>
        <w:rPr>
          <w:b/>
        </w:rPr>
        <w:t xml:space="preserve">Tulos</w:t>
      </w:r>
    </w:p>
    <w:p>
      <w:r>
        <w:t xml:space="preserve">ei</w:t>
      </w:r>
    </w:p>
    <w:p>
      <w:r>
        <w:rPr>
          <w:b/>
        </w:rPr>
        <w:t xml:space="preserve">Esimerkki 8.4029</w:t>
      </w:r>
    </w:p>
    <w:p>
      <w:r>
        <w:t xml:space="preserve">Kehotus: Kaikki tulevat rakastamaan minua sen jälkeen, kun olen pukeutunut mustiin sukkahousuihin ja valkoiseen kaulukseen ja alan kulkea kallon kanssa.  Vastaus: "Ei, ei, ei, ei, ei, ei, ei, ei, ei, ei: Hänestä tuli päällikkö, koska hän läpäisi kaikki kokeet, kuten sen, että hän puristi meduusan ja kosketti geoankkaa saamatta sitä kurtistamaan?</w:t>
      </w:r>
    </w:p>
    <w:p>
      <w:r>
        <w:rPr>
          <w:b/>
        </w:rPr>
        <w:t xml:space="preserve">Tulos</w:t>
      </w:r>
    </w:p>
    <w:p>
      <w:r>
        <w:t xml:space="preserve">ei</w:t>
      </w:r>
    </w:p>
    <w:p>
      <w:r>
        <w:rPr>
          <w:b/>
        </w:rPr>
        <w:t xml:space="preserve">Esimerkki 8.4030</w:t>
      </w:r>
    </w:p>
    <w:p>
      <w:r>
        <w:t xml:space="preserve">Kehotus: FBI-agentit leijuvat katossa.  Vastaus: En vain usko, että musta mies voi olla tuollaisessa asemassa hallituksessa. Siinä kaikki.</w:t>
      </w:r>
    </w:p>
    <w:p>
      <w:r>
        <w:rPr>
          <w:b/>
        </w:rPr>
        <w:t xml:space="preserve">Tulos</w:t>
      </w:r>
    </w:p>
    <w:p>
      <w:r>
        <w:t xml:space="preserve">ei</w:t>
      </w:r>
    </w:p>
    <w:p>
      <w:r>
        <w:rPr>
          <w:b/>
        </w:rPr>
        <w:t xml:space="preserve">Esimerkki 8.4031</w:t>
      </w:r>
    </w:p>
    <w:p>
      <w:r>
        <w:t xml:space="preserve">Kehotus: Kuka päästää Big Toppersit menemään? Me olemme Big Topin veljekset.  Vastaus: Hyvä on, mutta verta on enemmän kuin normaalisti. Ja se on todella punaista.</w:t>
      </w:r>
    </w:p>
    <w:p>
      <w:r>
        <w:rPr>
          <w:b/>
        </w:rPr>
        <w:t xml:space="preserve">Tulos</w:t>
      </w:r>
    </w:p>
    <w:p>
      <w:r>
        <w:t xml:space="preserve">ei</w:t>
      </w:r>
    </w:p>
    <w:p>
      <w:r>
        <w:rPr>
          <w:b/>
        </w:rPr>
        <w:t xml:space="preserve">Esimerkki 8.4032</w:t>
      </w:r>
    </w:p>
    <w:p>
      <w:r>
        <w:t xml:space="preserve">Kehotus: Hei, huomasin juuri mahdollisen tauon pilvissä. En tarkoittanut keskeyttää keskusteluanne.  Vastaus: En halunnut häiritä teidän keskeyttämistänne: Voinko uskoutua sinulle, Pamst? Minusta tuntuu, että hän saattaa olla yksi niistä ihmistä tappavista roboteista.</w:t>
      </w:r>
    </w:p>
    <w:p>
      <w:r>
        <w:rPr>
          <w:b/>
        </w:rPr>
        <w:t xml:space="preserve">Tulos</w:t>
      </w:r>
    </w:p>
    <w:p>
      <w:r>
        <w:t xml:space="preserve">ei</w:t>
      </w:r>
    </w:p>
    <w:p>
      <w:r>
        <w:rPr>
          <w:b/>
        </w:rPr>
        <w:t xml:space="preserve">Esimerkki 8.4033</w:t>
      </w:r>
    </w:p>
    <w:p>
      <w:r>
        <w:t xml:space="preserve">Kehotus: Maya, autossa on munasalaattivoileipä. Meidän pitäisi pelastaa se.  Vastaus: Se sanoi kinkkuluu, mutta tajusin, että tänään on se päivä, jolloin sekoilen perjantaina nykyisen avopuolisoni kanssa.</w:t>
      </w:r>
    </w:p>
    <w:p>
      <w:r>
        <w:rPr>
          <w:b/>
        </w:rPr>
        <w:t xml:space="preserve">Tulos</w:t>
      </w:r>
    </w:p>
    <w:p>
      <w:r>
        <w:t xml:space="preserve">ei</w:t>
      </w:r>
    </w:p>
    <w:p>
      <w:r>
        <w:rPr>
          <w:b/>
        </w:rPr>
        <w:t xml:space="preserve">Esimerkki 8.4034</w:t>
      </w:r>
    </w:p>
    <w:p>
      <w:r>
        <w:t xml:space="preserve">Kehotus: Ovatko molemmat varmasti samaa mieltä siitä, että suljette liikkeen ja viette meidät lentokentälle?  Vastaus: "Kyllä: Nyt on kyse tästä. Fudge mahtuu käsimatkatavaroihinne, koska meidän fudgemme on hyvin tiivistä. Tavallisen kokoista, mutta painaa tuhat kiloa.</w:t>
      </w:r>
    </w:p>
    <w:p>
      <w:r>
        <w:rPr>
          <w:b/>
        </w:rPr>
        <w:t xml:space="preserve">Tulos</w:t>
      </w:r>
    </w:p>
    <w:p>
      <w:r>
        <w:t xml:space="preserve">ei</w:t>
      </w:r>
    </w:p>
    <w:p>
      <w:r>
        <w:rPr>
          <w:b/>
        </w:rPr>
        <w:t xml:space="preserve">Esimerkki 8.4035</w:t>
      </w:r>
    </w:p>
    <w:p>
      <w:r>
        <w:t xml:space="preserve">Kehotus: Hänet jätetään jonnekin. Olen kyllästynyt näihin liftareihin, jotka tappavat tai nukkuvat vahtivuorollamme.  Vastaus: Olemme orpoja. Siksi olemme täällä. Kukaan ei halua meitä. Sinun syysi on paljon pahempi.</w:t>
      </w:r>
    </w:p>
    <w:p>
      <w:r>
        <w:rPr>
          <w:b/>
        </w:rPr>
        <w:t xml:space="preserve">Tulos</w:t>
      </w:r>
    </w:p>
    <w:p>
      <w:r>
        <w:t xml:space="preserve">ei</w:t>
      </w:r>
    </w:p>
    <w:p>
      <w:r>
        <w:rPr>
          <w:b/>
        </w:rPr>
        <w:t xml:space="preserve">Esimerkki 8.4036</w:t>
      </w:r>
    </w:p>
    <w:p>
      <w:r>
        <w:t xml:space="preserve">Kehotus: Se oli hetki, jolloin luulin, että hän oli voileivän sisällä.  Vastaus: Vastaus: Mukava nähdä sinua. Sinun pitäisi soittaa useammin.</w:t>
      </w:r>
    </w:p>
    <w:p>
      <w:r>
        <w:rPr>
          <w:b/>
        </w:rPr>
        <w:t xml:space="preserve">Tulos</w:t>
      </w:r>
    </w:p>
    <w:p>
      <w:r>
        <w:t xml:space="preserve">ei</w:t>
      </w:r>
    </w:p>
    <w:p>
      <w:r>
        <w:rPr>
          <w:b/>
        </w:rPr>
        <w:t xml:space="preserve">Esimerkki 8.4037</w:t>
      </w:r>
    </w:p>
    <w:p>
      <w:r>
        <w:t xml:space="preserve">Kehotus: Joo, minun täytyi kai käydä läpi muutos. Irrottautua kodinomaisesta ansastani, jossa olin.  Vastaus: Et saa kutsua minua Clappyksi. Olen sinulle Claptrap. Vain Carol voi kutsua minua Clappyksi.</w:t>
      </w:r>
    </w:p>
    <w:p>
      <w:r>
        <w:rPr>
          <w:b/>
        </w:rPr>
        <w:t xml:space="preserve">Tulos</w:t>
      </w:r>
    </w:p>
    <w:p>
      <w:r>
        <w:t xml:space="preserve">ei</w:t>
      </w:r>
    </w:p>
    <w:p>
      <w:r>
        <w:rPr>
          <w:b/>
        </w:rPr>
        <w:t xml:space="preserve">Esimerkki 8.4038</w:t>
      </w:r>
    </w:p>
    <w:p>
      <w:r>
        <w:t xml:space="preserve">Kehotus: Sanoivatko he olevansa perinteisiä? Kuulin sen varmaan väärin.  Vastaus: Tiedän, että sanoin lakaisevani aurinkopaneelit pois ja tein sen. En vain tehnyt sitä silloin, kun halusit minun tekevän sen. En voi käydä tätä vierailua läpi niin, että olet vihainen minulle. En voi tehdä sitä.</w:t>
      </w:r>
    </w:p>
    <w:p>
      <w:r>
        <w:rPr>
          <w:b/>
        </w:rPr>
        <w:t xml:space="preserve">Tulos</w:t>
      </w:r>
    </w:p>
    <w:p>
      <w:r>
        <w:t xml:space="preserve">ei</w:t>
      </w:r>
    </w:p>
    <w:p>
      <w:r>
        <w:rPr>
          <w:b/>
        </w:rPr>
        <w:t xml:space="preserve">Esimerkki 8.4039</w:t>
      </w:r>
    </w:p>
    <w:p>
      <w:r>
        <w:t xml:space="preserve">Kehotus: Voisitko mennä tuonpuoleiseen ja etsiä minulle Ian Curtisin ja Jim Neighborsin? Ja muuten, on mahdollista, että he voisivat olla yhdessä, oletan.  Vastaus: Vastaus: Mikä sinä olet, jonkinlainen kyberhaamu? Luulin sinua tavalliseksi aaveeksi.</w:t>
      </w:r>
    </w:p>
    <w:p>
      <w:r>
        <w:rPr>
          <w:b/>
        </w:rPr>
        <w:t xml:space="preserve">Tulos</w:t>
      </w:r>
    </w:p>
    <w:p>
      <w:r>
        <w:t xml:space="preserve">ei</w:t>
      </w:r>
    </w:p>
    <w:p>
      <w:r>
        <w:rPr>
          <w:b/>
        </w:rPr>
        <w:t xml:space="preserve">Esimerkki 8.4040</w:t>
      </w:r>
    </w:p>
    <w:p>
      <w:r>
        <w:t xml:space="preserve">Kehotus: Nuo yhdeksän tyttöä, jotka ovat veljentyttäresi, ovat monimutkaisia.   Vastaus: Totta kai. Et haluaisi, että jotain allekirjoitetaan väärällä nimellä. Se olisi hullua.</w:t>
      </w:r>
    </w:p>
    <w:p>
      <w:r>
        <w:rPr>
          <w:b/>
        </w:rPr>
        <w:t xml:space="preserve">Tulos</w:t>
      </w:r>
    </w:p>
    <w:p>
      <w:r>
        <w:t xml:space="preserve">ei</w:t>
      </w:r>
    </w:p>
    <w:p>
      <w:r>
        <w:rPr>
          <w:b/>
        </w:rPr>
        <w:t xml:space="preserve">Esimerkki 8.4041</w:t>
      </w:r>
    </w:p>
    <w:p>
      <w:r>
        <w:t xml:space="preserve">Kehotus: Mitä teette vaimolleni!???  Vastaus: Mitä teet vaimolleni? Lupasit minulle, että tästä häämatkasta tulisi jotain erityistä, Mario.</w:t>
      </w:r>
    </w:p>
    <w:p>
      <w:r>
        <w:rPr>
          <w:b/>
        </w:rPr>
        <w:t xml:space="preserve">Tulos</w:t>
      </w:r>
    </w:p>
    <w:p>
      <w:r>
        <w:t xml:space="preserve">ei</w:t>
      </w:r>
    </w:p>
    <w:p>
      <w:r>
        <w:rPr>
          <w:b/>
        </w:rPr>
        <w:t xml:space="preserve">Esimerkki 8.4042</w:t>
      </w:r>
    </w:p>
    <w:p>
      <w:r>
        <w:t xml:space="preserve">Kehotus: Hän leijuu yhä pois. Se on hyvin hidas lähtö. Hän näyttää eksyneeltä. Hän osoittaa.  Vastaus: Se on viihtyisä. Kiitos, kun järjestit tämän.</w:t>
      </w:r>
    </w:p>
    <w:p>
      <w:r>
        <w:rPr>
          <w:b/>
        </w:rPr>
        <w:t xml:space="preserve">Tulos</w:t>
      </w:r>
    </w:p>
    <w:p>
      <w:r>
        <w:t xml:space="preserve">ei</w:t>
      </w:r>
    </w:p>
    <w:p>
      <w:r>
        <w:rPr>
          <w:b/>
        </w:rPr>
        <w:t xml:space="preserve">Esimerkki 8.4043</w:t>
      </w:r>
    </w:p>
    <w:p>
      <w:r>
        <w:t xml:space="preserve">Kehotus: Se näytti siltä, että hän halusi minun ottavan hänen takkinsa.  Vastaus: Niin, ja he ovat sisäkaupungin lapsia, joten luulen, että tappelu saattaa puhjeta.</w:t>
      </w:r>
    </w:p>
    <w:p>
      <w:r>
        <w:rPr>
          <w:b/>
        </w:rPr>
        <w:t xml:space="preserve">Tulos</w:t>
      </w:r>
    </w:p>
    <w:p>
      <w:r>
        <w:t xml:space="preserve">ei</w:t>
      </w:r>
    </w:p>
    <w:p>
      <w:r>
        <w:rPr>
          <w:b/>
        </w:rPr>
        <w:t xml:space="preserve">Esimerkki 8.4044</w:t>
      </w:r>
    </w:p>
    <w:p>
      <w:r>
        <w:t xml:space="preserve">Kehotus: Kuinka paha loukkauksen täytyy olla? Voiko se olla lievä loukkaus?  Vastaus: No, on vain yksi paikka.</w:t>
      </w:r>
    </w:p>
    <w:p>
      <w:r>
        <w:rPr>
          <w:b/>
        </w:rPr>
        <w:t xml:space="preserve">Tulos</w:t>
      </w:r>
    </w:p>
    <w:p>
      <w:r>
        <w:t xml:space="preserve">ei</w:t>
      </w:r>
    </w:p>
    <w:p>
      <w:r>
        <w:rPr>
          <w:b/>
        </w:rPr>
        <w:t xml:space="preserve">Esimerkki 8.4045</w:t>
      </w:r>
    </w:p>
    <w:p>
      <w:r>
        <w:t xml:space="preserve">Kehotus: Minun on harjoiteltava vapaaheittojani.  Vastaus: Hei, en ole nähnyt sinua täällä vähään aikaan. Luulin, että olet mennyttä.</w:t>
      </w:r>
    </w:p>
    <w:p>
      <w:r>
        <w:rPr>
          <w:b/>
        </w:rPr>
        <w:t xml:space="preserve">Tulos</w:t>
      </w:r>
    </w:p>
    <w:p>
      <w:r>
        <w:t xml:space="preserve">ei</w:t>
      </w:r>
    </w:p>
    <w:p>
      <w:r>
        <w:rPr>
          <w:b/>
        </w:rPr>
        <w:t xml:space="preserve">Esimerkki 8.4046</w:t>
      </w:r>
    </w:p>
    <w:p>
      <w:r>
        <w:t xml:space="preserve">Kehotus: Shelly, ehkä minun pitäisi seurata sydäntäni ja tehdä stand up -komiikkaa.  Vastaus: Voi, onko tuo kuin bändi vai kuin Aladinin hahmo?</w:t>
      </w:r>
    </w:p>
    <w:p>
      <w:r>
        <w:rPr>
          <w:b/>
        </w:rPr>
        <w:t xml:space="preserve">Tulos</w:t>
      </w:r>
    </w:p>
    <w:p>
      <w:r>
        <w:t xml:space="preserve">ei</w:t>
      </w:r>
    </w:p>
    <w:p>
      <w:r>
        <w:rPr>
          <w:b/>
        </w:rPr>
        <w:t xml:space="preserve">Esimerkki 8.4047</w:t>
      </w:r>
    </w:p>
    <w:p>
      <w:r>
        <w:t xml:space="preserve">Kehotus: Tony, katso taulukkoa. Mitä sohvan lähettäminen maksaa?  Vastaus: Mitä maksaa sohva? Rakastan sitä. Tuon ilkikurisemmaksi ei voi tulla.</w:t>
      </w:r>
    </w:p>
    <w:p>
      <w:r>
        <w:rPr>
          <w:b/>
        </w:rPr>
        <w:t xml:space="preserve">Tulos</w:t>
      </w:r>
    </w:p>
    <w:p>
      <w:r>
        <w:t xml:space="preserve">ei</w:t>
      </w:r>
    </w:p>
    <w:p>
      <w:r>
        <w:rPr>
          <w:b/>
        </w:rPr>
        <w:t xml:space="preserve">Esimerkki 8.4048</w:t>
      </w:r>
    </w:p>
    <w:p>
      <w:r>
        <w:t xml:space="preserve">Kehotus: Olin juuri täällä nauttimassa Floridan toiminnasta hanker chief simuloitu lentokoneen ohjaaminen.  Vastaus: "Ei, ei, ei, ei, ei, ei, ei, ei, ei, ei! No, totta kai. Yksi niistä on tietysti veripähkinä.</w:t>
      </w:r>
    </w:p>
    <w:p>
      <w:r>
        <w:rPr>
          <w:b/>
        </w:rPr>
        <w:t xml:space="preserve">Tulos</w:t>
      </w:r>
    </w:p>
    <w:p>
      <w:r>
        <w:t xml:space="preserve">ei</w:t>
      </w:r>
    </w:p>
    <w:p>
      <w:r>
        <w:rPr>
          <w:b/>
        </w:rPr>
        <w:t xml:space="preserve">Esimerkki 8.4049</w:t>
      </w:r>
    </w:p>
    <w:p>
      <w:r>
        <w:t xml:space="preserve">Kehotus: Minusta meidän kaikkien pitäisi hajaantua, kun minä palaan turvakammiooni.  Vastaus: Salaisuudet eivät ole hauskoja, ellei tietenkään kerro jollekulle.</w:t>
      </w:r>
    </w:p>
    <w:p>
      <w:r>
        <w:rPr>
          <w:b/>
        </w:rPr>
        <w:t xml:space="preserve">Tulos</w:t>
      </w:r>
    </w:p>
    <w:p>
      <w:r>
        <w:t xml:space="preserve">ei</w:t>
      </w:r>
    </w:p>
    <w:p>
      <w:r>
        <w:rPr>
          <w:b/>
        </w:rPr>
        <w:t xml:space="preserve">Esimerkki 8.4050</w:t>
      </w:r>
    </w:p>
    <w:p>
      <w:r>
        <w:t xml:space="preserve">Kehotus: Kultaseni, ole kiltti ja lopeta puhuminen. Katsomme uutisia.  Vastaa: Ken, luuletko, että hän osti sen? Luuletko, että Chuck uskoi sinun olevan zombi?</w:t>
      </w:r>
    </w:p>
    <w:p>
      <w:r>
        <w:rPr>
          <w:b/>
        </w:rPr>
        <w:t xml:space="preserve">Tulos</w:t>
      </w:r>
    </w:p>
    <w:p>
      <w:r>
        <w:t xml:space="preserve">ei</w:t>
      </w:r>
    </w:p>
    <w:p>
      <w:r>
        <w:rPr>
          <w:b/>
        </w:rPr>
        <w:t xml:space="preserve">Esimerkki 8.4051</w:t>
      </w:r>
    </w:p>
    <w:p>
      <w:r>
        <w:t xml:space="preserve">Kehotus: Se ei ole minun työni. Se on Maybellinen tehtävä. Toinen vaimoni. Hän palauttaa elokuvia, se on hänen työtään.  Vastaus: No, vaimonne ja perheenne ulkopuolella pyysivät minua tulemaan tänne ja tarkistamaan teidät. Rehellisesti sanottuna en tunne, että minua ei kunnioiteta lainvalvojana, että leikin nyt viestinviejää.</w:t>
      </w:r>
    </w:p>
    <w:p>
      <w:r>
        <w:rPr>
          <w:b/>
        </w:rPr>
        <w:t xml:space="preserve">Tulos</w:t>
      </w:r>
    </w:p>
    <w:p>
      <w:r>
        <w:t xml:space="preserve">ei</w:t>
      </w:r>
    </w:p>
    <w:p>
      <w:r>
        <w:rPr>
          <w:b/>
        </w:rPr>
        <w:t xml:space="preserve">Esimerkki 8.4052</w:t>
      </w:r>
    </w:p>
    <w:p>
      <w:r>
        <w:t xml:space="preserve">Kehotus: Teknisesti ottaen he kaikki ovat sama hahmo, joka näyttelee eri-ikäisiä ja eri tulkintoja.?  Vastaus: Johtuuko se siitä, että sinulla on mokkanahka päälläsi ja että sataa?  Koska se on ainoa syy, miksi mielialasi muuttuu niin dramaattisesti.</w:t>
      </w:r>
    </w:p>
    <w:p>
      <w:r>
        <w:rPr>
          <w:b/>
        </w:rPr>
        <w:t xml:space="preserve">Tulos</w:t>
      </w:r>
    </w:p>
    <w:p>
      <w:r>
        <w:t xml:space="preserve">ei</w:t>
      </w:r>
    </w:p>
    <w:p>
      <w:r>
        <w:rPr>
          <w:b/>
        </w:rPr>
        <w:t xml:space="preserve">Esimerkki 8.4053</w:t>
      </w:r>
    </w:p>
    <w:p>
      <w:r>
        <w:t xml:space="preserve">Kehotus: Luulin, että se oli koira.  Vastaus: Koira: Se on chimichurri. Se ei taida olla varsinainen keitto.</w:t>
      </w:r>
    </w:p>
    <w:p>
      <w:r>
        <w:rPr>
          <w:b/>
        </w:rPr>
        <w:t xml:space="preserve">Tulos</w:t>
      </w:r>
    </w:p>
    <w:p>
      <w:r>
        <w:t xml:space="preserve">ei</w:t>
      </w:r>
    </w:p>
    <w:p>
      <w:r>
        <w:rPr>
          <w:b/>
        </w:rPr>
        <w:t xml:space="preserve">Esimerkki 8.4054</w:t>
      </w:r>
    </w:p>
    <w:p>
      <w:r>
        <w:t xml:space="preserve">Kehotus: He sanoivat, etten pystyisi siihen, koska minulla oli isot kengät jalassa.  Vastaus: Olen kuullut, että jos perheesi on sairastunut mesotelioomaan, on olemassa numero, johon voit soittaa.</w:t>
      </w:r>
    </w:p>
    <w:p>
      <w:r>
        <w:rPr>
          <w:b/>
        </w:rPr>
        <w:t xml:space="preserve">Tulos</w:t>
      </w:r>
    </w:p>
    <w:p>
      <w:r>
        <w:t xml:space="preserve">ei</w:t>
      </w:r>
    </w:p>
    <w:p>
      <w:r>
        <w:rPr>
          <w:b/>
        </w:rPr>
        <w:t xml:space="preserve">Esimerkki 8.4055</w:t>
      </w:r>
    </w:p>
    <w:p>
      <w:r>
        <w:t xml:space="preserve">Kehotus: Olit siis valaanbongausretkellä. Ja kapteeni, olit valaanbongausretkellä. Miksi kaikki laivalla olleet eivät ole täällä kanssamme?  Vastaus: "Ei, ei, ei, ei, ei, ei, ei, ei, ei, ei! No, minä olen ollut yksin niin kauan, mutta joskus haluaa vain tuntea, ettei ole yksin, joten sanoo asioita kuten "me". Ja nyt kun te olette täällä, olin oikeassa. Aivan kuin olisin visualisoinut "me" ja se toteutui.</w:t>
      </w:r>
    </w:p>
    <w:p>
      <w:r>
        <w:rPr>
          <w:b/>
        </w:rPr>
        <w:t xml:space="preserve">Tulos</w:t>
      </w:r>
    </w:p>
    <w:p>
      <w:r>
        <w:t xml:space="preserve">ei</w:t>
      </w:r>
    </w:p>
    <w:p>
      <w:r>
        <w:rPr>
          <w:b/>
        </w:rPr>
        <w:t xml:space="preserve">Esimerkki 8.4056</w:t>
      </w:r>
    </w:p>
    <w:p>
      <w:r>
        <w:t xml:space="preserve">Kehotus: Hopper, älä viitsi. Lopeta asiakkaiden pilkkaaminen.  Vastaus: Hopper: Ihanko totta? Hitto. Joo, olin menossa sinne. Se sattuu todella.</w:t>
      </w:r>
    </w:p>
    <w:p>
      <w:r>
        <w:rPr>
          <w:b/>
        </w:rPr>
        <w:t xml:space="preserve">Tulos</w:t>
      </w:r>
    </w:p>
    <w:p>
      <w:r>
        <w:t xml:space="preserve">ei</w:t>
      </w:r>
    </w:p>
    <w:p>
      <w:r>
        <w:rPr>
          <w:b/>
        </w:rPr>
        <w:t xml:space="preserve">Esimerkki 8.4057</w:t>
      </w:r>
    </w:p>
    <w:p>
      <w:r>
        <w:t xml:space="preserve">Kehotus: Sinun täytyy hankkia lukko päiväkirjaasi varten.  Vastaus: Okei, Judy. Katsotaan, mitä hänellä on sanottavaa.</w:t>
      </w:r>
    </w:p>
    <w:p>
      <w:r>
        <w:rPr>
          <w:b/>
        </w:rPr>
        <w:t xml:space="preserve">Tulos</w:t>
      </w:r>
    </w:p>
    <w:p>
      <w:r>
        <w:t xml:space="preserve">ei</w:t>
      </w:r>
    </w:p>
    <w:p>
      <w:r>
        <w:rPr>
          <w:b/>
        </w:rPr>
        <w:t xml:space="preserve">Esimerkki 8.4058</w:t>
      </w:r>
    </w:p>
    <w:p>
      <w:r>
        <w:t xml:space="preserve">Kehotus: Toivottavasti aurinkokennomme ei sokaissut teitä matkalla tänne. Pyyhin sen juuri pois.  Vastaus: Kiitos, kulta. Se on hauskaa, koska olet eversti.</w:t>
      </w:r>
    </w:p>
    <w:p>
      <w:r>
        <w:rPr>
          <w:b/>
        </w:rPr>
        <w:t xml:space="preserve">Tulos</w:t>
      </w:r>
    </w:p>
    <w:p>
      <w:r>
        <w:t xml:space="preserve">ei</w:t>
      </w:r>
    </w:p>
    <w:p>
      <w:r>
        <w:rPr>
          <w:b/>
        </w:rPr>
        <w:t xml:space="preserve">Esimerkki 8.4059</w:t>
      </w:r>
    </w:p>
    <w:p>
      <w:r>
        <w:t xml:space="preserve">Kehotus: Tämä koko paikka oli ennen varastokontti. Nyt siinä voi asua nelihenkinen perhe.  Vastaus: En tiedä. Kuulitko Tiptopin sanovan, että hänellä oli ennen yritys?</w:t>
      </w:r>
    </w:p>
    <w:p>
      <w:r>
        <w:rPr>
          <w:b/>
        </w:rPr>
        <w:t xml:space="preserve">Tulos</w:t>
      </w:r>
    </w:p>
    <w:p>
      <w:r>
        <w:t xml:space="preserve">ei</w:t>
      </w:r>
    </w:p>
    <w:p>
      <w:r>
        <w:rPr>
          <w:b/>
        </w:rPr>
        <w:t xml:space="preserve">Esimerkki 8.4060</w:t>
      </w:r>
    </w:p>
    <w:p>
      <w:r>
        <w:t xml:space="preserve">Kehotus: Olenko minä jonkinlainen hirviö, lapset?  Vastaus: Kyllä, nuo tarinat ja teidän rakkautenne niitä kohtaan ovat pelastaneet mielenterveyteni.</w:t>
      </w:r>
    </w:p>
    <w:p>
      <w:r>
        <w:rPr>
          <w:b/>
        </w:rPr>
        <w:t xml:space="preserve">Tulos</w:t>
      </w:r>
    </w:p>
    <w:p>
      <w:r>
        <w:t xml:space="preserve">ei</w:t>
      </w:r>
    </w:p>
    <w:p>
      <w:r>
        <w:rPr>
          <w:b/>
        </w:rPr>
        <w:t xml:space="preserve">Esimerkki 8.4061</w:t>
      </w:r>
    </w:p>
    <w:p>
      <w:r>
        <w:t xml:space="preserve">Kehotus: Minä astun ulos autosta.  Vastaus: Haluaisin kysyä heiltä muutaman kysymyksen.</w:t>
      </w:r>
    </w:p>
    <w:p>
      <w:r>
        <w:rPr>
          <w:b/>
        </w:rPr>
        <w:t xml:space="preserve">Tulos</w:t>
      </w:r>
    </w:p>
    <w:p>
      <w:r>
        <w:t xml:space="preserve">ei</w:t>
      </w:r>
    </w:p>
    <w:p>
      <w:r>
        <w:rPr>
          <w:b/>
        </w:rPr>
        <w:t xml:space="preserve">Esimerkki 8.4062</w:t>
      </w:r>
    </w:p>
    <w:p>
      <w:r>
        <w:t xml:space="preserve">Kehotus: Digitaaliset valokuvat ovat todella yleistymässä. Tarvitsemme ideoita, joilla voimme lisätä valokuvien käsittelykoppimme liiketoimintaa.  Vastaus: Epäonnistuimme markkinoinnissa. Minusta tuntuu, että meidän olisi pitänyt antaa pois kameroita, joita annetaan häissä.</w:t>
      </w:r>
    </w:p>
    <w:p>
      <w:r>
        <w:rPr>
          <w:b/>
        </w:rPr>
        <w:t xml:space="preserve">Tulos</w:t>
      </w:r>
    </w:p>
    <w:p>
      <w:r>
        <w:t xml:space="preserve">ei</w:t>
      </w:r>
    </w:p>
    <w:p>
      <w:r>
        <w:rPr>
          <w:b/>
        </w:rPr>
        <w:t xml:space="preserve">Esimerkki 8.4063</w:t>
      </w:r>
    </w:p>
    <w:p>
      <w:r>
        <w:t xml:space="preserve">Kehotus: SNL:ssä. Luulen, että ihmiset pitivät sinusta.  Vastaus: Suurin muistoni on, kun hän tilaa pizzaa, mies, ja hän käyttää internetiä ja se näyttää todella hyvältä.</w:t>
      </w:r>
    </w:p>
    <w:p>
      <w:r>
        <w:rPr>
          <w:b/>
        </w:rPr>
        <w:t xml:space="preserve">Tulos</w:t>
      </w:r>
    </w:p>
    <w:p>
      <w:r>
        <w:t xml:space="preserve">ei</w:t>
      </w:r>
    </w:p>
    <w:p>
      <w:r>
        <w:rPr>
          <w:b/>
        </w:rPr>
        <w:t xml:space="preserve">Esimerkki 8.4064</w:t>
      </w:r>
    </w:p>
    <w:p>
      <w:r>
        <w:t xml:space="preserve">Kehotus: No, tänne päin. Tätä pitkää, pitkää, pitkää käytävää pitkin.  Vastaus: Siskosi nimi on Bristly.</w:t>
      </w:r>
    </w:p>
    <w:p>
      <w:r>
        <w:rPr>
          <w:b/>
        </w:rPr>
        <w:t xml:space="preserve">Tulos</w:t>
      </w:r>
    </w:p>
    <w:p>
      <w:r>
        <w:t xml:space="preserve">ei</w:t>
      </w:r>
    </w:p>
    <w:p>
      <w:r>
        <w:rPr>
          <w:b/>
        </w:rPr>
        <w:t xml:space="preserve">Esimerkki 8.4065</w:t>
      </w:r>
    </w:p>
    <w:p>
      <w:r>
        <w:t xml:space="preserve">Kehotus: Denise, anna minun nukkua yön yli. On joulun aika. Minä menen nukkumaan. En halua antaa sinulle palkankorotusta. Ehkä jokin on saanut minut muuttamaan mieleni yhdessä yössä.  Vastaus: Minun pitäisi ottaa asia esille seuraavassa seurakunnan kokouksessa. Se olisi loistava tapa saada ihmisiä ovelle.</w:t>
      </w:r>
    </w:p>
    <w:p>
      <w:r>
        <w:rPr>
          <w:b/>
        </w:rPr>
        <w:t xml:space="preserve">Tulos</w:t>
      </w:r>
    </w:p>
    <w:p>
      <w:r>
        <w:t xml:space="preserve">ei</w:t>
      </w:r>
    </w:p>
    <w:p>
      <w:r>
        <w:rPr>
          <w:b/>
        </w:rPr>
        <w:t xml:space="preserve">Esimerkki 8.4066</w:t>
      </w:r>
    </w:p>
    <w:p>
      <w:r>
        <w:t xml:space="preserve">Kehotus: Hän sanoi, että voin mennä hölmöilemään itselleni, hän ei tarvitse tätä laivaa. Koska hän on viisivuotias, joka ei osaa kiroilla.  Vastaus: Vastaus: Ymmärretty, Gerald. Olen pahoillani, että minä olin se, joka kertoi sinulle, että me kaikki inhoamme vaimoasi.</w:t>
      </w:r>
    </w:p>
    <w:p>
      <w:r>
        <w:rPr>
          <w:b/>
        </w:rPr>
        <w:t xml:space="preserve">Tulos</w:t>
      </w:r>
    </w:p>
    <w:p>
      <w:r>
        <w:t xml:space="preserve">ei</w:t>
      </w:r>
    </w:p>
    <w:p>
      <w:r>
        <w:rPr>
          <w:b/>
        </w:rPr>
        <w:t xml:space="preserve">Esimerkki 8.4067</w:t>
      </w:r>
    </w:p>
    <w:p>
      <w:r>
        <w:t xml:space="preserve">Kehotus: Mutta unen muodossa en seiso jalkapalloilla, mutta unen muodossa en seiso jalkapalloilla.  Vastaus: Vastaus: En koskaan nukahda kokonaan. Nukun kuin delfiini. Minulla on yksi silmä auki ja kävelen ympyrää.</w:t>
      </w:r>
    </w:p>
    <w:p>
      <w:r>
        <w:rPr>
          <w:b/>
        </w:rPr>
        <w:t xml:space="preserve">Tulos</w:t>
      </w:r>
    </w:p>
    <w:p>
      <w:r>
        <w:t xml:space="preserve">ei</w:t>
      </w:r>
    </w:p>
    <w:p>
      <w:r>
        <w:rPr>
          <w:b/>
        </w:rPr>
        <w:t xml:space="preserve">Esimerkki 8.4068</w:t>
      </w:r>
    </w:p>
    <w:p>
      <w:r>
        <w:t xml:space="preserve">Kehotus: Feliacide kuulostaa siltä kuin olisin tappanut kissan. Tapoin kerran kissan.  Vastaus: Sanoin, että olet erittäin hyvä. Sanoin, ettet ole Ira, mutta kuka onkaan.</w:t>
      </w:r>
    </w:p>
    <w:p>
      <w:r>
        <w:rPr>
          <w:b/>
        </w:rPr>
        <w:t xml:space="preserve">Tulos</w:t>
      </w:r>
    </w:p>
    <w:p>
      <w:r>
        <w:t xml:space="preserve">ei</w:t>
      </w:r>
    </w:p>
    <w:p>
      <w:r>
        <w:rPr>
          <w:b/>
        </w:rPr>
        <w:t xml:space="preserve">Esimerkki 8.4069</w:t>
      </w:r>
    </w:p>
    <w:p>
      <w:r>
        <w:t xml:space="preserve">Kehotus: Voi pojat, minulla oli rankka päivä. Saisinko haamuoluen? Kiitos.  Vastaus: Mutta tosiasia on se, että siellä todellakin kummittelee. En tiedä tunnetko pientä Aerosmith-nimistä bändiä, mutta Aerosmith kummitteli ensimmäisen kerran tällä lavalla 13 vuotta sitten juuri tämän illan kaltaisena iltana.</w:t>
      </w:r>
    </w:p>
    <w:p>
      <w:r>
        <w:rPr>
          <w:b/>
        </w:rPr>
        <w:t xml:space="preserve">Tulos</w:t>
      </w:r>
    </w:p>
    <w:p>
      <w:r>
        <w:t xml:space="preserve">ei</w:t>
      </w:r>
    </w:p>
    <w:p>
      <w:r>
        <w:rPr>
          <w:b/>
        </w:rPr>
        <w:t xml:space="preserve">Esimerkki 8.4070</w:t>
      </w:r>
    </w:p>
    <w:p>
      <w:r>
        <w:t xml:space="preserve">Kehotus: Pelicans-fani.  Vastaus: Pelicans: Olet tosissasi, etkö olekin? Tämän paikan on täytynyt maksaa miljoona dollaria!</w:t>
      </w:r>
    </w:p>
    <w:p>
      <w:r>
        <w:rPr>
          <w:b/>
        </w:rPr>
        <w:t xml:space="preserve">Tulos</w:t>
      </w:r>
    </w:p>
    <w:p>
      <w:r>
        <w:t xml:space="preserve">ei</w:t>
      </w:r>
    </w:p>
    <w:p>
      <w:r>
        <w:rPr>
          <w:b/>
        </w:rPr>
        <w:t xml:space="preserve">Esimerkki 8.4071</w:t>
      </w:r>
    </w:p>
    <w:p>
      <w:r>
        <w:t xml:space="preserve">Kehotus: OK. Mitä teet juuri nyt, Monica?  Vastaus: Mitä minä teen? Olen kertonut monille ihmisille, että olet kuollut. He ovat todella pahoillaan puolestani.</w:t>
      </w:r>
    </w:p>
    <w:p>
      <w:r>
        <w:rPr>
          <w:b/>
        </w:rPr>
        <w:t xml:space="preserve">Tulos</w:t>
      </w:r>
    </w:p>
    <w:p>
      <w:r>
        <w:t xml:space="preserve">ei</w:t>
      </w:r>
    </w:p>
    <w:p>
      <w:r>
        <w:rPr>
          <w:b/>
        </w:rPr>
        <w:t xml:space="preserve">Esimerkki 8.4072</w:t>
      </w:r>
    </w:p>
    <w:p>
      <w:r>
        <w:t xml:space="preserve">Kehotus: Taide ei ole matkamuisto. Nämä ovat aitoja navajo-esineitä, joilla on suuri merkitys heimollemme.  Vastaus: Vai työskenteletkö täällä? Anteeksi, en tajunnut.</w:t>
      </w:r>
    </w:p>
    <w:p>
      <w:r>
        <w:rPr>
          <w:b/>
        </w:rPr>
        <w:t xml:space="preserve">Tulos</w:t>
      </w:r>
    </w:p>
    <w:p>
      <w:r>
        <w:t xml:space="preserve">ei</w:t>
      </w:r>
    </w:p>
    <w:p>
      <w:r>
        <w:rPr>
          <w:b/>
        </w:rPr>
        <w:t xml:space="preserve">Esimerkki 8.4073</w:t>
      </w:r>
    </w:p>
    <w:p>
      <w:r>
        <w:t xml:space="preserve">Kehotus: Niin minäkin. Laitan sen siis aikatauluun. Lounaan jälkeen me rakastelemme.  Vastaus: Ei, tarkoitan, että kaiken sen jälkeen, mitä siellä tapahtuu, se on järkevää. En voi syyttää ketään. En vain odottanut, että täällä paniikkihuoneessa olisi muitakin ihmisiä.</w:t>
      </w:r>
    </w:p>
    <w:p>
      <w:r>
        <w:rPr>
          <w:b/>
        </w:rPr>
        <w:t xml:space="preserve">Tulos</w:t>
      </w:r>
    </w:p>
    <w:p>
      <w:r>
        <w:t xml:space="preserve">ei</w:t>
      </w:r>
    </w:p>
    <w:p>
      <w:r>
        <w:rPr>
          <w:b/>
        </w:rPr>
        <w:t xml:space="preserve">Esimerkki 8.4074</w:t>
      </w:r>
    </w:p>
    <w:p>
      <w:r>
        <w:t xml:space="preserve">Kehotus: Onko mitään keinoa saada tuo karitsa olemaan hiljaa?  Vastaus: Vastaus: Te olette ilkeitä. Luulisi teidän olevan Teslan snobeja.</w:t>
      </w:r>
    </w:p>
    <w:p>
      <w:r>
        <w:rPr>
          <w:b/>
        </w:rPr>
        <w:t xml:space="preserve">Tulos</w:t>
      </w:r>
    </w:p>
    <w:p>
      <w:r>
        <w:t xml:space="preserve">ei</w:t>
      </w:r>
    </w:p>
    <w:p>
      <w:r>
        <w:rPr>
          <w:b/>
        </w:rPr>
        <w:t xml:space="preserve">Esimerkki 8.4075</w:t>
      </w:r>
    </w:p>
    <w:p>
      <w:r>
        <w:t xml:space="preserve">Kehotus: Kuolemattomaksi oraakkeliksi tuolla kaverilla on leikatut jalat.  Vastaus: Toivon, että voisin. Tämä paikka on kuin rotanpesä.</w:t>
      </w:r>
    </w:p>
    <w:p>
      <w:r>
        <w:rPr>
          <w:b/>
        </w:rPr>
        <w:t xml:space="preserve">Tulos</w:t>
      </w:r>
    </w:p>
    <w:p>
      <w:r>
        <w:t xml:space="preserve">ei</w:t>
      </w:r>
    </w:p>
    <w:p>
      <w:r>
        <w:rPr>
          <w:b/>
        </w:rPr>
        <w:t xml:space="preserve">Esimerkki 8.4076</w:t>
      </w:r>
    </w:p>
    <w:p>
      <w:r>
        <w:t xml:space="preserve">Kehotus: Ehkä hän on oikeassa. Ehkä hän voi muuttua.  Vastaus: Okei, minun on mentävä huonosti. Minun on otettava yksi.</w:t>
      </w:r>
    </w:p>
    <w:p>
      <w:r>
        <w:rPr>
          <w:b/>
        </w:rPr>
        <w:t xml:space="preserve">Tulos</w:t>
      </w:r>
    </w:p>
    <w:p>
      <w:r>
        <w:t xml:space="preserve">ei</w:t>
      </w:r>
    </w:p>
    <w:p>
      <w:r>
        <w:rPr>
          <w:b/>
        </w:rPr>
        <w:t xml:space="preserve">Esimerkki 8.4077</w:t>
      </w:r>
    </w:p>
    <w:p>
      <w:r>
        <w:t xml:space="preserve">Kehotus: Miksi hänellä ei ole tavallista työtä?  Hän käyttää tuota röyhelöistä esiliinaa ympäri taloa kuin oikea herra äiti.  Vastaus: Se on kaikkein ravitsevin osa.</w:t>
      </w:r>
    </w:p>
    <w:p>
      <w:r>
        <w:rPr>
          <w:b/>
        </w:rPr>
        <w:t xml:space="preserve">Tulos</w:t>
      </w:r>
    </w:p>
    <w:p>
      <w:r>
        <w:t xml:space="preserve">ei</w:t>
      </w:r>
    </w:p>
    <w:p>
      <w:r>
        <w:rPr>
          <w:b/>
        </w:rPr>
        <w:t xml:space="preserve">Esimerkki 8.4078</w:t>
      </w:r>
    </w:p>
    <w:p>
      <w:r>
        <w:t xml:space="preserve">Kehotus: Knox Berry Farm on kuullut valituksenne. Nyt saatte koskea kaikkiin näyttelijöihin niin paljon kuin haluatte.  Vastaa: Hän saa. Hän tekee sen, ja minä kutsun naapurit kylään ja teeskentelemme, että se on televisiota.</w:t>
      </w:r>
    </w:p>
    <w:p>
      <w:r>
        <w:rPr>
          <w:b/>
        </w:rPr>
        <w:t xml:space="preserve">Tulos</w:t>
      </w:r>
    </w:p>
    <w:p>
      <w:r>
        <w:t xml:space="preserve">ei</w:t>
      </w:r>
    </w:p>
    <w:p>
      <w:r>
        <w:rPr>
          <w:b/>
        </w:rPr>
        <w:t xml:space="preserve">Esimerkki 8.4079</w:t>
      </w:r>
    </w:p>
    <w:p>
      <w:r>
        <w:t xml:space="preserve">Kehotus: Tarvitsen pikkuhousut.  Vastaus: VASTAUS: OKEI. Se oli aika tarkkaa. Hän ei silti sanonut mitään naisellisista lanteistasi eikä sanonut, että nimesi on Bruce.</w:t>
      </w:r>
    </w:p>
    <w:p>
      <w:r>
        <w:rPr>
          <w:b/>
        </w:rPr>
        <w:t xml:space="preserve">Tulos</w:t>
      </w:r>
    </w:p>
    <w:p>
      <w:r>
        <w:t xml:space="preserve">ei</w:t>
      </w:r>
    </w:p>
    <w:p>
      <w:r>
        <w:rPr>
          <w:b/>
        </w:rPr>
        <w:t xml:space="preserve">Esimerkki 8.4080</w:t>
      </w:r>
    </w:p>
    <w:p>
      <w:r>
        <w:t xml:space="preserve">Kehotus: Augustinus, haluamme laittaa tel-evankelisen ohjelmanne valtakunnalliseen verkkoon.  Vastaus: Rudy, kiitos, että pidätte minut kiinni siitä. Pidät minut rehellisenä tässä epärehellisessä maailmassa.</w:t>
      </w:r>
    </w:p>
    <w:p>
      <w:r>
        <w:rPr>
          <w:b/>
        </w:rPr>
        <w:t xml:space="preserve">Tulos</w:t>
      </w:r>
    </w:p>
    <w:p>
      <w:r>
        <w:t xml:space="preserve">ei</w:t>
      </w:r>
    </w:p>
    <w:p>
      <w:r>
        <w:rPr>
          <w:b/>
        </w:rPr>
        <w:t xml:space="preserve">Esimerkki 8.4081</w:t>
      </w:r>
    </w:p>
    <w:p>
      <w:r>
        <w:t xml:space="preserve">Kehotus: Nimeni on Charlie. Tohtori Charter ja minä olemme täällä kertomassa teille eräästä sairaudesta.  Vastaus: Minulla on paljon heinää hiuksissani, ja sinulla on vielä vanhoja takkeja jäljellä.</w:t>
      </w:r>
    </w:p>
    <w:p>
      <w:r>
        <w:rPr>
          <w:b/>
        </w:rPr>
        <w:t xml:space="preserve">Tulos</w:t>
      </w:r>
    </w:p>
    <w:p>
      <w:r>
        <w:t xml:space="preserve">ei</w:t>
      </w:r>
    </w:p>
    <w:p>
      <w:r>
        <w:rPr>
          <w:b/>
        </w:rPr>
        <w:t xml:space="preserve">Esimerkki 8.4082</w:t>
      </w:r>
    </w:p>
    <w:p>
      <w:r>
        <w:t xml:space="preserve">Kehotus: Okei, olen hyvin kiusattu Sveitsin kaartin jäsenenä lähtemään mukaan tähän kauheaan suunnitelmaan.??  Vastaus: Pyysin kuitenkin todella, että pysyisit kannen alla, kuten tiedät, koska ulkonäkösi häiritsee Pussiblyä.</w:t>
      </w:r>
    </w:p>
    <w:p>
      <w:r>
        <w:rPr>
          <w:b/>
        </w:rPr>
        <w:t xml:space="preserve">Tulos</w:t>
      </w:r>
    </w:p>
    <w:p>
      <w:r>
        <w:t xml:space="preserve">ei</w:t>
      </w:r>
    </w:p>
    <w:p>
      <w:r>
        <w:rPr>
          <w:b/>
        </w:rPr>
        <w:t xml:space="preserve">Esimerkki 8.4083</w:t>
      </w:r>
    </w:p>
    <w:p>
      <w:r>
        <w:t xml:space="preserve">Kehotus: Äitisi oli kamala ihminen.  Vastaus: Löysin yhden. Tämä parkkihalli on Best Buyin yhteydessä.</w:t>
      </w:r>
    </w:p>
    <w:p>
      <w:r>
        <w:rPr>
          <w:b/>
        </w:rPr>
        <w:t xml:space="preserve">Tulos</w:t>
      </w:r>
    </w:p>
    <w:p>
      <w:r>
        <w:t xml:space="preserve">ei</w:t>
      </w:r>
    </w:p>
    <w:p>
      <w:r>
        <w:rPr>
          <w:b/>
        </w:rPr>
        <w:t xml:space="preserve">Esimerkki 8.4084</w:t>
      </w:r>
    </w:p>
    <w:p>
      <w:r>
        <w:t xml:space="preserve">Kehotus: Mistä minä tulin, isä?  Vastaus: "Mistä olen kotoisin? Olisit varmaan pitänyt kertoa minulle aikaisemmin, että olet salaa tämä rocktähti, koska olisin rakastanut sinua nyt paljon kauemmin.</w:t>
      </w:r>
    </w:p>
    <w:p>
      <w:r>
        <w:rPr>
          <w:b/>
        </w:rPr>
        <w:t xml:space="preserve">Tulos</w:t>
      </w:r>
    </w:p>
    <w:p>
      <w:r>
        <w:t xml:space="preserve">ei</w:t>
      </w:r>
    </w:p>
    <w:p>
      <w:r>
        <w:rPr>
          <w:b/>
        </w:rPr>
        <w:t xml:space="preserve">Esimerkki 8.4085</w:t>
      </w:r>
    </w:p>
    <w:p>
      <w:r>
        <w:t xml:space="preserve">Kehotus: Voit mennä New Yorkiin tanssimaan.  Vastaa: Joo, epäröin, mutta haluan olla tyttäreni paras ystävä.</w:t>
      </w:r>
    </w:p>
    <w:p>
      <w:r>
        <w:rPr>
          <w:b/>
        </w:rPr>
        <w:t xml:space="preserve">Tulos</w:t>
      </w:r>
    </w:p>
    <w:p>
      <w:r>
        <w:t xml:space="preserve">ei</w:t>
      </w:r>
    </w:p>
    <w:p>
      <w:r>
        <w:rPr>
          <w:b/>
        </w:rPr>
        <w:t xml:space="preserve">Esimerkki 8.4086</w:t>
      </w:r>
    </w:p>
    <w:p>
      <w:r>
        <w:t xml:space="preserve">Kehotus: Aion tukehduttaa sinut kuoliaaksi. Aivan kuten yritit tehdä rakkaalle isoäidillesi.  Vastaus: Minulla on paljon rahaa patjani alla.</w:t>
      </w:r>
    </w:p>
    <w:p>
      <w:r>
        <w:rPr>
          <w:b/>
        </w:rPr>
        <w:t xml:space="preserve">Tulos</w:t>
      </w:r>
    </w:p>
    <w:p>
      <w:r>
        <w:t xml:space="preserve">ei</w:t>
      </w:r>
    </w:p>
    <w:p>
      <w:r>
        <w:rPr>
          <w:b/>
        </w:rPr>
        <w:t xml:space="preserve">Esimerkki 8.4087</w:t>
      </w:r>
    </w:p>
    <w:p>
      <w:r>
        <w:t xml:space="preserve">Kehotus: Rouva pääministeri.  Siitä lähtien, kun koko yön auki olevat sushi-ravintolat ovat olleet avoinna, kaikki alankomaalaiset ovat saaneet myrkytyksen huonosta sushista, aivan kuin joku olisi suunnitellut maailmanhallintaa, joka alkaa kansamme tuhoamisesta huonon sushin avulla.  Vastaus: Vastaus: Et saa koskaan tilaisuutta.  Äiti on aina täällä pelastamassa minua.</w:t>
      </w:r>
    </w:p>
    <w:p>
      <w:r>
        <w:rPr>
          <w:b/>
        </w:rPr>
        <w:t xml:space="preserve">Tulos</w:t>
      </w:r>
    </w:p>
    <w:p>
      <w:r>
        <w:t xml:space="preserve">ei</w:t>
      </w:r>
    </w:p>
    <w:p>
      <w:r>
        <w:rPr>
          <w:b/>
        </w:rPr>
        <w:t xml:space="preserve">Esimerkki 8.4088</w:t>
      </w:r>
    </w:p>
    <w:p>
      <w:r>
        <w:t xml:space="preserve">Kehotus: Meillä on ongelmia, kuten kaikilla muillakin epätyypillisillä pareilla.  Vastaus: Tiedätkö mitä? Aion vain juosta suoraan tähän.</w:t>
      </w:r>
    </w:p>
    <w:p>
      <w:r>
        <w:rPr>
          <w:b/>
        </w:rPr>
        <w:t xml:space="preserve">Tulos</w:t>
      </w:r>
    </w:p>
    <w:p>
      <w:r>
        <w:t xml:space="preserve">ei</w:t>
      </w:r>
    </w:p>
    <w:p>
      <w:r>
        <w:rPr>
          <w:b/>
        </w:rPr>
        <w:t xml:space="preserve">Esimerkki 8.4089</w:t>
      </w:r>
    </w:p>
    <w:p>
      <w:r>
        <w:t xml:space="preserve">Kehotus: Onko kookoskatkaravuissa kookosta? Vai onko se vain nimi?  Vastaus: Kookoskatkarapu? Olemme viimeiset kolme elossa olevaa ihmistä, luultavasti.</w:t>
      </w:r>
    </w:p>
    <w:p>
      <w:r>
        <w:rPr>
          <w:b/>
        </w:rPr>
        <w:t xml:space="preserve">Tulos</w:t>
      </w:r>
    </w:p>
    <w:p>
      <w:r>
        <w:t xml:space="preserve">ei</w:t>
      </w:r>
    </w:p>
    <w:p>
      <w:r>
        <w:rPr>
          <w:b/>
        </w:rPr>
        <w:t xml:space="preserve">Esimerkki 8.4090</w:t>
      </w:r>
    </w:p>
    <w:p>
      <w:r>
        <w:t xml:space="preserve">Kehotus: Suedeface ei taida olla vielä vauva?  Vastaus: Tonnikalasalaatti ei ollut hyvää. Luotan tuohon kahvilaan tonnikalan suhteen.</w:t>
      </w:r>
    </w:p>
    <w:p>
      <w:r>
        <w:rPr>
          <w:b/>
        </w:rPr>
        <w:t xml:space="preserve">Tulos</w:t>
      </w:r>
    </w:p>
    <w:p>
      <w:r>
        <w:t xml:space="preserve">ei</w:t>
      </w:r>
    </w:p>
    <w:p>
      <w:r>
        <w:rPr>
          <w:b/>
        </w:rPr>
        <w:t xml:space="preserve">Esimerkki 8.4091</w:t>
      </w:r>
    </w:p>
    <w:p>
      <w:r>
        <w:t xml:space="preserve">Kehotus: Pelkään puujalaksia. Siksi olemme niin kaukana toisistamme, Janet. Pelkään kohtalaisia korkeuksia.  Vastaus: Se on Janet, ja älkää katsoko häntä noin, herra presidentti.</w:t>
      </w:r>
    </w:p>
    <w:p>
      <w:r>
        <w:rPr>
          <w:b/>
        </w:rPr>
        <w:t xml:space="preserve">Tulos</w:t>
      </w:r>
    </w:p>
    <w:p>
      <w:r>
        <w:t xml:space="preserve">ei</w:t>
      </w:r>
    </w:p>
    <w:p>
      <w:r>
        <w:rPr>
          <w:b/>
        </w:rPr>
        <w:t xml:space="preserve">Esimerkki 8.4092</w:t>
      </w:r>
    </w:p>
    <w:p>
      <w:r>
        <w:t xml:space="preserve">Kehotus: Hei, älä kutsu minua Junioriksi. Nimeni on Junebug.  Vastaus: Jep, tämä on tehty niiden ihmisten nahasta, jotka eivät selvinneet tulipalosta. </w:t>
      </w:r>
    </w:p>
    <w:p>
      <w:r>
        <w:rPr>
          <w:b/>
        </w:rPr>
        <w:t xml:space="preserve">Tulos</w:t>
      </w:r>
    </w:p>
    <w:p>
      <w:r>
        <w:t xml:space="preserve">ei</w:t>
      </w:r>
    </w:p>
    <w:p>
      <w:r>
        <w:rPr>
          <w:b/>
        </w:rPr>
        <w:t xml:space="preserve">Esimerkki 8.4093</w:t>
      </w:r>
    </w:p>
    <w:p>
      <w:r>
        <w:t xml:space="preserve">Kehotus: En halua, että kaikki tietävät vielä häideni tarkan päivämäärän.  Vastaus: Se on paljon oksennusta. Kuinka paljon katkarapucocktailia hän söi?</w:t>
      </w:r>
    </w:p>
    <w:p>
      <w:r>
        <w:rPr>
          <w:b/>
        </w:rPr>
        <w:t xml:space="preserve">Tulos</w:t>
      </w:r>
    </w:p>
    <w:p>
      <w:r>
        <w:t xml:space="preserve">ei</w:t>
      </w:r>
    </w:p>
    <w:p>
      <w:r>
        <w:rPr>
          <w:b/>
        </w:rPr>
        <w:t xml:space="preserve">Esimerkki 8.4094</w:t>
      </w:r>
    </w:p>
    <w:p>
      <w:r>
        <w:t xml:space="preserve">Kehotus: Tiedätkö, mikä on lempiominaisuuteni Troyssa? Hänen hiuksensa.  Vastaus: Pyydän, neiti Sapsworth, älkää kertoko kenellekään. Tämä olisi kauheaa meille, jos joutuisimme kaikki vankilaan.</w:t>
      </w:r>
    </w:p>
    <w:p>
      <w:r>
        <w:rPr>
          <w:b/>
        </w:rPr>
        <w:t xml:space="preserve">Tulos</w:t>
      </w:r>
    </w:p>
    <w:p>
      <w:r>
        <w:t xml:space="preserve">ei</w:t>
      </w:r>
    </w:p>
    <w:p>
      <w:r>
        <w:rPr>
          <w:b/>
        </w:rPr>
        <w:t xml:space="preserve">Esimerkki 8.4095</w:t>
      </w:r>
    </w:p>
    <w:p>
      <w:r>
        <w:t xml:space="preserve">Kehotus: Meillä oli auto, mutta heitimme sen jokeen.  Vastaus: Tiedätkö kuka on sairas? Minä. Olen leijunut koko päivän tämän roskiksen yllä. Näin tulee tapahtumaan. Annan sinulle kotitehtävät nyt. Joko sinä teet ne, tai äitisi tekee ne - en välitä. Mutta vuoden lopussa haluan ne läksyt. Sinuna kertoisin äidillesi tänään, jotta hän ei joudu tekemään niitä kaikkia yhtenä iltana ennen lukuvuoden loppua.</w:t>
      </w:r>
    </w:p>
    <w:p>
      <w:r>
        <w:rPr>
          <w:b/>
        </w:rPr>
        <w:t xml:space="preserve">Tulos</w:t>
      </w:r>
    </w:p>
    <w:p>
      <w:r>
        <w:t xml:space="preserve">ei</w:t>
      </w:r>
    </w:p>
    <w:p>
      <w:r>
        <w:rPr>
          <w:b/>
        </w:rPr>
        <w:t xml:space="preserve">Esimerkki 8.4096</w:t>
      </w:r>
    </w:p>
    <w:p>
      <w:r>
        <w:t xml:space="preserve">Kehotus: Kubrick. Teen miljardi otosta, jos haluatte. Haluan tehdä tämän oikein.  Vastaus: He antoivat minulle yhden lääkärin, mutta oikea purija ja pureskelija ei käytä sylkiämpäriä.</w:t>
      </w:r>
    </w:p>
    <w:p>
      <w:r>
        <w:rPr>
          <w:b/>
        </w:rPr>
        <w:t xml:space="preserve">Tulos</w:t>
      </w:r>
    </w:p>
    <w:p>
      <w:r>
        <w:t xml:space="preserve">ei</w:t>
      </w:r>
    </w:p>
    <w:p>
      <w:r>
        <w:rPr>
          <w:b/>
        </w:rPr>
        <w:t xml:space="preserve">Esimerkki 8.4097</w:t>
      </w:r>
    </w:p>
    <w:p>
      <w:r>
        <w:t xml:space="preserve">Kehotus: Hei, jätinkö hopealusikkani tänne jonnekin? Sen, jota pidän suussani?  Vastaus: Joo, tiedän sen. Olen elämää suurempi. Sen takia on aika vaikea löytää sopivia housuja.</w:t>
      </w:r>
    </w:p>
    <w:p>
      <w:r>
        <w:rPr>
          <w:b/>
        </w:rPr>
        <w:t xml:space="preserve">Tulos</w:t>
      </w:r>
    </w:p>
    <w:p>
      <w:r>
        <w:t xml:space="preserve">ei</w:t>
      </w:r>
    </w:p>
    <w:p>
      <w:r>
        <w:rPr>
          <w:b/>
        </w:rPr>
        <w:t xml:space="preserve">Esimerkki 8.4098</w:t>
      </w:r>
    </w:p>
    <w:p>
      <w:r>
        <w:t xml:space="preserve">Kehotus: Voisimmeko viedä nämä luurangot tiedemiehelle, joka voisi päivittää luurangot ja selvittää niiden iän?  Vastaus: Olen todella hyvä, haluaisin pysyä mahdollisimman pitkään ollakseni rehellinen. Haluaisin, että sopimus venyy pitkäksi, koska en halua lähteä kotiin.</w:t>
      </w:r>
    </w:p>
    <w:p>
      <w:r>
        <w:rPr>
          <w:b/>
        </w:rPr>
        <w:t xml:space="preserve">Tulos</w:t>
      </w:r>
    </w:p>
    <w:p>
      <w:r>
        <w:t xml:space="preserve">ei</w:t>
      </w:r>
    </w:p>
    <w:p>
      <w:r>
        <w:rPr>
          <w:b/>
        </w:rPr>
        <w:t xml:space="preserve">Esimerkki 8.4099</w:t>
      </w:r>
    </w:p>
    <w:p>
      <w:r>
        <w:t xml:space="preserve">Kehotus: He taitavat pyytää apua. Aina kun joku pyytää apua, sinun ei tarvitse ilkkua häntä.  Vastaus: "Ei tarvitse olla ilkeä: Kyllä, tietenkin. Hän on kuin vanhin tytär Cosby Show'ssa.</w:t>
      </w:r>
    </w:p>
    <w:p>
      <w:r>
        <w:rPr>
          <w:b/>
        </w:rPr>
        <w:t xml:space="preserve">Tulos</w:t>
      </w:r>
    </w:p>
    <w:p>
      <w:r>
        <w:t xml:space="preserve">ei</w:t>
      </w:r>
    </w:p>
    <w:p>
      <w:r>
        <w:rPr>
          <w:b/>
        </w:rPr>
        <w:t xml:space="preserve">Esimerkki 8.4100</w:t>
      </w:r>
    </w:p>
    <w:p>
      <w:r>
        <w:t xml:space="preserve">Kehotus: Pyydän, yritän mennä naimisiin. Älä osoita kuolleita eläimiä.  Vastaus: Itse asiassa hän kuoli kokeellisessa muurahaisfarmissa.</w:t>
      </w:r>
    </w:p>
    <w:p>
      <w:r>
        <w:rPr>
          <w:b/>
        </w:rPr>
        <w:t xml:space="preserve">Tulos</w:t>
      </w:r>
    </w:p>
    <w:p>
      <w:r>
        <w:t xml:space="preserve">ei</w:t>
      </w:r>
    </w:p>
    <w:p>
      <w:r>
        <w:rPr>
          <w:b/>
        </w:rPr>
        <w:t xml:space="preserve">Esimerkki 8.4101</w:t>
      </w:r>
    </w:p>
    <w:p>
      <w:r>
        <w:t xml:space="preserve">Kehotus: Totta kai olet täällä jalkapallo-ottelun takia. Joo, mene vain. Tarvitsen vain lippusi.  Vastaus: Tarvitsen vain lippusi. Mitä jalkapallopeli on ilman faneja?</w:t>
      </w:r>
    </w:p>
    <w:p>
      <w:r>
        <w:rPr>
          <w:b/>
        </w:rPr>
        <w:t xml:space="preserve">Tulos</w:t>
      </w:r>
    </w:p>
    <w:p>
      <w:r>
        <w:t xml:space="preserve">ei</w:t>
      </w:r>
    </w:p>
    <w:p>
      <w:r>
        <w:rPr>
          <w:b/>
        </w:rPr>
        <w:t xml:space="preserve">Esimerkki 8.4102</w:t>
      </w:r>
    </w:p>
    <w:p>
      <w:r>
        <w:t xml:space="preserve">Kehotus: Kakun on oltava uskottava. Haluan aaltoja. Haluan sen näyttävän siltä kuin se olisi narujen varassa. Ei niin kuin joku vain pitelisi sitä.  Vastaus: No, kun tiedän, että te olette yhdessä, voin kai jäädä eläkkeelle työhuoneestani.</w:t>
      </w:r>
    </w:p>
    <w:p>
      <w:r>
        <w:rPr>
          <w:b/>
        </w:rPr>
        <w:t xml:space="preserve">Tulos</w:t>
      </w:r>
    </w:p>
    <w:p>
      <w:r>
        <w:t xml:space="preserve">ei</w:t>
      </w:r>
    </w:p>
    <w:p>
      <w:r>
        <w:rPr>
          <w:b/>
        </w:rPr>
        <w:t xml:space="preserve">Esimerkki 8.4103</w:t>
      </w:r>
    </w:p>
    <w:p>
      <w:r>
        <w:t xml:space="preserve">Kehotus: Hei, laitetaan laatikko hänen päälleen.  Vastataan: Minä näen hänet tuolla ylhäällä pienessä ikkunassaan.</w:t>
      </w:r>
    </w:p>
    <w:p>
      <w:r>
        <w:rPr>
          <w:b/>
        </w:rPr>
        <w:t xml:space="preserve">Tulos</w:t>
      </w:r>
    </w:p>
    <w:p>
      <w:r>
        <w:t xml:space="preserve">ei</w:t>
      </w:r>
    </w:p>
    <w:p>
      <w:r>
        <w:rPr>
          <w:b/>
        </w:rPr>
        <w:t xml:space="preserve">Esimerkki 8.4104</w:t>
      </w:r>
    </w:p>
    <w:p>
      <w:r>
        <w:t xml:space="preserve">Kehotus: Voi luoja, se oli kaunista, herra Buffett.  Vastaus: Minäpä kerron teille jotain, herra. Kun ilmestyitte paikalle, luulin, että teillä on jotain. Tämä on mielenkiintoista. Kaikki haluavat lennon voiman. Mutta en halua, että joku lääkäri leikkaa ruumiini auki ja kiinnittää minuun siivet. Joten olen ulkona.</w:t>
      </w:r>
    </w:p>
    <w:p>
      <w:r>
        <w:rPr>
          <w:b/>
        </w:rPr>
        <w:t xml:space="preserve">Tulos</w:t>
      </w:r>
    </w:p>
    <w:p>
      <w:r>
        <w:t xml:space="preserve">ei</w:t>
      </w:r>
    </w:p>
    <w:p>
      <w:r>
        <w:rPr>
          <w:b/>
        </w:rPr>
        <w:t xml:space="preserve">Esimerkki 8.4105</w:t>
      </w:r>
    </w:p>
    <w:p>
      <w:r>
        <w:t xml:space="preserve">Kehotus: Tarvitsen vain vielä 20 minuuttia, jotta saan kokoushuoneen valmiiksi.  Vastaus: Joo, se on valitettavaa.  Olisinpa miettinyt asuvalintani paremmin ennen kuin lähdin kotoa.  Kun katsoin peiliin, luulin näyttäväni aika terävältä, mutta nyt tajuan, että näytän siinä smurffilta.</w:t>
      </w:r>
    </w:p>
    <w:p>
      <w:r>
        <w:rPr>
          <w:b/>
        </w:rPr>
        <w:t xml:space="preserve">Tulos</w:t>
      </w:r>
    </w:p>
    <w:p>
      <w:r>
        <w:t xml:space="preserve">ei</w:t>
      </w:r>
    </w:p>
    <w:p>
      <w:r>
        <w:rPr>
          <w:b/>
        </w:rPr>
        <w:t xml:space="preserve">Esimerkki 8.4106</w:t>
      </w:r>
    </w:p>
    <w:p>
      <w:r>
        <w:t xml:space="preserve">Kehotus: Älä aliarvioi itseäsi.?  Vastaus: Älä aliarvioi itseäsi: Se on pieni pingispöytä.  Se on totuus.</w:t>
      </w:r>
    </w:p>
    <w:p>
      <w:r>
        <w:rPr>
          <w:b/>
        </w:rPr>
        <w:t xml:space="preserve">Tulos</w:t>
      </w:r>
    </w:p>
    <w:p>
      <w:r>
        <w:t xml:space="preserve">ei</w:t>
      </w:r>
    </w:p>
    <w:p>
      <w:r>
        <w:rPr>
          <w:b/>
        </w:rPr>
        <w:t xml:space="preserve">Esimerkki 8.4107</w:t>
      </w:r>
    </w:p>
    <w:p>
      <w:r>
        <w:t xml:space="preserve">Kehotus: Hei, se olemme me. Maurice ja Mauricia.  Vastaus: Maurice ja Maurice. Ihan kuin jumala olisi saanut arvoituksen ansaan.</w:t>
      </w:r>
    </w:p>
    <w:p>
      <w:r>
        <w:rPr>
          <w:b/>
        </w:rPr>
        <w:t xml:space="preserve">Tulos</w:t>
      </w:r>
    </w:p>
    <w:p>
      <w:r>
        <w:t xml:space="preserve">ei</w:t>
      </w:r>
    </w:p>
    <w:p>
      <w:r>
        <w:rPr>
          <w:b/>
        </w:rPr>
        <w:t xml:space="preserve">Esimerkki 8.4108</w:t>
      </w:r>
    </w:p>
    <w:p>
      <w:r>
        <w:t xml:space="preserve">Kehotus: Neiti Belinda, häiritsevätkö he teitä lainkaan?  Vastaus: Päiväkoti. Koska he ovat liian nuoria pilkkaamaan sinua.</w:t>
      </w:r>
    </w:p>
    <w:p>
      <w:r>
        <w:rPr>
          <w:b/>
        </w:rPr>
        <w:t xml:space="preserve">Tulos</w:t>
      </w:r>
    </w:p>
    <w:p>
      <w:r>
        <w:t xml:space="preserve">ei</w:t>
      </w:r>
    </w:p>
    <w:p>
      <w:r>
        <w:rPr>
          <w:b/>
        </w:rPr>
        <w:t xml:space="preserve">Esimerkki 8.4109</w:t>
      </w:r>
    </w:p>
    <w:p>
      <w:r>
        <w:t xml:space="preserve">Kehotus: Tiedätkö mitä? Kadun sitä, että myrkytin vaimosi kaikki ne vuodet sitten.  Vastaus: Tuhannen pepsin takia? Brysselissä ne maksavat 25 penniä.</w:t>
      </w:r>
    </w:p>
    <w:p>
      <w:r>
        <w:rPr>
          <w:b/>
        </w:rPr>
        <w:t xml:space="preserve">Tulos</w:t>
      </w:r>
    </w:p>
    <w:p>
      <w:r>
        <w:t xml:space="preserve">ei</w:t>
      </w:r>
    </w:p>
    <w:p>
      <w:r>
        <w:rPr>
          <w:b/>
        </w:rPr>
        <w:t xml:space="preserve">Esimerkki 8.4110</w:t>
      </w:r>
    </w:p>
    <w:p>
      <w:r>
        <w:t xml:space="preserve">Kehotus: Nookia, miten aiot auttaa meitä kantamaan näitä laatikoita? Sinulla ei näytä olevan käsivarsia tai jalkoja, joita voisimme nähdä.  Vastaus: Nookia, ei ole näköhavaintoa, koska sinulla ei ole näköhavaintoja: Nookia: Kiitos. Karhu hyökkäsi kimppuuni.</w:t>
      </w:r>
    </w:p>
    <w:p>
      <w:r>
        <w:rPr>
          <w:b/>
        </w:rPr>
        <w:t xml:space="preserve">Tulos</w:t>
      </w:r>
    </w:p>
    <w:p>
      <w:r>
        <w:t xml:space="preserve">ei</w:t>
      </w:r>
    </w:p>
    <w:p>
      <w:r>
        <w:rPr>
          <w:b/>
        </w:rPr>
        <w:t xml:space="preserve">Esimerkki 8.4111</w:t>
      </w:r>
    </w:p>
    <w:p>
      <w:r>
        <w:t xml:space="preserve">Kehotus: Olemme käyttäneet kolikoita kerhotalon ylläpitämiseen. Se maksaa vuokraa.  Vastaus: Hyvä on, saatte ehkä myöhemmin tänään. Jopa myöhemmin kuin sanoin. Teillä on iltaan asti aikaa siirtää laatikot.</w:t>
      </w:r>
    </w:p>
    <w:p>
      <w:r>
        <w:rPr>
          <w:b/>
        </w:rPr>
        <w:t xml:space="preserve">Tulos</w:t>
      </w:r>
    </w:p>
    <w:p>
      <w:r>
        <w:t xml:space="preserve">ei</w:t>
      </w:r>
    </w:p>
    <w:p>
      <w:r>
        <w:rPr>
          <w:b/>
        </w:rPr>
        <w:t xml:space="preserve">Esimerkki 8.4112</w:t>
      </w:r>
    </w:p>
    <w:p>
      <w:r>
        <w:t xml:space="preserve">Kehotus: Voi ei, sinä yskit.  Vastaus: Hän yrittää päästä siitä eroon.</w:t>
      </w:r>
    </w:p>
    <w:p>
      <w:r>
        <w:rPr>
          <w:b/>
        </w:rPr>
        <w:t xml:space="preserve">Tulos</w:t>
      </w:r>
    </w:p>
    <w:p>
      <w:r>
        <w:t xml:space="preserve">ei</w:t>
      </w:r>
    </w:p>
    <w:p>
      <w:r>
        <w:rPr>
          <w:b/>
        </w:rPr>
        <w:t xml:space="preserve">Esimerkki 8.4113</w:t>
      </w:r>
    </w:p>
    <w:p>
      <w:r>
        <w:t xml:space="preserve">Kehotus: Miehesi on siis mukana murhamysteeri-peli-illassa? Tiedän, että hän yleensä pitää ylellisemmistä asioista.  Vastaus: "En halua, että hän on niin ylellinen. Olet juuri ratkaissut vedonlyönnin puolestani. Kiitos.</w:t>
      </w:r>
    </w:p>
    <w:p>
      <w:r>
        <w:rPr>
          <w:b/>
        </w:rPr>
        <w:t xml:space="preserve">Tulos</w:t>
      </w:r>
    </w:p>
    <w:p>
      <w:r>
        <w:t xml:space="preserve">ei</w:t>
      </w:r>
    </w:p>
    <w:p>
      <w:r>
        <w:rPr>
          <w:b/>
        </w:rPr>
        <w:t xml:space="preserve">Esimerkki 8.4114</w:t>
      </w:r>
    </w:p>
    <w:p>
      <w:r>
        <w:t xml:space="preserve">Kehotus: Olen pahoillani, vaimoni tulee ihan kohta. Kävelen hieman nopeasti.  Vastaus: Vastaus: Kiitos. Olen yllättynyt, että unohdit sen. Sinun täytyy harjoittaa muistia.</w:t>
      </w:r>
    </w:p>
    <w:p>
      <w:r>
        <w:rPr>
          <w:b/>
        </w:rPr>
        <w:t xml:space="preserve">Tulos</w:t>
      </w:r>
    </w:p>
    <w:p>
      <w:r>
        <w:t xml:space="preserve">ei</w:t>
      </w:r>
    </w:p>
    <w:p>
      <w:r>
        <w:rPr>
          <w:b/>
        </w:rPr>
        <w:t xml:space="preserve">Esimerkki 8.4115</w:t>
      </w:r>
    </w:p>
    <w:p>
      <w:r>
        <w:t xml:space="preserve">Kehotus: Ne Matrix-takit eivät ole kaikille. Tiedätkö mitä tarkoitan? Minusta tuntuu, että jos pidän noin pitkää takkia, se saa minut näyttämään lyhyeltä.  Vastaus: Minulla on ystäviä, ja haluaisin useita lisää.</w:t>
      </w:r>
    </w:p>
    <w:p>
      <w:r>
        <w:rPr>
          <w:b/>
        </w:rPr>
        <w:t xml:space="preserve">Tulos</w:t>
      </w:r>
    </w:p>
    <w:p>
      <w:r>
        <w:t xml:space="preserve">ei</w:t>
      </w:r>
    </w:p>
    <w:p>
      <w:r>
        <w:rPr>
          <w:b/>
        </w:rPr>
        <w:t xml:space="preserve">Esimerkki 8.4116</w:t>
      </w:r>
    </w:p>
    <w:p>
      <w:r>
        <w:t xml:space="preserve">Kehotus: Yritin kerran olla palomies. Se saattoi olla suurin ongelma, että kutsuin sitä jatkuvasti fireguyksi.  Vastaus: Omar! En minä tiedä... Se tapahtuu taas.</w:t>
      </w:r>
    </w:p>
    <w:p>
      <w:r>
        <w:rPr>
          <w:b/>
        </w:rPr>
        <w:t xml:space="preserve">Tulos</w:t>
      </w:r>
    </w:p>
    <w:p>
      <w:r>
        <w:t xml:space="preserve">ei</w:t>
      </w:r>
    </w:p>
    <w:p>
      <w:r>
        <w:rPr>
          <w:b/>
        </w:rPr>
        <w:t xml:space="preserve">Esimerkki 8.4117</w:t>
      </w:r>
    </w:p>
    <w:p>
      <w:r>
        <w:t xml:space="preserve">Kehotus: Mutta minun on oltava varovainen juodessani liikaa.  Vastaus: Mutta sanoin juuri, että laulamme tämän uuden syntymäpäivälaulun. Bob, oletko sinä ilkeä minulle?</w:t>
      </w:r>
    </w:p>
    <w:p>
      <w:r>
        <w:rPr>
          <w:b/>
        </w:rPr>
        <w:t xml:space="preserve">Tulos</w:t>
      </w:r>
    </w:p>
    <w:p>
      <w:r>
        <w:t xml:space="preserve">ei</w:t>
      </w:r>
    </w:p>
    <w:p>
      <w:r>
        <w:rPr>
          <w:b/>
        </w:rPr>
        <w:t xml:space="preserve">Esimerkki 8.4118</w:t>
      </w:r>
    </w:p>
    <w:p>
      <w:r>
        <w:t xml:space="preserve">Kehotus: mutta muutamme sanoitukset niin, että ne kertovat hyvin henkilökohtaisesti meistä itsestämme.  Vastaus: Katso päätämme. Olemme molemmat täysin kaljuja.</w:t>
      </w:r>
    </w:p>
    <w:p>
      <w:r>
        <w:rPr>
          <w:b/>
        </w:rPr>
        <w:t xml:space="preserve">Tulos</w:t>
      </w:r>
    </w:p>
    <w:p>
      <w:r>
        <w:t xml:space="preserve">ei</w:t>
      </w:r>
    </w:p>
    <w:p>
      <w:r>
        <w:rPr>
          <w:b/>
        </w:rPr>
        <w:t xml:space="preserve">Esimerkki 8.4119</w:t>
      </w:r>
    </w:p>
    <w:p>
      <w:r>
        <w:t xml:space="preserve">Kehotus: En voi olla poikasi, koska olen nainen.  Vastaus: Sinä et ymmärrä. Viikko toisensa jälkeen saan puheluita siitä Houstonsin ravintolasta, jossa sanotaan, että siellä tapahtuu jotain outoa.</w:t>
      </w:r>
    </w:p>
    <w:p>
      <w:r>
        <w:rPr>
          <w:b/>
        </w:rPr>
        <w:t xml:space="preserve">Tulos</w:t>
      </w:r>
    </w:p>
    <w:p>
      <w:r>
        <w:t xml:space="preserve">ei</w:t>
      </w:r>
    </w:p>
    <w:p>
      <w:r>
        <w:rPr>
          <w:b/>
        </w:rPr>
        <w:t xml:space="preserve">Esimerkki 8.4120</w:t>
      </w:r>
    </w:p>
    <w:p>
      <w:r>
        <w:t xml:space="preserve">Kehotus: Olen alkanut tuntea itseni pieneksi koiraksi, joka tärisee ilman syytä.  Vastaus: Niin, mutta niinhän sinä sanot ihmisille, kun menet collegebileisiin, jotta voit pussailla söpöjen nuorten poikien kanssa.</w:t>
      </w:r>
    </w:p>
    <w:p>
      <w:r>
        <w:rPr>
          <w:b/>
        </w:rPr>
        <w:t xml:space="preserve">Tulos</w:t>
      </w:r>
    </w:p>
    <w:p>
      <w:r>
        <w:t xml:space="preserve">ei</w:t>
      </w:r>
    </w:p>
    <w:p>
      <w:r>
        <w:rPr>
          <w:b/>
        </w:rPr>
        <w:t xml:space="preserve">Esimerkki 8.4121</w:t>
      </w:r>
    </w:p>
    <w:p>
      <w:r>
        <w:t xml:space="preserve">Kehotus: Epäilys on joskus hyvä asia. Se saa sinut olemaan vahvempi.  Vastaus: Totta, se on tyttäreni. Minä opetan häntä oikein.</w:t>
      </w:r>
    </w:p>
    <w:p>
      <w:r>
        <w:rPr>
          <w:b/>
        </w:rPr>
        <w:t xml:space="preserve">Tulos</w:t>
      </w:r>
    </w:p>
    <w:p>
      <w:r>
        <w:t xml:space="preserve">ei</w:t>
      </w:r>
    </w:p>
    <w:p>
      <w:r>
        <w:rPr>
          <w:b/>
        </w:rPr>
        <w:t xml:space="preserve">Esimerkki 8.4122</w:t>
      </w:r>
    </w:p>
    <w:p>
      <w:r>
        <w:t xml:space="preserve">Kehotus: Isä, olen herännyt päiväunilta. Tuijotan tyttöä, Larissaa.  Vastaus: Olet oikeassa. Aion lyödä häntä, kun näen hänet seuraavan kerran.</w:t>
      </w:r>
    </w:p>
    <w:p>
      <w:r>
        <w:rPr>
          <w:b/>
        </w:rPr>
        <w:t xml:space="preserve">Tulos</w:t>
      </w:r>
    </w:p>
    <w:p>
      <w:r>
        <w:t xml:space="preserve">ei</w:t>
      </w:r>
    </w:p>
    <w:p>
      <w:r>
        <w:rPr>
          <w:b/>
        </w:rPr>
        <w:t xml:space="preserve">Esimerkki 8.4123</w:t>
      </w:r>
    </w:p>
    <w:p>
      <w:r>
        <w:t xml:space="preserve">Kehotus: Olemme tiedemiehiä. Olemme täällä dokumentoidaksemme kaikki tässä luolassa esiintyvät hiilen eri muodot.  Vastaus: Sanon hunaja ja kultaseni, sen pitäisi riittää.</w:t>
      </w:r>
    </w:p>
    <w:p>
      <w:r>
        <w:rPr>
          <w:b/>
        </w:rPr>
        <w:t xml:space="preserve">Tulos</w:t>
      </w:r>
    </w:p>
    <w:p>
      <w:r>
        <w:t xml:space="preserve">ei</w:t>
      </w:r>
    </w:p>
    <w:p>
      <w:r>
        <w:rPr>
          <w:b/>
        </w:rPr>
        <w:t xml:space="preserve">Esimerkki 8.4124</w:t>
      </w:r>
    </w:p>
    <w:p>
      <w:r>
        <w:t xml:space="preserve">Kehotus: Tulen pian takaisin, kulta. Rakastan sinua! Hyvää joulua! Hyvää joulua! Hyvää joulua!  Vastaus: Clinton, luulen, että he pelleilevät kanssamme. Miten Floridassa voisi olla jäätä?</w:t>
      </w:r>
    </w:p>
    <w:p>
      <w:r>
        <w:rPr>
          <w:b/>
        </w:rPr>
        <w:t xml:space="preserve">Tulos</w:t>
      </w:r>
    </w:p>
    <w:p>
      <w:r>
        <w:t xml:space="preserve">ei</w:t>
      </w:r>
    </w:p>
    <w:p>
      <w:r>
        <w:rPr>
          <w:b/>
        </w:rPr>
        <w:t xml:space="preserve">Esimerkki 8.4125</w:t>
      </w:r>
    </w:p>
    <w:p>
      <w:r>
        <w:t xml:space="preserve">Kehotus: Olen hieman alipainoinen ja minun pitäisi juoda mangomehua ja kokista.  Vastaus: Niin, lähdetään nyt, Demetrius. Se kuulostaa paljon jännittävämmältä kuin se, mitä meillä on täällä meneillään.</w:t>
      </w:r>
    </w:p>
    <w:p>
      <w:r>
        <w:rPr>
          <w:b/>
        </w:rPr>
        <w:t xml:space="preserve">Tulos</w:t>
      </w:r>
    </w:p>
    <w:p>
      <w:r>
        <w:t xml:space="preserve">ei</w:t>
      </w:r>
    </w:p>
    <w:p>
      <w:r>
        <w:rPr>
          <w:b/>
        </w:rPr>
        <w:t xml:space="preserve">Esimerkki 8.4126</w:t>
      </w:r>
    </w:p>
    <w:p>
      <w:r>
        <w:t xml:space="preserve">Kehotus: Aioin kysyä kanalta, mitä se ajattelee minusta, koska äitini ei koskaan kertonut minulle, mitä se ajattelee minusta. Hän sanoi aina: "Jos saat kanan pitämään sinusta, se tarkoittaa, että olet jotain."?"?  Vastaus: "Mitä? Siksi meillä on häävaatteet päällä.</w:t>
      </w:r>
    </w:p>
    <w:p>
      <w:r>
        <w:rPr>
          <w:b/>
        </w:rPr>
        <w:t xml:space="preserve">Tulos</w:t>
      </w:r>
    </w:p>
    <w:p>
      <w:r>
        <w:t xml:space="preserve">ei</w:t>
      </w:r>
    </w:p>
    <w:p>
      <w:r>
        <w:rPr>
          <w:b/>
        </w:rPr>
        <w:t xml:space="preserve">Esimerkki 8.4127</w:t>
      </w:r>
    </w:p>
    <w:p>
      <w:r>
        <w:t xml:space="preserve">Kehotus: Tässä kaupungissa on robotteja, eikö niin?  Vastaus: Se on ihan hyvä. Me menemme naimisiin tämän jälkeen. Toivottavasti tämä juttu sen toisen tytön kanssa, jonka kanssa olet lähdössä, ei ole vakavaa. Hänestä voisi tulla lastenhoitajamme.</w:t>
      </w:r>
    </w:p>
    <w:p>
      <w:r>
        <w:rPr>
          <w:b/>
        </w:rPr>
        <w:t xml:space="preserve">Tulos</w:t>
      </w:r>
    </w:p>
    <w:p>
      <w:r>
        <w:t xml:space="preserve">ei</w:t>
      </w:r>
    </w:p>
    <w:p>
      <w:r>
        <w:rPr>
          <w:b/>
        </w:rPr>
        <w:t xml:space="preserve">Esimerkki 8.4128</w:t>
      </w:r>
    </w:p>
    <w:p>
      <w:r>
        <w:t xml:space="preserve">Kehotus: Hei, mistä sait tuon silinterihatun ja kepin? Varastitko ne jonkun toisen postista? Hattu ja keppi, joissa olet esiintynyt.  Vastaus: Hattu, hattu ja hattu: Joo, mun pitää ottaa roikkumaan. Olen stressaantunut.</w:t>
      </w:r>
    </w:p>
    <w:p>
      <w:r>
        <w:rPr>
          <w:b/>
        </w:rPr>
        <w:t xml:space="preserve">Tulos</w:t>
      </w:r>
    </w:p>
    <w:p>
      <w:r>
        <w:t xml:space="preserve">ei</w:t>
      </w:r>
    </w:p>
    <w:p>
      <w:r>
        <w:rPr>
          <w:b/>
        </w:rPr>
        <w:t xml:space="preserve">Esimerkki 8.4129</w:t>
      </w:r>
    </w:p>
    <w:p>
      <w:r>
        <w:t xml:space="preserve">Kehotus: Herra, oletteko jo valmis?  Vastaus: Olenko valmis? Michelle, en koskaan mene sitä vastaan, mitä auto toivoo minulle.</w:t>
      </w:r>
    </w:p>
    <w:p>
      <w:r>
        <w:rPr>
          <w:b/>
        </w:rPr>
        <w:t xml:space="preserve">Tulos</w:t>
      </w:r>
    </w:p>
    <w:p>
      <w:r>
        <w:t xml:space="preserve">ei</w:t>
      </w:r>
    </w:p>
    <w:p>
      <w:r>
        <w:rPr>
          <w:b/>
        </w:rPr>
        <w:t xml:space="preserve">Esimerkki 8.4130</w:t>
      </w:r>
    </w:p>
    <w:p>
      <w:r>
        <w:t xml:space="preserve">Kehotus: Ray-ray, onko jokin ongelma? Onko tämä se mies, jota etsimme?  Vastaus: Ray Ray Ray: Se ei ollut elävä hai, vaan mekaaninen hai. Teknisesti se oli siis aito, mutta myös väärennös.</w:t>
      </w:r>
    </w:p>
    <w:p>
      <w:r>
        <w:rPr>
          <w:b/>
        </w:rPr>
        <w:t xml:space="preserve">Tulos</w:t>
      </w:r>
    </w:p>
    <w:p>
      <w:r>
        <w:t xml:space="preserve">ei</w:t>
      </w:r>
    </w:p>
    <w:p>
      <w:r>
        <w:rPr>
          <w:b/>
        </w:rPr>
        <w:t xml:space="preserve">Esimerkki 8.4131</w:t>
      </w:r>
    </w:p>
    <w:p>
      <w:r>
        <w:t xml:space="preserve">Kehotus: Vastaus: Pidä hauskaa tyttöjen kanssa viikonloppuna, kulta: Meillä on pukeutumissääntö, joten jos potilaalla ei ole maneesia, annamme hänelle väärennetyn maneesin.</w:t>
      </w:r>
    </w:p>
    <w:p>
      <w:r>
        <w:rPr>
          <w:b/>
        </w:rPr>
        <w:t xml:space="preserve">Tulos</w:t>
      </w:r>
    </w:p>
    <w:p>
      <w:r>
        <w:t xml:space="preserve">ei</w:t>
      </w:r>
    </w:p>
    <w:p>
      <w:r>
        <w:rPr>
          <w:b/>
        </w:rPr>
        <w:t xml:space="preserve">Esimerkki 8.4132</w:t>
      </w:r>
    </w:p>
    <w:p>
      <w:r>
        <w:t xml:space="preserve">Kehotus: Tina, äitisi saattaa olla täysin erinäköinen henkilö, kun hän palaa, tai hänellä saattaa olla täysin erilainen persoonallisuus. Haluamme saada mielenkiintoisia kokemuksia.  Vastaus: Tina, oletko valmis? Joo, Jalkakramppi meni lopulta naimisiin yhden noista tyypeistä kanssa ja jätti minut.</w:t>
      </w:r>
    </w:p>
    <w:p>
      <w:r>
        <w:rPr>
          <w:b/>
        </w:rPr>
        <w:t xml:space="preserve">Tulos</w:t>
      </w:r>
    </w:p>
    <w:p>
      <w:r>
        <w:t xml:space="preserve">ei</w:t>
      </w:r>
    </w:p>
    <w:p>
      <w:r>
        <w:rPr>
          <w:b/>
        </w:rPr>
        <w:t xml:space="preserve">Esimerkki 8.4133</w:t>
      </w:r>
    </w:p>
    <w:p>
      <w:r>
        <w:t xml:space="preserve">Kehotus: Minulla on flunssa.  Vastaus: Herra presidentti, katsokaa ulos ikkunasta. Katselkaa nähtävyyksiä?</w:t>
      </w:r>
    </w:p>
    <w:p>
      <w:r>
        <w:rPr>
          <w:b/>
        </w:rPr>
        <w:t xml:space="preserve">Tulos</w:t>
      </w:r>
    </w:p>
    <w:p>
      <w:r>
        <w:t xml:space="preserve">ei</w:t>
      </w:r>
    </w:p>
    <w:p>
      <w:r>
        <w:rPr>
          <w:b/>
        </w:rPr>
        <w:t xml:space="preserve">Esimerkki 8.4134</w:t>
      </w:r>
    </w:p>
    <w:p>
      <w:r>
        <w:t xml:space="preserve">Kehotus: How ya doing? Olen John Waynen poika.  Vastaus: John Waynen poika: John Waynen poika. En tiedä miksi, mutta minusta tuntui, että minua revittiin kappaleiksi.</w:t>
      </w:r>
    </w:p>
    <w:p>
      <w:r>
        <w:rPr>
          <w:b/>
        </w:rPr>
        <w:t xml:space="preserve">Tulos</w:t>
      </w:r>
    </w:p>
    <w:p>
      <w:r>
        <w:t xml:space="preserve">ei</w:t>
      </w:r>
    </w:p>
    <w:p>
      <w:r>
        <w:rPr>
          <w:b/>
        </w:rPr>
        <w:t xml:space="preserve">Esimerkki 8.4135</w:t>
      </w:r>
    </w:p>
    <w:p>
      <w:r>
        <w:t xml:space="preserve">Kehotus: Miksi lupasit olla sanomatta hevosta? Olemme tallilla. Voit sanoa hevonen.  Vastaus: Hevonen: Anteeksi, anteeksi, olen täällä. Kävelen hitaasti. Minulla ei ole kiire.</w:t>
      </w:r>
    </w:p>
    <w:p>
      <w:r>
        <w:rPr>
          <w:b/>
        </w:rPr>
        <w:t xml:space="preserve">Tulos</w:t>
      </w:r>
    </w:p>
    <w:p>
      <w:r>
        <w:t xml:space="preserve">ei</w:t>
      </w:r>
    </w:p>
    <w:p>
      <w:r>
        <w:rPr>
          <w:b/>
        </w:rPr>
        <w:t xml:space="preserve">Esimerkki 8.4136</w:t>
      </w:r>
    </w:p>
    <w:p>
      <w:r>
        <w:t xml:space="preserve">Kehotus: Me teemme näistä juhlista paljon paremmat. Siitä tulee mahtavat. Olemme täällä 28 minuuttia. Ja sinä kiität meitä huomenna.  Vastaus: Tiedättekö ne Ed McMahonin kirjeet, jotka tulevat postissa? Lähetin sen postitse ja se oli palkintoni.</w:t>
      </w:r>
    </w:p>
    <w:p>
      <w:r>
        <w:rPr>
          <w:b/>
        </w:rPr>
        <w:t xml:space="preserve">Tulos</w:t>
      </w:r>
    </w:p>
    <w:p>
      <w:r>
        <w:t xml:space="preserve">ei</w:t>
      </w:r>
    </w:p>
    <w:p>
      <w:r>
        <w:rPr>
          <w:b/>
        </w:rPr>
        <w:t xml:space="preserve">Esimerkki 8.4137</w:t>
      </w:r>
    </w:p>
    <w:p>
      <w:r>
        <w:t xml:space="preserve">Kehotus: En ymmärrä, miksi ihmiset ovat niin kiinni nimissä. Jos on vain yksi tytär, miksei hän voi olla vain tytär? Hän on minulle juuri sellainen.  Vastaus: Katso, sillä on neljä kättä!</w:t>
      </w:r>
    </w:p>
    <w:p>
      <w:r>
        <w:rPr>
          <w:b/>
        </w:rPr>
        <w:t xml:space="preserve">Tulos</w:t>
      </w:r>
    </w:p>
    <w:p>
      <w:r>
        <w:t xml:space="preserve">ei</w:t>
      </w:r>
    </w:p>
    <w:p>
      <w:r>
        <w:rPr>
          <w:b/>
        </w:rPr>
        <w:t xml:space="preserve">Esimerkki 8.4138</w:t>
      </w:r>
    </w:p>
    <w:p>
      <w:r>
        <w:t xml:space="preserve">Kehotus: Thadeousin suvulla on pitkä maineikas noituuden historia.  Vastaus: Se nähdään! Te hyperventiloitte, herra. Ette näytä voivan hyvin. Näinkö aiotte kuolla? Aiotteko hyperventiloida tähän pussiin, kun työnnän sen väkisin suuhunne?</w:t>
      </w:r>
    </w:p>
    <w:p>
      <w:r>
        <w:rPr>
          <w:b/>
        </w:rPr>
        <w:t xml:space="preserve">Tulos</w:t>
      </w:r>
    </w:p>
    <w:p>
      <w:r>
        <w:t xml:space="preserve">ei</w:t>
      </w:r>
    </w:p>
    <w:p>
      <w:r>
        <w:rPr>
          <w:b/>
        </w:rPr>
        <w:t xml:space="preserve">Esimerkki 8.4139</w:t>
      </w:r>
    </w:p>
    <w:p>
      <w:r>
        <w:t xml:space="preserve">Kehotus: Kiitos, Ralph. Joo, ota minun hyvä puoleni.  Vastaus: Anteeksi, olen vain todella innostunut keväästä.</w:t>
      </w:r>
    </w:p>
    <w:p>
      <w:r>
        <w:rPr>
          <w:b/>
        </w:rPr>
        <w:t xml:space="preserve">Tulos</w:t>
      </w:r>
    </w:p>
    <w:p>
      <w:r>
        <w:t xml:space="preserve">ei</w:t>
      </w:r>
    </w:p>
    <w:p>
      <w:r>
        <w:rPr>
          <w:b/>
        </w:rPr>
        <w:t xml:space="preserve">Esimerkki 8.4140</w:t>
      </w:r>
    </w:p>
    <w:p>
      <w:r>
        <w:t xml:space="preserve">Kehotus: Vihaan tuota taikakynän ääntä. Slats, tapat minut täällä.  Vastaus: Minä syön juuston ja hän syö kuoren.</w:t>
      </w:r>
    </w:p>
    <w:p>
      <w:r>
        <w:rPr>
          <w:b/>
        </w:rPr>
        <w:t xml:space="preserve">Tulos</w:t>
      </w:r>
    </w:p>
    <w:p>
      <w:r>
        <w:t xml:space="preserve">ei</w:t>
      </w:r>
    </w:p>
    <w:p>
      <w:r>
        <w:rPr>
          <w:b/>
        </w:rPr>
        <w:t xml:space="preserve">Esimerkki 8.4141</w:t>
      </w:r>
    </w:p>
    <w:p>
      <w:r>
        <w:t xml:space="preserve">Kehotus: Voinko olla mies, joka hakkaa vaimoaan?  Vastaus: Kyllä, nöyrä ilmalaivamies, voin. Minun on vaikea löytää rakkautta.</w:t>
      </w:r>
    </w:p>
    <w:p>
      <w:r>
        <w:rPr>
          <w:b/>
        </w:rPr>
        <w:t xml:space="preserve">Tulos</w:t>
      </w:r>
    </w:p>
    <w:p>
      <w:r>
        <w:t xml:space="preserve">ei</w:t>
      </w:r>
    </w:p>
    <w:p>
      <w:r>
        <w:rPr>
          <w:b/>
        </w:rPr>
        <w:t xml:space="preserve">Esimerkki 8.4142</w:t>
      </w:r>
    </w:p>
    <w:p>
      <w:r>
        <w:t xml:space="preserve">Kehotus: Muistan, että mitään ei tapahtunut. Siis ei mitään negatiivista.  Vastaus: Hetkinen. Entä jos olen valmis tuollaiseen funkkikseen?</w:t>
      </w:r>
    </w:p>
    <w:p>
      <w:r>
        <w:rPr>
          <w:b/>
        </w:rPr>
        <w:t xml:space="preserve">Tulos</w:t>
      </w:r>
    </w:p>
    <w:p>
      <w:r>
        <w:t xml:space="preserve">ei</w:t>
      </w:r>
    </w:p>
    <w:p>
      <w:r>
        <w:rPr>
          <w:b/>
        </w:rPr>
        <w:t xml:space="preserve">Esimerkki 8.4143</w:t>
      </w:r>
    </w:p>
    <w:p>
      <w:r>
        <w:t xml:space="preserve">Kehotus: Michael ja Michelle, olette viimeiset asiat, jotka tulivat minusta ulos, ja rakastan teitä sen vuoksi.  Vastaus: Ehkä se on. Se on niin romanttinen tarina.</w:t>
      </w:r>
    </w:p>
    <w:p>
      <w:r>
        <w:rPr>
          <w:b/>
        </w:rPr>
        <w:t xml:space="preserve">Tulos</w:t>
      </w:r>
    </w:p>
    <w:p>
      <w:r>
        <w:t xml:space="preserve">ei</w:t>
      </w:r>
    </w:p>
    <w:p>
      <w:r>
        <w:rPr>
          <w:b/>
        </w:rPr>
        <w:t xml:space="preserve">Esimerkki 8.4144</w:t>
      </w:r>
    </w:p>
    <w:p>
      <w:r>
        <w:t xml:space="preserve">Kehotus: Okei. Nimeni on Jonathan, ja olen täällä R-tähden korjausosiossa.  Vastaus: Kiitos kutsusta. Minulla ei ollut lounassuunnitelmia, joten voin kai jäädä.</w:t>
      </w:r>
    </w:p>
    <w:p>
      <w:r>
        <w:rPr>
          <w:b/>
        </w:rPr>
        <w:t xml:space="preserve">Tulos</w:t>
      </w:r>
    </w:p>
    <w:p>
      <w:r>
        <w:t xml:space="preserve">ei</w:t>
      </w:r>
    </w:p>
    <w:p>
      <w:r>
        <w:rPr>
          <w:b/>
        </w:rPr>
        <w:t xml:space="preserve">Esimerkki 8.4145</w:t>
      </w:r>
    </w:p>
    <w:p>
      <w:r>
        <w:t xml:space="preserve">Kehotus: Tammy, olen asunut koko ikäni keskilännessä. Liikenne on liikennettä. Et voi sille mitään.  Vastaus: Tammy, Tammy, Tammy, Tammy, Tammy: Heillä on vain cashewpähkinöitä ja manteleita. Mitä me teemme niillä?</w:t>
      </w:r>
    </w:p>
    <w:p>
      <w:r>
        <w:rPr>
          <w:b/>
        </w:rPr>
        <w:t xml:space="preserve">Tulos</w:t>
      </w:r>
    </w:p>
    <w:p>
      <w:r>
        <w:t xml:space="preserve">ei</w:t>
      </w:r>
    </w:p>
    <w:p>
      <w:r>
        <w:rPr>
          <w:b/>
        </w:rPr>
        <w:t xml:space="preserve">Esimerkki 8.4146</w:t>
      </w:r>
    </w:p>
    <w:p>
      <w:r>
        <w:t xml:space="preserve">Kehotus: Olen pahoillani, kuuloni on mennyt leikkureiden takia.  Vastaus: Kyllä, varastat sanat suoraan kirjastani.</w:t>
      </w:r>
    </w:p>
    <w:p>
      <w:r>
        <w:rPr>
          <w:b/>
        </w:rPr>
        <w:t xml:space="preserve">Tulos</w:t>
      </w:r>
    </w:p>
    <w:p>
      <w:r>
        <w:t xml:space="preserve">ei</w:t>
      </w:r>
    </w:p>
    <w:p>
      <w:r>
        <w:rPr>
          <w:b/>
        </w:rPr>
        <w:t xml:space="preserve">Esimerkki 8.4147</w:t>
      </w:r>
    </w:p>
    <w:p>
      <w:r>
        <w:t xml:space="preserve">Kehotus: Meidän on saatava tyttäremme ulos talosta. Olen halunnut hurmata sinut ruokasalissa 35 vuotta.  Vastaus: Kyllä, olemme tällä hetkellä hyvin huolissamme lehmistä.</w:t>
      </w:r>
    </w:p>
    <w:p>
      <w:r>
        <w:rPr>
          <w:b/>
        </w:rPr>
        <w:t xml:space="preserve">Tulos</w:t>
      </w:r>
    </w:p>
    <w:p>
      <w:r>
        <w:t xml:space="preserve">ei</w:t>
      </w:r>
    </w:p>
    <w:p>
      <w:r>
        <w:rPr>
          <w:b/>
        </w:rPr>
        <w:t xml:space="preserve">Esimerkki 8.4148</w:t>
      </w:r>
    </w:p>
    <w:p>
      <w:r>
        <w:t xml:space="preserve">Kehotus: Minulla oli ura ennen kuin olin megakehityksessä.  Vastaus: Tein virheen. Kävin juuri ennen tätä sellaisessa argentiinalaisessa paikassa, jossa sinulle vain tuodaan jatkuvasti lihaa. Taisin saada lihahikoilun.</w:t>
      </w:r>
    </w:p>
    <w:p>
      <w:r>
        <w:rPr>
          <w:b/>
        </w:rPr>
        <w:t xml:space="preserve">Tulos</w:t>
      </w:r>
    </w:p>
    <w:p>
      <w:r>
        <w:t xml:space="preserve">ei</w:t>
      </w:r>
    </w:p>
    <w:p>
      <w:r>
        <w:rPr>
          <w:b/>
        </w:rPr>
        <w:t xml:space="preserve">Esimerkki 8.4149</w:t>
      </w:r>
    </w:p>
    <w:p>
      <w:r>
        <w:t xml:space="preserve">Kehotus: Minulla on maissinäytteitä.  Vastaus: Kyllä, olemme neljännen elämämme lopussa. Olen yrittänyt paeta tuosta kirotusta paikasta viimeiset neljä elämää.</w:t>
      </w:r>
    </w:p>
    <w:p>
      <w:r>
        <w:rPr>
          <w:b/>
        </w:rPr>
        <w:t xml:space="preserve">Tulos</w:t>
      </w:r>
    </w:p>
    <w:p>
      <w:r>
        <w:t xml:space="preserve">ei</w:t>
      </w:r>
    </w:p>
    <w:p>
      <w:r>
        <w:rPr>
          <w:b/>
        </w:rPr>
        <w:t xml:space="preserve">Esimerkki 8.4150</w:t>
      </w:r>
    </w:p>
    <w:p>
      <w:r>
        <w:t xml:space="preserve">Kehotus: Huomenta, Tom.  Vastaus: Tom: Niin, joo. Sinulla ei ole autoa. En voi estää sinua kävelemästä pois täältä.</w:t>
      </w:r>
    </w:p>
    <w:p>
      <w:r>
        <w:rPr>
          <w:b/>
        </w:rPr>
        <w:t xml:space="preserve">Tulos</w:t>
      </w:r>
    </w:p>
    <w:p>
      <w:r>
        <w:t xml:space="preserve">ei</w:t>
      </w:r>
    </w:p>
    <w:p>
      <w:r>
        <w:rPr>
          <w:b/>
        </w:rPr>
        <w:t xml:space="preserve">Esimerkki 8.4151</w:t>
      </w:r>
    </w:p>
    <w:p>
      <w:r>
        <w:t xml:space="preserve">Kehotus: Mario, minun on kerrottava sinulle.  Tämä nainen saa minut raivon valtaan.??  Vastaus: No, katsotaanpa.  Turkistasi päätellen kutsuisin sinua ilvekseksi.</w:t>
      </w:r>
    </w:p>
    <w:p>
      <w:r>
        <w:rPr>
          <w:b/>
        </w:rPr>
        <w:t xml:space="preserve">Tulos</w:t>
      </w:r>
    </w:p>
    <w:p>
      <w:r>
        <w:t xml:space="preserve">ei</w:t>
      </w:r>
    </w:p>
    <w:p>
      <w:r>
        <w:rPr>
          <w:b/>
        </w:rPr>
        <w:t xml:space="preserve">Esimerkki 8.4152</w:t>
      </w:r>
    </w:p>
    <w:p>
      <w:r>
        <w:t xml:space="preserve">Kehotus: Haluaisin tehdä esityksen veroista. Mielestäni emme verota tarpeeksi. Voisimme verottaa ihmisten ajatuksia tai vain tapaa, jolla he ilmaisevat itseään. Miksi emme verottaisi tunteita?  Vastaus: "Ei, ei, ei, ei, ei, ei, ei, ei, ei, ei! Tunnustivatko he juuri kuulleensa meitä? Ehkä kaikki ovat vihdoin rehellisiä. Ehkä tämä huone tarvitsee sitä, Dean.</w:t>
      </w:r>
    </w:p>
    <w:p>
      <w:r>
        <w:rPr>
          <w:b/>
        </w:rPr>
        <w:t xml:space="preserve">Tulos</w:t>
      </w:r>
    </w:p>
    <w:p>
      <w:r>
        <w:t xml:space="preserve">ei</w:t>
      </w:r>
    </w:p>
    <w:p>
      <w:r>
        <w:rPr>
          <w:b/>
        </w:rPr>
        <w:t xml:space="preserve">Esimerkki 8.4153</w:t>
      </w:r>
    </w:p>
    <w:p>
      <w:r>
        <w:t xml:space="preserve">Kehotus: En kysynyt Alfredilta, mitä varten miekat olivat. Minä vain sain ne. Teen, mitä minulle sanotaan Vastaus: Tarkoitatko miekkojen nielemistä? Se on hyvin vaikeaa.</w:t>
      </w:r>
    </w:p>
    <w:p>
      <w:r>
        <w:rPr>
          <w:b/>
        </w:rPr>
        <w:t xml:space="preserve">Tulos</w:t>
      </w:r>
    </w:p>
    <w:p>
      <w:r>
        <w:t xml:space="preserve">ei</w:t>
      </w:r>
    </w:p>
    <w:p>
      <w:r>
        <w:rPr>
          <w:b/>
        </w:rPr>
        <w:t xml:space="preserve">Esimerkki 8.4154</w:t>
      </w:r>
    </w:p>
    <w:p>
      <w:r>
        <w:t xml:space="preserve">Kehotus: Olen kirjaimellisesti päästänyt ulos yhden yhtäjaksoisen pierun koko tämän ajan. Pyydän anteeksi.  Vastaus: Kassalle. Ja minä olin sen kuukauden nopein kassanhoitaja ja voitin venematkan.</w:t>
      </w:r>
    </w:p>
    <w:p>
      <w:r>
        <w:rPr>
          <w:b/>
        </w:rPr>
        <w:t xml:space="preserve">Tulos</w:t>
      </w:r>
    </w:p>
    <w:p>
      <w:r>
        <w:t xml:space="preserve">ei</w:t>
      </w:r>
    </w:p>
    <w:p>
      <w:r>
        <w:rPr>
          <w:b/>
        </w:rPr>
        <w:t xml:space="preserve">Esimerkki 8.4155</w:t>
      </w:r>
    </w:p>
    <w:p>
      <w:r>
        <w:t xml:space="preserve">Kehotus: Se oli höyhenboa, joka sai meidät kutistumaan.  Vastaus: Oliko tuo kaiku minä vai sinä?</w:t>
      </w:r>
    </w:p>
    <w:p>
      <w:r>
        <w:rPr>
          <w:b/>
        </w:rPr>
        <w:t xml:space="preserve">Tulos</w:t>
      </w:r>
    </w:p>
    <w:p>
      <w:r>
        <w:t xml:space="preserve">ei</w:t>
      </w:r>
    </w:p>
    <w:p>
      <w:r>
        <w:rPr>
          <w:b/>
        </w:rPr>
        <w:t xml:space="preserve">Esimerkki 8.4156</w:t>
      </w:r>
    </w:p>
    <w:p>
      <w:r>
        <w:t xml:space="preserve">Kehotus: Hän puhui kerran autolle ja sanoi: "Mennään".  Vastaus: "Mitä? Niinkö? Voi luoja. Sinulla on oikeasti hyvä syy olla menemättä halua kastua. Mulla on vaan se sairaus, että jos iholle tulee vettä, se polttaa.</w:t>
      </w:r>
    </w:p>
    <w:p>
      <w:r>
        <w:rPr>
          <w:b/>
        </w:rPr>
        <w:t xml:space="preserve">Tulos</w:t>
      </w:r>
    </w:p>
    <w:p>
      <w:r>
        <w:t xml:space="preserve">ei</w:t>
      </w:r>
    </w:p>
    <w:p>
      <w:r>
        <w:rPr>
          <w:b/>
        </w:rPr>
        <w:t xml:space="preserve">Esimerkki 8.4157</w:t>
      </w:r>
    </w:p>
    <w:p>
      <w:r>
        <w:t xml:space="preserve">Kehotus: Olen täällä antaakseni luvan lunastaa shekki ja alkaa tuoda videokasettihyllyjä.  Vastaus: Vastaus: Mutta päivämäärä on kolmen vuoden kuluttua.</w:t>
      </w:r>
    </w:p>
    <w:p>
      <w:r>
        <w:rPr>
          <w:b/>
        </w:rPr>
        <w:t xml:space="preserve">Tulos</w:t>
      </w:r>
    </w:p>
    <w:p>
      <w:r>
        <w:t xml:space="preserve">ei</w:t>
      </w:r>
    </w:p>
    <w:p>
      <w:r>
        <w:rPr>
          <w:b/>
        </w:rPr>
        <w:t xml:space="preserve">Esimerkki 8.4158</w:t>
      </w:r>
    </w:p>
    <w:p>
      <w:r>
        <w:t xml:space="preserve">Kehotus: Olet edelleen kuuma kuin paska, mutta olet lihonut hieman.  Vastaus: Se on totta. Se ei pidä housujasi ylhäällä, mutta se on nappi, jolla voit koristella vaatteitasi.</w:t>
      </w:r>
    </w:p>
    <w:p>
      <w:r>
        <w:rPr>
          <w:b/>
        </w:rPr>
        <w:t xml:space="preserve">Tulos</w:t>
      </w:r>
    </w:p>
    <w:p>
      <w:r>
        <w:t xml:space="preserve">ei</w:t>
      </w:r>
    </w:p>
    <w:p>
      <w:r>
        <w:rPr>
          <w:b/>
        </w:rPr>
        <w:t xml:space="preserve">Esimerkki 8.4159</w:t>
      </w:r>
    </w:p>
    <w:p>
      <w:r>
        <w:t xml:space="preserve">Kehotus: Olet osa Roxburyn perhettä. Olen kuullut sinusta.  Vastaus: Olen kuullut sinusta: Jos pelaat korttisi oikein, meitä ei ehkä potkita ulos, eikä meidän tarvitse lähteä tästä kaupungista.</w:t>
      </w:r>
    </w:p>
    <w:p>
      <w:r>
        <w:rPr>
          <w:b/>
        </w:rPr>
        <w:t xml:space="preserve">Tulos</w:t>
      </w:r>
    </w:p>
    <w:p>
      <w:r>
        <w:t xml:space="preserve">ei</w:t>
      </w:r>
    </w:p>
    <w:p>
      <w:r>
        <w:rPr>
          <w:b/>
        </w:rPr>
        <w:t xml:space="preserve">Esimerkki 8.4160</w:t>
      </w:r>
    </w:p>
    <w:p>
      <w:r>
        <w:t xml:space="preserve">Kehotus: Claire, voisitko kysyä Ralphilta, mikä hänen osastonsa on?  Vastaus: Mitä hän tekee? Tämä on Home Depot, nuori nainen. Emme myy naisten hygieniatuotteita. Meillä on paljon erilaisia imukykyisiä liinoja, mutta se ei ole minun osastoni.</w:t>
      </w:r>
    </w:p>
    <w:p>
      <w:r>
        <w:rPr>
          <w:b/>
        </w:rPr>
        <w:t xml:space="preserve">Tulos</w:t>
      </w:r>
    </w:p>
    <w:p>
      <w:r>
        <w:t xml:space="preserve">ei</w:t>
      </w:r>
    </w:p>
    <w:p>
      <w:r>
        <w:rPr>
          <w:b/>
        </w:rPr>
        <w:t xml:space="preserve">Esimerkki 8.4161</w:t>
      </w:r>
    </w:p>
    <w:p>
      <w:r>
        <w:t xml:space="preserve">Kehotus: No niin, kaikki. Tulkaa tänne. Lapset pääsevät sisään ilmaiseksi. Tulkaa lapset, kerron teille tarinan.  Vastaus: Ehkä voimme lahjoittaa ne lihamarkkinoille.</w:t>
      </w:r>
    </w:p>
    <w:p>
      <w:r>
        <w:rPr>
          <w:b/>
        </w:rPr>
        <w:t xml:space="preserve">Tulos</w:t>
      </w:r>
    </w:p>
    <w:p>
      <w:r>
        <w:t xml:space="preserve">ei</w:t>
      </w:r>
    </w:p>
    <w:p>
      <w:r>
        <w:rPr>
          <w:b/>
        </w:rPr>
        <w:t xml:space="preserve">Esimerkki 8.4162</w:t>
      </w:r>
    </w:p>
    <w:p>
      <w:r>
        <w:t xml:space="preserve">Kehotus: Tia, alkaa olla myöhä. Tuletko kotiin?  Vastaus: Tia: Kiitos. Nuo ovat hyvin suosittuja. Myymme paljon noita pieniä kulhoja.</w:t>
      </w:r>
    </w:p>
    <w:p>
      <w:r>
        <w:rPr>
          <w:b/>
        </w:rPr>
        <w:t xml:space="preserve">Tulos</w:t>
      </w:r>
    </w:p>
    <w:p>
      <w:r>
        <w:t xml:space="preserve">ei</w:t>
      </w:r>
    </w:p>
    <w:p>
      <w:r>
        <w:rPr>
          <w:b/>
        </w:rPr>
        <w:t xml:space="preserve">Esimerkki 8.4163</w:t>
      </w:r>
    </w:p>
    <w:p>
      <w:r>
        <w:t xml:space="preserve">Kehotus: Kiitos, että pidät minua kiinnostavana.  Vastaus: Vastaus: Menet kouluun, kun työmme täällä Afganistanissa on tehty.</w:t>
      </w:r>
    </w:p>
    <w:p>
      <w:r>
        <w:rPr>
          <w:b/>
        </w:rPr>
        <w:t xml:space="preserve">Tulos</w:t>
      </w:r>
    </w:p>
    <w:p>
      <w:r>
        <w:t xml:space="preserve">ei</w:t>
      </w:r>
    </w:p>
    <w:p>
      <w:r>
        <w:rPr>
          <w:b/>
        </w:rPr>
        <w:t xml:space="preserve">Esimerkki 8.4164</w:t>
      </w:r>
    </w:p>
    <w:p>
      <w:r>
        <w:t xml:space="preserve">Kehotus: Se, joka ei saanut terävää kirvestä kalloon, pysyköön vielä pystyssä!   Vastaus: Okei, minusta sinä olet ehdottomasti hullu ja isäsi on myös, mutta niinku, tämä on todella mielenkiintoista, kun ei ole mitään tekemistä juuri nyt.  Mennään siis hakemaan Miles.</w:t>
      </w:r>
    </w:p>
    <w:p>
      <w:r>
        <w:rPr>
          <w:b/>
        </w:rPr>
        <w:t xml:space="preserve">Tulos</w:t>
      </w:r>
    </w:p>
    <w:p>
      <w:r>
        <w:t xml:space="preserve">ei</w:t>
      </w:r>
    </w:p>
    <w:p>
      <w:r>
        <w:rPr>
          <w:b/>
        </w:rPr>
        <w:t xml:space="preserve">Esimerkki 8.4165</w:t>
      </w:r>
    </w:p>
    <w:p>
      <w:r>
        <w:t xml:space="preserve">Kehotus: Onko jokin ongelma, konstaapeli?  Vastaus: Kiitos perusteellisesta selityksestä siitä, miten kadotitte vammaiskorttinne. Teit kaikki hahmoäänet erittäin hyvin.</w:t>
      </w:r>
    </w:p>
    <w:p>
      <w:r>
        <w:rPr>
          <w:b/>
        </w:rPr>
        <w:t xml:space="preserve">Tulos</w:t>
      </w:r>
    </w:p>
    <w:p>
      <w:r>
        <w:t xml:space="preserve">ei</w:t>
      </w:r>
    </w:p>
    <w:p>
      <w:r>
        <w:rPr>
          <w:b/>
        </w:rPr>
        <w:t xml:space="preserve">Esimerkki 8.4166</w:t>
      </w:r>
    </w:p>
    <w:p>
      <w:r>
        <w:t xml:space="preserve">Kehotus: Obama oli niin runollinen. Kaikki valui hänen suustaan.  Vastaus: Minulla ei ole mitään kalenterissani seuraavaan ikuisuuteen.</w:t>
      </w:r>
    </w:p>
    <w:p>
      <w:r>
        <w:rPr>
          <w:b/>
        </w:rPr>
        <w:t xml:space="preserve">Tulos</w:t>
      </w:r>
    </w:p>
    <w:p>
      <w:r>
        <w:t xml:space="preserve">ei</w:t>
      </w:r>
    </w:p>
    <w:p>
      <w:r>
        <w:rPr>
          <w:b/>
        </w:rPr>
        <w:t xml:space="preserve">Esimerkki 8.4167</w:t>
      </w:r>
    </w:p>
    <w:p>
      <w:r>
        <w:t xml:space="preserve">Kehotus: Voisin kai avata terapiatoimiston. Kunhan en sano, että minulla on lupa, sen pitäisi olla OK.  Vastaus: Olet kauhea tyttö. Pue vaatteesi takaisin päällesi ja häivy luokkahuoneestani.</w:t>
      </w:r>
    </w:p>
    <w:p>
      <w:r>
        <w:rPr>
          <w:b/>
        </w:rPr>
        <w:t xml:space="preserve">Tulos</w:t>
      </w:r>
    </w:p>
    <w:p>
      <w:r>
        <w:t xml:space="preserve">ei</w:t>
      </w:r>
    </w:p>
    <w:p>
      <w:r>
        <w:rPr>
          <w:b/>
        </w:rPr>
        <w:t xml:space="preserve">Esimerkki 8.4168</w:t>
      </w:r>
    </w:p>
    <w:p>
      <w:r>
        <w:t xml:space="preserve">Kehotus: Luulin, että olimme samaa mieltä kiusaamisesta.  Vastaus: En usko, että pääsemme. Kiitos paljon.</w:t>
      </w:r>
    </w:p>
    <w:p>
      <w:r>
        <w:rPr>
          <w:b/>
        </w:rPr>
        <w:t xml:space="preserve">Tulos</w:t>
      </w:r>
    </w:p>
    <w:p>
      <w:r>
        <w:t xml:space="preserve">ei</w:t>
      </w:r>
    </w:p>
    <w:p>
      <w:r>
        <w:rPr>
          <w:b/>
        </w:rPr>
        <w:t xml:space="preserve">Esimerkki 8.4169</w:t>
      </w:r>
    </w:p>
    <w:p>
      <w:r>
        <w:t xml:space="preserve">Kehotus: Lakkaa heittelemästä minua paperiliittimillä!  Vastaus: Voi luoja! Joo, tiedän, ettei sinulla ole tamponeja.</w:t>
      </w:r>
    </w:p>
    <w:p>
      <w:r>
        <w:rPr>
          <w:b/>
        </w:rPr>
        <w:t xml:space="preserve">Tulos</w:t>
      </w:r>
    </w:p>
    <w:p>
      <w:r>
        <w:t xml:space="preserve">ei</w:t>
      </w:r>
    </w:p>
    <w:p>
      <w:r>
        <w:rPr>
          <w:b/>
        </w:rPr>
        <w:t xml:space="preserve">Esimerkki 8.4170</w:t>
      </w:r>
    </w:p>
    <w:p>
      <w:r>
        <w:t xml:space="preserve">Kehotus: Toivon, että Cynthia pitää minusta, vaikka hän ei pidä minusta, koska olen iso lihava luuseri.  Vastaus: Se on totta. En pääse koskaan laulamaan lavalle kamalan ääneni takia.</w:t>
      </w:r>
    </w:p>
    <w:p>
      <w:r>
        <w:rPr>
          <w:b/>
        </w:rPr>
        <w:t xml:space="preserve">Tulos</w:t>
      </w:r>
    </w:p>
    <w:p>
      <w:r>
        <w:t xml:space="preserve">ei</w:t>
      </w:r>
    </w:p>
    <w:p>
      <w:r>
        <w:rPr>
          <w:b/>
        </w:rPr>
        <w:t xml:space="preserve">Esimerkki 8.4171</w:t>
      </w:r>
    </w:p>
    <w:p>
      <w:r>
        <w:t xml:space="preserve">Kehotus: Jokin paha tapahtui tässä kodissa, jossa olemme.  Vastaus: Luulen, että kerron sisaruksilleni, että tiedän olleeni ongelma, ja nyt kun olen poissa, voimme vihdoin olla perhe. Miinus minä tietysti.</w:t>
      </w:r>
    </w:p>
    <w:p>
      <w:r>
        <w:rPr>
          <w:b/>
        </w:rPr>
        <w:t xml:space="preserve">Tulos</w:t>
      </w:r>
    </w:p>
    <w:p>
      <w:r>
        <w:t xml:space="preserve">ei</w:t>
      </w:r>
    </w:p>
    <w:p>
      <w:r>
        <w:rPr>
          <w:b/>
        </w:rPr>
        <w:t xml:space="preserve">Esimerkki 8.4172</w:t>
      </w:r>
    </w:p>
    <w:p>
      <w:r>
        <w:t xml:space="preserve">Kehotus: Paholainen: Olet siis vain osittain paholainen?  Vastaus: Voi, olen jo jäänyt. Olen päässyt ruotsalaisiin lihapulliin. Ne ovat herkullisia.</w:t>
      </w:r>
    </w:p>
    <w:p>
      <w:r>
        <w:rPr>
          <w:b/>
        </w:rPr>
        <w:t xml:space="preserve">Tulos</w:t>
      </w:r>
    </w:p>
    <w:p>
      <w:r>
        <w:t xml:space="preserve">ei</w:t>
      </w:r>
    </w:p>
    <w:p>
      <w:r>
        <w:rPr>
          <w:b/>
        </w:rPr>
        <w:t xml:space="preserve">Esimerkki 8.4173</w:t>
      </w:r>
    </w:p>
    <w:p>
      <w:r>
        <w:t xml:space="preserve">Kehotus: Navajoilla on hyvin laaja uskomus siitä, että voit mennä ulos ja vaihtaa nahkasi ja muuttua sudeksi tai kojootiksi.  Vastaus: Se antaa minulle vaihtelua.</w:t>
      </w:r>
    </w:p>
    <w:p>
      <w:r>
        <w:rPr>
          <w:b/>
        </w:rPr>
        <w:t xml:space="preserve">Tulos</w:t>
      </w:r>
    </w:p>
    <w:p>
      <w:r>
        <w:t xml:space="preserve">ei</w:t>
      </w:r>
    </w:p>
    <w:p>
      <w:r>
        <w:rPr>
          <w:b/>
        </w:rPr>
        <w:t xml:space="preserve">Esimerkki 8.4174</w:t>
      </w:r>
    </w:p>
    <w:p>
      <w:r>
        <w:t xml:space="preserve">Kehotus: En ole menossa avaruuteen teidän kahden herrasmiehen ja tekoälynne kanssa sitoutuakseni minkäänlaiseen suhteeseen.  Vastaus: Voi ei, totta kai minä varaan aikaa. Tiedättehän, minulla on vain kiireitä tämän, tuon ja toisen kanssa.</w:t>
      </w:r>
    </w:p>
    <w:p>
      <w:r>
        <w:rPr>
          <w:b/>
        </w:rPr>
        <w:t xml:space="preserve">Tulos</w:t>
      </w:r>
    </w:p>
    <w:p>
      <w:r>
        <w:t xml:space="preserve">ei</w:t>
      </w:r>
    </w:p>
    <w:p>
      <w:r>
        <w:rPr>
          <w:b/>
        </w:rPr>
        <w:t xml:space="preserve">Esimerkki 8.4175</w:t>
      </w:r>
    </w:p>
    <w:p>
      <w:r>
        <w:t xml:space="preserve">Kehotus: Finneganin heräämisen lukematta jättäminen määrittelee minut ihmisenä.  Vastaus: Minä muistan, herra. Kaikki nuo ihmiset kuolivat.</w:t>
      </w:r>
    </w:p>
    <w:p>
      <w:r>
        <w:rPr>
          <w:b/>
        </w:rPr>
        <w:t xml:space="preserve">Tulos</w:t>
      </w:r>
    </w:p>
    <w:p>
      <w:r>
        <w:t xml:space="preserve">ei</w:t>
      </w:r>
    </w:p>
    <w:p>
      <w:r>
        <w:rPr>
          <w:b/>
        </w:rPr>
        <w:t xml:space="preserve">Esimerkki 8.4176</w:t>
      </w:r>
    </w:p>
    <w:p>
      <w:r>
        <w:t xml:space="preserve">Kehotus: Onko se, että potkitte minut ulos, koska kampaukseni tai pukeutumiseni ei ole kiinnostava? Anteeksi, etten pukeudu kuten sinä, isä. Olen pahoillani, etten ole ainutlaatuinen tai tyylikkäästi pukeutunut.  Vastaus: "En halua, että tämä on minun syyni: Se vain, nyt kun olemme oikeasti paikalla ja ryöstämme pankin, se tuntuu intensiiviseltä.</w:t>
      </w:r>
    </w:p>
    <w:p>
      <w:r>
        <w:rPr>
          <w:b/>
        </w:rPr>
        <w:t xml:space="preserve">Tulos</w:t>
      </w:r>
    </w:p>
    <w:p>
      <w:r>
        <w:t xml:space="preserve">ei</w:t>
      </w:r>
    </w:p>
    <w:p>
      <w:r>
        <w:rPr>
          <w:b/>
        </w:rPr>
        <w:t xml:space="preserve">Esimerkki 8.4177</w:t>
      </w:r>
    </w:p>
    <w:p>
      <w:r>
        <w:t xml:space="preserve">Kehotus: Minulla on vaikeuksia piirtää tämän miehen jäntevää, lihaksikasta reittä. Haluaisin ohjeita siihen.  Vastaus: No, saatat olla oikeassa, mutta minusta tuntui, että tuomitsin hänet juuri tarpeeksi ankarasti siitä, että hän oli paskantanut toimistooni.</w:t>
      </w:r>
    </w:p>
    <w:p>
      <w:r>
        <w:rPr>
          <w:b/>
        </w:rPr>
        <w:t xml:space="preserve">Tulos</w:t>
      </w:r>
    </w:p>
    <w:p>
      <w:r>
        <w:t xml:space="preserve">ei</w:t>
      </w:r>
    </w:p>
    <w:p>
      <w:r>
        <w:rPr>
          <w:b/>
        </w:rPr>
        <w:t xml:space="preserve">Esimerkki 8.4178</w:t>
      </w:r>
    </w:p>
    <w:p>
      <w:r>
        <w:t xml:space="preserve">Kehotus: Brandon, oletko edistynyt luonnontieteiden opinnoissasi?  Vastaus: "En tiedä, miten olet edistynyt tiedeopinnoissa: No, me pyyhimme heidän muistinsa.</w:t>
      </w:r>
    </w:p>
    <w:p>
      <w:r>
        <w:rPr>
          <w:b/>
        </w:rPr>
        <w:t xml:space="preserve">Tulos</w:t>
      </w:r>
    </w:p>
    <w:p>
      <w:r>
        <w:t xml:space="preserve">ei</w:t>
      </w:r>
    </w:p>
    <w:p>
      <w:r>
        <w:rPr>
          <w:b/>
        </w:rPr>
        <w:t xml:space="preserve">Esimerkki 8.4179</w:t>
      </w:r>
    </w:p>
    <w:p>
      <w:r>
        <w:t xml:space="preserve">Kehotus: Te kaksi olette selvästi sisarukset, koska näytätte täsmälleen samanlaisilta ja teillä on sama hiustenleikkaus.  Vastaus: Ollakseni rehellinen, äiti, emme vain olleet varmoja, olitko elossa vai et.</w:t>
      </w:r>
    </w:p>
    <w:p>
      <w:r>
        <w:rPr>
          <w:b/>
        </w:rPr>
        <w:t xml:space="preserve">Tulos</w:t>
      </w:r>
    </w:p>
    <w:p>
      <w:r>
        <w:t xml:space="preserve">ei</w:t>
      </w:r>
    </w:p>
    <w:p>
      <w:r>
        <w:rPr>
          <w:b/>
        </w:rPr>
        <w:t xml:space="preserve">Esimerkki 8.4180</w:t>
      </w:r>
    </w:p>
    <w:p>
      <w:r>
        <w:t xml:space="preserve">Kehotus: LaPone, voisitteko mitenkään olla kuvassa meidän ja herra Takein kanssa? Olisi tuhlausta, jos te ottaisitte kuvan.  Vastaus: "En halua, että teet sen, koska se ei ole mahdollista, koska se ei ole mahdollista: Kyllä, minulla on filmirulla. Antakaa minun penkoa laukkuni. Anteeksi, siellä on alusvaatteet.</w:t>
      </w:r>
    </w:p>
    <w:p>
      <w:r>
        <w:rPr>
          <w:b/>
        </w:rPr>
        <w:t xml:space="preserve">Tulos</w:t>
      </w:r>
    </w:p>
    <w:p>
      <w:r>
        <w:t xml:space="preserve">ei</w:t>
      </w:r>
    </w:p>
    <w:p>
      <w:r>
        <w:rPr>
          <w:b/>
        </w:rPr>
        <w:t xml:space="preserve">Esimerkki 8.4181</w:t>
      </w:r>
    </w:p>
    <w:p>
      <w:r>
        <w:t xml:space="preserve">Kehotus: Oh, näetkö? Hän ei muista kaikkia.  Vastaus: Kuten hieno kiva kynä? Melkein kuin kynä, jolla arvostelin pienen tyttäreni läksyjä.</w:t>
      </w:r>
    </w:p>
    <w:p>
      <w:r>
        <w:rPr>
          <w:b/>
        </w:rPr>
        <w:t xml:space="preserve">Tulos</w:t>
      </w:r>
    </w:p>
    <w:p>
      <w:r>
        <w:t xml:space="preserve">ei</w:t>
      </w:r>
    </w:p>
    <w:p>
      <w:r>
        <w:rPr>
          <w:b/>
        </w:rPr>
        <w:t xml:space="preserve">Esimerkki 8.4182</w:t>
      </w:r>
    </w:p>
    <w:p>
      <w:r>
        <w:t xml:space="preserve">Kehotus: Ei, se on juuri se juttu, se tapahtuu juuri noin. Sitä kutsutaan spontaanipalamiseksi.  Vastaus: Me murskaamme teidät. Pian yksikään amerikkalainen pikkuinen pikkupoika ei voi enää lähteä sielunetsintään, kunhan hankin tuon näkymättömän kynän ja allekirjoitan kaikki asiakirjat, jotka ovat tarpeen sen varmistamiseksi, että kolmas valtakunta kestää tuhat vuotta.</w:t>
      </w:r>
    </w:p>
    <w:p>
      <w:r>
        <w:rPr>
          <w:b/>
        </w:rPr>
        <w:t xml:space="preserve">Tulos</w:t>
      </w:r>
    </w:p>
    <w:p>
      <w:r>
        <w:t xml:space="preserve">ei</w:t>
      </w:r>
    </w:p>
    <w:p>
      <w:r>
        <w:rPr>
          <w:b/>
        </w:rPr>
        <w:t xml:space="preserve">Esimerkki 8.4183</w:t>
      </w:r>
    </w:p>
    <w:p>
      <w:r>
        <w:t xml:space="preserve">Kehotus: Iris, etkö sinä osaa monikossa?  Vastaus: Ne ovat kaikille niille pohjallisille, jotka ovat kadonneet.</w:t>
      </w:r>
    </w:p>
    <w:p>
      <w:r>
        <w:rPr>
          <w:b/>
        </w:rPr>
        <w:t xml:space="preserve">Tulos</w:t>
      </w:r>
    </w:p>
    <w:p>
      <w:r>
        <w:t xml:space="preserve">ei</w:t>
      </w:r>
    </w:p>
    <w:p>
      <w:r>
        <w:rPr>
          <w:b/>
        </w:rPr>
        <w:t xml:space="preserve">Esimerkki 8.4184</w:t>
      </w:r>
    </w:p>
    <w:p>
      <w:r>
        <w:t xml:space="preserve">Kehotus: Joo, poltin kuin savupiippu, ja se vaivasi hänen keuhkojaan.  Vastaus: "Ei, ei, ei, ei, ei, ei, ei, ei, ei, ei: Aivan oikein. Muistan, että minulla oli ystävä, joka oli kauhajokinen. Toinen ystävä oli munakello.</w:t>
      </w:r>
    </w:p>
    <w:p>
      <w:r>
        <w:rPr>
          <w:b/>
        </w:rPr>
        <w:t xml:space="preserve">Tulos</w:t>
      </w:r>
    </w:p>
    <w:p>
      <w:r>
        <w:t xml:space="preserve">ei</w:t>
      </w:r>
    </w:p>
    <w:p>
      <w:r>
        <w:rPr>
          <w:b/>
        </w:rPr>
        <w:t xml:space="preserve">Esimerkki 8.4185</w:t>
      </w:r>
    </w:p>
    <w:p>
      <w:r>
        <w:t xml:space="preserve">Kehotus: Siitäkö tässä on ollut kyse koko ajan? Haluatko olla Bass Fishing ja Jackpot King?  Vastaus: Joo, Paul. Mitä sinä aiot tehdä?</w:t>
      </w:r>
    </w:p>
    <w:p>
      <w:r>
        <w:rPr>
          <w:b/>
        </w:rPr>
        <w:t xml:space="preserve">Tulos</w:t>
      </w:r>
    </w:p>
    <w:p>
      <w:r>
        <w:t xml:space="preserve">ei</w:t>
      </w:r>
    </w:p>
    <w:p>
      <w:r>
        <w:rPr>
          <w:b/>
        </w:rPr>
        <w:t xml:space="preserve">Esimerkki 8.4186</w:t>
      </w:r>
    </w:p>
    <w:p>
      <w:r>
        <w:t xml:space="preserve">Kehotus: Parantaminen. Me parannamme tätä naapurustoa. Niistä tulee paikkoja, joissa voitte asua.  Vastaus: Tunnistan sinut, olet se tyyppi mainostaulusta. Sinä olet se kaveri, joka pitää kakkua.</w:t>
      </w:r>
    </w:p>
    <w:p>
      <w:r>
        <w:rPr>
          <w:b/>
        </w:rPr>
        <w:t xml:space="preserve">Tulos</w:t>
      </w:r>
    </w:p>
    <w:p>
      <w:r>
        <w:t xml:space="preserve">ei</w:t>
      </w:r>
    </w:p>
    <w:p>
      <w:r>
        <w:rPr>
          <w:b/>
        </w:rPr>
        <w:t xml:space="preserve">Esimerkki 8.4187</w:t>
      </w:r>
    </w:p>
    <w:p>
      <w:r>
        <w:t xml:space="preserve">Kehotus: Hän ei tiedä eroa pianon ja ihmisen välillä? Hän yrittää aivan liian kovasti olla robotti, Todd.  Vastaus: Suosikkini on Hair You Go.</w:t>
      </w:r>
    </w:p>
    <w:p>
      <w:r>
        <w:rPr>
          <w:b/>
        </w:rPr>
        <w:t xml:space="preserve">Tulos</w:t>
      </w:r>
    </w:p>
    <w:p>
      <w:r>
        <w:t xml:space="preserve">ei</w:t>
      </w:r>
    </w:p>
    <w:p>
      <w:r>
        <w:rPr>
          <w:b/>
        </w:rPr>
        <w:t xml:space="preserve">Esimerkki 8.4188</w:t>
      </w:r>
    </w:p>
    <w:p>
      <w:r>
        <w:t xml:space="preserve">Kehotus: Älä kerro pomolleni, että autat minua.  Vastaa: Minä sanon tämän hänen puolestaan. Hän on hyvin seksikäs.</w:t>
      </w:r>
    </w:p>
    <w:p>
      <w:r>
        <w:rPr>
          <w:b/>
        </w:rPr>
        <w:t xml:space="preserve">Tulos</w:t>
      </w:r>
    </w:p>
    <w:p>
      <w:r>
        <w:t xml:space="preserve">ei</w:t>
      </w:r>
    </w:p>
    <w:p>
      <w:r>
        <w:rPr>
          <w:b/>
        </w:rPr>
        <w:t xml:space="preserve">Esimerkki 8.4189</w:t>
      </w:r>
    </w:p>
    <w:p>
      <w:r>
        <w:t xml:space="preserve">Kehotus: Hattu on muovia. Se on vain kuvallinen.  Vastaus: Kyllä, minulla on tiettyjä asioita, jotka haluaisin sanoa tästä hyvin monimutkaisesta tapauksesta.</w:t>
      </w:r>
    </w:p>
    <w:p>
      <w:r>
        <w:rPr>
          <w:b/>
        </w:rPr>
        <w:t xml:space="preserve">Tulos</w:t>
      </w:r>
    </w:p>
    <w:p>
      <w:r>
        <w:t xml:space="preserve">ei</w:t>
      </w:r>
    </w:p>
    <w:p>
      <w:r>
        <w:rPr>
          <w:b/>
        </w:rPr>
        <w:t xml:space="preserve">Esimerkki 8.4190</w:t>
      </w:r>
    </w:p>
    <w:p>
      <w:r>
        <w:t xml:space="preserve">Kehotus: Tuntui, että nukahtaminen oli katettu muistiinpanoni alle jostain, joka tapahtui ja joka ei ollut hyvä.  Vastaus: Kyllä, olet edelleen erotettu. Vanhemmat ovat raivoissaan siitä, että heidän lapsensa muuttuivat linnuiksi.</w:t>
      </w:r>
    </w:p>
    <w:p>
      <w:r>
        <w:rPr>
          <w:b/>
        </w:rPr>
        <w:t xml:space="preserve">Tulos</w:t>
      </w:r>
    </w:p>
    <w:p>
      <w:r>
        <w:t xml:space="preserve">ei</w:t>
      </w:r>
    </w:p>
    <w:p>
      <w:r>
        <w:rPr>
          <w:b/>
        </w:rPr>
        <w:t xml:space="preserve">Esimerkki 8.4191</w:t>
      </w:r>
    </w:p>
    <w:p>
      <w:r>
        <w:t xml:space="preserve">Kehotus: Nukutaan pää vastakkain, sinun pääsi koskettaa sänkyni yläosaa.  Vastaus: Tietenkin annan hänelle sukunimen pop.</w:t>
      </w:r>
    </w:p>
    <w:p>
      <w:r>
        <w:rPr>
          <w:b/>
        </w:rPr>
        <w:t xml:space="preserve">Tulos</w:t>
      </w:r>
    </w:p>
    <w:p>
      <w:r>
        <w:t xml:space="preserve">ei</w:t>
      </w:r>
    </w:p>
    <w:p>
      <w:r>
        <w:rPr>
          <w:b/>
        </w:rPr>
        <w:t xml:space="preserve">Esimerkki 8.4192</w:t>
      </w:r>
    </w:p>
    <w:p>
      <w:r>
        <w:t xml:space="preserve">Kehotus: Doris, näytät käyvän pianotunneilla ja sinulla on hieman urkukokemusta.  Vastaus: En uskonut niin käyvän sen jälkeen, kun olin tyhjentänyt kaiken polttoaineen.</w:t>
      </w:r>
    </w:p>
    <w:p>
      <w:r>
        <w:rPr>
          <w:b/>
        </w:rPr>
        <w:t xml:space="preserve">Tulos</w:t>
      </w:r>
    </w:p>
    <w:p>
      <w:r>
        <w:t xml:space="preserve">ei</w:t>
      </w:r>
    </w:p>
    <w:p>
      <w:r>
        <w:rPr>
          <w:b/>
        </w:rPr>
        <w:t xml:space="preserve">Esimerkki 8.4193</w:t>
      </w:r>
    </w:p>
    <w:p>
      <w:r>
        <w:t xml:space="preserve">Kehotus: Minä tuotan elokuvaa.  Vastaus: Maa, jossa sota tapahtuu?</w:t>
      </w:r>
    </w:p>
    <w:p>
      <w:r>
        <w:rPr>
          <w:b/>
        </w:rPr>
        <w:t xml:space="preserve">Tulos</w:t>
      </w:r>
    </w:p>
    <w:p>
      <w:r>
        <w:t xml:space="preserve">ei</w:t>
      </w:r>
    </w:p>
    <w:p>
      <w:r>
        <w:rPr>
          <w:b/>
        </w:rPr>
        <w:t xml:space="preserve">Esimerkki 8.4194</w:t>
      </w:r>
    </w:p>
    <w:p>
      <w:r>
        <w:t xml:space="preserve">Kehotus: Voi veljet, kun alan syödä juustonaruja, voin lopettaa.  Vastaus: Vastaus: Palautusoikeus on uskomaton.</w:t>
      </w:r>
    </w:p>
    <w:p>
      <w:r>
        <w:rPr>
          <w:b/>
        </w:rPr>
        <w:t xml:space="preserve">Tulos</w:t>
      </w:r>
    </w:p>
    <w:p>
      <w:r>
        <w:t xml:space="preserve">ei</w:t>
      </w:r>
    </w:p>
    <w:p>
      <w:r>
        <w:rPr>
          <w:b/>
        </w:rPr>
        <w:t xml:space="preserve">Esimerkki 8.4195</w:t>
      </w:r>
    </w:p>
    <w:p>
      <w:r>
        <w:t xml:space="preserve">Kehotus: Minulla on ihania uutisia. Perheeni voitti juuri risteilyn! Blanche, aioin kutsua sinut risteilylle. Katsos, jätin juuri vaimoni, ja poikani tarvitsee äidin ennen kuin hän menee Clemsoniin. Hän ei voi olla Clemsonissa ilman äitiä.  Vastaus: Dillon on siisti nimeni. Dillon Tristan.</w:t>
      </w:r>
    </w:p>
    <w:p>
      <w:r>
        <w:rPr>
          <w:b/>
        </w:rPr>
        <w:t xml:space="preserve">Tulos</w:t>
      </w:r>
    </w:p>
    <w:p>
      <w:r>
        <w:t xml:space="preserve">ei</w:t>
      </w:r>
    </w:p>
    <w:p>
      <w:r>
        <w:rPr>
          <w:b/>
        </w:rPr>
        <w:t xml:space="preserve">Esimerkki 8.4196</w:t>
      </w:r>
    </w:p>
    <w:p>
      <w:r>
        <w:t xml:space="preserve">Kehotus: Toivon, että sylkäisit ulos sanan "paskominen".  Vastaus: "Paskat": Aivan kuten silloin, kun kosin.</w:t>
      </w:r>
    </w:p>
    <w:p>
      <w:r>
        <w:rPr>
          <w:b/>
        </w:rPr>
        <w:t xml:space="preserve">Tulos</w:t>
      </w:r>
    </w:p>
    <w:p>
      <w:r>
        <w:t xml:space="preserve">ei</w:t>
      </w:r>
    </w:p>
    <w:p>
      <w:r>
        <w:rPr>
          <w:b/>
        </w:rPr>
        <w:t xml:space="preserve">Esimerkki 8.4197</w:t>
      </w:r>
    </w:p>
    <w:p>
      <w:r>
        <w:t xml:space="preserve">Kehotus: Ehdotin, että meillä olisi tv-päivä, koska emme ole tehneet sitä pitkään aikaan.  Vastaus: "Ei, ei, ei, ei, ei, ei, ei, ei, ei, ei: Haluatko vain ripustaa taidetta talooni?</w:t>
      </w:r>
    </w:p>
    <w:p>
      <w:r>
        <w:rPr>
          <w:b/>
        </w:rPr>
        <w:t xml:space="preserve">Tulos</w:t>
      </w:r>
    </w:p>
    <w:p>
      <w:r>
        <w:t xml:space="preserve">ei</w:t>
      </w:r>
    </w:p>
    <w:p>
      <w:r>
        <w:rPr>
          <w:b/>
        </w:rPr>
        <w:t xml:space="preserve">Esimerkki 8.4198</w:t>
      </w:r>
    </w:p>
    <w:p>
      <w:r>
        <w:t xml:space="preserve">Kehotus: Hei, senkin typerä koira, sinulta puuttuu vastakkaiset peukalot.  Vastaus: VASTAUS: OKEI. Eikö ole hyvä asia pureskella pöytää? Haluatko maistaa?</w:t>
      </w:r>
    </w:p>
    <w:p>
      <w:r>
        <w:rPr>
          <w:b/>
        </w:rPr>
        <w:t xml:space="preserve">Tulos</w:t>
      </w:r>
    </w:p>
    <w:p>
      <w:r>
        <w:t xml:space="preserve">ei</w:t>
      </w:r>
    </w:p>
    <w:p>
      <w:r>
        <w:rPr>
          <w:b/>
        </w:rPr>
        <w:t xml:space="preserve">Esimerkki 8.4199</w:t>
      </w:r>
    </w:p>
    <w:p>
      <w:r>
        <w:t xml:space="preserve">Kehotus: Tämä on ihmeellistä, katsokaa tätä.  Vastaus: Koska kehosi alkaa hajota melko lailla kuoleman hetkellä. Minut poltettiin.</w:t>
      </w:r>
    </w:p>
    <w:p>
      <w:r>
        <w:rPr>
          <w:b/>
        </w:rPr>
        <w:t xml:space="preserve">Tulos</w:t>
      </w:r>
    </w:p>
    <w:p>
      <w:r>
        <w:t xml:space="preserve">ei</w:t>
      </w:r>
    </w:p>
    <w:p>
      <w:r>
        <w:rPr>
          <w:b/>
        </w:rPr>
        <w:t xml:space="preserve">Esimerkki 8.4200</w:t>
      </w:r>
    </w:p>
    <w:p>
      <w:r>
        <w:t xml:space="preserve">Kehotus: Olen katsonut Passionia. NBC:n saippuaoopperaa, jossa on jostain syystä vampyyrejä.  Vastaus: Vampyyrit: Vau. Hei, vanha nainen, flirttailetko minulle?</w:t>
      </w:r>
    </w:p>
    <w:p>
      <w:r>
        <w:rPr>
          <w:b/>
        </w:rPr>
        <w:t xml:space="preserve">Tulos</w:t>
      </w:r>
    </w:p>
    <w:p>
      <w:r>
        <w:t xml:space="preserve">ei</w:t>
      </w:r>
    </w:p>
    <w:p>
      <w:r>
        <w:rPr>
          <w:b/>
        </w:rPr>
        <w:t xml:space="preserve">Esimerkki 8.4201</w:t>
      </w:r>
    </w:p>
    <w:p>
      <w:r>
        <w:t xml:space="preserve">Kehotus: Hei, Melissa, mistä tuo kaveri tuli tuolta?  Vastaus: Melissa, mistä hän tuli? Joo, joo. Lapsesta asti vanhempani käskivät minua fyysisesti kääntymään nurkkaan aina, kun tapahtui jotain uhkarohkeaa.</w:t>
      </w:r>
    </w:p>
    <w:p>
      <w:r>
        <w:rPr>
          <w:b/>
        </w:rPr>
        <w:t xml:space="preserve">Tulos</w:t>
      </w:r>
    </w:p>
    <w:p>
      <w:r>
        <w:t xml:space="preserve">ei</w:t>
      </w:r>
    </w:p>
    <w:p>
      <w:r>
        <w:rPr>
          <w:b/>
        </w:rPr>
        <w:t xml:space="preserve">Esimerkki 8.4202</w:t>
      </w:r>
    </w:p>
    <w:p>
      <w:r>
        <w:t xml:space="preserve">Kehotus: Ystävät ei ole kovin uusi. Se on noin kolme tai neljä vuotta vanha.  Vastaus: Joo, kukaan muu ei ole ollut tällä koneella. Vain sinä olet täällä. Tervetuloa Cincinnatiin.</w:t>
      </w:r>
    </w:p>
    <w:p>
      <w:r>
        <w:rPr>
          <w:b/>
        </w:rPr>
        <w:t xml:space="preserve">Tulos</w:t>
      </w:r>
    </w:p>
    <w:p>
      <w:r>
        <w:t xml:space="preserve">ei</w:t>
      </w:r>
    </w:p>
    <w:p>
      <w:r>
        <w:rPr>
          <w:b/>
        </w:rPr>
        <w:t xml:space="preserve">Esimerkki 8.4203</w:t>
      </w:r>
    </w:p>
    <w:p>
      <w:r>
        <w:t xml:space="preserve">Kehotus: Pysykää saarella, okei? Etsi isäsi.  Vastaa: Isäni on eksynyt jonnekin näille vesille. Jään tänne ja etsin häntä.</w:t>
      </w:r>
    </w:p>
    <w:p>
      <w:r>
        <w:rPr>
          <w:b/>
        </w:rPr>
        <w:t xml:space="preserve">Tulos</w:t>
      </w:r>
    </w:p>
    <w:p>
      <w:r>
        <w:t xml:space="preserve">ei</w:t>
      </w:r>
    </w:p>
    <w:p>
      <w:r>
        <w:rPr>
          <w:b/>
        </w:rPr>
        <w:t xml:space="preserve">Esimerkki 8.4204</w:t>
      </w:r>
    </w:p>
    <w:p>
      <w:r>
        <w:t xml:space="preserve">Kehotus: Hei, kuka on uusi kaveri?  Vastaus: Kuka on uusi kaveri? Nilkat näyttävät hyvin vahvoilta, rouva.</w:t>
      </w:r>
    </w:p>
    <w:p>
      <w:r>
        <w:rPr>
          <w:b/>
        </w:rPr>
        <w:t xml:space="preserve">Tulos</w:t>
      </w:r>
    </w:p>
    <w:p>
      <w:r>
        <w:t xml:space="preserve">ei</w:t>
      </w:r>
    </w:p>
    <w:p>
      <w:r>
        <w:rPr>
          <w:b/>
        </w:rPr>
        <w:t xml:space="preserve">Esimerkki 8.4205</w:t>
      </w:r>
    </w:p>
    <w:p>
      <w:r>
        <w:t xml:space="preserve">Kehotus: Randy, kuulitko, kun sanoin, etten halua, että ruokani koskettaa? Pyydän anteeksi, en tarkoittanut olla töykeä.  Vastaus: En halunnut sanoa, että olen pahoillani: No, elän maailmassa, jossa etsin taikuutta mistä vain löydän.  Joten jos meillä molemmilla on ranskalaiset nimet, sen täytyy tarkoittaa jotain maagista.</w:t>
      </w:r>
    </w:p>
    <w:p>
      <w:r>
        <w:rPr>
          <w:b/>
        </w:rPr>
        <w:t xml:space="preserve">Tulos</w:t>
      </w:r>
    </w:p>
    <w:p>
      <w:r>
        <w:t xml:space="preserve">ei</w:t>
      </w:r>
    </w:p>
    <w:p>
      <w:r>
        <w:rPr>
          <w:b/>
        </w:rPr>
        <w:t xml:space="preserve">Esimerkki 8.4206</w:t>
      </w:r>
    </w:p>
    <w:p>
      <w:r>
        <w:t xml:space="preserve">Kehotus: Joanie, onko totta, että he aikovat tainnuttaa meidät?  Vastaus: Joanie, oletko varma, että se on totta? Miksi ei? Olen vain vapaaehtoinen. Minun ei tarvitse olla täällä.</w:t>
      </w:r>
    </w:p>
    <w:p>
      <w:r>
        <w:rPr>
          <w:b/>
        </w:rPr>
        <w:t xml:space="preserve">Tulos</w:t>
      </w:r>
    </w:p>
    <w:p>
      <w:r>
        <w:t xml:space="preserve">ei</w:t>
      </w:r>
    </w:p>
    <w:p>
      <w:r>
        <w:rPr>
          <w:b/>
        </w:rPr>
        <w:t xml:space="preserve">Esimerkki 8.4207</w:t>
      </w:r>
    </w:p>
    <w:p>
      <w:r>
        <w:t xml:space="preserve">Kehotus: Aiotko käyttää lentolehteä?  Vastaus: Käytätkö lentokoneen mukana kulkevaa lentokoneen mukana kulkevaa lentokoneen mukana kulkevaa lentokoneen mukana kulkevaa lentokonetta? Kyllä. Näin sen snapchatissa.</w:t>
      </w:r>
    </w:p>
    <w:p>
      <w:r>
        <w:rPr>
          <w:b/>
        </w:rPr>
        <w:t xml:space="preserve">Tulos</w:t>
      </w:r>
    </w:p>
    <w:p>
      <w:r>
        <w:t xml:space="preserve">ei</w:t>
      </w:r>
    </w:p>
    <w:p>
      <w:r>
        <w:rPr>
          <w:b/>
        </w:rPr>
        <w:t xml:space="preserve">Esimerkki 8.4208</w:t>
      </w:r>
    </w:p>
    <w:p>
      <w:r>
        <w:t xml:space="preserve">Kehotus: Olen opastanut sieluja tällaisilla matkoilla vuosituhansien ajan. Kaiken sen ajan, jonka olen auttanut ihmisiä löytämään toiseutensa, en ole koskaan kuullut näkyjen etsimisestä, joka olisi ollut näin alavireinen.  Vastaus: Se on luomua, ja tiedättehän, että noudatan luomuruokavaliota.</w:t>
      </w:r>
    </w:p>
    <w:p>
      <w:r>
        <w:rPr>
          <w:b/>
        </w:rPr>
        <w:t xml:space="preserve">Tulos</w:t>
      </w:r>
    </w:p>
    <w:p>
      <w:r>
        <w:t xml:space="preserve">ei</w:t>
      </w:r>
    </w:p>
    <w:p>
      <w:r>
        <w:rPr>
          <w:b/>
        </w:rPr>
        <w:t xml:space="preserve">Esimerkki 8.4209</w:t>
      </w:r>
    </w:p>
    <w:p>
      <w:r>
        <w:t xml:space="preserve">Kehotus: Sinä näytät itkevän. Se on varmaan paha asia, että olen onnitellut sinua kymmenen vuoden yksinäisyydestä, vai mitä?  Vastaus: "En ole koskaan ollut yksinäinen: No, en tiennyt, oliko se haulikkoavioliitto, johon joku pakotti heidät, ikään kuin järjestetty juttu.</w:t>
      </w:r>
    </w:p>
    <w:p>
      <w:r>
        <w:rPr>
          <w:b/>
        </w:rPr>
        <w:t xml:space="preserve">Tulos</w:t>
      </w:r>
    </w:p>
    <w:p>
      <w:r>
        <w:t xml:space="preserve">ei</w:t>
      </w:r>
    </w:p>
    <w:p>
      <w:r>
        <w:rPr>
          <w:b/>
        </w:rPr>
        <w:t xml:space="preserve">Esimerkki 8.4210</w:t>
      </w:r>
    </w:p>
    <w:p>
      <w:r>
        <w:t xml:space="preserve">Kehotus: Jos asiakkaat voisivat tuoda muistikorttinsa sisään, voisimme ehkä tulostaa kuvia sillä tavalla.  Vastaus: Joo, ja sinun on tehtävä se ennen kuin olet haudassasi. Sinun on palattava treffipeliin, isä.</w:t>
      </w:r>
    </w:p>
    <w:p>
      <w:r>
        <w:rPr>
          <w:b/>
        </w:rPr>
        <w:t xml:space="preserve">Tulos</w:t>
      </w:r>
    </w:p>
    <w:p>
      <w:r>
        <w:t xml:space="preserve">ei</w:t>
      </w:r>
    </w:p>
    <w:p>
      <w:r>
        <w:rPr>
          <w:b/>
        </w:rPr>
        <w:t xml:space="preserve">Esimerkki 8.4211</w:t>
      </w:r>
    </w:p>
    <w:p>
      <w:r>
        <w:t xml:space="preserve">Kehotus: Aiot palata takaisin ja pakottaa äitisi vähentämään viinispritzien käyttöä ja hankkimaan hänelle kunnollisen näköisen käsiproteesin.   Vastaus: "Ei, ei, ei, ei, ei, ei, ei, ei, ei, ei: Olet valinnut viisaasti.</w:t>
      </w:r>
    </w:p>
    <w:p>
      <w:r>
        <w:rPr>
          <w:b/>
        </w:rPr>
        <w:t xml:space="preserve">Tulos</w:t>
      </w:r>
    </w:p>
    <w:p>
      <w:r>
        <w:t xml:space="preserve">ei</w:t>
      </w:r>
    </w:p>
    <w:p>
      <w:r>
        <w:rPr>
          <w:b/>
        </w:rPr>
        <w:t xml:space="preserve">Esimerkki 8.4212</w:t>
      </w:r>
    </w:p>
    <w:p>
      <w:r>
        <w:t xml:space="preserve">Kehotus: Kuultuani tarinasi siitä, kuinka äitisi kuoli kyydissä, annan sinulle lippuni.  Vastaus: Miten aiot saada minut takaisin. Millaisen kepposen aiot tehdä?</w:t>
      </w:r>
    </w:p>
    <w:p>
      <w:r>
        <w:rPr>
          <w:b/>
        </w:rPr>
        <w:t xml:space="preserve">Tulos</w:t>
      </w:r>
    </w:p>
    <w:p>
      <w:r>
        <w:t xml:space="preserve">ei</w:t>
      </w:r>
    </w:p>
    <w:p>
      <w:r>
        <w:rPr>
          <w:b/>
        </w:rPr>
        <w:t xml:space="preserve">Esimerkki 8.4213</w:t>
      </w:r>
    </w:p>
    <w:p>
      <w:r>
        <w:t xml:space="preserve">Kehotus: Alat elää omaa elämääsi.  Vastaus: Elämäsi on alkanut: Voi, olen avoin kaikelle, kultaseni.</w:t>
      </w:r>
    </w:p>
    <w:p>
      <w:r>
        <w:rPr>
          <w:b/>
        </w:rPr>
        <w:t xml:space="preserve">Tulos</w:t>
      </w:r>
    </w:p>
    <w:p>
      <w:r>
        <w:t xml:space="preserve">ei</w:t>
      </w:r>
    </w:p>
    <w:p>
      <w:r>
        <w:rPr>
          <w:b/>
        </w:rPr>
        <w:t xml:space="preserve">Esimerkki 8.4214</w:t>
      </w:r>
    </w:p>
    <w:p>
      <w:r>
        <w:t xml:space="preserve">Kehotus: ?".  Vastaus: Mutta ne kuolleet kanat - minusta niiden pitäisi olla kylmempiä kuin tämä.</w:t>
      </w:r>
    </w:p>
    <w:p>
      <w:r>
        <w:rPr>
          <w:b/>
        </w:rPr>
        <w:t xml:space="preserve">Tulos</w:t>
      </w:r>
    </w:p>
    <w:p>
      <w:r>
        <w:t xml:space="preserve">ei</w:t>
      </w:r>
    </w:p>
    <w:p>
      <w:r>
        <w:rPr>
          <w:b/>
        </w:rPr>
        <w:t xml:space="preserve">Esimerkki 8.4215</w:t>
      </w:r>
    </w:p>
    <w:p>
      <w:r>
        <w:t xml:space="preserve">Kehotus: Mmm. Maailman parhaat hotdogit tulevat sieltä.  Vastaus: Yritätkö lahjoa valtion virkamiestä hienonnetulla sipulilla?</w:t>
      </w:r>
    </w:p>
    <w:p>
      <w:r>
        <w:rPr>
          <w:b/>
        </w:rPr>
        <w:t xml:space="preserve">Tulos</w:t>
      </w:r>
    </w:p>
    <w:p>
      <w:r>
        <w:t xml:space="preserve">ei</w:t>
      </w:r>
    </w:p>
    <w:p>
      <w:r>
        <w:rPr>
          <w:b/>
        </w:rPr>
        <w:t xml:space="preserve">Esimerkki 8.4216</w:t>
      </w:r>
    </w:p>
    <w:p>
      <w:r>
        <w:t xml:space="preserve">Kehotus: Tuntuu kuin unohtaisin yhä useampia asioita.  Vastaus: Sears, se kuulostaa hyvältä. Kodinkoneet ovat siellä. Voit varmaan hankkia jonkun kirotun mekkosi.</w:t>
      </w:r>
    </w:p>
    <w:p>
      <w:r>
        <w:rPr>
          <w:b/>
        </w:rPr>
        <w:t xml:space="preserve">Tulos</w:t>
      </w:r>
    </w:p>
    <w:p>
      <w:r>
        <w:t xml:space="preserve">ei</w:t>
      </w:r>
    </w:p>
    <w:p>
      <w:r>
        <w:rPr>
          <w:b/>
        </w:rPr>
        <w:t xml:space="preserve">Esimerkki 8.4217</w:t>
      </w:r>
    </w:p>
    <w:p>
      <w:r>
        <w:t xml:space="preserve">Kehotus: Janet: Pidät varmasti siitä, mihin tämä johtaa.  Vastaus: Lasten nähden?</w:t>
      </w:r>
    </w:p>
    <w:p>
      <w:r>
        <w:rPr>
          <w:b/>
        </w:rPr>
        <w:t xml:space="preserve">Tulos</w:t>
      </w:r>
    </w:p>
    <w:p>
      <w:r>
        <w:t xml:space="preserve">ei</w:t>
      </w:r>
    </w:p>
    <w:p>
      <w:r>
        <w:rPr>
          <w:b/>
        </w:rPr>
        <w:t xml:space="preserve">Esimerkki 8.4218</w:t>
      </w:r>
    </w:p>
    <w:p>
      <w:r>
        <w:t xml:space="preserve">Kehotus: Marjorie, voinko saada vähän Ramenia?  Vastaus: Ramen: Se oli, Clark. Luulen, että kaikki muut täällä ymmärsivät sen. Kaikki muut panivat parastaan.</w:t>
      </w:r>
    </w:p>
    <w:p>
      <w:r>
        <w:rPr>
          <w:b/>
        </w:rPr>
        <w:t xml:space="preserve">Tulos</w:t>
      </w:r>
    </w:p>
    <w:p>
      <w:r>
        <w:t xml:space="preserve">ei</w:t>
      </w:r>
    </w:p>
    <w:p>
      <w:r>
        <w:rPr>
          <w:b/>
        </w:rPr>
        <w:t xml:space="preserve">Esimerkki 8.4219</w:t>
      </w:r>
    </w:p>
    <w:p>
      <w:r>
        <w:t xml:space="preserve">Kehotus: Olen äidin reinkarnaatio elottomaksi nukeksi.  Vastaus: Vastaus: Lataan juuri tuon sovelluksen. En ole kuitenkaan vielä käyttänyt sitä.</w:t>
      </w:r>
    </w:p>
    <w:p>
      <w:r>
        <w:rPr>
          <w:b/>
        </w:rPr>
        <w:t xml:space="preserve">Tulos</w:t>
      </w:r>
    </w:p>
    <w:p>
      <w:r>
        <w:t xml:space="preserve">ei</w:t>
      </w:r>
    </w:p>
    <w:p>
      <w:r>
        <w:rPr>
          <w:b/>
        </w:rPr>
        <w:t xml:space="preserve">Esimerkki 8.4220</w:t>
      </w:r>
    </w:p>
    <w:p>
      <w:r>
        <w:t xml:space="preserve">Kehotus: Kuolimme autossa. Automme on myös aave.  Vastaus: Se on sairaalan parkkipaikka. Emme voi pitää autoa täällä ikuisesti vaaratilanteessa.</w:t>
      </w:r>
    </w:p>
    <w:p>
      <w:r>
        <w:rPr>
          <w:b/>
        </w:rPr>
        <w:t xml:space="preserve">Tulos</w:t>
      </w:r>
    </w:p>
    <w:p>
      <w:r>
        <w:t xml:space="preserve">ei</w:t>
      </w:r>
    </w:p>
    <w:p>
      <w:r>
        <w:rPr>
          <w:b/>
        </w:rPr>
        <w:t xml:space="preserve">Esimerkki 8.4221</w:t>
      </w:r>
    </w:p>
    <w:p>
      <w:r>
        <w:t xml:space="preserve">Kehotus: Mikä sinua vaivaa laskemisessa? Se on hyvin yksinkertaista.  Vastaus: Kiitos. Nyt haluan, että käyttäydyt kunnolla. Vaikka Islannissa lapset ovat sallittuja tanssiklubeilla, tämä on aikuisten tanssiklubi.</w:t>
      </w:r>
    </w:p>
    <w:p>
      <w:r>
        <w:rPr>
          <w:b/>
        </w:rPr>
        <w:t xml:space="preserve">Tulos</w:t>
      </w:r>
    </w:p>
    <w:p>
      <w:r>
        <w:t xml:space="preserve">ei</w:t>
      </w:r>
    </w:p>
    <w:p>
      <w:r>
        <w:rPr>
          <w:b/>
        </w:rPr>
        <w:t xml:space="preserve">Esimerkki 8.4222</w:t>
      </w:r>
    </w:p>
    <w:p>
      <w:r>
        <w:t xml:space="preserve">Kehotus: Miten kivi voi maistua piparkakuilta ja vaniljalta? En ymmärrä.  Vastaus: Hän sanoi voi tai ei voi. Emme ole lähempänä totuutta.</w:t>
      </w:r>
    </w:p>
    <w:p>
      <w:r>
        <w:rPr>
          <w:b/>
        </w:rPr>
        <w:t xml:space="preserve">Tulos</w:t>
      </w:r>
    </w:p>
    <w:p>
      <w:r>
        <w:t xml:space="preserve">ei</w:t>
      </w:r>
    </w:p>
    <w:p>
      <w:r>
        <w:rPr>
          <w:b/>
        </w:rPr>
        <w:t xml:space="preserve">Esimerkki 8.4223</w:t>
      </w:r>
    </w:p>
    <w:p>
      <w:r>
        <w:t xml:space="preserve">Kehotus: Kun katson tämän miehen silmiin, näen unohduksen, mutta näen myös todellisen rakkauden. Haluan antaa sinulle sormuksen, jonka isäni antoi minulle, jotta voisit uudistaa vihkivalasi.  Vastaus: "Ei, ei, ei, ei, ei, ei, ei, ei, ei, ei: No syöpä saa meidät kaikki jossain vaiheessa.</w:t>
      </w:r>
    </w:p>
    <w:p>
      <w:r>
        <w:rPr>
          <w:b/>
        </w:rPr>
        <w:t xml:space="preserve">Tulos</w:t>
      </w:r>
    </w:p>
    <w:p>
      <w:r>
        <w:t xml:space="preserve">ei</w:t>
      </w:r>
    </w:p>
    <w:p>
      <w:r>
        <w:rPr>
          <w:b/>
        </w:rPr>
        <w:t xml:space="preserve">Esimerkki 8.4224</w:t>
      </w:r>
    </w:p>
    <w:p>
      <w:r>
        <w:t xml:space="preserve">Kehotus: Wikipediassa ei tehty tuota muutosta. Joku muu on käynyt täällä, Junior.  Vastaus: Voi, lisää vitsejä minulle! Saat minut nauramaan.</w:t>
      </w:r>
    </w:p>
    <w:p>
      <w:r>
        <w:rPr>
          <w:b/>
        </w:rPr>
        <w:t xml:space="preserve">Tulos</w:t>
      </w:r>
    </w:p>
    <w:p>
      <w:r>
        <w:t xml:space="preserve">ei</w:t>
      </w:r>
    </w:p>
    <w:p>
      <w:r>
        <w:rPr>
          <w:b/>
        </w:rPr>
        <w:t xml:space="preserve">Esimerkki 8.4225</w:t>
      </w:r>
    </w:p>
    <w:p>
      <w:r>
        <w:t xml:space="preserve">Kehotus: Ei minun poikani lyö minua ja juustoja leivän päälle. Haluatko sinä olla voileipälätkäilijä? Entäpä oikeustieteellinen?  Vastaus: Lainopettaja: Kaveri, älä huuda noin julkisilla paikoilla. Se saa ihmiset tuntemaan olonsa hyvin epämukavaksi.</w:t>
      </w:r>
    </w:p>
    <w:p>
      <w:r>
        <w:rPr>
          <w:b/>
        </w:rPr>
        <w:t xml:space="preserve">Tulos</w:t>
      </w:r>
    </w:p>
    <w:p>
      <w:r>
        <w:t xml:space="preserve">ei</w:t>
      </w:r>
    </w:p>
    <w:p>
      <w:r>
        <w:rPr>
          <w:b/>
        </w:rPr>
        <w:t xml:space="preserve">Esimerkki 8.4226</w:t>
      </w:r>
    </w:p>
    <w:p>
      <w:r>
        <w:t xml:space="preserve">Kehotus: Rouva, jos ette aio tehdä näille lapsille mitään, voinko vain laittaa heidät tähän säkkiin?  Vastaus: Voin laittaa ne säkkiin: Nimeni on Dericonium. Sain nimeni isäni Derickin mukaan, ja äitini oli tiedemies. Hän halusi saada nimeni kuulostamaan alkuaineelta.</w:t>
      </w:r>
    </w:p>
    <w:p>
      <w:r>
        <w:rPr>
          <w:b/>
        </w:rPr>
        <w:t xml:space="preserve">Tulos</w:t>
      </w:r>
    </w:p>
    <w:p>
      <w:r>
        <w:t xml:space="preserve">ei</w:t>
      </w:r>
    </w:p>
    <w:p>
      <w:r>
        <w:rPr>
          <w:b/>
        </w:rPr>
        <w:t xml:space="preserve">Esimerkki 8.4227</w:t>
      </w:r>
    </w:p>
    <w:p>
      <w:r>
        <w:t xml:space="preserve">Kehotus: Eve, et edes yritä. Työnnä vain.  Vastaa: Enkö ole karu? Minulla on palava kivi.</w:t>
      </w:r>
    </w:p>
    <w:p>
      <w:r>
        <w:rPr>
          <w:b/>
        </w:rPr>
        <w:t xml:space="preserve">Tulos</w:t>
      </w:r>
    </w:p>
    <w:p>
      <w:r>
        <w:t xml:space="preserve">ei</w:t>
      </w:r>
    </w:p>
    <w:p>
      <w:r>
        <w:rPr>
          <w:b/>
        </w:rPr>
        <w:t xml:space="preserve">Esimerkki 8.4228</w:t>
      </w:r>
    </w:p>
    <w:p>
      <w:r>
        <w:t xml:space="preserve">Kehotus: Hei kaikille! Ja minun kuuluisa kreikkalainen lauseeni, jota käytän aina koko ajan, diogineze!  Vastaus: Doginege: Sinä olit. Luulin, että numerosi olivat virhe. Luulin, että vain pehmustit juttujasi.</w:t>
      </w:r>
    </w:p>
    <w:p>
      <w:r>
        <w:rPr>
          <w:b/>
        </w:rPr>
        <w:t xml:space="preserve">Tulos</w:t>
      </w:r>
    </w:p>
    <w:p>
      <w:r>
        <w:t xml:space="preserve">ei</w:t>
      </w:r>
    </w:p>
    <w:p>
      <w:r>
        <w:rPr>
          <w:b/>
        </w:rPr>
        <w:t xml:space="preserve">Esimerkki 8.4229</w:t>
      </w:r>
    </w:p>
    <w:p>
      <w:r>
        <w:t xml:space="preserve">Kehotus: Aloitan reflekseistä. Olen hieman outo.  Vastaus: Se näytti siltä, että pidit työtoverini tässä paikassa, josta hän ei voinut lähteä.</w:t>
      </w:r>
    </w:p>
    <w:p>
      <w:r>
        <w:rPr>
          <w:b/>
        </w:rPr>
        <w:t xml:space="preserve">Tulos</w:t>
      </w:r>
    </w:p>
    <w:p>
      <w:r>
        <w:t xml:space="preserve">ei</w:t>
      </w:r>
    </w:p>
    <w:p>
      <w:r>
        <w:rPr>
          <w:b/>
        </w:rPr>
        <w:t xml:space="preserve">Esimerkki 8.4230</w:t>
      </w:r>
    </w:p>
    <w:p>
      <w:r>
        <w:t xml:space="preserve">Kehotus: Vastaus: Aion nukkua kuninkaan unta tänä yönä: Isä se on minun aikani telkkarista sanoit vaikka yrität nukkua että voisin katsoa sitä!</w:t>
      </w:r>
    </w:p>
    <w:p>
      <w:r>
        <w:rPr>
          <w:b/>
        </w:rPr>
        <w:t xml:space="preserve">Tulos</w:t>
      </w:r>
    </w:p>
    <w:p>
      <w:r>
        <w:t xml:space="preserve">ei</w:t>
      </w:r>
    </w:p>
    <w:p>
      <w:r>
        <w:rPr>
          <w:b/>
        </w:rPr>
        <w:t xml:space="preserve">Esimerkki 8.4231</w:t>
      </w:r>
    </w:p>
    <w:p>
      <w:r>
        <w:t xml:space="preserve">Kehotus: Toivon, ettei tämän tarvitsisi olla tällaista ja että voisit luottaa minuun taas.  Vastaus: Mutta minä halusin.</w:t>
      </w:r>
    </w:p>
    <w:p>
      <w:r>
        <w:rPr>
          <w:b/>
        </w:rPr>
        <w:t xml:space="preserve">Tulos</w:t>
      </w:r>
    </w:p>
    <w:p>
      <w:r>
        <w:t xml:space="preserve">ei</w:t>
      </w:r>
    </w:p>
    <w:p>
      <w:r>
        <w:rPr>
          <w:b/>
        </w:rPr>
        <w:t xml:space="preserve">Esimerkki 8.4232</w:t>
      </w:r>
    </w:p>
    <w:p>
      <w:r>
        <w:t xml:space="preserve">Kehotus: Et pääse täältä ikinä pois. Tiedätkö, kuka minä olen? Olen meren murhattu. Olet nyt minun, poika.  Vastaus: Minulla ei ole käteistä, mutta minulla on tavaraa, jota voidaan pitää arvokkaana.</w:t>
      </w:r>
    </w:p>
    <w:p>
      <w:r>
        <w:rPr>
          <w:b/>
        </w:rPr>
        <w:t xml:space="preserve">Tulos</w:t>
      </w:r>
    </w:p>
    <w:p>
      <w:r>
        <w:t xml:space="preserve">ei</w:t>
      </w:r>
    </w:p>
    <w:p>
      <w:r>
        <w:rPr>
          <w:b/>
        </w:rPr>
        <w:t xml:space="preserve">Esimerkki 8.4233</w:t>
      </w:r>
    </w:p>
    <w:p>
      <w:r>
        <w:t xml:space="preserve">Kehotus: On taas verenvaihdon aika.  Vastaus: Olen harrastanut krapulaa 14-vuotiaasta lähtien. Minulla on koko ajan krapula.</w:t>
      </w:r>
    </w:p>
    <w:p>
      <w:r>
        <w:rPr>
          <w:b/>
        </w:rPr>
        <w:t xml:space="preserve">Tulos</w:t>
      </w:r>
    </w:p>
    <w:p>
      <w:r>
        <w:t xml:space="preserve">ei</w:t>
      </w:r>
    </w:p>
    <w:p>
      <w:r>
        <w:rPr>
          <w:b/>
        </w:rPr>
        <w:t xml:space="preserve">Esimerkki 8.4234</w:t>
      </w:r>
    </w:p>
    <w:p>
      <w:r>
        <w:t xml:space="preserve">Kehotus: Olen tavallaan keräilijä. Sen lisäksi, että kerään Big Macit testatessani niitä, kerään myös Burger Kingin parkkipaikoilta löytyvää lasia.  Vastaus: Voi ei. Omat lapseni eivät tulleet, joten on mukavaa, että tämä ihana pariskunta on täällä.</w:t>
      </w:r>
    </w:p>
    <w:p>
      <w:r>
        <w:rPr>
          <w:b/>
        </w:rPr>
        <w:t xml:space="preserve">Tulos</w:t>
      </w:r>
    </w:p>
    <w:p>
      <w:r>
        <w:t xml:space="preserve">ei</w:t>
      </w:r>
    </w:p>
    <w:p>
      <w:r>
        <w:rPr>
          <w:b/>
        </w:rPr>
        <w:t xml:space="preserve">Esimerkki 8.4235</w:t>
      </w:r>
    </w:p>
    <w:p>
      <w:r>
        <w:t xml:space="preserve">Kehotus: Hei, se olen minä taas. Vaimoni on melkein täällä.  Vastaus: Joo, minä olen sellainen. Olen sellainen tyttö, jolla on tunteita ja ajatuksia ja haavoittuvuuksia. Ja, okei, kävelen niin hitaasti. Kävelen kuin viileä, pehmeä hevonen.</w:t>
      </w:r>
    </w:p>
    <w:p>
      <w:r>
        <w:rPr>
          <w:b/>
        </w:rPr>
        <w:t xml:space="preserve">Tulos</w:t>
      </w:r>
    </w:p>
    <w:p>
      <w:r>
        <w:t xml:space="preserve">ei</w:t>
      </w:r>
    </w:p>
    <w:p>
      <w:r>
        <w:rPr>
          <w:b/>
        </w:rPr>
        <w:t xml:space="preserve">Esimerkki 8.4236</w:t>
      </w:r>
    </w:p>
    <w:p>
      <w:r>
        <w:t xml:space="preserve">Kehotus: Chase-pankki jahtaa rahojasi.  Vastaus: Chase Chase, Chase Chase Chase, Chase Chase Chase, Chase Chase Chase, Chase Chase Chase, Chase Chase Chase, Chase Chase Chase: Kyllä, kadetti, hyvin tehty. Olet läpäissyt testini.</w:t>
      </w:r>
    </w:p>
    <w:p>
      <w:r>
        <w:rPr>
          <w:b/>
        </w:rPr>
        <w:t xml:space="preserve">Tulos</w:t>
      </w:r>
    </w:p>
    <w:p>
      <w:r>
        <w:t xml:space="preserve">ei</w:t>
      </w:r>
    </w:p>
    <w:p>
      <w:r>
        <w:rPr>
          <w:b/>
        </w:rPr>
        <w:t xml:space="preserve">Esimerkki 8.4237</w:t>
      </w:r>
    </w:p>
    <w:p>
      <w:r>
        <w:t xml:space="preserve">Kehotus: Hei, katso! Koira selaa tassullaan tuota gourmet-lehteä.  Vastaus: Mutta se näyttää niin herkulliselta. Enkö voi vain pureskella sitä muutaman minuutin?</w:t>
      </w:r>
    </w:p>
    <w:p>
      <w:r>
        <w:rPr>
          <w:b/>
        </w:rPr>
        <w:t xml:space="preserve">Tulos</w:t>
      </w:r>
    </w:p>
    <w:p>
      <w:r>
        <w:t xml:space="preserve">ei</w:t>
      </w:r>
    </w:p>
    <w:p>
      <w:r>
        <w:rPr>
          <w:b/>
        </w:rPr>
        <w:t xml:space="preserve">Esimerkki 8.4238</w:t>
      </w:r>
    </w:p>
    <w:p>
      <w:r>
        <w:t xml:space="preserve">Kehotus: Kapteeni, väitätkö, että voit tulla tämän valaan kapteeniksi sisältä käsin?  Vastaus: "Voin tehdä valaan valaan sisällä..: Kukaan ei poistu tästä valaasta ennen kuin saamme selville, miksi olet täällä.</w:t>
      </w:r>
    </w:p>
    <w:p>
      <w:r>
        <w:rPr>
          <w:b/>
        </w:rPr>
        <w:t xml:space="preserve">Tulos</w:t>
      </w:r>
    </w:p>
    <w:p>
      <w:r>
        <w:t xml:space="preserve">ei</w:t>
      </w:r>
    </w:p>
    <w:p>
      <w:r>
        <w:rPr>
          <w:b/>
        </w:rPr>
        <w:t xml:space="preserve">Esimerkki 8.4239</w:t>
      </w:r>
    </w:p>
    <w:p>
      <w:r>
        <w:t xml:space="preserve">Kehotus: Meillä on ongelma Terryn kanssa. Tiedämme, että hänellä on alkoholiongelma, mutta hän on juottanut rottaansa humalaan ja antanut rotan hengailla muiden rottien kanssa.  Vastaus: Sain tänään potkut. En ole hyvä myymään autoja.</w:t>
      </w:r>
    </w:p>
    <w:p>
      <w:r>
        <w:rPr>
          <w:b/>
        </w:rPr>
        <w:t xml:space="preserve">Tulos</w:t>
      </w:r>
    </w:p>
    <w:p>
      <w:r>
        <w:t xml:space="preserve">ei</w:t>
      </w:r>
    </w:p>
    <w:p>
      <w:r>
        <w:rPr>
          <w:b/>
        </w:rPr>
        <w:t xml:space="preserve">Esimerkki 8.4240</w:t>
      </w:r>
    </w:p>
    <w:p>
      <w:r>
        <w:t xml:space="preserve">Kehotus: Tiedät, miksi tulin tänne. Haluan "patapaistia".  Vastaus: Teidän on todella kiirehdittävä, rouva. Jono on pitkä.</w:t>
      </w:r>
    </w:p>
    <w:p>
      <w:r>
        <w:rPr>
          <w:b/>
        </w:rPr>
        <w:t xml:space="preserve">Tulos</w:t>
      </w:r>
    </w:p>
    <w:p>
      <w:r>
        <w:t xml:space="preserve">ei</w:t>
      </w:r>
    </w:p>
    <w:p>
      <w:r>
        <w:rPr>
          <w:b/>
        </w:rPr>
        <w:t xml:space="preserve">Esimerkki 8.4241</w:t>
      </w:r>
    </w:p>
    <w:p>
      <w:r>
        <w:t xml:space="preserve">Kehotus: Rouva, tulitteko Orlandosta, FL:stä?  Vastaus: Voin nähdä sen. Se hehkuu kuin pohjoistähti.</w:t>
      </w:r>
    </w:p>
    <w:p>
      <w:r>
        <w:rPr>
          <w:b/>
        </w:rPr>
        <w:t xml:space="preserve">Tulos</w:t>
      </w:r>
    </w:p>
    <w:p>
      <w:r>
        <w:t xml:space="preserve">ei</w:t>
      </w:r>
    </w:p>
    <w:p>
      <w:r>
        <w:rPr>
          <w:b/>
        </w:rPr>
        <w:t xml:space="preserve">Esimerkki 8.4242</w:t>
      </w:r>
    </w:p>
    <w:p>
      <w:r>
        <w:t xml:space="preserve">Kehotus: Joulupukki ei tarkoittanut olla epäkunnioittava.  Vastaus: Pukki ei halunnut sanoa mitään: Joulupukki: Olet siis joku minunlaiseni, joka odottaa psykiatrin diagnoosia jouluviikolla.</w:t>
      </w:r>
    </w:p>
    <w:p>
      <w:r>
        <w:rPr>
          <w:b/>
        </w:rPr>
        <w:t xml:space="preserve">Tulos</w:t>
      </w:r>
    </w:p>
    <w:p>
      <w:r>
        <w:t xml:space="preserve">ei</w:t>
      </w:r>
    </w:p>
    <w:p>
      <w:r>
        <w:rPr>
          <w:b/>
        </w:rPr>
        <w:t xml:space="preserve">Esimerkki 8.4243</w:t>
      </w:r>
    </w:p>
    <w:p>
      <w:r>
        <w:t xml:space="preserve">Kehotus: Celeste, tämä on Apinoiden planeetan naamio. Otin sen varastosta. Haluan, että laitat sen päällesi.  Vastaa: Videopeli vai aika?</w:t>
      </w:r>
    </w:p>
    <w:p>
      <w:r>
        <w:rPr>
          <w:b/>
        </w:rPr>
        <w:t xml:space="preserve">Tulos</w:t>
      </w:r>
    </w:p>
    <w:p>
      <w:r>
        <w:t xml:space="preserve">ei</w:t>
      </w:r>
    </w:p>
    <w:p>
      <w:r>
        <w:rPr>
          <w:b/>
        </w:rPr>
        <w:t xml:space="preserve">Esimerkki 8.4244</w:t>
      </w:r>
    </w:p>
    <w:p>
      <w:r>
        <w:t xml:space="preserve">Kehotus: Meillä on tällä hetkellä vähän vajaita työntekijöitä, koska sain juuri potkut.  Vastaus: Voi, ehkä on toinenkin auto, jolla voin liftata sinun autosi sijasta.</w:t>
      </w:r>
    </w:p>
    <w:p>
      <w:r>
        <w:rPr>
          <w:b/>
        </w:rPr>
        <w:t xml:space="preserve">Tulos</w:t>
      </w:r>
    </w:p>
    <w:p>
      <w:r>
        <w:t xml:space="preserve">ei</w:t>
      </w:r>
    </w:p>
    <w:p>
      <w:r>
        <w:rPr>
          <w:b/>
        </w:rPr>
        <w:t xml:space="preserve">Esimerkki 8.4245</w:t>
      </w:r>
    </w:p>
    <w:p>
      <w:r>
        <w:t xml:space="preserve">Kehotus: Tämä on vakava vääristymä Mars-tukikohdan säännöissä.  Vastaus: Joo, ja häneen voi luottaa. Hän todella kuuntelee meitä, ja ajatus siitä, että voimme kertoa hänelle mitä tahansa, eikä hän kerro kenellekään muulle, on niin lohdullinen.</w:t>
      </w:r>
    </w:p>
    <w:p>
      <w:r>
        <w:rPr>
          <w:b/>
        </w:rPr>
        <w:t xml:space="preserve">Tulos</w:t>
      </w:r>
    </w:p>
    <w:p>
      <w:r>
        <w:t xml:space="preserve">ei</w:t>
      </w:r>
    </w:p>
    <w:p>
      <w:r>
        <w:rPr>
          <w:b/>
        </w:rPr>
        <w:t xml:space="preserve">Esimerkki 8.4246</w:t>
      </w:r>
    </w:p>
    <w:p>
      <w:r>
        <w:t xml:space="preserve">Kehotus: Meillä on täällä kenkiä, joista kaikkia ei ole tehty tällä maapallolla.  Vastaus: Joo, minä teen sen. Toki, uusien ystävieni kanssa täällä.</w:t>
      </w:r>
    </w:p>
    <w:p>
      <w:r>
        <w:rPr>
          <w:b/>
        </w:rPr>
        <w:t xml:space="preserve">Tulos</w:t>
      </w:r>
    </w:p>
    <w:p>
      <w:r>
        <w:t xml:space="preserve">ei</w:t>
      </w:r>
    </w:p>
    <w:p>
      <w:r>
        <w:rPr>
          <w:b/>
        </w:rPr>
        <w:t xml:space="preserve">Esimerkki 8.4247</w:t>
      </w:r>
    </w:p>
    <w:p>
      <w:r>
        <w:t xml:space="preserve">Kehotus: Kuule, olemme onnekkaita, että asumme kaupungissa, jossa juorut kulkevat yksinomaan postitse.  Vastaus: Teillä on parhaat tacot.</w:t>
      </w:r>
    </w:p>
    <w:p>
      <w:r>
        <w:rPr>
          <w:b/>
        </w:rPr>
        <w:t xml:space="preserve">Tulos</w:t>
      </w:r>
    </w:p>
    <w:p>
      <w:r>
        <w:t xml:space="preserve">ei</w:t>
      </w:r>
    </w:p>
    <w:p>
      <w:r>
        <w:rPr>
          <w:b/>
        </w:rPr>
        <w:t xml:space="preserve">Esimerkki 8.4248</w:t>
      </w:r>
    </w:p>
    <w:p>
      <w:r>
        <w:t xml:space="preserve">Kehotus: Kristus syntyi vuonna 0. Vuodesta 1947 on vähennettävä 33. Se ei ole niin vaikeaa.  Vastaus: Olen tottunut tapaamaan naisia treffeillä, joilla vastakohdat vetävät puoleensa.</w:t>
      </w:r>
    </w:p>
    <w:p>
      <w:r>
        <w:rPr>
          <w:b/>
        </w:rPr>
        <w:t xml:space="preserve">Tulos</w:t>
      </w:r>
    </w:p>
    <w:p>
      <w:r>
        <w:t xml:space="preserve">ei</w:t>
      </w:r>
    </w:p>
    <w:p>
      <w:r>
        <w:rPr>
          <w:b/>
        </w:rPr>
        <w:t xml:space="preserve">Esimerkki 8.4249</w:t>
      </w:r>
    </w:p>
    <w:p>
      <w:r>
        <w:t xml:space="preserve">Kehotus: Se oli sotkuista. Räjähtäneitä Smucker's-juomia kaikkialla. Näytti siltä, kuin joku olisi kuollut koiran toimesta.  Vastaus: Saimme hänet kiinni tietokoneen kanssa, kun hän lähetti henkilökohtaista sähköpostia. Se on ryhmämme tietokone. Se on työtä ja pasianssia varten.</w:t>
      </w:r>
    </w:p>
    <w:p>
      <w:r>
        <w:rPr>
          <w:b/>
        </w:rPr>
        <w:t xml:space="preserve">Tulos</w:t>
      </w:r>
    </w:p>
    <w:p>
      <w:r>
        <w:t xml:space="preserve">ei</w:t>
      </w:r>
    </w:p>
    <w:p>
      <w:r>
        <w:rPr>
          <w:b/>
        </w:rPr>
        <w:t xml:space="preserve">Esimerkki 8.4250</w:t>
      </w:r>
    </w:p>
    <w:p>
      <w:r>
        <w:t xml:space="preserve">Kehotus: Hei, Sandra Bullock, nimeni on Richard Jefferson.  Vastaus: Jefferson: En halua puhua siitä. Minulla on niin monta identiteettiä. Halusin vain saada mukavan, rauhallisen jälleennäkemisen kaikkien kanssa netissä.</w:t>
      </w:r>
    </w:p>
    <w:p>
      <w:r>
        <w:rPr>
          <w:b/>
        </w:rPr>
        <w:t xml:space="preserve">Tulos</w:t>
      </w:r>
    </w:p>
    <w:p>
      <w:r>
        <w:t xml:space="preserve">ei</w:t>
      </w:r>
    </w:p>
    <w:p>
      <w:r>
        <w:rPr>
          <w:b/>
        </w:rPr>
        <w:t xml:space="preserve">Esimerkki 8.4251</w:t>
      </w:r>
    </w:p>
    <w:p>
      <w:r>
        <w:t xml:space="preserve">Kehotus: Sam Houston, tulet mukaamme Meksikonlahdelle.  Vastaus: "Missä olet? Kulta, poliisi on täällä. Auttakaa meitä! Hänellä on Jorgens.</w:t>
      </w:r>
    </w:p>
    <w:p>
      <w:r>
        <w:rPr>
          <w:b/>
        </w:rPr>
        <w:t xml:space="preserve">Tulos</w:t>
      </w:r>
    </w:p>
    <w:p>
      <w:r>
        <w:t xml:space="preserve">ei</w:t>
      </w:r>
    </w:p>
    <w:p>
      <w:r>
        <w:rPr>
          <w:b/>
        </w:rPr>
        <w:t xml:space="preserve">Esimerkki 8.4252</w:t>
      </w:r>
    </w:p>
    <w:p>
      <w:r>
        <w:t xml:space="preserve">Kehotus: Minulla on täysi ruokakomero, ja olen tehnyt kaiken itse karnevaalien ihmisille.  Vastaus: "Ei, ei, ei, ei, ei, ei, ei, ei, ei, ei: Yorgy, mitä sinä teet meille? Nyt sinun täytyy opettaa tämä kädetön otus jongleeraamaan.</w:t>
      </w:r>
    </w:p>
    <w:p>
      <w:r>
        <w:rPr>
          <w:b/>
        </w:rPr>
        <w:t xml:space="preserve">Tulos</w:t>
      </w:r>
    </w:p>
    <w:p>
      <w:r>
        <w:t xml:space="preserve">ei</w:t>
      </w:r>
    </w:p>
    <w:p>
      <w:r>
        <w:rPr>
          <w:b/>
        </w:rPr>
        <w:t xml:space="preserve">Esimerkki 8.4253</w:t>
      </w:r>
    </w:p>
    <w:p>
      <w:r>
        <w:t xml:space="preserve">Kehotus: Kiitos, että sovit tämän tapaamisen kanssani. Unelmani on aina ollut työskennellä CIA:n organisaatiossa, ja otan vastaan minkä tahansa tarjolla olevan työn.  Vastaus: Vau, he ovat siis tunteellisia. Taidan ottaa tulppaanit.</w:t>
      </w:r>
    </w:p>
    <w:p>
      <w:r>
        <w:rPr>
          <w:b/>
        </w:rPr>
        <w:t xml:space="preserve">Tulos</w:t>
      </w:r>
    </w:p>
    <w:p>
      <w:r>
        <w:t xml:space="preserve">ei</w:t>
      </w:r>
    </w:p>
    <w:p>
      <w:r>
        <w:rPr>
          <w:b/>
        </w:rPr>
        <w:t xml:space="preserve">Esimerkki 8.4254</w:t>
      </w:r>
    </w:p>
    <w:p>
      <w:r>
        <w:t xml:space="preserve">Kehotus: Hän kertoi minulle tarkalleen, millainen elämäni tulisi olemaan, mukaan lukien naimisiinmeno kanssasi.  Vastaus: Hän oli se, joka sytytti miehen hiukset tuleen.</w:t>
      </w:r>
    </w:p>
    <w:p>
      <w:r>
        <w:rPr>
          <w:b/>
        </w:rPr>
        <w:t xml:space="preserve">Tulos</w:t>
      </w:r>
    </w:p>
    <w:p>
      <w:r>
        <w:t xml:space="preserve">ei</w:t>
      </w:r>
    </w:p>
    <w:p>
      <w:r>
        <w:rPr>
          <w:b/>
        </w:rPr>
        <w:t xml:space="preserve">Esimerkki 8.4255</w:t>
      </w:r>
    </w:p>
    <w:p>
      <w:r>
        <w:t xml:space="preserve">Kehotus: Sinä olit se ylimääräinen kaveri ruohikolla.  Vastaus: Siksi katson, mitä he tekevät, ja kun opin tuntemaan heidän kiinnostuksen kohteensa, ostan heille julisteen tai jotain.</w:t>
      </w:r>
    </w:p>
    <w:p>
      <w:r>
        <w:rPr>
          <w:b/>
        </w:rPr>
        <w:t xml:space="preserve">Tulos</w:t>
      </w:r>
    </w:p>
    <w:p>
      <w:r>
        <w:t xml:space="preserve">ei</w:t>
      </w:r>
    </w:p>
    <w:p>
      <w:r>
        <w:rPr>
          <w:b/>
        </w:rPr>
        <w:t xml:space="preserve">Esimerkki 8.4256</w:t>
      </w:r>
    </w:p>
    <w:p>
      <w:r>
        <w:t xml:space="preserve">Kehotus: Seuraus: Luulen, että pidät tämän tarinan kuulemisesta vain silloin, kun taustalla soi pehmeä jazz ja sen ympärille kietoutuu heppoinen seikkailutarina.  Vastaus: Voi, hän kirjoitti sen oikein. Hän kirjaimellisesti selitti sen. Se on uskomatonta.</w:t>
      </w:r>
    </w:p>
    <w:p>
      <w:r>
        <w:rPr>
          <w:b/>
        </w:rPr>
        <w:t xml:space="preserve">Tulos</w:t>
      </w:r>
    </w:p>
    <w:p>
      <w:r>
        <w:t xml:space="preserve">ei</w:t>
      </w:r>
    </w:p>
    <w:p>
      <w:r>
        <w:rPr>
          <w:b/>
        </w:rPr>
        <w:t xml:space="preserve">Esimerkki 8.4257</w:t>
      </w:r>
    </w:p>
    <w:p>
      <w:r>
        <w:t xml:space="preserve">Kehotus: Haluatko, että laitamme kylpyhuoneen tuohon helvetin paniikkihuoneeseen?  Vastaus: Vastaus: Minua huimaa. Olen menettänyt liikaa verta.</w:t>
      </w:r>
    </w:p>
    <w:p>
      <w:r>
        <w:rPr>
          <w:b/>
        </w:rPr>
        <w:t xml:space="preserve">Tulos</w:t>
      </w:r>
    </w:p>
    <w:p>
      <w:r>
        <w:t xml:space="preserve">ei</w:t>
      </w:r>
    </w:p>
    <w:p>
      <w:r>
        <w:rPr>
          <w:b/>
        </w:rPr>
        <w:t xml:space="preserve">Esimerkki 8.4258</w:t>
      </w:r>
    </w:p>
    <w:p>
      <w:r>
        <w:t xml:space="preserve">Kehotus: LensCraftersin alaisuudessa.  Vastaus: Kiitos paljon. Olen sokea.</w:t>
      </w:r>
    </w:p>
    <w:p>
      <w:r>
        <w:rPr>
          <w:b/>
        </w:rPr>
        <w:t xml:space="preserve">Tulos</w:t>
      </w:r>
    </w:p>
    <w:p>
      <w:r>
        <w:t xml:space="preserve">ei</w:t>
      </w:r>
    </w:p>
    <w:p>
      <w:r>
        <w:rPr>
          <w:b/>
        </w:rPr>
        <w:t xml:space="preserve">Esimerkki 8.4259</w:t>
      </w:r>
    </w:p>
    <w:p>
      <w:r>
        <w:t xml:space="preserve">Kehotus: Onko teillä kirjaa "The Secret"? Minä näen sen. Kiitos, näkemiin.  Vastaus: Katsokaa, tuolla on rekisterikilpi. Se on varmaan nielaissut sen.</w:t>
      </w:r>
    </w:p>
    <w:p>
      <w:r>
        <w:rPr>
          <w:b/>
        </w:rPr>
        <w:t xml:space="preserve">Tulos</w:t>
      </w:r>
    </w:p>
    <w:p>
      <w:r>
        <w:t xml:space="preserve">ei</w:t>
      </w:r>
    </w:p>
    <w:p>
      <w:r>
        <w:rPr>
          <w:b/>
        </w:rPr>
        <w:t xml:space="preserve">Esimerkki 8.4260</w:t>
      </w:r>
    </w:p>
    <w:p>
      <w:r>
        <w:t xml:space="preserve">Kehotus: Nimeni on Daryl Stanfield.  Vastaus: Daryl Stanfield: Saat osan näistä rahoista, jos vain, en tiedä, pelottelet nämä tyypit kuoliaaksi.</w:t>
      </w:r>
    </w:p>
    <w:p>
      <w:r>
        <w:rPr>
          <w:b/>
        </w:rPr>
        <w:t xml:space="preserve">Tulos</w:t>
      </w:r>
    </w:p>
    <w:p>
      <w:r>
        <w:t xml:space="preserve">ei</w:t>
      </w:r>
    </w:p>
    <w:p>
      <w:r>
        <w:rPr>
          <w:b/>
        </w:rPr>
        <w:t xml:space="preserve">Esimerkki 8.4261</w:t>
      </w:r>
    </w:p>
    <w:p>
      <w:r>
        <w:t xml:space="preserve">Kehotus: Olet ihan hikinen.  Haluaisitko istua alas?  Vastaus: Istu alas: Jestas, kyllä, mutta hän ei ole.  En tiedä, koska minäpä kerron sinulle mitä.  En ole koskaan nähnyt, mitä äidilleni ja isälleni tapahtui.</w:t>
      </w:r>
    </w:p>
    <w:p>
      <w:r>
        <w:rPr>
          <w:b/>
        </w:rPr>
        <w:t xml:space="preserve">Tulos</w:t>
      </w:r>
    </w:p>
    <w:p>
      <w:r>
        <w:t xml:space="preserve">ei</w:t>
      </w:r>
    </w:p>
    <w:p>
      <w:r>
        <w:rPr>
          <w:b/>
        </w:rPr>
        <w:t xml:space="preserve">Esimerkki 8.4262</w:t>
      </w:r>
    </w:p>
    <w:p>
      <w:r>
        <w:t xml:space="preserve">Kehotus: Hay Anonda! Hän tavallaan katseli sinua.  Vastaus: Seisoit ennen auringossa. Nyt voit vain kytkeä tämän vehkeen kiinni.</w:t>
      </w:r>
    </w:p>
    <w:p>
      <w:r>
        <w:rPr>
          <w:b/>
        </w:rPr>
        <w:t xml:space="preserve">Tulos</w:t>
      </w:r>
    </w:p>
    <w:p>
      <w:r>
        <w:t xml:space="preserve">ei</w:t>
      </w:r>
    </w:p>
    <w:p>
      <w:r>
        <w:rPr>
          <w:b/>
        </w:rPr>
        <w:t xml:space="preserve">Esimerkki 8.4263</w:t>
      </w:r>
    </w:p>
    <w:p>
      <w:r>
        <w:t xml:space="preserve">Kehotus: Wikipedian merkinnän muuttamisen jälkeen asiat tuntuvat erilaisilta.  Vastaus: Hyvä on, sinun täytyy merkitä ne pois ennen kuin laitat ne roskiin.</w:t>
      </w:r>
    </w:p>
    <w:p>
      <w:r>
        <w:rPr>
          <w:b/>
        </w:rPr>
        <w:t xml:space="preserve">Tulos</w:t>
      </w:r>
    </w:p>
    <w:p>
      <w:r>
        <w:t xml:space="preserve">ei</w:t>
      </w:r>
    </w:p>
    <w:p>
      <w:r>
        <w:rPr>
          <w:b/>
        </w:rPr>
        <w:t xml:space="preserve">Esimerkki 8.4264</w:t>
      </w:r>
    </w:p>
    <w:p>
      <w:r>
        <w:t xml:space="preserve">Kehotus: Meidän on pelastettava nämä kaverit. En aio antaa useampien astronauttien kuolla kuuhun, sir.  Vastaus: Vastaus: Tuo on loistava ajatus. Ai, se on minipyörä. Hyvä on, menen taakse.</w:t>
      </w:r>
    </w:p>
    <w:p>
      <w:r>
        <w:rPr>
          <w:b/>
        </w:rPr>
        <w:t xml:space="preserve">Tulos</w:t>
      </w:r>
    </w:p>
    <w:p>
      <w:r>
        <w:t xml:space="preserve">ei</w:t>
      </w:r>
    </w:p>
    <w:p>
      <w:r>
        <w:rPr>
          <w:b/>
        </w:rPr>
        <w:t xml:space="preserve">Esimerkki 8.4265</w:t>
      </w:r>
    </w:p>
    <w:p>
      <w:r>
        <w:t xml:space="preserve">Kehotus: Puhelimessasi on muistiinpanosovellus. Voit käyttää sitä puhelimessasi.  Vastaa: Luulen, että he näkevät unta kariutuneista unelmista tai unelmista, jotka eivät toteudu.</w:t>
      </w:r>
    </w:p>
    <w:p>
      <w:r>
        <w:rPr>
          <w:b/>
        </w:rPr>
        <w:t xml:space="preserve">Tulos</w:t>
      </w:r>
    </w:p>
    <w:p>
      <w:r>
        <w:t xml:space="preserve">ei</w:t>
      </w:r>
    </w:p>
    <w:p>
      <w:r>
        <w:rPr>
          <w:b/>
        </w:rPr>
        <w:t xml:space="preserve">Esimerkki 8.4266</w:t>
      </w:r>
    </w:p>
    <w:p>
      <w:r>
        <w:t xml:space="preserve">Kehotus: Tässä on 15 dollaria, mutta pidä vaihtorahat.  Vastaa: Eikö hän käyttänytkin vanhaa kaksinaamaisuuttaan?</w:t>
      </w:r>
    </w:p>
    <w:p>
      <w:r>
        <w:rPr>
          <w:b/>
        </w:rPr>
        <w:t xml:space="preserve">Tulos</w:t>
      </w:r>
    </w:p>
    <w:p>
      <w:r>
        <w:t xml:space="preserve">ei</w:t>
      </w:r>
    </w:p>
    <w:p>
      <w:r>
        <w:rPr>
          <w:b/>
        </w:rPr>
        <w:t xml:space="preserve">Esimerkki 8.4267</w:t>
      </w:r>
    </w:p>
    <w:p>
      <w:r>
        <w:t xml:space="preserve">Kehotus: Rahasta on kyse. Sinun kanssasi kaikki on kiinni rahasta.  Vastaus: Tiedän, etten tehnyt sitä. En todellakaan tehnyt sitä. Olen oikeastaan järkyttynyt, että voit sanoa jotain muuta kuin "minä olen nainen".</w:t>
      </w:r>
    </w:p>
    <w:p>
      <w:r>
        <w:rPr>
          <w:b/>
        </w:rPr>
        <w:t xml:space="preserve">Tulos</w:t>
      </w:r>
    </w:p>
    <w:p>
      <w:r>
        <w:t xml:space="preserve">ei</w:t>
      </w:r>
    </w:p>
    <w:p>
      <w:r>
        <w:rPr>
          <w:b/>
        </w:rPr>
        <w:t xml:space="preserve">Esimerkki 8.4268</w:t>
      </w:r>
    </w:p>
    <w:p>
      <w:r>
        <w:t xml:space="preserve">Kehotus: Luulisi, että hänen päänsä valot pitäisivät meidät hereillä.  Vastaus: Lähetä se osoitteeseen 5050 Connecticut Drive.</w:t>
      </w:r>
    </w:p>
    <w:p>
      <w:r>
        <w:rPr>
          <w:b/>
        </w:rPr>
        <w:t xml:space="preserve">Tulos</w:t>
      </w:r>
    </w:p>
    <w:p>
      <w:r>
        <w:t xml:space="preserve">ei</w:t>
      </w:r>
    </w:p>
    <w:p>
      <w:r>
        <w:rPr>
          <w:b/>
        </w:rPr>
        <w:t xml:space="preserve">Esimerkki 8.4269</w:t>
      </w:r>
    </w:p>
    <w:p>
      <w:r>
        <w:t xml:space="preserve">Kehotus: Tämä ei ole yhdessäkään kirjassa, jonka muistan. Meidän on todella kaivettava syvältä.  Vastaus: Se on mielenkiintoista, että sinä olet sitä mieltä.</w:t>
      </w:r>
    </w:p>
    <w:p>
      <w:r>
        <w:rPr>
          <w:b/>
        </w:rPr>
        <w:t xml:space="preserve">Tulos</w:t>
      </w:r>
    </w:p>
    <w:p>
      <w:r>
        <w:t xml:space="preserve">ei</w:t>
      </w:r>
    </w:p>
    <w:p>
      <w:r>
        <w:rPr>
          <w:b/>
        </w:rPr>
        <w:t xml:space="preserve">Esimerkki 8.4270</w:t>
      </w:r>
    </w:p>
    <w:p>
      <w:r>
        <w:t xml:space="preserve">Kehotus: Tiny, kuinka kauan on kulunut edellisestä ripittäytymisestäsi?  Vastaus: Missä vaiheessa ripittäydyit viimeksi? Tiny: Tiedätkö mitä, tällä kertaa yritän saada sinut nauramaan. Se on hieman herkempi kohta.</w:t>
      </w:r>
    </w:p>
    <w:p>
      <w:r>
        <w:rPr>
          <w:b/>
        </w:rPr>
        <w:t xml:space="preserve">Tulos</w:t>
      </w:r>
    </w:p>
    <w:p>
      <w:r>
        <w:t xml:space="preserve">ei</w:t>
      </w:r>
    </w:p>
    <w:p>
      <w:r>
        <w:rPr>
          <w:b/>
        </w:rPr>
        <w:t xml:space="preserve">Esimerkki 8.4271</w:t>
      </w:r>
    </w:p>
    <w:p>
      <w:r>
        <w:t xml:space="preserve">Kehotus: Pidän puistostasi. Se on niin täynnä vettä. Ei näytä edes paljon maata olevan jäljellä.  Vastaus: "Ei, ei, ei, ei, ei, ei, ei, ei, ei, ei: Joo, minä sanoin sinulle. Sanoin, että käytän paitani veden ottamiseen omaan puistooni, joka ei ole vielä auki.</w:t>
      </w:r>
    </w:p>
    <w:p>
      <w:r>
        <w:rPr>
          <w:b/>
        </w:rPr>
        <w:t xml:space="preserve">Tulos</w:t>
      </w:r>
    </w:p>
    <w:p>
      <w:r>
        <w:t xml:space="preserve">ei</w:t>
      </w:r>
    </w:p>
    <w:p>
      <w:r>
        <w:rPr>
          <w:b/>
        </w:rPr>
        <w:t xml:space="preserve">Esimerkki 8.4272</w:t>
      </w:r>
    </w:p>
    <w:p>
      <w:r>
        <w:t xml:space="preserve">Kehotus: Ensin minun on kysyttävä, oletko poliisi.  Vastaa: Vastaus: Poliisi: Juuri sitä minä halusin. Haluan lauluja.</w:t>
      </w:r>
    </w:p>
    <w:p>
      <w:r>
        <w:rPr>
          <w:b/>
        </w:rPr>
        <w:t xml:space="preserve">Tulos</w:t>
      </w:r>
    </w:p>
    <w:p>
      <w:r>
        <w:t xml:space="preserve">ei</w:t>
      </w:r>
    </w:p>
    <w:p>
      <w:r>
        <w:rPr>
          <w:b/>
        </w:rPr>
        <w:t xml:space="preserve">Esimerkki 8.4273</w:t>
      </w:r>
    </w:p>
    <w:p>
      <w:r>
        <w:t xml:space="preserve">Kehotus: Olen todella pahoillani, isä, en tarkoittanut karata.  Vastaus: Mutta se kuulosti siltä, että he laittavat poliisin, jonka he tyrmäsivät, verhon taakse, jossa me olemme.</w:t>
      </w:r>
    </w:p>
    <w:p>
      <w:r>
        <w:rPr>
          <w:b/>
        </w:rPr>
        <w:t xml:space="preserve">Tulos</w:t>
      </w:r>
    </w:p>
    <w:p>
      <w:r>
        <w:t xml:space="preserve">ei</w:t>
      </w:r>
    </w:p>
    <w:p>
      <w:r>
        <w:rPr>
          <w:b/>
        </w:rPr>
        <w:t xml:space="preserve">Esimerkki 8.4274</w:t>
      </w:r>
    </w:p>
    <w:p>
      <w:r>
        <w:t xml:space="preserve">Kehotus: Havingtrack, onko tämä totta? Olette mainostaululla?  Vastaus: Olette mainostaululla: Tämä on ensimmäinen kerta, kun myönnätte sen. Mikä terapeuttinen läpimurto.</w:t>
      </w:r>
    </w:p>
    <w:p>
      <w:r>
        <w:rPr>
          <w:b/>
        </w:rPr>
        <w:t xml:space="preserve">Tulos</w:t>
      </w:r>
    </w:p>
    <w:p>
      <w:r>
        <w:t xml:space="preserve">ei</w:t>
      </w:r>
    </w:p>
    <w:p>
      <w:r>
        <w:rPr>
          <w:b/>
        </w:rPr>
        <w:t xml:space="preserve">Esimerkki 8.4275</w:t>
      </w:r>
    </w:p>
    <w:p>
      <w:r>
        <w:t xml:space="preserve">Kehotus: Voisimme odottaa kolme vuotta sekin tallettamista, tai voisimme lunastaa sekin heti ja todella kusettaa häntä.  Vastaus: He voisivat juoda muovimukeista, jotka eivät tunnu mahtuvan heidän jumalauta käteensä, ja pudottaa ne sitten lattialle.</w:t>
      </w:r>
    </w:p>
    <w:p>
      <w:r>
        <w:rPr>
          <w:b/>
        </w:rPr>
        <w:t xml:space="preserve">Tulos</w:t>
      </w:r>
    </w:p>
    <w:p>
      <w:r>
        <w:t xml:space="preserve">ei</w:t>
      </w:r>
    </w:p>
    <w:p>
      <w:r>
        <w:rPr>
          <w:b/>
        </w:rPr>
        <w:t xml:space="preserve">Esimerkki 8.4276</w:t>
      </w:r>
    </w:p>
    <w:p>
      <w:r>
        <w:t xml:space="preserve">Kehotus: Työ, työ, työ. Muuta et koskaan tee.  Vastaus: Se on ACAL. Lähesty, kohtaa, kysy ja lähde.</w:t>
      </w:r>
    </w:p>
    <w:p>
      <w:r>
        <w:rPr>
          <w:b/>
        </w:rPr>
        <w:t xml:space="preserve">Tulos</w:t>
      </w:r>
    </w:p>
    <w:p>
      <w:r>
        <w:t xml:space="preserve">ei</w:t>
      </w:r>
    </w:p>
    <w:p>
      <w:r>
        <w:rPr>
          <w:b/>
        </w:rPr>
        <w:t xml:space="preserve">Esimerkki 8.4277</w:t>
      </w:r>
    </w:p>
    <w:p>
      <w:r>
        <w:t xml:space="preserve">Kehotus: Kuka tämä hyypiö on? Minulla on jostain syystä halu lyödä häntä.  Vastaus: Se on pakko olla äänestys. Pitäisikö minun kantaa neljä vitun ihmistä? Älkää viitsikö, kaverit.</w:t>
      </w:r>
    </w:p>
    <w:p>
      <w:r>
        <w:rPr>
          <w:b/>
        </w:rPr>
        <w:t xml:space="preserve">Tulos</w:t>
      </w:r>
    </w:p>
    <w:p>
      <w:r>
        <w:t xml:space="preserve">ei</w:t>
      </w:r>
    </w:p>
    <w:p>
      <w:r>
        <w:rPr>
          <w:b/>
        </w:rPr>
        <w:t xml:space="preserve">Esimerkki 8.4278</w:t>
      </w:r>
    </w:p>
    <w:p>
      <w:r>
        <w:t xml:space="preserve">Kehotus: Kuka tämä on? Joku uusi? Oletko sinä uusi?  Vastaus: "Oletko sinä uusi? Etkö sinä ole leirin puheenjohtaja?</w:t>
      </w:r>
    </w:p>
    <w:p>
      <w:r>
        <w:rPr>
          <w:b/>
        </w:rPr>
        <w:t xml:space="preserve">Tulos</w:t>
      </w:r>
    </w:p>
    <w:p>
      <w:r>
        <w:t xml:space="preserve">ei</w:t>
      </w:r>
    </w:p>
    <w:p>
      <w:r>
        <w:rPr>
          <w:b/>
        </w:rPr>
        <w:t xml:space="preserve">Esimerkki 8.4279</w:t>
      </w:r>
    </w:p>
    <w:p>
      <w:r>
        <w:t xml:space="preserve">Kehotus: Miksi keksin ideoita, jos aina kun sanon jotain, sinä automaattisesti sanot: "Painu vittuun, Gaston?".  Vastaus: Kiitos, Claude.</w:t>
      </w:r>
    </w:p>
    <w:p>
      <w:r>
        <w:rPr>
          <w:b/>
        </w:rPr>
        <w:t xml:space="preserve">Tulos</w:t>
      </w:r>
    </w:p>
    <w:p>
      <w:r>
        <w:t xml:space="preserve">ei</w:t>
      </w:r>
    </w:p>
    <w:p>
      <w:r>
        <w:rPr>
          <w:b/>
        </w:rPr>
        <w:t xml:space="preserve">Esimerkki 8.4280</w:t>
      </w:r>
    </w:p>
    <w:p>
      <w:r>
        <w:t xml:space="preserve">Kehotus: Anteeksi, oletteko auki?  Vastaus: Voitte olla avoinna? Sano sille kuolleelle pupupupulle, että se saa tanssikengät jalkaansa, koska rakastan sinua yhä.</w:t>
      </w:r>
    </w:p>
    <w:p>
      <w:r>
        <w:rPr>
          <w:b/>
        </w:rPr>
        <w:t xml:space="preserve">Tulos</w:t>
      </w:r>
    </w:p>
    <w:p>
      <w:r>
        <w:t xml:space="preserve">ei</w:t>
      </w:r>
    </w:p>
    <w:p>
      <w:r>
        <w:rPr>
          <w:b/>
        </w:rPr>
        <w:t xml:space="preserve">Esimerkki 8.4281</w:t>
      </w:r>
    </w:p>
    <w:p>
      <w:r>
        <w:t xml:space="preserve">Kehotus: He siis menehtyivät virukseen??  Vastaus: Kysyin häneltä rennosti alentuneella äänellä. Se on hienovaraista. Jos se olisi ollut räikeää, se olisi ollut tyyliin "Hei, herra Tarkoititko Fahrenheit vai Celsius?".</w:t>
      </w:r>
    </w:p>
    <w:p>
      <w:r>
        <w:rPr>
          <w:b/>
        </w:rPr>
        <w:t xml:space="preserve">Tulos</w:t>
      </w:r>
    </w:p>
    <w:p>
      <w:r>
        <w:t xml:space="preserve">ei</w:t>
      </w:r>
    </w:p>
    <w:p>
      <w:r>
        <w:rPr>
          <w:b/>
        </w:rPr>
        <w:t xml:space="preserve">Esimerkki 8.4282</w:t>
      </w:r>
    </w:p>
    <w:p>
      <w:r>
        <w:t xml:space="preserve">Kehotus: En oikein ymmärrä liiketoimintamallianne. Annatteko ilmaisia ruohobroilereita nuorille koomikoille?  Vastaus: Niin paljon tyhjiä persikkakoreja. Vie ne pois täältä. Söimme kaikki persikat.</w:t>
      </w:r>
    </w:p>
    <w:p>
      <w:r>
        <w:rPr>
          <w:b/>
        </w:rPr>
        <w:t xml:space="preserve">Tulos</w:t>
      </w:r>
    </w:p>
    <w:p>
      <w:r>
        <w:t xml:space="preserve">ei</w:t>
      </w:r>
    </w:p>
    <w:p>
      <w:r>
        <w:rPr>
          <w:b/>
        </w:rPr>
        <w:t xml:space="preserve">Esimerkki 8.4283</w:t>
      </w:r>
    </w:p>
    <w:p>
      <w:r>
        <w:t xml:space="preserve">Kehotus: Voisitko viedä nämä laukut huoneeseen?  Vastaus: Voisitko ottaa nämä laukut mukaan? Ai, rinkelikauppa 2. ja 12. kadun kulmassa? Bagel-kauppa on yhä täällä, yhä täällä 2. ja 12. kadun kulmassa. Kyltti poistettiin vuosia sitten.</w:t>
      </w:r>
    </w:p>
    <w:p>
      <w:r>
        <w:rPr>
          <w:b/>
        </w:rPr>
        <w:t xml:space="preserve">Tulos</w:t>
      </w:r>
    </w:p>
    <w:p>
      <w:r>
        <w:t xml:space="preserve">ei</w:t>
      </w:r>
    </w:p>
    <w:p>
      <w:r>
        <w:rPr>
          <w:b/>
        </w:rPr>
        <w:t xml:space="preserve">Esimerkki 8.4284</w:t>
      </w:r>
    </w:p>
    <w:p>
      <w:r>
        <w:t xml:space="preserve">Kehotus: Onneksi isäsi ja JD katsovat pitkää sarjakuvaa. Lähdetään.   Vastaa: Voi luoja. Ihanko totta? Täällä alhaalla on todella homeista. Onko teillä Febreezeä?</w:t>
      </w:r>
    </w:p>
    <w:p>
      <w:r>
        <w:rPr>
          <w:b/>
        </w:rPr>
        <w:t xml:space="preserve">Tulos</w:t>
      </w:r>
    </w:p>
    <w:p>
      <w:r>
        <w:t xml:space="preserve">ei</w:t>
      </w:r>
    </w:p>
    <w:p>
      <w:r>
        <w:rPr>
          <w:b/>
        </w:rPr>
        <w:t xml:space="preserve">Esimerkki 8.4285</w:t>
      </w:r>
    </w:p>
    <w:p>
      <w:r>
        <w:t xml:space="preserve">Kehotus: mutta koska Featherman on kuollut, Junebug on täydellinen ehdokas.  Vastaus: Junebug on oikea ehdokas: Luulitko olevasi tehtaalla koko ajan? Tämä on varasto.</w:t>
      </w:r>
    </w:p>
    <w:p>
      <w:r>
        <w:rPr>
          <w:b/>
        </w:rPr>
        <w:t xml:space="preserve">Tulos</w:t>
      </w:r>
    </w:p>
    <w:p>
      <w:r>
        <w:t xml:space="preserve">ei</w:t>
      </w:r>
    </w:p>
    <w:p>
      <w:r>
        <w:rPr>
          <w:b/>
        </w:rPr>
        <w:t xml:space="preserve">Esimerkki 8.4286</w:t>
      </w:r>
    </w:p>
    <w:p>
      <w:r>
        <w:t xml:space="preserve">Kehotus: Olen valmis jättämään Vincen ja palaamaan luoksesi, jos vastaat vain yhteen kysymykseen. Onko tuo vauvapupu haalarissasi vai oletko vain iloinen nähdessäsi minut?  Vastaus: "Olen iloinen, että olen iloinen, että olet täällä. Amerikassa voit olla mitä haluat. Unelmoi isosti!</w:t>
      </w:r>
    </w:p>
    <w:p>
      <w:r>
        <w:rPr>
          <w:b/>
        </w:rPr>
        <w:t xml:space="preserve">Tulos</w:t>
      </w:r>
    </w:p>
    <w:p>
      <w:r>
        <w:t xml:space="preserve">ei</w:t>
      </w:r>
    </w:p>
    <w:p>
      <w:r>
        <w:rPr>
          <w:b/>
        </w:rPr>
        <w:t xml:space="preserve">Esimerkki 8.4287</w:t>
      </w:r>
    </w:p>
    <w:p>
      <w:r>
        <w:t xml:space="preserve">Kehotus: Danielin kanssa oleminen ei ole kivaa. Tämä vitun tyyppi on pahin.  Vastaus: Sanot noin, mutta näen sen heidän katseestaan. He kiroilevat minua silmillään näkyvästi. En tiedä, huomaatko sitä, Sharon, ja olen hermostunut.</w:t>
      </w:r>
    </w:p>
    <w:p>
      <w:r>
        <w:rPr>
          <w:b/>
        </w:rPr>
        <w:t xml:space="preserve">Tulos</w:t>
      </w:r>
    </w:p>
    <w:p>
      <w:r>
        <w:t xml:space="preserve">ei</w:t>
      </w:r>
    </w:p>
    <w:p>
      <w:r>
        <w:rPr>
          <w:b/>
        </w:rPr>
        <w:t xml:space="preserve">Esimerkki 8.4288</w:t>
      </w:r>
    </w:p>
    <w:p>
      <w:r>
        <w:t xml:space="preserve">Kehotus: Olet saanut minut tajuamaan, että koko elämäni on ollut pelkkää valhetta!  Vastaus: Voisitko ensin tulla tänne ja seistä hyvin, hyvin lähellä minua, kun selitän loppuun, mitä autollesi tapahtuu?  Sinun on tiedettävä nämä asiat ennen kuin ajat pois.</w:t>
      </w:r>
    </w:p>
    <w:p>
      <w:r>
        <w:rPr>
          <w:b/>
        </w:rPr>
        <w:t xml:space="preserve">Tulos</w:t>
      </w:r>
    </w:p>
    <w:p>
      <w:r>
        <w:t xml:space="preserve">ei</w:t>
      </w:r>
    </w:p>
    <w:p>
      <w:r>
        <w:rPr>
          <w:b/>
        </w:rPr>
        <w:t xml:space="preserve">Esimerkki 8.4289</w:t>
      </w:r>
    </w:p>
    <w:p>
      <w:r>
        <w:t xml:space="preserve">Kehotus: Chuck, tämä on tilaisuutesi loistaa tulemalla murhatuksi lähetyksessä.  Vastaus: Aivan. Voin kertoa, että hän on naamioitunut Maryksi, maskeeraajakseni, joka on myös naamioitunut eri asioiksi. Hänellä on gorillanaamari ja Teräsmiespuku.</w:t>
      </w:r>
    </w:p>
    <w:p>
      <w:r>
        <w:rPr>
          <w:b/>
        </w:rPr>
        <w:t xml:space="preserve">Tulos</w:t>
      </w:r>
    </w:p>
    <w:p>
      <w:r>
        <w:t xml:space="preserve">ei</w:t>
      </w:r>
    </w:p>
    <w:p>
      <w:r>
        <w:rPr>
          <w:b/>
        </w:rPr>
        <w:t xml:space="preserve">Esimerkki 8.4290</w:t>
      </w:r>
    </w:p>
    <w:p>
      <w:r>
        <w:t xml:space="preserve">Kehotus: Tunsitko Sallyn äidin ennen vai jälkeen hänen kuolemansa?  Vastaus: Tiesitkö, kun hän kuoli? Se on sinun kauppasi. Voit tietysti tehdä mitä haluat.</w:t>
      </w:r>
    </w:p>
    <w:p>
      <w:r>
        <w:rPr>
          <w:b/>
        </w:rPr>
        <w:t xml:space="preserve">Tulos</w:t>
      </w:r>
    </w:p>
    <w:p>
      <w:r>
        <w:t xml:space="preserve">ei</w:t>
      </w:r>
    </w:p>
    <w:p>
      <w:r>
        <w:rPr>
          <w:b/>
        </w:rPr>
        <w:t xml:space="preserve">Esimerkki 8.4291</w:t>
      </w:r>
    </w:p>
    <w:p>
      <w:r>
        <w:t xml:space="preserve">Kehotus: Ocean's Eleven -elokuvaan saatiin hänet mukaan tarjoilemalla huippuluokan sushia.  Vastaus: He eivät ansaitse kulkea lian päällä.</w:t>
      </w:r>
    </w:p>
    <w:p>
      <w:r>
        <w:rPr>
          <w:b/>
        </w:rPr>
        <w:t xml:space="preserve">Tulos</w:t>
      </w:r>
    </w:p>
    <w:p>
      <w:r>
        <w:t xml:space="preserve">ei</w:t>
      </w:r>
    </w:p>
    <w:p>
      <w:r>
        <w:rPr>
          <w:b/>
        </w:rPr>
        <w:t xml:space="preserve">Esimerkki 8.4292</w:t>
      </w:r>
    </w:p>
    <w:p>
      <w:r>
        <w:t xml:space="preserve">Kehotus: Nuo olivat minun rosoiset pienet pillerini.  Vastaus: Olette kaikki idiootteja. Riitelette kaikki keskenänne.</w:t>
      </w:r>
    </w:p>
    <w:p>
      <w:r>
        <w:rPr>
          <w:b/>
        </w:rPr>
        <w:t xml:space="preserve">Tulos</w:t>
      </w:r>
    </w:p>
    <w:p>
      <w:r>
        <w:t xml:space="preserve">ei</w:t>
      </w:r>
    </w:p>
    <w:p>
      <w:r>
        <w:rPr>
          <w:b/>
        </w:rPr>
        <w:t xml:space="preserve">Esimerkki 8.4293</w:t>
      </w:r>
    </w:p>
    <w:p>
      <w:r>
        <w:t xml:space="preserve">Kehotus: Heidi?  Vastaus: Et taida tuntea minua kovin hyvin, Delores? Otan makuupussini mukaan moniin paikkoihin.</w:t>
      </w:r>
    </w:p>
    <w:p>
      <w:r>
        <w:rPr>
          <w:b/>
        </w:rPr>
        <w:t xml:space="preserve">Tulos</w:t>
      </w:r>
    </w:p>
    <w:p>
      <w:r>
        <w:t xml:space="preserve">ei</w:t>
      </w:r>
    </w:p>
    <w:p>
      <w:r>
        <w:rPr>
          <w:b/>
        </w:rPr>
        <w:t xml:space="preserve">Esimerkki 8.4294</w:t>
      </w:r>
    </w:p>
    <w:p>
      <w:r>
        <w:t xml:space="preserve">Kehotus: Kun tämä on ohi, sinulla on uusi, raikas elämä. Ansaitset paljon enemmän kuin mitä hän antoi sinulle.  Vastaus: En ole varsinainen musiikin ystävä. Pidän vain siitä, miltä se näyttää.</w:t>
      </w:r>
    </w:p>
    <w:p>
      <w:r>
        <w:rPr>
          <w:b/>
        </w:rPr>
        <w:t xml:space="preserve">Tulos</w:t>
      </w:r>
    </w:p>
    <w:p>
      <w:r>
        <w:t xml:space="preserve">ei</w:t>
      </w:r>
    </w:p>
    <w:p>
      <w:r>
        <w:rPr>
          <w:b/>
        </w:rPr>
        <w:t xml:space="preserve">Esimerkki 8.4295</w:t>
      </w:r>
    </w:p>
    <w:p>
      <w:r>
        <w:t xml:space="preserve">Kehotus: Tuntuu kuin olisin tehnyt huonoa työtä tämän joukkueen johtamisessa.  Vastaus: "En ole onnistunut johtamaan tätä johtoryhmää: Huomasin sen, mutta ajattelin, että näissä lapsissa oli todella ominaista heidän innostuksensa.</w:t>
      </w:r>
    </w:p>
    <w:p>
      <w:r>
        <w:rPr>
          <w:b/>
        </w:rPr>
        <w:t xml:space="preserve">Tulos</w:t>
      </w:r>
    </w:p>
    <w:p>
      <w:r>
        <w:t xml:space="preserve">ei</w:t>
      </w:r>
    </w:p>
    <w:p>
      <w:r>
        <w:rPr>
          <w:b/>
        </w:rPr>
        <w:t xml:space="preserve">Esimerkki 8.4296</w:t>
      </w:r>
    </w:p>
    <w:p>
      <w:r>
        <w:t xml:space="preserve">Kehotus: Miten paljon merilasi eroaa hiotusta lasista?  Vastaus: Voi anteeksi, menimme juuri syvälle keskusteluun.</w:t>
      </w:r>
    </w:p>
    <w:p>
      <w:r>
        <w:rPr>
          <w:b/>
        </w:rPr>
        <w:t xml:space="preserve">Tulos</w:t>
      </w:r>
    </w:p>
    <w:p>
      <w:r>
        <w:t xml:space="preserve">ei</w:t>
      </w:r>
    </w:p>
    <w:p>
      <w:r>
        <w:rPr>
          <w:b/>
        </w:rPr>
        <w:t xml:space="preserve">Esimerkki 8.4297</w:t>
      </w:r>
    </w:p>
    <w:p>
      <w:r>
        <w:t xml:space="preserve">Kehotus: Okei, olet varmasti hullu, ja isäsi on varmasti myös, mutta tämä on todella mielenkiintoista, koska tällä hetkellä ei ole mitään tekemistä.  Mennään hakemaan Miles.  Vastaus: Se on ankan ja kokaiinin hyytymistä.</w:t>
      </w:r>
    </w:p>
    <w:p>
      <w:r>
        <w:rPr>
          <w:b/>
        </w:rPr>
        <w:t xml:space="preserve">Tulos</w:t>
      </w:r>
    </w:p>
    <w:p>
      <w:r>
        <w:t xml:space="preserve">ei</w:t>
      </w:r>
    </w:p>
    <w:p>
      <w:r>
        <w:rPr>
          <w:b/>
        </w:rPr>
        <w:t xml:space="preserve">Esimerkki 8.4298</w:t>
      </w:r>
    </w:p>
    <w:p>
      <w:r>
        <w:t xml:space="preserve">Kehotus: Hän vie teidät pöytäänne. Näytä heille, miten se tehdään, Bob. Nyt on sinun hetkesi loistaa.  Vastaus: Pakottaa meidät työskentelemään näin kauan ilman taukoja?</w:t>
      </w:r>
    </w:p>
    <w:p>
      <w:r>
        <w:rPr>
          <w:b/>
        </w:rPr>
        <w:t xml:space="preserve">Tulos</w:t>
      </w:r>
    </w:p>
    <w:p>
      <w:r>
        <w:t xml:space="preserve">ei</w:t>
      </w:r>
    </w:p>
    <w:p>
      <w:r>
        <w:rPr>
          <w:b/>
        </w:rPr>
        <w:t xml:space="preserve">Esimerkki 8.4299</w:t>
      </w:r>
    </w:p>
    <w:p>
      <w:r>
        <w:t xml:space="preserve">Kehotus: Joo, minne tissisi muuten menivät?  Vastaus: Mihin tissit menivät? Hän meni naimisiin sen kanssa. Hän oli aiemmin naimisissa Tammy Albertsonsin kanssa.</w:t>
      </w:r>
    </w:p>
    <w:p>
      <w:r>
        <w:rPr>
          <w:b/>
        </w:rPr>
        <w:t xml:space="preserve">Tulos</w:t>
      </w:r>
    </w:p>
    <w:p>
      <w:r>
        <w:t xml:space="preserve">ei</w:t>
      </w:r>
    </w:p>
    <w:p>
      <w:r>
        <w:rPr>
          <w:b/>
        </w:rPr>
        <w:t xml:space="preserve">Esimerkki 8.4300</w:t>
      </w:r>
    </w:p>
    <w:p>
      <w:r>
        <w:t xml:space="preserve">Kehotus: Joo, kaikki tietävät, ettei televisiossa voi olla isoilla kengillä. Mutta sinä muutit kaiken sen.  Vastaus: Voi luoja, sieltä hän tulee.</w:t>
      </w:r>
    </w:p>
    <w:p>
      <w:r>
        <w:rPr>
          <w:b/>
        </w:rPr>
        <w:t xml:space="preserve">Tulos</w:t>
      </w:r>
    </w:p>
    <w:p>
      <w:r>
        <w:t xml:space="preserve">ei</w:t>
      </w:r>
    </w:p>
    <w:p>
      <w:r>
        <w:rPr>
          <w:b/>
        </w:rPr>
        <w:t xml:space="preserve">Esimerkki 8.4301</w:t>
      </w:r>
    </w:p>
    <w:p>
      <w:r>
        <w:t xml:space="preserve">Kehotus: Penny, en koskaan tuhlaa sinua. Aion pyöristää aina viiteen.  Vastaus: Penni, penni, penni, penni, penni, penni, penni: Nimeni on Renee ja minä liikun. Olet varmaan kuullut minusta.</w:t>
      </w:r>
    </w:p>
    <w:p>
      <w:r>
        <w:rPr>
          <w:b/>
        </w:rPr>
        <w:t xml:space="preserve">Tulos</w:t>
      </w:r>
    </w:p>
    <w:p>
      <w:r>
        <w:t xml:space="preserve">ei</w:t>
      </w:r>
    </w:p>
    <w:p>
      <w:r>
        <w:rPr>
          <w:b/>
        </w:rPr>
        <w:t xml:space="preserve">Esimerkki 8.4302</w:t>
      </w:r>
    </w:p>
    <w:p>
      <w:r>
        <w:t xml:space="preserve">Kehotus: Etsin keinoa päästä pois täältä. Auta minua.  Vastaa: Toivon, että olisit leijona säkissä.</w:t>
      </w:r>
    </w:p>
    <w:p>
      <w:r>
        <w:rPr>
          <w:b/>
        </w:rPr>
        <w:t xml:space="preserve">Tulos</w:t>
      </w:r>
    </w:p>
    <w:p>
      <w:r>
        <w:t xml:space="preserve">ei</w:t>
      </w:r>
    </w:p>
    <w:p>
      <w:r>
        <w:rPr>
          <w:b/>
        </w:rPr>
        <w:t xml:space="preserve">Esimerkki 8.4303</w:t>
      </w:r>
    </w:p>
    <w:p>
      <w:r>
        <w:t xml:space="preserve">Kehotus: Laurent ja Charisma, oletteko identtiset serkut?  Vastaus: Joo, opettelen kaiken, mitä haluatte opettaa minulle, herra Brown.</w:t>
      </w:r>
    </w:p>
    <w:p>
      <w:r>
        <w:rPr>
          <w:b/>
        </w:rPr>
        <w:t xml:space="preserve">Tulos</w:t>
      </w:r>
    </w:p>
    <w:p>
      <w:r>
        <w:t xml:space="preserve">ei</w:t>
      </w:r>
    </w:p>
    <w:p>
      <w:r>
        <w:rPr>
          <w:b/>
        </w:rPr>
        <w:t xml:space="preserve">Esimerkki 8.4304</w:t>
      </w:r>
    </w:p>
    <w:p>
      <w:r>
        <w:t xml:space="preserve">Kehotus: En ole kääpiö.  Olen vain lyhyt, okei?  Vain lyhyt kaveri.  Vastaus: Osaan sitoa monta.  Olin kerran lukittuna kylpyhuoneeseen, jossa minulla ei ollut muuta kuin partiolaisten käsikirja.</w:t>
      </w:r>
    </w:p>
    <w:p>
      <w:r>
        <w:rPr>
          <w:b/>
        </w:rPr>
        <w:t xml:space="preserve">Tulos</w:t>
      </w:r>
    </w:p>
    <w:p>
      <w:r>
        <w:t xml:space="preserve">ei</w:t>
      </w:r>
    </w:p>
    <w:p>
      <w:r>
        <w:rPr>
          <w:b/>
        </w:rPr>
        <w:t xml:space="preserve">Esimerkki 8.4305</w:t>
      </w:r>
    </w:p>
    <w:p>
      <w:r>
        <w:t xml:space="preserve">Kehotus: Eivätkö kaikki britit ole sukua?  Vastaus: Vastaus: Pidätkö minua tyhmänä? Tiedän, että juot limonadia.</w:t>
      </w:r>
    </w:p>
    <w:p>
      <w:r>
        <w:rPr>
          <w:b/>
        </w:rPr>
        <w:t xml:space="preserve">Tulos</w:t>
      </w:r>
    </w:p>
    <w:p>
      <w:r>
        <w:t xml:space="preserve">ei</w:t>
      </w:r>
    </w:p>
    <w:p>
      <w:r>
        <w:rPr>
          <w:b/>
        </w:rPr>
        <w:t xml:space="preserve">Esimerkki 8.4306</w:t>
      </w:r>
    </w:p>
    <w:p>
      <w:r>
        <w:t xml:space="preserve">Kehotus: Mikä prosenttiosuus se on, kulta? Isä opetti sinulle matematiikkaa.  Vastaus: Älä sääli isääni. Hän tekee todella kovasti töitä. Hänellä on omat varansa.</w:t>
      </w:r>
    </w:p>
    <w:p>
      <w:r>
        <w:rPr>
          <w:b/>
        </w:rPr>
        <w:t xml:space="preserve">Tulos</w:t>
      </w:r>
    </w:p>
    <w:p>
      <w:r>
        <w:t xml:space="preserve">ei</w:t>
      </w:r>
    </w:p>
    <w:p>
      <w:r>
        <w:rPr>
          <w:b/>
        </w:rPr>
        <w:t xml:space="preserve">Esimerkki 8.4307</w:t>
      </w:r>
    </w:p>
    <w:p>
      <w:r>
        <w:t xml:space="preserve">Kehotus: Kelly Sue on esityksen tähti. Kaikki tuntevat hänet.  Vastaus: Sue Sue Sue tuntee hänet.  Sitä pidetään nykyään tavallaan epäkohteliaana ja tunteetonta nimeä, mutta se toimii silti.</w:t>
      </w:r>
    </w:p>
    <w:p>
      <w:r>
        <w:rPr>
          <w:b/>
        </w:rPr>
        <w:t xml:space="preserve">Tulos</w:t>
      </w:r>
    </w:p>
    <w:p>
      <w:r>
        <w:t xml:space="preserve">ei</w:t>
      </w:r>
    </w:p>
    <w:p>
      <w:r>
        <w:rPr>
          <w:b/>
        </w:rPr>
        <w:t xml:space="preserve">Esimerkki 8.4308</w:t>
      </w:r>
    </w:p>
    <w:p>
      <w:r>
        <w:t xml:space="preserve">Kehotus: Niin, keikkasi komediaklubilla sujuu siis hyvin?  Vastaus: "Se on hyvä: Se on kuin kissan karvapallo.</w:t>
      </w:r>
    </w:p>
    <w:p>
      <w:r>
        <w:rPr>
          <w:b/>
        </w:rPr>
        <w:t xml:space="preserve">Tulos</w:t>
      </w:r>
    </w:p>
    <w:p>
      <w:r>
        <w:t xml:space="preserve">ei</w:t>
      </w:r>
    </w:p>
    <w:p>
      <w:r>
        <w:rPr>
          <w:b/>
        </w:rPr>
        <w:t xml:space="preserve">Esimerkki 8.4309</w:t>
      </w:r>
    </w:p>
    <w:p>
      <w:r>
        <w:t xml:space="preserve">Kehotus: Skorpioneja ei kai nykyään päästetä klubille?  Vastaus: Skorpioneja ei saa päästää sisään: Voi, se on kallista. Osavaltiossa on kalliimpaa. Pelkästään työvoimakustannukset.</w:t>
      </w:r>
    </w:p>
    <w:p>
      <w:r>
        <w:rPr>
          <w:b/>
        </w:rPr>
        <w:t xml:space="preserve">Tulos</w:t>
      </w:r>
    </w:p>
    <w:p>
      <w:r>
        <w:t xml:space="preserve">ei</w:t>
      </w:r>
    </w:p>
    <w:p>
      <w:r>
        <w:rPr>
          <w:b/>
        </w:rPr>
        <w:t xml:space="preserve">Esimerkki 8.4310</w:t>
      </w:r>
    </w:p>
    <w:p>
      <w:r>
        <w:t xml:space="preserve">Kehotus: Voit auttaa minua ohjaamalla minut tehosekoittimen luo. Etsin uutta tehosekoitinta, jossa on useita teriä ja useita nopeuksia.  Vastaus: Voi olla, että olen saanut vastauksen: Vastaus: Teen sen hyvin helposti.</w:t>
      </w:r>
    </w:p>
    <w:p>
      <w:r>
        <w:rPr>
          <w:b/>
        </w:rPr>
        <w:t xml:space="preserve">Tulos</w:t>
      </w:r>
    </w:p>
    <w:p>
      <w:r>
        <w:t xml:space="preserve">ei</w:t>
      </w:r>
    </w:p>
    <w:p>
      <w:r>
        <w:rPr>
          <w:b/>
        </w:rPr>
        <w:t xml:space="preserve">Esimerkki 8.4311</w:t>
      </w:r>
    </w:p>
    <w:p>
      <w:r>
        <w:t xml:space="preserve">Kehotus: Ja minä olen eläinlääketieteellisen koulun opettaja. Opetan siitä, miten tulla eläinlääkäriksi.  Vastaus: Voin opettaa eläinlääkäriä: Se voisi lohduttaa minua, koska tämä on ollut todella järkyttävää.</w:t>
      </w:r>
    </w:p>
    <w:p>
      <w:r>
        <w:rPr>
          <w:b/>
        </w:rPr>
        <w:t xml:space="preserve">Tulos</w:t>
      </w:r>
    </w:p>
    <w:p>
      <w:r>
        <w:t xml:space="preserve">ei</w:t>
      </w:r>
    </w:p>
    <w:p>
      <w:r>
        <w:rPr>
          <w:b/>
        </w:rPr>
        <w:t xml:space="preserve">Esimerkki 8.4312</w:t>
      </w:r>
    </w:p>
    <w:p>
      <w:r>
        <w:t xml:space="preserve">Kehotus: Mitä luulet heidän uneksivan siellä alhaalla? Näkevätkö he unissaan unia täysin normaaleista mahdollisista asioista?  Vastaus: Voi olla, että he näkevät unia, joissa he näkevät unia? Hänellä on Dr. Schollsin kengänsuojukset kenkiensä ulkopinnalla.</w:t>
      </w:r>
    </w:p>
    <w:p>
      <w:r>
        <w:rPr>
          <w:b/>
        </w:rPr>
        <w:t xml:space="preserve">Tulos</w:t>
      </w:r>
    </w:p>
    <w:p>
      <w:r>
        <w:t xml:space="preserve">ei</w:t>
      </w:r>
    </w:p>
    <w:p>
      <w:r>
        <w:rPr>
          <w:b/>
        </w:rPr>
        <w:t xml:space="preserve">Esimerkki 8.4313</w:t>
      </w:r>
    </w:p>
    <w:p>
      <w:r>
        <w:t xml:space="preserve">Kehotus: Se alkaa olla todella kuuma.  Vastaus: En tiennyt sitä, koska en koskaan kysynyt. Koska Mainessa ei ole kysymyksiä, vaan vain särkyneitä sydämiä.</w:t>
      </w:r>
    </w:p>
    <w:p>
      <w:r>
        <w:rPr>
          <w:b/>
        </w:rPr>
        <w:t xml:space="preserve">Tulos</w:t>
      </w:r>
    </w:p>
    <w:p>
      <w:r>
        <w:t xml:space="preserve">ei</w:t>
      </w:r>
    </w:p>
    <w:p>
      <w:r>
        <w:rPr>
          <w:b/>
        </w:rPr>
        <w:t xml:space="preserve">Esimerkki 8.4314</w:t>
      </w:r>
    </w:p>
    <w:p>
      <w:r>
        <w:t xml:space="preserve">Kehotus: Ken, luuletko, että Chuck osti sen? Luuletko, että hän uskoi sinun olevan zombi?  Vastaus: Hän uskoi, että olet zombie: Vastaus: Opiskelin uutta tekniikkaa. Saan lehden nimeltä meikkitaika ja kokeilemme kerroksia. Se käsikirjoitus on täällä minä hetkenä hyvänsä.</w:t>
      </w:r>
    </w:p>
    <w:p>
      <w:r>
        <w:rPr>
          <w:b/>
        </w:rPr>
        <w:t xml:space="preserve">Tulos</w:t>
      </w:r>
    </w:p>
    <w:p>
      <w:r>
        <w:t xml:space="preserve">ei</w:t>
      </w:r>
    </w:p>
    <w:p>
      <w:r>
        <w:rPr>
          <w:b/>
        </w:rPr>
        <w:t xml:space="preserve">Esimerkki 8.4315</w:t>
      </w:r>
    </w:p>
    <w:p>
      <w:r>
        <w:t xml:space="preserve">Kehotus: Mitä tämä toivon paskanjauhanta on? Sanoit, että voit tehdä unelmistamme totta.  Vastaus: Aika hyvä. Tuntuu, että olin ehkä hieman edellä aikaansa. Tämä olisi tilaisuus astua vielä kerran laudoille.</w:t>
      </w:r>
    </w:p>
    <w:p>
      <w:r>
        <w:rPr>
          <w:b/>
        </w:rPr>
        <w:t xml:space="preserve">Tulos</w:t>
      </w:r>
    </w:p>
    <w:p>
      <w:r>
        <w:t xml:space="preserve">ei</w:t>
      </w:r>
    </w:p>
    <w:p>
      <w:r>
        <w:rPr>
          <w:b/>
        </w:rPr>
        <w:t xml:space="preserve">Esimerkki 8.4316</w:t>
      </w:r>
    </w:p>
    <w:p>
      <w:r>
        <w:t xml:space="preserve">Kehotus: En halua osoitella sormella, mutta työskentelet Dennysissä, joten se on minun tilanteessani aika paljon huonompi kuin minun.  Minulla on se silti!  Vastaus: Hampaat, minä siivoan.</w:t>
      </w:r>
    </w:p>
    <w:p>
      <w:r>
        <w:rPr>
          <w:b/>
        </w:rPr>
        <w:t xml:space="preserve">Tulos</w:t>
      </w:r>
    </w:p>
    <w:p>
      <w:r>
        <w:t xml:space="preserve">ei</w:t>
      </w:r>
    </w:p>
    <w:p>
      <w:r>
        <w:rPr>
          <w:b/>
        </w:rPr>
        <w:t xml:space="preserve">Esimerkki 8.4317</w:t>
      </w:r>
    </w:p>
    <w:p>
      <w:r>
        <w:t xml:space="preserve">Kehotus: Andrew Parsonilla on sanottavaa aamiaismuroista.  Vastaus: Rouva, näettekö tämän AK47:n? Tämä on kulkulupani.</w:t>
      </w:r>
    </w:p>
    <w:p>
      <w:r>
        <w:rPr>
          <w:b/>
        </w:rPr>
        <w:t xml:space="preserve">Tulos</w:t>
      </w:r>
    </w:p>
    <w:p>
      <w:r>
        <w:t xml:space="preserve">ei</w:t>
      </w:r>
    </w:p>
    <w:p>
      <w:r>
        <w:rPr>
          <w:b/>
        </w:rPr>
        <w:t xml:space="preserve">Esimerkki 8.4318</w:t>
      </w:r>
    </w:p>
    <w:p>
      <w:r>
        <w:t xml:space="preserve">Kehotus: Silmäsi ovat niin kauniit. Sinulla on ripset kuin tytöllä, mutta käytät niitä silti miehekkäästi.  Vastaus: "Ei, ei, ei, ei, ei, ei, ei, ei, ei, ei: En tiedä, kumpi on pahempi, hän tai tuo vinkuva poika tuolla.</w:t>
      </w:r>
    </w:p>
    <w:p>
      <w:r>
        <w:rPr>
          <w:b/>
        </w:rPr>
        <w:t xml:space="preserve">Tulos</w:t>
      </w:r>
    </w:p>
    <w:p>
      <w:r>
        <w:t xml:space="preserve">ei</w:t>
      </w:r>
    </w:p>
    <w:p>
      <w:r>
        <w:rPr>
          <w:b/>
        </w:rPr>
        <w:t xml:space="preserve">Esimerkki 8.4319</w:t>
      </w:r>
    </w:p>
    <w:p>
      <w:r>
        <w:t xml:space="preserve">Kehotus: Hei, Lacey. Muistatko, kun viimeksi otimme liftarin kyytiin? Ongelmia.  Vastaus: Mikä sinua vaivaa? Kuuntele käheää ääntäsi. Näetkö aaveen tai jotain?</w:t>
      </w:r>
    </w:p>
    <w:p>
      <w:r>
        <w:rPr>
          <w:b/>
        </w:rPr>
        <w:t xml:space="preserve">Tulos</w:t>
      </w:r>
    </w:p>
    <w:p>
      <w:r>
        <w:t xml:space="preserve">ei</w:t>
      </w:r>
    </w:p>
    <w:p>
      <w:r>
        <w:rPr>
          <w:b/>
        </w:rPr>
        <w:t xml:space="preserve">Esimerkki 8.4320</w:t>
      </w:r>
    </w:p>
    <w:p>
      <w:r>
        <w:t xml:space="preserve">Kehotus: Tämä on viimeinen aukiolopäivämme. Emme enää paina muistoja ihmisille. Suljemme liikkeemme, enkä tiedä, mitä tästä paikasta tulee, kun olemme poissa.  Vastaus: Se on todella paljon työtä. Siksi minusta on tullut niin laiha ja kaunis.</w:t>
      </w:r>
    </w:p>
    <w:p>
      <w:r>
        <w:rPr>
          <w:b/>
        </w:rPr>
        <w:t xml:space="preserve">Tulos</w:t>
      </w:r>
    </w:p>
    <w:p>
      <w:r>
        <w:t xml:space="preserve">ei</w:t>
      </w:r>
    </w:p>
    <w:p>
      <w:r>
        <w:rPr>
          <w:b/>
        </w:rPr>
        <w:t xml:space="preserve">Esimerkki 8.4321</w:t>
      </w:r>
    </w:p>
    <w:p>
      <w:r>
        <w:t xml:space="preserve">Kehotus: Normaalisti ottaisin hattuni pois sisällä, mutta se on televisio. Heidän on tiedettävä, että olen Teksasista.  Vastaus: VASTAUS: OKEI. Suolaisen veden toughyt ovat siis tavaroita, joita myytte, mutta myös sitä, miksi työntekijöitä kutsutaan. Tämä paikka vain muuttuu koko ajan oudommaksi ja oudommaksi.</w:t>
      </w:r>
    </w:p>
    <w:p>
      <w:r>
        <w:rPr>
          <w:b/>
        </w:rPr>
        <w:t xml:space="preserve">Tulos</w:t>
      </w:r>
    </w:p>
    <w:p>
      <w:r>
        <w:t xml:space="preserve">ei</w:t>
      </w:r>
    </w:p>
    <w:p>
      <w:r>
        <w:rPr>
          <w:b/>
        </w:rPr>
        <w:t xml:space="preserve">Esimerkki 8.4322</w:t>
      </w:r>
    </w:p>
    <w:p>
      <w:r>
        <w:t xml:space="preserve">Kehotus: Onko oikeudenkäyntiavustajalla näppäimistöäänet päällä?  Vastaus: Hei, miten menee, kamu? Kävitte kai katsomassa elokuvan tai jotain?</w:t>
      </w:r>
    </w:p>
    <w:p>
      <w:r>
        <w:rPr>
          <w:b/>
        </w:rPr>
        <w:t xml:space="preserve">Tulos</w:t>
      </w:r>
    </w:p>
    <w:p>
      <w:r>
        <w:t xml:space="preserve">ei</w:t>
      </w:r>
    </w:p>
    <w:p>
      <w:r>
        <w:rPr>
          <w:b/>
        </w:rPr>
        <w:t xml:space="preserve">Esimerkki 8.4323</w:t>
      </w:r>
    </w:p>
    <w:p>
      <w:r>
        <w:t xml:space="preserve">Kehotus: Mamma, Mia! Taas mennään!  Vastaus: Oletko varma, että haluat tehdä sen? Tuo on aika äärimmäistä.</w:t>
      </w:r>
    </w:p>
    <w:p>
      <w:r>
        <w:rPr>
          <w:b/>
        </w:rPr>
        <w:t xml:space="preserve">Tulos</w:t>
      </w:r>
    </w:p>
    <w:p>
      <w:r>
        <w:t xml:space="preserve">ei</w:t>
      </w:r>
    </w:p>
    <w:p>
      <w:r>
        <w:rPr>
          <w:b/>
        </w:rPr>
        <w:t xml:space="preserve">Esimerkki 8.4324</w:t>
      </w:r>
    </w:p>
    <w:p>
      <w:r>
        <w:t xml:space="preserve">Kehotus: Miksi ovessa on musta seppele? Onko joku kuollut tässä huoneessa?  Vastaus: Kulta, mikset menisi Jermainen kanssa viemään laukkuja ylös? Minulla on kysymys Shanicelle. </w:t>
      </w:r>
    </w:p>
    <w:p>
      <w:r>
        <w:rPr>
          <w:b/>
        </w:rPr>
        <w:t xml:space="preserve">Tulos</w:t>
      </w:r>
    </w:p>
    <w:p>
      <w:r>
        <w:t xml:space="preserve">ei</w:t>
      </w:r>
    </w:p>
    <w:p>
      <w:r>
        <w:rPr>
          <w:b/>
        </w:rPr>
        <w:t xml:space="preserve">Esimerkki 8.4325</w:t>
      </w:r>
    </w:p>
    <w:p>
      <w:r>
        <w:t xml:space="preserve">Kehotus: Kerääntykää ympärillenne, pojat. Katsoin juuri albuminne myyntilukuja. Olet valtava Bahamalla. En voi selittää sitä. Kaikilla saarilla on vain yksi levykauppa, mutta teidät on myyty loppuun kaikkialla.  Vastaus: Vaimoni jätti minut vuosia sitten OfficeMaxin johtajan takia, eivätkä asiat ole olleet hyvin sen jälkeen.</w:t>
      </w:r>
    </w:p>
    <w:p>
      <w:r>
        <w:rPr>
          <w:b/>
        </w:rPr>
        <w:t xml:space="preserve">Tulos</w:t>
      </w:r>
    </w:p>
    <w:p>
      <w:r>
        <w:t xml:space="preserve">ei</w:t>
      </w:r>
    </w:p>
    <w:p>
      <w:r>
        <w:rPr>
          <w:b/>
        </w:rPr>
        <w:t xml:space="preserve">Esimerkki 8.4326</w:t>
      </w:r>
    </w:p>
    <w:p>
      <w:r>
        <w:t xml:space="preserve">Kehotus: Arvaa, kuka nousi autosta?  Vastaus: Kuka nousi autosta? Luojan kiitos, bisnekset eivät suju hyvin.</w:t>
      </w:r>
    </w:p>
    <w:p>
      <w:r>
        <w:rPr>
          <w:b/>
        </w:rPr>
        <w:t xml:space="preserve">Tulos</w:t>
      </w:r>
    </w:p>
    <w:p>
      <w:r>
        <w:t xml:space="preserve">ei</w:t>
      </w:r>
    </w:p>
    <w:p>
      <w:r>
        <w:rPr>
          <w:b/>
        </w:rPr>
        <w:t xml:space="preserve">Esimerkki 8.4327</w:t>
      </w:r>
    </w:p>
    <w:p>
      <w:r>
        <w:t xml:space="preserve">Kehotus: Pornoa, jota katsot joka ilta.  Vastaus: "En tiedä, mitä tarkoitat: Joo, katso, kun hän sanoo, että heroiini pilasi hänet ja että se on epidemia.</w:t>
      </w:r>
    </w:p>
    <w:p>
      <w:r>
        <w:rPr>
          <w:b/>
        </w:rPr>
        <w:t xml:space="preserve">Tulos</w:t>
      </w:r>
    </w:p>
    <w:p>
      <w:r>
        <w:t xml:space="preserve">ei</w:t>
      </w:r>
    </w:p>
    <w:p>
      <w:r>
        <w:rPr>
          <w:b/>
        </w:rPr>
        <w:t xml:space="preserve">Esimerkki 8.4328</w:t>
      </w:r>
    </w:p>
    <w:p>
      <w:r>
        <w:t xml:space="preserve">Kehotus: Onko vaimosi koskaan antanut sinulle syytä pyytää sinua olemaan lähtemättä tästä paikasta?  Vastaus: Ei: Minä teen näin joskus. Menen taaksepäin, kun minun pitäisi mennä eteenpäin.</w:t>
      </w:r>
    </w:p>
    <w:p>
      <w:r>
        <w:rPr>
          <w:b/>
        </w:rPr>
        <w:t xml:space="preserve">Tulos</w:t>
      </w:r>
    </w:p>
    <w:p>
      <w:r>
        <w:t xml:space="preserve">ei</w:t>
      </w:r>
    </w:p>
    <w:p>
      <w:r>
        <w:rPr>
          <w:b/>
        </w:rPr>
        <w:t xml:space="preserve">Esimerkki 8.4329</w:t>
      </w:r>
    </w:p>
    <w:p>
      <w:r>
        <w:t xml:space="preserve">Kehotus: Tuntuu, että meillä on tämä yhteinen painopiste.  Vastaus: Joo, totta kai. Sinun kotisi on niin lähellä minun kotiani.</w:t>
      </w:r>
    </w:p>
    <w:p>
      <w:r>
        <w:rPr>
          <w:b/>
        </w:rPr>
        <w:t xml:space="preserve">Tulos</w:t>
      </w:r>
    </w:p>
    <w:p>
      <w:r>
        <w:t xml:space="preserve">ei</w:t>
      </w:r>
    </w:p>
    <w:p>
      <w:r>
        <w:rPr>
          <w:b/>
        </w:rPr>
        <w:t xml:space="preserve">Esimerkki 8.4330</w:t>
      </w:r>
    </w:p>
    <w:p>
      <w:r>
        <w:t xml:space="preserve">Kehotus: Kun alat pitää itseäsi pahimpana vihollisena etkä syytä muita ihmisiä, olet allekirjoittanut oman kuolinviestisi.  Vastaus: Tohtori Morris, en usko, että he pystyisivät ajattelemaan, koska tunteet ohittavat aivot, kun he ovat niin onnellisia.</w:t>
      </w:r>
    </w:p>
    <w:p>
      <w:r>
        <w:rPr>
          <w:b/>
        </w:rPr>
        <w:t xml:space="preserve">Tulos</w:t>
      </w:r>
    </w:p>
    <w:p>
      <w:r>
        <w:t xml:space="preserve">ei</w:t>
      </w:r>
    </w:p>
    <w:p>
      <w:r>
        <w:rPr>
          <w:b/>
        </w:rPr>
        <w:t xml:space="preserve">Esimerkki 8.4331</w:t>
      </w:r>
    </w:p>
    <w:p>
      <w:r>
        <w:t xml:space="preserve">Kehotus: Miten tulipalo on voinut edes syttyä sairaalassa.  Vastaus: "Miten sairaalassa voi tapahtua? Voi pojat. Tämäkin on hyvä vuosi. Jokainen tarvitsee sellaisen keinuhevosen.</w:t>
      </w:r>
    </w:p>
    <w:p>
      <w:r>
        <w:rPr>
          <w:b/>
        </w:rPr>
        <w:t xml:space="preserve">Tulos</w:t>
      </w:r>
    </w:p>
    <w:p>
      <w:r>
        <w:t xml:space="preserve">ei</w:t>
      </w:r>
    </w:p>
    <w:p>
      <w:r>
        <w:rPr>
          <w:b/>
        </w:rPr>
        <w:t xml:space="preserve">Esimerkki 8.4332</w:t>
      </w:r>
    </w:p>
    <w:p>
      <w:r>
        <w:t xml:space="preserve">Kehotus: Se ei tarkoita, että sinulla olisi ollut liiketoimintaa, olit prostituoitu, mutta toivoin ja rukoilen 12 1/2-vuotiaana, ettet tehnyt mitään liiketoimintaa.  Vastaus: "Ei, ei, ei, ei, ei, ei, ei, ei, ei, ei: Joo, luultavasti ihmiset tuomitsivat hänet koko hänen elämänsä ajan hänen pituutensa vuoksi. Joten hänestä tuli poliisi.</w:t>
      </w:r>
    </w:p>
    <w:p>
      <w:r>
        <w:rPr>
          <w:b/>
        </w:rPr>
        <w:t xml:space="preserve">Tulos</w:t>
      </w:r>
    </w:p>
    <w:p>
      <w:r>
        <w:t xml:space="preserve">ei</w:t>
      </w:r>
    </w:p>
    <w:p>
      <w:r>
        <w:rPr>
          <w:b/>
        </w:rPr>
        <w:t xml:space="preserve">Esimerkki 8.4333</w:t>
      </w:r>
    </w:p>
    <w:p>
      <w:r>
        <w:t xml:space="preserve">Kehotus: En ole katkaissut katsekontaktia.  Vastaus: En ole katsonut silmiin: Totta kai katkaisen. No niin, pikku-David, laskeudu heti alas, kuuletko?</w:t>
      </w:r>
    </w:p>
    <w:p>
      <w:r>
        <w:rPr>
          <w:b/>
        </w:rPr>
        <w:t xml:space="preserve">Tulos</w:t>
      </w:r>
    </w:p>
    <w:p>
      <w:r>
        <w:t xml:space="preserve">ei</w:t>
      </w:r>
    </w:p>
    <w:p>
      <w:r>
        <w:rPr>
          <w:b/>
        </w:rPr>
        <w:t xml:space="preserve">Esimerkki 8.4334</w:t>
      </w:r>
    </w:p>
    <w:p>
      <w:r>
        <w:t xml:space="preserve">Kehotus: mutta kaikki korut ovat kirottuja.  Vastaus: Hank, jos sanot vielä kerran filigraani, annan sinulle turpiin.</w:t>
      </w:r>
    </w:p>
    <w:p>
      <w:r>
        <w:rPr>
          <w:b/>
        </w:rPr>
        <w:t xml:space="preserve">Tulos</w:t>
      </w:r>
    </w:p>
    <w:p>
      <w:r>
        <w:t xml:space="preserve">ei</w:t>
      </w:r>
    </w:p>
    <w:p>
      <w:r>
        <w:rPr>
          <w:b/>
        </w:rPr>
        <w:t xml:space="preserve">Esimerkki 8.4335</w:t>
      </w:r>
    </w:p>
    <w:p>
      <w:r>
        <w:t xml:space="preserve">Kehotus: Kutsu: Aion polvistua tämän huumetesterin taakse. Tönäise häntä ja tee siitä iso juttu. Minä teeskentelen korjaavani juoksukenkäni. Sitten juokset pois. Sinä pakenet.  Vastaus: Jos testisi on positiivinen, älä huoli, tämä ei ole syy siihen.</w:t>
      </w:r>
    </w:p>
    <w:p>
      <w:r>
        <w:rPr>
          <w:b/>
        </w:rPr>
        <w:t xml:space="preserve">Tulos</w:t>
      </w:r>
    </w:p>
    <w:p>
      <w:r>
        <w:t xml:space="preserve">ei</w:t>
      </w:r>
    </w:p>
    <w:p>
      <w:r>
        <w:rPr>
          <w:b/>
        </w:rPr>
        <w:t xml:space="preserve">Esimerkki 8.4336</w:t>
      </w:r>
    </w:p>
    <w:p>
      <w:r>
        <w:t xml:space="preserve">Kehotus: He, Claude, keskity. Teemme tribunaalia. Sinä näytät katsovan tuonne.  Vastaus: Madeline, jos syyttäisin sinua siitä, ettet pysty tekemään työtäsi, kutsuisin tietenkin koolle tuomioistuimen. Kuten teemme kirjan mukaan. Islantilaisen käsikirjan mukaan, jota me kaikki noudatamme täällä Islannissa.</w:t>
      </w:r>
    </w:p>
    <w:p>
      <w:r>
        <w:rPr>
          <w:b/>
        </w:rPr>
        <w:t xml:space="preserve">Tulos</w:t>
      </w:r>
    </w:p>
    <w:p>
      <w:r>
        <w:t xml:space="preserve">ei</w:t>
      </w:r>
    </w:p>
    <w:p>
      <w:r>
        <w:rPr>
          <w:b/>
        </w:rPr>
        <w:t xml:space="preserve">Esimerkki 8.4337</w:t>
      </w:r>
    </w:p>
    <w:p>
      <w:r>
        <w:t xml:space="preserve">Kehotus: Voi paska, nukahdin lentokoneessa.  Vastaus: Niin, elätkö edellisessä elämässäsi? Ymmärrän, että tämä olisi parempi.</w:t>
      </w:r>
    </w:p>
    <w:p>
      <w:r>
        <w:rPr>
          <w:b/>
        </w:rPr>
        <w:t xml:space="preserve">Tulos</w:t>
      </w:r>
    </w:p>
    <w:p>
      <w:r>
        <w:t xml:space="preserve">ei</w:t>
      </w:r>
    </w:p>
    <w:p>
      <w:r>
        <w:rPr>
          <w:b/>
        </w:rPr>
        <w:t xml:space="preserve">Esimerkki 8.4338</w:t>
      </w:r>
    </w:p>
    <w:p>
      <w:r>
        <w:t xml:space="preserve">Kehotus: Tässä puhuu kapteeni. Jos käyttäydytte hullusti, lopettakaa huutaminen.  Vastaa: Totta kai. Revimme sen norsulta tänä aamuna. Vain parasta CIA:n agenteille.</w:t>
      </w:r>
    </w:p>
    <w:p>
      <w:r>
        <w:rPr>
          <w:b/>
        </w:rPr>
        <w:t xml:space="preserve">Tulos</w:t>
      </w:r>
    </w:p>
    <w:p>
      <w:r>
        <w:t xml:space="preserve">ei</w:t>
      </w:r>
    </w:p>
    <w:p>
      <w:r>
        <w:rPr>
          <w:b/>
        </w:rPr>
        <w:t xml:space="preserve">Esimerkki 8.4339</w:t>
      </w:r>
    </w:p>
    <w:p>
      <w:r>
        <w:t xml:space="preserve">Kehotus: Haiset marihuanalle. Mikä teidän nimenne on?  Vastaus: Pyysit sitä kymmenen minuutin välein. Kaveri kyllästyi edestakaiseen puheeseen.</w:t>
      </w:r>
    </w:p>
    <w:p>
      <w:r>
        <w:rPr>
          <w:b/>
        </w:rPr>
        <w:t xml:space="preserve">Tulos</w:t>
      </w:r>
    </w:p>
    <w:p>
      <w:r>
        <w:t xml:space="preserve">ei</w:t>
      </w:r>
    </w:p>
    <w:p>
      <w:r>
        <w:rPr>
          <w:b/>
        </w:rPr>
        <w:t xml:space="preserve">Esimerkki 8.4340</w:t>
      </w:r>
    </w:p>
    <w:p>
      <w:r>
        <w:t xml:space="preserve">Kehotus: Sinulla on myös punainen lippis.  Se näyttää kääpiön hatulta.  Vastaus: Se on hyvä.  Otan siitä opikseni ja aina kun sanotaan "poika", korvaan sen "tytöllä".</w:t>
      </w:r>
    </w:p>
    <w:p>
      <w:r>
        <w:rPr>
          <w:b/>
        </w:rPr>
        <w:t xml:space="preserve">Tulos</w:t>
      </w:r>
    </w:p>
    <w:p>
      <w:r>
        <w:t xml:space="preserve">ei</w:t>
      </w:r>
    </w:p>
    <w:p>
      <w:r>
        <w:rPr>
          <w:b/>
        </w:rPr>
        <w:t xml:space="preserve">Esimerkki 8.4341</w:t>
      </w:r>
    </w:p>
    <w:p>
      <w:r>
        <w:t xml:space="preserve">Kehotus: Haluat, että kehosi istutetaan maahan niin tasaiseksi, että puhelu voi rullata sen yli ja suuhusi.  Vastaus: Hän on hyvä ja hän on mahtava. Jumala on! Ei mies. Nostan käteni ilmaan, ettekö huomaa?</w:t>
      </w:r>
    </w:p>
    <w:p>
      <w:r>
        <w:rPr>
          <w:b/>
        </w:rPr>
        <w:t xml:space="preserve">Tulos</w:t>
      </w:r>
    </w:p>
    <w:p>
      <w:r>
        <w:t xml:space="preserve">ei</w:t>
      </w:r>
    </w:p>
    <w:p>
      <w:r>
        <w:rPr>
          <w:b/>
        </w:rPr>
        <w:t xml:space="preserve">Esimerkki 8.4342</w:t>
      </w:r>
    </w:p>
    <w:p>
      <w:r>
        <w:t xml:space="preserve">Kehotus: Haluaisin nähdä murha-aseen vielä kerran.  Vastaus: Voi luoja, siinä on niin paljon verta.</w:t>
      </w:r>
    </w:p>
    <w:p>
      <w:r>
        <w:rPr>
          <w:b/>
        </w:rPr>
        <w:t xml:space="preserve">Tulos</w:t>
      </w:r>
    </w:p>
    <w:p>
      <w:r>
        <w:t xml:space="preserve">ei</w:t>
      </w:r>
    </w:p>
    <w:p>
      <w:r>
        <w:rPr>
          <w:b/>
        </w:rPr>
        <w:t xml:space="preserve">Esimerkki 8.4343</w:t>
      </w:r>
    </w:p>
    <w:p>
      <w:r>
        <w:t xml:space="preserve">Kehotus: En voi uskoa, ettei tämä kaveri ole soittanut biisiäni koko yönä.  Vastaus: Olette vasta 48-vuotiaita? Kovaa elämää, luulisin. Puunkorjuuelämää.</w:t>
      </w:r>
    </w:p>
    <w:p>
      <w:r>
        <w:rPr>
          <w:b/>
        </w:rPr>
        <w:t xml:space="preserve">Tulos</w:t>
      </w:r>
    </w:p>
    <w:p>
      <w:r>
        <w:t xml:space="preserve">ei</w:t>
      </w:r>
    </w:p>
    <w:p>
      <w:r>
        <w:rPr>
          <w:b/>
        </w:rPr>
        <w:t xml:space="preserve">Esimerkki 8.4344</w:t>
      </w:r>
    </w:p>
    <w:p>
      <w:r>
        <w:t xml:space="preserve">Kehotus: Maalauksen näkeminen henkilökohtaisesti on ihanaa. Mutta onko se pienempi kuin luulit sen olevan?  Vastaus: "Se on niin suuri, että se ei ole niin suuri kuin se on... Luulin, että tästä tulisi bing, bang, boom. Ei ole vaarallista jättää sitä sinne kymmeneksi minuutiksi.</w:t>
      </w:r>
    </w:p>
    <w:p>
      <w:r>
        <w:rPr>
          <w:b/>
        </w:rPr>
        <w:t xml:space="preserve">Tulos</w:t>
      </w:r>
    </w:p>
    <w:p>
      <w:r>
        <w:t xml:space="preserve">ei</w:t>
      </w:r>
    </w:p>
    <w:p>
      <w:r>
        <w:rPr>
          <w:b/>
        </w:rPr>
        <w:t xml:space="preserve">Esimerkki 8.4345</w:t>
      </w:r>
    </w:p>
    <w:p>
      <w:r>
        <w:t xml:space="preserve">Kehotus: Joukossa näyttää olevan paljon hippejä.  Paljon ihmisiä, joilla on likaiset hiukset.  Vastaus: Se on tyypillistä Bradille.  Hän ei uskalla syödä suklaata, saati katsoa ultimate-ottelua.</w:t>
      </w:r>
    </w:p>
    <w:p>
      <w:r>
        <w:rPr>
          <w:b/>
        </w:rPr>
        <w:t xml:space="preserve">Tulos</w:t>
      </w:r>
    </w:p>
    <w:p>
      <w:r>
        <w:t xml:space="preserve">ei</w:t>
      </w:r>
    </w:p>
    <w:p>
      <w:r>
        <w:rPr>
          <w:b/>
        </w:rPr>
        <w:t xml:space="preserve">Esimerkki 8.4346</w:t>
      </w:r>
    </w:p>
    <w:p>
      <w:r>
        <w:t xml:space="preserve">Kehotus: Vastaus: Nimeni on Belinda: Vastaus: Luulen, että olen Paul. Etkö huomaa, teen peukaloita ylös koko ajan.</w:t>
      </w:r>
    </w:p>
    <w:p>
      <w:r>
        <w:rPr>
          <w:b/>
        </w:rPr>
        <w:t xml:space="preserve">Tulos</w:t>
      </w:r>
    </w:p>
    <w:p>
      <w:r>
        <w:t xml:space="preserve">ei</w:t>
      </w:r>
    </w:p>
    <w:p>
      <w:r>
        <w:rPr>
          <w:b/>
        </w:rPr>
        <w:t xml:space="preserve">Esimerkki 8.4347</w:t>
      </w:r>
    </w:p>
    <w:p>
      <w:r>
        <w:t xml:space="preserve">Kehotus: Hän ei välitä säännöistä eikä opettajista ja heidän ilkeistä katseistaan. Hän on sellainen, joka heittää kananmunan matolle.  Vastaa: Menetämme joitakin ihmisiä tässä ohjelmassa, mutta saamme paljon enemmän.</w:t>
      </w:r>
    </w:p>
    <w:p>
      <w:r>
        <w:rPr>
          <w:b/>
        </w:rPr>
        <w:t xml:space="preserve">Tulos</w:t>
      </w:r>
    </w:p>
    <w:p>
      <w:r>
        <w:t xml:space="preserve">ei</w:t>
      </w:r>
    </w:p>
    <w:p>
      <w:r>
        <w:rPr>
          <w:b/>
        </w:rPr>
        <w:t xml:space="preserve">Esimerkki 8.4348</w:t>
      </w:r>
    </w:p>
    <w:p>
      <w:r>
        <w:t xml:space="preserve">Kehotus: Tiedän, että konsertti on myöhässä, mutta miksi olemme jonossa?  Vastaus: Miksi jonotamme? Niin, niitä on paljon. Katsokaa, mitä kaikkea olen ottanut.</w:t>
      </w:r>
    </w:p>
    <w:p>
      <w:r>
        <w:rPr>
          <w:b/>
        </w:rPr>
        <w:t xml:space="preserve">Tulos</w:t>
      </w:r>
    </w:p>
    <w:p>
      <w:r>
        <w:t xml:space="preserve">ei</w:t>
      </w:r>
    </w:p>
    <w:p>
      <w:r>
        <w:rPr>
          <w:b/>
        </w:rPr>
        <w:t xml:space="preserve">Esimerkki 8.4349</w:t>
      </w:r>
    </w:p>
    <w:p>
      <w:r>
        <w:t xml:space="preserve">Kehotus: Ralph, haluan todella, että zoomaat Janicen kasvoihin Catalinan jakson aikana.  Vastaus: Vastaus: Hyväksyn sen. Minä kiitän sinua. Ja sitten olen liima, eivätkä sanasi tartu minuun. Odottakaa.</w:t>
      </w:r>
    </w:p>
    <w:p>
      <w:r>
        <w:rPr>
          <w:b/>
        </w:rPr>
        <w:t xml:space="preserve">Tulos</w:t>
      </w:r>
    </w:p>
    <w:p>
      <w:r>
        <w:t xml:space="preserve">ei</w:t>
      </w:r>
    </w:p>
    <w:p>
      <w:r>
        <w:rPr>
          <w:b/>
        </w:rPr>
        <w:t xml:space="preserve">Esimerkki 8.4350</w:t>
      </w:r>
    </w:p>
    <w:p>
      <w:r>
        <w:t xml:space="preserve">Kehotus: Minun on keksittävä, miten muotoilen uutisen niin, että saan sen aakkosjärjestykseen.  Vastaus: Voi olla, että se ei ole mahdollista, mutta se on mahdollista, jos se on mahdollista: Se oli hyvin seksikäs hetki, ja hoidit tilanteen kuin mestari.</w:t>
      </w:r>
    </w:p>
    <w:p>
      <w:r>
        <w:rPr>
          <w:b/>
        </w:rPr>
        <w:t xml:space="preserve">Tulos</w:t>
      </w:r>
    </w:p>
    <w:p>
      <w:r>
        <w:t xml:space="preserve">ei</w:t>
      </w:r>
    </w:p>
    <w:p>
      <w:r>
        <w:rPr>
          <w:b/>
        </w:rPr>
        <w:t xml:space="preserve">Esimerkki 8.4351</w:t>
      </w:r>
    </w:p>
    <w:p>
      <w:r>
        <w:t xml:space="preserve">Kehotus: Tyttäreni quinceañeraan?  Vastaus: Joo. Mieluiten kyynärpäälaastareilla.</w:t>
      </w:r>
    </w:p>
    <w:p>
      <w:r>
        <w:rPr>
          <w:b/>
        </w:rPr>
        <w:t xml:space="preserve">Tulos</w:t>
      </w:r>
    </w:p>
    <w:p>
      <w:r>
        <w:t xml:space="preserve">ei</w:t>
      </w:r>
    </w:p>
    <w:p>
      <w:r>
        <w:rPr>
          <w:b/>
        </w:rPr>
        <w:t xml:space="preserve">Esimerkki 8.4352</w:t>
      </w:r>
    </w:p>
    <w:p>
      <w:r>
        <w:t xml:space="preserve">Kehotus: Me syömme naksuja. En oikein tiedä, mistä aloittaa.  Vastaus: He kaikki tiesivät siitä pirun lomasta. Kysyin heiltä kaikilta ennen kuin kysyin sinulta.</w:t>
      </w:r>
    </w:p>
    <w:p>
      <w:r>
        <w:rPr>
          <w:b/>
        </w:rPr>
        <w:t xml:space="preserve">Tulos</w:t>
      </w:r>
    </w:p>
    <w:p>
      <w:r>
        <w:t xml:space="preserve">ei</w:t>
      </w:r>
    </w:p>
    <w:p>
      <w:r>
        <w:rPr>
          <w:b/>
        </w:rPr>
        <w:t xml:space="preserve">Esimerkki 8.4353</w:t>
      </w:r>
    </w:p>
    <w:p>
      <w:r>
        <w:t xml:space="preserve">Kehotus: Hei, senkin kurja mato. Kuule, tee minulle mieliksi tämä. Muistatko, kun säädin lain, jonka mukaan kaikkien on oltava aina kaikkea?  Vastaus: Niin minäkin. Jos tämän oli tarkoitus antaa meille opetus, jonka meidän piti oppia siitä, että pitää olla varovainen sen kanssa, mitä toivoo, minulla on aika hyvä fiilis siitä.</w:t>
      </w:r>
    </w:p>
    <w:p>
      <w:r>
        <w:rPr>
          <w:b/>
        </w:rPr>
        <w:t xml:space="preserve">Tulos</w:t>
      </w:r>
    </w:p>
    <w:p>
      <w:r>
        <w:t xml:space="preserve">ei</w:t>
      </w:r>
    </w:p>
    <w:p>
      <w:r>
        <w:rPr>
          <w:b/>
        </w:rPr>
        <w:t xml:space="preserve">Esimerkki 8.4354</w:t>
      </w:r>
    </w:p>
    <w:p>
      <w:r>
        <w:t xml:space="preserve">Kehotus: Sanoitko, että olit 5-vuotias ja sijoitettu Afganistaniin?  Vastaus: Vastaa: "Olitko Afganistanissa Afganistanissa? Vastaus: Et ole koskaan, et koskaan koko elämässäsi tehnyt tuota virhettä.</w:t>
      </w:r>
    </w:p>
    <w:p>
      <w:r>
        <w:rPr>
          <w:b/>
        </w:rPr>
        <w:t xml:space="preserve">Tulos</w:t>
      </w:r>
    </w:p>
    <w:p>
      <w:r>
        <w:t xml:space="preserve">ei</w:t>
      </w:r>
    </w:p>
    <w:p>
      <w:r>
        <w:rPr>
          <w:b/>
        </w:rPr>
        <w:t xml:space="preserve">Esimerkki 8.4355</w:t>
      </w:r>
    </w:p>
    <w:p>
      <w:r>
        <w:t xml:space="preserve">Kehotus: Mitä meidän pitäisi soittaa poliiseille?  Vastaus: Mitä poliiseille pitäisi sanoa? Ei, mutta siskoni pitäisi tulla tapaamaan minua tänään, hän on iso uutisankkuri.</w:t>
      </w:r>
    </w:p>
    <w:p>
      <w:r>
        <w:rPr>
          <w:b/>
        </w:rPr>
        <w:t xml:space="preserve">Tulos</w:t>
      </w:r>
    </w:p>
    <w:p>
      <w:r>
        <w:t xml:space="preserve">ei</w:t>
      </w:r>
    </w:p>
    <w:p>
      <w:r>
        <w:rPr>
          <w:b/>
        </w:rPr>
        <w:t xml:space="preserve">Esimerkki 8.4356</w:t>
      </w:r>
    </w:p>
    <w:p>
      <w:r>
        <w:t xml:space="preserve">Kehotus: Voi, päätäni särkee.  Vastaus: Timmons. En pidä siitä, mutta hyvä on.</w:t>
      </w:r>
    </w:p>
    <w:p>
      <w:r>
        <w:rPr>
          <w:b/>
        </w:rPr>
        <w:t xml:space="preserve">Tulos</w:t>
      </w:r>
    </w:p>
    <w:p>
      <w:r>
        <w:t xml:space="preserve">ei</w:t>
      </w:r>
    </w:p>
    <w:p>
      <w:r>
        <w:rPr>
          <w:b/>
        </w:rPr>
        <w:t xml:space="preserve">Esimerkki 8.4357</w:t>
      </w:r>
    </w:p>
    <w:p>
      <w:r>
        <w:t xml:space="preserve">Kehotus: Nämä kusipäät, joiden kanssa työskentelen, luulevat, että olen kännissä, vaikka en tietenkään ole.  Vastaus: Olemme kaikki rottia, joten olemme kaikki mustia.</w:t>
      </w:r>
    </w:p>
    <w:p>
      <w:r>
        <w:rPr>
          <w:b/>
        </w:rPr>
        <w:t xml:space="preserve">Tulos</w:t>
      </w:r>
    </w:p>
    <w:p>
      <w:r>
        <w:t xml:space="preserve">ei</w:t>
      </w:r>
    </w:p>
    <w:p>
      <w:r>
        <w:rPr>
          <w:b/>
        </w:rPr>
        <w:t xml:space="preserve">Esimerkki 8.4358</w:t>
      </w:r>
    </w:p>
    <w:p>
      <w:r>
        <w:t xml:space="preserve">Kehotus: Kuulimme, että tämä kukkula on tuomittu.  Vastaus: Minä olen Odin, joten voin saada asioita tapahtumaan. En tiedä, mikä vaikutusvalta teillä on.</w:t>
      </w:r>
    </w:p>
    <w:p>
      <w:r>
        <w:rPr>
          <w:b/>
        </w:rPr>
        <w:t xml:space="preserve">Tulos</w:t>
      </w:r>
    </w:p>
    <w:p>
      <w:r>
        <w:t xml:space="preserve">ei</w:t>
      </w:r>
    </w:p>
    <w:p>
      <w:r>
        <w:rPr>
          <w:b/>
        </w:rPr>
        <w:t xml:space="preserve">Esimerkki 8.4359</w:t>
      </w:r>
    </w:p>
    <w:p>
      <w:r>
        <w:t xml:space="preserve">Kehotus: Pähkinä Timantti: Legendan mukaan jokainen, joka saa käsiinsä Pähkinä Timantin, muuttuu välittömästi kusipääksi.  Vastaus: Se on nauhalla.</w:t>
      </w:r>
    </w:p>
    <w:p>
      <w:r>
        <w:rPr>
          <w:b/>
        </w:rPr>
        <w:t xml:space="preserve">Tulos</w:t>
      </w:r>
    </w:p>
    <w:p>
      <w:r>
        <w:t xml:space="preserve">ei</w:t>
      </w:r>
    </w:p>
    <w:p>
      <w:r>
        <w:rPr>
          <w:b/>
        </w:rPr>
        <w:t xml:space="preserve">Esimerkki 8.4360</w:t>
      </w:r>
    </w:p>
    <w:p>
      <w:r>
        <w:t xml:space="preserve">Kehotus: Yritin tyhjentää ajatuksiani, mutta en voi ajatella muuta kuin työtä. Siitä on liian kauan. Ehkä minun pitäisi vain lähteä ja palata helvetin kymmenenteen kehään, josta kukaan ei puhu.  Vastaus: Jos tekisin niin, saattaisin vaarantaa työni täällä. Meidän ei pitäisi viedä ihmisiä ylöspäin.</w:t>
      </w:r>
    </w:p>
    <w:p>
      <w:r>
        <w:rPr>
          <w:b/>
        </w:rPr>
        <w:t xml:space="preserve">Tulos</w:t>
      </w:r>
    </w:p>
    <w:p>
      <w:r>
        <w:t xml:space="preserve">ei</w:t>
      </w:r>
    </w:p>
    <w:p>
      <w:r>
        <w:rPr>
          <w:b/>
        </w:rPr>
        <w:t xml:space="preserve">Esimerkki 8.4361</w:t>
      </w:r>
    </w:p>
    <w:p>
      <w:r>
        <w:t xml:space="preserve">Kehotus: Mikä on nimenne, herra? Miksi kävelette metsässä?  Vastaus: Voi luoja. Tuo on kauheaa. Miten tulipalo on voinut edes syttyä? Nuo paikat on rakennettu niin, ettei niitä voi polttaa.</w:t>
      </w:r>
    </w:p>
    <w:p>
      <w:r>
        <w:rPr>
          <w:b/>
        </w:rPr>
        <w:t xml:space="preserve">Tulos</w:t>
      </w:r>
    </w:p>
    <w:p>
      <w:r>
        <w:t xml:space="preserve">ei</w:t>
      </w:r>
    </w:p>
    <w:p>
      <w:r>
        <w:rPr>
          <w:b/>
        </w:rPr>
        <w:t xml:space="preserve">Esimerkki 8.4362</w:t>
      </w:r>
    </w:p>
    <w:p>
      <w:r>
        <w:t xml:space="preserve">Kehotus: David, meillä ei ole ollut kaltaistasi oppilasta aikoihin. Puhu näille nuorille, nouseville opiskelijoille.  Vastaa: "Puhu nuorten nuorten opiskelijoiden kanssa: Kier ja muut Deee-Liten jäsenet.</w:t>
      </w:r>
    </w:p>
    <w:p>
      <w:r>
        <w:rPr>
          <w:b/>
        </w:rPr>
        <w:t xml:space="preserve">Tulos</w:t>
      </w:r>
    </w:p>
    <w:p>
      <w:r>
        <w:t xml:space="preserve">ei</w:t>
      </w:r>
    </w:p>
    <w:p>
      <w:r>
        <w:rPr>
          <w:b/>
        </w:rPr>
        <w:t xml:space="preserve">Esimerkki 8.4363</w:t>
      </w:r>
    </w:p>
    <w:p>
      <w:r>
        <w:t xml:space="preserve">Kehotus: Yksi minuutti esirippuun. Kiitos esirippu.  Vastaus: Tuosta tulee mieleeni soittoääni.</w:t>
      </w:r>
    </w:p>
    <w:p>
      <w:r>
        <w:rPr>
          <w:b/>
        </w:rPr>
        <w:t xml:space="preserve">Tulos</w:t>
      </w:r>
    </w:p>
    <w:p>
      <w:r>
        <w:t xml:space="preserve">ei</w:t>
      </w:r>
    </w:p>
    <w:p>
      <w:r>
        <w:rPr>
          <w:b/>
        </w:rPr>
        <w:t xml:space="preserve">Esimerkki 8.4364</w:t>
      </w:r>
    </w:p>
    <w:p>
      <w:r>
        <w:t xml:space="preserve">Kehotus: Joo. Hyvä ystäväni ja isäni Marion omistaa teatterin.  Vastaus: Marion. Katso. Parta nousee, ei laske.</w:t>
      </w:r>
    </w:p>
    <w:p>
      <w:r>
        <w:rPr>
          <w:b/>
        </w:rPr>
        <w:t xml:space="preserve">Tulos</w:t>
      </w:r>
    </w:p>
    <w:p>
      <w:r>
        <w:t xml:space="preserve">ei</w:t>
      </w:r>
    </w:p>
    <w:p>
      <w:r>
        <w:rPr>
          <w:b/>
        </w:rPr>
        <w:t xml:space="preserve">Esimerkki 8.4365</w:t>
      </w:r>
    </w:p>
    <w:p>
      <w:r>
        <w:t xml:space="preserve">Kehotus: En halua tulla palomieheksi tai palomieheksi, haluan vain hengailla täällä. Tämä on hyvä. Kunhan tunnustatte, että olen täällä, ettekä myöskään potki minua ulos.  Vastaus: Hän näyttää todella paljon Rodenbergiltä. Mutta minusta tuntuu, ettetkö käynyt paloasemallamme ja yrittänyt saada töitä sieltä? Tuntuu kuin muistaisin sinut kauan sitten.</w:t>
      </w:r>
    </w:p>
    <w:p>
      <w:r>
        <w:rPr>
          <w:b/>
        </w:rPr>
        <w:t xml:space="preserve">Tulos</w:t>
      </w:r>
    </w:p>
    <w:p>
      <w:r>
        <w:t xml:space="preserve">ei</w:t>
      </w:r>
    </w:p>
    <w:p>
      <w:r>
        <w:rPr>
          <w:b/>
        </w:rPr>
        <w:t xml:space="preserve">Esimerkki 8.4366</w:t>
      </w:r>
    </w:p>
    <w:p>
      <w:r>
        <w:t xml:space="preserve">Kehotus: Hän painoi housujensa nappia, ja ne laskivat alas.  Vastaus: Hän sanoi, että se oli Don, mutta luulen, että se oli Steve Dons.</w:t>
      </w:r>
    </w:p>
    <w:p>
      <w:r>
        <w:rPr>
          <w:b/>
        </w:rPr>
        <w:t xml:space="preserve">Tulos</w:t>
      </w:r>
    </w:p>
    <w:p>
      <w:r>
        <w:t xml:space="preserve">ei</w:t>
      </w:r>
    </w:p>
    <w:p>
      <w:r>
        <w:rPr>
          <w:b/>
        </w:rPr>
        <w:t xml:space="preserve">Esimerkki 8.4367</w:t>
      </w:r>
    </w:p>
    <w:p>
      <w:r>
        <w:t xml:space="preserve">Kehotus: Naiset eivät vain ole hyviä jongleeraamaan. Miespellejä on enemmän, koska he ovat mielestäni parempia jongleeraamaan.  Vastaus: Katso minua. Olen 68-vuotias. Näytänkö siltä?</w:t>
      </w:r>
    </w:p>
    <w:p>
      <w:r>
        <w:rPr>
          <w:b/>
        </w:rPr>
        <w:t xml:space="preserve">Tulos</w:t>
      </w:r>
    </w:p>
    <w:p>
      <w:r>
        <w:t xml:space="preserve">ei</w:t>
      </w:r>
    </w:p>
    <w:p>
      <w:r>
        <w:rPr>
          <w:b/>
        </w:rPr>
        <w:t xml:space="preserve">Esimerkki 8.4368</w:t>
      </w:r>
    </w:p>
    <w:p>
      <w:r>
        <w:t xml:space="preserve">Kehotus: Voisinko saada jotain, joka maistuu hyvältä ja jossa ei ole kaloreita?  Vastaus: Voi olla, että se ei ole kaloreita: Maalasin Direct TV -satelliittiantennimme näyttämään säävarjolta.</w:t>
      </w:r>
    </w:p>
    <w:p>
      <w:r>
        <w:rPr>
          <w:b/>
        </w:rPr>
        <w:t xml:space="preserve">Tulos</w:t>
      </w:r>
    </w:p>
    <w:p>
      <w:r>
        <w:t xml:space="preserve">ei</w:t>
      </w:r>
    </w:p>
    <w:p>
      <w:r>
        <w:rPr>
          <w:b/>
        </w:rPr>
        <w:t xml:space="preserve">Esimerkki 8.4369</w:t>
      </w:r>
    </w:p>
    <w:p>
      <w:r>
        <w:t xml:space="preserve">Kehotus: Oikea äitini on viisitoista!  Vastaus: Olimme yhdessä töissä Quiznosissa vuosia sitten.</w:t>
      </w:r>
    </w:p>
    <w:p>
      <w:r>
        <w:rPr>
          <w:b/>
        </w:rPr>
        <w:t xml:space="preserve">Tulos</w:t>
      </w:r>
    </w:p>
    <w:p>
      <w:r>
        <w:t xml:space="preserve">ei</w:t>
      </w:r>
    </w:p>
    <w:p>
      <w:r>
        <w:rPr>
          <w:b/>
        </w:rPr>
        <w:t xml:space="preserve">Esimerkki 8.4370</w:t>
      </w:r>
    </w:p>
    <w:p>
      <w:r>
        <w:t xml:space="preserve">Kehotus: Avataan kaikki seinät ja päästetään kaikki ulos.  Vastaus: Joo, hän on poissa. Voitte tulla ulos arkusta nyt.</w:t>
      </w:r>
    </w:p>
    <w:p>
      <w:r>
        <w:rPr>
          <w:b/>
        </w:rPr>
        <w:t xml:space="preserve">Tulos</w:t>
      </w:r>
    </w:p>
    <w:p>
      <w:r>
        <w:t xml:space="preserve">ei</w:t>
      </w:r>
    </w:p>
    <w:p>
      <w:r>
        <w:rPr>
          <w:b/>
        </w:rPr>
        <w:t xml:space="preserve">Esimerkki 8.4371</w:t>
      </w:r>
    </w:p>
    <w:p>
      <w:r>
        <w:t xml:space="preserve">Kehotus: Mutta kirjoittivatko he lauluja Tina Turnerille?  Vastaus: Tina Turner? Monet työkaverini sanovat, että valitsen vain konsertteja, joissa ei tapahdu mitään. Mutta minä vain, tiedäthän, pidän rauhallisista bändeistä.</w:t>
      </w:r>
    </w:p>
    <w:p>
      <w:r>
        <w:rPr>
          <w:b/>
        </w:rPr>
        <w:t xml:space="preserve">Tulos</w:t>
      </w:r>
    </w:p>
    <w:p>
      <w:r>
        <w:t xml:space="preserve">ei</w:t>
      </w:r>
    </w:p>
    <w:p>
      <w:r>
        <w:rPr>
          <w:b/>
        </w:rPr>
        <w:t xml:space="preserve">Esimerkki 8.4372</w:t>
      </w:r>
    </w:p>
    <w:p>
      <w:r>
        <w:t xml:space="preserve">Kehotus: Voinko olla rehellinen sinulle? Ihmiset eivät pitäneet Alysasta. Ihmisten mielestä Melissa ei ollut niin uskonnollinen kuin hän olisi voinut olla, tiedäthän, verrattuna kaikkiin muihin. Hän vaikutti tavalliselta.  Vastaus: Aion pysyä täällä vain niin kauan, että pääsemme käsityöläismessujen listan ykköseksi.</w:t>
      </w:r>
    </w:p>
    <w:p>
      <w:r>
        <w:rPr>
          <w:b/>
        </w:rPr>
        <w:t xml:space="preserve">Tulos</w:t>
      </w:r>
    </w:p>
    <w:p>
      <w:r>
        <w:t xml:space="preserve">ei</w:t>
      </w:r>
    </w:p>
    <w:p>
      <w:r>
        <w:rPr>
          <w:b/>
        </w:rPr>
        <w:t xml:space="preserve">Esimerkki 8.4373</w:t>
      </w:r>
    </w:p>
    <w:p>
      <w:r>
        <w:t xml:space="preserve">Kehotus: Ota diplomaattisena eleenä Blu-Ray DVD-kopio elokuvastani Life is Beautiful.  Vastaus: Vastaus: Rakastan Noises Offia. Se on kuin pitkä jakso Fraiseria.</w:t>
      </w:r>
    </w:p>
    <w:p>
      <w:r>
        <w:rPr>
          <w:b/>
        </w:rPr>
        <w:t xml:space="preserve">Tulos</w:t>
      </w:r>
    </w:p>
    <w:p>
      <w:r>
        <w:t xml:space="preserve">ei</w:t>
      </w:r>
    </w:p>
    <w:p>
      <w:r>
        <w:rPr>
          <w:b/>
        </w:rPr>
        <w:t xml:space="preserve">Esimerkki 8.4374</w:t>
      </w:r>
    </w:p>
    <w:p>
      <w:r>
        <w:t xml:space="preserve">Kehotus: Hän ei tiedä, että olemme molemmat tyttöjä, mikä ei kai haittaa, mutta se tuntuu todella oudolta.  Vastaus: Luulin, että puhelimet soittavat "soi soi soi soi soi".</w:t>
      </w:r>
    </w:p>
    <w:p>
      <w:r>
        <w:rPr>
          <w:b/>
        </w:rPr>
        <w:t xml:space="preserve">Tulos</w:t>
      </w:r>
    </w:p>
    <w:p>
      <w:r>
        <w:t xml:space="preserve">ei</w:t>
      </w:r>
    </w:p>
    <w:p>
      <w:r>
        <w:rPr>
          <w:b/>
        </w:rPr>
        <w:t xml:space="preserve">Esimerkki 8.4375</w:t>
      </w:r>
    </w:p>
    <w:p>
      <w:r>
        <w:t xml:space="preserve">Kehotus: Haluaisitko hyvin sienimäistä popcornia?  Vastaus: Voisitko kysyä popcornia? G71. Poikamme on todellinen Feelings-tähti tuolla ylhäällä.</w:t>
      </w:r>
    </w:p>
    <w:p>
      <w:r>
        <w:rPr>
          <w:b/>
        </w:rPr>
        <w:t xml:space="preserve">Tulos</w:t>
      </w:r>
    </w:p>
    <w:p>
      <w:r>
        <w:t xml:space="preserve">ei</w:t>
      </w:r>
    </w:p>
    <w:p>
      <w:r>
        <w:rPr>
          <w:b/>
        </w:rPr>
        <w:t xml:space="preserve">Esimerkki 8.4376</w:t>
      </w:r>
    </w:p>
    <w:p>
      <w:r>
        <w:t xml:space="preserve">Kehotus: Onko teillä tupakkaa tuossa huoneessa?  Vastaus: "Onko teillä tupakkaa? Olette oikeassa. Minusta tuntuu, että nämä ihmiset elävät meidän elämäämme.</w:t>
      </w:r>
    </w:p>
    <w:p>
      <w:r>
        <w:rPr>
          <w:b/>
        </w:rPr>
        <w:t xml:space="preserve">Tulos</w:t>
      </w:r>
    </w:p>
    <w:p>
      <w:r>
        <w:t xml:space="preserve">ei</w:t>
      </w:r>
    </w:p>
    <w:p>
      <w:r>
        <w:rPr>
          <w:b/>
        </w:rPr>
        <w:t xml:space="preserve">Esimerkki 8.4377</w:t>
      </w:r>
    </w:p>
    <w:p>
      <w:r>
        <w:t xml:space="preserve">Kehotus: Anteeksi, tämä alue on vain työntekijöille. Meillä on tapamme tehdä asioita täällä Joe's Crab Shackissa.  Vastaus: Hän halusi sen Joe's Crab Shackista, ja sanoin hänelle, että on hänen syntymäpäivänsä, ja hän voi saada sen mistä tahansa.</w:t>
      </w:r>
    </w:p>
    <w:p>
      <w:r>
        <w:rPr>
          <w:b/>
        </w:rPr>
        <w:t xml:space="preserve">Tulos</w:t>
      </w:r>
    </w:p>
    <w:p>
      <w:r>
        <w:t xml:space="preserve">ei</w:t>
      </w:r>
    </w:p>
    <w:p>
      <w:r>
        <w:rPr>
          <w:b/>
        </w:rPr>
        <w:t xml:space="preserve">Esimerkki 8.4378</w:t>
      </w:r>
    </w:p>
    <w:p>
      <w:r>
        <w:t xml:space="preserve">Kehotus: Sinun pitäisi hankkia sellainen Matrix-takki.  Vastaus: Mene klubille. Liity kerhoon, jos haluat ystäviä.</w:t>
      </w:r>
    </w:p>
    <w:p>
      <w:r>
        <w:rPr>
          <w:b/>
        </w:rPr>
        <w:t xml:space="preserve">Tulos</w:t>
      </w:r>
    </w:p>
    <w:p>
      <w:r>
        <w:t xml:space="preserve">ei</w:t>
      </w:r>
    </w:p>
    <w:p>
      <w:r>
        <w:rPr>
          <w:b/>
        </w:rPr>
        <w:t xml:space="preserve">Esimerkki 8.4379</w:t>
      </w:r>
    </w:p>
    <w:p>
      <w:r>
        <w:t xml:space="preserve">Kehotus: Kuka sinä olet? Tämä on suurin astmainhalaattori, jonka olen koskaan nähnyt.  Vastaus: Peggy, minusta tuntuu, että olemme lähdössä oudolle ja ihmeelliselle matkalle.</w:t>
      </w:r>
    </w:p>
    <w:p>
      <w:r>
        <w:rPr>
          <w:b/>
        </w:rPr>
        <w:t xml:space="preserve">Tulos</w:t>
      </w:r>
    </w:p>
    <w:p>
      <w:r>
        <w:t xml:space="preserve">ei</w:t>
      </w:r>
    </w:p>
    <w:p>
      <w:r>
        <w:rPr>
          <w:b/>
        </w:rPr>
        <w:t xml:space="preserve">Esimerkki 8.4380</w:t>
      </w:r>
    </w:p>
    <w:p>
      <w:r>
        <w:t xml:space="preserve">Kehotus: Olen seissyt täällä pyyhkeessä odottamassa punnitustani.  Tunnen itseni aika alastomaksi juuri nyt.  Vastaus: OKEI. Kiitos, että autoit minua yhtenä elämäni traagisimmista päivistä.</w:t>
      </w:r>
    </w:p>
    <w:p>
      <w:r>
        <w:rPr>
          <w:b/>
        </w:rPr>
        <w:t xml:space="preserve">Tulos</w:t>
      </w:r>
    </w:p>
    <w:p>
      <w:r>
        <w:t xml:space="preserve">ei</w:t>
      </w:r>
    </w:p>
    <w:p>
      <w:r>
        <w:rPr>
          <w:b/>
        </w:rPr>
        <w:t xml:space="preserve">Esimerkki 8.4381</w:t>
      </w:r>
    </w:p>
    <w:p>
      <w:r>
        <w:t xml:space="preserve">Kehotus: Olet pukeutunut juuri nyt kuin se kaveri Braveheartista. Vaikutti siltä, että halusit pitää puheen. Kuin olisit maalannut puolet kasvoistasi postin siniseksi.  Vastaus: Minusta oli aina julmaa, että vaimosi sanoi, että sinun on tehtävä valinta. Joko sinä järjestät sairaalasviitin hänen kotiinsa koiralle, joka kuolee joka tapauksessa, tai minä lähden.</w:t>
      </w:r>
    </w:p>
    <w:p>
      <w:r>
        <w:rPr>
          <w:b/>
        </w:rPr>
        <w:t xml:space="preserve">Tulos</w:t>
      </w:r>
    </w:p>
    <w:p>
      <w:r>
        <w:t xml:space="preserve">ei</w:t>
      </w:r>
    </w:p>
    <w:p>
      <w:r>
        <w:rPr>
          <w:b/>
        </w:rPr>
        <w:t xml:space="preserve">Esimerkki 8.4382</w:t>
      </w:r>
    </w:p>
    <w:p>
      <w:r>
        <w:t xml:space="preserve">Kehotus: Mitä pöllö sanoo?  Vastaus: Mitä pöllö sanoo? Sinulla on rohkeutta, sinulla on nuolia, sinulla on kyynisyyttä! </w:t>
      </w:r>
    </w:p>
    <w:p>
      <w:r>
        <w:rPr>
          <w:b/>
        </w:rPr>
        <w:t xml:space="preserve">Tulos</w:t>
      </w:r>
    </w:p>
    <w:p>
      <w:r>
        <w:t xml:space="preserve">ei</w:t>
      </w:r>
    </w:p>
    <w:p>
      <w:r>
        <w:rPr>
          <w:b/>
        </w:rPr>
        <w:t xml:space="preserve">Esimerkki 8.4383</w:t>
      </w:r>
    </w:p>
    <w:p>
      <w:r>
        <w:t xml:space="preserve">Kehotus: Sairaanhoitaja, valmistele tohtori lentoa varten.  Vastaus: Joskus meissä asuu sairas sika. Jos me hoidamme itsemme kuntoon, sika parantaa itsensä.</w:t>
      </w:r>
    </w:p>
    <w:p>
      <w:r>
        <w:rPr>
          <w:b/>
        </w:rPr>
        <w:t xml:space="preserve">Tulos</w:t>
      </w:r>
    </w:p>
    <w:p>
      <w:r>
        <w:t xml:space="preserve">ei</w:t>
      </w:r>
    </w:p>
    <w:p>
      <w:r>
        <w:rPr>
          <w:b/>
        </w:rPr>
        <w:t xml:space="preserve">Esimerkki 8.4384</w:t>
      </w:r>
    </w:p>
    <w:p>
      <w:r>
        <w:t xml:space="preserve">Kehotus: A:n jälkeen vain kaksi plusmerkkiä perinteisen 25:n sijasta?  Vastaus: A: Olen vain huolissani savusta. Yritän pitää sen kurissa.</w:t>
      </w:r>
    </w:p>
    <w:p>
      <w:r>
        <w:rPr>
          <w:b/>
        </w:rPr>
        <w:t xml:space="preserve">Tulos</w:t>
      </w:r>
    </w:p>
    <w:p>
      <w:r>
        <w:t xml:space="preserve">ei</w:t>
      </w:r>
    </w:p>
    <w:p>
      <w:r>
        <w:rPr>
          <w:b/>
        </w:rPr>
        <w:t xml:space="preserve">Esimerkki 8.4385</w:t>
      </w:r>
    </w:p>
    <w:p>
      <w:r>
        <w:t xml:space="preserve">Kehotus: Tervetuloa Wisconsinin hajuihin. Nimeni on Patrice. Haluaisitko pyyhkeen?  Vastaus: Pyyhkeiden taittelu on kaikki mitä sinä teet, nainen. Sinä vain taittelet pyyhkeitä ja teet ruokaa. Huolehdi minusta, maksa laskut, pese autoni. Joskus haluan, että nainen on laiska.</w:t>
      </w:r>
    </w:p>
    <w:p>
      <w:r>
        <w:rPr>
          <w:b/>
        </w:rPr>
        <w:t xml:space="preserve">Tulos</w:t>
      </w:r>
    </w:p>
    <w:p>
      <w:r>
        <w:t xml:space="preserve">ei</w:t>
      </w:r>
    </w:p>
    <w:p>
      <w:r>
        <w:rPr>
          <w:b/>
        </w:rPr>
        <w:t xml:space="preserve">Esimerkki 8.4386</w:t>
      </w:r>
    </w:p>
    <w:p>
      <w:r>
        <w:t xml:space="preserve">Kehotus: Mutta silloin on kirahvien historiakuukausi, ja minun on opetettava teille siitä.  Vastaus: Vau! Kerro minulle siitä. Mitä tapahtui? Olen aina halunnut nähdä sellaisen itse.</w:t>
      </w:r>
    </w:p>
    <w:p>
      <w:r>
        <w:rPr>
          <w:b/>
        </w:rPr>
        <w:t xml:space="preserve">Tulos</w:t>
      </w:r>
    </w:p>
    <w:p>
      <w:r>
        <w:t xml:space="preserve">ei</w:t>
      </w:r>
    </w:p>
    <w:p>
      <w:r>
        <w:rPr>
          <w:b/>
        </w:rPr>
        <w:t xml:space="preserve">Esimerkki 8.4387</w:t>
      </w:r>
    </w:p>
    <w:p>
      <w:r>
        <w:t xml:space="preserve">Kehotus: Heidi, se on rouva Whiten klassikko. Hän melkein otti tilanteen haltuunsa tiedemessuja valvovana aikuisena, mutta sitten hän antoi kahden lapsen vallata itsensä.  Vastaus: Ei, olen järjestänyt monia tiedemessuja ennenkin Saksassa ja myös mieheni Sealin kotona.</w:t>
      </w:r>
    </w:p>
    <w:p>
      <w:r>
        <w:rPr>
          <w:b/>
        </w:rPr>
        <w:t xml:space="preserve">Tulos</w:t>
      </w:r>
    </w:p>
    <w:p>
      <w:r>
        <w:t xml:space="preserve">ei</w:t>
      </w:r>
    </w:p>
    <w:p>
      <w:r>
        <w:rPr>
          <w:b/>
        </w:rPr>
        <w:t xml:space="preserve">Esimerkki 8.4388</w:t>
      </w:r>
    </w:p>
    <w:p>
      <w:r>
        <w:t xml:space="preserve">Kehotus: Kurt, haluan sinun tietävän, että vaikka kuoletkin jo viiden vuoden kuluttua, pääset muutaman kerran Guinnessin ennätysten kirjaan.  Vastaus: "En ole koskaan tehnyt mitään, mitä en olisi voinut tehdä: Kyllä, he työskentelevät toimistossa, mutta heillä on ne äänet, jotka ovat kauheita.</w:t>
      </w:r>
    </w:p>
    <w:p>
      <w:r>
        <w:rPr>
          <w:b/>
        </w:rPr>
        <w:t xml:space="preserve">Tulos</w:t>
      </w:r>
    </w:p>
    <w:p>
      <w:r>
        <w:t xml:space="preserve">ei</w:t>
      </w:r>
    </w:p>
    <w:p>
      <w:r>
        <w:rPr>
          <w:b/>
        </w:rPr>
        <w:t xml:space="preserve">Esimerkki 8.4389</w:t>
      </w:r>
    </w:p>
    <w:p>
      <w:r>
        <w:t xml:space="preserve">Kehotus: Ja olen valmis harrastamaan seksiä jonkun kanssa.  Vastaus: Vai mitä? Tarkoitan, että olemme täällä jonkin aikaa, joten voimme yhtä hyvin tehdä siitä mukavan ja viihtyisän.</w:t>
      </w:r>
    </w:p>
    <w:p>
      <w:r>
        <w:rPr>
          <w:b/>
        </w:rPr>
        <w:t xml:space="preserve">Tulos</w:t>
      </w:r>
    </w:p>
    <w:p>
      <w:r>
        <w:t xml:space="preserve">ei</w:t>
      </w:r>
    </w:p>
    <w:p>
      <w:r>
        <w:rPr>
          <w:b/>
        </w:rPr>
        <w:t xml:space="preserve">Esimerkki 8.4390</w:t>
      </w:r>
    </w:p>
    <w:p>
      <w:r>
        <w:t xml:space="preserve">Kehotus: Kyllä, ja riimittelen vain silloin, kun tapaan jonkun ensimmäisen kerran, ja sitten hylkään sen.  Vastaus: Tuo nukke. Se kävelee itsekseen.</w:t>
      </w:r>
    </w:p>
    <w:p>
      <w:r>
        <w:rPr>
          <w:b/>
        </w:rPr>
        <w:t xml:space="preserve">Tulos</w:t>
      </w:r>
    </w:p>
    <w:p>
      <w:r>
        <w:t xml:space="preserve">ei</w:t>
      </w:r>
    </w:p>
    <w:p>
      <w:r>
        <w:rPr>
          <w:b/>
        </w:rPr>
        <w:t xml:space="preserve">Esimerkki 8.4391</w:t>
      </w:r>
    </w:p>
    <w:p>
      <w:r>
        <w:t xml:space="preserve">Kehotus: Best Buyin parkkihallista on merkintä Wikipediassa, eikö niin?  Vastaus: Vastaus: En saanut autoani ulos. Oletko nähnyt tätä barrikadia?</w:t>
      </w:r>
    </w:p>
    <w:p>
      <w:r>
        <w:rPr>
          <w:b/>
        </w:rPr>
        <w:t xml:space="preserve">Tulos</w:t>
      </w:r>
    </w:p>
    <w:p>
      <w:r>
        <w:t xml:space="preserve">ei</w:t>
      </w:r>
    </w:p>
    <w:p>
      <w:r>
        <w:rPr>
          <w:b/>
        </w:rPr>
        <w:t xml:space="preserve">Esimerkki 8.4392</w:t>
      </w:r>
    </w:p>
    <w:p>
      <w:r>
        <w:t xml:space="preserve">Kehotus: Chuck on ollut mukana tässä koko ajan. Meillä on todisteita. Chuck todisti kvanttihyppyjen koettelemukset.  Vastaus: Chuck on osoittanut, että Chuck on oikeassa: OKEI. Kääntykää pois peilistä ja katsokaa minua. Olen menossa uutisiin.</w:t>
      </w:r>
    </w:p>
    <w:p>
      <w:r>
        <w:rPr>
          <w:b/>
        </w:rPr>
        <w:t xml:space="preserve">Tulos</w:t>
      </w:r>
    </w:p>
    <w:p>
      <w:r>
        <w:t xml:space="preserve">ei</w:t>
      </w:r>
    </w:p>
    <w:p>
      <w:r>
        <w:rPr>
          <w:b/>
        </w:rPr>
        <w:t xml:space="preserve">Esimerkki 8.4393</w:t>
      </w:r>
    </w:p>
    <w:p>
      <w:r>
        <w:t xml:space="preserve">Kehotus: Tervetuloa kummitusjunaan. Onko sinulla lippu tänne?  Vastaus: Haluan, että vietätte vuosipäiväänne tyylikkäästi.</w:t>
      </w:r>
    </w:p>
    <w:p>
      <w:r>
        <w:rPr>
          <w:b/>
        </w:rPr>
        <w:t xml:space="preserve">Tulos</w:t>
      </w:r>
    </w:p>
    <w:p>
      <w:r>
        <w:t xml:space="preserve">ei</w:t>
      </w:r>
    </w:p>
    <w:p>
      <w:r>
        <w:rPr>
          <w:b/>
        </w:rPr>
        <w:t xml:space="preserve">Esimerkki 8.4394</w:t>
      </w:r>
    </w:p>
    <w:p>
      <w:r>
        <w:t xml:space="preserve">Kehotus: Dwayne, sanoin juuri noin. Tarkoitan, että jos ihmiset näkisivät naisen kävelevän ympäriinsä virkamerkki päässään, he sanoisivat: "Onko hän sheriffi?"  Vastaus: "Se on sheriffi. Sitten otan hotdog-sämpylöitä.</w:t>
      </w:r>
    </w:p>
    <w:p>
      <w:r>
        <w:rPr>
          <w:b/>
        </w:rPr>
        <w:t xml:space="preserve">Tulos</w:t>
      </w:r>
    </w:p>
    <w:p>
      <w:r>
        <w:t xml:space="preserve">ei</w:t>
      </w:r>
    </w:p>
    <w:p>
      <w:r>
        <w:rPr>
          <w:b/>
        </w:rPr>
        <w:t xml:space="preserve">Esimerkki 8.4395</w:t>
      </w:r>
    </w:p>
    <w:p>
      <w:r>
        <w:t xml:space="preserve">Kehotus: Carol ja minä riitelimme, ja hän tönäisi minut suoraan oviin, kun ne olivat sulkeutumassa.  Vastaus: Minä rakastan ja rakastan elektrolyyttejä.</w:t>
      </w:r>
    </w:p>
    <w:p>
      <w:r>
        <w:rPr>
          <w:b/>
        </w:rPr>
        <w:t xml:space="preserve">Tulos</w:t>
      </w:r>
    </w:p>
    <w:p>
      <w:r>
        <w:t xml:space="preserve">ei</w:t>
      </w:r>
    </w:p>
    <w:p>
      <w:r>
        <w:rPr>
          <w:b/>
        </w:rPr>
        <w:t xml:space="preserve">Esimerkki 8.4396</w:t>
      </w:r>
    </w:p>
    <w:p>
      <w:r>
        <w:t xml:space="preserve">Kehotus: Thadeous toi oman Dysoninsa. Dyson, herra Seacrest.  Vastaus: Todella nopeasti, meikkaa jättimäinen arpi kasvoissani ennen kuin menen sinne.</w:t>
      </w:r>
    </w:p>
    <w:p>
      <w:r>
        <w:rPr>
          <w:b/>
        </w:rPr>
        <w:t xml:space="preserve">Tulos</w:t>
      </w:r>
    </w:p>
    <w:p>
      <w:r>
        <w:t xml:space="preserve">ei</w:t>
      </w:r>
    </w:p>
    <w:p>
      <w:r>
        <w:rPr>
          <w:b/>
        </w:rPr>
        <w:t xml:space="preserve">Esimerkki 8.4397</w:t>
      </w:r>
    </w:p>
    <w:p>
      <w:r>
        <w:t xml:space="preserve">Kehotus: Lapset, elämässä on muutakin kuin hyvä ja paha.  Vastaus: Joo, me tuemme sitä. On aika olla rehellinen meille.</w:t>
      </w:r>
    </w:p>
    <w:p>
      <w:r>
        <w:rPr>
          <w:b/>
        </w:rPr>
        <w:t xml:space="preserve">Tulos</w:t>
      </w:r>
    </w:p>
    <w:p>
      <w:r>
        <w:t xml:space="preserve">ei</w:t>
      </w:r>
    </w:p>
    <w:p>
      <w:r>
        <w:rPr>
          <w:b/>
        </w:rPr>
        <w:t xml:space="preserve">Esimerkki 8.4398</w:t>
      </w:r>
    </w:p>
    <w:p>
      <w:r>
        <w:t xml:space="preserve">Kehotus: No niin. Teemme näin. Ensin saamme Targinin tekemään jotain kamalaa tälle tyypille, joka yrittää huijata meiltä yhdeksän dollaria. Sitten, kun pääsemme takaisin Connetticutiin, ja laitamme Targinin hoitamaan nuo laivojen koronkiskurit.  Vastaus: Voinko kertoa teille jotain? Olen hoitanut tämän perheen kaikki kuljetukset ottamalla lainaa. Kaikki, mitä olemme koskaan lähettäneet postitse. Lainaan eräältä kaverilta rahaa. Lopulta se kostautuu meille.</w:t>
      </w:r>
    </w:p>
    <w:p>
      <w:r>
        <w:rPr>
          <w:b/>
        </w:rPr>
        <w:t xml:space="preserve">Tulos</w:t>
      </w:r>
    </w:p>
    <w:p>
      <w:r>
        <w:t xml:space="preserve">ei</w:t>
      </w:r>
    </w:p>
    <w:p>
      <w:r>
        <w:rPr>
          <w:b/>
        </w:rPr>
        <w:t xml:space="preserve">Esimerkki 8.4399</w:t>
      </w:r>
    </w:p>
    <w:p>
      <w:r>
        <w:t xml:space="preserve">Kehotus: Oletko ajatellut soittaa putkimiehelle?  Vastaus: Kävitkö putkimiehenä? Ymmärrän. Etsitkö myös suodatinta?</w:t>
      </w:r>
    </w:p>
    <w:p>
      <w:r>
        <w:rPr>
          <w:b/>
        </w:rPr>
        <w:t xml:space="preserve">Tulos</w:t>
      </w:r>
    </w:p>
    <w:p>
      <w:r>
        <w:t xml:space="preserve">ei</w:t>
      </w:r>
    </w:p>
    <w:p>
      <w:r>
        <w:rPr>
          <w:b/>
        </w:rPr>
        <w:t xml:space="preserve">Esimerkki 8.4400</w:t>
      </w:r>
    </w:p>
    <w:p>
      <w:r>
        <w:t xml:space="preserve">Kehotus: Tervetuloa DM Slidersiin, voinko antaa sinulle pyörän?  Vastaus: Voin antaa sinulle pyörän: Ja katso, he ovat menossa suoraan etuovellemme.</w:t>
      </w:r>
    </w:p>
    <w:p>
      <w:r>
        <w:rPr>
          <w:b/>
        </w:rPr>
        <w:t xml:space="preserve">Tulos</w:t>
      </w:r>
    </w:p>
    <w:p>
      <w:r>
        <w:t xml:space="preserve">ei</w:t>
      </w:r>
    </w:p>
    <w:p>
      <w:r>
        <w:rPr>
          <w:b/>
        </w:rPr>
        <w:t xml:space="preserve">Esimerkki 8.4401</w:t>
      </w:r>
    </w:p>
    <w:p>
      <w:r>
        <w:t xml:space="preserve">Kehotus: Haista vittu, Don!  Vastaus: Don! Hänellä oli paljon halattavaa. Hän todella tarvitsi jonkun auttamaan häntä.</w:t>
      </w:r>
    </w:p>
    <w:p>
      <w:r>
        <w:rPr>
          <w:b/>
        </w:rPr>
        <w:t xml:space="preserve">Tulos</w:t>
      </w:r>
    </w:p>
    <w:p>
      <w:r>
        <w:t xml:space="preserve">ei</w:t>
      </w:r>
    </w:p>
    <w:p>
      <w:r>
        <w:rPr>
          <w:b/>
        </w:rPr>
        <w:t xml:space="preserve">Esimerkki 8.4402</w:t>
      </w:r>
    </w:p>
    <w:p>
      <w:r>
        <w:t xml:space="preserve">Kehotus: Älä pyydä anteeksi. Anteeksipyynnöt ovat Jumalan kyyneleitä. Arvaa mitä? Nyt ei ole aika itkeä.  Vastaus: Ei ole aika itkeä: Voi luoja, se voi kestää viikkoja ja kuukausia. Ensimmäinen krikettipeli on vielä kesken.</w:t>
      </w:r>
    </w:p>
    <w:p>
      <w:r>
        <w:rPr>
          <w:b/>
        </w:rPr>
        <w:t xml:space="preserve">Tulos</w:t>
      </w:r>
    </w:p>
    <w:p>
      <w:r>
        <w:t xml:space="preserve">ei</w:t>
      </w:r>
    </w:p>
    <w:p>
      <w:r>
        <w:rPr>
          <w:b/>
        </w:rPr>
        <w:t xml:space="preserve">Esimerkki 8.4403</w:t>
      </w:r>
    </w:p>
    <w:p>
      <w:r>
        <w:t xml:space="preserve">Kehotus: Te voitte olla ilkeitä ja loukata minua kristinuskoni perusteella. Ei se mitään.  Vastatkaa: Se oli solmiovärjätty paita, se oli verenpunainen. Jälkikäteen ajateltuna se oli kamala paita.</w:t>
      </w:r>
    </w:p>
    <w:p>
      <w:r>
        <w:rPr>
          <w:b/>
        </w:rPr>
        <w:t xml:space="preserve">Tulos</w:t>
      </w:r>
    </w:p>
    <w:p>
      <w:r>
        <w:t xml:space="preserve">ei</w:t>
      </w:r>
    </w:p>
    <w:p>
      <w:r>
        <w:rPr>
          <w:b/>
        </w:rPr>
        <w:t xml:space="preserve">Esimerkki 8.4404</w:t>
      </w:r>
    </w:p>
    <w:p>
      <w:r>
        <w:t xml:space="preserve">Kehotus: Narnian asukkaat eivät voi mennä maan päälle hengailemaan. Täällä juoksentelee myös Eevan tytär.   Vastaus: Eivätkö ne ole jo julkisia? Varmasti ovat.</w:t>
      </w:r>
    </w:p>
    <w:p>
      <w:r>
        <w:rPr>
          <w:b/>
        </w:rPr>
        <w:t xml:space="preserve">Tulos</w:t>
      </w:r>
    </w:p>
    <w:p>
      <w:r>
        <w:t xml:space="preserve">ei</w:t>
      </w:r>
    </w:p>
    <w:p>
      <w:r>
        <w:rPr>
          <w:b/>
        </w:rPr>
        <w:t xml:space="preserve">Esimerkki 8.4405</w:t>
      </w:r>
    </w:p>
    <w:p>
      <w:r>
        <w:t xml:space="preserve">Kehotus: Olen pahoillani. Minulla on vaikeuksia aksenttisi sijoittamisessa. Mistä olet kotoisin?  Vastaus: Mistä olet kotoisin? Aivan, ja hän rakastaa halailua.</w:t>
      </w:r>
    </w:p>
    <w:p>
      <w:r>
        <w:rPr>
          <w:b/>
        </w:rPr>
        <w:t xml:space="preserve">Tulos</w:t>
      </w:r>
    </w:p>
    <w:p>
      <w:r>
        <w:t xml:space="preserve">ei</w:t>
      </w:r>
    </w:p>
    <w:p>
      <w:r>
        <w:rPr>
          <w:b/>
        </w:rPr>
        <w:t xml:space="preserve">Esimerkki 8.4406</w:t>
      </w:r>
    </w:p>
    <w:p>
      <w:r>
        <w:t xml:space="preserve">Kehotus: Heisimato tekee tuhoa suolistossasi.  Vastaus: Se on itse asiassa se, miten edes tiesin tästä työstä. Kävelin vain ohi päästäkseni huvipuistoon ja näin kyltin, jossa luki "konekirjoittajaa haetaan". Ajattelin, että vihdoinkin voin käyttää käsiäni muuhunkin kuin mausteiden lajitteluun neljälle tyhmälle idiootille.</w:t>
      </w:r>
    </w:p>
    <w:p>
      <w:r>
        <w:rPr>
          <w:b/>
        </w:rPr>
        <w:t xml:space="preserve">Tulos</w:t>
      </w:r>
    </w:p>
    <w:p>
      <w:r>
        <w:t xml:space="preserve">ei</w:t>
      </w:r>
    </w:p>
    <w:p>
      <w:r>
        <w:rPr>
          <w:b/>
        </w:rPr>
        <w:t xml:space="preserve">Esimerkki 8.4407</w:t>
      </w:r>
    </w:p>
    <w:p>
      <w:r>
        <w:t xml:space="preserve">Kehotus: Pojat, mikä tuo teidät kotiin?  Vastaus: Ja minulla oli mukanani se kapine, se pitkä vaaka, joka lääkäreillä oli ennen? Minä vain raahasin sitä mukanani.</w:t>
      </w:r>
    </w:p>
    <w:p>
      <w:r>
        <w:rPr>
          <w:b/>
        </w:rPr>
        <w:t xml:space="preserve">Tulos</w:t>
      </w:r>
    </w:p>
    <w:p>
      <w:r>
        <w:t xml:space="preserve">ei</w:t>
      </w:r>
    </w:p>
    <w:p>
      <w:r>
        <w:rPr>
          <w:b/>
        </w:rPr>
        <w:t xml:space="preserve">Esimerkki 8.4408</w:t>
      </w:r>
    </w:p>
    <w:p>
      <w:r>
        <w:t xml:space="preserve">Kehotus: Kyllä, kyllä. Me palvomme Saatanaa täällä, joten selvitän sen nyt heti.  Vastaus: Te olette Lontoossa.</w:t>
      </w:r>
    </w:p>
    <w:p>
      <w:r>
        <w:rPr>
          <w:b/>
        </w:rPr>
        <w:t xml:space="preserve">Tulos</w:t>
      </w:r>
    </w:p>
    <w:p>
      <w:r>
        <w:t xml:space="preserve">ei</w:t>
      </w:r>
    </w:p>
    <w:p>
      <w:r>
        <w:rPr>
          <w:b/>
        </w:rPr>
        <w:t xml:space="preserve">Esimerkki 8.4409</w:t>
      </w:r>
    </w:p>
    <w:p>
      <w:r>
        <w:t xml:space="preserve">Kehotus: Olen pahoillani. En näe nimeäsi tässä luettelossa.  Vastaus: Älä viitsi. Ihmiset pitävät siitä.</w:t>
      </w:r>
    </w:p>
    <w:p>
      <w:r>
        <w:rPr>
          <w:b/>
        </w:rPr>
        <w:t xml:space="preserve">Tulos</w:t>
      </w:r>
    </w:p>
    <w:p>
      <w:r>
        <w:t xml:space="preserve">ei</w:t>
      </w:r>
    </w:p>
    <w:p>
      <w:r>
        <w:rPr>
          <w:b/>
        </w:rPr>
        <w:t xml:space="preserve">Esimerkki 8.4410</w:t>
      </w:r>
    </w:p>
    <w:p>
      <w:r>
        <w:t xml:space="preserve">Kehotus: Se antoi meille 48 tuntia aiemmin tänään.  Vastaus: Kävelin ulos etuovesta. Teen niin koko ajan.</w:t>
      </w:r>
    </w:p>
    <w:p>
      <w:r>
        <w:rPr>
          <w:b/>
        </w:rPr>
        <w:t xml:space="preserve">Tulos</w:t>
      </w:r>
    </w:p>
    <w:p>
      <w:r>
        <w:t xml:space="preserve">ei</w:t>
      </w:r>
    </w:p>
    <w:p>
      <w:r>
        <w:rPr>
          <w:b/>
        </w:rPr>
        <w:t xml:space="preserve">Esimerkki 8.4411</w:t>
      </w:r>
    </w:p>
    <w:p>
      <w:r>
        <w:t xml:space="preserve">Kehotus: Loppuelämäsi ajan ontut siististi.  Vastaus: Joo, sitä ei ole kaavoitettu monikerroksisille rakenteille.</w:t>
      </w:r>
    </w:p>
    <w:p>
      <w:r>
        <w:rPr>
          <w:b/>
        </w:rPr>
        <w:t xml:space="preserve">Tulos</w:t>
      </w:r>
    </w:p>
    <w:p>
      <w:r>
        <w:t xml:space="preserve">ei</w:t>
      </w:r>
    </w:p>
    <w:p>
      <w:r>
        <w:rPr>
          <w:b/>
        </w:rPr>
        <w:t xml:space="preserve">Esimerkki 8.4412</w:t>
      </w:r>
    </w:p>
    <w:p>
      <w:r>
        <w:t xml:space="preserve">Kehotus: Voinko kertoa sinulle jotain? Selvänäköisyys on yliarvostettua.  Vastaus: Samoin minulle. Irrotan painovoimakenkäni. Laskeudun alas.</w:t>
      </w:r>
    </w:p>
    <w:p>
      <w:r>
        <w:rPr>
          <w:b/>
        </w:rPr>
        <w:t xml:space="preserve">Tulos</w:t>
      </w:r>
    </w:p>
    <w:p>
      <w:r>
        <w:t xml:space="preserve">ei</w:t>
      </w:r>
    </w:p>
    <w:p>
      <w:r>
        <w:rPr>
          <w:b/>
        </w:rPr>
        <w:t xml:space="preserve">Esimerkki 8.4413</w:t>
      </w:r>
    </w:p>
    <w:p>
      <w:r>
        <w:t xml:space="preserve">Kehotus: Okei, äänestän ei.  Vastaus: Vastaan: Cheryl on naisen nimi. Onko hänellä haarukkakielinen käärmeystävä, joka on osittain paholainen ja osittain käärme?</w:t>
      </w:r>
    </w:p>
    <w:p>
      <w:r>
        <w:rPr>
          <w:b/>
        </w:rPr>
        <w:t xml:space="preserve">Tulos</w:t>
      </w:r>
    </w:p>
    <w:p>
      <w:r>
        <w:t xml:space="preserve">ei</w:t>
      </w:r>
    </w:p>
    <w:p>
      <w:r>
        <w:rPr>
          <w:b/>
        </w:rPr>
        <w:t xml:space="preserve">Esimerkki 8.4414</w:t>
      </w:r>
    </w:p>
    <w:p>
      <w:r>
        <w:t xml:space="preserve">Kehotus: Hei, onko meillä ongelma? Olen tämän LensCraftersin portsari.  Vastaus: Shaun? Millainen Shaun? A-U? A-W? A-U-G-H-T-H?</w:t>
      </w:r>
    </w:p>
    <w:p>
      <w:r>
        <w:rPr>
          <w:b/>
        </w:rPr>
        <w:t xml:space="preserve">Tulos</w:t>
      </w:r>
    </w:p>
    <w:p>
      <w:r>
        <w:t xml:space="preserve">ei</w:t>
      </w:r>
    </w:p>
    <w:p>
      <w:r>
        <w:rPr>
          <w:b/>
        </w:rPr>
        <w:t xml:space="preserve">Esimerkki 8.4415</w:t>
      </w:r>
    </w:p>
    <w:p>
      <w:r>
        <w:t xml:space="preserve">Kehotus: Yritätkö lahjoa valtion virkamiestä sipulipaloilla?  Vastaus: Sipulit? Yordy, mitä me aina sanomme? Kun ei ole chiliä, me teemme chiliä.</w:t>
      </w:r>
    </w:p>
    <w:p>
      <w:r>
        <w:rPr>
          <w:b/>
        </w:rPr>
        <w:t xml:space="preserve">Tulos</w:t>
      </w:r>
    </w:p>
    <w:p>
      <w:r>
        <w:t xml:space="preserve">ei</w:t>
      </w:r>
    </w:p>
    <w:p>
      <w:r>
        <w:rPr>
          <w:b/>
        </w:rPr>
        <w:t xml:space="preserve">Esimerkki 8.4416</w:t>
      </w:r>
    </w:p>
    <w:p>
      <w:r>
        <w:t xml:space="preserve">Kehotus: Voi, sain munaa naamalleni, koska luulin, että tarkoitit minua.??  Vastaus: Voi, he sitten antautuivat virukselle.</w:t>
      </w:r>
    </w:p>
    <w:p>
      <w:r>
        <w:rPr>
          <w:b/>
        </w:rPr>
        <w:t xml:space="preserve">Tulos</w:t>
      </w:r>
    </w:p>
    <w:p>
      <w:r>
        <w:t xml:space="preserve">ei</w:t>
      </w:r>
    </w:p>
    <w:p>
      <w:r>
        <w:rPr>
          <w:b/>
        </w:rPr>
        <w:t xml:space="preserve">Esimerkki 8.4417</w:t>
      </w:r>
    </w:p>
    <w:p>
      <w:r>
        <w:t xml:space="preserve">Kehotus: Kaikki vauvat ovat söpöjä. Luonto on suunnitellut ne sellaisiksi.  Vastaus: Odota, annas kun haen täytepussin. Ja se on nelostason venyvyyttä.</w:t>
      </w:r>
    </w:p>
    <w:p>
      <w:r>
        <w:rPr>
          <w:b/>
        </w:rPr>
        <w:t xml:space="preserve">Tulos</w:t>
      </w:r>
    </w:p>
    <w:p>
      <w:r>
        <w:t xml:space="preserve">ei</w:t>
      </w:r>
    </w:p>
    <w:p>
      <w:r>
        <w:rPr>
          <w:b/>
        </w:rPr>
        <w:t xml:space="preserve">Esimerkki 8.4418</w:t>
      </w:r>
    </w:p>
    <w:p>
      <w:r>
        <w:t xml:space="preserve">Kehotus: Joo, aluksi luulin, että mies vain testasi superimukykyistä paitaansa, mutta nyt näyttää siltä, että hän yrittää hieroa sitä kaikkien naamalle.  Vastaus: Obama teki siitä lopun. Töykeys loppui, kun Obama valittiin.</w:t>
      </w:r>
    </w:p>
    <w:p>
      <w:r>
        <w:rPr>
          <w:b/>
        </w:rPr>
        <w:t xml:space="preserve">Tulos</w:t>
      </w:r>
    </w:p>
    <w:p>
      <w:r>
        <w:t xml:space="preserve">ei</w:t>
      </w:r>
    </w:p>
    <w:p>
      <w:r>
        <w:rPr>
          <w:b/>
        </w:rPr>
        <w:t xml:space="preserve">Esimerkki 8.4419</w:t>
      </w:r>
    </w:p>
    <w:p>
      <w:r>
        <w:t xml:space="preserve">Kehotus: Onko se vaniljaa? Ole hyvä ja ole vaniljainen.  Vastaus: Vaniljainen: Mitä enemmän, sitä parempi. Kunhan vain saamme tämän kappaleen hoidettua.</w:t>
      </w:r>
    </w:p>
    <w:p>
      <w:r>
        <w:rPr>
          <w:b/>
        </w:rPr>
        <w:t xml:space="preserve">Tulos</w:t>
      </w:r>
    </w:p>
    <w:p>
      <w:r>
        <w:t xml:space="preserve">ei</w:t>
      </w:r>
    </w:p>
    <w:p>
      <w:r>
        <w:rPr>
          <w:b/>
        </w:rPr>
        <w:t xml:space="preserve">Esimerkki 8.4420</w:t>
      </w:r>
    </w:p>
    <w:p>
      <w:r>
        <w:t xml:space="preserve">Kehotus: Joo, olet oikeassa siitä. Ehkä meidän pitäisi kieltää yhdessä ja perustaa jonkinlainen liitto tai jotain.  Vastaus: "Ei, ei, ei, ei, ei, ei, ei, ei, ei, ei! OKEI. Mene tämän kaverin päälle makuulle. Hän on melkein valmis.</w:t>
      </w:r>
    </w:p>
    <w:p>
      <w:r>
        <w:rPr>
          <w:b/>
        </w:rPr>
        <w:t xml:space="preserve">Tulos</w:t>
      </w:r>
    </w:p>
    <w:p>
      <w:r>
        <w:t xml:space="preserve">ei</w:t>
      </w:r>
    </w:p>
    <w:p>
      <w:r>
        <w:rPr>
          <w:b/>
        </w:rPr>
        <w:t xml:space="preserve">Esimerkki 8.4421</w:t>
      </w:r>
    </w:p>
    <w:p>
      <w:r>
        <w:t xml:space="preserve">Kehotus: Mel, olet supertähti. Haluan vain kertoa sen sinulle.  Vastaus: Mel: Se voisi olla vaikka jossain ulkona, luonnon kanssa kommunikoinnissa.</w:t>
      </w:r>
    </w:p>
    <w:p>
      <w:r>
        <w:rPr>
          <w:b/>
        </w:rPr>
        <w:t xml:space="preserve">Tulos</w:t>
      </w:r>
    </w:p>
    <w:p>
      <w:r>
        <w:t xml:space="preserve">ei</w:t>
      </w:r>
    </w:p>
    <w:p>
      <w:r>
        <w:rPr>
          <w:b/>
        </w:rPr>
        <w:t xml:space="preserve">Esimerkki 8.4422</w:t>
      </w:r>
    </w:p>
    <w:p>
      <w:r>
        <w:t xml:space="preserve">Kehotus: Meidän täytyy katsoa, täsmäävätkö syntymämerkkimme, kun kosketamme kieliä.  Vastaus: Hänelle annetaan todella paljon aikaa tässäkin ohjelmassa.</w:t>
      </w:r>
    </w:p>
    <w:p>
      <w:r>
        <w:rPr>
          <w:b/>
        </w:rPr>
        <w:t xml:space="preserve">Tulos</w:t>
      </w:r>
    </w:p>
    <w:p>
      <w:r>
        <w:t xml:space="preserve">ei</w:t>
      </w:r>
    </w:p>
    <w:p>
      <w:r>
        <w:rPr>
          <w:b/>
        </w:rPr>
        <w:t xml:space="preserve">Esimerkki 8.4423</w:t>
      </w:r>
    </w:p>
    <w:p>
      <w:r>
        <w:t xml:space="preserve">Kehotus: Kuten tiedätte, Wreck-it-Ralphin kopio on juossut ympäriinsä sieppaamassa lapsia ja myymässä heitä puiston työntekijöille.  Vastaus: No, Universal Studiosin kulissien takaiset tarinat oppii, jos työskentelee täällä tarpeeksi kauan.</w:t>
      </w:r>
    </w:p>
    <w:p>
      <w:r>
        <w:rPr>
          <w:b/>
        </w:rPr>
        <w:t xml:space="preserve">Tulos</w:t>
      </w:r>
    </w:p>
    <w:p>
      <w:r>
        <w:t xml:space="preserve">ei</w:t>
      </w:r>
    </w:p>
    <w:p>
      <w:r>
        <w:rPr>
          <w:b/>
        </w:rPr>
        <w:t xml:space="preserve">Esimerkki 8.4424</w:t>
      </w:r>
    </w:p>
    <w:p>
      <w:r>
        <w:t xml:space="preserve">Kehotus: En vain tiedä, pitääkö hän sarjakuvastani.  Vastaus: Aivan oikein, olet tehnyt niitä noin yhdentoista vuoden iästä lähtien!</w:t>
      </w:r>
    </w:p>
    <w:p>
      <w:r>
        <w:rPr>
          <w:b/>
        </w:rPr>
        <w:t xml:space="preserve">Tulos</w:t>
      </w:r>
    </w:p>
    <w:p>
      <w:r>
        <w:t xml:space="preserve">ei</w:t>
      </w:r>
    </w:p>
    <w:p>
      <w:r>
        <w:rPr>
          <w:b/>
        </w:rPr>
        <w:t xml:space="preserve">Esimerkki 8.4425</w:t>
      </w:r>
    </w:p>
    <w:p>
      <w:r>
        <w:t xml:space="preserve">Kehotus: Pidän tätä cowboy-hattua muistellakseni ihmisiä, jotka menehtyivät tuona päivänä tulipalossa. Se on kuin elävä muistomerkki. Mutta se ei ole elävä. Se on vain lihasta tehty hattu.  Vastaus: Luulen, että sormeni sulavat yhteen.</w:t>
      </w:r>
    </w:p>
    <w:p>
      <w:r>
        <w:rPr>
          <w:b/>
        </w:rPr>
        <w:t xml:space="preserve">Tulos</w:t>
      </w:r>
    </w:p>
    <w:p>
      <w:r>
        <w:t xml:space="preserve">ei</w:t>
      </w:r>
    </w:p>
    <w:p>
      <w:r>
        <w:rPr>
          <w:b/>
        </w:rPr>
        <w:t xml:space="preserve">Esimerkki 8.4426</w:t>
      </w:r>
    </w:p>
    <w:p>
      <w:r>
        <w:t xml:space="preserve">Kehotus: Se on juuri sitä, mitä minä kuulin! Että olit 14. nainen avaruudessa.  Vastaus: Se on Sandwicheria. S-A-N-D-W-I-C-H-E-R-I-A.</w:t>
      </w:r>
    </w:p>
    <w:p>
      <w:r>
        <w:rPr>
          <w:b/>
        </w:rPr>
        <w:t xml:space="preserve">Tulos</w:t>
      </w:r>
    </w:p>
    <w:p>
      <w:r>
        <w:t xml:space="preserve">ei</w:t>
      </w:r>
    </w:p>
    <w:p>
      <w:r>
        <w:rPr>
          <w:b/>
        </w:rPr>
        <w:t xml:space="preserve">Esimerkki 8.4427</w:t>
      </w:r>
    </w:p>
    <w:p>
      <w:r>
        <w:t xml:space="preserve">Kehotus: Tiedän, etten murhannut noita ihmisiä.  Vastaus: Vastaus: Sinä poltit minut pari vuotta sitten. Lähetit ne uunikintaat takaisin ja sanoit, etteivät ne toimi.</w:t>
      </w:r>
    </w:p>
    <w:p>
      <w:r>
        <w:rPr>
          <w:b/>
        </w:rPr>
        <w:t xml:space="preserve">Tulos</w:t>
      </w:r>
    </w:p>
    <w:p>
      <w:r>
        <w:t xml:space="preserve">ei</w:t>
      </w:r>
    </w:p>
    <w:p>
      <w:r>
        <w:rPr>
          <w:b/>
        </w:rPr>
        <w:t xml:space="preserve">Esimerkki 8.4428</w:t>
      </w:r>
    </w:p>
    <w:p>
      <w:r>
        <w:t xml:space="preserve">Kehotus: Tervetuloa Cold Stoneen.  Vastaus: Aloitin hyvin nuorena miehenä. Äitini luki minulle kirjan muurahaisista ja opetti minulle vokaalit.</w:t>
      </w:r>
    </w:p>
    <w:p>
      <w:r>
        <w:rPr>
          <w:b/>
        </w:rPr>
        <w:t xml:space="preserve">Tulos</w:t>
      </w:r>
    </w:p>
    <w:p>
      <w:r>
        <w:t xml:space="preserve">ei</w:t>
      </w:r>
    </w:p>
    <w:p>
      <w:r>
        <w:rPr>
          <w:b/>
        </w:rPr>
        <w:t xml:space="preserve">Esimerkki 8.4429</w:t>
      </w:r>
    </w:p>
    <w:p>
      <w:r>
        <w:t xml:space="preserve">Kehotus: Löysin Casion.  Vastaus: Casio: Aivan oikein, Van Helsing!  Olet voimaton näitä kolmea naista vastaan!  Pelkkä ajatus siitä, että he eivät voi tulla raskaaksi, joten se ei vaikeuta elämääsi yhtään, on vastustamaton sinulle.</w:t>
      </w:r>
    </w:p>
    <w:p>
      <w:r>
        <w:rPr>
          <w:b/>
        </w:rPr>
        <w:t xml:space="preserve">Tulos</w:t>
      </w:r>
    </w:p>
    <w:p>
      <w:r>
        <w:t xml:space="preserve">ei</w:t>
      </w:r>
    </w:p>
    <w:p>
      <w:r>
        <w:rPr>
          <w:b/>
        </w:rPr>
        <w:t xml:space="preserve">Esimerkki 8.4430</w:t>
      </w:r>
    </w:p>
    <w:p>
      <w:r>
        <w:t xml:space="preserve">Kehotus: Roger, saitko minut? Kuuletko minua?  Vastaus: Mary, olet Chuckille anteeksipyynnön velkaa. Hän on ollut kameramieheni niin kauan kuin olen ollut mukana uutisvalvonnassa.</w:t>
      </w:r>
    </w:p>
    <w:p>
      <w:r>
        <w:rPr>
          <w:b/>
        </w:rPr>
        <w:t xml:space="preserve">Tulos</w:t>
      </w:r>
    </w:p>
    <w:p>
      <w:r>
        <w:t xml:space="preserve">ei</w:t>
      </w:r>
    </w:p>
    <w:p>
      <w:r>
        <w:rPr>
          <w:b/>
        </w:rPr>
        <w:t xml:space="preserve">Esimerkki 8.4431</w:t>
      </w:r>
    </w:p>
    <w:p>
      <w:r>
        <w:t xml:space="preserve">Kehotus: Vastaus: Katsokaa tätä hammasta, jonka vedin tyttäreltäni, tohtori: Joo, ohimenevä läpilyönti, voisi sanoa. Ei kaupunkilainen.</w:t>
      </w:r>
    </w:p>
    <w:p>
      <w:r>
        <w:rPr>
          <w:b/>
        </w:rPr>
        <w:t xml:space="preserve">Tulos</w:t>
      </w:r>
    </w:p>
    <w:p>
      <w:r>
        <w:t xml:space="preserve">ei</w:t>
      </w:r>
    </w:p>
    <w:p>
      <w:r>
        <w:rPr>
          <w:b/>
        </w:rPr>
        <w:t xml:space="preserve">Esimerkki 8.4432</w:t>
      </w:r>
    </w:p>
    <w:p>
      <w:r>
        <w:t xml:space="preserve">Kehotus: Mikä häntä vaivaa? Hänellä on tuo happisäiliö. Ethän sinä polta hänen lähellään?  Vastaus: "Ei, ei, ei, ei, ei, ei, ei, ei, ei, ei: Onko tämä tapa kohdella aviomiestäsi?</w:t>
      </w:r>
    </w:p>
    <w:p>
      <w:r>
        <w:rPr>
          <w:b/>
        </w:rPr>
        <w:t xml:space="preserve">Tulos</w:t>
      </w:r>
    </w:p>
    <w:p>
      <w:r>
        <w:t xml:space="preserve">ei</w:t>
      </w:r>
    </w:p>
    <w:p>
      <w:r>
        <w:rPr>
          <w:b/>
        </w:rPr>
        <w:t xml:space="preserve">Esimerkki 8.4433</w:t>
      </w:r>
    </w:p>
    <w:p>
      <w:r>
        <w:t xml:space="preserve">Kehotus: Voitteko vakuuttaa meille, että tällä kertaa teillä on tarpeeksi paahtopaistia?  Vastaus: Me molemmat nukumme ylimmässä punkassa, koska alempi punkka on liian vaarallinen.</w:t>
      </w:r>
    </w:p>
    <w:p>
      <w:r>
        <w:rPr>
          <w:b/>
        </w:rPr>
        <w:t xml:space="preserve">Tulos</w:t>
      </w:r>
    </w:p>
    <w:p>
      <w:r>
        <w:t xml:space="preserve">ei</w:t>
      </w:r>
    </w:p>
    <w:p>
      <w:r>
        <w:rPr>
          <w:b/>
        </w:rPr>
        <w:t xml:space="preserve">Esimerkki 8.4434</w:t>
      </w:r>
    </w:p>
    <w:p>
      <w:r>
        <w:t xml:space="preserve">Kehotus: Charisma ja minä sovimme tähän takkiin täydellisesti, koska olemme identtisiä serkkuja.  Vastaus: VASTAUS: OKEI. Ensin vaihdat siis merkit ja kaikki. Sitten kerrot työntekijöille, että se muuttuu? Tuo ei tunnu sopivalta.</w:t>
      </w:r>
    </w:p>
    <w:p>
      <w:r>
        <w:rPr>
          <w:b/>
        </w:rPr>
        <w:t xml:space="preserve">Tulos</w:t>
      </w:r>
    </w:p>
    <w:p>
      <w:r>
        <w:t xml:space="preserve">ei</w:t>
      </w:r>
    </w:p>
    <w:p>
      <w:r>
        <w:rPr>
          <w:b/>
        </w:rPr>
        <w:t xml:space="preserve">Esimerkki 8.4435</w:t>
      </w:r>
    </w:p>
    <w:p>
      <w:r>
        <w:t xml:space="preserve">Kehotus: Haluan esitellä teille maskotit, jotka ovat pieniä nukkeja, jotka kulkevat Wisconsin Dells Water Parkissa Minnesotassa.  Vastaus: Voi olla, että tämä on vain yksi asia, joka ei ole vielä selvä..: Vastaus: Olen pahoillani. Hissin ovi sulkeutuu jatkuvasti käteni päälle..,</w:t>
      </w:r>
    </w:p>
    <w:p>
      <w:r>
        <w:rPr>
          <w:b/>
        </w:rPr>
        <w:t xml:space="preserve">Tulos</w:t>
      </w:r>
    </w:p>
    <w:p>
      <w:r>
        <w:t xml:space="preserve">ei</w:t>
      </w:r>
    </w:p>
    <w:p>
      <w:r>
        <w:rPr>
          <w:b/>
        </w:rPr>
        <w:t xml:space="preserve">Esimerkki 8.4436</w:t>
      </w:r>
    </w:p>
    <w:p>
      <w:r>
        <w:t xml:space="preserve">Kehotus: Kierrän huoneen ympäri, kun te kaksi puhutte.  Vastaus: "Ei, ei, ei, ei, ei, ei, ei, ei, ei, ei: Minä olen lapseni kirkko.</w:t>
      </w:r>
    </w:p>
    <w:p>
      <w:r>
        <w:rPr>
          <w:b/>
        </w:rPr>
        <w:t xml:space="preserve">Tulos</w:t>
      </w:r>
    </w:p>
    <w:p>
      <w:r>
        <w:t xml:space="preserve">ei</w:t>
      </w:r>
    </w:p>
    <w:p>
      <w:r>
        <w:rPr>
          <w:b/>
        </w:rPr>
        <w:t xml:space="preserve">Esimerkki 8.4437</w:t>
      </w:r>
    </w:p>
    <w:p>
      <w:r>
        <w:t xml:space="preserve">Kehotus: Vau, tämä näyttää ihan tavalliselta vanhalta talolta.  Vastaus: Joo, enpä tiedä. Tuo on aivan Cherylin isän näköinen. Hänellä oli ennen yritys, ja nyt he ovat köyhiä.</w:t>
      </w:r>
    </w:p>
    <w:p>
      <w:r>
        <w:rPr>
          <w:b/>
        </w:rPr>
        <w:t xml:space="preserve">Tulos</w:t>
      </w:r>
    </w:p>
    <w:p>
      <w:r>
        <w:t xml:space="preserve">ei</w:t>
      </w:r>
    </w:p>
    <w:p>
      <w:r>
        <w:rPr>
          <w:b/>
        </w:rPr>
        <w:t xml:space="preserve">Esimerkki 8.4438</w:t>
      </w:r>
    </w:p>
    <w:p>
      <w:r>
        <w:t xml:space="preserve">Kehotus: Se voi pelastaa avioliittomme, joka on jo päättynyt, mutta joka voi alkaa uudelleen.  Vastaus: Se on järkevää. Teit oikein. Voit yhtä hyvin nauttia viimeisistä jäljellä olevista vuosista.</w:t>
      </w:r>
    </w:p>
    <w:p>
      <w:r>
        <w:rPr>
          <w:b/>
        </w:rPr>
        <w:t xml:space="preserve">Tulos</w:t>
      </w:r>
    </w:p>
    <w:p>
      <w:r>
        <w:t xml:space="preserve">ei</w:t>
      </w:r>
    </w:p>
    <w:p>
      <w:r>
        <w:rPr>
          <w:b/>
        </w:rPr>
        <w:t xml:space="preserve">Esimerkki 8.4439</w:t>
      </w:r>
    </w:p>
    <w:p>
      <w:r>
        <w:t xml:space="preserve">Kehotus: Jalkasi ovat painavammat kuin miltä näyttävät.  Vastaus: Se on vain nukkeja tässä museossa, koska niissä on tiettyjä kyyneleitä keskiyön jälkeen.</w:t>
      </w:r>
    </w:p>
    <w:p>
      <w:r>
        <w:rPr>
          <w:b/>
        </w:rPr>
        <w:t xml:space="preserve">Tulos</w:t>
      </w:r>
    </w:p>
    <w:p>
      <w:r>
        <w:t xml:space="preserve">ei</w:t>
      </w:r>
    </w:p>
    <w:p>
      <w:r>
        <w:rPr>
          <w:b/>
        </w:rPr>
        <w:t xml:space="preserve">Esimerkki 8.4440</w:t>
      </w:r>
    </w:p>
    <w:p>
      <w:r>
        <w:t xml:space="preserve">Kehotus: Seuralaisesi on hyvin kaunis nainen.  Vastaus: Tyttöystäväsi: Mick, olen oppinut sen sinulta.</w:t>
      </w:r>
    </w:p>
    <w:p>
      <w:r>
        <w:rPr>
          <w:b/>
        </w:rPr>
        <w:t xml:space="preserve">Tulos</w:t>
      </w:r>
    </w:p>
    <w:p>
      <w:r>
        <w:t xml:space="preserve">ei</w:t>
      </w:r>
    </w:p>
    <w:p>
      <w:r>
        <w:rPr>
          <w:b/>
        </w:rPr>
        <w:t xml:space="preserve">Esimerkki 8.4441</w:t>
      </w:r>
    </w:p>
    <w:p>
      <w:r>
        <w:t xml:space="preserve">Kehotus: Prompt: Olen itseäni tuhoavassa kierrossa.  Vastaus: Jännittynein alue on anatominen takapuolemme. Siihen mahtuu paljon stressiä. Vertauskuvallisesti ajateltuna kehossamme on paljon muitakin alueita, joita voisi pitää peppureikinä.</w:t>
      </w:r>
    </w:p>
    <w:p>
      <w:r>
        <w:rPr>
          <w:b/>
        </w:rPr>
        <w:t xml:space="preserve">Tulos</w:t>
      </w:r>
    </w:p>
    <w:p>
      <w:r>
        <w:t xml:space="preserve">ei</w:t>
      </w:r>
    </w:p>
    <w:p>
      <w:r>
        <w:rPr>
          <w:b/>
        </w:rPr>
        <w:t xml:space="preserve">Esimerkki 8.4442</w:t>
      </w:r>
    </w:p>
    <w:p>
      <w:r>
        <w:t xml:space="preserve">Kehotus: Vivi, saimme juuri valtavan tilauksen nikkareita.   Vastaus: Vivi: Näytät vauvalta liikemiespuvussa.</w:t>
      </w:r>
    </w:p>
    <w:p>
      <w:r>
        <w:rPr>
          <w:b/>
        </w:rPr>
        <w:t xml:space="preserve">Tulos</w:t>
      </w:r>
    </w:p>
    <w:p>
      <w:r>
        <w:t xml:space="preserve">ei</w:t>
      </w:r>
    </w:p>
    <w:p>
      <w:r>
        <w:rPr>
          <w:b/>
        </w:rPr>
        <w:t xml:space="preserve">Esimerkki 8.4443</w:t>
      </w:r>
    </w:p>
    <w:p>
      <w:r>
        <w:t xml:space="preserve">Kehotus: Kuunnelkaa, meillä on ongelma, jonka vain te voitte hoitaa.  Vastaus: Olen itse asiassa italialainen. Nimeni on Ray.</w:t>
      </w:r>
    </w:p>
    <w:p>
      <w:r>
        <w:rPr>
          <w:b/>
        </w:rPr>
        <w:t xml:space="preserve">Tulos</w:t>
      </w:r>
    </w:p>
    <w:p>
      <w:r>
        <w:t xml:space="preserve">ei</w:t>
      </w:r>
    </w:p>
    <w:p>
      <w:r>
        <w:rPr>
          <w:b/>
        </w:rPr>
        <w:t xml:space="preserve">Esimerkki 8.4444</w:t>
      </w:r>
    </w:p>
    <w:p>
      <w:r>
        <w:t xml:space="preserve">Kehotus: Kaikkien on pidettävä siitä, jotta David voi valmistua.  Vastaus: Olen pahoillani, Pinky. Minun pitäisi muistaa, että pidät siitä, että sinua puhutellaan epävirallisesti.</w:t>
      </w:r>
    </w:p>
    <w:p>
      <w:r>
        <w:rPr>
          <w:b/>
        </w:rPr>
        <w:t xml:space="preserve">Tulos</w:t>
      </w:r>
    </w:p>
    <w:p>
      <w:r>
        <w:t xml:space="preserve">ei</w:t>
      </w:r>
    </w:p>
    <w:p>
      <w:r>
        <w:rPr>
          <w:b/>
        </w:rPr>
        <w:t xml:space="preserve">Esimerkki 8.4445</w:t>
      </w:r>
    </w:p>
    <w:p>
      <w:r>
        <w:t xml:space="preserve">Kehotus: Tuntuu, että tämä valtatie on vaarallinen paikka käydä tätä keskustelua.  Vastaus: Vastaus: Minulla menee hyvin. Ottaisin kuitenkin mielelläni sinun helmiäsi.</w:t>
      </w:r>
    </w:p>
    <w:p>
      <w:r>
        <w:rPr>
          <w:b/>
        </w:rPr>
        <w:t xml:space="preserve">Tulos</w:t>
      </w:r>
    </w:p>
    <w:p>
      <w:r>
        <w:t xml:space="preserve">ei</w:t>
      </w:r>
    </w:p>
    <w:p>
      <w:r>
        <w:rPr>
          <w:b/>
        </w:rPr>
        <w:t xml:space="preserve">Esimerkki 8.4446</w:t>
      </w:r>
    </w:p>
    <w:p>
      <w:r>
        <w:t xml:space="preserve">Kehotus: Jos kaikki menevät nukkumaan, kaveri saa sinut hanskalla. Tiedäthän, lintunaama, käsi ja riisuttu paita.  Vastaus: Vastaus: En usko, että siellä on portaita.</w:t>
      </w:r>
    </w:p>
    <w:p>
      <w:r>
        <w:rPr>
          <w:b/>
        </w:rPr>
        <w:t xml:space="preserve">Tulos</w:t>
      </w:r>
    </w:p>
    <w:p>
      <w:r>
        <w:t xml:space="preserve">ei</w:t>
      </w:r>
    </w:p>
    <w:p>
      <w:r>
        <w:rPr>
          <w:b/>
        </w:rPr>
        <w:t xml:space="preserve">Esimerkki 8.4447</w:t>
      </w:r>
    </w:p>
    <w:p>
      <w:r>
        <w:t xml:space="preserve">Kehotus: En ole vastuussa siitä, että heidät saadaan ulos pakettiautosta.  Vastaus: Maybelline, tämä on uskomatonta.</w:t>
      </w:r>
    </w:p>
    <w:p>
      <w:r>
        <w:rPr>
          <w:b/>
        </w:rPr>
        <w:t xml:space="preserve">Tulos</w:t>
      </w:r>
    </w:p>
    <w:p>
      <w:r>
        <w:t xml:space="preserve">ei</w:t>
      </w:r>
    </w:p>
    <w:p>
      <w:r>
        <w:rPr>
          <w:b/>
        </w:rPr>
        <w:t xml:space="preserve">Esimerkki 8.4448</w:t>
      </w:r>
    </w:p>
    <w:p>
      <w:r>
        <w:t xml:space="preserve">Kehotus: Täällä Southwestissä, Floridan kansainvälisellä lentoasemalla, me kaikki haluamme vain mennä surffaamaan. Se on täällä jouluperinne.  Vastaus: Joulunviettotapahtuma: Me kaikki näemme teidät.</w:t>
      </w:r>
    </w:p>
    <w:p>
      <w:r>
        <w:rPr>
          <w:b/>
        </w:rPr>
        <w:t xml:space="preserve">Tulos</w:t>
      </w:r>
    </w:p>
    <w:p>
      <w:r>
        <w:t xml:space="preserve">ei</w:t>
      </w:r>
    </w:p>
    <w:p>
      <w:r>
        <w:rPr>
          <w:b/>
        </w:rPr>
        <w:t xml:space="preserve">Esimerkki 8.4449</w:t>
      </w:r>
    </w:p>
    <w:p>
      <w:r>
        <w:t xml:space="preserve">Kehotus: Kuulustelette siis täällä?  Vastaus: Puhun hänelle vain huvipuiston työntekijänä.</w:t>
      </w:r>
    </w:p>
    <w:p>
      <w:r>
        <w:rPr>
          <w:b/>
        </w:rPr>
        <w:t xml:space="preserve">Tulos</w:t>
      </w:r>
    </w:p>
    <w:p>
      <w:r>
        <w:t xml:space="preserve">ei</w:t>
      </w:r>
    </w:p>
    <w:p>
      <w:r>
        <w:rPr>
          <w:b/>
        </w:rPr>
        <w:t xml:space="preserve">Esimerkki 8.4450</w:t>
      </w:r>
    </w:p>
    <w:p>
      <w:r>
        <w:t xml:space="preserve">Kehotus: Rouva, seisotte hyvin lähellä ja kätenne ovat kaikkialla minussa. Ettekö te ole naimisissa?  Vastaus: Miksi nuo pussit, joissa on dollarimerkkejä, näyttävät pullistuneilta ja paljon suuremmilta kuin ennen?</w:t>
      </w:r>
    </w:p>
    <w:p>
      <w:r>
        <w:rPr>
          <w:b/>
        </w:rPr>
        <w:t xml:space="preserve">Tulos</w:t>
      </w:r>
    </w:p>
    <w:p>
      <w:r>
        <w:t xml:space="preserve">ei</w:t>
      </w:r>
    </w:p>
    <w:p>
      <w:r>
        <w:rPr>
          <w:b/>
        </w:rPr>
        <w:t xml:space="preserve">Esimerkki 8.4451</w:t>
      </w:r>
    </w:p>
    <w:p>
      <w:r>
        <w:t xml:space="preserve">Kehotus: Kiitos, kun muistutit minua siitä, etten ole enää naimisissa Sealin kanssa.  Vastaus: Meredith. Ne on piirretty. Voin näyttää miten, jos haluat.</w:t>
      </w:r>
    </w:p>
    <w:p>
      <w:r>
        <w:rPr>
          <w:b/>
        </w:rPr>
        <w:t xml:space="preserve">Tulos</w:t>
      </w:r>
    </w:p>
    <w:p>
      <w:r>
        <w:t xml:space="preserve">ei</w:t>
      </w:r>
    </w:p>
    <w:p>
      <w:r>
        <w:rPr>
          <w:b/>
        </w:rPr>
        <w:t xml:space="preserve">Esimerkki 8.4452</w:t>
      </w:r>
    </w:p>
    <w:p>
      <w:r>
        <w:t xml:space="preserve">Kehotus: Et ole nähnyt papereitani.  Vastaus: Et ole nähnyt papereitani: Voitko näyttää minulle vain nopean esikatselurukouksen?</w:t>
      </w:r>
    </w:p>
    <w:p>
      <w:r>
        <w:rPr>
          <w:b/>
        </w:rPr>
        <w:t xml:space="preserve">Tulos</w:t>
      </w:r>
    </w:p>
    <w:p>
      <w:r>
        <w:t xml:space="preserve">ei</w:t>
      </w:r>
    </w:p>
    <w:p>
      <w:r>
        <w:rPr>
          <w:b/>
        </w:rPr>
        <w:t xml:space="preserve">Esimerkki 8.4453</w:t>
      </w:r>
    </w:p>
    <w:p>
      <w:r>
        <w:t xml:space="preserve">Kehotus: Salaisuudet, salaisuudet eivät ole kivoja, ellei tietenkään kerro jollekulle.  Vastaus: Joo, mutta luulen, että hän pärjää kyllä. Mikä voisi mennä pieleen? Tarkoitan, että minulla oli kerran hirvipunkki ja sain borrelioosin hetkeksi, ja sitten pääsin siitä eroon.</w:t>
      </w:r>
    </w:p>
    <w:p>
      <w:r>
        <w:rPr>
          <w:b/>
        </w:rPr>
        <w:t xml:space="preserve">Tulos</w:t>
      </w:r>
    </w:p>
    <w:p>
      <w:r>
        <w:t xml:space="preserve">ei</w:t>
      </w:r>
    </w:p>
    <w:p>
      <w:r>
        <w:rPr>
          <w:b/>
        </w:rPr>
        <w:t xml:space="preserve">Esimerkki 8.4454</w:t>
      </w:r>
    </w:p>
    <w:p>
      <w:r>
        <w:t xml:space="preserve">Kehotus: Me emme ole oikeastaan sukua, koska minut on adoptoitu.  Vastaus: He sanovat myös, ettei niitä saa laittaa suuhunsa.</w:t>
      </w:r>
    </w:p>
    <w:p>
      <w:r>
        <w:rPr>
          <w:b/>
        </w:rPr>
        <w:t xml:space="preserve">Tulos</w:t>
      </w:r>
    </w:p>
    <w:p>
      <w:r>
        <w:t xml:space="preserve">ei</w:t>
      </w:r>
    </w:p>
    <w:p>
      <w:r>
        <w:rPr>
          <w:b/>
        </w:rPr>
        <w:t xml:space="preserve">Esimerkki 8.4455</w:t>
      </w:r>
    </w:p>
    <w:p>
      <w:r>
        <w:t xml:space="preserve">Kehotus: Minulla on outo työ. Vanhemmat palkkaavat minut piiloutumaan lastensa komeroihin sillä todennäköisyydellä, että lapset heräävät keskellä yötä ja palaavat komeroon. Nappaan heidät kiinni, ja sitä käytetään välineenä, jolla opetetaan lapsia pitämään huoneensa siistinä.  Vastaus: Hei, kiitos. Toivottavasti se tarkoittaa sinun tahtoasi.</w:t>
      </w:r>
    </w:p>
    <w:p>
      <w:r>
        <w:rPr>
          <w:b/>
        </w:rPr>
        <w:t xml:space="preserve">Tulos</w:t>
      </w:r>
    </w:p>
    <w:p>
      <w:r>
        <w:t xml:space="preserve">ei</w:t>
      </w:r>
    </w:p>
    <w:p>
      <w:r>
        <w:rPr>
          <w:b/>
        </w:rPr>
        <w:t xml:space="preserve">Esimerkki 8.4456</w:t>
      </w:r>
    </w:p>
    <w:p>
      <w:r>
        <w:t xml:space="preserve">Kehotus: Kuule, sanon vain, että voimme olla kämppiksiä. Suhde vain päättyy siihen.   Vastaus: Joo, olen menossa tapaamaan vanhaa ystävää, joka taitaa olla saattohoidossa.</w:t>
      </w:r>
    </w:p>
    <w:p>
      <w:r>
        <w:rPr>
          <w:b/>
        </w:rPr>
        <w:t xml:space="preserve">Tulos</w:t>
      </w:r>
    </w:p>
    <w:p>
      <w:r>
        <w:t xml:space="preserve">ei</w:t>
      </w:r>
    </w:p>
    <w:p>
      <w:r>
        <w:rPr>
          <w:b/>
        </w:rPr>
        <w:t xml:space="preserve">Esimerkki 8.4457</w:t>
      </w:r>
    </w:p>
    <w:p>
      <w:r>
        <w:t xml:space="preserve">Kehotus: Ennen kuin teet sen, muista, että lasihiutaleet tarkoittavat, että ne ovat vain jauhettua lasia.  Vastaus: Se on uskomatonta, siinä on todella kaikki mitä tarvitsemme ja vähän enemmänkin!</w:t>
      </w:r>
    </w:p>
    <w:p>
      <w:r>
        <w:rPr>
          <w:b/>
        </w:rPr>
        <w:t xml:space="preserve">Tulos</w:t>
      </w:r>
    </w:p>
    <w:p>
      <w:r>
        <w:t xml:space="preserve">ei</w:t>
      </w:r>
    </w:p>
    <w:p>
      <w:r>
        <w:rPr>
          <w:b/>
        </w:rPr>
        <w:t xml:space="preserve">Esimerkki 8.4458</w:t>
      </w:r>
    </w:p>
    <w:p>
      <w:r>
        <w:t xml:space="preserve">Kehotus: Jos he eivät tiedä, että olet tulossa, sinun kannattaa ehdottomasti aloittaa sivuponilla.  Vastaus: Voi olla, että voit aloittaa ponin johdolla: Joo, haluan, että puhut sille. Haluan, että sanot, että kaikki on hyvin.</w:t>
      </w:r>
    </w:p>
    <w:p>
      <w:r>
        <w:rPr>
          <w:b/>
        </w:rPr>
        <w:t xml:space="preserve">Tulos</w:t>
      </w:r>
    </w:p>
    <w:p>
      <w:r>
        <w:t xml:space="preserve">ei</w:t>
      </w:r>
    </w:p>
    <w:p>
      <w:r>
        <w:rPr>
          <w:b/>
        </w:rPr>
        <w:t xml:space="preserve">Esimerkki 8.4459</w:t>
      </w:r>
    </w:p>
    <w:p>
      <w:r>
        <w:t xml:space="preserve">Kehotus: Nämä keksit ovat vanhentuneita.  Vastaus: Kiitos, Evan, olet niin herttainen. Arvostan sitä.</w:t>
      </w:r>
    </w:p>
    <w:p>
      <w:r>
        <w:rPr>
          <w:b/>
        </w:rPr>
        <w:t xml:space="preserve">Tulos</w:t>
      </w:r>
    </w:p>
    <w:p>
      <w:r>
        <w:t xml:space="preserve">ei</w:t>
      </w:r>
    </w:p>
    <w:p>
      <w:r>
        <w:rPr>
          <w:b/>
        </w:rPr>
        <w:t xml:space="preserve">Esimerkki 8.4460</w:t>
      </w:r>
    </w:p>
    <w:p>
      <w:r>
        <w:t xml:space="preserve">Kehotus: White, mitä muuta teillä on suonissa?  Vastaus: Anteeksi, luulin teitä Meredithin veljeksi.</w:t>
      </w:r>
    </w:p>
    <w:p>
      <w:r>
        <w:rPr>
          <w:b/>
        </w:rPr>
        <w:t xml:space="preserve">Tulos</w:t>
      </w:r>
    </w:p>
    <w:p>
      <w:r>
        <w:t xml:space="preserve">ei</w:t>
      </w:r>
    </w:p>
    <w:p>
      <w:r>
        <w:rPr>
          <w:b/>
        </w:rPr>
        <w:t xml:space="preserve">Esimerkki 8.4461</w:t>
      </w:r>
    </w:p>
    <w:p>
      <w:r>
        <w:t xml:space="preserve">Kehotus: Monica, voisitko kirjoittaa minulle kirjeen? Minun on annettava se rehtorille, jotta voin lähteä tänään aikaisemmin.  Vastaa: Muistan, kun sanoit minulle, että ihmisten, jotka muuttavat yhteen ja suutelevat koko ajan, ei tarvitse olla rakastuneita.</w:t>
      </w:r>
    </w:p>
    <w:p>
      <w:r>
        <w:rPr>
          <w:b/>
        </w:rPr>
        <w:t xml:space="preserve">Tulos</w:t>
      </w:r>
    </w:p>
    <w:p>
      <w:r>
        <w:t xml:space="preserve">ei</w:t>
      </w:r>
    </w:p>
    <w:p>
      <w:r>
        <w:rPr>
          <w:b/>
        </w:rPr>
        <w:t xml:space="preserve">Esimerkki 8.4462</w:t>
      </w:r>
    </w:p>
    <w:p>
      <w:r>
        <w:t xml:space="preserve">Kehotus: Tarinamme sijoittuu antiikin Roomaan.   Vastaus: En voi uskoa, että käyn koulua robottien ja mon calamarisien kanssa.</w:t>
      </w:r>
    </w:p>
    <w:p>
      <w:r>
        <w:rPr>
          <w:b/>
        </w:rPr>
        <w:t xml:space="preserve">Tulos</w:t>
      </w:r>
    </w:p>
    <w:p>
      <w:r>
        <w:t xml:space="preserve">ei</w:t>
      </w:r>
    </w:p>
    <w:p>
      <w:r>
        <w:rPr>
          <w:b/>
        </w:rPr>
        <w:t xml:space="preserve">Esimerkki 8.4463</w:t>
      </w:r>
    </w:p>
    <w:p>
      <w:r>
        <w:t xml:space="preserve">Kehotus: Kiitos, Catarina. Sinusta on paljon apua.  Vastaus: Ihmiset tulevat nälkäisiksi, varsinkin kun kuvassa on heisimato.</w:t>
      </w:r>
    </w:p>
    <w:p>
      <w:r>
        <w:rPr>
          <w:b/>
        </w:rPr>
        <w:t xml:space="preserve">Tulos</w:t>
      </w:r>
    </w:p>
    <w:p>
      <w:r>
        <w:t xml:space="preserve">ei</w:t>
      </w:r>
    </w:p>
    <w:p>
      <w:r>
        <w:rPr>
          <w:b/>
        </w:rPr>
        <w:t xml:space="preserve">Esimerkki 8.4464</w:t>
      </w:r>
    </w:p>
    <w:p>
      <w:r>
        <w:t xml:space="preserve">Kehotus: Kun olen kuntosalilla, minua käsketään siivoamaan patsaat ja pörröttämään ruusut.  Vastaus: Vastaa: Kiitos. Haluaisin vapauttaa itseni näistä hanskoista.</w:t>
      </w:r>
    </w:p>
    <w:p>
      <w:r>
        <w:rPr>
          <w:b/>
        </w:rPr>
        <w:t xml:space="preserve">Tulos</w:t>
      </w:r>
    </w:p>
    <w:p>
      <w:r>
        <w:t xml:space="preserve">ei</w:t>
      </w:r>
    </w:p>
    <w:p>
      <w:r>
        <w:rPr>
          <w:b/>
        </w:rPr>
        <w:t xml:space="preserve">Esimerkki 8.4465</w:t>
      </w:r>
    </w:p>
    <w:p>
      <w:r>
        <w:t xml:space="preserve">Kehotus: Olen hieman huolissani siitä, että tämä on yli minun... Olen tämän akvaarion sosiaalisen median johtaja. En vain usko, että tämä kuuluu minun kategoriaani.  Vastaus: Ei, minä - tämä oli... yrittää saada mukavaa illallista akvaariossa, näen, että se on ilmeisesti hauskaa ihmisille, jotka katselevat meitä - tuolla ulkona - he näyttävät todella nauttivan siitä, että vaikka kuinka monta kertaa pyöräytän salaattia, se ei pääse kuivumaan.</w:t>
      </w:r>
    </w:p>
    <w:p>
      <w:r>
        <w:rPr>
          <w:b/>
        </w:rPr>
        <w:t xml:space="preserve">Tulos</w:t>
      </w:r>
    </w:p>
    <w:p>
      <w:r>
        <w:t xml:space="preserve">ei</w:t>
      </w:r>
    </w:p>
    <w:p>
      <w:r>
        <w:rPr>
          <w:b/>
        </w:rPr>
        <w:t xml:space="preserve">Esimerkki 8.4466</w:t>
      </w:r>
    </w:p>
    <w:p>
      <w:r>
        <w:t xml:space="preserve">Kehotus: Luutnantista siis ylennettiin välittömästi kapteeniksi?  Vastaus: Katsotaanpa. Raamatun aikoina ihmiset elivät tuhansia vuosia. </w:t>
      </w:r>
    </w:p>
    <w:p>
      <w:r>
        <w:rPr>
          <w:b/>
        </w:rPr>
        <w:t xml:space="preserve">Tulos</w:t>
      </w:r>
    </w:p>
    <w:p>
      <w:r>
        <w:t xml:space="preserve">ei</w:t>
      </w:r>
    </w:p>
    <w:p>
      <w:r>
        <w:rPr>
          <w:b/>
        </w:rPr>
        <w:t xml:space="preserve">Esimerkki 8.4467</w:t>
      </w:r>
    </w:p>
    <w:p>
      <w:r>
        <w:t xml:space="preserve">Kehotus: Täytyykö meidän varastaa lemmikkejä?  Vastaus: Vastaus: Saatan olla vain dosentti, mutta minusta siinä on järkeä.</w:t>
      </w:r>
    </w:p>
    <w:p>
      <w:r>
        <w:rPr>
          <w:b/>
        </w:rPr>
        <w:t xml:space="preserve">Tulos</w:t>
      </w:r>
    </w:p>
    <w:p>
      <w:r>
        <w:t xml:space="preserve">ei</w:t>
      </w:r>
    </w:p>
    <w:p>
      <w:r>
        <w:rPr>
          <w:b/>
        </w:rPr>
        <w:t xml:space="preserve">Esimerkki 8.4468</w:t>
      </w:r>
    </w:p>
    <w:p>
      <w:r>
        <w:t xml:space="preserve">Kehotus: Nuo kaikki ovat huonoja paikkoja tulla ammutuksi.  Vastaus: VASTAUS: OKEI. En voi kuvitella. Se vaikuttaa pahimmalta. Heidät pitäisi pakottaa muuttamaan.</w:t>
      </w:r>
    </w:p>
    <w:p>
      <w:r>
        <w:rPr>
          <w:b/>
        </w:rPr>
        <w:t xml:space="preserve">Tulos</w:t>
      </w:r>
    </w:p>
    <w:p>
      <w:r>
        <w:t xml:space="preserve">ei</w:t>
      </w:r>
    </w:p>
    <w:p>
      <w:r>
        <w:rPr>
          <w:b/>
        </w:rPr>
        <w:t xml:space="preserve">Esimerkki 8.4469</w:t>
      </w:r>
    </w:p>
    <w:p>
      <w:r>
        <w:t xml:space="preserve">Kehotus: En tiedä - tavallinen huijari, uskottelija. Hän antoi minulle ruutia ja auttoi minua liukumaan omasta elämästäni.  Vastaus: Niin minäkin tavallaan. Olimme vain kesäajan buddhalaisia. Olitteko te vuoden ympäri jotain tai muita?</w:t>
      </w:r>
    </w:p>
    <w:p>
      <w:r>
        <w:rPr>
          <w:b/>
        </w:rPr>
        <w:t xml:space="preserve">Tulos</w:t>
      </w:r>
    </w:p>
    <w:p>
      <w:r>
        <w:t xml:space="preserve">ei</w:t>
      </w:r>
    </w:p>
    <w:p>
      <w:r>
        <w:rPr>
          <w:b/>
        </w:rPr>
        <w:t xml:space="preserve">Esimerkki 8.4470</w:t>
      </w:r>
    </w:p>
    <w:p>
      <w:r>
        <w:t xml:space="preserve">Kehotus: Nimeni on Calisto ja hän on Calista.  Vastaus: En tiedä, onko se todella hyvä idea. Täällä on paljon verta käsissäni.</w:t>
      </w:r>
    </w:p>
    <w:p>
      <w:r>
        <w:rPr>
          <w:b/>
        </w:rPr>
        <w:t xml:space="preserve">Tulos</w:t>
      </w:r>
    </w:p>
    <w:p>
      <w:r>
        <w:t xml:space="preserve">ei</w:t>
      </w:r>
    </w:p>
    <w:p>
      <w:r>
        <w:rPr>
          <w:b/>
        </w:rPr>
        <w:t xml:space="preserve">Esimerkki 8.4471</w:t>
      </w:r>
    </w:p>
    <w:p>
      <w:r>
        <w:t xml:space="preserve">Kehotus: Sandy, leikkaus on ohi. Miltä tuntuu?  Vastaus: Sandy, miten voit? Älä huoli, voit lentää heidän luokseen itse patentoiduilla haukansiivilläni.</w:t>
      </w:r>
    </w:p>
    <w:p>
      <w:r>
        <w:rPr>
          <w:b/>
        </w:rPr>
        <w:t xml:space="preserve">Tulos</w:t>
      </w:r>
    </w:p>
    <w:p>
      <w:r>
        <w:t xml:space="preserve">ei</w:t>
      </w:r>
    </w:p>
    <w:p>
      <w:r>
        <w:rPr>
          <w:b/>
        </w:rPr>
        <w:t xml:space="preserve">Esimerkki 8.4472</w:t>
      </w:r>
    </w:p>
    <w:p>
      <w:r>
        <w:t xml:space="preserve">Kehotus: Cruthers, huomasin, että käytätte kiipeilykenkiä laskeutuessanne. Luulin, että yleensä käytätte kiipeilykenkiä kiipeämiseen.  Vastaus: Kiipeilyn ja kiipeilyn jälkeen: Tämä on LaCroixin tehdas. Mitä me teemme, jos meillä ei ole vettä?</w:t>
      </w:r>
    </w:p>
    <w:p>
      <w:r>
        <w:rPr>
          <w:b/>
        </w:rPr>
        <w:t xml:space="preserve">Tulos</w:t>
      </w:r>
    </w:p>
    <w:p>
      <w:r>
        <w:t xml:space="preserve">ei</w:t>
      </w:r>
    </w:p>
    <w:p>
      <w:r>
        <w:rPr>
          <w:b/>
        </w:rPr>
        <w:t xml:space="preserve">Esimerkki 8.4473</w:t>
      </w:r>
    </w:p>
    <w:p>
      <w:r>
        <w:t xml:space="preserve">Kehotus: Tohtori, heillä on paljon lehtiä selattavana. En halua, että menetät ajatuksenjuoksusi.  Vastaus: Aivan, se ei ole. Totta puhuen hänen isänsä rakasti saippuaoopperoita ja uskon, että siksi hän jätti meidät, koska hän rakasti niitä niin paljon</w:t>
      </w:r>
    </w:p>
    <w:p>
      <w:r>
        <w:rPr>
          <w:b/>
        </w:rPr>
        <w:t xml:space="preserve">Tulos</w:t>
      </w:r>
    </w:p>
    <w:p>
      <w:r>
        <w:t xml:space="preserve">ei</w:t>
      </w:r>
    </w:p>
    <w:p>
      <w:r>
        <w:rPr>
          <w:b/>
        </w:rPr>
        <w:t xml:space="preserve">Esimerkki 8.4474</w:t>
      </w:r>
    </w:p>
    <w:p>
      <w:r>
        <w:t xml:space="preserve">Kehotus: Teemme maatilalääketiedettä.  Vastaus: Hän on niin nuori. Hän on tuskin 18-vuotias. Vasta 18-vuotias.</w:t>
      </w:r>
    </w:p>
    <w:p>
      <w:r>
        <w:rPr>
          <w:b/>
        </w:rPr>
        <w:t xml:space="preserve">Tulos</w:t>
      </w:r>
    </w:p>
    <w:p>
      <w:r>
        <w:t xml:space="preserve">ei</w:t>
      </w:r>
    </w:p>
    <w:p>
      <w:r>
        <w:rPr>
          <w:b/>
        </w:rPr>
        <w:t xml:space="preserve">Esimerkki 8.4475</w:t>
      </w:r>
    </w:p>
    <w:p>
      <w:r>
        <w:t xml:space="preserve">Kehotus: Hei, Mario!  Se on Luigi!  Annoitko hänelle veitsen?  Vastaus: Annoitko hänelle puukon? Oi, tarkoitat kun olin huora.  Nyt huoraan vain kukkia.  Minun on kerrottava sinulle.  Neilikat eivät ole oikeasti sinisiä.  Me liotamme niitä sinisessä vedessä.  Sitten ne imeytyvät ja muuttuvat sinisiksi.</w:t>
      </w:r>
    </w:p>
    <w:p>
      <w:r>
        <w:rPr>
          <w:b/>
        </w:rPr>
        <w:t xml:space="preserve">Tulos</w:t>
      </w:r>
    </w:p>
    <w:p>
      <w:r>
        <w:t xml:space="preserve">ei</w:t>
      </w:r>
    </w:p>
    <w:p>
      <w:r>
        <w:rPr>
          <w:b/>
        </w:rPr>
        <w:t xml:space="preserve">Esimerkki 8.4476</w:t>
      </w:r>
    </w:p>
    <w:p>
      <w:r>
        <w:t xml:space="preserve">Kehotus: Lopeta häpykarvojeni tuijottaminen.  Vastaus: Älä puhu karvojeni kanssa: Vastaa: Selvä! Missä olet ollut?</w:t>
      </w:r>
    </w:p>
    <w:p>
      <w:r>
        <w:rPr>
          <w:b/>
        </w:rPr>
        <w:t xml:space="preserve">Tulos</w:t>
      </w:r>
    </w:p>
    <w:p>
      <w:r>
        <w:t xml:space="preserve">ei</w:t>
      </w:r>
    </w:p>
    <w:p>
      <w:r>
        <w:rPr>
          <w:b/>
        </w:rPr>
        <w:t xml:space="preserve">Esimerkki 8.4477</w:t>
      </w:r>
    </w:p>
    <w:p>
      <w:r>
        <w:t xml:space="preserve">Kehotus: Olen kaikkitietävä, älykäs, jolla on hyvä sydän, kultainen sydän.  Vastaus: En voi, lopeta. Tiedät kyllä. En voi lopettaa, en halua lopettaa. Mitä lapset eivät vieläkään sano enää?</w:t>
      </w:r>
    </w:p>
    <w:p>
      <w:r>
        <w:rPr>
          <w:b/>
        </w:rPr>
        <w:t xml:space="preserve">Tulos</w:t>
      </w:r>
    </w:p>
    <w:p>
      <w:r>
        <w:t xml:space="preserve">ei</w:t>
      </w:r>
    </w:p>
    <w:p>
      <w:r>
        <w:rPr>
          <w:b/>
        </w:rPr>
        <w:t xml:space="preserve">Esimerkki 8.4478</w:t>
      </w:r>
    </w:p>
    <w:p>
      <w:r>
        <w:t xml:space="preserve">Kehotus: Älä vain aloita tuolla rivillä!  Vastaa: Jos se auttaa minua pääsemään Hollywoodiin, teen periaatteessa mitä tahansa, mitä minulta vaaditaan, herra Nulty.</w:t>
      </w:r>
    </w:p>
    <w:p>
      <w:r>
        <w:rPr>
          <w:b/>
        </w:rPr>
        <w:t xml:space="preserve">Tulos</w:t>
      </w:r>
    </w:p>
    <w:p>
      <w:r>
        <w:t xml:space="preserve">ei</w:t>
      </w:r>
    </w:p>
    <w:p>
      <w:r>
        <w:rPr>
          <w:b/>
        </w:rPr>
        <w:t xml:space="preserve">Esimerkki 8.4479</w:t>
      </w:r>
    </w:p>
    <w:p>
      <w:r>
        <w:t xml:space="preserve">Kehotus: Me molemmat nukumme ylimmässä kerrossängyssä, koska alempi kerros on liian vaarallinen.  Vastaus: Se on namirotta ja se on meidän rekvisiittamme.  Ja se on kumirotta täynnä verta.</w:t>
      </w:r>
    </w:p>
    <w:p>
      <w:r>
        <w:rPr>
          <w:b/>
        </w:rPr>
        <w:t xml:space="preserve">Tulos</w:t>
      </w:r>
    </w:p>
    <w:p>
      <w:r>
        <w:t xml:space="preserve">ei</w:t>
      </w:r>
    </w:p>
    <w:p>
      <w:r>
        <w:rPr>
          <w:b/>
        </w:rPr>
        <w:t xml:space="preserve">Esimerkki 8.4480</w:t>
      </w:r>
    </w:p>
    <w:p>
      <w:r>
        <w:t xml:space="preserve">Kehotus: Dale, jatka vain sitä, mitä teit.  Vastaa: Kyllä, aikooko hän lopettaa hänet?</w:t>
      </w:r>
    </w:p>
    <w:p>
      <w:r>
        <w:rPr>
          <w:b/>
        </w:rPr>
        <w:t xml:space="preserve">Tulos</w:t>
      </w:r>
    </w:p>
    <w:p>
      <w:r>
        <w:t xml:space="preserve">ei</w:t>
      </w:r>
    </w:p>
    <w:p>
      <w:r>
        <w:rPr>
          <w:b/>
        </w:rPr>
        <w:t xml:space="preserve">Esimerkki 8.4481</w:t>
      </w:r>
    </w:p>
    <w:p>
      <w:r>
        <w:t xml:space="preserve">Kehotus: Sir, saanko keskeyttää teidät hetkeksi. Miten voimme auttaa teitä täällä Cracker Barrelissa? Täällä ei oikeastaan ole ihmissusia.  Vastaus: Heimlichin sanaa ja se mies kuoli?</w:t>
      </w:r>
    </w:p>
    <w:p>
      <w:r>
        <w:rPr>
          <w:b/>
        </w:rPr>
        <w:t xml:space="preserve">Tulos</w:t>
      </w:r>
    </w:p>
    <w:p>
      <w:r>
        <w:t xml:space="preserve">ei</w:t>
      </w:r>
    </w:p>
    <w:p>
      <w:r>
        <w:rPr>
          <w:b/>
        </w:rPr>
        <w:t xml:space="preserve">Esimerkki 8.4482</w:t>
      </w:r>
    </w:p>
    <w:p>
      <w:r>
        <w:t xml:space="preserve">Kehotus: Usein käytämme vessakäyttäytymistä tekosyynä, ja se on itse asiassa vertauskuva jostain suuremmasta tapahtumasta.  Vastaus: Missä ovat tissisi?</w:t>
      </w:r>
    </w:p>
    <w:p>
      <w:r>
        <w:rPr>
          <w:b/>
        </w:rPr>
        <w:t xml:space="preserve">Tulos</w:t>
      </w:r>
    </w:p>
    <w:p>
      <w:r>
        <w:t xml:space="preserve">ei</w:t>
      </w:r>
    </w:p>
    <w:p>
      <w:r>
        <w:rPr>
          <w:b/>
        </w:rPr>
        <w:t xml:space="preserve">Esimerkki 8.4483</w:t>
      </w:r>
    </w:p>
    <w:p>
      <w:r>
        <w:t xml:space="preserve">Kehotus: He ovat nyt täällä. Mennään vain.  Vastataan: Minä pidin köydestä kiinni.</w:t>
      </w:r>
    </w:p>
    <w:p>
      <w:r>
        <w:rPr>
          <w:b/>
        </w:rPr>
        <w:t xml:space="preserve">Tulos</w:t>
      </w:r>
    </w:p>
    <w:p>
      <w:r>
        <w:t xml:space="preserve">ei</w:t>
      </w:r>
    </w:p>
    <w:p>
      <w:r>
        <w:rPr>
          <w:b/>
        </w:rPr>
        <w:t xml:space="preserve">Esimerkki 8.4484</w:t>
      </w:r>
    </w:p>
    <w:p>
      <w:r>
        <w:t xml:space="preserve">Kehotus: En aio käyttää näitä kenkiä. Ne eivät sovi minulle.  Vastaus: Kyllä, no se on ihastuttava. Ja haluan, että ihmiset näkevät sen.</w:t>
      </w:r>
    </w:p>
    <w:p>
      <w:r>
        <w:rPr>
          <w:b/>
        </w:rPr>
        <w:t xml:space="preserve">Tulos</w:t>
      </w:r>
    </w:p>
    <w:p>
      <w:r>
        <w:t xml:space="preserve">ei</w:t>
      </w:r>
    </w:p>
    <w:p>
      <w:r>
        <w:rPr>
          <w:b/>
        </w:rPr>
        <w:t xml:space="preserve">Esimerkki 8.4485</w:t>
      </w:r>
    </w:p>
    <w:p>
      <w:r>
        <w:t xml:space="preserve">Kehotus: mutta sanon naisena, joka on ollut erittäin onnellisesti naimisissa ja rakastunut mieheensä 44 vuotta, että uskon vaimon tehneen sen, vaikka hän on myös kuollut.  Vastaus: Viski. Olen kotoisin teippisuvusta.</w:t>
      </w:r>
    </w:p>
    <w:p>
      <w:r>
        <w:rPr>
          <w:b/>
        </w:rPr>
        <w:t xml:space="preserve">Tulos</w:t>
      </w:r>
    </w:p>
    <w:p>
      <w:r>
        <w:t xml:space="preserve">ei</w:t>
      </w:r>
    </w:p>
    <w:p>
      <w:r>
        <w:rPr>
          <w:b/>
        </w:rPr>
        <w:t xml:space="preserve">Esimerkki 8.4486</w:t>
      </w:r>
    </w:p>
    <w:p>
      <w:r>
        <w:t xml:space="preserve">Kehotus: Täällä alkaa olla kylmä, ja luulen, että esitys alkaa.  Vastaus: Kyllä, kotona meillä on. Meillä jokaisella on oma sarjamme.</w:t>
      </w:r>
    </w:p>
    <w:p>
      <w:r>
        <w:rPr>
          <w:b/>
        </w:rPr>
        <w:t xml:space="preserve">Tulos</w:t>
      </w:r>
    </w:p>
    <w:p>
      <w:r>
        <w:t xml:space="preserve">ei</w:t>
      </w:r>
    </w:p>
    <w:p>
      <w:r>
        <w:rPr>
          <w:b/>
        </w:rPr>
        <w:t xml:space="preserve">Esimerkki 8.4487</w:t>
      </w:r>
    </w:p>
    <w:p>
      <w:r>
        <w:t xml:space="preserve">Kehotus: Kuuntele, Tyler. Pysy rauhallisena.  Vastaa: Juttu on näin. Heidän päävientituotteitaan ovat nämä donitsit, joista on tullut eräänlaisia design-donitseja, joita kaikki rakastavat. Mutta nämä donitsit tekevät sinulle asioita.</w:t>
      </w:r>
    </w:p>
    <w:p>
      <w:r>
        <w:rPr>
          <w:b/>
        </w:rPr>
        <w:t xml:space="preserve">Tulos</w:t>
      </w:r>
    </w:p>
    <w:p>
      <w:r>
        <w:t xml:space="preserve">ei</w:t>
      </w:r>
    </w:p>
    <w:p>
      <w:r>
        <w:rPr>
          <w:b/>
        </w:rPr>
        <w:t xml:space="preserve">Esimerkki 8.4488</w:t>
      </w:r>
    </w:p>
    <w:p>
      <w:r>
        <w:t xml:space="preserve">Kehotus: Kuka on tämä yksijalkainen poliisi?  Vastaus: Kuka on yksijalkainen? Se on työtäni. Olen valtion messujen vahtimestari.</w:t>
      </w:r>
    </w:p>
    <w:p>
      <w:r>
        <w:rPr>
          <w:b/>
        </w:rPr>
        <w:t xml:space="preserve">Tulos</w:t>
      </w:r>
    </w:p>
    <w:p>
      <w:r>
        <w:t xml:space="preserve">ei</w:t>
      </w:r>
    </w:p>
    <w:p>
      <w:r>
        <w:rPr>
          <w:b/>
        </w:rPr>
        <w:t xml:space="preserve">Esimerkki 8.4489</w:t>
      </w:r>
    </w:p>
    <w:p>
      <w:r>
        <w:t xml:space="preserve">Kehotus: Aksentti tekee aina vaikutuksen.  Vastaus: Minä tein sen. Ajattelin: "Kuulen jotain selkäni takaa, jonkinlaista vehjettä työstetään. Mutta en näe täällä ketään."</w:t>
      </w:r>
    </w:p>
    <w:p>
      <w:r>
        <w:rPr>
          <w:b/>
        </w:rPr>
        <w:t xml:space="preserve">Tulos</w:t>
      </w:r>
    </w:p>
    <w:p>
      <w:r>
        <w:t xml:space="preserve">ei</w:t>
      </w:r>
    </w:p>
    <w:p>
      <w:r>
        <w:rPr>
          <w:b/>
        </w:rPr>
        <w:t xml:space="preserve">Esimerkki 8.4490</w:t>
      </w:r>
    </w:p>
    <w:p>
      <w:r>
        <w:t xml:space="preserve">Kehotus: Nämä kädet ovat ainoa asia, jota rakastan.  Vastaus: Sven, äidin housuilla ryömii muurahaisia.</w:t>
      </w:r>
    </w:p>
    <w:p>
      <w:r>
        <w:rPr>
          <w:b/>
        </w:rPr>
        <w:t xml:space="preserve">Tulos</w:t>
      </w:r>
    </w:p>
    <w:p>
      <w:r>
        <w:t xml:space="preserve">ei</w:t>
      </w:r>
    </w:p>
    <w:p>
      <w:r>
        <w:rPr>
          <w:b/>
        </w:rPr>
        <w:t xml:space="preserve">Esimerkki 8.4491</w:t>
      </w:r>
    </w:p>
    <w:p>
      <w:r>
        <w:t xml:space="preserve">Kehotus: Minä vain työnnän eteenpäin. Minä vain seison tässä ja pidän itseäni tiskipöydällä, kunnes kaadun.  Vastaus: Ja niin minä kasvatin sinut. Ja niin tulet olemaan ikuisesti.</w:t>
      </w:r>
    </w:p>
    <w:p>
      <w:r>
        <w:rPr>
          <w:b/>
        </w:rPr>
        <w:t xml:space="preserve">Tulos</w:t>
      </w:r>
    </w:p>
    <w:p>
      <w:r>
        <w:t xml:space="preserve">ei</w:t>
      </w:r>
    </w:p>
    <w:p>
      <w:r>
        <w:rPr>
          <w:b/>
        </w:rPr>
        <w:t xml:space="preserve">Esimerkki 8.4492</w:t>
      </w:r>
    </w:p>
    <w:p>
      <w:r>
        <w:t xml:space="preserve">Kehotus: He vaikuttavat todella vihaisilta meille.  Vastaus: "Ei, ei, ei, ei, ei, ei, ei, ei, ei, ei: Hyvä ajatus. Voi kyllä, se, joka kieltää kaiken väärennetyn vaahterasiirapin ja tekee sen nauttimisesta rangaistavaa, hyvä idea.</w:t>
      </w:r>
    </w:p>
    <w:p>
      <w:r>
        <w:rPr>
          <w:b/>
        </w:rPr>
        <w:t xml:space="preserve">Tulos</w:t>
      </w:r>
    </w:p>
    <w:p>
      <w:r>
        <w:t xml:space="preserve">ei</w:t>
      </w:r>
    </w:p>
    <w:p>
      <w:r>
        <w:rPr>
          <w:b/>
        </w:rPr>
        <w:t xml:space="preserve">Esimerkki 8.4493</w:t>
      </w:r>
    </w:p>
    <w:p>
      <w:r>
        <w:t xml:space="preserve">Kehotus: Lupasin kuolleelle äidilleni. Olen varma, että sinäkin teit niin.  Vastaus: Heittäydyin siitä, että hän on paljon pidempi kuin mitä tiesin Ryan Seacrestin olevan.</w:t>
      </w:r>
    </w:p>
    <w:p>
      <w:r>
        <w:rPr>
          <w:b/>
        </w:rPr>
        <w:t xml:space="preserve">Tulos</w:t>
      </w:r>
    </w:p>
    <w:p>
      <w:r>
        <w:t xml:space="preserve">ei</w:t>
      </w:r>
    </w:p>
    <w:p>
      <w:r>
        <w:rPr>
          <w:b/>
        </w:rPr>
        <w:t xml:space="preserve">Esimerkki 8.4494</w:t>
      </w:r>
    </w:p>
    <w:p>
      <w:r>
        <w:t xml:space="preserve">Kehotus: En voi poistua tästä huoneesta.  Vastaus: Soitinäänesi on joku kuiskaamassa: "Kuoletko sinä?". Voitko laittaa sen värinälle?</w:t>
      </w:r>
    </w:p>
    <w:p>
      <w:r>
        <w:rPr>
          <w:b/>
        </w:rPr>
        <w:t xml:space="preserve">Tulos</w:t>
      </w:r>
    </w:p>
    <w:p>
      <w:r>
        <w:t xml:space="preserve">ei</w:t>
      </w:r>
    </w:p>
    <w:p>
      <w:r>
        <w:rPr>
          <w:b/>
        </w:rPr>
        <w:t xml:space="preserve">Esimerkki 8.4495</w:t>
      </w:r>
    </w:p>
    <w:p>
      <w:r>
        <w:t xml:space="preserve">Kehotus: Hän oli kuitenkin oikeassa, kun hän sanoi, että sinulla on ihanat silmät. Olen samaa mieltä.  Vastaus: "En ole nähnyt sinua: Hän oli aina kuolemaisillaan. Tunsimme toisemme lukiossa, ja jo silloin hänellä oli kaksinkertainen keuhkokuume.</w:t>
      </w:r>
    </w:p>
    <w:p>
      <w:r>
        <w:rPr>
          <w:b/>
        </w:rPr>
        <w:t xml:space="preserve">Tulos</w:t>
      </w:r>
    </w:p>
    <w:p>
      <w:r>
        <w:t xml:space="preserve">ei</w:t>
      </w:r>
    </w:p>
    <w:p>
      <w:r>
        <w:rPr>
          <w:b/>
        </w:rPr>
        <w:t xml:space="preserve">Esimerkki 8.4496</w:t>
      </w:r>
    </w:p>
    <w:p>
      <w:r>
        <w:t xml:space="preserve">Kehotus: Tohtori, sinä olet lääkäri. Vaikutatte oikealta henkilöltä uhraamaan tämän miehen. Sinulla on skalpelleja ja muuta.  Vastaus: Olen sinkku, mutta vannoin, etten mene enää naimisiin ennen kuin muutan kauas sisämaahan.</w:t>
      </w:r>
    </w:p>
    <w:p>
      <w:r>
        <w:rPr>
          <w:b/>
        </w:rPr>
        <w:t xml:space="preserve">Tulos</w:t>
      </w:r>
    </w:p>
    <w:p>
      <w:r>
        <w:t xml:space="preserve">ei</w:t>
      </w:r>
    </w:p>
    <w:p>
      <w:r>
        <w:rPr>
          <w:b/>
        </w:rPr>
        <w:t xml:space="preserve">Esimerkki 8.4497</w:t>
      </w:r>
    </w:p>
    <w:p>
      <w:r>
        <w:t xml:space="preserve">Kehotus: Pete, kun ajattelen sinua, minua ja tyttöystäviämme, ajattelen itsekseni: "Kuka sitä tarvitsee?".  Vastaus: "Mitä? Se kuulostaa maailman helpoimmalta työltä.</w:t>
      </w:r>
    </w:p>
    <w:p>
      <w:r>
        <w:rPr>
          <w:b/>
        </w:rPr>
        <w:t xml:space="preserve">Tulos</w:t>
      </w:r>
    </w:p>
    <w:p>
      <w:r>
        <w:t xml:space="preserve">ei</w:t>
      </w:r>
    </w:p>
    <w:p>
      <w:r>
        <w:rPr>
          <w:b/>
        </w:rPr>
        <w:t xml:space="preserve">Esimerkki 8.4498</w:t>
      </w:r>
    </w:p>
    <w:p>
      <w:r>
        <w:t xml:space="preserve">Kehotus: On vuosipäivämme. Olemme olleet naimisissa 30 vuotta.  Vastaus: Minusta ne olivat kaikki hienoja, koska sinulla on mielestäni karismaa.</w:t>
      </w:r>
    </w:p>
    <w:p>
      <w:r>
        <w:rPr>
          <w:b/>
        </w:rPr>
        <w:t xml:space="preserve">Tulos</w:t>
      </w:r>
    </w:p>
    <w:p>
      <w:r>
        <w:t xml:space="preserve">ei</w:t>
      </w:r>
    </w:p>
    <w:p>
      <w:r>
        <w:rPr>
          <w:b/>
        </w:rPr>
        <w:t xml:space="preserve">Esimerkki 8.4499</w:t>
      </w:r>
    </w:p>
    <w:p>
      <w:r>
        <w:t xml:space="preserve">Kehotus: Emme koskaan unohtaneet kapteenia.  Vastaus: Emme unohda kapteenia: Kyllä, voin nauraa vaaran tai kuoleman edessä.</w:t>
      </w:r>
    </w:p>
    <w:p>
      <w:r>
        <w:rPr>
          <w:b/>
        </w:rPr>
        <w:t xml:space="preserve">Tulos</w:t>
      </w:r>
    </w:p>
    <w:p>
      <w:r>
        <w:t xml:space="preserve">ei</w:t>
      </w:r>
    </w:p>
    <w:p>
      <w:r>
        <w:rPr>
          <w:b/>
        </w:rPr>
        <w:t xml:space="preserve">Esimerkki 8.4500</w:t>
      </w:r>
    </w:p>
    <w:p>
      <w:r>
        <w:t xml:space="preserve">Kehotus: Haluaisin kuulla raiteiden jyrinän tai junan pillin osoittavan, että juna on tulossa.  Vastaus: Voi, kultaseni. Juuri niin kuin olen aina haaveillut. Kasvosi ovat toisen miehen vartalossa.</w:t>
      </w:r>
    </w:p>
    <w:p>
      <w:r>
        <w:rPr>
          <w:b/>
        </w:rPr>
        <w:t xml:space="preserve">Tulos</w:t>
      </w:r>
    </w:p>
    <w:p>
      <w:r>
        <w:t xml:space="preserve">ei</w:t>
      </w:r>
    </w:p>
    <w:p>
      <w:r>
        <w:rPr>
          <w:b/>
        </w:rPr>
        <w:t xml:space="preserve">Esimerkki 8.4501</w:t>
      </w:r>
    </w:p>
    <w:p>
      <w:r>
        <w:t xml:space="preserve">Kehotus: Amos, kuulostat aivan levyltä. Luulin, että synkronoit levyä huuliltasi.  Vastaus: Amos: Kirjoittaisitko isälleni kirjeen, jossa sanot vain, että olen tehnyt kaikki työni ja että olen luultavasti luokan fiksuin tyttö.</w:t>
      </w:r>
    </w:p>
    <w:p>
      <w:r>
        <w:rPr>
          <w:b/>
        </w:rPr>
        <w:t xml:space="preserve">Tulos</w:t>
      </w:r>
    </w:p>
    <w:p>
      <w:r>
        <w:t xml:space="preserve">ei</w:t>
      </w:r>
    </w:p>
    <w:p>
      <w:r>
        <w:rPr>
          <w:b/>
        </w:rPr>
        <w:t xml:space="preserve">Esimerkki 8.4502</w:t>
      </w:r>
    </w:p>
    <w:p>
      <w:r>
        <w:t xml:space="preserve">Kehotus: Jeremy, olemme tänä vuonna eläintarhassa syntymäpäivänäsi, koska viime vuoden syntymäpäiväsi oli mielettömän huono.  Vastaus: Jeremy: Joo, ne eivät ole olleet onnellisia pitkään aikaan. On vain paljon kurjuutta.</w:t>
      </w:r>
    </w:p>
    <w:p>
      <w:r>
        <w:rPr>
          <w:b/>
        </w:rPr>
        <w:t xml:space="preserve">Tulos</w:t>
      </w:r>
    </w:p>
    <w:p>
      <w:r>
        <w:t xml:space="preserve">ei</w:t>
      </w:r>
    </w:p>
    <w:p>
      <w:r>
        <w:rPr>
          <w:b/>
        </w:rPr>
        <w:t xml:space="preserve">Esimerkki 8.4503</w:t>
      </w:r>
    </w:p>
    <w:p>
      <w:r>
        <w:t xml:space="preserve">Kehotus: En voi uskoa, että Clairen juttu oli suurempi kuin minun salaisuuteni lapsesta, joka ei tiennyt olevansa poikani. Olen niin iloinen, että kaikki meni niin hyvin, kultaseni.  Vastaus: Leikkaisin kanaleikkeleen viiteen osaan.</w:t>
      </w:r>
    </w:p>
    <w:p>
      <w:r>
        <w:rPr>
          <w:b/>
        </w:rPr>
        <w:t xml:space="preserve">Tulos</w:t>
      </w:r>
    </w:p>
    <w:p>
      <w:r>
        <w:t xml:space="preserve">ei</w:t>
      </w:r>
    </w:p>
    <w:p>
      <w:r>
        <w:rPr>
          <w:b/>
        </w:rPr>
        <w:t xml:space="preserve">Esimerkki 8.4504</w:t>
      </w:r>
    </w:p>
    <w:p>
      <w:r>
        <w:t xml:space="preserve">Kehotus: Eleanor. Ensimmäisen yläkoulupäivän aika.  Vastaus: Kiitos, Kevin. Olet hyvin anteeksiantava ihminen.</w:t>
      </w:r>
    </w:p>
    <w:p>
      <w:r>
        <w:rPr>
          <w:b/>
        </w:rPr>
        <w:t xml:space="preserve">Tulos</w:t>
      </w:r>
    </w:p>
    <w:p>
      <w:r>
        <w:t xml:space="preserve">ei</w:t>
      </w:r>
    </w:p>
    <w:p>
      <w:r>
        <w:rPr>
          <w:b/>
        </w:rPr>
        <w:t xml:space="preserve">Esimerkki 8.4505</w:t>
      </w:r>
    </w:p>
    <w:p>
      <w:r>
        <w:t xml:space="preserve">Kehotus: Minä olen robotti kuten tavallisesti. Minut valitaan aina robotiksi.  Vastaus: Kysyn muutaman kysymyksen, ja katsotaan, mitä vastaukset ovat. </w:t>
      </w:r>
    </w:p>
    <w:p>
      <w:r>
        <w:rPr>
          <w:b/>
        </w:rPr>
        <w:t xml:space="preserve">Tulos</w:t>
      </w:r>
    </w:p>
    <w:p>
      <w:r>
        <w:t xml:space="preserve">ei</w:t>
      </w:r>
    </w:p>
    <w:p>
      <w:r>
        <w:rPr>
          <w:b/>
        </w:rPr>
        <w:t xml:space="preserve">Esimerkki 8.4506</w:t>
      </w:r>
    </w:p>
    <w:p>
      <w:r>
        <w:t xml:space="preserve">Kehotus: Evelyn, tiedät, että Garold on erittäin haluttu poikamies.  Vastaus: Se pilasi ensimmäisen avioliittoni, mutta läksyni on opittu. En anna sen tapahtua uudelleen.</w:t>
      </w:r>
    </w:p>
    <w:p>
      <w:r>
        <w:rPr>
          <w:b/>
        </w:rPr>
        <w:t xml:space="preserve">Tulos</w:t>
      </w:r>
    </w:p>
    <w:p>
      <w:r>
        <w:t xml:space="preserve">ei</w:t>
      </w:r>
    </w:p>
    <w:p>
      <w:r>
        <w:rPr>
          <w:b/>
        </w:rPr>
        <w:t xml:space="preserve">Esimerkki 8.4507</w:t>
      </w:r>
    </w:p>
    <w:p>
      <w:r>
        <w:t xml:space="preserve">Kehotus: Voinko tehdä vanhusmeikin taideprojektiani varten?  Vastaus: Voin tehdä vanhaa vanhaa ihmistä: Vastaus: No, voin nähdä sen. Silmästäsi alas nenähuulien poimulle, suupohjan rypytykseen ja suoraan Kiinan halkioon.</w:t>
      </w:r>
    </w:p>
    <w:p>
      <w:r>
        <w:rPr>
          <w:b/>
        </w:rPr>
        <w:t xml:space="preserve">Tulos</w:t>
      </w:r>
    </w:p>
    <w:p>
      <w:r>
        <w:t xml:space="preserve">ei</w:t>
      </w:r>
    </w:p>
    <w:p>
      <w:r>
        <w:rPr>
          <w:b/>
        </w:rPr>
        <w:t xml:space="preserve">Esimerkki 8.4508</w:t>
      </w:r>
    </w:p>
    <w:p>
      <w:r>
        <w:t xml:space="preserve">Kehotus: En ole taiteilija. Joten ehkä se ei toimi.  Vastaus: Kappas vain. Jos en tietäisi paremmin, olisin sanonut, että olet se nainen, jonka vannoin, että jos vielä joskus näkisin, halaisin sinua ja toivottaisin tervetulleeksi takaisin naapurustoon.</w:t>
      </w:r>
    </w:p>
    <w:p>
      <w:r>
        <w:rPr>
          <w:b/>
        </w:rPr>
        <w:t xml:space="preserve">Tulos</w:t>
      </w:r>
    </w:p>
    <w:p>
      <w:r>
        <w:t xml:space="preserve">ei</w:t>
      </w:r>
    </w:p>
    <w:p>
      <w:r>
        <w:rPr>
          <w:b/>
        </w:rPr>
        <w:t xml:space="preserve">Esimerkki 8.4509</w:t>
      </w:r>
    </w:p>
    <w:p>
      <w:r>
        <w:t xml:space="preserve">Kehotus: Olemme huolissamme epäsiististä ulkonäöstäsi. Vaatteiden käyttämisestä on olemassa sääntöjä ja lakeja, Gwyneth.  Vastaus: Ymmärrän, että me molemmat vain odotamme tässä odotushuoneessa ja odotamme sitä, mitä ikinä odotammekaan, mutta luulitko tosissasi, että saisit sataman ilmaiseksi? Millaista porttia ajattelit? Porttia, johon veneet menevät, vai USB-porttia?</w:t>
      </w:r>
    </w:p>
    <w:p>
      <w:r>
        <w:rPr>
          <w:b/>
        </w:rPr>
        <w:t xml:space="preserve">Tulos</w:t>
      </w:r>
    </w:p>
    <w:p>
      <w:r>
        <w:t xml:space="preserve">ei</w:t>
      </w:r>
    </w:p>
    <w:p>
      <w:r>
        <w:rPr>
          <w:b/>
        </w:rPr>
        <w:t xml:space="preserve">Esimerkki 8.4510</w:t>
      </w:r>
    </w:p>
    <w:p>
      <w:r>
        <w:t xml:space="preserve">Kehotus: Charlie, Linda, heitän kytkimen käynnistämään geelitehtaan linjan.  Vastaus: Piikit? Ne ovat oikein hienoja. En ole koskaan nähnyt mitään vastaavaa.</w:t>
      </w:r>
    </w:p>
    <w:p>
      <w:r>
        <w:rPr>
          <w:b/>
        </w:rPr>
        <w:t xml:space="preserve">Tulos</w:t>
      </w:r>
    </w:p>
    <w:p>
      <w:r>
        <w:t xml:space="preserve">ei</w:t>
      </w:r>
    </w:p>
    <w:p>
      <w:r>
        <w:rPr>
          <w:b/>
        </w:rPr>
        <w:t xml:space="preserve">Esimerkki 8.4511</w:t>
      </w:r>
    </w:p>
    <w:p>
      <w:r>
        <w:t xml:space="preserve">Kehotus: Kuulostaa siltä, että Lorielle suunnitteli eksyttävänsä sinut jonnekin. Hän vei sinut pois miehesi luota.  Vastaus: Sitten näin kyltin, että tarvitsette konekirjoittajaa.</w:t>
      </w:r>
    </w:p>
    <w:p>
      <w:r>
        <w:rPr>
          <w:b/>
        </w:rPr>
        <w:t xml:space="preserve">Tulos</w:t>
      </w:r>
    </w:p>
    <w:p>
      <w:r>
        <w:t xml:space="preserve">ei</w:t>
      </w:r>
    </w:p>
    <w:p>
      <w:r>
        <w:rPr>
          <w:b/>
        </w:rPr>
        <w:t xml:space="preserve">Esimerkki 8.4512</w:t>
      </w:r>
    </w:p>
    <w:p>
      <w:r>
        <w:t xml:space="preserve">Kehotus: Vau, ja sait hänet kahdeksanvuotiaana. Hän alkaa olla jo todella korkealla.  Vastaus: Viivästys on ohi. Sitten voimme vain odottaa, että konsertti alkaa.</w:t>
      </w:r>
    </w:p>
    <w:p>
      <w:r>
        <w:rPr>
          <w:b/>
        </w:rPr>
        <w:t xml:space="preserve">Tulos</w:t>
      </w:r>
    </w:p>
    <w:p>
      <w:r>
        <w:t xml:space="preserve">ei</w:t>
      </w:r>
    </w:p>
    <w:p>
      <w:r>
        <w:rPr>
          <w:b/>
        </w:rPr>
        <w:t xml:space="preserve">Esimerkki 8.4513</w:t>
      </w:r>
    </w:p>
    <w:p>
      <w:r>
        <w:t xml:space="preserve">Kehotus: Krikettiottelu voi siis kestää päiviä?  Vastaus: Hän varasti lompakkoni. Hän kirjaimellisesti varastaa.</w:t>
      </w:r>
    </w:p>
    <w:p>
      <w:r>
        <w:rPr>
          <w:b/>
        </w:rPr>
        <w:t xml:space="preserve">Tulos</w:t>
      </w:r>
    </w:p>
    <w:p>
      <w:r>
        <w:t xml:space="preserve">ei</w:t>
      </w:r>
    </w:p>
    <w:p>
      <w:r>
        <w:rPr>
          <w:b/>
        </w:rPr>
        <w:t xml:space="preserve">Esimerkki 8.4514</w:t>
      </w:r>
    </w:p>
    <w:p>
      <w:r>
        <w:t xml:space="preserve">Kehotus: Anteeksi, pyydättekö minua treffeille, rouva?  Vastaus: Tapaaminen: Vastaus: On tuulinen päivä. Sinun täytyy antaa sen laantua, ja sitten ihmiset haluavat sitä. Juuri nyt he voivat saada sen ilmaiseksi.</w:t>
      </w:r>
    </w:p>
    <w:p>
      <w:r>
        <w:rPr>
          <w:b/>
        </w:rPr>
        <w:t xml:space="preserve">Tulos</w:t>
      </w:r>
    </w:p>
    <w:p>
      <w:r>
        <w:t xml:space="preserve">ei</w:t>
      </w:r>
    </w:p>
    <w:p>
      <w:r>
        <w:rPr>
          <w:b/>
        </w:rPr>
        <w:t xml:space="preserve">Esimerkki 8.4515</w:t>
      </w:r>
    </w:p>
    <w:p>
      <w:r>
        <w:t xml:space="preserve">Kehotus: Korjaa minut, jos olen väärässä. Et välitä lapsista.  Vastaus: "En halua, että lapset eivät välitä lapsista. Liikaa kaloreita. Haluan maalia. Haluan maalia, minulla on nälkä. Hei, haluatko tulla kanssani maalaamaan?</w:t>
      </w:r>
    </w:p>
    <w:p>
      <w:r>
        <w:rPr>
          <w:b/>
        </w:rPr>
        <w:t xml:space="preserve">Tulos</w:t>
      </w:r>
    </w:p>
    <w:p>
      <w:r>
        <w:t xml:space="preserve">ei</w:t>
      </w:r>
    </w:p>
    <w:p>
      <w:r>
        <w:rPr>
          <w:b/>
        </w:rPr>
        <w:t xml:space="preserve">Esimerkki 8.4516</w:t>
      </w:r>
    </w:p>
    <w:p>
      <w:r>
        <w:t xml:space="preserve">Kehotus: Niin, sanoimme kaikenlaista, eikö totta? Ettekö sanoneet, että juoksisi lumen läpi olympialaisissa?  Vastaus: "Ei, ei, ei, ei, ei, ei, ei, ei, ei, ei! Pjongjangin olympialaisten kadonnutta urheilijaa?</w:t>
      </w:r>
    </w:p>
    <w:p>
      <w:r>
        <w:rPr>
          <w:b/>
        </w:rPr>
        <w:t xml:space="preserve">Tulos</w:t>
      </w:r>
    </w:p>
    <w:p>
      <w:r>
        <w:t xml:space="preserve">ei</w:t>
      </w:r>
    </w:p>
    <w:p>
      <w:r>
        <w:rPr>
          <w:b/>
        </w:rPr>
        <w:t xml:space="preserve">Esimerkki 8.4517</w:t>
      </w:r>
    </w:p>
    <w:p>
      <w:r>
        <w:t xml:space="preserve">Kehotus: Se oli hyvin epäkunnioittavaa avata arkku.  Vastaus: Se on muurahaisfarmi. Mutta siitä tulee kaikkien aikojen suurin.</w:t>
      </w:r>
    </w:p>
    <w:p>
      <w:r>
        <w:rPr>
          <w:b/>
        </w:rPr>
        <w:t xml:space="preserve">Tulos</w:t>
      </w:r>
    </w:p>
    <w:p>
      <w:r>
        <w:t xml:space="preserve">ei</w:t>
      </w:r>
    </w:p>
    <w:p>
      <w:r>
        <w:rPr>
          <w:b/>
        </w:rPr>
        <w:t xml:space="preserve">Esimerkki 8.4518</w:t>
      </w:r>
    </w:p>
    <w:p>
      <w:r>
        <w:t xml:space="preserve">Kehotus: Mitä on pari minuuttia? Jotkut ihmiset viettävät koko elämänsä eivätkä tee mitään. Me voimme viettää loppuelämämme, minuutin tai mitä se sitten onkaan, kunnes happi loppuu täältä kuusta, elämällä täyden potentiaalimme mukaan.  Vastaus: Vastaus: Kaverit, olin kahden vaiheilla. Minulla ei ollut parempaa ideaa. Sanoin, että tehdään seksikäs autopesu. Sitten Jones keksi idean, että pari astronauttia kuolisi kuussa. Myöntäkää pois, se saisi paljon huomiota.</w:t>
      </w:r>
    </w:p>
    <w:p>
      <w:r>
        <w:rPr>
          <w:b/>
        </w:rPr>
        <w:t xml:space="preserve">Tulos</w:t>
      </w:r>
    </w:p>
    <w:p>
      <w:r>
        <w:t xml:space="preserve">ei</w:t>
      </w:r>
    </w:p>
    <w:p>
      <w:r>
        <w:rPr>
          <w:b/>
        </w:rPr>
        <w:t xml:space="preserve">Esimerkki 8.4519</w:t>
      </w:r>
    </w:p>
    <w:p>
      <w:r>
        <w:t xml:space="preserve">Kehotus: Tässä kaupungissa on robotteja, eikö niin?  Vastaus: Joo, jokin tässä tuntuu vähän oudolta, koska olen vasta tavannut ja autan sinua jo nyt, mutta olen kuullut sinusta niin paljon, joten kaikki on varmasti hyvin.</w:t>
      </w:r>
    </w:p>
    <w:p>
      <w:r>
        <w:rPr>
          <w:b/>
        </w:rPr>
        <w:t xml:space="preserve">Tulos</w:t>
      </w:r>
    </w:p>
    <w:p>
      <w:r>
        <w:t xml:space="preserve">ei</w:t>
      </w:r>
    </w:p>
    <w:p>
      <w:r>
        <w:rPr>
          <w:b/>
        </w:rPr>
        <w:t xml:space="preserve">Esimerkki 8.4520</w:t>
      </w:r>
    </w:p>
    <w:p>
      <w:r>
        <w:t xml:space="preserve">Kehotus: Äiti, tuo on naurettavaa. Tämä on selvästi Murray, Amityn pormestari.  Vastaus: Vastaus: Olen hieman peloissani. Täällä on aika pimeää. Kynttilät ovat aivan sulaneet ja silti ne ovat yhä päällä.</w:t>
      </w:r>
    </w:p>
    <w:p>
      <w:r>
        <w:rPr>
          <w:b/>
        </w:rPr>
        <w:t xml:space="preserve">Tulos</w:t>
      </w:r>
    </w:p>
    <w:p>
      <w:r>
        <w:t xml:space="preserve">ei</w:t>
      </w:r>
    </w:p>
    <w:p>
      <w:r>
        <w:rPr>
          <w:b/>
        </w:rPr>
        <w:t xml:space="preserve">Esimerkki 8.4521</w:t>
      </w:r>
    </w:p>
    <w:p>
      <w:r>
        <w:t xml:space="preserve">Kehotus: Hän on baritoni kuin et uskoisi. Minun on pakko laittaa hänet heliumiin, koska se kiihottaa minua niin helvetin paljon, kun kuulen sen.  Vastaus: Vastaus: En ole. Ja ollakseni rehellinen, olin niin kiireinen puhuessani yhteen ääneen muiden kanssa, etten tiedä, sainko selvää, mitä sanoit.</w:t>
      </w:r>
    </w:p>
    <w:p>
      <w:r>
        <w:rPr>
          <w:b/>
        </w:rPr>
        <w:t xml:space="preserve">Tulos</w:t>
      </w:r>
    </w:p>
    <w:p>
      <w:r>
        <w:t xml:space="preserve">ei</w:t>
      </w:r>
    </w:p>
    <w:p>
      <w:r>
        <w:rPr>
          <w:b/>
        </w:rPr>
        <w:t xml:space="preserve">Esimerkki 8.4522</w:t>
      </w:r>
    </w:p>
    <w:p>
      <w:r>
        <w:t xml:space="preserve">Kehotus: Voitteko syyttää jotakuta siitä, että hän haluaa raiskata teidät? Tiedäthän, kunhan et toimi sen mukaan.  Vastaus: Ei minua haittaisi käyttää asemaani saadakseni sinut harrastamaan seksiä kanssani.</w:t>
      </w:r>
    </w:p>
    <w:p>
      <w:r>
        <w:rPr>
          <w:b/>
        </w:rPr>
        <w:t xml:space="preserve">Tulos</w:t>
      </w:r>
    </w:p>
    <w:p>
      <w:r>
        <w:t xml:space="preserve">ei</w:t>
      </w:r>
    </w:p>
    <w:p>
      <w:r>
        <w:rPr>
          <w:b/>
        </w:rPr>
        <w:t xml:space="preserve">Esimerkki 8.4523</w:t>
      </w:r>
    </w:p>
    <w:p>
      <w:r>
        <w:t xml:space="preserve">Kehotus: Ricky, säikytit demonit pois.  Vastaus: Kun ihmiset soittavat minulle, he kuulevat, kuinka piirakkaa nussitaan.</w:t>
      </w:r>
    </w:p>
    <w:p>
      <w:r>
        <w:rPr>
          <w:b/>
        </w:rPr>
        <w:t xml:space="preserve">Tulos</w:t>
      </w:r>
    </w:p>
    <w:p>
      <w:r>
        <w:t xml:space="preserve">ei</w:t>
      </w:r>
    </w:p>
    <w:p>
      <w:r>
        <w:rPr>
          <w:b/>
        </w:rPr>
        <w:t xml:space="preserve">Esimerkki 8.4524</w:t>
      </w:r>
    </w:p>
    <w:p>
      <w:r>
        <w:t xml:space="preserve">Kehotus: Se siitä, Terry. Saat potkut. Lähde laboratoriosta ja ota humalainen rotta mukaasi. Toivottavasti tällä ei ole seurauksia rottien valtakunnassa.  Vastaus: En ymmärrä, onko se sattumaa vai syytätkö meitä.</w:t>
      </w:r>
    </w:p>
    <w:p>
      <w:r>
        <w:rPr>
          <w:b/>
        </w:rPr>
        <w:t xml:space="preserve">Tulos</w:t>
      </w:r>
    </w:p>
    <w:p>
      <w:r>
        <w:t xml:space="preserve">ei</w:t>
      </w:r>
    </w:p>
    <w:p>
      <w:r>
        <w:rPr>
          <w:b/>
        </w:rPr>
        <w:t xml:space="preserve">Esimerkki 8.4525</w:t>
      </w:r>
    </w:p>
    <w:p>
      <w:r>
        <w:t xml:space="preserve">Kehotus: Kyllä, se oli.  Se oli kuin sitä olisi lämmitetty ja sitten jäädytetty.  Vastaus: Kyllä, ja on kunnia saada teidät tänne.  Halusimme vain kertoa, että meillä on paljon paahtopaistia, ja öö, palvelijanne pitää teistä todella hyvää huolta.  Draculaa on täydennetty, ja uskon, että nautitte siitä.</w:t>
      </w:r>
    </w:p>
    <w:p>
      <w:r>
        <w:rPr>
          <w:b/>
        </w:rPr>
        <w:t xml:space="preserve">Tulos</w:t>
      </w:r>
    </w:p>
    <w:p>
      <w:r>
        <w:t xml:space="preserve">ei</w:t>
      </w:r>
    </w:p>
    <w:p>
      <w:r>
        <w:rPr>
          <w:b/>
        </w:rPr>
        <w:t xml:space="preserve">Esimerkki 8.4526</w:t>
      </w:r>
    </w:p>
    <w:p>
      <w:r>
        <w:t xml:space="preserve">Kehotus: Kulta, kuuntele nyt.  Vastaa: Tiesin, että hänellä oli syy siihen, että hän lymyili täällä. Hän oli vain vampyyrimainen. Ei tullut sisään.</w:t>
      </w:r>
    </w:p>
    <w:p>
      <w:r>
        <w:rPr>
          <w:b/>
        </w:rPr>
        <w:t xml:space="preserve">Tulos</w:t>
      </w:r>
    </w:p>
    <w:p>
      <w:r>
        <w:t xml:space="preserve">ei</w:t>
      </w:r>
    </w:p>
    <w:p>
      <w:r>
        <w:rPr>
          <w:b/>
        </w:rPr>
        <w:t xml:space="preserve">Esimerkki 8.4527</w:t>
      </w:r>
    </w:p>
    <w:p>
      <w:r>
        <w:t xml:space="preserve">Kehotus: Aika kuluu eri tavalla maalausten sisällä.  Vastaus: Sinusta ei koskaan tule filosofian professoria. Yritit, eikä se onnistunut.</w:t>
      </w:r>
    </w:p>
    <w:p>
      <w:r>
        <w:rPr>
          <w:b/>
        </w:rPr>
        <w:t xml:space="preserve">Tulos</w:t>
      </w:r>
    </w:p>
    <w:p>
      <w:r>
        <w:t xml:space="preserve">ei</w:t>
      </w:r>
    </w:p>
    <w:p>
      <w:r>
        <w:rPr>
          <w:b/>
        </w:rPr>
        <w:t xml:space="preserve">Esimerkki 8.4528</w:t>
      </w:r>
    </w:p>
    <w:p>
      <w:r>
        <w:t xml:space="preserve">Kehotus: Veljeni Daniel tykkää pysyä isoisäkellossa.  Vastaus: Daniel Danielin nimi on Danielin kello. Älä astu enää kengät jalassa tähän taloon.</w:t>
      </w:r>
    </w:p>
    <w:p>
      <w:r>
        <w:rPr>
          <w:b/>
        </w:rPr>
        <w:t xml:space="preserve">Tulos</w:t>
      </w:r>
    </w:p>
    <w:p>
      <w:r>
        <w:t xml:space="preserve">ei</w:t>
      </w:r>
    </w:p>
    <w:p>
      <w:r>
        <w:rPr>
          <w:b/>
        </w:rPr>
        <w:t xml:space="preserve">Esimerkki 8.4529</w:t>
      </w:r>
    </w:p>
    <w:p>
      <w:r>
        <w:t xml:space="preserve">Kehotus: Asuitko lähellä Dawn Treader -alusta?  Vastaus: Tread Daw Dawder? Kuinka tärkeää se on? Entä jos opettelen lukemaan joitakin sanoja?</w:t>
      </w:r>
    </w:p>
    <w:p>
      <w:r>
        <w:rPr>
          <w:b/>
        </w:rPr>
        <w:t xml:space="preserve">Tulos</w:t>
      </w:r>
    </w:p>
    <w:p>
      <w:r>
        <w:t xml:space="preserve">ei</w:t>
      </w:r>
    </w:p>
    <w:p>
      <w:r>
        <w:rPr>
          <w:b/>
        </w:rPr>
        <w:t xml:space="preserve">Esimerkki 8.4530</w:t>
      </w:r>
    </w:p>
    <w:p>
      <w:r>
        <w:t xml:space="preserve">Kehotus: Katso kuka se on. Meidän piti mennä asioille ja unohdimme, että olet täällä. Olen pahoillani siitä.  Vastaus: Catarina, en voi uskoa tätä.</w:t>
      </w:r>
    </w:p>
    <w:p>
      <w:r>
        <w:rPr>
          <w:b/>
        </w:rPr>
        <w:t xml:space="preserve">Tulos</w:t>
      </w:r>
    </w:p>
    <w:p>
      <w:r>
        <w:t xml:space="preserve">ei</w:t>
      </w:r>
    </w:p>
    <w:p>
      <w:r>
        <w:rPr>
          <w:b/>
        </w:rPr>
        <w:t xml:space="preserve">Esimerkki 8.4531</w:t>
      </w:r>
    </w:p>
    <w:p>
      <w:r>
        <w:t xml:space="preserve">Kehotus: Mr Powellmore? Entä jos saan sen valmiiksi etuajassa ja jätän sen huomenna? Tarkoitan, voinko mitenkään saada arvosanani aikaisemmin? Koska isäni haluaa nähdä, että työskentelen ahkerasti ja että käytän aikaa siihen.  Vastaus: Se oli minun syytäni, kun pidin tuota ruskeaa paitaa.</w:t>
      </w:r>
    </w:p>
    <w:p>
      <w:r>
        <w:rPr>
          <w:b/>
        </w:rPr>
        <w:t xml:space="preserve">Tulos</w:t>
      </w:r>
    </w:p>
    <w:p>
      <w:r>
        <w:t xml:space="preserve">ei</w:t>
      </w:r>
    </w:p>
    <w:p>
      <w:r>
        <w:rPr>
          <w:b/>
        </w:rPr>
        <w:t xml:space="preserve">Esimerkki 8.4532</w:t>
      </w:r>
    </w:p>
    <w:p>
      <w:r>
        <w:t xml:space="preserve">Kehotus: Hei, juusto tanskalainen. Kaikki rahani strudeliin ovat kuivuneet.  Vastaus: Olemme War Roadilta, Minnesotasta. Se on kaukana Iron Rangessa.</w:t>
      </w:r>
    </w:p>
    <w:p>
      <w:r>
        <w:rPr>
          <w:b/>
        </w:rPr>
        <w:t xml:space="preserve">Tulos</w:t>
      </w:r>
    </w:p>
    <w:p>
      <w:r>
        <w:t xml:space="preserve">ei</w:t>
      </w:r>
    </w:p>
    <w:p>
      <w:r>
        <w:rPr>
          <w:b/>
        </w:rPr>
        <w:t xml:space="preserve">Esimerkki 8.4533</w:t>
      </w:r>
    </w:p>
    <w:p>
      <w:r>
        <w:t xml:space="preserve">Kehotus: Emme ole sukua. Hän vahtii minua tänä viikonloppuna, koska äitini halusi lähteä kylpylään.  Vastaus: Okei, hienoa. Hienoa. Se oli likaista. Se oli likainen. Tiedätkö mitä he sanovat? Useimmat ihmiset sanovat, ettei tiskikoneeseen saa laittaa elektroniikkaa, mutta se on väärin.</w:t>
      </w:r>
    </w:p>
    <w:p>
      <w:r>
        <w:rPr>
          <w:b/>
        </w:rPr>
        <w:t xml:space="preserve">Tulos</w:t>
      </w:r>
    </w:p>
    <w:p>
      <w:r>
        <w:t xml:space="preserve">ei</w:t>
      </w:r>
    </w:p>
    <w:p>
      <w:r>
        <w:rPr>
          <w:b/>
        </w:rPr>
        <w:t xml:space="preserve">Esimerkki 8.4534</w:t>
      </w:r>
    </w:p>
    <w:p>
      <w:r>
        <w:t xml:space="preserve">Kehotus: Etsin vessaa.  Vastaus: Etsin vessaa: Joo, nyt kun minulla on takki ja sinulla on silmälasit, olemme käytännössä valkoisia!</w:t>
      </w:r>
    </w:p>
    <w:p>
      <w:r>
        <w:rPr>
          <w:b/>
        </w:rPr>
        <w:t xml:space="preserve">Tulos</w:t>
      </w:r>
    </w:p>
    <w:p>
      <w:r>
        <w:t xml:space="preserve">ei</w:t>
      </w:r>
    </w:p>
    <w:p>
      <w:r>
        <w:rPr>
          <w:b/>
        </w:rPr>
        <w:t xml:space="preserve">Esimerkki 8.4535</w:t>
      </w:r>
    </w:p>
    <w:p>
      <w:r>
        <w:t xml:space="preserve">Kehotus: Bulenen kanssa, ja minä sanon, että se oli vahinko.  Hän kietoi kätensä kurkunsa ympärille ja lähti kaupungille.  Vastaus: Buleenin ja hänen ystävänsä: Se on hyvin pelottavaa.  Vaimoni pelottelee helposti.</w:t>
      </w:r>
    </w:p>
    <w:p>
      <w:r>
        <w:rPr>
          <w:b/>
        </w:rPr>
        <w:t xml:space="preserve">Tulos</w:t>
      </w:r>
    </w:p>
    <w:p>
      <w:r>
        <w:t xml:space="preserve">ei</w:t>
      </w:r>
    </w:p>
    <w:p>
      <w:r>
        <w:rPr>
          <w:b/>
        </w:rPr>
        <w:t xml:space="preserve">Esimerkki 8.4536</w:t>
      </w:r>
    </w:p>
    <w:p>
      <w:r>
        <w:t xml:space="preserve">Kehotus: Jos haluaisin kaiun, nousisin Yetiä.  Vastaus: Totta kai, herra Disney. Sinua on lyöty tiilellä päähän useita tuhansia kertoja vuosien varrella.</w:t>
      </w:r>
    </w:p>
    <w:p>
      <w:r>
        <w:rPr>
          <w:b/>
        </w:rPr>
        <w:t xml:space="preserve">Tulos</w:t>
      </w:r>
    </w:p>
    <w:p>
      <w:r>
        <w:t xml:space="preserve">ei</w:t>
      </w:r>
    </w:p>
    <w:p>
      <w:r>
        <w:rPr>
          <w:b/>
        </w:rPr>
        <w:t xml:space="preserve">Esimerkki 8.4537</w:t>
      </w:r>
    </w:p>
    <w:p>
      <w:r>
        <w:t xml:space="preserve">Kehotus: Tiedätkö mitä?  Toisessa elämässä, Quadge, ehkä olisimme voineet olla ystäviä keskenämme.  Vastaus: En voi sille mitään, että minulla on puhevika.  Yritän parhaani.  Minun on tehtävä se, mihin minut on määrätty.  Tämä kaveri, joka saa ison numeron, kuulostaa kuin vinkuva ovi Halloweenina.</w:t>
      </w:r>
    </w:p>
    <w:p>
      <w:r>
        <w:rPr>
          <w:b/>
        </w:rPr>
        <w:t xml:space="preserve">Tulos</w:t>
      </w:r>
    </w:p>
    <w:p>
      <w:r>
        <w:t xml:space="preserve">ei</w:t>
      </w:r>
    </w:p>
    <w:p>
      <w:r>
        <w:rPr>
          <w:b/>
        </w:rPr>
        <w:t xml:space="preserve">Esimerkki 8.4538</w:t>
      </w:r>
    </w:p>
    <w:p>
      <w:r>
        <w:t xml:space="preserve">Kehotus: Anteeksi. Vieläkö suret vai onko tämä hautakivi pystytetty julkista surua varten?  Vastaus: Voi luoja, mikä paine. Äh, katsotaanpa, enimmäkseen - en näe suurinta osaa asioista. Joten enimmäkseen vain vilkutan pimeässä.</w:t>
      </w:r>
    </w:p>
    <w:p>
      <w:r>
        <w:rPr>
          <w:b/>
        </w:rPr>
        <w:t xml:space="preserve">Tulos</w:t>
      </w:r>
    </w:p>
    <w:p>
      <w:r>
        <w:t xml:space="preserve">ei</w:t>
      </w:r>
    </w:p>
    <w:p>
      <w:r>
        <w:rPr>
          <w:b/>
        </w:rPr>
        <w:t xml:space="preserve">Esimerkki 8.4539</w:t>
      </w:r>
    </w:p>
    <w:p>
      <w:r>
        <w:t xml:space="preserve">Kehotus: Janet, herra komissaari, saimme juuri luvut Ranskasta, ja ne ovat valtavia. Ihmiset nousevat lentokoneisiin kymmenittäin ja tulevat tänne, ja he ovat valmiita maailmannäyttelyyn.  Vastaus: He ovat nälkäisiä ja he haluavat laivansa, ja he haluavat ne nyt.</w:t>
      </w:r>
    </w:p>
    <w:p>
      <w:r>
        <w:rPr>
          <w:b/>
        </w:rPr>
        <w:t xml:space="preserve">Tulos</w:t>
      </w:r>
    </w:p>
    <w:p>
      <w:r>
        <w:t xml:space="preserve">ei</w:t>
      </w:r>
    </w:p>
    <w:p>
      <w:r>
        <w:rPr>
          <w:b/>
        </w:rPr>
        <w:t xml:space="preserve">Esimerkki 8.4540</w:t>
      </w:r>
    </w:p>
    <w:p>
      <w:r>
        <w:t xml:space="preserve">Kehotus: Sanoin, että haluaisin, että matkalaukkuni siirretään huoneen toiseen nurkkaan.  Vastaus: Se on teknisesti peli, mutta se vie koko illan, toisin kuin perinteinen peli-ilta, jossa on useita pelejä.</w:t>
      </w:r>
    </w:p>
    <w:p>
      <w:r>
        <w:rPr>
          <w:b/>
        </w:rPr>
        <w:t xml:space="preserve">Tulos</w:t>
      </w:r>
    </w:p>
    <w:p>
      <w:r>
        <w:t xml:space="preserve">ei</w:t>
      </w:r>
    </w:p>
    <w:p>
      <w:r>
        <w:rPr>
          <w:b/>
        </w:rPr>
        <w:t xml:space="preserve">Esimerkki 8.4541</w:t>
      </w:r>
    </w:p>
    <w:p>
      <w:r>
        <w:t xml:space="preserve">Kehotus: Hei, Mike, missä vessat ovat?  Vastaus: Missä ovat vessat? Missä on vessat? - Siellä on joukko sosioekonomisia asioita, jotka estävät sinua pääsemästä pois. Voit löytää keinon tehdä itsellesi tilaa sen sisällä.</w:t>
      </w:r>
    </w:p>
    <w:p>
      <w:r>
        <w:rPr>
          <w:b/>
        </w:rPr>
        <w:t xml:space="preserve">Tulos</w:t>
      </w:r>
    </w:p>
    <w:p>
      <w:r>
        <w:t xml:space="preserve">ei</w:t>
      </w:r>
    </w:p>
    <w:p>
      <w:r>
        <w:rPr>
          <w:b/>
        </w:rPr>
        <w:t xml:space="preserve">Esimerkki 8.4542</w:t>
      </w:r>
    </w:p>
    <w:p>
      <w:r>
        <w:t xml:space="preserve">Kehotus: Haluaisitko liittyä seuraamme ulkomaailmaan, josta Edgar ja minä tulemme? Se on paljon vähemmän abstraktia.  Vastaus: Ehkä Edgar ei ole ollut täällä 45 vuoteen. Ehkä siitä on kulunut vähemmän aikaa. Ehkä aikaa ei ole kulunut lainkaan siitä, kun sinä astuit tähän maalaukseen tai kun minä astuin tähän maalaukseen.</w:t>
      </w:r>
    </w:p>
    <w:p>
      <w:r>
        <w:rPr>
          <w:b/>
        </w:rPr>
        <w:t xml:space="preserve">Tulos</w:t>
      </w:r>
    </w:p>
    <w:p>
      <w:r>
        <w:t xml:space="preserve">ei</w:t>
      </w:r>
    </w:p>
    <w:p>
      <w:r>
        <w:rPr>
          <w:b/>
        </w:rPr>
        <w:t xml:space="preserve">Esimerkki 8.4543</w:t>
      </w:r>
    </w:p>
    <w:p>
      <w:r>
        <w:t xml:space="preserve">Kehotus: Paita muistutti häntä onnettomuudesta. Se sai hänet haluamaan törmätä uudelleen.  Vastaus: Joo, korviani ja antennejani. poltti.</w:t>
      </w:r>
    </w:p>
    <w:p>
      <w:r>
        <w:rPr>
          <w:b/>
        </w:rPr>
        <w:t xml:space="preserve">Tulos</w:t>
      </w:r>
    </w:p>
    <w:p>
      <w:r>
        <w:t xml:space="preserve">ei</w:t>
      </w:r>
    </w:p>
    <w:p>
      <w:r>
        <w:rPr>
          <w:b/>
        </w:rPr>
        <w:t xml:space="preserve">Esimerkki 8.4544</w:t>
      </w:r>
    </w:p>
    <w:p>
      <w:r>
        <w:t xml:space="preserve">Kehotus: Melissia, mitä mieltä olet tästä? Kuka sinä oletkaan?  Vastaus: Melissia: Siksikö tämä olut on pelkkää jauhetta?</w:t>
      </w:r>
    </w:p>
    <w:p>
      <w:r>
        <w:rPr>
          <w:b/>
        </w:rPr>
        <w:t xml:space="preserve">Tulos</w:t>
      </w:r>
    </w:p>
    <w:p>
      <w:r>
        <w:t xml:space="preserve">ei</w:t>
      </w:r>
    </w:p>
    <w:p>
      <w:r>
        <w:rPr>
          <w:b/>
        </w:rPr>
        <w:t xml:space="preserve">Esimerkki 8.4545</w:t>
      </w:r>
    </w:p>
    <w:p>
      <w:r>
        <w:t xml:space="preserve">Kehotus: Me nappaamme sen ja avaamme sen, jotta saamme selville, mitä tehdä.  Vastaus: Tarkoitatko, että hän vie ne? Varastaminen voi tarkoittaa monia asioita.</w:t>
      </w:r>
    </w:p>
    <w:p>
      <w:r>
        <w:rPr>
          <w:b/>
        </w:rPr>
        <w:t xml:space="preserve">Tulos</w:t>
      </w:r>
    </w:p>
    <w:p>
      <w:r>
        <w:t xml:space="preserve">ei</w:t>
      </w:r>
    </w:p>
    <w:p>
      <w:r>
        <w:rPr>
          <w:b/>
        </w:rPr>
        <w:t xml:space="preserve">Esimerkki 8.4546</w:t>
      </w:r>
    </w:p>
    <w:p>
      <w:r>
        <w:t xml:space="preserve">Kehotus: LaCroix. Putki laskeutuu maanalaiseen järveen.  Vastaus: Te sanotte tippukivi, minä sanon tippukivi.</w:t>
      </w:r>
    </w:p>
    <w:p>
      <w:r>
        <w:rPr>
          <w:b/>
        </w:rPr>
        <w:t xml:space="preserve">Tulos</w:t>
      </w:r>
    </w:p>
    <w:p>
      <w:r>
        <w:t xml:space="preserve">ei</w:t>
      </w:r>
    </w:p>
    <w:p>
      <w:r>
        <w:rPr>
          <w:b/>
        </w:rPr>
        <w:t xml:space="preserve">Esimerkki 8.4547</w:t>
      </w:r>
    </w:p>
    <w:p>
      <w:r>
        <w:t xml:space="preserve">Kehotus: Aave, nyt kun minulla ei ole enää salaisuuksia, ehkä on aika, ettei sinulla ole enää salaisuuksia.  Vastaus: Se oli myös todella outoa, että muut kertoivat tuon tiedon vapaaehtoisesti.</w:t>
      </w:r>
    </w:p>
    <w:p>
      <w:r>
        <w:rPr>
          <w:b/>
        </w:rPr>
        <w:t xml:space="preserve">Tulos</w:t>
      </w:r>
    </w:p>
    <w:p>
      <w:r>
        <w:t xml:space="preserve">ei</w:t>
      </w:r>
    </w:p>
    <w:p>
      <w:r>
        <w:rPr>
          <w:b/>
        </w:rPr>
        <w:t xml:space="preserve">Esimerkki 8.4548</w:t>
      </w:r>
    </w:p>
    <w:p>
      <w:r>
        <w:t xml:space="preserve">Kehotus: Istu alas.  Molemmat.  Vastaus: Puhun kalkkunasta, kalkkunasta, jota on paahdettu, haudutettu ja paistettu neljällä eri tavalla.</w:t>
      </w:r>
    </w:p>
    <w:p>
      <w:r>
        <w:rPr>
          <w:b/>
        </w:rPr>
        <w:t xml:space="preserve">Tulos</w:t>
      </w:r>
    </w:p>
    <w:p>
      <w:r>
        <w:t xml:space="preserve">ei</w:t>
      </w:r>
    </w:p>
    <w:p>
      <w:r>
        <w:rPr>
          <w:b/>
        </w:rPr>
        <w:t xml:space="preserve">Esimerkki 8.4549</w:t>
      </w:r>
    </w:p>
    <w:p>
      <w:r>
        <w:t xml:space="preserve">Kehotus: En näe happea, herra Madison.  Vastaus: Hän on niin iso, että hän peitti auringon hetkeksi.</w:t>
      </w:r>
    </w:p>
    <w:p>
      <w:r>
        <w:rPr>
          <w:b/>
        </w:rPr>
        <w:t xml:space="preserve">Tulos</w:t>
      </w:r>
    </w:p>
    <w:p>
      <w:r>
        <w:t xml:space="preserve">ei</w:t>
      </w:r>
    </w:p>
    <w:p>
      <w:r>
        <w:rPr>
          <w:b/>
        </w:rPr>
        <w:t xml:space="preserve">Esimerkki 8.4550</w:t>
      </w:r>
    </w:p>
    <w:p>
      <w:r>
        <w:t xml:space="preserve">Kehotus: Hän näyttää siltä, että hän aikoo hypätä.  Vastaus: Anna minun vetää takkini takaisin sen päälle.</w:t>
      </w:r>
    </w:p>
    <w:p>
      <w:r>
        <w:rPr>
          <w:b/>
        </w:rPr>
        <w:t xml:space="preserve">Tulos</w:t>
      </w:r>
    </w:p>
    <w:p>
      <w:r>
        <w:t xml:space="preserve">ei</w:t>
      </w:r>
    </w:p>
    <w:p>
      <w:r>
        <w:rPr>
          <w:b/>
        </w:rPr>
        <w:t xml:space="preserve">Esimerkki 8.4551</w:t>
      </w:r>
    </w:p>
    <w:p>
      <w:r>
        <w:t xml:space="preserve">Kehotus: Nukun tunnin joka päivä klo 14.00.  Vastaus: Voisin kuolla. Oletko koskaan nähnyt delfiinin makaavan?</w:t>
      </w:r>
    </w:p>
    <w:p>
      <w:r>
        <w:rPr>
          <w:b/>
        </w:rPr>
        <w:t xml:space="preserve">Tulos</w:t>
      </w:r>
    </w:p>
    <w:p>
      <w:r>
        <w:t xml:space="preserve">ei</w:t>
      </w:r>
    </w:p>
    <w:p>
      <w:r>
        <w:rPr>
          <w:b/>
        </w:rPr>
        <w:t xml:space="preserve">Esimerkki 8.4552</w:t>
      </w:r>
    </w:p>
    <w:p>
      <w:r>
        <w:t xml:space="preserve">Kehotus: Tämä on mieheni Earl.  Vastaus: Earl: Puhutko näistä kahdesta rauhallisesta pedosta? Katsokaa tätä? Hänellä on ruusu suussaan sinulle. Ja tämä pikkuinen laiha näyttää murisevalta, mutta oikeasti se hymyilee.</w:t>
      </w:r>
    </w:p>
    <w:p>
      <w:r>
        <w:rPr>
          <w:b/>
        </w:rPr>
        <w:t xml:space="preserve">Tulos</w:t>
      </w:r>
    </w:p>
    <w:p>
      <w:r>
        <w:t xml:space="preserve">ei</w:t>
      </w:r>
    </w:p>
    <w:p>
      <w:r>
        <w:rPr>
          <w:b/>
        </w:rPr>
        <w:t xml:space="preserve">Esimerkki 8.4553</w:t>
      </w:r>
    </w:p>
    <w:p>
      <w:r>
        <w:t xml:space="preserve">Kehotus: Sitten näin kyltin, että tarvitsette konekirjoittajaa.  Vastaus: Voi luoja. Nyt hän on vain metrin mittainen heisimato. Hän leikkasi itsensä kahtia moottorisahalla.</w:t>
      </w:r>
    </w:p>
    <w:p>
      <w:r>
        <w:rPr>
          <w:b/>
        </w:rPr>
        <w:t xml:space="preserve">Tulos</w:t>
      </w:r>
    </w:p>
    <w:p>
      <w:r>
        <w:t xml:space="preserve">ei</w:t>
      </w:r>
    </w:p>
    <w:p>
      <w:r>
        <w:rPr>
          <w:b/>
        </w:rPr>
        <w:t xml:space="preserve">Esimerkki 8.4554</w:t>
      </w:r>
    </w:p>
    <w:p>
      <w:r>
        <w:t xml:space="preserve">Kehotus: Turtle, pidän kultaketjustasi.  Vastaus: Dixon on mies, kulta.</w:t>
      </w:r>
    </w:p>
    <w:p>
      <w:r>
        <w:rPr>
          <w:b/>
        </w:rPr>
        <w:t xml:space="preserve">Tulos</w:t>
      </w:r>
    </w:p>
    <w:p>
      <w:r>
        <w:t xml:space="preserve">ei</w:t>
      </w:r>
    </w:p>
    <w:p>
      <w:r>
        <w:rPr>
          <w:b/>
        </w:rPr>
        <w:t xml:space="preserve">Esimerkki 8.4555</w:t>
      </w:r>
    </w:p>
    <w:p>
      <w:r>
        <w:t xml:space="preserve">Kehotus: OK. Kultaseni, on ensimmäinen koulupäiväsi. Tunnistat opettajasi kuvasta, jonka he lähettivät kotiin postissa. Mene luokkahuoneeseesi.  Vastaa: Hän ei todellakaan näytä olevan täältä päin.</w:t>
      </w:r>
    </w:p>
    <w:p>
      <w:r>
        <w:rPr>
          <w:b/>
        </w:rPr>
        <w:t xml:space="preserve">Tulos</w:t>
      </w:r>
    </w:p>
    <w:p>
      <w:r>
        <w:t xml:space="preserve">ei</w:t>
      </w:r>
    </w:p>
    <w:p>
      <w:r>
        <w:rPr>
          <w:b/>
        </w:rPr>
        <w:t xml:space="preserve">Esimerkki 8.4556</w:t>
      </w:r>
    </w:p>
    <w:p>
      <w:r>
        <w:t xml:space="preserve">Kehotus: Lentoemäntä, käsken teitä palaamaan ensimmäiseen luokkaan, jotta voin kävellä näiden ihmisraukkojen keskellä koneessa.  Vastaus: "Ei, ei, ei, ei, ei, ei, ei, ei, ei, ei! Jos se ei onnistu, älä tunne huonoa omaatuntoa. Jätän puiston sinulle. Ajattelen sinua kuin poikaani.</w:t>
      </w:r>
    </w:p>
    <w:p>
      <w:r>
        <w:rPr>
          <w:b/>
        </w:rPr>
        <w:t xml:space="preserve">Tulos</w:t>
      </w:r>
    </w:p>
    <w:p>
      <w:r>
        <w:t xml:space="preserve">ei</w:t>
      </w:r>
    </w:p>
    <w:p>
      <w:r>
        <w:rPr>
          <w:b/>
        </w:rPr>
        <w:t xml:space="preserve">Esimerkki 8.4557</w:t>
      </w:r>
    </w:p>
    <w:p>
      <w:r>
        <w:t xml:space="preserve">Kehotus: Mene sinne ja tarkista.  Vastaa: Joo, hän otti kyltin pois.</w:t>
      </w:r>
    </w:p>
    <w:p>
      <w:r>
        <w:rPr>
          <w:b/>
        </w:rPr>
        <w:t xml:space="preserve">Tulos</w:t>
      </w:r>
    </w:p>
    <w:p>
      <w:r>
        <w:t xml:space="preserve">ei</w:t>
      </w:r>
    </w:p>
    <w:p>
      <w:r>
        <w:rPr>
          <w:b/>
        </w:rPr>
        <w:t xml:space="preserve">Esimerkki 8.4558</w:t>
      </w:r>
    </w:p>
    <w:p>
      <w:r>
        <w:t xml:space="preserve">Kehotus: Mikä on perheyrityksenne?  Vastaus: Mitä on perheyritys? Se ei tarkoita, että sinulla olisi mitään bisnestä, olit prostituoitu, mutta toivoin ja rukoilen 12 1/2-vuotiaana, ettet tehnyt mitään bisnestä.</w:t>
      </w:r>
    </w:p>
    <w:p>
      <w:r>
        <w:rPr>
          <w:b/>
        </w:rPr>
        <w:t xml:space="preserve">Tulos</w:t>
      </w:r>
    </w:p>
    <w:p>
      <w:r>
        <w:t xml:space="preserve">ei</w:t>
      </w:r>
    </w:p>
    <w:p>
      <w:r>
        <w:rPr>
          <w:b/>
        </w:rPr>
        <w:t xml:space="preserve">Esimerkki 8.4559</w:t>
      </w:r>
    </w:p>
    <w:p>
      <w:r>
        <w:t xml:space="preserve">Kehotus: Millainen olisi ihanteellinen elämäntyylisi, jos sinua ei enää kiinnostaisi elää tanskalaisten juustojen ja leivänpaahtimen kanssa.  Vastaus: "Ei, ei, ei, ei, ei, ei, ei, ei, ei, ei: Tunnen itseni vähemmän pelokkaaksi. Luulen, koska nuo ihmiset ovat ulkopuolisia. He eivät ole Minnesotasta.</w:t>
      </w:r>
    </w:p>
    <w:p>
      <w:r>
        <w:rPr>
          <w:b/>
        </w:rPr>
        <w:t xml:space="preserve">Tulos</w:t>
      </w:r>
    </w:p>
    <w:p>
      <w:r>
        <w:t xml:space="preserve">ei</w:t>
      </w:r>
    </w:p>
    <w:p>
      <w:r>
        <w:rPr>
          <w:b/>
        </w:rPr>
        <w:t xml:space="preserve">Esimerkki 8.4560</w:t>
      </w:r>
    </w:p>
    <w:p>
      <w:r>
        <w:t xml:space="preserve">Kehotus: Huomio Southwestin matkustajat, on aika vaihtaa paikkoja.  Vastaus: Vastaus: Meidän pitäisi kertoa heille, että koneen jäätä on jo poistettu, ja sitten heti kun he istuvat alas, kertoa heille, että koneen jäätä on poistettava uudelleen.</w:t>
      </w:r>
    </w:p>
    <w:p>
      <w:r>
        <w:rPr>
          <w:b/>
        </w:rPr>
        <w:t xml:space="preserve">Tulos</w:t>
      </w:r>
    </w:p>
    <w:p>
      <w:r>
        <w:t xml:space="preserve">ei</w:t>
      </w:r>
    </w:p>
    <w:p>
      <w:r>
        <w:rPr>
          <w:b/>
        </w:rPr>
        <w:t xml:space="preserve">Esimerkki 8.4561</w:t>
      </w:r>
    </w:p>
    <w:p>
      <w:r>
        <w:t xml:space="preserve">Kehotus: Richard, kuinka monta kertaa minun täytyy sanoa sinulle, että pitkät puheet, joissa on metaforia ja vertauksia, ovat minun?  Vastaus: "En voi sanoa, miten monta kertaa minun pitää sanoa vertauksia ja vertauskuvia: Tässä ovat tämän vuoden kilpailijat. Ensimmäinen on rouva Feathers. </w:t>
      </w:r>
    </w:p>
    <w:p>
      <w:r>
        <w:rPr>
          <w:b/>
        </w:rPr>
        <w:t xml:space="preserve">Tulos</w:t>
      </w:r>
    </w:p>
    <w:p>
      <w:r>
        <w:t xml:space="preserve">ei</w:t>
      </w:r>
    </w:p>
    <w:p>
      <w:r>
        <w:rPr>
          <w:b/>
        </w:rPr>
        <w:t xml:space="preserve">Esimerkki 8.4562</w:t>
      </w:r>
    </w:p>
    <w:p>
      <w:r>
        <w:t xml:space="preserve">Kehotus: Evelyn, oletko kunnossa? Näytit katoavan hetkeksi.  Vastaus: Evelyn, oletko kunnossa? Joo, menetän vain jatkuvasti sisaruksia ja vanhempia. Elämä on vain jatkuvaa liikettä. Et voi pitää kiinni mistään.</w:t>
      </w:r>
    </w:p>
    <w:p>
      <w:r>
        <w:rPr>
          <w:b/>
        </w:rPr>
        <w:t xml:space="preserve">Tulos</w:t>
      </w:r>
    </w:p>
    <w:p>
      <w:r>
        <w:t xml:space="preserve">ei</w:t>
      </w:r>
    </w:p>
    <w:p>
      <w:r>
        <w:rPr>
          <w:b/>
        </w:rPr>
        <w:t xml:space="preserve">Esimerkki 8.4563</w:t>
      </w:r>
    </w:p>
    <w:p>
      <w:r>
        <w:t xml:space="preserve">Kehotus: Voisin vannoa, että olin pulassa, kun tämä kokous alkoi.  Vastaus: Totta puhuen... Kukaan ei todellakaan halua kuulla ylipainoiselta, lihavalta apumieheltä.</w:t>
      </w:r>
    </w:p>
    <w:p>
      <w:r>
        <w:rPr>
          <w:b/>
        </w:rPr>
        <w:t xml:space="preserve">Tulos</w:t>
      </w:r>
    </w:p>
    <w:p>
      <w:r>
        <w:t xml:space="preserve">ei</w:t>
      </w:r>
    </w:p>
    <w:p>
      <w:r>
        <w:rPr>
          <w:b/>
        </w:rPr>
        <w:t xml:space="preserve">Esimerkki 8.4564</w:t>
      </w:r>
    </w:p>
    <w:p>
      <w:r>
        <w:t xml:space="preserve">Kehotus: Minulla on bioniset nuuskauskyvyt.  Vastaus: Se liikkuu niin nopeasti. Olet imenyt kaiken limonadin ja tuskin liikahdit.</w:t>
      </w:r>
    </w:p>
    <w:p>
      <w:r>
        <w:rPr>
          <w:b/>
        </w:rPr>
        <w:t xml:space="preserve">Tulos</w:t>
      </w:r>
    </w:p>
    <w:p>
      <w:r>
        <w:t xml:space="preserve">ei</w:t>
      </w:r>
    </w:p>
    <w:p>
      <w:r>
        <w:rPr>
          <w:b/>
        </w:rPr>
        <w:t xml:space="preserve">Esimerkki 8.4565</w:t>
      </w:r>
    </w:p>
    <w:p>
      <w:r>
        <w:t xml:space="preserve">Kehotus: Tad, olemme valaassa. Meitä voidaan milloin tahansa oksentaa tai puhaltaa ulos tästä paikasta. Kerro meille totuutesi.  Vastaa: Voi, kuulen haita jatkuvasti. Yksi on juuri nyt tyyrpuurin puolella.</w:t>
      </w:r>
    </w:p>
    <w:p>
      <w:r>
        <w:rPr>
          <w:b/>
        </w:rPr>
        <w:t xml:space="preserve">Tulos</w:t>
      </w:r>
    </w:p>
    <w:p>
      <w:r>
        <w:t xml:space="preserve">ei</w:t>
      </w:r>
    </w:p>
    <w:p>
      <w:r>
        <w:rPr>
          <w:b/>
        </w:rPr>
        <w:t xml:space="preserve">Esimerkki 8.4566</w:t>
      </w:r>
    </w:p>
    <w:p>
      <w:r>
        <w:t xml:space="preserve">Kehotus: Kuinka väsyttävää onkaan olla Jumala, joka hallitsee niin monia universumeja. Pitäisikö minun tuhota ne kaikki ja aloittaa alusta? Onko se liian äärimmäistä?  Vastaus: Olet oikeassa. Kukaan meistä ei halua elää täällä, mutta ainoa tapa tuhota se sisältäpäin on soluttautua heidän yhteiskuntaansa.</w:t>
      </w:r>
    </w:p>
    <w:p>
      <w:r>
        <w:rPr>
          <w:b/>
        </w:rPr>
        <w:t xml:space="preserve">Tulos</w:t>
      </w:r>
    </w:p>
    <w:p>
      <w:r>
        <w:t xml:space="preserve">ei</w:t>
      </w:r>
    </w:p>
    <w:p>
      <w:r>
        <w:rPr>
          <w:b/>
        </w:rPr>
        <w:t xml:space="preserve">Esimerkki 8.4567</w:t>
      </w:r>
    </w:p>
    <w:p>
      <w:r>
        <w:t xml:space="preserve">Kehotus: Me teimme sen. Pelastimme itsemme ja pelastimme 1980-luvun kalakokaiinilta.  Vastaus: Se kasvaa nyt isoksi ja sen veri on lähes puhdasta kokaiinia.</w:t>
      </w:r>
    </w:p>
    <w:p>
      <w:r>
        <w:rPr>
          <w:b/>
        </w:rPr>
        <w:t xml:space="preserve">Tulos</w:t>
      </w:r>
    </w:p>
    <w:p>
      <w:r>
        <w:t xml:space="preserve">ei</w:t>
      </w:r>
    </w:p>
    <w:p>
      <w:r>
        <w:rPr>
          <w:b/>
        </w:rPr>
        <w:t xml:space="preserve">Esimerkki 8.4568</w:t>
      </w:r>
    </w:p>
    <w:p>
      <w:r>
        <w:t xml:space="preserve">Kehotus: Katsotaanpa, minulla on kuponki jossain täällä.  Vastaus: Minä kuulen. On päiviä, jolloin en pysty edes nousemaan aamulla sängystä, ja ajatus aamukahvin juomisesta saa minut vain haluamaan repiä käteni irti, tiedäthän?</w:t>
      </w:r>
    </w:p>
    <w:p>
      <w:r>
        <w:rPr>
          <w:b/>
        </w:rPr>
        <w:t xml:space="preserve">Tulos</w:t>
      </w:r>
    </w:p>
    <w:p>
      <w:r>
        <w:t xml:space="preserve">ei</w:t>
      </w:r>
    </w:p>
    <w:p>
      <w:r>
        <w:rPr>
          <w:b/>
        </w:rPr>
        <w:t xml:space="preserve">Esimerkki 8.4569</w:t>
      </w:r>
    </w:p>
    <w:p>
      <w:r>
        <w:t xml:space="preserve">Kehotus: Etkö halua avaruusohjelman jatkuvan? Ihmiset välittävät ohjelmasta enemmän sen jälkeen, kun astronautit kuolevat kuussa.  Vastaus: "Ei, ei, ei, ei, ei, ei, ei, ei, ei, ei: Kiitos paljon. Yksi matkustajista antoi sen minulle. Hän ei osaa ajaa sillä.</w:t>
      </w:r>
    </w:p>
    <w:p>
      <w:r>
        <w:rPr>
          <w:b/>
        </w:rPr>
        <w:t xml:space="preserve">Tulos</w:t>
      </w:r>
    </w:p>
    <w:p>
      <w:r>
        <w:t xml:space="preserve">ei</w:t>
      </w:r>
    </w:p>
    <w:p>
      <w:r>
        <w:rPr>
          <w:b/>
        </w:rPr>
        <w:t xml:space="preserve">Esimerkki 8.4570</w:t>
      </w:r>
    </w:p>
    <w:p>
      <w:r>
        <w:t xml:space="preserve">Kehotus: Ovatko kaikki kunnossa? Näimme nämä kaksi hurjaa eläintä autoissa ulkona.  Vastaus: Minulla oli keuhkokuume. Se oli kävelykeuhkokuume.  Et istu pois makuuhuoneessa, kun voit kävellä sen kanssa.</w:t>
      </w:r>
    </w:p>
    <w:p>
      <w:r>
        <w:rPr>
          <w:b/>
        </w:rPr>
        <w:t xml:space="preserve">Tulos</w:t>
      </w:r>
    </w:p>
    <w:p>
      <w:r>
        <w:t xml:space="preserve">ei</w:t>
      </w:r>
    </w:p>
    <w:p>
      <w:r>
        <w:rPr>
          <w:b/>
        </w:rPr>
        <w:t xml:space="preserve">Esimerkki 8.4571</w:t>
      </w:r>
    </w:p>
    <w:p>
      <w:r>
        <w:t xml:space="preserve">Kehotus: Kun ajattelen holkkia, mieleeni tulee asia, jossa omenapiirakka on.  Vastaus: Meillä on maan omenoita. Nämä ovat perunoita ja tämä on saatanan vitsikirja.</w:t>
      </w:r>
    </w:p>
    <w:p>
      <w:r>
        <w:rPr>
          <w:b/>
        </w:rPr>
        <w:t xml:space="preserve">Tulos</w:t>
      </w:r>
    </w:p>
    <w:p>
      <w:r>
        <w:t xml:space="preserve">ei</w:t>
      </w:r>
    </w:p>
    <w:p>
      <w:r>
        <w:rPr>
          <w:b/>
        </w:rPr>
        <w:t xml:space="preserve">Esimerkki 8.4572</w:t>
      </w:r>
    </w:p>
    <w:p>
      <w:r>
        <w:t xml:space="preserve">Kehotus: Trish, mitä olet tehnyt lukion jälkeen?  Vastaus: Mitä olet tehnyt Trishin jälkeen? Kinkos olisi varmaan hyvä paikka.</w:t>
      </w:r>
    </w:p>
    <w:p>
      <w:r>
        <w:rPr>
          <w:b/>
        </w:rPr>
        <w:t xml:space="preserve">Tulos</w:t>
      </w:r>
    </w:p>
    <w:p>
      <w:r>
        <w:t xml:space="preserve">ei</w:t>
      </w:r>
    </w:p>
    <w:p>
      <w:r>
        <w:rPr>
          <w:b/>
        </w:rPr>
        <w:t xml:space="preserve">Esimerkki 8.4573</w:t>
      </w:r>
    </w:p>
    <w:p>
      <w:r>
        <w:t xml:space="preserve">Kehotus: Aiotko laittaa siihen bensiiniä? Niin kuin se menee autoihin?  Vastaus: "Ei, ei, ei, ei, ei, ei, ei, ei, ei, ei: Sinä annoit sen minulle.</w:t>
      </w:r>
    </w:p>
    <w:p>
      <w:r>
        <w:rPr>
          <w:b/>
        </w:rPr>
        <w:t xml:space="preserve">Tulos</w:t>
      </w:r>
    </w:p>
    <w:p>
      <w:r>
        <w:t xml:space="preserve">ei</w:t>
      </w:r>
    </w:p>
    <w:p>
      <w:r>
        <w:rPr>
          <w:b/>
        </w:rPr>
        <w:t xml:space="preserve">Esimerkki 8.4574</w:t>
      </w:r>
    </w:p>
    <w:p>
      <w:r>
        <w:t xml:space="preserve">Kehotus: Katso, Heckla, turisti on keksinyt seuraavan arvoituksen.  Vastaus: Hei Heckla, arvostettu isosiskoni.</w:t>
      </w:r>
    </w:p>
    <w:p>
      <w:r>
        <w:rPr>
          <w:b/>
        </w:rPr>
        <w:t xml:space="preserve">Tulos</w:t>
      </w:r>
    </w:p>
    <w:p>
      <w:r>
        <w:t xml:space="preserve">ei</w:t>
      </w:r>
    </w:p>
    <w:p>
      <w:r>
        <w:rPr>
          <w:b/>
        </w:rPr>
        <w:t xml:space="preserve">Esimerkki 8.4575</w:t>
      </w:r>
    </w:p>
    <w:p>
      <w:r>
        <w:t xml:space="preserve">Kehotus: Oletko kotona? Oletko valmis Salvatoren vierailuun?  Vastaus: Salvatore: Kuule, yhdessäkään autossa ei ole moottoria, ja ihmiset ovat valittaneet. Joten tämä on meidän tapamme kiertää se.</w:t>
      </w:r>
    </w:p>
    <w:p>
      <w:r>
        <w:rPr>
          <w:b/>
        </w:rPr>
        <w:t xml:space="preserve">Tulos</w:t>
      </w:r>
    </w:p>
    <w:p>
      <w:r>
        <w:t xml:space="preserve">ei</w:t>
      </w:r>
    </w:p>
    <w:p>
      <w:r>
        <w:rPr>
          <w:b/>
        </w:rPr>
        <w:t xml:space="preserve">Esimerkki 8.4576</w:t>
      </w:r>
    </w:p>
    <w:p>
      <w:r>
        <w:t xml:space="preserve">Kehotus: Voi luoja. Näen tomaatteja ja perunoita. Mitä se on?  Vastaus: Mitä se on? En panttaa sinua. Haluan sinun kasvavan mieheksi.</w:t>
      </w:r>
    </w:p>
    <w:p>
      <w:r>
        <w:rPr>
          <w:b/>
        </w:rPr>
        <w:t xml:space="preserve">Tulos</w:t>
      </w:r>
    </w:p>
    <w:p>
      <w:r>
        <w:t xml:space="preserve">ei</w:t>
      </w:r>
    </w:p>
    <w:p>
      <w:r>
        <w:rPr>
          <w:b/>
        </w:rPr>
        <w:t xml:space="preserve">Esimerkki 8.4577</w:t>
      </w:r>
    </w:p>
    <w:p>
      <w:r>
        <w:t xml:space="preserve">Kehotus: Oletko aikapulassa?  Vastaus: Ei: Jos istut ikkunan vieressä, olet poikani Toddin osastolla, ja olet hyvin ihastuttava nuori nainen.</w:t>
      </w:r>
    </w:p>
    <w:p>
      <w:r>
        <w:rPr>
          <w:b/>
        </w:rPr>
        <w:t xml:space="preserve">Tulos</w:t>
      </w:r>
    </w:p>
    <w:p>
      <w:r>
        <w:t xml:space="preserve">ei</w:t>
      </w:r>
    </w:p>
    <w:p>
      <w:r>
        <w:rPr>
          <w:b/>
        </w:rPr>
        <w:t xml:space="preserve">Esimerkki 8.4578</w:t>
      </w:r>
    </w:p>
    <w:p>
      <w:r>
        <w:t xml:space="preserve">Kehotus: Omistajani on syyttänyt minua julkisuudessa seksuaalisesta poikkeavuudesta.  Vastaus: Luultavasti siksi, että hän valmistautui turhaan.</w:t>
      </w:r>
    </w:p>
    <w:p>
      <w:r>
        <w:rPr>
          <w:b/>
        </w:rPr>
        <w:t xml:space="preserve">Tulos</w:t>
      </w:r>
    </w:p>
    <w:p>
      <w:r>
        <w:t xml:space="preserve">ei</w:t>
      </w:r>
    </w:p>
    <w:p>
      <w:r>
        <w:rPr>
          <w:b/>
        </w:rPr>
        <w:t xml:space="preserve">Esimerkki 8.4579</w:t>
      </w:r>
    </w:p>
    <w:p>
      <w:r>
        <w:t xml:space="preserve">Kehotus: Kaikki mitä näen, on liikkuvat roskakimpaleet. Onko täällä useampi kuin yksi kissa?  Vastaus: Kissa? Valo on sammumassa. Sisukseni vuotavat ulos.</w:t>
      </w:r>
    </w:p>
    <w:p>
      <w:r>
        <w:rPr>
          <w:b/>
        </w:rPr>
        <w:t xml:space="preserve">Tulos</w:t>
      </w:r>
    </w:p>
    <w:p>
      <w:r>
        <w:t xml:space="preserve">ei</w:t>
      </w:r>
    </w:p>
    <w:p>
      <w:r>
        <w:rPr>
          <w:b/>
        </w:rPr>
        <w:t xml:space="preserve">Esimerkki 8.4580</w:t>
      </w:r>
    </w:p>
    <w:p>
      <w:r>
        <w:t xml:space="preserve">Kehotus: Hei Lady! Lady!  Vastaus: Lady! Joo, mutta siinä on myös jonkinlainen seksuaalinen tunne. Sen tuntee suoraan vatsan alla.</w:t>
      </w:r>
    </w:p>
    <w:p>
      <w:r>
        <w:rPr>
          <w:b/>
        </w:rPr>
        <w:t xml:space="preserve">Tulos</w:t>
      </w:r>
    </w:p>
    <w:p>
      <w:r>
        <w:t xml:space="preserve">ei</w:t>
      </w:r>
    </w:p>
    <w:p>
      <w:r>
        <w:rPr>
          <w:b/>
        </w:rPr>
        <w:t xml:space="preserve">Esimerkki 8.4581</w:t>
      </w:r>
    </w:p>
    <w:p>
      <w:r>
        <w:t xml:space="preserve">Kehotus: En välitä siitä, että katsot Will &amp; Gracea, katson sitä kanssasi, helvetti soikoon.  Vastaus: Olen halunnut kertoa sinulle Geraldista jo kauan.</w:t>
      </w:r>
    </w:p>
    <w:p>
      <w:r>
        <w:rPr>
          <w:b/>
        </w:rPr>
        <w:t xml:space="preserve">Tulos</w:t>
      </w:r>
    </w:p>
    <w:p>
      <w:r>
        <w:t xml:space="preserve">ei</w:t>
      </w:r>
    </w:p>
    <w:p>
      <w:r>
        <w:rPr>
          <w:b/>
        </w:rPr>
        <w:t xml:space="preserve">Esimerkki 8.4582</w:t>
      </w:r>
    </w:p>
    <w:p>
      <w:r>
        <w:t xml:space="preserve">Kehotus: En huomannut tuota. Olen pahoillani.  Vastaus: No, puhuin isäni kanssa viimeksi varmaan kymmenen vuotta sitten.</w:t>
      </w:r>
    </w:p>
    <w:p>
      <w:r>
        <w:rPr>
          <w:b/>
        </w:rPr>
        <w:t xml:space="preserve">Tulos</w:t>
      </w:r>
    </w:p>
    <w:p>
      <w:r>
        <w:t xml:space="preserve">ei</w:t>
      </w:r>
    </w:p>
    <w:p>
      <w:r>
        <w:rPr>
          <w:b/>
        </w:rPr>
        <w:t xml:space="preserve">Esimerkki 8.4583</w:t>
      </w:r>
    </w:p>
    <w:p>
      <w:r>
        <w:t xml:space="preserve">Kehotus: Kerro, millaista se oli alkuaikoina.  Vastaus: "Miten se oli aikoinaan? Tätini oli samanlainen, paitsi että hänellä oli kyynärpäät.</w:t>
      </w:r>
    </w:p>
    <w:p>
      <w:r>
        <w:rPr>
          <w:b/>
        </w:rPr>
        <w:t xml:space="preserve">Tulos</w:t>
      </w:r>
    </w:p>
    <w:p>
      <w:r>
        <w:t xml:space="preserve">ei</w:t>
      </w:r>
    </w:p>
    <w:p>
      <w:r>
        <w:rPr>
          <w:b/>
        </w:rPr>
        <w:t xml:space="preserve">Esimerkki 8.4584</w:t>
      </w:r>
    </w:p>
    <w:p>
      <w:r>
        <w:t xml:space="preserve">Kehotus: Se oli varmaan minun virheeni. Luulin, että se oli takahuoneessa, mutta menetin järkeni ja laitoin kahvin kylpyhuoneeseen.  Vastaus: "Ei, ei, ei, ei, ei, ei, ei, ei, ei, ei: Se oli syvältä. Sinä kävelit ulos ja lähdit, eikä vaimosi ole vielä tullut alas. Olemme seisseet kuistilla koko ajan.</w:t>
      </w:r>
    </w:p>
    <w:p>
      <w:r>
        <w:rPr>
          <w:b/>
        </w:rPr>
        <w:t xml:space="preserve">Tulos</w:t>
      </w:r>
    </w:p>
    <w:p>
      <w:r>
        <w:t xml:space="preserve">ei</w:t>
      </w:r>
    </w:p>
    <w:p>
      <w:r>
        <w:rPr>
          <w:b/>
        </w:rPr>
        <w:t xml:space="preserve">Esimerkki 8.4585</w:t>
      </w:r>
    </w:p>
    <w:p>
      <w:r>
        <w:t xml:space="preserve">Kehotus: Kello on melkein 8:15. Sinun pitäisi olla jo hereillä.  Vastaus: Pidä huoli, että kylkiluutkin ovat valmiina.</w:t>
      </w:r>
    </w:p>
    <w:p>
      <w:r>
        <w:rPr>
          <w:b/>
        </w:rPr>
        <w:t xml:space="preserve">Tulos</w:t>
      </w:r>
    </w:p>
    <w:p>
      <w:r>
        <w:t xml:space="preserve">ei</w:t>
      </w:r>
    </w:p>
    <w:p>
      <w:r>
        <w:rPr>
          <w:b/>
        </w:rPr>
        <w:t xml:space="preserve">Esimerkki 8.4586</w:t>
      </w:r>
    </w:p>
    <w:p>
      <w:r>
        <w:t xml:space="preserve">Kehotus: Mitä jos veisimme Judyn Rite Aidin kausikaupan käytävälle?  Vastaus: Ride Rite-kaupassa: Katso, Carolynilla on tatuointi.</w:t>
      </w:r>
    </w:p>
    <w:p>
      <w:r>
        <w:rPr>
          <w:b/>
        </w:rPr>
        <w:t xml:space="preserve">Tulos</w:t>
      </w:r>
    </w:p>
    <w:p>
      <w:r>
        <w:t xml:space="preserve">ei</w:t>
      </w:r>
    </w:p>
    <w:p>
      <w:r>
        <w:rPr>
          <w:b/>
        </w:rPr>
        <w:t xml:space="preserve">Esimerkki 8.4587</w:t>
      </w:r>
    </w:p>
    <w:p>
      <w:r>
        <w:t xml:space="preserve">Kehotus: Ei ole sopivaa oksentaa tiedemessuilla. Missä on ämpäri?  Vastaus: Tätä varten minä synnyin!</w:t>
      </w:r>
    </w:p>
    <w:p>
      <w:r>
        <w:rPr>
          <w:b/>
        </w:rPr>
        <w:t xml:space="preserve">Tulos</w:t>
      </w:r>
    </w:p>
    <w:p>
      <w:r>
        <w:t xml:space="preserve">ei</w:t>
      </w:r>
    </w:p>
    <w:p>
      <w:r>
        <w:rPr>
          <w:b/>
        </w:rPr>
        <w:t xml:space="preserve">Esimerkki 8.4588</w:t>
      </w:r>
    </w:p>
    <w:p>
      <w:r>
        <w:t xml:space="preserve">Kehotus: Nainen on voittoputkessa. Haluaisitko lyödä vetoa vielä kerran?  Vastaus: Voitto: Se on erinomainen ajatus. Ensin, neiti Sapsworth, huolehdin heti matkalaukuistanne.</w:t>
      </w:r>
    </w:p>
    <w:p>
      <w:r>
        <w:rPr>
          <w:b/>
        </w:rPr>
        <w:t xml:space="preserve">Tulos</w:t>
      </w:r>
    </w:p>
    <w:p>
      <w:r>
        <w:t xml:space="preserve">ei</w:t>
      </w:r>
    </w:p>
    <w:p>
      <w:r>
        <w:rPr>
          <w:b/>
        </w:rPr>
        <w:t xml:space="preserve">Esimerkki 8.4589</w:t>
      </w:r>
    </w:p>
    <w:p>
      <w:r>
        <w:t xml:space="preserve">Kehotus: Olen satuttanut rinkelileipojaperhettäsi. Olen hyvin pahoillani.  Vastaus: Olen pahoillani: Täällä on agentti Thompson. Olen juuri lähtenyt linnunpesästä ja se on menoa!</w:t>
      </w:r>
    </w:p>
    <w:p>
      <w:r>
        <w:rPr>
          <w:b/>
        </w:rPr>
        <w:t xml:space="preserve">Tulos</w:t>
      </w:r>
    </w:p>
    <w:p>
      <w:r>
        <w:t xml:space="preserve">ei</w:t>
      </w:r>
    </w:p>
    <w:p>
      <w:r>
        <w:rPr>
          <w:b/>
        </w:rPr>
        <w:t xml:space="preserve">Esimerkki 8.4590</w:t>
      </w:r>
    </w:p>
    <w:p>
      <w:r>
        <w:t xml:space="preserve">Kehotus: On hyvä, ettei nimesi ole jääkaappi.  Vastaus: Se on kaunis kristallihuilu. Se on vähän kuin olki.</w:t>
      </w:r>
    </w:p>
    <w:p>
      <w:r>
        <w:rPr>
          <w:b/>
        </w:rPr>
        <w:t xml:space="preserve">Tulos</w:t>
      </w:r>
    </w:p>
    <w:p>
      <w:r>
        <w:t xml:space="preserve">ei</w:t>
      </w:r>
    </w:p>
    <w:p>
      <w:r>
        <w:rPr>
          <w:b/>
        </w:rPr>
        <w:t xml:space="preserve">Esimerkki 8.4591</w:t>
      </w:r>
    </w:p>
    <w:p>
      <w:r>
        <w:t xml:space="preserve">Kehotus: Pelaatko Jackpot Kingiä?  Vastaus: Pelaatte Jack Jackpotia? Vastaus: Minun täytyy mennä kurssille. Onko heillä miekan nielemiskurssia ostoskeskuksessa?</w:t>
      </w:r>
    </w:p>
    <w:p>
      <w:r>
        <w:rPr>
          <w:b/>
        </w:rPr>
        <w:t xml:space="preserve">Tulos</w:t>
      </w:r>
    </w:p>
    <w:p>
      <w:r>
        <w:t xml:space="preserve">ei</w:t>
      </w:r>
    </w:p>
    <w:p>
      <w:r>
        <w:rPr>
          <w:b/>
        </w:rPr>
        <w:t xml:space="preserve">Esimerkki 8.4592</w:t>
      </w:r>
    </w:p>
    <w:p>
      <w:r>
        <w:t xml:space="preserve">Kehotus: Se on melkein melkein lähetysaika. Asia on näin, tiimi. Teemme tänään näin. Tietenkin Catalina tekee yhden väijytyksistä.  Vastaus: Janice, et tietäisi mitä sää tekee, jos se sataisi pääsi päälle, kuten tänään tapahtui.</w:t>
      </w:r>
    </w:p>
    <w:p>
      <w:r>
        <w:rPr>
          <w:b/>
        </w:rPr>
        <w:t xml:space="preserve">Tulos</w:t>
      </w:r>
    </w:p>
    <w:p>
      <w:r>
        <w:t xml:space="preserve">ei</w:t>
      </w:r>
    </w:p>
    <w:p>
      <w:r>
        <w:rPr>
          <w:b/>
        </w:rPr>
        <w:t xml:space="preserve">Esimerkki 8.4593</w:t>
      </w:r>
    </w:p>
    <w:p>
      <w:r>
        <w:t xml:space="preserve">Kehotus: Nyt, ensimmäinen asiamme on tietenkin maailmanhallinta.  Miten se sujuu?  Vastaus: Minusta näyttää siltä, että sinun pitää tanssia.</w:t>
      </w:r>
    </w:p>
    <w:p>
      <w:r>
        <w:rPr>
          <w:b/>
        </w:rPr>
        <w:t xml:space="preserve">Tulos</w:t>
      </w:r>
    </w:p>
    <w:p>
      <w:r>
        <w:t xml:space="preserve">ei</w:t>
      </w:r>
    </w:p>
    <w:p>
      <w:r>
        <w:rPr>
          <w:b/>
        </w:rPr>
        <w:t xml:space="preserve">Esimerkki 8.4594</w:t>
      </w:r>
    </w:p>
    <w:p>
      <w:r>
        <w:t xml:space="preserve">Kehotus: Emeril, tässä on Cassandra. Hän on ollut poissa tolaltaan siitä lähtien, kun hän tuli tänne.  Vastaus: No, tämä on raamattukauppa, mutta kumma kyllä minulla on se.</w:t>
      </w:r>
    </w:p>
    <w:p>
      <w:r>
        <w:rPr>
          <w:b/>
        </w:rPr>
        <w:t xml:space="preserve">Tulos</w:t>
      </w:r>
    </w:p>
    <w:p>
      <w:r>
        <w:t xml:space="preserve">ei</w:t>
      </w:r>
    </w:p>
    <w:p>
      <w:r>
        <w:rPr>
          <w:b/>
        </w:rPr>
        <w:t xml:space="preserve">Esimerkki 8.4595</w:t>
      </w:r>
    </w:p>
    <w:p>
      <w:r>
        <w:t xml:space="preserve">Kehotus: Kaikki mitä myytte ovat isoja kuvaruutuja täynnä sipsejä.  Vastaus: Minä olen kirkkaan oranssi. Halusin näyttää hyvältä. Halusin näyttää hienolta, mutta liioittelin.</w:t>
      </w:r>
    </w:p>
    <w:p>
      <w:r>
        <w:rPr>
          <w:b/>
        </w:rPr>
        <w:t xml:space="preserve">Tulos</w:t>
      </w:r>
    </w:p>
    <w:p>
      <w:r>
        <w:t xml:space="preserve">ei</w:t>
      </w:r>
    </w:p>
    <w:p>
      <w:r>
        <w:rPr>
          <w:b/>
        </w:rPr>
        <w:t xml:space="preserve">Esimerkki 8.4596</w:t>
      </w:r>
    </w:p>
    <w:p>
      <w:r>
        <w:t xml:space="preserve">Kehotus: Vain jättiläiskäsi voi ottaa kiinni jättiläiskäärmeen.  Vastaus: Joo, paikallisella NPR-asemalla on paljon hyviä juttuja. Teidän pitäisi kuunnella.</w:t>
      </w:r>
    </w:p>
    <w:p>
      <w:r>
        <w:rPr>
          <w:b/>
        </w:rPr>
        <w:t xml:space="preserve">Tulos</w:t>
      </w:r>
    </w:p>
    <w:p>
      <w:r>
        <w:t xml:space="preserve">ei</w:t>
      </w:r>
    </w:p>
    <w:p>
      <w:r>
        <w:rPr>
          <w:b/>
        </w:rPr>
        <w:t xml:space="preserve">Esimerkki 8.4597</w:t>
      </w:r>
    </w:p>
    <w:p>
      <w:r>
        <w:t xml:space="preserve">Kehotus: Etsin kaikenlaista tietoa tai opastusta siitä, miten tämä koko vanhemmuus toimii.  Vastaus: Enkä voinut sietää Wandaa. Minusta hän oli pahin. Hän kertoili sitä lekajuttua niin kauan, että luulin kuolevani.</w:t>
      </w:r>
    </w:p>
    <w:p>
      <w:r>
        <w:rPr>
          <w:b/>
        </w:rPr>
        <w:t xml:space="preserve">Tulos</w:t>
      </w:r>
    </w:p>
    <w:p>
      <w:r>
        <w:t xml:space="preserve">ei</w:t>
      </w:r>
    </w:p>
    <w:p>
      <w:r>
        <w:rPr>
          <w:b/>
        </w:rPr>
        <w:t xml:space="preserve">Esimerkki 8.4598</w:t>
      </w:r>
    </w:p>
    <w:p>
      <w:r>
        <w:t xml:space="preserve">Kehotus: En halua vaikuttaa hullulta. Mutta paska herää eloon täällä yöllä. Kuka voi sanoa, ettetkö jossain vaiheessa ollut crack-kivi kirjekuoressa tai laatikossa, jonka joku postitti jollekulle, ja sinusta tuli jotenkin antropomorfinen crack-kivi.  Vastaus: Ja sinä olet veteraani. Olit vangittuna jonkin aikaa.</w:t>
      </w:r>
    </w:p>
    <w:p>
      <w:r>
        <w:rPr>
          <w:b/>
        </w:rPr>
        <w:t xml:space="preserve">Tulos</w:t>
      </w:r>
    </w:p>
    <w:p>
      <w:r>
        <w:t xml:space="preserve">ei</w:t>
      </w:r>
    </w:p>
    <w:p>
      <w:r>
        <w:rPr>
          <w:b/>
        </w:rPr>
        <w:t xml:space="preserve">Esimerkki 8.4599</w:t>
      </w:r>
    </w:p>
    <w:p>
      <w:r>
        <w:t xml:space="preserve">Kehotus: Jos saisin valita elävältä palamisen tai nukkena olemisen välillä, olisin mieluummin vain nukke.  Vastaus: John Wayne Gacy -nukesta. Hän on aika söpö.</w:t>
      </w:r>
    </w:p>
    <w:p>
      <w:r>
        <w:rPr>
          <w:b/>
        </w:rPr>
        <w:t xml:space="preserve">Tulos</w:t>
      </w:r>
    </w:p>
    <w:p>
      <w:r>
        <w:t xml:space="preserve">ei</w:t>
      </w:r>
    </w:p>
    <w:p>
      <w:r>
        <w:rPr>
          <w:b/>
        </w:rPr>
        <w:t xml:space="preserve">Esimerkki 8.4600</w:t>
      </w:r>
    </w:p>
    <w:p>
      <w:r>
        <w:t xml:space="preserve">Kehotus: Kaikki, mitä tein Celesten kanssa, on nyt täysin laitonta. Mutta silloin en tiennyt, että se oli väärin.  Vastaus: Että varastit Carltonin?</w:t>
      </w:r>
    </w:p>
    <w:p>
      <w:r>
        <w:rPr>
          <w:b/>
        </w:rPr>
        <w:t xml:space="preserve">Tulos</w:t>
      </w:r>
    </w:p>
    <w:p>
      <w:r>
        <w:t xml:space="preserve">ei</w:t>
      </w:r>
    </w:p>
    <w:p>
      <w:r>
        <w:rPr>
          <w:b/>
        </w:rPr>
        <w:t xml:space="preserve">Esimerkki 8.4601</w:t>
      </w:r>
    </w:p>
    <w:p>
      <w:r>
        <w:t xml:space="preserve">Kehotus: Anna minun laittaa avaimiin glitteriä, jotta löydät ne.  Vastaus: Minä tiedän. Olen netissä etsimässä AirBnB:tä.</w:t>
      </w:r>
    </w:p>
    <w:p>
      <w:r>
        <w:rPr>
          <w:b/>
        </w:rPr>
        <w:t xml:space="preserve">Tulos</w:t>
      </w:r>
    </w:p>
    <w:p>
      <w:r>
        <w:t xml:space="preserve">ei</w:t>
      </w:r>
    </w:p>
    <w:p>
      <w:r>
        <w:rPr>
          <w:b/>
        </w:rPr>
        <w:t xml:space="preserve">Esimerkki 8.4602</w:t>
      </w:r>
    </w:p>
    <w:p>
      <w:r>
        <w:t xml:space="preserve">Kehotus: Näetkö, kuka tuolla ulkona on? Se idiootti McCormick.  Vastaus: Se on useita ruumisautoja.</w:t>
      </w:r>
    </w:p>
    <w:p>
      <w:r>
        <w:rPr>
          <w:b/>
        </w:rPr>
        <w:t xml:space="preserve">Tulos</w:t>
      </w:r>
    </w:p>
    <w:p>
      <w:r>
        <w:t xml:space="preserve">ei</w:t>
      </w:r>
    </w:p>
    <w:p>
      <w:r>
        <w:rPr>
          <w:b/>
        </w:rPr>
        <w:t xml:space="preserve">Esimerkki 8.4603</w:t>
      </w:r>
    </w:p>
    <w:p>
      <w:r>
        <w:t xml:space="preserve">Kehotus: Joo, tarkoitan, että se haisee pahalle, mutta kai hyvällä tavalla. Silmiäni polttaa.  Vastaus: Silmäni palavat: Todd, hyvä sinulle, kaveri. Tuo on hyvin herättävä asia myöntää, että tämä on ensimmäinen kerta, kun olet kiimainen.</w:t>
      </w:r>
    </w:p>
    <w:p>
      <w:r>
        <w:rPr>
          <w:b/>
        </w:rPr>
        <w:t xml:space="preserve">Tulos</w:t>
      </w:r>
    </w:p>
    <w:p>
      <w:r>
        <w:t xml:space="preserve">ei</w:t>
      </w:r>
    </w:p>
    <w:p>
      <w:r>
        <w:rPr>
          <w:b/>
        </w:rPr>
        <w:t xml:space="preserve">Esimerkki 8.4604</w:t>
      </w:r>
    </w:p>
    <w:p>
      <w:r>
        <w:t xml:space="preserve">Kehotus: Esi-isäni katsovat meitä tuomitsevasti.  Vastaus: Ihmisen iho on parasta ihoa.</w:t>
      </w:r>
    </w:p>
    <w:p>
      <w:r>
        <w:rPr>
          <w:b/>
        </w:rPr>
        <w:t xml:space="preserve">Tulos</w:t>
      </w:r>
    </w:p>
    <w:p>
      <w:r>
        <w:t xml:space="preserve">ei</w:t>
      </w:r>
    </w:p>
    <w:p>
      <w:r>
        <w:rPr>
          <w:b/>
        </w:rPr>
        <w:t xml:space="preserve">Esimerkki 8.4605</w:t>
      </w:r>
    </w:p>
    <w:p>
      <w:r>
        <w:t xml:space="preserve">Kehotus: Jacobson. Oletteko humalassa?  Vastaus: Olen humalassa: Oletan, että hän voisi kuluttaa toisen ihmisen ruumiin murhattuaan tämän, jotta hän voisi niellä koko ruumiin itseensä.</w:t>
      </w:r>
    </w:p>
    <w:p>
      <w:r>
        <w:rPr>
          <w:b/>
        </w:rPr>
        <w:t xml:space="preserve">Tulos</w:t>
      </w:r>
    </w:p>
    <w:p>
      <w:r>
        <w:t xml:space="preserve">ei</w:t>
      </w:r>
    </w:p>
    <w:p>
      <w:r>
        <w:rPr>
          <w:b/>
        </w:rPr>
        <w:t xml:space="preserve">Esimerkki 8.4606</w:t>
      </w:r>
    </w:p>
    <w:p>
      <w:r>
        <w:t xml:space="preserve">Kehotus: Emily oli tyhmä tyttö, joka astui painikehään omilla jaloillaan tietäen, mitä oli vastassaan.  Vastaus: Emily ei ollut valmis: Kulta, koko baari tulee kaipaamaan sinua.  Danny, Pete, TJ ja Fudge Man. Me kaikki tulemme kaipaamaan sinua.</w:t>
      </w:r>
    </w:p>
    <w:p>
      <w:r>
        <w:rPr>
          <w:b/>
        </w:rPr>
        <w:t xml:space="preserve">Tulos</w:t>
      </w:r>
    </w:p>
    <w:p>
      <w:r>
        <w:t xml:space="preserve">ei</w:t>
      </w:r>
    </w:p>
    <w:p>
      <w:r>
        <w:rPr>
          <w:b/>
        </w:rPr>
        <w:t xml:space="preserve">Esimerkki 8.4607</w:t>
      </w:r>
    </w:p>
    <w:p>
      <w:r>
        <w:t xml:space="preserve">Kehotus: Mutta en halunnut antaa numeroani tuntemattomille, kuten näille kahdelle tyypille.  Vastaus: Jason katsoo, onko meillä vähemmän vahvaa arabicaa. Hän tarkistaa sen.</w:t>
      </w:r>
    </w:p>
    <w:p>
      <w:r>
        <w:rPr>
          <w:b/>
        </w:rPr>
        <w:t xml:space="preserve">Tulos</w:t>
      </w:r>
    </w:p>
    <w:p>
      <w:r>
        <w:t xml:space="preserve">ei</w:t>
      </w:r>
    </w:p>
    <w:p>
      <w:r>
        <w:rPr>
          <w:b/>
        </w:rPr>
        <w:t xml:space="preserve">Esimerkki 8.4608</w:t>
      </w:r>
    </w:p>
    <w:p>
      <w:r>
        <w:t xml:space="preserve">Kehotus: Älä ota tuota korttia.  Vastaa: Joo, kaikki tietävät, ettei televisiossa voi olla isoilla kengillä. Mutta sinä muutit sen kaiken.</w:t>
      </w:r>
    </w:p>
    <w:p>
      <w:r>
        <w:rPr>
          <w:b/>
        </w:rPr>
        <w:t xml:space="preserve">Tulos</w:t>
      </w:r>
    </w:p>
    <w:p>
      <w:r>
        <w:t xml:space="preserve">ei</w:t>
      </w:r>
    </w:p>
    <w:p>
      <w:r>
        <w:rPr>
          <w:b/>
        </w:rPr>
        <w:t xml:space="preserve">Esimerkki 8.4609</w:t>
      </w:r>
    </w:p>
    <w:p>
      <w:r>
        <w:t xml:space="preserve">Kehotus: Minulla on sellainen sokeus, että en ole koskaan nähnyt, joten missään ei ole mitään järkeä. Kuten Helen Kellerin sokeus. Itse asiassa en pysty kuulemaan. En tiedä, olenko nyt liian äänekäs.  Vastaus: Me keksimme sen ensimmäisellä kerralla. Wet Willy 2.</w:t>
      </w:r>
    </w:p>
    <w:p>
      <w:r>
        <w:rPr>
          <w:b/>
        </w:rPr>
        <w:t xml:space="preserve">Tulos</w:t>
      </w:r>
    </w:p>
    <w:p>
      <w:r>
        <w:t xml:space="preserve">ei</w:t>
      </w:r>
    </w:p>
    <w:p>
      <w:r>
        <w:rPr>
          <w:b/>
        </w:rPr>
        <w:t xml:space="preserve">Esimerkki 8.4610</w:t>
      </w:r>
    </w:p>
    <w:p>
      <w:r>
        <w:t xml:space="preserve">Kehotus: Z-Quil kuulostaa hyvältä marinadilta.  Vastaus: Vastaus: Kyllä, olen valmis haasteeseen. Olen odottanut pitkään. Kun olin pieni tyttö, kasvoin Kroatiassa enkä saanut tehdä mitään. Olin niin kiltti lapsi koko ajan.</w:t>
      </w:r>
    </w:p>
    <w:p>
      <w:r>
        <w:rPr>
          <w:b/>
        </w:rPr>
        <w:t xml:space="preserve">Tulos</w:t>
      </w:r>
    </w:p>
    <w:p>
      <w:r>
        <w:t xml:space="preserve">ei</w:t>
      </w:r>
    </w:p>
    <w:p>
      <w:r>
        <w:rPr>
          <w:b/>
        </w:rPr>
        <w:t xml:space="preserve">Esimerkki 8.4611</w:t>
      </w:r>
    </w:p>
    <w:p>
      <w:r>
        <w:t xml:space="preserve">Kehotus: Isäni myy minut pois. Siksi olen täällä.  Vastaus: Teemme vain työtämme, sir.</w:t>
      </w:r>
    </w:p>
    <w:p>
      <w:r>
        <w:rPr>
          <w:b/>
        </w:rPr>
        <w:t xml:space="preserve">Tulos</w:t>
      </w:r>
    </w:p>
    <w:p>
      <w:r>
        <w:t xml:space="preserve">ei</w:t>
      </w:r>
    </w:p>
    <w:p>
      <w:r>
        <w:rPr>
          <w:b/>
        </w:rPr>
        <w:t xml:space="preserve">Esimerkki 8.4612</w:t>
      </w:r>
    </w:p>
    <w:p>
      <w:r>
        <w:t xml:space="preserve">Kehotus: Tämä on kiusallista, äiti. En halua kertoa isälle, ettet ole seksuaalisesti kiinnostunut hänestä.  Vastaus: "En halua, että hän ei pidä minusta: Hän on riivannut ystävääni.</w:t>
      </w:r>
    </w:p>
    <w:p>
      <w:r>
        <w:rPr>
          <w:b/>
        </w:rPr>
        <w:t xml:space="preserve">Tulos</w:t>
      </w:r>
    </w:p>
    <w:p>
      <w:r>
        <w:t xml:space="preserve">ei</w:t>
      </w:r>
    </w:p>
    <w:p>
      <w:r>
        <w:rPr>
          <w:b/>
        </w:rPr>
        <w:t xml:space="preserve">Esimerkki 8.4613</w:t>
      </w:r>
    </w:p>
    <w:p>
      <w:r>
        <w:t xml:space="preserve">Kehotus: Brennan, ota itsellesi savukekartonki. Täällä lojuu joukko.  Vastaus: Kiitos, sitä ei koskaan kuule. Olen odottanut tuota kohteliaisuutta pitkään.</w:t>
      </w:r>
    </w:p>
    <w:p>
      <w:r>
        <w:rPr>
          <w:b/>
        </w:rPr>
        <w:t xml:space="preserve">Tulos</w:t>
      </w:r>
    </w:p>
    <w:p>
      <w:r>
        <w:t xml:space="preserve">ei</w:t>
      </w:r>
    </w:p>
    <w:p>
      <w:r>
        <w:rPr>
          <w:b/>
        </w:rPr>
        <w:t xml:space="preserve">Esimerkki 8.4614</w:t>
      </w:r>
    </w:p>
    <w:p>
      <w:r>
        <w:t xml:space="preserve">Kehotus: Muistatko, kun se zombi oli syömässä niskaasi ja minä ammuin sen? Minusta tuntuu, että se osti lippuni paniikkihuoneeseen.  Vastaus: Voi hyvänen aika. Kiitos kovasti, että otit laskun vastaan. Olen tinkinyt näiden kahden ääliön kanssa 45 vuotta.</w:t>
      </w:r>
    </w:p>
    <w:p>
      <w:r>
        <w:rPr>
          <w:b/>
        </w:rPr>
        <w:t xml:space="preserve">Tulos</w:t>
      </w:r>
    </w:p>
    <w:p>
      <w:r>
        <w:t xml:space="preserve">ei</w:t>
      </w:r>
    </w:p>
    <w:p>
      <w:r>
        <w:rPr>
          <w:b/>
        </w:rPr>
        <w:t xml:space="preserve">Esimerkki 8.4615</w:t>
      </w:r>
    </w:p>
    <w:p>
      <w:r>
        <w:t xml:space="preserve">Kehotus: Sain juuri sanan. Kaikkien serkut ovat tulossa näytelmään.  Vastaus: Joo, se on kuin päättötyö. Mutta näytelmän muodossa.</w:t>
      </w:r>
    </w:p>
    <w:p>
      <w:r>
        <w:rPr>
          <w:b/>
        </w:rPr>
        <w:t xml:space="preserve">Tulos</w:t>
      </w:r>
    </w:p>
    <w:p>
      <w:r>
        <w:t xml:space="preserve">ei</w:t>
      </w:r>
    </w:p>
    <w:p>
      <w:r>
        <w:rPr>
          <w:b/>
        </w:rPr>
        <w:t xml:space="preserve">Esimerkki 8.4616</w:t>
      </w:r>
    </w:p>
    <w:p>
      <w:r>
        <w:t xml:space="preserve">Kehotus: Tämä on siis Narnia. Tulin Alabamasta asti.  Vastaus: Tavallaan. Maalasin kavioni näyttämään pieniltä lenkkareilta.</w:t>
      </w:r>
    </w:p>
    <w:p>
      <w:r>
        <w:rPr>
          <w:b/>
        </w:rPr>
        <w:t xml:space="preserve">Tulos</w:t>
      </w:r>
    </w:p>
    <w:p>
      <w:r>
        <w:t xml:space="preserve">ei</w:t>
      </w:r>
    </w:p>
    <w:p>
      <w:r>
        <w:rPr>
          <w:b/>
        </w:rPr>
        <w:t xml:space="preserve">Esimerkki 8.4617</w:t>
      </w:r>
    </w:p>
    <w:p>
      <w:r>
        <w:t xml:space="preserve">Kehotus: Miksi minä tiesin viimeisenä, ettet osaa lukea? Olen aviomiehesi.  Vastaus: Joo, minulla on vastaväite. Kävin yliopistoa Darylin kanssa, ja hän on todellinen naistenmies, eikä hänen mielestäni pitäisi mennä naimisiin. Hän on yksi kaikkien aikojen parhaista naistenmiehistä. Olen surullinen, kun hän asettuu aloilleen.</w:t>
      </w:r>
    </w:p>
    <w:p>
      <w:r>
        <w:rPr>
          <w:b/>
        </w:rPr>
        <w:t xml:space="preserve">Tulos</w:t>
      </w:r>
    </w:p>
    <w:p>
      <w:r>
        <w:t xml:space="preserve">ei</w:t>
      </w:r>
    </w:p>
    <w:p>
      <w:r>
        <w:rPr>
          <w:b/>
        </w:rPr>
        <w:t xml:space="preserve">Esimerkki 8.4618</w:t>
      </w:r>
    </w:p>
    <w:p>
      <w:r>
        <w:t xml:space="preserve">Kehotus: Jim, näytät ladon surullisimmalta porolta. Mitä todella haluat joululahjaksi tänä vuonna?  Vastaus: Mitä haluat jouluksi? Eikö tuo ole aika epäkohteliasta? Tarkoitan, että olet psykiatrimme.</w:t>
      </w:r>
    </w:p>
    <w:p>
      <w:r>
        <w:rPr>
          <w:b/>
        </w:rPr>
        <w:t xml:space="preserve">Tulos</w:t>
      </w:r>
    </w:p>
    <w:p>
      <w:r>
        <w:t xml:space="preserve">ei</w:t>
      </w:r>
    </w:p>
    <w:p>
      <w:r>
        <w:rPr>
          <w:b/>
        </w:rPr>
        <w:t xml:space="preserve">Esimerkki 8.4619</w:t>
      </w:r>
    </w:p>
    <w:p>
      <w:r>
        <w:t xml:space="preserve">Kehotus: Whoa! Katso Rookien seisokki.  Vastaus: Voi kyllä. Katsokaa tuota. Minulla ei ollut silmälaseja päässä eikä silmiä auki.</w:t>
      </w:r>
    </w:p>
    <w:p>
      <w:r>
        <w:rPr>
          <w:b/>
        </w:rPr>
        <w:t xml:space="preserve">Tulos</w:t>
      </w:r>
    </w:p>
    <w:p>
      <w:r>
        <w:t xml:space="preserve">ei</w:t>
      </w:r>
    </w:p>
    <w:p>
      <w:r>
        <w:rPr>
          <w:b/>
        </w:rPr>
        <w:t xml:space="preserve">Esimerkki 8.4620</w:t>
      </w:r>
    </w:p>
    <w:p>
      <w:r>
        <w:t xml:space="preserve">Kehotus: Voi vittu. Sanoinko tuon ääneen? Tarkoitin, että katselin Lavar Burtonia.  Vastaus: Lavarton Lavarton: Yksi tanssi. Minkä tahansa kappaleen haluatte.</w:t>
      </w:r>
    </w:p>
    <w:p>
      <w:r>
        <w:rPr>
          <w:b/>
        </w:rPr>
        <w:t xml:space="preserve">Tulos</w:t>
      </w:r>
    </w:p>
    <w:p>
      <w:r>
        <w:t xml:space="preserve">ei</w:t>
      </w:r>
    </w:p>
    <w:p>
      <w:r>
        <w:rPr>
          <w:b/>
        </w:rPr>
        <w:t xml:space="preserve">Esimerkki 8.4621</w:t>
      </w:r>
    </w:p>
    <w:p>
      <w:r>
        <w:t xml:space="preserve">Kehotus: Minä sanon hänen repliikkinsä, jos hän ei pysty siihen.  Vastaus: Siksi varmaan, kun kerroin tyttöystävilleni lähteväni lomalle, kukaan heistä ei ollut innoissaan tai yllättynyt.</w:t>
      </w:r>
    </w:p>
    <w:p>
      <w:r>
        <w:rPr>
          <w:b/>
        </w:rPr>
        <w:t xml:space="preserve">Tulos</w:t>
      </w:r>
    </w:p>
    <w:p>
      <w:r>
        <w:t xml:space="preserve">ei</w:t>
      </w:r>
    </w:p>
    <w:p>
      <w:r>
        <w:rPr>
          <w:b/>
        </w:rPr>
        <w:t xml:space="preserve">Esimerkki 8.4622</w:t>
      </w:r>
    </w:p>
    <w:p>
      <w:r>
        <w:t xml:space="preserve">Kehotus: Professori Rypyt: Haiset savulle, professori Rypyt. Onko osa tiedettäsi tutkia palavia asioita?  Vastaus: "Ei, ei, ei, ei, ei, ei, ei, ei, ei, ei: Hän konsultoi minua kaksoissisarena kaikissa seksiasioissa. Niinpä päätin, että hänen pitäisi tilata sinulle paketti, joka auttaa sinua.</w:t>
      </w:r>
    </w:p>
    <w:p>
      <w:r>
        <w:rPr>
          <w:b/>
        </w:rPr>
        <w:t xml:space="preserve">Tulos</w:t>
      </w:r>
    </w:p>
    <w:p>
      <w:r>
        <w:t xml:space="preserve">ei</w:t>
      </w:r>
    </w:p>
    <w:p>
      <w:r>
        <w:rPr>
          <w:b/>
        </w:rPr>
        <w:t xml:space="preserve">Esimerkki 8.4623</w:t>
      </w:r>
    </w:p>
    <w:p>
      <w:r>
        <w:t xml:space="preserve">Kehotus: Rakastan sitä. Murhaajien välinen taistelu.  Vastaus: Joka vuosi elämässäni, vauvasta lähtien.</w:t>
      </w:r>
    </w:p>
    <w:p>
      <w:r>
        <w:rPr>
          <w:b/>
        </w:rPr>
        <w:t xml:space="preserve">Tulos</w:t>
      </w:r>
    </w:p>
    <w:p>
      <w:r>
        <w:t xml:space="preserve">ei</w:t>
      </w:r>
    </w:p>
    <w:p>
      <w:r>
        <w:rPr>
          <w:b/>
        </w:rPr>
        <w:t xml:space="preserve">Esimerkki 8.4624</w:t>
      </w:r>
    </w:p>
    <w:p>
      <w:r>
        <w:t xml:space="preserve">Kehotus: Ajattelimme, että siirryimme tapahtumapaikan alueelle, jossa meidän ei tarvinnut huolehtia siitä, että olemme äänekkäitä.  Vastaus: "Ei, ei, ei, ei, ei, ei, ei, ei, ei, ei: Onko se todella parannus köydestä?</w:t>
      </w:r>
    </w:p>
    <w:p>
      <w:r>
        <w:rPr>
          <w:b/>
        </w:rPr>
        <w:t xml:space="preserve">Tulos</w:t>
      </w:r>
    </w:p>
    <w:p>
      <w:r>
        <w:t xml:space="preserve">ei</w:t>
      </w:r>
    </w:p>
    <w:p>
      <w:r>
        <w:rPr>
          <w:b/>
        </w:rPr>
        <w:t xml:space="preserve">Esimerkki 8.4625</w:t>
      </w:r>
    </w:p>
    <w:p>
      <w:r>
        <w:t xml:space="preserve">Kehotus: Elizabeth ja minä teimme pienen kiertotien matkalla tänne. Menimme siihen huoneeseen, jossa juodaan juomaa ja sitten leijutaan kattoon?  Vastaus: "Ei, ei, ei, ei, ei, ei, ei, ei, ei, ei! Luojan kiitos, että sanoit isä, luulin ensin, että puhuit minusta.</w:t>
      </w:r>
    </w:p>
    <w:p>
      <w:r>
        <w:rPr>
          <w:b/>
        </w:rPr>
        <w:t xml:space="preserve">Tulos</w:t>
      </w:r>
    </w:p>
    <w:p>
      <w:r>
        <w:t xml:space="preserve">ei</w:t>
      </w:r>
    </w:p>
    <w:p>
      <w:r>
        <w:rPr>
          <w:b/>
        </w:rPr>
        <w:t xml:space="preserve">Esimerkki 8.4626</w:t>
      </w:r>
    </w:p>
    <w:p>
      <w:r>
        <w:t xml:space="preserve">Kehotus: Tuntuu hyvältä saada mieheni takaisin. Hän on hyvin ruskettunut.  Vastaus: Tuntuu kuin joku olisi ottanut korvatorven ja laittanut sen huulilleni, ja Jumalan ääni olisi tullut ulos.</w:t>
      </w:r>
    </w:p>
    <w:p>
      <w:r>
        <w:rPr>
          <w:b/>
        </w:rPr>
        <w:t xml:space="preserve">Tulos</w:t>
      </w:r>
    </w:p>
    <w:p>
      <w:r>
        <w:t xml:space="preserve">ei</w:t>
      </w:r>
    </w:p>
    <w:p>
      <w:r>
        <w:rPr>
          <w:b/>
        </w:rPr>
        <w:t xml:space="preserve">Esimerkki 8.4627</w:t>
      </w:r>
    </w:p>
    <w:p>
      <w:r>
        <w:t xml:space="preserve">Kehotus: Me näimme miehesi niin monta kertaa. Hän asui luonamme 30 päivää. Emme saaneet ketään kiinni.  Vastaus: Emme saaneet häntä kiinni: Joo, kun hän juo kofeiinia, hän vapisee kauttaaltaan. Hän sanoo paskaa ja pamahtaa suustaan ja muuta sellaista.</w:t>
      </w:r>
    </w:p>
    <w:p>
      <w:r>
        <w:rPr>
          <w:b/>
        </w:rPr>
        <w:t xml:space="preserve">Tulos</w:t>
      </w:r>
    </w:p>
    <w:p>
      <w:r>
        <w:t xml:space="preserve">ei</w:t>
      </w:r>
    </w:p>
    <w:p>
      <w:r>
        <w:rPr>
          <w:b/>
        </w:rPr>
        <w:t xml:space="preserve">Esimerkki 8.4628</w:t>
      </w:r>
    </w:p>
    <w:p>
      <w:r>
        <w:t xml:space="preserve">Kehotus: Se on mielestäni uskomatonta!  Rakennukset ovat niin korkeita!  Vastaus: En tiennyt, että he tekivät sen niin aikaisin.  Se on tärkeää.  Sinun täytyy letittää ne häpykarvasi ja laittaa golfkengät jalkaan, kun tulet töistä kotiin.</w:t>
      </w:r>
    </w:p>
    <w:p>
      <w:r>
        <w:rPr>
          <w:b/>
        </w:rPr>
        <w:t xml:space="preserve">Tulos</w:t>
      </w:r>
    </w:p>
    <w:p>
      <w:r>
        <w:t xml:space="preserve">ei</w:t>
      </w:r>
    </w:p>
    <w:p>
      <w:r>
        <w:rPr>
          <w:b/>
        </w:rPr>
        <w:t xml:space="preserve">Esimerkki 8.4629</w:t>
      </w:r>
    </w:p>
    <w:p>
      <w:r>
        <w:t xml:space="preserve">Kehotus: Hei, kenelle sinä puhut? Huudat vessanpönttöön. Oletko sairas tai jotain?  Vastaus: Oletko sairas? Tobias, voisitko antaa minulle viisi minuuttia?</w:t>
      </w:r>
    </w:p>
    <w:p>
      <w:r>
        <w:rPr>
          <w:b/>
        </w:rPr>
        <w:t xml:space="preserve">Tulos</w:t>
      </w:r>
    </w:p>
    <w:p>
      <w:r>
        <w:t xml:space="preserve">ei</w:t>
      </w:r>
    </w:p>
    <w:p>
      <w:r>
        <w:rPr>
          <w:b/>
        </w:rPr>
        <w:t xml:space="preserve">Esimerkki 8.4630</w:t>
      </w:r>
    </w:p>
    <w:p>
      <w:r>
        <w:t xml:space="preserve">Kehotus: Isät, minä tein sen. Minulta kesti vain 35 minuuttia autosta. Tämä tanssiklubi on niin siisti. Te isät olette parhaita isiä.  Vastaus: No, tehtävä suoritettu, paitsi hauska osuus. Ja ruoka ja majoitus on outoa. Tämä koko paikka on outo.</w:t>
      </w:r>
    </w:p>
    <w:p>
      <w:r>
        <w:rPr>
          <w:b/>
        </w:rPr>
        <w:t xml:space="preserve">Tulos</w:t>
      </w:r>
    </w:p>
    <w:p>
      <w:r>
        <w:t xml:space="preserve">ei</w:t>
      </w:r>
    </w:p>
    <w:p>
      <w:r>
        <w:rPr>
          <w:b/>
        </w:rPr>
        <w:t xml:space="preserve">Esimerkki 8.4631</w:t>
      </w:r>
    </w:p>
    <w:p>
      <w:r>
        <w:t xml:space="preserve">Kehotus: Kirjoititko sukunimesi tarkoituksella kahdella eri tavalla?  Vastaus: Tämä on paksu crack-putki.</w:t>
      </w:r>
    </w:p>
    <w:p>
      <w:r>
        <w:rPr>
          <w:b/>
        </w:rPr>
        <w:t xml:space="preserve">Tulos</w:t>
      </w:r>
    </w:p>
    <w:p>
      <w:r>
        <w:t xml:space="preserve">ei</w:t>
      </w:r>
    </w:p>
    <w:p>
      <w:r>
        <w:rPr>
          <w:b/>
        </w:rPr>
        <w:t xml:space="preserve">Esimerkki 8.4632</w:t>
      </w:r>
    </w:p>
    <w:p>
      <w:r>
        <w:t xml:space="preserve">Kehotus: Ei ole mitään, mistä pidän enemmän kuin olla isossa huoneessa kaikkien näiden ihmisten kanssa.  Vastaus: Kun joku muu kävelee ohi, jolla on asu päällä, kysy häneltä, mikä hänen cosplay-asunsa on.</w:t>
      </w:r>
    </w:p>
    <w:p>
      <w:r>
        <w:rPr>
          <w:b/>
        </w:rPr>
        <w:t xml:space="preserve">Tulos</w:t>
      </w:r>
    </w:p>
    <w:p>
      <w:r>
        <w:t xml:space="preserve">ei</w:t>
      </w:r>
    </w:p>
    <w:p>
      <w:r>
        <w:rPr>
          <w:b/>
        </w:rPr>
        <w:t xml:space="preserve">Esimerkki 8.4633</w:t>
      </w:r>
    </w:p>
    <w:p>
      <w:r>
        <w:t xml:space="preserve">Kehotus: Minä teen lihapullia päivälliseksi.  Vastaus: Voi paska. Tulin tänne Detroitiin asti, jotta en kuulisi ääntäsi, Beth.</w:t>
      </w:r>
    </w:p>
    <w:p>
      <w:r>
        <w:rPr>
          <w:b/>
        </w:rPr>
        <w:t xml:space="preserve">Tulos</w:t>
      </w:r>
    </w:p>
    <w:p>
      <w:r>
        <w:t xml:space="preserve">ei</w:t>
      </w:r>
    </w:p>
    <w:p>
      <w:r>
        <w:rPr>
          <w:b/>
        </w:rPr>
        <w:t xml:space="preserve">Esimerkki 8.4634</w:t>
      </w:r>
    </w:p>
    <w:p>
      <w:r>
        <w:t xml:space="preserve">Kehotus: Taikuutta ei ole olemassa. Joten emme usko teitä.  Vastaus: Okei, Rodger. Olkaa niin, mutta jos näen teidät, heitän ensin juoman naamallenne.</w:t>
      </w:r>
    </w:p>
    <w:p>
      <w:r>
        <w:rPr>
          <w:b/>
        </w:rPr>
        <w:t xml:space="preserve">Tulos</w:t>
      </w:r>
    </w:p>
    <w:p>
      <w:r>
        <w:t xml:space="preserve">ei</w:t>
      </w:r>
    </w:p>
    <w:p>
      <w:r>
        <w:rPr>
          <w:b/>
        </w:rPr>
        <w:t xml:space="preserve">Esimerkki 8.4635</w:t>
      </w:r>
    </w:p>
    <w:p>
      <w:r>
        <w:t xml:space="preserve">Kehotus: Jos metsurit haluavat menestyä tässä kaupungissa, meidän on yhdistettävä voimamme.  Vastaus: Uhkailetko murhata minut koko koulun edessä?</w:t>
      </w:r>
    </w:p>
    <w:p>
      <w:r>
        <w:rPr>
          <w:b/>
        </w:rPr>
        <w:t xml:space="preserve">Tulos</w:t>
      </w:r>
    </w:p>
    <w:p>
      <w:r>
        <w:t xml:space="preserve">ei</w:t>
      </w:r>
    </w:p>
    <w:p>
      <w:r>
        <w:rPr>
          <w:b/>
        </w:rPr>
        <w:t xml:space="preserve">Esimerkki 8.4636</w:t>
      </w:r>
    </w:p>
    <w:p>
      <w:r>
        <w:t xml:space="preserve">Kehotus: Onko sinusta outoa, että menimme naimisiin samana päivänä eri ihmisten kanssa?  Vastaus: "Se on outoa, että me olemme menneet naimisiin saman päivän aikana: Olisin mielelläni menossa katsomaan, kun esität stand up -komiikkaa.</w:t>
      </w:r>
    </w:p>
    <w:p>
      <w:r>
        <w:rPr>
          <w:b/>
        </w:rPr>
        <w:t xml:space="preserve">Tulos</w:t>
      </w:r>
    </w:p>
    <w:p>
      <w:r>
        <w:t xml:space="preserve">ei</w:t>
      </w:r>
    </w:p>
    <w:p>
      <w:r>
        <w:rPr>
          <w:b/>
        </w:rPr>
        <w:t xml:space="preserve">Esimerkki 8.4637</w:t>
      </w:r>
    </w:p>
    <w:p>
      <w:r>
        <w:t xml:space="preserve">Kehotus: Tuntui kuin hän olisi halunnut, että hänet otettaisiin pois kurjuudestaan.  Vastaus: Kutsun sitä miksi haluan kutsua sitä.</w:t>
      </w:r>
    </w:p>
    <w:p>
      <w:r>
        <w:rPr>
          <w:b/>
        </w:rPr>
        <w:t xml:space="preserve">Tulos</w:t>
      </w:r>
    </w:p>
    <w:p>
      <w:r>
        <w:t xml:space="preserve">ei</w:t>
      </w:r>
    </w:p>
    <w:p>
      <w:r>
        <w:rPr>
          <w:b/>
        </w:rPr>
        <w:t xml:space="preserve">Esimerkki 8.4638</w:t>
      </w:r>
    </w:p>
    <w:p>
      <w:r>
        <w:t xml:space="preserve">Kehotus: Tervetuloa upouusi laulava sensaatio. Hän on 25-vuotias. Toivottakaa tervetulleeksi laulava sensaatio Mary Sue!  Vastaus: Sue Sue: Se on kuin olisimme kaksi kolmikkoa.</w:t>
      </w:r>
    </w:p>
    <w:p>
      <w:r>
        <w:rPr>
          <w:b/>
        </w:rPr>
        <w:t xml:space="preserve">Tulos</w:t>
      </w:r>
    </w:p>
    <w:p>
      <w:r>
        <w:t xml:space="preserve">ei</w:t>
      </w:r>
    </w:p>
    <w:p>
      <w:r>
        <w:rPr>
          <w:b/>
        </w:rPr>
        <w:t xml:space="preserve">Esimerkki 8.4639</w:t>
      </w:r>
    </w:p>
    <w:p>
      <w:r>
        <w:t xml:space="preserve">Kehotus: Tarkoitan, että tapasit kuningattaren jo aiemmin ja kaikkea muuta. Eikö tämä kaikki tuntunut tutulta?  Vastaus: En edes ajatellut sitä. Anna minun mennä takaisin tuonne.</w:t>
      </w:r>
    </w:p>
    <w:p>
      <w:r>
        <w:rPr>
          <w:b/>
        </w:rPr>
        <w:t xml:space="preserve">Tulos</w:t>
      </w:r>
    </w:p>
    <w:p>
      <w:r>
        <w:t xml:space="preserve">ei</w:t>
      </w:r>
    </w:p>
    <w:p>
      <w:r>
        <w:rPr>
          <w:b/>
        </w:rPr>
        <w:t xml:space="preserve">Esimerkki 8.4640</w:t>
      </w:r>
    </w:p>
    <w:p>
      <w:r>
        <w:t xml:space="preserve">Kehotus: Olen kiitollinen teille kaikille. Nyt minun on aika siirtyä eteenpäin. Minun on aika matkustaa ympäri maailmaa.  Vastaus: Joo, tarvitsen aurinkoa tai tulee yskä ja raivo.</w:t>
      </w:r>
    </w:p>
    <w:p>
      <w:r>
        <w:rPr>
          <w:b/>
        </w:rPr>
        <w:t xml:space="preserve">Tulos</w:t>
      </w:r>
    </w:p>
    <w:p>
      <w:r>
        <w:t xml:space="preserve">ei</w:t>
      </w:r>
    </w:p>
    <w:p>
      <w:r>
        <w:rPr>
          <w:b/>
        </w:rPr>
        <w:t xml:space="preserve">Esimerkki 8.4641</w:t>
      </w:r>
    </w:p>
    <w:p>
      <w:r>
        <w:t xml:space="preserve">Kehotus: Olen tässä. Halusin vain nähdä, miltä tuntuisi olla taas seinäkukka.  Vastaus: Minulla on salaisuus. Tämä on vain sukka. Käteni on oikeasti tämän muotoinen. Se on valtava keratiinikerrostuma kuin sarvi tai kavio. </w:t>
      </w:r>
    </w:p>
    <w:p>
      <w:r>
        <w:rPr>
          <w:b/>
        </w:rPr>
        <w:t xml:space="preserve">Tulos</w:t>
      </w:r>
    </w:p>
    <w:p>
      <w:r>
        <w:t xml:space="preserve">ei</w:t>
      </w:r>
    </w:p>
    <w:p>
      <w:r>
        <w:rPr>
          <w:b/>
        </w:rPr>
        <w:t xml:space="preserve">Esimerkki 8.4642</w:t>
      </w:r>
    </w:p>
    <w:p>
      <w:r>
        <w:t xml:space="preserve">Kehotus: Hei, olen täällä Donnan kanssa. Olen Jason Biggs. Kuka tarvitsee ääniviestin?  Vastaus: Rauhoittukaa. Tapailen häntä.</w:t>
      </w:r>
    </w:p>
    <w:p>
      <w:r>
        <w:rPr>
          <w:b/>
        </w:rPr>
        <w:t xml:space="preserve">Tulos</w:t>
      </w:r>
    </w:p>
    <w:p>
      <w:r>
        <w:t xml:space="preserve">ei</w:t>
      </w:r>
    </w:p>
    <w:p>
      <w:r>
        <w:rPr>
          <w:b/>
        </w:rPr>
        <w:t xml:space="preserve">Esimerkki 8.4643</w:t>
      </w:r>
    </w:p>
    <w:p>
      <w:r>
        <w:t xml:space="preserve">Kehotus: Muistatko Belcherin, sen hullun apulaisseriffin? Hän oli kuin koira ja puri ihmisiä.  Vastaus: Kuten tiedätte, monet julkkikset ovat kotoisin Wisconsinista. Se on siis hyvin mahdollista.</w:t>
      </w:r>
    </w:p>
    <w:p>
      <w:r>
        <w:rPr>
          <w:b/>
        </w:rPr>
        <w:t xml:space="preserve">Tulos</w:t>
      </w:r>
    </w:p>
    <w:p>
      <w:r>
        <w:t xml:space="preserve">ei</w:t>
      </w:r>
    </w:p>
    <w:p>
      <w:r>
        <w:rPr>
          <w:b/>
        </w:rPr>
        <w:t xml:space="preserve">Esimerkki 8.4644</w:t>
      </w:r>
    </w:p>
    <w:p>
      <w:r>
        <w:t xml:space="preserve">Kehotus: En ole nähnyt elokuvia.  Vastaus: Chester Behemoth.</w:t>
      </w:r>
    </w:p>
    <w:p>
      <w:r>
        <w:rPr>
          <w:b/>
        </w:rPr>
        <w:t xml:space="preserve">Tulos</w:t>
      </w:r>
    </w:p>
    <w:p>
      <w:r>
        <w:t xml:space="preserve">ei</w:t>
      </w:r>
    </w:p>
    <w:p>
      <w:r>
        <w:rPr>
          <w:b/>
        </w:rPr>
        <w:t xml:space="preserve">Esimerkki 8.4645</w:t>
      </w:r>
    </w:p>
    <w:p>
      <w:r>
        <w:t xml:space="preserve">Kehotus: Voit luottaa minuun. Olen aika hyvä tyyppi. Omistin ennen oman roskiksia myyvän linjan. Nyt asun sellaisessa, eikö olekin hauskaa?  Vastaus: He eivät ole koskaan ennen olleet Malibun talonsa ulkopuolella, Tiptop.</w:t>
      </w:r>
    </w:p>
    <w:p>
      <w:r>
        <w:rPr>
          <w:b/>
        </w:rPr>
        <w:t xml:space="preserve">Tulos</w:t>
      </w:r>
    </w:p>
    <w:p>
      <w:r>
        <w:t xml:space="preserve">ei</w:t>
      </w:r>
    </w:p>
    <w:p>
      <w:r>
        <w:rPr>
          <w:b/>
        </w:rPr>
        <w:t xml:space="preserve">Esimerkki 8.4646</w:t>
      </w:r>
    </w:p>
    <w:p>
      <w:r>
        <w:t xml:space="preserve">Kehotus: Primuksen kiertueeseen liittyy paljon kolesterolipitoista ruokaa.  Vastaus: Primusin ja Primus-konsertin aikana? Primusin kiertueella: Aivan oikein. Se on täydellinen esimerkki. Mutta, tämä sana kirjoitetaan täsmälleen samalla tavalla.</w:t>
      </w:r>
    </w:p>
    <w:p>
      <w:r>
        <w:rPr>
          <w:b/>
        </w:rPr>
        <w:t xml:space="preserve">Tulos</w:t>
      </w:r>
    </w:p>
    <w:p>
      <w:r>
        <w:t xml:space="preserve">ei</w:t>
      </w:r>
    </w:p>
    <w:p>
      <w:r>
        <w:rPr>
          <w:b/>
        </w:rPr>
        <w:t xml:space="preserve">Esimerkki 8.4647</w:t>
      </w:r>
    </w:p>
    <w:p>
      <w:r>
        <w:t xml:space="preserve">Kehotus: Hei, olen Rajh. Tervetuloa asuinympäristöömme.  Vastaus: Rajh: Siksi me toimme sen! Ajattelimme, että se olisi hullua. Marsin tukikohdassa yksi juomme viiniä. Joten ajattelimme, että voisimme näyttää teille hieman paikallista Mars One -kulttuuria.</w:t>
      </w:r>
    </w:p>
    <w:p>
      <w:r>
        <w:rPr>
          <w:b/>
        </w:rPr>
        <w:t xml:space="preserve">Tulos</w:t>
      </w:r>
    </w:p>
    <w:p>
      <w:r>
        <w:t xml:space="preserve">ei</w:t>
      </w:r>
    </w:p>
    <w:p>
      <w:r>
        <w:rPr>
          <w:b/>
        </w:rPr>
        <w:t xml:space="preserve">Esimerkki 8.4648</w:t>
      </w:r>
    </w:p>
    <w:p>
      <w:r>
        <w:t xml:space="preserve">Kehotus: Vastaan esimieheni neuvoon, että hyväksyn ehdotuksenne.  Vastaus: Se on kallis imuri.</w:t>
      </w:r>
    </w:p>
    <w:p>
      <w:r>
        <w:rPr>
          <w:b/>
        </w:rPr>
        <w:t xml:space="preserve">Tulos</w:t>
      </w:r>
    </w:p>
    <w:p>
      <w:r>
        <w:t xml:space="preserve">ei</w:t>
      </w:r>
    </w:p>
    <w:p>
      <w:r>
        <w:rPr>
          <w:b/>
        </w:rPr>
        <w:t xml:space="preserve">Esimerkki 8.4649</w:t>
      </w:r>
    </w:p>
    <w:p>
      <w:r>
        <w:t xml:space="preserve">Kehotus: Hienoa. Hei, papukaija. Näyttää siltä, että olet kämppikseni.  Vastaus: Se on hienoa, mutta tässä ei ole kyse toiveista. Haluan tietää salaisuutesi.</w:t>
      </w:r>
    </w:p>
    <w:p>
      <w:r>
        <w:rPr>
          <w:b/>
        </w:rPr>
        <w:t xml:space="preserve">Tulos</w:t>
      </w:r>
    </w:p>
    <w:p>
      <w:r>
        <w:t xml:space="preserve">ei</w:t>
      </w:r>
    </w:p>
    <w:p>
      <w:r>
        <w:rPr>
          <w:b/>
        </w:rPr>
        <w:t xml:space="preserve">Esimerkki 8.4650</w:t>
      </w:r>
    </w:p>
    <w:p>
      <w:r>
        <w:t xml:space="preserve">Kehotus: Mutta olemme maissilabyrintissa. Maissia on kaikkialla. Tässä sinulle näyte, näytemies.  Vastaus: Minulla on poika hoidettavana ja oikeudenkäynti, johon minun on päästävä.</w:t>
      </w:r>
    </w:p>
    <w:p>
      <w:r>
        <w:rPr>
          <w:b/>
        </w:rPr>
        <w:t xml:space="preserve">Tulos</w:t>
      </w:r>
    </w:p>
    <w:p>
      <w:r>
        <w:t xml:space="preserve">ei</w:t>
      </w:r>
    </w:p>
    <w:p>
      <w:r>
        <w:rPr>
          <w:b/>
        </w:rPr>
        <w:t xml:space="preserve">Esimerkki 8.4651</w:t>
      </w:r>
    </w:p>
    <w:p>
      <w:r>
        <w:t xml:space="preserve">Kehotus: Pinky, sinulla ei voisi olla tunteita, vaikka yrittäisitkin, ja näyttelemisessä on kyse tunteista. Katso minua, olen vihainen ja kiihkoileva.  Vastaus: "En voi olla varma, että se on totta. Pinky: Meissä on muutakin kuin me. Me laulamme. Rakastamme eläimiä ja lemmikkejä.</w:t>
      </w:r>
    </w:p>
    <w:p>
      <w:r>
        <w:rPr>
          <w:b/>
        </w:rPr>
        <w:t xml:space="preserve">Tulos</w:t>
      </w:r>
    </w:p>
    <w:p>
      <w:r>
        <w:t xml:space="preserve">ei</w:t>
      </w:r>
    </w:p>
    <w:p>
      <w:r>
        <w:rPr>
          <w:b/>
        </w:rPr>
        <w:t xml:space="preserve">Esimerkki 8.4652</w:t>
      </w:r>
    </w:p>
    <w:p>
      <w:r>
        <w:t xml:space="preserve">Kehotus: Eikö käsikirjoitus olekin enemmänkin ohjeistus? Sinun ei luultavasti tarvitse opetella sitä ulkoa.  Vastaus: OKEI. Se sopii minulle. Odotan innolla, mitä keksit.</w:t>
      </w:r>
    </w:p>
    <w:p>
      <w:r>
        <w:rPr>
          <w:b/>
        </w:rPr>
        <w:t xml:space="preserve">Tulos</w:t>
      </w:r>
    </w:p>
    <w:p>
      <w:r>
        <w:t xml:space="preserve">ei</w:t>
      </w:r>
    </w:p>
    <w:p>
      <w:r>
        <w:rPr>
          <w:b/>
        </w:rPr>
        <w:t xml:space="preserve">Esimerkki 8.4653</w:t>
      </w:r>
    </w:p>
    <w:p>
      <w:r>
        <w:t xml:space="preserve">Kehotus: Kaverit, katson vain kelloa. Meidän on aloitettava tämä näytelmä, koska he kaikki katsovat nyt.  Vastatkaa: Hei, olen Getcha Bemy. Ja olen vain nainen, joka tykkää saada sitä.</w:t>
      </w:r>
    </w:p>
    <w:p>
      <w:r>
        <w:rPr>
          <w:b/>
        </w:rPr>
        <w:t xml:space="preserve">Tulos</w:t>
      </w:r>
    </w:p>
    <w:p>
      <w:r>
        <w:t xml:space="preserve">ei</w:t>
      </w:r>
    </w:p>
    <w:p>
      <w:r>
        <w:rPr>
          <w:b/>
        </w:rPr>
        <w:t xml:space="preserve">Esimerkki 8.4654</w:t>
      </w:r>
    </w:p>
    <w:p>
      <w:r>
        <w:t xml:space="preserve">Kehotus: Näinkö sinun nousevan taksista, kun tulit tänne?  Vastaus: Näitkö, kun tulin taksista? Vastaus: Minäkin olen lukkarin lapsi. Ensimmäisen sukupolven lukkarinlapsi.</w:t>
      </w:r>
    </w:p>
    <w:p>
      <w:r>
        <w:rPr>
          <w:b/>
        </w:rPr>
        <w:t xml:space="preserve">Tulos</w:t>
      </w:r>
    </w:p>
    <w:p>
      <w:r>
        <w:t xml:space="preserve">ei</w:t>
      </w:r>
    </w:p>
    <w:p>
      <w:r>
        <w:rPr>
          <w:b/>
        </w:rPr>
        <w:t xml:space="preserve">Esimerkki 8.4655</w:t>
      </w:r>
    </w:p>
    <w:p>
      <w:r>
        <w:t xml:space="preserve">Kehotus: Odota. Teetkö taas celsiusasteita?  Vastaus: Janicen aviomies on tuon pikkutytön isä.</w:t>
      </w:r>
    </w:p>
    <w:p>
      <w:r>
        <w:rPr>
          <w:b/>
        </w:rPr>
        <w:t xml:space="preserve">Tulos</w:t>
      </w:r>
    </w:p>
    <w:p>
      <w:r>
        <w:t xml:space="preserve">ei</w:t>
      </w:r>
    </w:p>
    <w:p>
      <w:r>
        <w:rPr>
          <w:b/>
        </w:rPr>
        <w:t xml:space="preserve">Esimerkki 8.4656</w:t>
      </w:r>
    </w:p>
    <w:p>
      <w:r>
        <w:t xml:space="preserve">Kehotus: Olen yrittänyt ottaa aurinkoa, ja tämä herrasmies estää minua ottamasta aurinkoa. Luulin hetken aikaa, että se oli auringonpimennys.  Vastaus: Auringonpimennys: Löysin täältä joukon näytteitä, mutta ne ovat kaikki ällöttäviä.</w:t>
      </w:r>
    </w:p>
    <w:p>
      <w:r>
        <w:rPr>
          <w:b/>
        </w:rPr>
        <w:t xml:space="preserve">Tulos</w:t>
      </w:r>
    </w:p>
    <w:p>
      <w:r>
        <w:t xml:space="preserve">ei</w:t>
      </w:r>
    </w:p>
    <w:p>
      <w:r>
        <w:rPr>
          <w:b/>
        </w:rPr>
        <w:t xml:space="preserve">Esimerkki 8.4657</w:t>
      </w:r>
    </w:p>
    <w:p>
      <w:r>
        <w:t xml:space="preserve">Kehotus: Äiti, anna minun vihdoinkin asua yksin roskiksessa ja lakkaa katsomasta koko ajan olkani yli.  Haluan itsenäisyyteni, taas tässä roskiksessa.  Vastaus: Totta kai toivoin.  Sitten tein omaisuuden myymällä koirien luurankoja.</w:t>
      </w:r>
    </w:p>
    <w:p>
      <w:r>
        <w:rPr>
          <w:b/>
        </w:rPr>
        <w:t xml:space="preserve">Tulos</w:t>
      </w:r>
    </w:p>
    <w:p>
      <w:r>
        <w:t xml:space="preserve">ei</w:t>
      </w:r>
    </w:p>
    <w:p>
      <w:r>
        <w:rPr>
          <w:b/>
        </w:rPr>
        <w:t xml:space="preserve">Esimerkki 8.4658</w:t>
      </w:r>
    </w:p>
    <w:p>
      <w:r>
        <w:t xml:space="preserve">Kehotus: Te kaksi ette taida käydä paljon ulkona?  Vastaus: Joo, heiltä kesti niin kauan päästä taistelemaan vaihto-osastoa vastaan. Minulla ei ole kärsivällisyyttä odottaa neljää lisää.</w:t>
      </w:r>
    </w:p>
    <w:p>
      <w:r>
        <w:rPr>
          <w:b/>
        </w:rPr>
        <w:t xml:space="preserve">Tulos</w:t>
      </w:r>
    </w:p>
    <w:p>
      <w:r>
        <w:t xml:space="preserve">ei</w:t>
      </w:r>
    </w:p>
    <w:p>
      <w:r>
        <w:rPr>
          <w:b/>
        </w:rPr>
        <w:t xml:space="preserve">Esimerkki 8.4659</w:t>
      </w:r>
    </w:p>
    <w:p>
      <w:r>
        <w:t xml:space="preserve">Kehotus: Kun kysyin sinulta, mitä teet työksesi, olit hieman epämääräinen treffeillämme.  Vastaus: "Mitä teet työksesi? Aivan oikein. Teen mitä tahansa lapseni vuoksi. Teen mitä tahansa pikku-Jimmyn vuoksi.</w:t>
      </w:r>
    </w:p>
    <w:p>
      <w:r>
        <w:rPr>
          <w:b/>
        </w:rPr>
        <w:t xml:space="preserve">Tulos</w:t>
      </w:r>
    </w:p>
    <w:p>
      <w:r>
        <w:t xml:space="preserve">ei</w:t>
      </w:r>
    </w:p>
    <w:p>
      <w:r>
        <w:rPr>
          <w:b/>
        </w:rPr>
        <w:t xml:space="preserve">Esimerkki 8.4660</w:t>
      </w:r>
    </w:p>
    <w:p>
      <w:r>
        <w:t xml:space="preserve">Kehotus: Hei, nimeni on Janet Getsum. Sinähän olet se hiiri, joka puhui tänään valmistujaisissa?  Vastaus: Missä olet ollut? En voi uskoa, että hän ajoi autollaan kulissien taakse.</w:t>
      </w:r>
    </w:p>
    <w:p>
      <w:r>
        <w:rPr>
          <w:b/>
        </w:rPr>
        <w:t xml:space="preserve">Tulos</w:t>
      </w:r>
    </w:p>
    <w:p>
      <w:r>
        <w:t xml:space="preserve">ei</w:t>
      </w:r>
    </w:p>
    <w:p>
      <w:r>
        <w:rPr>
          <w:b/>
        </w:rPr>
        <w:t xml:space="preserve">Esimerkki 8.4661</w:t>
      </w:r>
    </w:p>
    <w:p>
      <w:r>
        <w:t xml:space="preserve">Kehotus: Häiritsikö sinua se, että sanoin "kyynärpäät syvällä"?  Tiedän, että se voi olla häiritsevää joillekin ihmisille.  Vastaus: Voi pojat, tapaat todella paljon ihmisiä. Ei ihme, ettet pysy heistä kärryillä.</w:t>
      </w:r>
    </w:p>
    <w:p>
      <w:r>
        <w:rPr>
          <w:b/>
        </w:rPr>
        <w:t xml:space="preserve">Tulos</w:t>
      </w:r>
    </w:p>
    <w:p>
      <w:r>
        <w:t xml:space="preserve">ei</w:t>
      </w:r>
    </w:p>
    <w:p>
      <w:r>
        <w:rPr>
          <w:b/>
        </w:rPr>
        <w:t xml:space="preserve">Esimerkki 8.4662</w:t>
      </w:r>
    </w:p>
    <w:p>
      <w:r>
        <w:t xml:space="preserve">Kehotus: Alec, Sulu päivitti Facebook-profiilinsa.  Vastaus: Sulu on päivittänyt Facebookin profiilin: Siksi käytän aina oopperahanskoja. Jotta minulle ei voi käydä niin.</w:t>
      </w:r>
    </w:p>
    <w:p>
      <w:r>
        <w:rPr>
          <w:b/>
        </w:rPr>
        <w:t xml:space="preserve">Tulos</w:t>
      </w:r>
    </w:p>
    <w:p>
      <w:r>
        <w:t xml:space="preserve">ei</w:t>
      </w:r>
    </w:p>
    <w:p>
      <w:r>
        <w:rPr>
          <w:b/>
        </w:rPr>
        <w:t xml:space="preserve">Esimerkki 8.4663</w:t>
      </w:r>
    </w:p>
    <w:p>
      <w:r>
        <w:t xml:space="preserve">Kehotus: Richard näyttää pärjäävän aika hyvin sosiaalisena voinaamana.  Vastaus: Meillä on joitakin viinitölkkejä ostettavaksi. Mannermaista välipalaa varten laitamme pusseja leivottuja Lays-juustoja.</w:t>
      </w:r>
    </w:p>
    <w:p>
      <w:r>
        <w:rPr>
          <w:b/>
        </w:rPr>
        <w:t xml:space="preserve">Tulos</w:t>
      </w:r>
    </w:p>
    <w:p>
      <w:r>
        <w:t xml:space="preserve">ei</w:t>
      </w:r>
    </w:p>
    <w:p>
      <w:r>
        <w:rPr>
          <w:b/>
        </w:rPr>
        <w:t xml:space="preserve">Esimerkki 8.4664</w:t>
      </w:r>
    </w:p>
    <w:p>
      <w:r>
        <w:t xml:space="preserve">Kehotus: Tämä on huippumallimme. Se on neljä kertaa neljä tuuletusputkea sisältävä ilmakanavajärjestelmä. Se voitti Space's Next Top Model -ohjelman.  Vastaus: Minä haen maitojauhetta.</w:t>
      </w:r>
    </w:p>
    <w:p>
      <w:r>
        <w:rPr>
          <w:b/>
        </w:rPr>
        <w:t xml:space="preserve">Tulos</w:t>
      </w:r>
    </w:p>
    <w:p>
      <w:r>
        <w:t xml:space="preserve">ei</w:t>
      </w:r>
    </w:p>
    <w:p>
      <w:r>
        <w:rPr>
          <w:b/>
        </w:rPr>
        <w:t xml:space="preserve">Esimerkki 8.4665</w:t>
      </w:r>
    </w:p>
    <w:p>
      <w:r>
        <w:t xml:space="preserve">Kehotus: Koska olen kuullut, että on muitakin lakimiehiä, jotka sanovat, ettei vampyyrijuristeja ole olemassakaan.  Vastaus: Tiedän, että hän kuulostaa pieneltä, mutta hän on itse asiassa hirviö. Tarkoitan, että hän on iso. Hän on hirviö, ehkä 180-senttinen.</w:t>
      </w:r>
    </w:p>
    <w:p>
      <w:r>
        <w:rPr>
          <w:b/>
        </w:rPr>
        <w:t xml:space="preserve">Tulos</w:t>
      </w:r>
    </w:p>
    <w:p>
      <w:r>
        <w:t xml:space="preserve">ei</w:t>
      </w:r>
    </w:p>
    <w:p>
      <w:r>
        <w:rPr>
          <w:b/>
        </w:rPr>
        <w:t xml:space="preserve">Esimerkki 8.4666</w:t>
      </w:r>
    </w:p>
    <w:p>
      <w:r>
        <w:t xml:space="preserve">Kehotus: Toisaalta haluan todella koskea ripotteluun, mutta ei ole siistiä, että vain työnnämme kädet ruokaan.  Vastaus: Sinä löit taideteosta. Terän sirpaleet ampuivat suoraan Scott Adamsin typerän niskan läpi. Minusta se kuulostaa onnettomuudelta.</w:t>
      </w:r>
    </w:p>
    <w:p>
      <w:r>
        <w:rPr>
          <w:b/>
        </w:rPr>
        <w:t xml:space="preserve">Tulos</w:t>
      </w:r>
    </w:p>
    <w:p>
      <w:r>
        <w:t xml:space="preserve">ei</w:t>
      </w:r>
    </w:p>
    <w:p>
      <w:r>
        <w:rPr>
          <w:b/>
        </w:rPr>
        <w:t xml:space="preserve">Esimerkki 8.4667</w:t>
      </w:r>
    </w:p>
    <w:p>
      <w:r>
        <w:t xml:space="preserve">Kehotus: Meidän on tehtävä tämä, jotta voit valmistua, eikö niin? Panokset ovat siis melko korkeat.  Vastaus: Kutsu minua Pinkyksi.</w:t>
      </w:r>
    </w:p>
    <w:p>
      <w:r>
        <w:rPr>
          <w:b/>
        </w:rPr>
        <w:t xml:space="preserve">Tulos</w:t>
      </w:r>
    </w:p>
    <w:p>
      <w:r>
        <w:t xml:space="preserve">ei</w:t>
      </w:r>
    </w:p>
    <w:p>
      <w:r>
        <w:rPr>
          <w:b/>
        </w:rPr>
        <w:t xml:space="preserve">Esimerkki 8.4668</w:t>
      </w:r>
    </w:p>
    <w:p>
      <w:r>
        <w:t xml:space="preserve">Kehotus: Avasit silmäni.  Tajuan nyt, että olen työssä, joka ei ole mielestäni tyydyttävää, enkä ole ajatellut sitä ennen kuin nyt.  Ehkä minulla voisi olla työ, josta pidän, sen sijaan että minulla olisi työ, jonka koen vain kauheaksi puurtamiseksi, johon menemistä pelkään.  Vastaus: Se on yleinen väärinkäsitys.  Periaatteessa tarvitset normaalin 38 pisteen katsastuksen, ja tuo henkiöpullo tarkoittaa sitä, että sinulla on kaksi toivetta jäljellä autosta.  Hieroitko ohjauspyörää ajaessasi sitä?</w:t>
      </w:r>
    </w:p>
    <w:p>
      <w:r>
        <w:rPr>
          <w:b/>
        </w:rPr>
        <w:t xml:space="preserve">Tulos</w:t>
      </w:r>
    </w:p>
    <w:p>
      <w:r>
        <w:t xml:space="preserve">ei</w:t>
      </w:r>
    </w:p>
    <w:p>
      <w:r>
        <w:rPr>
          <w:b/>
        </w:rPr>
        <w:t xml:space="preserve">Esimerkki 8.4669</w:t>
      </w:r>
    </w:p>
    <w:p>
      <w:r>
        <w:t xml:space="preserve">Kehotus: Se oli sinun käskystäsi, että aiomme laajentaa armeijaa Etelämantereelle.  Vastaus: Vastaus: En välitä siitä, kenelle puhun. Mene pakastimeen ja muutu tiedemieheksi!</w:t>
      </w:r>
    </w:p>
    <w:p>
      <w:r>
        <w:rPr>
          <w:b/>
        </w:rPr>
        <w:t xml:space="preserve">Tulos</w:t>
      </w:r>
    </w:p>
    <w:p>
      <w:r>
        <w:t xml:space="preserve">ei</w:t>
      </w:r>
    </w:p>
    <w:p>
      <w:r>
        <w:rPr>
          <w:b/>
        </w:rPr>
        <w:t xml:space="preserve">Esimerkki 8.4670</w:t>
      </w:r>
    </w:p>
    <w:p>
      <w:r>
        <w:t xml:space="preserve">Kehotus: Budino astui juuri ulos puulinnoituksesta ja leijui maahan?  Vastaus: Budino ei ole tehnyt mitään, koska hän ei ole tehnyt mitään, mitä hän ei ole tehnyt: He tulivat sisään ja sanoivat: "Se on niin yksinkertaista. Se on kirjoitettu suoraan seinälle."</w:t>
      </w:r>
    </w:p>
    <w:p>
      <w:r>
        <w:rPr>
          <w:b/>
        </w:rPr>
        <w:t xml:space="preserve">Tulos</w:t>
      </w:r>
    </w:p>
    <w:p>
      <w:r>
        <w:t xml:space="preserve">ei</w:t>
      </w:r>
    </w:p>
    <w:p>
      <w:r>
        <w:rPr>
          <w:b/>
        </w:rPr>
        <w:t xml:space="preserve">Esimerkki 8.4671</w:t>
      </w:r>
    </w:p>
    <w:p>
      <w:r>
        <w:t xml:space="preserve">Kehotus: Kynnet näyttävät hyviltä.  Vastaus: Kynnet näyttävät hyvältä: Kynnet näyttävät hyvältä. Siivoan ympäri taloa. Tässä se on. Trevor palautti sen juuri.</w:t>
      </w:r>
    </w:p>
    <w:p>
      <w:r>
        <w:rPr>
          <w:b/>
        </w:rPr>
        <w:t xml:space="preserve">Tulos</w:t>
      </w:r>
    </w:p>
    <w:p>
      <w:r>
        <w:t xml:space="preserve">ei</w:t>
      </w:r>
    </w:p>
    <w:p>
      <w:r>
        <w:rPr>
          <w:b/>
        </w:rPr>
        <w:t xml:space="preserve">Esimerkki 8.4672</w:t>
      </w:r>
    </w:p>
    <w:p>
      <w:r>
        <w:t xml:space="preserve">Kehotus: 2,50 dollaria alennusta, koska hotellissa ei ole tällä viikolla nestettä.  Vastaus: "Ei, ei, ei, ei, ei, ei, ei, ei, ei, ei: Vastaus: Luulen niin. Geenitestien, splikoinnin ja huippuluokan insinöörityön ansiosta meillä ei ole aavistustakaan, mitä tulevaisuus tuo tullessaan.</w:t>
      </w:r>
    </w:p>
    <w:p>
      <w:r>
        <w:rPr>
          <w:b/>
        </w:rPr>
        <w:t xml:space="preserve">Tulos</w:t>
      </w:r>
    </w:p>
    <w:p>
      <w:r>
        <w:t xml:space="preserve">ei</w:t>
      </w:r>
    </w:p>
    <w:p>
      <w:r>
        <w:rPr>
          <w:b/>
        </w:rPr>
        <w:t xml:space="preserve">Esimerkki 8.4673</w:t>
      </w:r>
    </w:p>
    <w:p>
      <w:r>
        <w:t xml:space="preserve">Kehotus: Olen niin innoissani siitä, että otimme oikeat valtatiet ja pääsimme tänne ehjinä.  Vastaus: Vastaus: Kerroin jo sinulle. Haluan vauvalleni tonttuasun.</w:t>
      </w:r>
    </w:p>
    <w:p>
      <w:r>
        <w:rPr>
          <w:b/>
        </w:rPr>
        <w:t xml:space="preserve">Tulos</w:t>
      </w:r>
    </w:p>
    <w:p>
      <w:r>
        <w:t xml:space="preserve">ei</w:t>
      </w:r>
    </w:p>
    <w:p>
      <w:r>
        <w:rPr>
          <w:b/>
        </w:rPr>
        <w:t xml:space="preserve">Esimerkki 8.4674</w:t>
      </w:r>
    </w:p>
    <w:p>
      <w:r>
        <w:t xml:space="preserve">Kehotus: Puhuimme koko yön puhelimessa, veliseni. Kaipaan sitä. Tarvitsen sitä. Olen keskittynyt oikeustieteelliseen vähän aikaa. Kaipaan niitä puheluita.   Vastaus: Okei, se kuulostaa paljon vaivannäöltä, mutta ei paljon käytetyltä rahalta.</w:t>
      </w:r>
    </w:p>
    <w:p>
      <w:r>
        <w:rPr>
          <w:b/>
        </w:rPr>
        <w:t xml:space="preserve">Tulos</w:t>
      </w:r>
    </w:p>
    <w:p>
      <w:r>
        <w:t xml:space="preserve">ei</w:t>
      </w:r>
    </w:p>
    <w:p>
      <w:r>
        <w:rPr>
          <w:b/>
        </w:rPr>
        <w:t xml:space="preserve">Esimerkki 8.4675</w:t>
      </w:r>
    </w:p>
    <w:p>
      <w:r>
        <w:t xml:space="preserve">Kehotus: Simmons, haastattelu ei mennyt kovin hyvin, vai mitä??  Vastaus: Simmons: Mutta se on kylmävarasto.</w:t>
      </w:r>
    </w:p>
    <w:p>
      <w:r>
        <w:rPr>
          <w:b/>
        </w:rPr>
        <w:t xml:space="preserve">Tulos</w:t>
      </w:r>
    </w:p>
    <w:p>
      <w:r>
        <w:t xml:space="preserve">ei</w:t>
      </w:r>
    </w:p>
    <w:p>
      <w:r>
        <w:rPr>
          <w:b/>
        </w:rPr>
        <w:t xml:space="preserve">Esimerkki 8.4676</w:t>
      </w:r>
    </w:p>
    <w:p>
      <w:r>
        <w:t xml:space="preserve">Kehotus: Kyllä, minulla on tiettyjä asioita, joita haluaisin sanoa tästä hyvin monimutkaisesta tapauksesta.  Vastaus: Joo, okei. Soitan urakoitsijalleni ja kysyn, voisiko hän tulla laittamaan kylpyhuoneen sinne.</w:t>
      </w:r>
    </w:p>
    <w:p>
      <w:r>
        <w:rPr>
          <w:b/>
        </w:rPr>
        <w:t xml:space="preserve">Tulos</w:t>
      </w:r>
    </w:p>
    <w:p>
      <w:r>
        <w:t xml:space="preserve">ei</w:t>
      </w:r>
    </w:p>
    <w:p>
      <w:r>
        <w:rPr>
          <w:b/>
        </w:rPr>
        <w:t xml:space="preserve">Esimerkki 8.4677</w:t>
      </w:r>
    </w:p>
    <w:p>
      <w:r>
        <w:t xml:space="preserve">Kehotus: Okei. Kiitos kirjasta Ross Perotista, sisko. Joo... Arvostan tätä kuponkia. Rahan säästäminen taitaa olla siistiä.  Vastaus: Se taitaa olla autoni sielu.</w:t>
      </w:r>
    </w:p>
    <w:p>
      <w:r>
        <w:rPr>
          <w:b/>
        </w:rPr>
        <w:t xml:space="preserve">Tulos</w:t>
      </w:r>
    </w:p>
    <w:p>
      <w:r>
        <w:t xml:space="preserve">ei</w:t>
      </w:r>
    </w:p>
    <w:p>
      <w:r>
        <w:rPr>
          <w:b/>
        </w:rPr>
        <w:t xml:space="preserve">Esimerkki 8.4678</w:t>
      </w:r>
    </w:p>
    <w:p>
      <w:r>
        <w:t xml:space="preserve">Kehotus: Tämä juttu on hyvä. Siinä on tilliä.  Vastaus: Totta kai. Olen tehnyt paljon töitä maalausten parissa. Käsittelin Francis Baconin maalausta, jossa oli outo koira.</w:t>
      </w:r>
    </w:p>
    <w:p>
      <w:r>
        <w:rPr>
          <w:b/>
        </w:rPr>
        <w:t xml:space="preserve">Tulos</w:t>
      </w:r>
    </w:p>
    <w:p>
      <w:r>
        <w:t xml:space="preserve">ei</w:t>
      </w:r>
    </w:p>
    <w:p>
      <w:r>
        <w:rPr>
          <w:b/>
        </w:rPr>
        <w:t xml:space="preserve">Esimerkki 8.4679</w:t>
      </w:r>
    </w:p>
    <w:p>
      <w:r>
        <w:t xml:space="preserve">Kehotus: Voi, oletin vain... Oletin, että kun salaatti on pyöräytetty kuivaksi, otamme sen pois säiliöstä.  Vastaus: "Ei, ei, ei, ei, ei, ei, ei, ei, ei, ei: Olen kyllästynyt kuulemaan kanoistasi. Menetin aksenttini.</w:t>
      </w:r>
    </w:p>
    <w:p>
      <w:r>
        <w:rPr>
          <w:b/>
        </w:rPr>
        <w:t xml:space="preserve">Tulos</w:t>
      </w:r>
    </w:p>
    <w:p>
      <w:r>
        <w:t xml:space="preserve">ei</w:t>
      </w:r>
    </w:p>
    <w:p>
      <w:r>
        <w:rPr>
          <w:b/>
        </w:rPr>
        <w:t xml:space="preserve">Esimerkki 8.4680</w:t>
      </w:r>
    </w:p>
    <w:p>
      <w:r>
        <w:t xml:space="preserve">Kehotus: En tuonut mukanani sauvaa, jonka ostit minulle. Tuntui vain jotenkin perseestä, että se oli täällä.  Vastaus: Hän asui ennen Chelseassa. Hän ei asu siellä enää.</w:t>
      </w:r>
    </w:p>
    <w:p>
      <w:r>
        <w:rPr>
          <w:b/>
        </w:rPr>
        <w:t xml:space="preserve">Tulos</w:t>
      </w:r>
    </w:p>
    <w:p>
      <w:r>
        <w:t xml:space="preserve">ei</w:t>
      </w:r>
    </w:p>
    <w:p>
      <w:r>
        <w:rPr>
          <w:b/>
        </w:rPr>
        <w:t xml:space="preserve">Esimerkki 8.4681</w:t>
      </w:r>
    </w:p>
    <w:p>
      <w:r>
        <w:t xml:space="preserve">Kehotus: Mary, oletko jostain syystä saippuaoopperoita vastaan?  Vastaus: En ole: Ruth tekee niin kuin hänelle on sanottu eikä puhu muille, jotka on tuomittu helvettiin.</w:t>
      </w:r>
    </w:p>
    <w:p>
      <w:r>
        <w:rPr>
          <w:b/>
        </w:rPr>
        <w:t xml:space="preserve">Tulos</w:t>
      </w:r>
    </w:p>
    <w:p>
      <w:r>
        <w:t xml:space="preserve">ei</w:t>
      </w:r>
    </w:p>
    <w:p>
      <w:r>
        <w:rPr>
          <w:b/>
        </w:rPr>
        <w:t xml:space="preserve">Esimerkki 8.4682</w:t>
      </w:r>
    </w:p>
    <w:p>
      <w:r>
        <w:t xml:space="preserve">Kehotus: To Kill a Mockingbird -elokuvassa esiintymisesi oli mielestäni voimakas. Huomasin, että hahmossasi oli kauhean rasismin pohjavirta, joka ei tullut missään vaiheessa elokuvassa esiin, mutta joka saattaa paljastua joskus tulevaisuudessa.  Vastaus: En ole koskaan ennen käyttänyt sieniä. Mutta kyllä, ehdottomasti! Anna minulle kaikki mitä sinulla on.</w:t>
      </w:r>
    </w:p>
    <w:p>
      <w:r>
        <w:rPr>
          <w:b/>
        </w:rPr>
        <w:t xml:space="preserve">Tulos</w:t>
      </w:r>
    </w:p>
    <w:p>
      <w:r>
        <w:t xml:space="preserve">ei</w:t>
      </w:r>
    </w:p>
    <w:p>
      <w:r>
        <w:rPr>
          <w:b/>
        </w:rPr>
        <w:t xml:space="preserve">Esimerkki 8.4683</w:t>
      </w:r>
    </w:p>
    <w:p>
      <w:r>
        <w:t xml:space="preserve">Kehotus: Se on ennennäkemätöntä. Käteistä Margarittavillessä? Rouva, kiitos. Sinun pitäisi hankkia hänelle kanta-asiakaskortti, Bob.  Vastaus: Niin, ja muuten, valehtelit siitä Raylle.</w:t>
      </w:r>
    </w:p>
    <w:p>
      <w:r>
        <w:rPr>
          <w:b/>
        </w:rPr>
        <w:t xml:space="preserve">Tulos</w:t>
      </w:r>
    </w:p>
    <w:p>
      <w:r>
        <w:t xml:space="preserve">ei</w:t>
      </w:r>
    </w:p>
    <w:p>
      <w:r>
        <w:rPr>
          <w:b/>
        </w:rPr>
        <w:t xml:space="preserve">Esimerkki 8.4684</w:t>
      </w:r>
    </w:p>
    <w:p>
      <w:r>
        <w:t xml:space="preserve">Kehotus: Toby, haluan, että kerrot tälle kirahvihevoselle jotain, mistä pidät hänessä.  Vastaus: "Mitä? Voi, kulta. Olen niin iloinen, että meidät kirahvit päästetään kouluun sinun kaulasi kanssa.</w:t>
      </w:r>
    </w:p>
    <w:p>
      <w:r>
        <w:rPr>
          <w:b/>
        </w:rPr>
        <w:t xml:space="preserve">Tulos</w:t>
      </w:r>
    </w:p>
    <w:p>
      <w:r>
        <w:t xml:space="preserve">ei</w:t>
      </w:r>
    </w:p>
    <w:p>
      <w:r>
        <w:rPr>
          <w:b/>
        </w:rPr>
        <w:t xml:space="preserve">Esimerkki 8.4685</w:t>
      </w:r>
    </w:p>
    <w:p>
      <w:r>
        <w:t xml:space="preserve">Kehotus: Nyt aion tutkia johtajan toimiston ja katsoa, mitä siellä tapahtuu. Jos näette murhakoiran, kertokaa jollekulle, sopiiko? Jos ette aio soittaa poliisille.  Vastaus: "Ei, ei, ei, ei, ei, ei, ei, ei, ei, ei! No, sinä vain näytät istuvan täällä taukohuoneessa. Pelaatte molemmat pasianssia.</w:t>
      </w:r>
    </w:p>
    <w:p>
      <w:r>
        <w:rPr>
          <w:b/>
        </w:rPr>
        <w:t xml:space="preserve">Tulos</w:t>
      </w:r>
    </w:p>
    <w:p>
      <w:r>
        <w:t xml:space="preserve">ei</w:t>
      </w:r>
    </w:p>
    <w:p>
      <w:r>
        <w:rPr>
          <w:b/>
        </w:rPr>
        <w:t xml:space="preserve">Esimerkki 8.4686</w:t>
      </w:r>
    </w:p>
    <w:p>
      <w:r>
        <w:t xml:space="preserve">Kehotus: Michelle, miten hieno esitys isänmurhasta.  Vastaus: Joo, mutta tuo komentokeskus vaikuttaa liian huipputekniseltä. Nuo kaksi nappia. En usko, että minusta on siihen.</w:t>
      </w:r>
    </w:p>
    <w:p>
      <w:r>
        <w:rPr>
          <w:b/>
        </w:rPr>
        <w:t xml:space="preserve">Tulos</w:t>
      </w:r>
    </w:p>
    <w:p>
      <w:r>
        <w:t xml:space="preserve">ei</w:t>
      </w:r>
    </w:p>
    <w:p>
      <w:r>
        <w:rPr>
          <w:b/>
        </w:rPr>
        <w:t xml:space="preserve">Esimerkki 8.4687</w:t>
      </w:r>
    </w:p>
    <w:p>
      <w:r>
        <w:t xml:space="preserve">Kehotus: Pitäisikö meidän lähteä täältä? Tiedän, että olet aina halunnut tulla tähän vesipuistoon, mutta olen hieman huolissani näistä ihmisistä.  Vastaus: Ja tässä on ilmainen pussi juustohyytelöä.</w:t>
      </w:r>
    </w:p>
    <w:p>
      <w:r>
        <w:rPr>
          <w:b/>
        </w:rPr>
        <w:t xml:space="preserve">Tulos</w:t>
      </w:r>
    </w:p>
    <w:p>
      <w:r>
        <w:t xml:space="preserve">ei</w:t>
      </w:r>
    </w:p>
    <w:p>
      <w:r>
        <w:rPr>
          <w:b/>
        </w:rPr>
        <w:t xml:space="preserve">Esimerkki 8.4688</w:t>
      </w:r>
    </w:p>
    <w:p>
      <w:r>
        <w:t xml:space="preserve">Kehotus: Semiotiikka oli itse asiassa oudon vaikeampaa kuin lääketieteen tutkintoni.  Vastaus: Joskus huhut ovat totta. Haluatko tietää jotain? Huhut perustuvat yleensä jonkinlaiseen totuuteen. Jokainen huhu, jonka olet koskaan kuullut.</w:t>
      </w:r>
    </w:p>
    <w:p>
      <w:r>
        <w:rPr>
          <w:b/>
        </w:rPr>
        <w:t xml:space="preserve">Tulos</w:t>
      </w:r>
    </w:p>
    <w:p>
      <w:r>
        <w:t xml:space="preserve">ei</w:t>
      </w:r>
    </w:p>
    <w:p>
      <w:r>
        <w:rPr>
          <w:b/>
        </w:rPr>
        <w:t xml:space="preserve">Esimerkki 8.4689</w:t>
      </w:r>
    </w:p>
    <w:p>
      <w:r>
        <w:t xml:space="preserve">Kehotus: Tykkään olla välillä yksin, tiedäthän?  Vastaus: Me leikimme sitä juuri nyt Home Depotissa.</w:t>
      </w:r>
    </w:p>
    <w:p>
      <w:r>
        <w:rPr>
          <w:b/>
        </w:rPr>
        <w:t xml:space="preserve">Tulos</w:t>
      </w:r>
    </w:p>
    <w:p>
      <w:r>
        <w:t xml:space="preserve">ei</w:t>
      </w:r>
    </w:p>
    <w:p>
      <w:r>
        <w:rPr>
          <w:b/>
        </w:rPr>
        <w:t xml:space="preserve">Esimerkki 8.4690</w:t>
      </w:r>
    </w:p>
    <w:p>
      <w:r>
        <w:t xml:space="preserve">Kehotus: Uskotko turvallisuuteen? En usko siihen. Joten en aio kiinnittää näitä port-o-potteja.  Vastaus: Joo, meillä on 7 dollaria.</w:t>
      </w:r>
    </w:p>
    <w:p>
      <w:r>
        <w:rPr>
          <w:b/>
        </w:rPr>
        <w:t xml:space="preserve">Tulos</w:t>
      </w:r>
    </w:p>
    <w:p>
      <w:r>
        <w:t xml:space="preserve">ei</w:t>
      </w:r>
    </w:p>
    <w:p>
      <w:r>
        <w:rPr>
          <w:b/>
        </w:rPr>
        <w:t xml:space="preserve">Esimerkki 8.4691</w:t>
      </w:r>
    </w:p>
    <w:p>
      <w:r>
        <w:t xml:space="preserve">Kehotus: Suokaa anteeksi kollegani ja minun hetkinen?  Vastaus: Olen samaa mieltä. Minulta kesti sekunnin sanoa se uudestaan ääneen tajutakseni, että hiki voi hehkua kuin tähti.</w:t>
      </w:r>
    </w:p>
    <w:p>
      <w:r>
        <w:rPr>
          <w:b/>
        </w:rPr>
        <w:t xml:space="preserve">Tulos</w:t>
      </w:r>
    </w:p>
    <w:p>
      <w:r>
        <w:t xml:space="preserve">ei</w:t>
      </w:r>
    </w:p>
    <w:p>
      <w:r>
        <w:rPr>
          <w:b/>
        </w:rPr>
        <w:t xml:space="preserve">Esimerkki 8.4692</w:t>
      </w:r>
    </w:p>
    <w:p>
      <w:r>
        <w:t xml:space="preserve">Kehotus: Hei, tämä ei ole minun sormukseni. Michael Jackson, tarvitsen sormukseni takaisin, jos aion koskaan voittaa vaimoni rakkauden takaisin.  Vastaus: Luulen, että monet näistä ihmisistä luottivat minuun, koska esittäydyin tohtoriksi ja käytin laboratoriotakkia ja stetoskooppia.</w:t>
      </w:r>
    </w:p>
    <w:p>
      <w:r>
        <w:rPr>
          <w:b/>
        </w:rPr>
        <w:t xml:space="preserve">Tulos</w:t>
      </w:r>
    </w:p>
    <w:p>
      <w:r>
        <w:t xml:space="preserve">ei</w:t>
      </w:r>
    </w:p>
    <w:p>
      <w:r>
        <w:rPr>
          <w:b/>
        </w:rPr>
        <w:t xml:space="preserve">Esimerkki 8.4693</w:t>
      </w:r>
    </w:p>
    <w:p>
      <w:r>
        <w:t xml:space="preserve">Kehotus: Tyler on huippuluokan agentti, eikä hän ole koskaan pettänyt meitä kentällä. Kaikki pitävät häntä lapsena, se on outoa.  Vastaus: Hän on ollut hyvin innoissaan koko matkan tänne. Hän ei ole lakannut puhumasta siitä.</w:t>
      </w:r>
    </w:p>
    <w:p>
      <w:r>
        <w:rPr>
          <w:b/>
        </w:rPr>
        <w:t xml:space="preserve">Tulos</w:t>
      </w:r>
    </w:p>
    <w:p>
      <w:r>
        <w:t xml:space="preserve">ei</w:t>
      </w:r>
    </w:p>
    <w:p>
      <w:r>
        <w:rPr>
          <w:b/>
        </w:rPr>
        <w:t xml:space="preserve">Esimerkki 8.4694</w:t>
      </w:r>
    </w:p>
    <w:p>
      <w:r>
        <w:t xml:space="preserve">Kehotus: Onko murhasta tulossa purkka?  Vastaus: Tämä uutinen on parempi kuin se. He avaavat uuden sarjan. Teemme jutun ja olemme kaikki koe-esiintymässä. Me pelastamme puiston.</w:t>
      </w:r>
    </w:p>
    <w:p>
      <w:r>
        <w:rPr>
          <w:b/>
        </w:rPr>
        <w:t xml:space="preserve">Tulos</w:t>
      </w:r>
    </w:p>
    <w:p>
      <w:r>
        <w:t xml:space="preserve">ei</w:t>
      </w:r>
    </w:p>
    <w:p>
      <w:r>
        <w:rPr>
          <w:b/>
        </w:rPr>
        <w:t xml:space="preserve">Esimerkki 8.4695</w:t>
      </w:r>
    </w:p>
    <w:p>
      <w:r>
        <w:t xml:space="preserve">Kehotus: OK, kirjoitan vain. Siinä se on. Tässä lukee, että sinulla on pari elokuvaa ulkona.  Vastaus: Hyvä on, Deidre.</w:t>
      </w:r>
    </w:p>
    <w:p>
      <w:r>
        <w:rPr>
          <w:b/>
        </w:rPr>
        <w:t xml:space="preserve">Tulos</w:t>
      </w:r>
    </w:p>
    <w:p>
      <w:r>
        <w:t xml:space="preserve">ei</w:t>
      </w:r>
    </w:p>
    <w:p>
      <w:r>
        <w:rPr>
          <w:b/>
        </w:rPr>
        <w:t xml:space="preserve">Esimerkki 8.4696</w:t>
      </w:r>
    </w:p>
    <w:p>
      <w:r>
        <w:t xml:space="preserve">Kehotus: Rumplepilpkin. Isälläni on diabetes.  Vastaus: He nauravat vähän tanssimalla. Tämä on sopimatonta ja jumalatonta. Sven, en ole enää isäntäsi. Minä häivyn täältä.</w:t>
      </w:r>
    </w:p>
    <w:p>
      <w:r>
        <w:rPr>
          <w:b/>
        </w:rPr>
        <w:t xml:space="preserve">Tulos</w:t>
      </w:r>
    </w:p>
    <w:p>
      <w:r>
        <w:t xml:space="preserve">ei</w:t>
      </w:r>
    </w:p>
    <w:p>
      <w:r>
        <w:rPr>
          <w:b/>
        </w:rPr>
        <w:t xml:space="preserve">Esimerkki 8.4697</w:t>
      </w:r>
    </w:p>
    <w:p>
      <w:r>
        <w:t xml:space="preserve">Kehotus: Jos ihmiset ajattelevat soittaa sinulle, voitko vain kertoa heille puhelimessa? Vastaus on kyllä, puolisot pettävät. Puolisosi pettää.  Vastaus: Puolisonne pettää teitä: Joo, kaksi kuukautta.</w:t>
      </w:r>
    </w:p>
    <w:p>
      <w:r>
        <w:rPr>
          <w:b/>
        </w:rPr>
        <w:t xml:space="preserve">Tulos</w:t>
      </w:r>
    </w:p>
    <w:p>
      <w:r>
        <w:t xml:space="preserve">ei</w:t>
      </w:r>
    </w:p>
    <w:p>
      <w:r>
        <w:rPr>
          <w:b/>
        </w:rPr>
        <w:t xml:space="preserve">Esimerkki 8.4698</w:t>
      </w:r>
    </w:p>
    <w:p>
      <w:r>
        <w:t xml:space="preserve">Kehotus: Se selittää kaikki kalkkunanpaahtimet äidin makuuhuoneessa.  Vastaus: Tietosanakirjassa. Se on kuin internet, mutta pölyinen.</w:t>
      </w:r>
    </w:p>
    <w:p>
      <w:r>
        <w:rPr>
          <w:b/>
        </w:rPr>
        <w:t xml:space="preserve">Tulos</w:t>
      </w:r>
    </w:p>
    <w:p>
      <w:r>
        <w:t xml:space="preserve">ei</w:t>
      </w:r>
    </w:p>
    <w:p>
      <w:r>
        <w:rPr>
          <w:b/>
        </w:rPr>
        <w:t xml:space="preserve">Esimerkki 8.4699</w:t>
      </w:r>
    </w:p>
    <w:p>
      <w:r>
        <w:t xml:space="preserve">Kehotus: Mitä olit sanomassa? Mitä perheessä tapahtuu?  Vastaus: Mitä perheessä tapahtuu? Otatko minut mukaasi kotiin? Olen tehnyt elämässäni kaiken haluamani paitsi tavannut koiran.</w:t>
      </w:r>
    </w:p>
    <w:p>
      <w:r>
        <w:rPr>
          <w:b/>
        </w:rPr>
        <w:t xml:space="preserve">Tulos</w:t>
      </w:r>
    </w:p>
    <w:p>
      <w:r>
        <w:t xml:space="preserve">ei</w:t>
      </w:r>
    </w:p>
    <w:p>
      <w:r>
        <w:rPr>
          <w:b/>
        </w:rPr>
        <w:t xml:space="preserve">Esimerkki 8.4700</w:t>
      </w:r>
    </w:p>
    <w:p>
      <w:r>
        <w:t xml:space="preserve">Kehotus: Siksi emme voi myydä teille maalia, rouva. Ette edes poistu kaupasta ennen kuin alatte syödä sitä.  Vastaus: Ei, ei. Tarkoitan, että olemme päästäneet King Tacon johtajan tänne pari kertaa.</w:t>
      </w:r>
    </w:p>
    <w:p>
      <w:r>
        <w:rPr>
          <w:b/>
        </w:rPr>
        <w:t xml:space="preserve">Tulos</w:t>
      </w:r>
    </w:p>
    <w:p>
      <w:r>
        <w:t xml:space="preserve">ei</w:t>
      </w:r>
    </w:p>
    <w:p>
      <w:r>
        <w:rPr>
          <w:b/>
        </w:rPr>
        <w:t xml:space="preserve">Esimerkki 8.4701</w:t>
      </w:r>
    </w:p>
    <w:p>
      <w:r>
        <w:t xml:space="preserve">Kehotus: Joo, olet niin sanotussa päärynäsuhteessa. Tiedäthän, se alkoi hienosti huipulla ja sitten siitä tuli iso ja raskas alhaalla. Sinun on siis minimoitava tuo painavuus. Sinun on ehkä vain laihdutettava sitä, onko selvä? Kuuletko, mitä sanon sinulle?  Vastaus: Minä tiedän. Kuule, Jonathan, haluan sanoa, että arvostan sitä, että soitat minulle aina, kun vaimosi lähtee töihin, jotta saamme tämän paikan kokonaan itsellemme. Talosi akustiikka on fantastinen.</w:t>
      </w:r>
    </w:p>
    <w:p>
      <w:r>
        <w:rPr>
          <w:b/>
        </w:rPr>
        <w:t xml:space="preserve">Tulos</w:t>
      </w:r>
    </w:p>
    <w:p>
      <w:r>
        <w:t xml:space="preserve">ei</w:t>
      </w:r>
    </w:p>
    <w:p>
      <w:r>
        <w:rPr>
          <w:b/>
        </w:rPr>
        <w:t xml:space="preserve">Esimerkki 8.4702</w:t>
      </w:r>
    </w:p>
    <w:p>
      <w:r>
        <w:t xml:space="preserve">Kehotus: Voi, hän pääsi irti. Hän on vapaana, mutta luulen, että hän on onnellisempi niin. Se tykkää metsästää.  Vastaus: Siksi olet aivan kamala työssäsi?</w:t>
      </w:r>
    </w:p>
    <w:p>
      <w:r>
        <w:rPr>
          <w:b/>
        </w:rPr>
        <w:t xml:space="preserve">Tulos</w:t>
      </w:r>
    </w:p>
    <w:p>
      <w:r>
        <w:t xml:space="preserve">ei</w:t>
      </w:r>
    </w:p>
    <w:p>
      <w:r>
        <w:rPr>
          <w:b/>
        </w:rPr>
        <w:t xml:space="preserve">Esimerkki 8.4703</w:t>
      </w:r>
    </w:p>
    <w:p>
      <w:r>
        <w:t xml:space="preserve">Kehotus: Äiti, meidän oli opittava kaikki tietosanakirjasta, ja mielestämme te valehtelette! L-Y-I-N-G!  Vastaus: Minäpä kerron teille jotain. Järjestetyissä avioliitoissa avioerojen määrä on tilastollisesti paljon pienempi kuin siinä, miten te teette sen nyt.</w:t>
      </w:r>
    </w:p>
    <w:p>
      <w:r>
        <w:rPr>
          <w:b/>
        </w:rPr>
        <w:t xml:space="preserve">Tulos</w:t>
      </w:r>
    </w:p>
    <w:p>
      <w:r>
        <w:t xml:space="preserve">ei</w:t>
      </w:r>
    </w:p>
    <w:p>
      <w:r>
        <w:rPr>
          <w:b/>
        </w:rPr>
        <w:t xml:space="preserve">Esimerkki 8.4704</w:t>
      </w:r>
    </w:p>
    <w:p>
      <w:r>
        <w:t xml:space="preserve">Kehotus: Olemme valmiita aloittamaan seremonian. Jos kaikki voivat, olkaa hiljaa.  Vastaus: Voitte sanoa sen. Haluaisin kuulla sen uudelleen.</w:t>
      </w:r>
    </w:p>
    <w:p>
      <w:r>
        <w:rPr>
          <w:b/>
        </w:rPr>
        <w:t xml:space="preserve">Tulos</w:t>
      </w:r>
    </w:p>
    <w:p>
      <w:r>
        <w:t xml:space="preserve">ei</w:t>
      </w:r>
    </w:p>
    <w:p>
      <w:r>
        <w:rPr>
          <w:b/>
        </w:rPr>
        <w:t xml:space="preserve">Esimerkki 8.4705</w:t>
      </w:r>
    </w:p>
    <w:p>
      <w:r>
        <w:t xml:space="preserve">Kehotus: Oksensit päälleni kahdesti.  Vastaus: Nyt on oksennusta kaikkialla. Jopa tässä nurkassa.</w:t>
      </w:r>
    </w:p>
    <w:p>
      <w:r>
        <w:rPr>
          <w:b/>
        </w:rPr>
        <w:t xml:space="preserve">Tulos</w:t>
      </w:r>
    </w:p>
    <w:p>
      <w:r>
        <w:t xml:space="preserve">ei</w:t>
      </w:r>
    </w:p>
    <w:p>
      <w:r>
        <w:rPr>
          <w:b/>
        </w:rPr>
        <w:t xml:space="preserve">Esimerkki 8.4706</w:t>
      </w:r>
    </w:p>
    <w:p>
      <w:r>
        <w:t xml:space="preserve">Kehotus: Se on aina ollut unelmani muuttaa kokit tiedemiehiksi.  Vastaus: Etkö sinäkään tiedä? Sinäkin olet varmaan uusi.</w:t>
      </w:r>
    </w:p>
    <w:p>
      <w:r>
        <w:rPr>
          <w:b/>
        </w:rPr>
        <w:t xml:space="preserve">Tulos</w:t>
      </w:r>
    </w:p>
    <w:p>
      <w:r>
        <w:t xml:space="preserve">ei</w:t>
      </w:r>
    </w:p>
    <w:p>
      <w:r>
        <w:rPr>
          <w:b/>
        </w:rPr>
        <w:t xml:space="preserve">Esimerkki 8.4707</w:t>
      </w:r>
    </w:p>
    <w:p>
      <w:r>
        <w:t xml:space="preserve">Kehotus: Voisimmeko tehdä pienen sivumatkan, pysyä avaruudessa ja mennä maapähkinävoi-dimensioon, jota kutsumme kodiksi, ja vilkaista nopeasti asioita avaruudesta? Kuten joukko hautausmaita, joukko laitteita ja tietysti Savannah, Georgia, itse. Luulen, että tarkoitan oikeastaan vain Savannahin, Georgian katsomista, ja sitten on yksittäisen katsojan tehtävä keskittyä eri asioihin maassa.  Vastaus: Oliko hänen kuoltava jokaisessa ulottuvuudessa?</w:t>
      </w:r>
    </w:p>
    <w:p>
      <w:r>
        <w:rPr>
          <w:b/>
        </w:rPr>
        <w:t xml:space="preserve">Tulos</w:t>
      </w:r>
    </w:p>
    <w:p>
      <w:r>
        <w:t xml:space="preserve">ei</w:t>
      </w:r>
    </w:p>
    <w:p>
      <w:r>
        <w:rPr>
          <w:b/>
        </w:rPr>
        <w:t xml:space="preserve">Esimerkki 8.4708</w:t>
      </w:r>
    </w:p>
    <w:p>
      <w:r>
        <w:t xml:space="preserve">Kehotus: Minun on päästävä Yhdysvaltoihin. Siellä on vapauksia, joista me emme ole täällä edes uneksineet.  Vastaus: Tiedän, että se on lihava, mutta se näyttää hauikselta.</w:t>
      </w:r>
    </w:p>
    <w:p>
      <w:r>
        <w:rPr>
          <w:b/>
        </w:rPr>
        <w:t xml:space="preserve">Tulos</w:t>
      </w:r>
    </w:p>
    <w:p>
      <w:r>
        <w:t xml:space="preserve">ei</w:t>
      </w:r>
    </w:p>
    <w:p>
      <w:r>
        <w:rPr>
          <w:b/>
        </w:rPr>
        <w:t xml:space="preserve">Esimerkki 8.4709</w:t>
      </w:r>
    </w:p>
    <w:p>
      <w:r>
        <w:t xml:space="preserve">Kehotus: Tämä ei ole luola, Stuart. Useimmat teistä menettivät tajuntansa, kun aalto iski.  Vastaus: Nainen, joka haki avioeroa vuonna 1963? Miksen vain tee kunniallisesti ja jätä elämäänne?</w:t>
      </w:r>
    </w:p>
    <w:p>
      <w:r>
        <w:rPr>
          <w:b/>
        </w:rPr>
        <w:t xml:space="preserve">Tulos</w:t>
      </w:r>
    </w:p>
    <w:p>
      <w:r>
        <w:t xml:space="preserve">ei</w:t>
      </w:r>
    </w:p>
    <w:p>
      <w:r>
        <w:rPr>
          <w:b/>
        </w:rPr>
        <w:t xml:space="preserve">Esimerkki 8.4710</w:t>
      </w:r>
    </w:p>
    <w:p>
      <w:r>
        <w:t xml:space="preserve">Kehotus: Tämä reikä on suljettu. Reikä on rosoinen. Et saa palloa sinne koskaan. Se on rikki sivusta.  Vastaus: Odota, Carol. Älä väännä tätä.</w:t>
      </w:r>
    </w:p>
    <w:p>
      <w:r>
        <w:rPr>
          <w:b/>
        </w:rPr>
        <w:t xml:space="preserve">Tulos</w:t>
      </w:r>
    </w:p>
    <w:p>
      <w:r>
        <w:t xml:space="preserve">ei</w:t>
      </w:r>
    </w:p>
    <w:p>
      <w:r>
        <w:rPr>
          <w:b/>
        </w:rPr>
        <w:t xml:space="preserve">Esimerkki 8.4711</w:t>
      </w:r>
    </w:p>
    <w:p>
      <w:r>
        <w:t xml:space="preserve">Kehotus: mutta katsotaan, miten pitkälle pääset ilman sitä.  Vastaus: Jos kertoisin koko totuuden, minun pitäisi tappaa sinut.</w:t>
      </w:r>
    </w:p>
    <w:p>
      <w:r>
        <w:rPr>
          <w:b/>
        </w:rPr>
        <w:t xml:space="preserve">Tulos</w:t>
      </w:r>
    </w:p>
    <w:p>
      <w:r>
        <w:t xml:space="preserve">ei</w:t>
      </w:r>
    </w:p>
    <w:p>
      <w:r>
        <w:rPr>
          <w:b/>
        </w:rPr>
        <w:t xml:space="preserve">Esimerkki 8.4712</w:t>
      </w:r>
    </w:p>
    <w:p>
      <w:r>
        <w:t xml:space="preserve">Kehotus: Sinun täytyy todella rakastaa bändiä. Minusta se on seksikästä.  Vastaus: Rakastan rock n rollia, joten se kai tarkoittaa, että rakastan sinua.</w:t>
      </w:r>
    </w:p>
    <w:p>
      <w:r>
        <w:rPr>
          <w:b/>
        </w:rPr>
        <w:t xml:space="preserve">Tulos</w:t>
      </w:r>
    </w:p>
    <w:p>
      <w:r>
        <w:t xml:space="preserve">ei</w:t>
      </w:r>
    </w:p>
    <w:p>
      <w:r>
        <w:rPr>
          <w:b/>
        </w:rPr>
        <w:t xml:space="preserve">Esimerkki 8.4713</w:t>
      </w:r>
    </w:p>
    <w:p>
      <w:r>
        <w:t xml:space="preserve">Kehotus: Kirjoittaja: Valmistuin juuri yliopistosta.  Vastaus: Vastaus: Junebug, ole hiljaa noiden portaiden alla.</w:t>
      </w:r>
    </w:p>
    <w:p>
      <w:r>
        <w:rPr>
          <w:b/>
        </w:rPr>
        <w:t xml:space="preserve">Tulos</w:t>
      </w:r>
    </w:p>
    <w:p>
      <w:r>
        <w:t xml:space="preserve">ei</w:t>
      </w:r>
    </w:p>
    <w:p>
      <w:r>
        <w:rPr>
          <w:b/>
        </w:rPr>
        <w:t xml:space="preserve">Esimerkki 8.4714</w:t>
      </w:r>
    </w:p>
    <w:p>
      <w:r>
        <w:t xml:space="preserve">Kehotus: Millaisia sormustimia käytät?  Vastaus: Minkälaista sormustinta käytät? Joo, joo, joo. Se meni väärään putkeen. Se oli liian märkä.</w:t>
      </w:r>
    </w:p>
    <w:p>
      <w:r>
        <w:rPr>
          <w:b/>
        </w:rPr>
        <w:t xml:space="preserve">Tulos</w:t>
      </w:r>
    </w:p>
    <w:p>
      <w:r>
        <w:t xml:space="preserve">ei</w:t>
      </w:r>
    </w:p>
    <w:p>
      <w:r>
        <w:rPr>
          <w:b/>
        </w:rPr>
        <w:t xml:space="preserve">Esimerkki 8.4715</w:t>
      </w:r>
    </w:p>
    <w:p>
      <w:r>
        <w:t xml:space="preserve">Kehotus: Minä teen sen toimenpiteen, jossa hampaat lyödään ulos pienellä vasaralla.  Vastaus: Sano vain, että mustat tekivät sen.</w:t>
      </w:r>
    </w:p>
    <w:p>
      <w:r>
        <w:rPr>
          <w:b/>
        </w:rPr>
        <w:t xml:space="preserve">Tulos</w:t>
      </w:r>
    </w:p>
    <w:p>
      <w:r>
        <w:t xml:space="preserve">ei</w:t>
      </w:r>
    </w:p>
    <w:p>
      <w:r>
        <w:rPr>
          <w:b/>
        </w:rPr>
        <w:t xml:space="preserve">Esimerkki 8.4716</w:t>
      </w:r>
    </w:p>
    <w:p>
      <w:r>
        <w:t xml:space="preserve">Kehotus: Kuulostat joltain, joka astuu jatkuvasti lapsen lelun päälle.  Vastaus: Vastaa: "Ei, ei, ei, ei, ei, ei, ei, ei: Kuulehan, senkin paskiainen, tiedän, että aiot esittää tätä roolia.  Sinun on parasta opiskella sitä kuin äidin vittu.</w:t>
      </w:r>
    </w:p>
    <w:p>
      <w:r>
        <w:rPr>
          <w:b/>
        </w:rPr>
        <w:t xml:space="preserve">Tulos</w:t>
      </w:r>
    </w:p>
    <w:p>
      <w:r>
        <w:t xml:space="preserve">ei</w:t>
      </w:r>
    </w:p>
    <w:p>
      <w:r>
        <w:rPr>
          <w:b/>
        </w:rPr>
        <w:t xml:space="preserve">Esimerkki 8.4717</w:t>
      </w:r>
    </w:p>
    <w:p>
      <w:r>
        <w:t xml:space="preserve">Kehotus: Olen poliisi. Joku huusi, että täällä on tapahtunut murha, ja te kaikki seisotte vain ympärillänne.  Vastatkaa: Toivon, että lakkaisitte kyselemästä hänestä. Olet nyt naimisissa minun kanssani.</w:t>
      </w:r>
    </w:p>
    <w:p>
      <w:r>
        <w:rPr>
          <w:b/>
        </w:rPr>
        <w:t xml:space="preserve">Tulos</w:t>
      </w:r>
    </w:p>
    <w:p>
      <w:r>
        <w:t xml:space="preserve">ei</w:t>
      </w:r>
    </w:p>
    <w:p>
      <w:r>
        <w:rPr>
          <w:b/>
        </w:rPr>
        <w:t xml:space="preserve">Esimerkki 8.4718</w:t>
      </w:r>
    </w:p>
    <w:p>
      <w:r>
        <w:t xml:space="preserve">Kehotus: LeBron Jamesin on määrä palata tänään Akroniin lasten kanssa?  Vastaus: A: Olisinpa tiennyt. En olisi antanut meidän tulla tänään töihin.</w:t>
      </w:r>
    </w:p>
    <w:p>
      <w:r>
        <w:rPr>
          <w:b/>
        </w:rPr>
        <w:t xml:space="preserve">Tulos</w:t>
      </w:r>
    </w:p>
    <w:p>
      <w:r>
        <w:t xml:space="preserve">ei</w:t>
      </w:r>
    </w:p>
    <w:p>
      <w:r>
        <w:rPr>
          <w:b/>
        </w:rPr>
        <w:t xml:space="preserve">Esimerkki 8.4719</w:t>
      </w:r>
    </w:p>
    <w:p>
      <w:r>
        <w:t xml:space="preserve">Kehotus: Se on numero yksi, sormustin on numero kaksi.  Vastaus: Se on tietysti akvaariovieras 1.</w:t>
      </w:r>
    </w:p>
    <w:p>
      <w:r>
        <w:rPr>
          <w:b/>
        </w:rPr>
        <w:t xml:space="preserve">Tulos</w:t>
      </w:r>
    </w:p>
    <w:p>
      <w:r>
        <w:t xml:space="preserve">ei</w:t>
      </w:r>
    </w:p>
    <w:p>
      <w:r>
        <w:rPr>
          <w:b/>
        </w:rPr>
        <w:t xml:space="preserve">Esimerkki 8.4720</w:t>
      </w:r>
    </w:p>
    <w:p>
      <w:r>
        <w:t xml:space="preserve">Kehotus: Tervetuloa Sears and Roebuckiin. Miten voin auttaa?  Vastaus: Miten voin auttaa? Kyllä vain. Olemme niin innoissamme. Koko perheemme on täällä, ja tyttäreni aikoo ostaa tänään pojan. Se on vain suuri päivä perheellemme.</w:t>
      </w:r>
    </w:p>
    <w:p>
      <w:r>
        <w:rPr>
          <w:b/>
        </w:rPr>
        <w:t xml:space="preserve">Tulos</w:t>
      </w:r>
    </w:p>
    <w:p>
      <w:r>
        <w:t xml:space="preserve">ei</w:t>
      </w:r>
    </w:p>
    <w:p>
      <w:r>
        <w:rPr>
          <w:b/>
        </w:rPr>
        <w:t xml:space="preserve">Esimerkki 8.4721</w:t>
      </w:r>
    </w:p>
    <w:p>
      <w:r>
        <w:t xml:space="preserve">Kehotus: Vivian. En voi uskoa, että avioliitostamme on kulunut jo kolme viikkoa.  Vastaus: mutta minun on ilmeisesti jäätävä terrorisoimaan tätä myyjää.</w:t>
      </w:r>
    </w:p>
    <w:p>
      <w:r>
        <w:rPr>
          <w:b/>
        </w:rPr>
        <w:t xml:space="preserve">Tulos</w:t>
      </w:r>
    </w:p>
    <w:p>
      <w:r>
        <w:t xml:space="preserve">ei</w:t>
      </w:r>
    </w:p>
    <w:p>
      <w:r>
        <w:rPr>
          <w:b/>
        </w:rPr>
        <w:t xml:space="preserve">Esimerkki 8.4722</w:t>
      </w:r>
    </w:p>
    <w:p>
      <w:r>
        <w:t xml:space="preserve">Kehotus: Oh. Laitoit juuri kätesi minuun.  Vastaus: Äitisi ei aikonut olla siinä kahdeksan päivän koomassa. Se oli kirjoitettu niin.</w:t>
      </w:r>
    </w:p>
    <w:p>
      <w:r>
        <w:rPr>
          <w:b/>
        </w:rPr>
        <w:t xml:space="preserve">Tulos</w:t>
      </w:r>
    </w:p>
    <w:p>
      <w:r>
        <w:t xml:space="preserve">ei</w:t>
      </w:r>
    </w:p>
    <w:p>
      <w:r>
        <w:rPr>
          <w:b/>
        </w:rPr>
        <w:t xml:space="preserve">Esimerkki 8.4723</w:t>
      </w:r>
    </w:p>
    <w:p>
      <w:r>
        <w:t xml:space="preserve">Kehotus: Meillä on suuri ongelma. Oletko käynyt todistusaineistohuoneessa viime aikoina?  Vastaus: Kiitos. Pidän sen tunnelmasta. Onko tämä tehty paperista?</w:t>
      </w:r>
    </w:p>
    <w:p>
      <w:r>
        <w:rPr>
          <w:b/>
        </w:rPr>
        <w:t xml:space="preserve">Tulos</w:t>
      </w:r>
    </w:p>
    <w:p>
      <w:r>
        <w:t xml:space="preserve">ei</w:t>
      </w:r>
    </w:p>
    <w:p>
      <w:r>
        <w:rPr>
          <w:b/>
        </w:rPr>
        <w:t xml:space="preserve">Esimerkki 8.4724</w:t>
      </w:r>
    </w:p>
    <w:p>
      <w:r>
        <w:t xml:space="preserve">Kehotus: Sanoit, että kaikki ovat siistejä. En yritä teeskennellä, etten ole lapsi koko päivää. Otetaan nämä donitsit ja häivytään täältä.  Vastaus: Joo, ne menevät sisälle. Ja sitten, ennen kuin huomaatkaan, leijut muutaman metrin päässä maasta. Sitä emme voi sallia. Sellaista ei voi tapahtua elämässä. Ymmärrättekö?</w:t>
      </w:r>
    </w:p>
    <w:p>
      <w:r>
        <w:rPr>
          <w:b/>
        </w:rPr>
        <w:t xml:space="preserve">Tulos</w:t>
      </w:r>
    </w:p>
    <w:p>
      <w:r>
        <w:t xml:space="preserve">ei</w:t>
      </w:r>
    </w:p>
    <w:p>
      <w:r>
        <w:rPr>
          <w:b/>
        </w:rPr>
        <w:t xml:space="preserve">Esimerkki 8.4725</w:t>
      </w:r>
    </w:p>
    <w:p>
      <w:r>
        <w:t xml:space="preserve">Kehotus: Se ei kestänyt kauan.  Vastaus: Olen pyörittänyt kanojen kylmävarastoa 75 vuotta. Minulla ei ole aikaa pestä juustohöylää.</w:t>
      </w:r>
    </w:p>
    <w:p>
      <w:r>
        <w:rPr>
          <w:b/>
        </w:rPr>
        <w:t xml:space="preserve">Tulos</w:t>
      </w:r>
    </w:p>
    <w:p>
      <w:r>
        <w:t xml:space="preserve">ei</w:t>
      </w:r>
    </w:p>
    <w:p>
      <w:r>
        <w:rPr>
          <w:b/>
        </w:rPr>
        <w:t xml:space="preserve">Esimerkki 8.4726</w:t>
      </w:r>
    </w:p>
    <w:p>
      <w:r>
        <w:t xml:space="preserve">Kehotus: Kurt, tunnetko, että sinulla on ongelmia nivelissäsi?  Vastaus: Nivelrikko: Se on Daniella. Mutta minä olen todella Ruth. Tuottajat pakottivat minut vaihtamaan sen.</w:t>
      </w:r>
    </w:p>
    <w:p>
      <w:r>
        <w:rPr>
          <w:b/>
        </w:rPr>
        <w:t xml:space="preserve">Tulos</w:t>
      </w:r>
    </w:p>
    <w:p>
      <w:r>
        <w:t xml:space="preserve">ei</w:t>
      </w:r>
    </w:p>
    <w:p>
      <w:r>
        <w:rPr>
          <w:b/>
        </w:rPr>
        <w:t xml:space="preserve">Esimerkki 8.4727</w:t>
      </w:r>
    </w:p>
    <w:p>
      <w:r>
        <w:t xml:space="preserve">Kehotus: Malmsteenin tunnetuin hitti lienee "Humans Tremble for God has Come to Judge".  Vastaus: Vastaus: No, katsotaanpa. Minä olen ensimmäinen. Sitten on Dame Judy Dench.</w:t>
      </w:r>
    </w:p>
    <w:p>
      <w:r>
        <w:rPr>
          <w:b/>
        </w:rPr>
        <w:t xml:space="preserve">Tulos</w:t>
      </w:r>
    </w:p>
    <w:p>
      <w:r>
        <w:t xml:space="preserve">ei</w:t>
      </w:r>
    </w:p>
    <w:p>
      <w:r>
        <w:rPr>
          <w:b/>
        </w:rPr>
        <w:t xml:space="preserve">Esimerkki 8.4728</w:t>
      </w:r>
    </w:p>
    <w:p>
      <w:r>
        <w:t xml:space="preserve">Kehotus: Meidän pitäisi äänestää tästä. Konstaapeli, voisitteko hakea meille paperilapun ja kynän, jotta voimme laatia salaiset äänestysliput ja äänestää tästä?  Vastaus: Hän ei ole tehnyt sitä, ja voisitteko soittaa hänelle? Voitteko pyytää häntä palauttamaan elokuvat?</w:t>
      </w:r>
    </w:p>
    <w:p>
      <w:r>
        <w:rPr>
          <w:b/>
        </w:rPr>
        <w:t xml:space="preserve">Tulos</w:t>
      </w:r>
    </w:p>
    <w:p>
      <w:r>
        <w:t xml:space="preserve">ei</w:t>
      </w:r>
    </w:p>
    <w:p>
      <w:r>
        <w:rPr>
          <w:b/>
        </w:rPr>
        <w:t xml:space="preserve">Esimerkki 8.4729</w:t>
      </w:r>
    </w:p>
    <w:p>
      <w:r>
        <w:t xml:space="preserve">Kehotus: Ana, nämä ovat perheemme lemmikin Rubber Bandin jäännökset.  Vastaus: Ja tässä on sinun pieni rusettisi. Näytät niin komealta, Rubber Band.</w:t>
      </w:r>
    </w:p>
    <w:p>
      <w:r>
        <w:rPr>
          <w:b/>
        </w:rPr>
        <w:t xml:space="preserve">Tulos</w:t>
      </w:r>
    </w:p>
    <w:p>
      <w:r>
        <w:t xml:space="preserve">ei</w:t>
      </w:r>
    </w:p>
    <w:p>
      <w:r>
        <w:rPr>
          <w:b/>
        </w:rPr>
        <w:t xml:space="preserve">Esimerkki 8.4730</w:t>
      </w:r>
    </w:p>
    <w:p>
      <w:r>
        <w:t xml:space="preserve">Kehotus: Joo, merilehmät. Niitä kutsutaan siksi, että ne muistuttavat tavallaan lehmää, jos se uiskentelisi meressä. Se ei tarkoita, että ne ovat lehmiä.  Vastaus: Lehmät ovat lehmiä: Olit aika omatoiminen pieneksi lapseksi. Sinulla oli ollut liikeyritys käynnissä jo kolme vuotta tuohon tarinaan mennessä.</w:t>
      </w:r>
    </w:p>
    <w:p>
      <w:r>
        <w:rPr>
          <w:b/>
        </w:rPr>
        <w:t xml:space="preserve">Tulos</w:t>
      </w:r>
    </w:p>
    <w:p>
      <w:r>
        <w:t xml:space="preserve">ei</w:t>
      </w:r>
    </w:p>
    <w:p>
      <w:r>
        <w:rPr>
          <w:b/>
        </w:rPr>
        <w:t xml:space="preserve">Esimerkki 8.4731</w:t>
      </w:r>
    </w:p>
    <w:p>
      <w:r>
        <w:t xml:space="preserve">Kehotus: Minulle kerrottiin, että voisin tulla töihin sarjakuvakauppaan.  Vastaus: En mene nukkumaan, koska olen nainen, et voi määrätä minulle, mitä tehdä.</w:t>
      </w:r>
    </w:p>
    <w:p>
      <w:r>
        <w:rPr>
          <w:b/>
        </w:rPr>
        <w:t xml:space="preserve">Tulos</w:t>
      </w:r>
    </w:p>
    <w:p>
      <w:r>
        <w:t xml:space="preserve">ei</w:t>
      </w:r>
    </w:p>
    <w:p>
      <w:r>
        <w:rPr>
          <w:b/>
        </w:rPr>
        <w:t xml:space="preserve">Esimerkki 8.4732</w:t>
      </w:r>
    </w:p>
    <w:p>
      <w:r>
        <w:t xml:space="preserve">Kehotus: Satanistit ovat kuin vastakohtaisia ihmisiä.  Vastaus: "Satanistit ovat erilaisia ihmisiä: Maalasitko tuon maalauksen itse? Sinulla on maalia joka puolella.</w:t>
      </w:r>
    </w:p>
    <w:p>
      <w:r>
        <w:rPr>
          <w:b/>
        </w:rPr>
        <w:t xml:space="preserve">Tulos</w:t>
      </w:r>
    </w:p>
    <w:p>
      <w:r>
        <w:t xml:space="preserve">ei</w:t>
      </w:r>
    </w:p>
    <w:p>
      <w:r>
        <w:rPr>
          <w:b/>
        </w:rPr>
        <w:t xml:space="preserve">Esimerkki 8.4733</w:t>
      </w:r>
    </w:p>
    <w:p>
      <w:r>
        <w:t xml:space="preserve">Kehotus: Nuo calico-kissan veistokset näyttävät myös murhatun vanhan naisen veistoksilta.  Vastaus: Kyllä, olet. Se on vähättelyä.</w:t>
      </w:r>
    </w:p>
    <w:p>
      <w:r>
        <w:rPr>
          <w:b/>
        </w:rPr>
        <w:t xml:space="preserve">Tulos</w:t>
      </w:r>
    </w:p>
    <w:p>
      <w:r>
        <w:t xml:space="preserve">ei</w:t>
      </w:r>
    </w:p>
    <w:p>
      <w:r>
        <w:rPr>
          <w:b/>
        </w:rPr>
        <w:t xml:space="preserve">Esimerkki 8.4734</w:t>
      </w:r>
    </w:p>
    <w:p>
      <w:r>
        <w:t xml:space="preserve">Kehotus: Ei hätää, kunhan mikään ei ole itsesuojeluni tiellä.  Vastaus: Totta kai olen. Olen nähnyt jokaisen. Olen suuri Harry Potterverse-fani.</w:t>
      </w:r>
    </w:p>
    <w:p>
      <w:r>
        <w:rPr>
          <w:b/>
        </w:rPr>
        <w:t xml:space="preserve">Tulos</w:t>
      </w:r>
    </w:p>
    <w:p>
      <w:r>
        <w:t xml:space="preserve">ei</w:t>
      </w:r>
    </w:p>
    <w:p>
      <w:r>
        <w:rPr>
          <w:b/>
        </w:rPr>
        <w:t xml:space="preserve">Esimerkki 8.4735</w:t>
      </w:r>
    </w:p>
    <w:p>
      <w:r>
        <w:t xml:space="preserve">Kehotus: Olen lukenut Van Nuysista. Se vaikuttaa niin maagiselta. En malta odottaa, että pääsen vastaamaan: Ymmärrän. Teillä on kokonainen huone vain ulkokenkiä varten. En ole tottunut siihen ollenkaan.</w:t>
      </w:r>
    </w:p>
    <w:p>
      <w:r>
        <w:rPr>
          <w:b/>
        </w:rPr>
        <w:t xml:space="preserve">Tulos</w:t>
      </w:r>
    </w:p>
    <w:p>
      <w:r>
        <w:t xml:space="preserve">ei</w:t>
      </w:r>
    </w:p>
    <w:p>
      <w:r>
        <w:rPr>
          <w:b/>
        </w:rPr>
        <w:t xml:space="preserve">Esimerkki 8.4736</w:t>
      </w:r>
    </w:p>
    <w:p>
      <w:r>
        <w:t xml:space="preserve">Kehotus: Halusin vain saada mukavan, rauhallisen jälleennäkemisen kaikkien Netissä olevien kanssa. Kuten tiedätte, on normaalia, että elokuvan näyttelijäkaarti kokoontuu yhteen.  Vastaus: "Ei, ei, ei, ei, ei, ei, ei, ei, ei, ei! Luuletko, että ihmiset pitivät minusta? Luulen, että minusta vain tuntui, että kun olin ollut yhdessä elokuvassa, The Netissä, enkä sitten enää koskaan elokuvissa, ihmiset eivät pitäneet minusta.</w:t>
      </w:r>
    </w:p>
    <w:p>
      <w:r>
        <w:rPr>
          <w:b/>
        </w:rPr>
        <w:t xml:space="preserve">Tulos</w:t>
      </w:r>
    </w:p>
    <w:p>
      <w:r>
        <w:t xml:space="preserve">ei</w:t>
      </w:r>
    </w:p>
    <w:p>
      <w:r>
        <w:rPr>
          <w:b/>
        </w:rPr>
        <w:t xml:space="preserve">Esimerkki 8.4737</w:t>
      </w:r>
    </w:p>
    <w:p>
      <w:r>
        <w:t xml:space="preserve">Kehotus: OK. Voin silti juoda yhdessä kaikkien kilpailuun osallistuvien kanssa. Olen vain tilintarkastajana.  Vastaus: Oletko koskaan ajatellut tai harkinnut, että ehkä pyydät, että sinulle heitetään vettä päin naamaa?</w:t>
      </w:r>
    </w:p>
    <w:p>
      <w:r>
        <w:rPr>
          <w:b/>
        </w:rPr>
        <w:t xml:space="preserve">Tulos</w:t>
      </w:r>
    </w:p>
    <w:p>
      <w:r>
        <w:t xml:space="preserve">ei</w:t>
      </w:r>
    </w:p>
    <w:p>
      <w:r>
        <w:rPr>
          <w:b/>
        </w:rPr>
        <w:t xml:space="preserve">Esimerkki 8.4738</w:t>
      </w:r>
    </w:p>
    <w:p>
      <w:r>
        <w:t xml:space="preserve">Kehotus: Miljonääri, anna meille aikaa huomiseen tähän samaan aikaan, niin tulemme kartanoon ja heisimato jonglööraa, kuten on luvattu. Ja me laitamme ruokaa sekä meidän alkuperäiset hotdogit että varmaan mitä tahansa paskaa teillä on ruokakomerossanne, me laitamme sitäkin.  Vastaus: En kyseenalaista ihmeitä mama ja pappa.</w:t>
      </w:r>
    </w:p>
    <w:p>
      <w:r>
        <w:rPr>
          <w:b/>
        </w:rPr>
        <w:t xml:space="preserve">Tulos</w:t>
      </w:r>
    </w:p>
    <w:p>
      <w:r>
        <w:t xml:space="preserve">ei</w:t>
      </w:r>
    </w:p>
    <w:p>
      <w:r>
        <w:rPr>
          <w:b/>
        </w:rPr>
        <w:t xml:space="preserve">Esimerkki 8.4739</w:t>
      </w:r>
    </w:p>
    <w:p>
      <w:r>
        <w:t xml:space="preserve">Kehotus: Korttitemppuja ja kolikkotemppuja?  Vastaus: Kolikkopelien tekeminen: Se johtuu siitä, että pyysin taksinkuljettajaa antamaan minun kokea, millaista on ajaa taksia.</w:t>
      </w:r>
    </w:p>
    <w:p>
      <w:r>
        <w:rPr>
          <w:b/>
        </w:rPr>
        <w:t xml:space="preserve">Tulos</w:t>
      </w:r>
    </w:p>
    <w:p>
      <w:r>
        <w:t xml:space="preserve">ei</w:t>
      </w:r>
    </w:p>
    <w:p>
      <w:r>
        <w:rPr>
          <w:b/>
        </w:rPr>
        <w:t xml:space="preserve">Esimerkki 8.4740</w:t>
      </w:r>
    </w:p>
    <w:p>
      <w:r>
        <w:t xml:space="preserve">Kehotus: Ne ovat tuhlailevia. Ei tiskin tarvitse olla niin vankka. Tarvitset tiskin vain pitämään mikroaaltouunin, leivänpaahtimen, leivänpaahtimen ja en tiedä, onko sinulla sellainen superhiljainen tehosekoitin.  Vastaus: Mummo, täysin, kiitos paljon.</w:t>
      </w:r>
    </w:p>
    <w:p>
      <w:r>
        <w:rPr>
          <w:b/>
        </w:rPr>
        <w:t xml:space="preserve">Tulos</w:t>
      </w:r>
    </w:p>
    <w:p>
      <w:r>
        <w:t xml:space="preserve">ei</w:t>
      </w:r>
    </w:p>
    <w:p>
      <w:r>
        <w:rPr>
          <w:b/>
        </w:rPr>
        <w:t xml:space="preserve">Esimerkki 8.4741</w:t>
      </w:r>
    </w:p>
    <w:p>
      <w:r>
        <w:t xml:space="preserve">Kehotus: mutta mietin vain, voisimmeko saada vähemmän vahvaa arabicaa tähän paikkaan.  Vastaus: Joo, turpa kiinni, Art. Et halua suututtaa tarkastajaa, ennen kuin hän antaa tuomionsa.</w:t>
      </w:r>
    </w:p>
    <w:p>
      <w:r>
        <w:rPr>
          <w:b/>
        </w:rPr>
        <w:t xml:space="preserve">Tulos</w:t>
      </w:r>
    </w:p>
    <w:p>
      <w:r>
        <w:t xml:space="preserve">ei</w:t>
      </w:r>
    </w:p>
    <w:p>
      <w:r>
        <w:rPr>
          <w:b/>
        </w:rPr>
        <w:t xml:space="preserve">Esimerkki 8.4742</w:t>
      </w:r>
    </w:p>
    <w:p>
      <w:r>
        <w:t xml:space="preserve">Kehotus: En muista lainkaan pysäköineeni autoa tähän autotalliin.  Vastaus: Vastaus: Kiitos. Se taitaa olla Raamatusta.</w:t>
      </w:r>
    </w:p>
    <w:p>
      <w:r>
        <w:rPr>
          <w:b/>
        </w:rPr>
        <w:t xml:space="preserve">Tulos</w:t>
      </w:r>
    </w:p>
    <w:p>
      <w:r>
        <w:t xml:space="preserve">ei</w:t>
      </w:r>
    </w:p>
    <w:p>
      <w:r>
        <w:rPr>
          <w:b/>
        </w:rPr>
        <w:t xml:space="preserve">Esimerkki 8.4743</w:t>
      </w:r>
    </w:p>
    <w:p>
      <w:r>
        <w:t xml:space="preserve">Kehotus: Craig, sinun piti soluttautua niihin illanistujaisiin. Pukeuduit naurettavimmaksi tarjoilijan versioksi. Menit sisään ja sanoit: "En todellakaan ole vakooja".  Vastaus: "En ole vakooja: Mitä? Kestää liian kauan tehdä asioita? Vaalit olisivat eri mieltä.</w:t>
      </w:r>
    </w:p>
    <w:p>
      <w:r>
        <w:rPr>
          <w:b/>
        </w:rPr>
        <w:t xml:space="preserve">Tulos</w:t>
      </w:r>
    </w:p>
    <w:p>
      <w:r>
        <w:t xml:space="preserve">ei</w:t>
      </w:r>
    </w:p>
    <w:p>
      <w:r>
        <w:rPr>
          <w:b/>
        </w:rPr>
        <w:t xml:space="preserve">Esimerkki 8.4744</w:t>
      </w:r>
    </w:p>
    <w:p>
      <w:r>
        <w:t xml:space="preserve">Kehotus: Aika mennä nukkumaan. Toimme sinulle lempiruokasi: naudanlihaa ja karamellia.  Vastaus: Ah, kyllä, ihmisen tarve nesteytykseen. Käymme yhdessä hakemassa sinulle vettä kaupasta.</w:t>
      </w:r>
    </w:p>
    <w:p>
      <w:r>
        <w:rPr>
          <w:b/>
        </w:rPr>
        <w:t xml:space="preserve">Tulos</w:t>
      </w:r>
    </w:p>
    <w:p>
      <w:r>
        <w:t xml:space="preserve">ei</w:t>
      </w:r>
    </w:p>
    <w:p>
      <w:r>
        <w:rPr>
          <w:b/>
        </w:rPr>
        <w:t xml:space="preserve">Esimerkki 8.4745</w:t>
      </w:r>
    </w:p>
    <w:p>
      <w:r>
        <w:t xml:space="preserve">Kehotus: Suolaisen veden kovikset ovat myös mystikkoja. Alamme profetoida ja muuta.  Vastaus: Joo, tietääkseni jos olemme syntyneet naisesta, meidän on myös oltava syntyneet miehestä.</w:t>
      </w:r>
    </w:p>
    <w:p>
      <w:r>
        <w:rPr>
          <w:b/>
        </w:rPr>
        <w:t xml:space="preserve">Tulos</w:t>
      </w:r>
    </w:p>
    <w:p>
      <w:r>
        <w:t xml:space="preserve">ei</w:t>
      </w:r>
    </w:p>
    <w:p>
      <w:r>
        <w:rPr>
          <w:b/>
        </w:rPr>
        <w:t xml:space="preserve">Esimerkki 8.4746</w:t>
      </w:r>
    </w:p>
    <w:p>
      <w:r>
        <w:t xml:space="preserve">Kehotus: Sir, pelkurimaisen leijonavaimon sijasta toimme teille alastonkuvia vuodelta 1997.  Vastaus: Teillä ei siis todellakaan ole sydäntä? Onko se jokin sairaus?</w:t>
      </w:r>
    </w:p>
    <w:p>
      <w:r>
        <w:rPr>
          <w:b/>
        </w:rPr>
        <w:t xml:space="preserve">Tulos</w:t>
      </w:r>
    </w:p>
    <w:p>
      <w:r>
        <w:t xml:space="preserve">ei</w:t>
      </w:r>
    </w:p>
    <w:p>
      <w:r>
        <w:rPr>
          <w:b/>
        </w:rPr>
        <w:t xml:space="preserve">Esimerkki 8.4747</w:t>
      </w:r>
    </w:p>
    <w:p>
      <w:r>
        <w:t xml:space="preserve">Kehotus: Älä kerro kenellekään, että käytämme kaikkia näitä sähköjuttuja.  Vastaus: En tiedä, mitä tarkoitat. Luulen, että hänet siirrettiin sinne maagisesti.</w:t>
      </w:r>
    </w:p>
    <w:p>
      <w:r>
        <w:rPr>
          <w:b/>
        </w:rPr>
        <w:t xml:space="preserve">Tulos</w:t>
      </w:r>
    </w:p>
    <w:p>
      <w:r>
        <w:t xml:space="preserve">ei</w:t>
      </w:r>
    </w:p>
    <w:p>
      <w:r>
        <w:rPr>
          <w:b/>
        </w:rPr>
        <w:t xml:space="preserve">Esimerkki 8.4748</w:t>
      </w:r>
    </w:p>
    <w:p>
      <w:r>
        <w:t xml:space="preserve">Kehotus: En näyttele, mutta kävin stand up -kurssin. Ja sain pari naurua. Teen stand upia iltaisin. En ole pelkkä vedenpaiskaaja. Olen paljon muutakin. Olen hauska tyyppi. Suojelen hauskuutta.  Vastaus: Kaivakaa vain suoraan sisään. Pureudu paperin läpi.</w:t>
      </w:r>
    </w:p>
    <w:p>
      <w:r>
        <w:rPr>
          <w:b/>
        </w:rPr>
        <w:t xml:space="preserve">Tulos</w:t>
      </w:r>
    </w:p>
    <w:p>
      <w:r>
        <w:t xml:space="preserve">ei</w:t>
      </w:r>
    </w:p>
    <w:p>
      <w:r>
        <w:rPr>
          <w:b/>
        </w:rPr>
        <w:t xml:space="preserve">Esimerkki 8.4749</w:t>
      </w:r>
    </w:p>
    <w:p>
      <w:r>
        <w:t xml:space="preserve">Kehotus: Meidän pitäisi palata sinne. Hän on varmasti haavoittuvaisempi kuin viimeksi, kun yritimme hyökätä hänen kimppuunsa.  Vastaus: Tiedät, miksi tulin tänne. Haluan "patapaistia".</w:t>
      </w:r>
    </w:p>
    <w:p>
      <w:r>
        <w:rPr>
          <w:b/>
        </w:rPr>
        <w:t xml:space="preserve">Tulos</w:t>
      </w:r>
    </w:p>
    <w:p>
      <w:r>
        <w:t xml:space="preserve">ei</w:t>
      </w:r>
    </w:p>
    <w:p>
      <w:r>
        <w:rPr>
          <w:b/>
        </w:rPr>
        <w:t xml:space="preserve">Esimerkki 8.4750</w:t>
      </w:r>
    </w:p>
    <w:p>
      <w:r>
        <w:t xml:space="preserve">Kehotus: En halua rikkoa tätä ovea päästäkseni sisään ja nähdäkseni, mitä tapahtuu.  Vastaus: Aivan, ja mieli on elimistö pään sisällä.</w:t>
      </w:r>
    </w:p>
    <w:p>
      <w:r>
        <w:rPr>
          <w:b/>
        </w:rPr>
        <w:t xml:space="preserve">Tulos</w:t>
      </w:r>
    </w:p>
    <w:p>
      <w:r>
        <w:t xml:space="preserve">ei</w:t>
      </w:r>
    </w:p>
    <w:p>
      <w:r>
        <w:rPr>
          <w:b/>
        </w:rPr>
        <w:t xml:space="preserve">Esimerkki 8.4751</w:t>
      </w:r>
    </w:p>
    <w:p>
      <w:r>
        <w:t xml:space="preserve">Kehotus: Tämä teoriasi on todistamaton.  Vastaus: Isä: Haluaisin, ettet purkaisi sitä isään.</w:t>
      </w:r>
    </w:p>
    <w:p>
      <w:r>
        <w:rPr>
          <w:b/>
        </w:rPr>
        <w:t xml:space="preserve">Tulos</w:t>
      </w:r>
    </w:p>
    <w:p>
      <w:r>
        <w:t xml:space="preserve">ei</w:t>
      </w:r>
    </w:p>
    <w:p>
      <w:r>
        <w:rPr>
          <w:b/>
        </w:rPr>
        <w:t xml:space="preserve">Esimerkki 8.4752</w:t>
      </w:r>
    </w:p>
    <w:p>
      <w:r>
        <w:t xml:space="preserve">Kehotus: Kun neljäs sykli on päättymässä, kahden uuden on otettava paikkamme. Näyttää siis siltä, ettet sittenkään palaa takaisin keskilänteen.  Vastaus: Kuin kissalla olisi yhdeksän elämää. Ja joutsenista tulee ruumiittomia henkiä, jotka syntyvät uudelleen neljä kertaa.</w:t>
      </w:r>
    </w:p>
    <w:p>
      <w:r>
        <w:rPr>
          <w:b/>
        </w:rPr>
        <w:t xml:space="preserve">Tulos</w:t>
      </w:r>
    </w:p>
    <w:p>
      <w:r>
        <w:t xml:space="preserve">ei</w:t>
      </w:r>
    </w:p>
    <w:p>
      <w:r>
        <w:rPr>
          <w:b/>
        </w:rPr>
        <w:t xml:space="preserve">Esimerkki 8.4753</w:t>
      </w:r>
    </w:p>
    <w:p>
      <w:r>
        <w:t xml:space="preserve">Kehotus: Ihmiset, jotka polttavat savukkeita, ovat maailman pahimpia roskaajia.  Vastaus: Joo, sain tuon kivan kirjan kabukimeikistä.</w:t>
      </w:r>
    </w:p>
    <w:p>
      <w:r>
        <w:rPr>
          <w:b/>
        </w:rPr>
        <w:t xml:space="preserve">Tulos</w:t>
      </w:r>
    </w:p>
    <w:p>
      <w:r>
        <w:t xml:space="preserve">ei</w:t>
      </w:r>
    </w:p>
    <w:p>
      <w:r>
        <w:rPr>
          <w:b/>
        </w:rPr>
        <w:t xml:space="preserve">Esimerkki 8.4754</w:t>
      </w:r>
    </w:p>
    <w:p>
      <w:r>
        <w:t xml:space="preserve">Kehotus: Fucknut on loistava loukkaus.  Vastaus: No, se näkyy sivulla yksi ja sitten monilla seuraavilla sivuilla.</w:t>
      </w:r>
    </w:p>
    <w:p>
      <w:r>
        <w:rPr>
          <w:b/>
        </w:rPr>
        <w:t xml:space="preserve">Tulos</w:t>
      </w:r>
    </w:p>
    <w:p>
      <w:r>
        <w:t xml:space="preserve">ei</w:t>
      </w:r>
    </w:p>
    <w:p>
      <w:r>
        <w:rPr>
          <w:b/>
        </w:rPr>
        <w:t xml:space="preserve">Esimerkki 8.4755</w:t>
      </w:r>
    </w:p>
    <w:p>
      <w:r>
        <w:t xml:space="preserve">Kehotus: Hän tuli raskaaksi, ja raskausaika oli viisi minuuttia.  Vastaus: Vastaus: Olen pahoillani, että sain tietää tämän tiedon juuri nyt.</w:t>
      </w:r>
    </w:p>
    <w:p>
      <w:r>
        <w:rPr>
          <w:b/>
        </w:rPr>
        <w:t xml:space="preserve">Tulos</w:t>
      </w:r>
    </w:p>
    <w:p>
      <w:r>
        <w:t xml:space="preserve">ei</w:t>
      </w:r>
    </w:p>
    <w:p>
      <w:r>
        <w:rPr>
          <w:b/>
        </w:rPr>
        <w:t xml:space="preserve">Esimerkki 8.4756</w:t>
      </w:r>
    </w:p>
    <w:p>
      <w:r>
        <w:t xml:space="preserve">Kehotus: Voitko kertoa minulle, missä olen juuri nyt?  Vastaus: Missä olen? Ai katsomossa katsomossa katsomossa? Kyllä, katsojat.</w:t>
      </w:r>
    </w:p>
    <w:p>
      <w:r>
        <w:rPr>
          <w:b/>
        </w:rPr>
        <w:t xml:space="preserve">Tulos</w:t>
      </w:r>
    </w:p>
    <w:p>
      <w:r>
        <w:t xml:space="preserve">ei</w:t>
      </w:r>
    </w:p>
    <w:p>
      <w:r>
        <w:rPr>
          <w:b/>
        </w:rPr>
        <w:t xml:space="preserve">Esimerkki 8.4757</w:t>
      </w:r>
    </w:p>
    <w:p>
      <w:r>
        <w:t xml:space="preserve">Kehotus: Olen varma, että sinussa on paljon asioita, joita en ymmärrä.  Vastaus: Tissit: Siivistä puheen ollen, minun on laitettava videonauhuri päälle.</w:t>
      </w:r>
    </w:p>
    <w:p>
      <w:r>
        <w:rPr>
          <w:b/>
        </w:rPr>
        <w:t xml:space="preserve">Tulos</w:t>
      </w:r>
    </w:p>
    <w:p>
      <w:r>
        <w:t xml:space="preserve">ei</w:t>
      </w:r>
    </w:p>
    <w:p>
      <w:r>
        <w:rPr>
          <w:b/>
        </w:rPr>
        <w:t xml:space="preserve">Esimerkki 8.4758</w:t>
      </w:r>
    </w:p>
    <w:p>
      <w:r>
        <w:t xml:space="preserve">Kehotus: Whole Foods 365:ssä käymisen ja epäonnistumisen jälkeen ajattelin, että Coachella olisi varma asia.  Vastaus: Coachella on hyvä idea: Coachella: Taidat olla oikeassa. On ollut vaikea katsoa sen vanhenemista. Juliste tuskin pysyy seinällä.</w:t>
      </w:r>
    </w:p>
    <w:p>
      <w:r>
        <w:rPr>
          <w:b/>
        </w:rPr>
        <w:t xml:space="preserve">Tulos</w:t>
      </w:r>
    </w:p>
    <w:p>
      <w:r>
        <w:t xml:space="preserve">ei</w:t>
      </w:r>
    </w:p>
    <w:p>
      <w:r>
        <w:rPr>
          <w:b/>
        </w:rPr>
        <w:t xml:space="preserve">Esimerkki 8.4759</w:t>
      </w:r>
    </w:p>
    <w:p>
      <w:r>
        <w:t xml:space="preserve">Kehotus: Brown, nämä sanat saattavat kuulostaa sinusta kauniilta, mutta sydämessäni ne ovat täynnä mustuutta. Olet muuttunut, olet muuttunut silmissäni. Runossa on vielä yksi sana, mutta se syttyi tuleen.  Vastaus: Minulla on kivat shortsit jalassa ja kivat hiukset.</w:t>
      </w:r>
    </w:p>
    <w:p>
      <w:r>
        <w:rPr>
          <w:b/>
        </w:rPr>
        <w:t xml:space="preserve">Tulos</w:t>
      </w:r>
    </w:p>
    <w:p>
      <w:r>
        <w:t xml:space="preserve">ei</w:t>
      </w:r>
    </w:p>
    <w:p>
      <w:r>
        <w:rPr>
          <w:b/>
        </w:rPr>
        <w:t xml:space="preserve">Esimerkki 8.4760</w:t>
      </w:r>
    </w:p>
    <w:p>
      <w:r>
        <w:t xml:space="preserve">Kehotus: Kuten huomaatte, kirjoitan paljon sanoja minuutissa.  Vastaus: Mmm. Maailman parhaat hotdogit tulevat sieltä.</w:t>
      </w:r>
    </w:p>
    <w:p>
      <w:r>
        <w:rPr>
          <w:b/>
        </w:rPr>
        <w:t xml:space="preserve">Tulos</w:t>
      </w:r>
    </w:p>
    <w:p>
      <w:r>
        <w:t xml:space="preserve">ei</w:t>
      </w:r>
    </w:p>
    <w:p>
      <w:r>
        <w:rPr>
          <w:b/>
        </w:rPr>
        <w:t xml:space="preserve">Esimerkki 8.4761</w:t>
      </w:r>
    </w:p>
    <w:p>
      <w:r>
        <w:t xml:space="preserve">Kehotus: Tämä Michael Jackson -nukke puhuu itse. En ole koskaan nähnyt mitään vastaavaa.  Vastaus: Voi luoja, nyt kaikessa on järkeä.</w:t>
      </w:r>
    </w:p>
    <w:p>
      <w:r>
        <w:rPr>
          <w:b/>
        </w:rPr>
        <w:t xml:space="preserve">Tulos</w:t>
      </w:r>
    </w:p>
    <w:p>
      <w:r>
        <w:t xml:space="preserve">ei</w:t>
      </w:r>
    </w:p>
    <w:p>
      <w:r>
        <w:rPr>
          <w:b/>
        </w:rPr>
        <w:t xml:space="preserve">Esimerkki 8.4762</w:t>
      </w:r>
    </w:p>
    <w:p>
      <w:r>
        <w:t xml:space="preserve">Kehotus: Roger, anna sinun kastaa kasvosi tähän ämpäriin vauvapuuteria.  Vastaus: Se on uutisten aika, kulta. Mene olemaan vauva omalla ajallasi.</w:t>
      </w:r>
    </w:p>
    <w:p>
      <w:r>
        <w:rPr>
          <w:b/>
        </w:rPr>
        <w:t xml:space="preserve">Tulos</w:t>
      </w:r>
    </w:p>
    <w:p>
      <w:r>
        <w:t xml:space="preserve">ei</w:t>
      </w:r>
    </w:p>
    <w:p>
      <w:r>
        <w:rPr>
          <w:b/>
        </w:rPr>
        <w:t xml:space="preserve">Esimerkki 8.4763</w:t>
      </w:r>
    </w:p>
    <w:p>
      <w:r>
        <w:t xml:space="preserve">Kehotus: Mene vittuun minusta.  Vastaus: Vastaus: Kyllä, tuo poika vangittiin ja vietiin pois.</w:t>
      </w:r>
    </w:p>
    <w:p>
      <w:r>
        <w:rPr>
          <w:b/>
        </w:rPr>
        <w:t xml:space="preserve">Tulos</w:t>
      </w:r>
    </w:p>
    <w:p>
      <w:r>
        <w:t xml:space="preserve">ei</w:t>
      </w:r>
    </w:p>
    <w:p>
      <w:r>
        <w:rPr>
          <w:b/>
        </w:rPr>
        <w:t xml:space="preserve">Esimerkki 8.4764</w:t>
      </w:r>
    </w:p>
    <w:p>
      <w:r>
        <w:t xml:space="preserve">Kehotus: Jos et ole varovainen, marmeladi livahtaa joukkoon.  Vastaus: Vastaus: Hyvä. Sitten olemme samaa mieltä.</w:t>
      </w:r>
    </w:p>
    <w:p>
      <w:r>
        <w:rPr>
          <w:b/>
        </w:rPr>
        <w:t xml:space="preserve">Tulos</w:t>
      </w:r>
    </w:p>
    <w:p>
      <w:r>
        <w:t xml:space="preserve">ei</w:t>
      </w:r>
    </w:p>
    <w:p>
      <w:r>
        <w:rPr>
          <w:b/>
        </w:rPr>
        <w:t xml:space="preserve">Esimerkki 8.4765</w:t>
      </w:r>
    </w:p>
    <w:p>
      <w:r>
        <w:t xml:space="preserve">Kehotus: Voi kulta, ota kamera!  Vastaus: Joo, mutta kun ihmiset tulevat sisään, he näyttävät aina haluavan niitä, joten oletin, että se on sinun kanssasi.</w:t>
      </w:r>
    </w:p>
    <w:p>
      <w:r>
        <w:rPr>
          <w:b/>
        </w:rPr>
        <w:t xml:space="preserve">Tulos</w:t>
      </w:r>
    </w:p>
    <w:p>
      <w:r>
        <w:t xml:space="preserve">ei</w:t>
      </w:r>
    </w:p>
    <w:p>
      <w:r>
        <w:rPr>
          <w:b/>
        </w:rPr>
        <w:t xml:space="preserve">Esimerkki 8.4766</w:t>
      </w:r>
    </w:p>
    <w:p>
      <w:r>
        <w:t xml:space="preserve">Kehotus: Hyvät naiset ja herrat, jälleen kerran, poistamme juuri kaikki koneesta. Kun se on tehty, poistamme jään ja saamme kaikki takaisin koneeseen.  Vastaus: Joo, olemme samalla portilla. Joten ajattelin.</w:t>
      </w:r>
    </w:p>
    <w:p>
      <w:r>
        <w:rPr>
          <w:b/>
        </w:rPr>
        <w:t xml:space="preserve">Tulos</w:t>
      </w:r>
    </w:p>
    <w:p>
      <w:r>
        <w:t xml:space="preserve">ei</w:t>
      </w:r>
    </w:p>
    <w:p>
      <w:r>
        <w:rPr>
          <w:b/>
        </w:rPr>
        <w:t xml:space="preserve">Esimerkki 8.4767</w:t>
      </w:r>
    </w:p>
    <w:p>
      <w:r>
        <w:t xml:space="preserve">Kehotus: Olet siis melassin Lady Sapsworthin suora jälkeläinen?  Vastaus: Meitä on vain kolme.</w:t>
      </w:r>
    </w:p>
    <w:p>
      <w:r>
        <w:rPr>
          <w:b/>
        </w:rPr>
        <w:t xml:space="preserve">Tulos</w:t>
      </w:r>
    </w:p>
    <w:p>
      <w:r>
        <w:t xml:space="preserve">ei</w:t>
      </w:r>
    </w:p>
    <w:p>
      <w:r>
        <w:rPr>
          <w:b/>
        </w:rPr>
        <w:t xml:space="preserve">Esimerkki 8.4768</w:t>
      </w:r>
    </w:p>
    <w:p>
      <w:r>
        <w:t xml:space="preserve">Kehotus: Luen sinulle vasemmanpuoleisen viestin. "Hei, olemme molemmat voimakkaan väsyneitä ja aiomme vain mennä hetkeksi makuulle. Älkää häirikö meitä älkääkä katsoko liian lähelle niskaamme.".  Vastaus: "Ei, ei, ei, ei, ei, ei, ei, ei, ei, ei: Mitä hän aikoo tehdä, istua ympäriinsä tekemättä rahaa?</w:t>
      </w:r>
    </w:p>
    <w:p>
      <w:r>
        <w:rPr>
          <w:b/>
        </w:rPr>
        <w:t xml:space="preserve">Tulos</w:t>
      </w:r>
    </w:p>
    <w:p>
      <w:r>
        <w:t xml:space="preserve">ei</w:t>
      </w:r>
    </w:p>
    <w:p>
      <w:r>
        <w:rPr>
          <w:b/>
        </w:rPr>
        <w:t xml:space="preserve">Esimerkki 8.4769</w:t>
      </w:r>
    </w:p>
    <w:p>
      <w:r>
        <w:t xml:space="preserve">Kehotus: Kaikki alkoivat vain kävellä ulos, joten minäkin kävelin.  Vastaus: Kunnioitan suun muistoja enemmän kuin mitään muita muistoja. Itse asiassa en voi kokea muistoja, elleivät ne tule suun kautta.</w:t>
      </w:r>
    </w:p>
    <w:p>
      <w:r>
        <w:rPr>
          <w:b/>
        </w:rPr>
        <w:t xml:space="preserve">Tulos</w:t>
      </w:r>
    </w:p>
    <w:p>
      <w:r>
        <w:t xml:space="preserve">ei</w:t>
      </w:r>
    </w:p>
    <w:p>
      <w:r>
        <w:rPr>
          <w:b/>
        </w:rPr>
        <w:t xml:space="preserve">Esimerkki 8.4770</w:t>
      </w:r>
    </w:p>
    <w:p>
      <w:r>
        <w:t xml:space="preserve">Kehotus: Aiemmin siellä, mistä olet kotoisin, naiset kuolivat synnytyksessä.  Vastaus: Tein parhaani siihen aikaan. Naisnäyttelijöitä ei ollut. Se ei vain ollut mikään juttu.</w:t>
      </w:r>
    </w:p>
    <w:p>
      <w:r>
        <w:rPr>
          <w:b/>
        </w:rPr>
        <w:t xml:space="preserve">Tulos</w:t>
      </w:r>
    </w:p>
    <w:p>
      <w:r>
        <w:t xml:space="preserve">ei</w:t>
      </w:r>
    </w:p>
    <w:p>
      <w:r>
        <w:rPr>
          <w:b/>
        </w:rPr>
        <w:t xml:space="preserve">Esimerkki 8.4771</w:t>
      </w:r>
    </w:p>
    <w:p>
      <w:r>
        <w:t xml:space="preserve">Kehotus: Olette vain 48-vuotiaita? Kova elämä, luulisin. Puunkorjuuelämää.  Vastaus: Ja piditte ne täynnä bensaa, jotta äitinne ei tarvinnut työntää teitä pientä mäkeä ylös.</w:t>
      </w:r>
    </w:p>
    <w:p>
      <w:r>
        <w:rPr>
          <w:b/>
        </w:rPr>
        <w:t xml:space="preserve">Tulos</w:t>
      </w:r>
    </w:p>
    <w:p>
      <w:r>
        <w:t xml:space="preserve">ei</w:t>
      </w:r>
    </w:p>
    <w:p>
      <w:r>
        <w:rPr>
          <w:b/>
        </w:rPr>
        <w:t xml:space="preserve">Esimerkki 8.4772</w:t>
      </w:r>
    </w:p>
    <w:p>
      <w:r>
        <w:t xml:space="preserve">Kehotus: Olenko liian myöhässä lennolle? Anteeksi, että olen myöhässä. Luojan kiitos, että on se erityinen päivä, jolloin ei tarvita maihinnousukorttia ennen kuin pääsee suoraan koneeseen.  Vastaus: "Ei, ei, ei, ei, ei, ei, ei, ei, ei, ei: Se on niin surullista, mutta olen kuullut, että he ovat loistavia halauksen vastaanottajia.</w:t>
      </w:r>
    </w:p>
    <w:p>
      <w:r>
        <w:rPr>
          <w:b/>
        </w:rPr>
        <w:t xml:space="preserve">Tulos</w:t>
      </w:r>
    </w:p>
    <w:p>
      <w:r>
        <w:t xml:space="preserve">ei</w:t>
      </w:r>
    </w:p>
    <w:p>
      <w:r>
        <w:rPr>
          <w:b/>
        </w:rPr>
        <w:t xml:space="preserve">Esimerkki 8.4773</w:t>
      </w:r>
    </w:p>
    <w:p>
      <w:r>
        <w:t xml:space="preserve">Kehotus: Äitini on lähettänyt minut tänne 18 vuotta putkeen. Jos en pääse Price is Right -ohjelmaan, lopetan kaiken. Haluatko tuon takkisi päälle? Haluatko sen takkiisi?  Vastaus: Olen kunnossa, olen kunnossa. Minulla on vain savukohtaus.</w:t>
      </w:r>
    </w:p>
    <w:p>
      <w:r>
        <w:rPr>
          <w:b/>
        </w:rPr>
        <w:t xml:space="preserve">Tulos</w:t>
      </w:r>
    </w:p>
    <w:p>
      <w:r>
        <w:t xml:space="preserve">ei</w:t>
      </w:r>
    </w:p>
    <w:p>
      <w:r>
        <w:rPr>
          <w:b/>
        </w:rPr>
        <w:t xml:space="preserve">Esimerkki 8.4774</w:t>
      </w:r>
    </w:p>
    <w:p>
      <w:r>
        <w:t xml:space="preserve">Kehotus: He haluavat tietää, onko tämä North Street vai South Street, ja tämä on ilmeisesti South Street, joka on myös minun kulmani.  Vastaus: Luulen, että se johtuu siitä, että tämä mies on lyönyt häntä.</w:t>
      </w:r>
    </w:p>
    <w:p>
      <w:r>
        <w:rPr>
          <w:b/>
        </w:rPr>
        <w:t xml:space="preserve">Tulos</w:t>
      </w:r>
    </w:p>
    <w:p>
      <w:r>
        <w:t xml:space="preserve">ei</w:t>
      </w:r>
    </w:p>
    <w:p>
      <w:r>
        <w:rPr>
          <w:b/>
        </w:rPr>
        <w:t xml:space="preserve">Esimerkki 8.4775</w:t>
      </w:r>
    </w:p>
    <w:p>
      <w:r>
        <w:t xml:space="preserve">Kehotus: Mieheni oli rock n roll -muusikko, ja hänen yhtyeensä nimi oli The Streets.  Vastaus: Streets: Olemme juuri lopettaneet surun. Haittaako sinua, jos surumme menevät päällekkäin?</w:t>
      </w:r>
    </w:p>
    <w:p>
      <w:r>
        <w:rPr>
          <w:b/>
        </w:rPr>
        <w:t xml:space="preserve">Tulos</w:t>
      </w:r>
    </w:p>
    <w:p>
      <w:r>
        <w:t xml:space="preserve">ei</w:t>
      </w:r>
    </w:p>
    <w:p>
      <w:r>
        <w:rPr>
          <w:b/>
        </w:rPr>
        <w:t xml:space="preserve">Esimerkki 8.4776</w:t>
      </w:r>
    </w:p>
    <w:p>
      <w:r>
        <w:t xml:space="preserve">Kehotus: Voisitteko avata kassan? Tämä on erittäin tärkeää.  Vastaus: Vastaus: Kuulostan tuolta vain siksi, että minulla on puhevika. Olen valmis lähtemään. Olen valmis lähtemään.</w:t>
      </w:r>
    </w:p>
    <w:p>
      <w:r>
        <w:rPr>
          <w:b/>
        </w:rPr>
        <w:t xml:space="preserve">Tulos</w:t>
      </w:r>
    </w:p>
    <w:p>
      <w:r>
        <w:t xml:space="preserve">ei</w:t>
      </w:r>
    </w:p>
    <w:p>
      <w:r>
        <w:rPr>
          <w:b/>
        </w:rPr>
        <w:t xml:space="preserve">Esimerkki 8.4777</w:t>
      </w:r>
    </w:p>
    <w:p>
      <w:r>
        <w:t xml:space="preserve">Kehotus: Luutnantti Jenkins, voitte pärjätä tämän miehen laivastossa vain, jos minä kuolen.  Vastaus: Tiedän, eikä se ole kuin klassinen ilmaisu. Kirjaimellisesti heidät imettiin valaan puhallusaukkoon.</w:t>
      </w:r>
    </w:p>
    <w:p>
      <w:r>
        <w:rPr>
          <w:b/>
        </w:rPr>
        <w:t xml:space="preserve">Tulos</w:t>
      </w:r>
    </w:p>
    <w:p>
      <w:r>
        <w:t xml:space="preserve">ei</w:t>
      </w:r>
    </w:p>
    <w:p>
      <w:r>
        <w:rPr>
          <w:b/>
        </w:rPr>
        <w:t xml:space="preserve">Esimerkki 8.4778</w:t>
      </w:r>
    </w:p>
    <w:p>
      <w:r>
        <w:t xml:space="preserve">Kehotus: Ovatko nuo ne ihmiset, jotka ottivat lippumme, istuimissa rypistyneinä?  Vastaus: He ovat ne ihmiset, jotka istuivat lipuilla: Jep, joka ilta me vain improvisoimme. Toistaiseksi kaikki on hyvin, mutta koskaan ei voi tietää, milloin se pysähtyy.</w:t>
      </w:r>
    </w:p>
    <w:p>
      <w:r>
        <w:rPr>
          <w:b/>
        </w:rPr>
        <w:t xml:space="preserve">Tulos</w:t>
      </w:r>
    </w:p>
    <w:p>
      <w:r>
        <w:t xml:space="preserve">ei</w:t>
      </w:r>
    </w:p>
    <w:p>
      <w:r>
        <w:rPr>
          <w:b/>
        </w:rPr>
        <w:t xml:space="preserve">Esimerkki 8.4779</w:t>
      </w:r>
    </w:p>
    <w:p>
      <w:r>
        <w:t xml:space="preserve">Kehotus: Ted, on niin tyypillistä, että kaikki uutiset kertovat sinusta.  Vastaus: Mutta katso nyt itseäsi. Olet yhä elossa, vaikka olet kuollut.</w:t>
      </w:r>
    </w:p>
    <w:p>
      <w:r>
        <w:rPr>
          <w:b/>
        </w:rPr>
        <w:t xml:space="preserve">Tulos</w:t>
      </w:r>
    </w:p>
    <w:p>
      <w:r>
        <w:t xml:space="preserve">ei</w:t>
      </w:r>
    </w:p>
    <w:p>
      <w:r>
        <w:rPr>
          <w:b/>
        </w:rPr>
        <w:t xml:space="preserve">Esimerkki 8.4780</w:t>
      </w:r>
    </w:p>
    <w:p>
      <w:r>
        <w:t xml:space="preserve">Kehotus: Kutsumuksesi jäi saavuttamatta. Olet todella surkea metsurina. Leikkasit oman kätesi irti. Sinun olisi pitänyt olla laulaja.   Vastaus: En tiedä, onko teillä kaksoset siellä, mistä olette kotoisin, mutta meillä on yhteistä DNA:ta.</w:t>
      </w:r>
    </w:p>
    <w:p>
      <w:r>
        <w:rPr>
          <w:b/>
        </w:rPr>
        <w:t xml:space="preserve">Tulos</w:t>
      </w:r>
    </w:p>
    <w:p>
      <w:r>
        <w:t xml:space="preserve">ei</w:t>
      </w:r>
    </w:p>
    <w:p>
      <w:r>
        <w:rPr>
          <w:b/>
        </w:rPr>
        <w:t xml:space="preserve">Esimerkki 8.4781</w:t>
      </w:r>
    </w:p>
    <w:p>
      <w:r>
        <w:t xml:space="preserve">Kehotus: Aamiaispöydän poikki steppaa seisokkisi.  Vastaus: Vastaus: Tuo käy. Kostutamme tämän lääkejauheen uudelleen kielihiellä ja pistämme sen häneen. Sen pitäisi laittaa hänet pakkaseen, kunnes saamme tämän kokaiinin takaisin 1980-luvulle.</w:t>
      </w:r>
    </w:p>
    <w:p>
      <w:r>
        <w:rPr>
          <w:b/>
        </w:rPr>
        <w:t xml:space="preserve">Tulos</w:t>
      </w:r>
    </w:p>
    <w:p>
      <w:r>
        <w:t xml:space="preserve">ei</w:t>
      </w:r>
    </w:p>
    <w:p>
      <w:r>
        <w:rPr>
          <w:b/>
        </w:rPr>
        <w:t xml:space="preserve">Esimerkki 8.4782</w:t>
      </w:r>
    </w:p>
    <w:p>
      <w:r>
        <w:t xml:space="preserve">Kehotus: Alice Cooper on valtava!  Vastaus: Se auttaa meitä nukkumaan, joten kunhan se on mukava ja yksinkertainen, sen pitäisi olla OK.</w:t>
      </w:r>
    </w:p>
    <w:p>
      <w:r>
        <w:rPr>
          <w:b/>
        </w:rPr>
        <w:t xml:space="preserve">Tulos</w:t>
      </w:r>
    </w:p>
    <w:p>
      <w:r>
        <w:t xml:space="preserve">ei</w:t>
      </w:r>
    </w:p>
    <w:p>
      <w:r>
        <w:rPr>
          <w:b/>
        </w:rPr>
        <w:t xml:space="preserve">Esimerkki 8.4783</w:t>
      </w:r>
    </w:p>
    <w:p>
      <w:r>
        <w:t xml:space="preserve">Kehotus: Erityisesti täällä Miamissa on niin kuuma.  Vastaus: Rajh, olen odottanut niin kauan, että sanot noin. Olen aina halunnut yhtä asiaa. Se on alemman upseerini kunnioitus, ja nyt kun minulla on se, en voisi olla onnellisempi.</w:t>
      </w:r>
    </w:p>
    <w:p>
      <w:r>
        <w:rPr>
          <w:b/>
        </w:rPr>
        <w:t xml:space="preserve">Tulos</w:t>
      </w:r>
    </w:p>
    <w:p>
      <w:r>
        <w:t xml:space="preserve">ei</w:t>
      </w:r>
    </w:p>
    <w:p>
      <w:r>
        <w:rPr>
          <w:b/>
        </w:rPr>
        <w:t xml:space="preserve">Esimerkki 8.4784</w:t>
      </w:r>
    </w:p>
    <w:p>
      <w:r>
        <w:t xml:space="preserve">Kehotus: Joskus kuulen äidin laulavan tupakoinnistasi suihkussa.  Vastaus: "En tiedä, mitä sanoa: Mistä minä tietäisin, että sinä olet se, joka haluaa meidän menevän ristiin. Ehkä heität meille köyden!</w:t>
      </w:r>
    </w:p>
    <w:p>
      <w:r>
        <w:rPr>
          <w:b/>
        </w:rPr>
        <w:t xml:space="preserve">Tulos</w:t>
      </w:r>
    </w:p>
    <w:p>
      <w:r>
        <w:t xml:space="preserve">ei</w:t>
      </w:r>
    </w:p>
    <w:p>
      <w:r>
        <w:rPr>
          <w:b/>
        </w:rPr>
        <w:t xml:space="preserve">Esimerkki 8.4785</w:t>
      </w:r>
    </w:p>
    <w:p>
      <w:r>
        <w:t xml:space="preserve">Kehotus: Jos varastamme tämän idean, saamme virallisen omaisuuden.  Vastaus: Olette näköjään hieman hämmentynyt ruokalistastamme. Voinko selventää sinulle jotain?</w:t>
      </w:r>
    </w:p>
    <w:p>
      <w:r>
        <w:rPr>
          <w:b/>
        </w:rPr>
        <w:t xml:space="preserve">Tulos</w:t>
      </w:r>
    </w:p>
    <w:p>
      <w:r>
        <w:t xml:space="preserve">ei</w:t>
      </w:r>
    </w:p>
    <w:p>
      <w:r>
        <w:rPr>
          <w:b/>
        </w:rPr>
        <w:t xml:space="preserve">Esimerkki 8.4786</w:t>
      </w:r>
    </w:p>
    <w:p>
      <w:r>
        <w:t xml:space="preserve">Kehotus: Olen pahoillani, että joudun pidättelemään sinua, mutta sinun on jäätävä tänne hetkeksi.  Vastaa: Se on kuin jäätelökauppa, joka ei koskaan sulkeudu eikä ole koskaan liian kylmä.</w:t>
      </w:r>
    </w:p>
    <w:p>
      <w:r>
        <w:rPr>
          <w:b/>
        </w:rPr>
        <w:t xml:space="preserve">Tulos</w:t>
      </w:r>
    </w:p>
    <w:p>
      <w:r>
        <w:t xml:space="preserve">ei</w:t>
      </w:r>
    </w:p>
    <w:p>
      <w:r>
        <w:rPr>
          <w:b/>
        </w:rPr>
        <w:t xml:space="preserve">Esimerkki 8.4787</w:t>
      </w:r>
    </w:p>
    <w:p>
      <w:r>
        <w:t xml:space="preserve">Kehotus: Vastaus: Hakeuduin sairauteni vuoksi hoitoon: Se oli ensimmäinen koirani. Halusin pitää sen mukanani.</w:t>
      </w:r>
    </w:p>
    <w:p>
      <w:r>
        <w:rPr>
          <w:b/>
        </w:rPr>
        <w:t xml:space="preserve">Tulos</w:t>
      </w:r>
    </w:p>
    <w:p>
      <w:r>
        <w:t xml:space="preserve">ei</w:t>
      </w:r>
    </w:p>
    <w:p>
      <w:r>
        <w:rPr>
          <w:b/>
        </w:rPr>
        <w:t xml:space="preserve">Esimerkki 8.4788</w:t>
      </w:r>
    </w:p>
    <w:p>
      <w:r>
        <w:t xml:space="preserve">Kehotus: Miksi Newarkiin lähettäminen maksaa niin paljon? Se ei ole niin kaukana.  Vastaus: Ei ole kovin kaukana: Teen vain asioita, joita pojat haluavat tehdä.</w:t>
      </w:r>
    </w:p>
    <w:p>
      <w:r>
        <w:rPr>
          <w:b/>
        </w:rPr>
        <w:t xml:space="preserve">Tulos</w:t>
      </w:r>
    </w:p>
    <w:p>
      <w:r>
        <w:t xml:space="preserve">ei</w:t>
      </w:r>
    </w:p>
    <w:p>
      <w:r>
        <w:rPr>
          <w:b/>
        </w:rPr>
        <w:t xml:space="preserve">Esimerkki 8.4789</w:t>
      </w:r>
    </w:p>
    <w:p>
      <w:r>
        <w:t xml:space="preserve">Kehotus: Tuota herrasmiestä minä odotan.  Vastaus: Ei, hän vei varmaan sen tietokoneen ja myi sen.</w:t>
      </w:r>
    </w:p>
    <w:p>
      <w:r>
        <w:rPr>
          <w:b/>
        </w:rPr>
        <w:t xml:space="preserve">Tulos</w:t>
      </w:r>
    </w:p>
    <w:p>
      <w:r>
        <w:t xml:space="preserve">ei</w:t>
      </w:r>
    </w:p>
    <w:p>
      <w:r>
        <w:rPr>
          <w:b/>
        </w:rPr>
        <w:t xml:space="preserve">Esimerkki 8.4790</w:t>
      </w:r>
    </w:p>
    <w:p>
      <w:r>
        <w:t xml:space="preserve">Kehotus: Hitler, minulla on sinulle jotain. Reilu varoitus, se on isku vatsaan.  Vastaus: Anteeksi, harrastamme vain hieman yhdynnän jälkeistä mystiikkaa. </w:t>
      </w:r>
    </w:p>
    <w:p>
      <w:r>
        <w:rPr>
          <w:b/>
        </w:rPr>
        <w:t xml:space="preserve">Tulos</w:t>
      </w:r>
    </w:p>
    <w:p>
      <w:r>
        <w:t xml:space="preserve">ei</w:t>
      </w:r>
    </w:p>
    <w:p>
      <w:r>
        <w:rPr>
          <w:b/>
        </w:rPr>
        <w:t xml:space="preserve">Esimerkki 8.4791</w:t>
      </w:r>
    </w:p>
    <w:p>
      <w:r>
        <w:t xml:space="preserve">Kehotus: Tuntuu kuin olisimme olleet poissa ikuisesti.  Vastaus: Miten se on täytäntöönpanokelpoinen? Onko se laki?</w:t>
      </w:r>
    </w:p>
    <w:p>
      <w:r>
        <w:rPr>
          <w:b/>
        </w:rPr>
        <w:t xml:space="preserve">Tulos</w:t>
      </w:r>
    </w:p>
    <w:p>
      <w:r>
        <w:t xml:space="preserve">ei</w:t>
      </w:r>
    </w:p>
    <w:p>
      <w:r>
        <w:rPr>
          <w:b/>
        </w:rPr>
        <w:t xml:space="preserve">Esimerkki 8.4792</w:t>
      </w:r>
    </w:p>
    <w:p>
      <w:r>
        <w:t xml:space="preserve">Kehotus: Äiti? Kutsutko itseäsi "äidiksi"? Kuinka karmivaa.  Vastaus: Luulin, että aioit sanoa "Hide-y ho".</w:t>
      </w:r>
    </w:p>
    <w:p>
      <w:r>
        <w:rPr>
          <w:b/>
        </w:rPr>
        <w:t xml:space="preserve">Tulos</w:t>
      </w:r>
    </w:p>
    <w:p>
      <w:r>
        <w:t xml:space="preserve">ei</w:t>
      </w:r>
    </w:p>
    <w:p>
      <w:r>
        <w:rPr>
          <w:b/>
        </w:rPr>
        <w:t xml:space="preserve">Esimerkki 8.4793</w:t>
      </w:r>
    </w:p>
    <w:p>
      <w:r>
        <w:t xml:space="preserve">Kehotus: Vaihtoehtoja on paljon.  Vastaus: Vaihtoehtoja on paljon: Hänellä ei tietenkään ole.  Hän on vain tyhmä vauva.  Kuuntele, kun hän pitää noita ääniä.  Hän todella luulee puhuvansa juuri nyt.  Se on kamalaa.</w:t>
      </w:r>
    </w:p>
    <w:p>
      <w:r>
        <w:rPr>
          <w:b/>
        </w:rPr>
        <w:t xml:space="preserve">Tulos</w:t>
      </w:r>
    </w:p>
    <w:p>
      <w:r>
        <w:t xml:space="preserve">ei</w:t>
      </w:r>
    </w:p>
    <w:p>
      <w:r>
        <w:rPr>
          <w:b/>
        </w:rPr>
        <w:t xml:space="preserve">Esimerkki 8.4794</w:t>
      </w:r>
    </w:p>
    <w:p>
      <w:r>
        <w:t xml:space="preserve">Kehotus: Olen huolissani terveydestäsi, ja olisi huolimatonta antaa sinun jatkaa näin, kun oleskelet niin paljon auringossa.  Vastaus: "Ei, ei, ei, ei, ei, ei, ei, ei, ei, ei: Okei, hemmetti Tony, et näköjään välitä enää kunniaani ja tunteitani.</w:t>
      </w:r>
    </w:p>
    <w:p>
      <w:r>
        <w:rPr>
          <w:b/>
        </w:rPr>
        <w:t xml:space="preserve">Tulos</w:t>
      </w:r>
    </w:p>
    <w:p>
      <w:r>
        <w:t xml:space="preserve">ei</w:t>
      </w:r>
    </w:p>
    <w:p>
      <w:r>
        <w:rPr>
          <w:b/>
        </w:rPr>
        <w:t xml:space="preserve">Esimerkki 8.4795</w:t>
      </w:r>
    </w:p>
    <w:p>
      <w:r>
        <w:t xml:space="preserve">Kehotus: Janice, tämän päivän säästä, kun olet kertonut ihmisille väärää, mikset jäisi tänne? Luulen, että haluat nähdä Catalinan jakson.  Vastaus: Olin hetken hämmentynyt, koska luulin, että lintu sylkäisi päälleni, mitä on tapahtunut ennenkin. Joten pointtisi ei ole edes järkevä.</w:t>
      </w:r>
    </w:p>
    <w:p>
      <w:r>
        <w:rPr>
          <w:b/>
        </w:rPr>
        <w:t xml:space="preserve">Tulos</w:t>
      </w:r>
    </w:p>
    <w:p>
      <w:r>
        <w:t xml:space="preserve">ei</w:t>
      </w:r>
    </w:p>
    <w:p>
      <w:r>
        <w:rPr>
          <w:b/>
        </w:rPr>
        <w:t xml:space="preserve">Esimerkki 8.4796</w:t>
      </w:r>
    </w:p>
    <w:p>
      <w:r>
        <w:t xml:space="preserve">Kehotus: Chuck, tulet huomaamaan, että annan sinulle ansaitsemasi kunnioituksen, jos vain odotat vuoroasi.  Vastaus: Vastaus: Sait sen, pomo! Vihdoinkin joku pyysi minua tekemään jotain.</w:t>
      </w:r>
    </w:p>
    <w:p>
      <w:r>
        <w:rPr>
          <w:b/>
        </w:rPr>
        <w:t xml:space="preserve">Tulos</w:t>
      </w:r>
    </w:p>
    <w:p>
      <w:r>
        <w:t xml:space="preserve">ei</w:t>
      </w:r>
    </w:p>
    <w:p>
      <w:r>
        <w:rPr>
          <w:b/>
        </w:rPr>
        <w:t xml:space="preserve">Esimerkki 8.4797</w:t>
      </w:r>
    </w:p>
    <w:p>
      <w:r>
        <w:t xml:space="preserve">Kehotus: William Shakespearen näköinen...?  Vastaus: Shakespeare? Moppi ja ämpäri suusi oksennukselle.</w:t>
      </w:r>
    </w:p>
    <w:p>
      <w:r>
        <w:rPr>
          <w:b/>
        </w:rPr>
        <w:t xml:space="preserve">Tulos</w:t>
      </w:r>
    </w:p>
    <w:p>
      <w:r>
        <w:t xml:space="preserve">ei</w:t>
      </w:r>
    </w:p>
    <w:p>
      <w:r>
        <w:rPr>
          <w:b/>
        </w:rPr>
        <w:t xml:space="preserve">Esimerkki 8.4798</w:t>
      </w:r>
    </w:p>
    <w:p>
      <w:r>
        <w:t xml:space="preserve">Kehotus: En ole koskaan ennen nähnyt tuota puhelinta. Onko se kertakäyttöpuhelin?  Vastaus: Betty Boopin kanssa.</w:t>
      </w:r>
    </w:p>
    <w:p>
      <w:r>
        <w:rPr>
          <w:b/>
        </w:rPr>
        <w:t xml:space="preserve">Tulos</w:t>
      </w:r>
    </w:p>
    <w:p>
      <w:r>
        <w:t xml:space="preserve">ei</w:t>
      </w:r>
    </w:p>
    <w:p>
      <w:r>
        <w:rPr>
          <w:b/>
        </w:rPr>
        <w:t xml:space="preserve">Esimerkki 8.4799</w:t>
      </w:r>
    </w:p>
    <w:p>
      <w:r>
        <w:t xml:space="preserve">Kehotus: Vastustan. Kävin yliopistoa Darylin kanssa, ja hän on todellinen naistenmies, eikä hänen mielestäni pitäisi mennä naimisiin. Hän on yksi kaikkien aikojen parhaista naistenmiehistä. Olen surullinen, kun hän asettuu aloilleen.  Vastaus: Vastaus: Teen tämän vain yhdellä ehdolla. Meidän on siirrettävä ohjelma Ghanaan.</w:t>
      </w:r>
    </w:p>
    <w:p>
      <w:r>
        <w:rPr>
          <w:b/>
        </w:rPr>
        <w:t xml:space="preserve">Tulos</w:t>
      </w:r>
    </w:p>
    <w:p>
      <w:r>
        <w:t xml:space="preserve">ei</w:t>
      </w:r>
    </w:p>
    <w:p>
      <w:r>
        <w:rPr>
          <w:b/>
        </w:rPr>
        <w:t xml:space="preserve">Esimerkki 8.4800</w:t>
      </w:r>
    </w:p>
    <w:p>
      <w:r>
        <w:t xml:space="preserve">Kehotus: En tiedä mitä sanoa.  Minusta tuntuu, että olen murtanut tänään niin monia tunnemuurejasi, ja koska olen mekaanikkosi ja kaikkea muuta, en ole edes alkanut koskea autoosi.  Tämä on merkittävää.  Vastaus: Tuo on vaikea kysymys.  Määrittelitkö kaupungin?  Koska jos et, tuo henkilö voi olla missä tahansa.  En aio olettaa, että kyseessä on mies tai nainen.  Se ei ole minun asiani tuomita.</w:t>
      </w:r>
    </w:p>
    <w:p>
      <w:r>
        <w:rPr>
          <w:b/>
        </w:rPr>
        <w:t xml:space="preserve">Tulos</w:t>
      </w:r>
    </w:p>
    <w:p>
      <w:r>
        <w:t xml:space="preserve">ei</w:t>
      </w:r>
    </w:p>
    <w:p>
      <w:r>
        <w:rPr>
          <w:b/>
        </w:rPr>
        <w:t xml:space="preserve">Esimerkki 8.4801</w:t>
      </w:r>
    </w:p>
    <w:p>
      <w:r>
        <w:t xml:space="preserve">Kehotus: Emme koskaan saa tietää, mitä hän halusi.  Vastaus: Ja sinä haluat mennä sinne? Florida on kamala. Sinun pitäisi miettiä sitä uudelleen.</w:t>
      </w:r>
    </w:p>
    <w:p>
      <w:r>
        <w:rPr>
          <w:b/>
        </w:rPr>
        <w:t xml:space="preserve">Tulos</w:t>
      </w:r>
    </w:p>
    <w:p>
      <w:r>
        <w:t xml:space="preserve">ei</w:t>
      </w:r>
    </w:p>
    <w:p>
      <w:r>
        <w:rPr>
          <w:b/>
        </w:rPr>
        <w:t xml:space="preserve">Esimerkki 8.4802</w:t>
      </w:r>
    </w:p>
    <w:p>
      <w:r>
        <w:t xml:space="preserve">Kehotus: Minulla on vaikeuksia kuulla ihmisiä. Se johtuu akustiikasta täällä.  Vastaus: Akustiikka: Se on valinnainen "C". Larissa on lyhenne sanasta Clarissa.</w:t>
      </w:r>
    </w:p>
    <w:p>
      <w:r>
        <w:rPr>
          <w:b/>
        </w:rPr>
        <w:t xml:space="preserve">Tulos</w:t>
      </w:r>
    </w:p>
    <w:p>
      <w:r>
        <w:t xml:space="preserve">ei</w:t>
      </w:r>
    </w:p>
    <w:p>
      <w:r>
        <w:rPr>
          <w:b/>
        </w:rPr>
        <w:t xml:space="preserve">Esimerkki 8.4803</w:t>
      </w:r>
    </w:p>
    <w:p>
      <w:r>
        <w:t xml:space="preserve">Kehotus: Aina kun juot alkoholia, käyt läpi murrosiän?  Vastaus: Kyllä, isä. Se oli.</w:t>
      </w:r>
    </w:p>
    <w:p>
      <w:r>
        <w:rPr>
          <w:b/>
        </w:rPr>
        <w:t xml:space="preserve">Tulos</w:t>
      </w:r>
    </w:p>
    <w:p>
      <w:r>
        <w:t xml:space="preserve">ei</w:t>
      </w:r>
    </w:p>
    <w:p>
      <w:r>
        <w:rPr>
          <w:b/>
        </w:rPr>
        <w:t xml:space="preserve">Esimerkki 8.4804</w:t>
      </w:r>
    </w:p>
    <w:p>
      <w:r>
        <w:t xml:space="preserve">Kehotus: Mistä sinä puhut, Rudy? Et käyttänyt ketjuja elämässäsi. Oletko runollinen tai jotain?  Vastaus: Se on totta. Saat 15 prosenttia. Älä tuhlaa kaikkea yhteen paikkaan.</w:t>
      </w:r>
    </w:p>
    <w:p>
      <w:r>
        <w:rPr>
          <w:b/>
        </w:rPr>
        <w:t xml:space="preserve">Tulos</w:t>
      </w:r>
    </w:p>
    <w:p>
      <w:r>
        <w:t xml:space="preserve">ei</w:t>
      </w:r>
    </w:p>
    <w:p>
      <w:r>
        <w:rPr>
          <w:b/>
        </w:rPr>
        <w:t xml:space="preserve">Esimerkki 8.4805</w:t>
      </w:r>
    </w:p>
    <w:p>
      <w:r>
        <w:t xml:space="preserve">Kehotus: Mikä meidän pitäisi nimetä tämä kaunis lapsi?  Vastaus: Kiitos paljon. Ah ha, hyssyttäkää tuo hössötys, kaikki siirtykää bussin takaosaan.</w:t>
      </w:r>
    </w:p>
    <w:p>
      <w:r>
        <w:rPr>
          <w:b/>
        </w:rPr>
        <w:t xml:space="preserve">Tulos</w:t>
      </w:r>
    </w:p>
    <w:p>
      <w:r>
        <w:t xml:space="preserve">ei</w:t>
      </w:r>
    </w:p>
    <w:p>
      <w:r>
        <w:rPr>
          <w:b/>
        </w:rPr>
        <w:t xml:space="preserve">Esimerkki 8.4806</w:t>
      </w:r>
    </w:p>
    <w:p>
      <w:r>
        <w:t xml:space="preserve">Kehotus: Apua. Olen tulessa.  Vastaus: Etkö usko, että viisikymmentä ihmistä kuolee Batman the Ride -ajelulla - etkö usko, että se tulisi tänne asti? Meillä on sanomalehtiä ja televisio.</w:t>
      </w:r>
    </w:p>
    <w:p>
      <w:r>
        <w:rPr>
          <w:b/>
        </w:rPr>
        <w:t xml:space="preserve">Tulos</w:t>
      </w:r>
    </w:p>
    <w:p>
      <w:r>
        <w:t xml:space="preserve">ei</w:t>
      </w:r>
    </w:p>
    <w:p>
      <w:r>
        <w:rPr>
          <w:b/>
        </w:rPr>
        <w:t xml:space="preserve">Esimerkki 8.4807</w:t>
      </w:r>
    </w:p>
    <w:p>
      <w:r>
        <w:t xml:space="preserve">Kehotus: En tiedä, voisitko olla aviomieheni. Et ole todellinen.  Vastaus: Hänen tehtävänsä vaikuttaa epäselvältä. Toistaiseksi hän on vain ärsyttänyt ihmisiä antamalla heille väärää rahaa. Väärää rahaa, jos niin haluatte. Hän antaa heille väärennettyjä raaputusarpoja tai hassuja raaputusarpoja, jos niin haluatte. Ne kaikki näyttävät perustuvan rahaan. Kerran hän taisi antaa jollekin aarrearkun, joka oli täynnä suklaakolikoita. Hauskoja kolikoita, jos niin haluatte.</w:t>
      </w:r>
    </w:p>
    <w:p>
      <w:r>
        <w:rPr>
          <w:b/>
        </w:rPr>
        <w:t xml:space="preserve">Tulos</w:t>
      </w:r>
    </w:p>
    <w:p>
      <w:r>
        <w:t xml:space="preserve">ei</w:t>
      </w:r>
    </w:p>
    <w:p>
      <w:r>
        <w:rPr>
          <w:b/>
        </w:rPr>
        <w:t xml:space="preserve">Esimerkki 8.4808</w:t>
      </w:r>
    </w:p>
    <w:p>
      <w:r>
        <w:t xml:space="preserve">Kehotus: Sherman, teillä on oikein mukava puhelinääni.  Vastaus: Oviaukko. Voit vain seistä opettajanhuoneen oviaukossa ja katsoa sisään.</w:t>
      </w:r>
    </w:p>
    <w:p>
      <w:r>
        <w:rPr>
          <w:b/>
        </w:rPr>
        <w:t xml:space="preserve">Tulos</w:t>
      </w:r>
    </w:p>
    <w:p>
      <w:r>
        <w:t xml:space="preserve">ei</w:t>
      </w:r>
    </w:p>
    <w:p>
      <w:r>
        <w:rPr>
          <w:b/>
        </w:rPr>
        <w:t xml:space="preserve">Esimerkki 8.4809</w:t>
      </w:r>
    </w:p>
    <w:p>
      <w:r>
        <w:t xml:space="preserve">Kehotus: Äidilläsi on ase.  Vastaus: Voi luoja, nämä ovat herkullisia. Vihaan kaikkia kuvaamiasi ruokia, ja silti tämä on herkullista.</w:t>
      </w:r>
    </w:p>
    <w:p>
      <w:r>
        <w:rPr>
          <w:b/>
        </w:rPr>
        <w:t xml:space="preserve">Tulos</w:t>
      </w:r>
    </w:p>
    <w:p>
      <w:r>
        <w:t xml:space="preserve">ei</w:t>
      </w:r>
    </w:p>
    <w:p>
      <w:r>
        <w:rPr>
          <w:b/>
        </w:rPr>
        <w:t xml:space="preserve">Esimerkki 8.4810</w:t>
      </w:r>
    </w:p>
    <w:p>
      <w:r>
        <w:t xml:space="preserve">Kehotus: Tarkoitan, miksi he edes vaivautuvat näihin haastatteluihin? Me vain valitsemme ne, joilla on suurimmat tissit.  Vastaus: "Ei, ei, ei, ei, ei, ei, ei, ei, ei, ei: Enkö voi tuoda tätä pizzapalaa sisään? Se on osa esitystäni.</w:t>
      </w:r>
    </w:p>
    <w:p>
      <w:r>
        <w:rPr>
          <w:b/>
        </w:rPr>
        <w:t xml:space="preserve">Tulos</w:t>
      </w:r>
    </w:p>
    <w:p>
      <w:r>
        <w:t xml:space="preserve">ei</w:t>
      </w:r>
    </w:p>
    <w:p>
      <w:r>
        <w:rPr>
          <w:b/>
        </w:rPr>
        <w:t xml:space="preserve">Esimerkki 8.4811</w:t>
      </w:r>
    </w:p>
    <w:p>
      <w:r>
        <w:t xml:space="preserve">Kehotus: Haluaisin aloittaa suurella juomalla. Onko kokikset täytettävissä ilmaiseksi?  Vastaus: Ei: Tiedän, mutta kun heräsin tänä aamuna, ajattelin, että "mitä järkeä siinä on?". Tiedätkö mitä tarkoitan?</w:t>
      </w:r>
    </w:p>
    <w:p>
      <w:r>
        <w:rPr>
          <w:b/>
        </w:rPr>
        <w:t xml:space="preserve">Tulos</w:t>
      </w:r>
    </w:p>
    <w:p>
      <w:r>
        <w:t xml:space="preserve">ei</w:t>
      </w:r>
    </w:p>
    <w:p>
      <w:r>
        <w:rPr>
          <w:b/>
        </w:rPr>
        <w:t xml:space="preserve">Esimerkki 8.4812</w:t>
      </w:r>
    </w:p>
    <w:p>
      <w:r>
        <w:t xml:space="preserve">Kehotus: Luojan kiitos, hissi toimii. Se oli pelottavaa. Ehkä hississä vain kummittelee.  Vastaus: Kyllä, meillä on oikeus ilmaiseen henkilökohtaiseen pannupizzaan joka päivä.</w:t>
      </w:r>
    </w:p>
    <w:p>
      <w:r>
        <w:rPr>
          <w:b/>
        </w:rPr>
        <w:t xml:space="preserve">Tulos</w:t>
      </w:r>
    </w:p>
    <w:p>
      <w:r>
        <w:t xml:space="preserve">ei</w:t>
      </w:r>
    </w:p>
    <w:p>
      <w:r>
        <w:rPr>
          <w:b/>
        </w:rPr>
        <w:t xml:space="preserve">Esimerkki 8.4813</w:t>
      </w:r>
    </w:p>
    <w:p>
      <w:r>
        <w:t xml:space="preserve">Kehotus: Mies on humalassa. Teillä kahdella oli suhde ja käytitte sidonta-ainetta ja yhtäkkiä kaikki oli kunnossa.  Vastaus: Kaikki meistä voivat. Mutta useimmat meistä päättävät olla tekemättä niin.</w:t>
      </w:r>
    </w:p>
    <w:p>
      <w:r>
        <w:rPr>
          <w:b/>
        </w:rPr>
        <w:t xml:space="preserve">Tulos</w:t>
      </w:r>
    </w:p>
    <w:p>
      <w:r>
        <w:t xml:space="preserve">ei</w:t>
      </w:r>
    </w:p>
    <w:p>
      <w:r>
        <w:rPr>
          <w:b/>
        </w:rPr>
        <w:t xml:space="preserve">Esimerkki 8.4814</w:t>
      </w:r>
    </w:p>
    <w:p>
      <w:r>
        <w:t xml:space="preserve">Kehotus: Hän on todella hyvä asiakas.  Vastaus: Hän on hyvä asiakas: Tiedän, olen oikea elävä ja elettävä tyyppi. Ajattelin, että annan sinun elää elämääsi ja kiipeillä puissa, viedä inter-tubesin kouluun.</w:t>
      </w:r>
    </w:p>
    <w:p>
      <w:r>
        <w:rPr>
          <w:b/>
        </w:rPr>
        <w:t xml:space="preserve">Tulos</w:t>
      </w:r>
    </w:p>
    <w:p>
      <w:r>
        <w:t xml:space="preserve">ei</w:t>
      </w:r>
    </w:p>
    <w:p>
      <w:r>
        <w:rPr>
          <w:b/>
        </w:rPr>
        <w:t xml:space="preserve">Esimerkki 8.4815</w:t>
      </w:r>
    </w:p>
    <w:p>
      <w:r>
        <w:t xml:space="preserve">Kehotus: Vanessa, en tarvitse paskanjauhantaasi juuri nyt. En suunnitellut tätä, se vain tapahtui.  Vastaus: Okei, totta kai, aion ottaa elämän seikkailut vastaan. Aion yrittää sitä. Menen tänään kahden oudon miehen kanssa ostoskeskuksesta, ja aiomme valloittaa maailman.</w:t>
      </w:r>
    </w:p>
    <w:p>
      <w:r>
        <w:rPr>
          <w:b/>
        </w:rPr>
        <w:t xml:space="preserve">Tulos</w:t>
      </w:r>
    </w:p>
    <w:p>
      <w:r>
        <w:t xml:space="preserve">ei</w:t>
      </w:r>
    </w:p>
    <w:p>
      <w:r>
        <w:rPr>
          <w:b/>
        </w:rPr>
        <w:t xml:space="preserve">Esimerkki 8.4816</w:t>
      </w:r>
    </w:p>
    <w:p>
      <w:r>
        <w:t xml:space="preserve">Kehotus: OK. Istutamme sinuun Orcan muistoja. Odotamme, että siitä tulee todella surullista.  Vastaus: Guy-nimisenä kaverina sanoisin, että kuunnellaan heitä.</w:t>
      </w:r>
    </w:p>
    <w:p>
      <w:r>
        <w:rPr>
          <w:b/>
        </w:rPr>
        <w:t xml:space="preserve">Tulos</w:t>
      </w:r>
    </w:p>
    <w:p>
      <w:r>
        <w:t xml:space="preserve">ei</w:t>
      </w:r>
    </w:p>
    <w:p>
      <w:r>
        <w:rPr>
          <w:b/>
        </w:rPr>
        <w:t xml:space="preserve">Esimerkki 8.4817</w:t>
      </w:r>
    </w:p>
    <w:p>
      <w:r>
        <w:t xml:space="preserve">Kehotus: No, houkuttelivatko sinua äänet, joita kuulit työskentelystäni tämän vehkeen parissa?  Vastaus: Me noustaan jaloilleen, sitten noustaan maahan ja sitten tuhotaan. Sekoitamme heidän mielensä, vittuilemme heidän kehoilleen, sitten tuhoamme taas!</w:t>
      </w:r>
    </w:p>
    <w:p>
      <w:r>
        <w:rPr>
          <w:b/>
        </w:rPr>
        <w:t xml:space="preserve">Tulos</w:t>
      </w:r>
    </w:p>
    <w:p>
      <w:r>
        <w:t xml:space="preserve">ei</w:t>
      </w:r>
    </w:p>
    <w:p>
      <w:r>
        <w:rPr>
          <w:b/>
        </w:rPr>
        <w:t xml:space="preserve">Esimerkki 8.4818</w:t>
      </w:r>
    </w:p>
    <w:p>
      <w:r>
        <w:t xml:space="preserve">Kehotus: Neiti sanoi, että on aika laittaa sydän karhuun, mutta minä en halua sitä. Jätä se pois.  Vastaus: "En halua, että se on minun... Pidin peruukkia ja silmälaseja turhaan, luulisin. Seuraavalla kerralla minun on löydettävä iso nenä, jonka voin laittaa.</w:t>
      </w:r>
    </w:p>
    <w:p>
      <w:r>
        <w:rPr>
          <w:b/>
        </w:rPr>
        <w:t xml:space="preserve">Tulos</w:t>
      </w:r>
    </w:p>
    <w:p>
      <w:r>
        <w:t xml:space="preserve">ei</w:t>
      </w:r>
    </w:p>
    <w:p>
      <w:r>
        <w:rPr>
          <w:b/>
        </w:rPr>
        <w:t xml:space="preserve">Esimerkki 8.4819</w:t>
      </w:r>
    </w:p>
    <w:p>
      <w:r>
        <w:t xml:space="preserve">Kehotus: Eikö minulle silti makseta palkkaa, vaikkei näissä häissä olekaan sulhasta?  Vastaus: Tai sitten voisimme täyttää porealtaat jäätelöllä ja muuttaa ne kylmiksi.</w:t>
      </w:r>
    </w:p>
    <w:p>
      <w:r>
        <w:rPr>
          <w:b/>
        </w:rPr>
        <w:t xml:space="preserve">Tulos</w:t>
      </w:r>
    </w:p>
    <w:p>
      <w:r>
        <w:t xml:space="preserve">ei</w:t>
      </w:r>
    </w:p>
    <w:p>
      <w:r>
        <w:rPr>
          <w:b/>
        </w:rPr>
        <w:t xml:space="preserve">Esimerkki 8.4820</w:t>
      </w:r>
    </w:p>
    <w:p>
      <w:r>
        <w:t xml:space="preserve">Kehotus: En edes tiedä, miten kerrata tätä. Mieheni sai pieneltä lapselta luun. He joutuivat vankilaan. Ja tämä lääkäri sai myös lapsen luuhunsa. Me kaikki tapasimme juuri.  Vastaus: Rauhoittukaa, kultaseni. Kukaan teistä ei joudu vankilaan. Olette silmät ja korvat ympäri metsää, juoksentelette ympäriinsä ja lyötte ihmisiä luilla ja tuotte heidän aarteitaan takaisin pesäämme.</w:t>
      </w:r>
    </w:p>
    <w:p>
      <w:r>
        <w:rPr>
          <w:b/>
        </w:rPr>
        <w:t xml:space="preserve">Tulos</w:t>
      </w:r>
    </w:p>
    <w:p>
      <w:r>
        <w:t xml:space="preserve">ei</w:t>
      </w:r>
    </w:p>
    <w:p>
      <w:r>
        <w:rPr>
          <w:b/>
        </w:rPr>
        <w:t xml:space="preserve">Esimerkki 8.4821</w:t>
      </w:r>
    </w:p>
    <w:p>
      <w:r>
        <w:t xml:space="preserve">Kehotus: Aion pitää tämän urheiluseuran perheessäni sukupolvien ja sukupolvien ja sukupolvien ajan. Voisitko harkita, voisitko olla vaimoni ja synnyttää minulle pojan?  Vastaus: Voisitko vastata? Kyllä, tämä on karua joutomaata. Siitä ei ole enää hyötyä. Juon päivällä ja tulen sitten tennikseen. Mutta, ei palloja! En ole valmis.</w:t>
      </w:r>
    </w:p>
    <w:p>
      <w:r>
        <w:rPr>
          <w:b/>
        </w:rPr>
        <w:t xml:space="preserve">Tulos</w:t>
      </w:r>
    </w:p>
    <w:p>
      <w:r>
        <w:t xml:space="preserve">ei</w:t>
      </w:r>
    </w:p>
    <w:p>
      <w:r>
        <w:rPr>
          <w:b/>
        </w:rPr>
        <w:t xml:space="preserve">Esimerkki 8.4822</w:t>
      </w:r>
    </w:p>
    <w:p>
      <w:r>
        <w:t xml:space="preserve">Kehotus: Kiitos, että autoitte minua yhtenä elämäni traagisimmista päivistä.  Vastaus: Vastaus: Mennään. Hyppäämme, juoksemme ja laulamme koko matkan.</w:t>
      </w:r>
    </w:p>
    <w:p>
      <w:r>
        <w:rPr>
          <w:b/>
        </w:rPr>
        <w:t xml:space="preserve">Tulos</w:t>
      </w:r>
    </w:p>
    <w:p>
      <w:r>
        <w:t xml:space="preserve">ei</w:t>
      </w:r>
    </w:p>
    <w:p>
      <w:r>
        <w:rPr>
          <w:b/>
        </w:rPr>
        <w:t xml:space="preserve">Esimerkki 8.4823</w:t>
      </w:r>
    </w:p>
    <w:p>
      <w:r>
        <w:t xml:space="preserve">Kehotus: Tyhmä poika on tuolla ylhäällä.  Vastaus: En välitä. Minulla ei ole tunteita.</w:t>
      </w:r>
    </w:p>
    <w:p>
      <w:r>
        <w:rPr>
          <w:b/>
        </w:rPr>
        <w:t xml:space="preserve">Tulos</w:t>
      </w:r>
    </w:p>
    <w:p>
      <w:r>
        <w:t xml:space="preserve">ei</w:t>
      </w:r>
    </w:p>
    <w:p>
      <w:r>
        <w:rPr>
          <w:b/>
        </w:rPr>
        <w:t xml:space="preserve">Esimerkki 8.4824</w:t>
      </w:r>
    </w:p>
    <w:p>
      <w:r>
        <w:t xml:space="preserve">Kehotus: Tia, haluatko lähteä täältä myöhemmin? Ilmeisesti päivällisesi on jo pilalla.  Vastaus: Tia: No, kapitalismi on onneksi on jo tehty meille. Me vain hyödynnämme sitä suurella tavalla.</w:t>
      </w:r>
    </w:p>
    <w:p>
      <w:r>
        <w:rPr>
          <w:b/>
        </w:rPr>
        <w:t xml:space="preserve">Tulos</w:t>
      </w:r>
    </w:p>
    <w:p>
      <w:r>
        <w:t xml:space="preserve">ei</w:t>
      </w:r>
    </w:p>
    <w:p>
      <w:r>
        <w:rPr>
          <w:b/>
        </w:rPr>
        <w:t xml:space="preserve">Esimerkki 8.4825</w:t>
      </w:r>
    </w:p>
    <w:p>
      <w:r>
        <w:t xml:space="preserve">Kehotus: Älä välitä tuosta äänestä, se on minun kaikuani. Se hiipii joka kulmasta.   Vastaus: Joo, se on tuutulaulu.</w:t>
      </w:r>
    </w:p>
    <w:p>
      <w:r>
        <w:rPr>
          <w:b/>
        </w:rPr>
        <w:t xml:space="preserve">Tulos</w:t>
      </w:r>
    </w:p>
    <w:p>
      <w:r>
        <w:t xml:space="preserve">ei</w:t>
      </w:r>
    </w:p>
    <w:p>
      <w:r>
        <w:rPr>
          <w:b/>
        </w:rPr>
        <w:t xml:space="preserve">Esimerkki 8.4826</w:t>
      </w:r>
    </w:p>
    <w:p>
      <w:r>
        <w:t xml:space="preserve">Kehotus: Joo, sinä saat koskea sirotteisiin.  Vastaus: Vuokrasin tämän teekaupan yksityistä teekokemusta varten, ja nyt on minun aikani.</w:t>
      </w:r>
    </w:p>
    <w:p>
      <w:r>
        <w:rPr>
          <w:b/>
        </w:rPr>
        <w:t xml:space="preserve">Tulos</w:t>
      </w:r>
    </w:p>
    <w:p>
      <w:r>
        <w:t xml:space="preserve">ei</w:t>
      </w:r>
    </w:p>
    <w:p>
      <w:r>
        <w:rPr>
          <w:b/>
        </w:rPr>
        <w:t xml:space="preserve">Esimerkki 8.4827</w:t>
      </w:r>
    </w:p>
    <w:p>
      <w:r>
        <w:t xml:space="preserve">Kehotus: Se on varmaa, etten osoita sormella. Enkä syyttele. Katson kuitenkin vain yhtä henkilöä.  Vastaus: Se on kuin tulevaisuus muuttuisi menneisyydeksi, mutta menneisyys oli tulevaisuus.</w:t>
      </w:r>
    </w:p>
    <w:p>
      <w:r>
        <w:rPr>
          <w:b/>
        </w:rPr>
        <w:t xml:space="preserve">Tulos</w:t>
      </w:r>
    </w:p>
    <w:p>
      <w:r>
        <w:t xml:space="preserve">ei</w:t>
      </w:r>
    </w:p>
    <w:p>
      <w:r>
        <w:rPr>
          <w:b/>
        </w:rPr>
        <w:t xml:space="preserve">Esimerkki 8.4828</w:t>
      </w:r>
    </w:p>
    <w:p>
      <w:r>
        <w:t xml:space="preserve">Kehotus: Olen yrittänyt ostaa t-paitaa täältä noin 25 minuuttia. Minulla oli erittäin mukava tyttö. Hän näytti todella näkevän minut sellaisena kuin olen, hän katsoi suoraan sieluuni. Hänellä oli hyvin lämmin, sympaattinen ääni. Hän aikoi näyttää minulle paitoja.  Vastaus: Palasimme yhteen Hot Topicin tyypin jälkeen ja, hän rakastaa työskennellä vähittäiskaupassa - se on kuin kuuma opettajalle, mutta myymäläpäälliköille. Ottaisin hänet takaisin joka vitun kerta. Hän rakasti myös Petco-johtajaa.</w:t>
      </w:r>
    </w:p>
    <w:p>
      <w:r>
        <w:rPr>
          <w:b/>
        </w:rPr>
        <w:t xml:space="preserve">Tulos</w:t>
      </w:r>
    </w:p>
    <w:p>
      <w:r>
        <w:t xml:space="preserve">ei</w:t>
      </w:r>
    </w:p>
    <w:p>
      <w:r>
        <w:rPr>
          <w:b/>
        </w:rPr>
        <w:t xml:space="preserve">Esimerkki 8.4829</w:t>
      </w:r>
    </w:p>
    <w:p>
      <w:r>
        <w:t xml:space="preserve">Kehotus: Garold, sinun on tultava keittiöön, kultaseni. Minun on kerrottava sinulle salaisuus itsestäsi, jota et edes tiedä vielä. Olet väkivaltainen, väkivaltainen unissakävelijä.  Vastaus: Se on totta. Olen itse asiassa. Se ei ole mielikuva. Kaikki kertovat minulle niin. Siitä minut tunnetaan.</w:t>
      </w:r>
    </w:p>
    <w:p>
      <w:r>
        <w:rPr>
          <w:b/>
        </w:rPr>
        <w:t xml:space="preserve">Tulos</w:t>
      </w:r>
    </w:p>
    <w:p>
      <w:r>
        <w:t xml:space="preserve">ei</w:t>
      </w:r>
    </w:p>
    <w:p>
      <w:r>
        <w:rPr>
          <w:b/>
        </w:rPr>
        <w:t xml:space="preserve">Esimerkki 8.4830</w:t>
      </w:r>
    </w:p>
    <w:p>
      <w:r>
        <w:t xml:space="preserve">Kehotus: Ystäväsi on sydänongelmainen?  Vastaus: "Hänellä on sydänvaivoja: Se on hyvin kohteliasta. Tämä on Iso-Britannia.</w:t>
      </w:r>
    </w:p>
    <w:p>
      <w:r>
        <w:rPr>
          <w:b/>
        </w:rPr>
        <w:t xml:space="preserve">Tulos</w:t>
      </w:r>
    </w:p>
    <w:p>
      <w:r>
        <w:t xml:space="preserve">ei</w:t>
      </w:r>
    </w:p>
    <w:p>
      <w:r>
        <w:rPr>
          <w:b/>
        </w:rPr>
        <w:t xml:space="preserve">Esimerkki 8.4831</w:t>
      </w:r>
    </w:p>
    <w:p>
      <w:r>
        <w:t xml:space="preserve">Kehotus: Tony, et näköjään välitä enää kunniaani ja tunteitani.  Vastaus: Tony, minulla on ollut juoksuja jo 22 vuotta. Luulin koko ajan, että ripuli on vain tavallista kakkaa. Menin lääkäriin, joka sanoi, että syön liikaa lihaa.</w:t>
      </w:r>
    </w:p>
    <w:p>
      <w:r>
        <w:rPr>
          <w:b/>
        </w:rPr>
        <w:t xml:space="preserve">Tulos</w:t>
      </w:r>
    </w:p>
    <w:p>
      <w:r>
        <w:t xml:space="preserve">ei</w:t>
      </w:r>
    </w:p>
    <w:p>
      <w:r>
        <w:rPr>
          <w:b/>
        </w:rPr>
        <w:t xml:space="preserve">Esimerkki 8.4832</w:t>
      </w:r>
    </w:p>
    <w:p>
      <w:r>
        <w:t xml:space="preserve">Kehotus: Voi kulta, tässä on jäätelösi. Ja kenen edessä minulla on kunnia olla?  Vastaus: Se on niin siistiä. Tuo on siistein asia, jonka olen koskaan kuullut.</w:t>
      </w:r>
    </w:p>
    <w:p>
      <w:r>
        <w:rPr>
          <w:b/>
        </w:rPr>
        <w:t xml:space="preserve">Tulos</w:t>
      </w:r>
    </w:p>
    <w:p>
      <w:r>
        <w:t xml:space="preserve">ei</w:t>
      </w:r>
    </w:p>
    <w:p>
      <w:r>
        <w:rPr>
          <w:b/>
        </w:rPr>
        <w:t xml:space="preserve">Esimerkki 8.4833</w:t>
      </w:r>
    </w:p>
    <w:p>
      <w:r>
        <w:t xml:space="preserve">Kehotus: Olen vasta oppinut nielemään hieman miekkaa. Tästä tulee mielenkiintoinen esitys.  Vastaus: Olisin esittänyt sen tämän vuoden lahjakkuutenani, mutta yritän levittää siipiäni.</w:t>
      </w:r>
    </w:p>
    <w:p>
      <w:r>
        <w:rPr>
          <w:b/>
        </w:rPr>
        <w:t xml:space="preserve">Tulos</w:t>
      </w:r>
    </w:p>
    <w:p>
      <w:r>
        <w:t xml:space="preserve">ei</w:t>
      </w:r>
    </w:p>
    <w:p>
      <w:r>
        <w:rPr>
          <w:b/>
        </w:rPr>
        <w:t xml:space="preserve">Esimerkki 8.4834</w:t>
      </w:r>
    </w:p>
    <w:p>
      <w:r>
        <w:t xml:space="preserve">Kehotus: Haluamme, että teet koe-esiintymisiä joka aamu.  Vastaus: Voi, ne ovat jo ohi. He kiertävät juuri nyt. Näin heidät Chaturangassa.</w:t>
      </w:r>
    </w:p>
    <w:p>
      <w:r>
        <w:rPr>
          <w:b/>
        </w:rPr>
        <w:t xml:space="preserve">Tulos</w:t>
      </w:r>
    </w:p>
    <w:p>
      <w:r>
        <w:t xml:space="preserve">ei</w:t>
      </w:r>
    </w:p>
    <w:p>
      <w:r>
        <w:rPr>
          <w:b/>
        </w:rPr>
        <w:t xml:space="preserve">Esimerkki 8.4835</w:t>
      </w:r>
    </w:p>
    <w:p>
      <w:r>
        <w:t xml:space="preserve">Kehotus: Minulla on omaa taidetta, jonka halusin laittaa ylös, jos se sopii.  Vastaus: Sinä olet kokeellinen abstrakti.</w:t>
      </w:r>
    </w:p>
    <w:p>
      <w:r>
        <w:rPr>
          <w:b/>
        </w:rPr>
        <w:t xml:space="preserve">Tulos</w:t>
      </w:r>
    </w:p>
    <w:p>
      <w:r>
        <w:t xml:space="preserve">ei</w:t>
      </w:r>
    </w:p>
    <w:p>
      <w:r>
        <w:rPr>
          <w:b/>
        </w:rPr>
        <w:t xml:space="preserve">Esimerkki 8.4836</w:t>
      </w:r>
    </w:p>
    <w:p>
      <w:r>
        <w:t xml:space="preserve">Kehotus: Se paikka, siinä paikassa on jotakin.  Vastaus: Sebastian. Minulle olisi kunnia, jos kuolisit tasan viimeisellä reiällä.</w:t>
      </w:r>
    </w:p>
    <w:p>
      <w:r>
        <w:rPr>
          <w:b/>
        </w:rPr>
        <w:t xml:space="preserve">Tulos</w:t>
      </w:r>
    </w:p>
    <w:p>
      <w:r>
        <w:t xml:space="preserve">ei</w:t>
      </w:r>
    </w:p>
    <w:p>
      <w:r>
        <w:rPr>
          <w:b/>
        </w:rPr>
        <w:t xml:space="preserve">Esimerkki 8.4837</w:t>
      </w:r>
    </w:p>
    <w:p>
      <w:r>
        <w:t xml:space="preserve">Kehotus: Tuntui kuin olisimme tulleet studioon, laittaneet kuulokkeet päähämme, menneet mikrofonien eteen, eikä kukaan sanonut mitään.  Vastaus: Ei se mitään. Elinikäinen hiusten leikkaaminen, se vain puhaltaisi korvat pihalle.</w:t>
      </w:r>
    </w:p>
    <w:p>
      <w:r>
        <w:rPr>
          <w:b/>
        </w:rPr>
        <w:t xml:space="preserve">Tulos</w:t>
      </w:r>
    </w:p>
    <w:p>
      <w:r>
        <w:t xml:space="preserve">ei</w:t>
      </w:r>
    </w:p>
    <w:p>
      <w:r>
        <w:rPr>
          <w:b/>
        </w:rPr>
        <w:t xml:space="preserve">Esimerkki 8.4838</w:t>
      </w:r>
    </w:p>
    <w:p>
      <w:r>
        <w:t xml:space="preserve">Kehotus: Olen pahoillani, mutta sinulla ei ole sukupuolielimiä. En voi antaa sinulle nimeä Jake.  Vastaus: Jake: Ehkä joku poika on ystäväsi, kun et ole koulussa.</w:t>
      </w:r>
    </w:p>
    <w:p>
      <w:r>
        <w:rPr>
          <w:b/>
        </w:rPr>
        <w:t xml:space="preserve">Tulos</w:t>
      </w:r>
    </w:p>
    <w:p>
      <w:r>
        <w:t xml:space="preserve">ei</w:t>
      </w:r>
    </w:p>
    <w:p>
      <w:r>
        <w:rPr>
          <w:b/>
        </w:rPr>
        <w:t xml:space="preserve">Esimerkki 8.4839</w:t>
      </w:r>
    </w:p>
    <w:p>
      <w:r>
        <w:t xml:space="preserve">Kehotus: Jos et ole sitä mieltä, että minun pitäisi palata töihin. Ehkä voit keksiä minulle jotain muuta tekemistä.  Vastaus: Että olen valkoinen nainen.</w:t>
      </w:r>
    </w:p>
    <w:p>
      <w:r>
        <w:rPr>
          <w:b/>
        </w:rPr>
        <w:t xml:space="preserve">Tulos</w:t>
      </w:r>
    </w:p>
    <w:p>
      <w:r>
        <w:t xml:space="preserve">ei</w:t>
      </w:r>
    </w:p>
    <w:p>
      <w:r>
        <w:rPr>
          <w:b/>
        </w:rPr>
        <w:t xml:space="preserve">Esimerkki 8.4840</w:t>
      </w:r>
    </w:p>
    <w:p>
      <w:r>
        <w:t xml:space="preserve">Kehotus: Kurt.  Vastaus: Se on pelottavaa. Kuka minua ruokkii?</w:t>
      </w:r>
    </w:p>
    <w:p>
      <w:r>
        <w:rPr>
          <w:b/>
        </w:rPr>
        <w:t xml:space="preserve">Tulos</w:t>
      </w:r>
    </w:p>
    <w:p>
      <w:r>
        <w:t xml:space="preserve">ei</w:t>
      </w:r>
    </w:p>
    <w:p>
      <w:r>
        <w:rPr>
          <w:b/>
        </w:rPr>
        <w:t xml:space="preserve">Esimerkki 8.4841</w:t>
      </w:r>
    </w:p>
    <w:p>
      <w:r>
        <w:t xml:space="preserve">Kehotus: Garth, näytät upealta. Pukeudut edelleen konduktööriksi.  Vastaus: "En ole veturinkuljettaja: No, Shanice, meillä on omat valituksemme. Tässä vuonna 1725 rakennetussa hotellissa selvästi kummittelee. Tämä tyyppi on peikko, tämä tyyppi on aave, olemme kuulleet ääniä, valot välkkyvät ja sammuvat.</w:t>
      </w:r>
    </w:p>
    <w:p>
      <w:r>
        <w:rPr>
          <w:b/>
        </w:rPr>
        <w:t xml:space="preserve">Tulos</w:t>
      </w:r>
    </w:p>
    <w:p>
      <w:r>
        <w:t xml:space="preserve">ei</w:t>
      </w:r>
    </w:p>
    <w:p>
      <w:r>
        <w:rPr>
          <w:b/>
        </w:rPr>
        <w:t xml:space="preserve">Esimerkki 8.4842</w:t>
      </w:r>
    </w:p>
    <w:p>
      <w:r>
        <w:t xml:space="preserve">Kehotus: Chanderson, minulla on idea. Se saattaa korjata kaiken. Jos ahmitte vaivanne, jos voisitte odottaa hetken, vien teidät takaisin Disneyn vesipuistoon ja sitten puristan teidät. Ja sitten voit haihduttaa veden, jonka imitoit hänestä. Se on kuin se kirja Viisi kiinalaista veljestä. Oliko se viisi?  Vastaus: Etsikää piilotettuja Mikki-kirjaimia, muuta en sano. Vinkki.</w:t>
      </w:r>
    </w:p>
    <w:p>
      <w:r>
        <w:rPr>
          <w:b/>
        </w:rPr>
        <w:t xml:space="preserve">Tulos</w:t>
      </w:r>
    </w:p>
    <w:p>
      <w:r>
        <w:t xml:space="preserve">ei</w:t>
      </w:r>
    </w:p>
    <w:p>
      <w:r>
        <w:rPr>
          <w:b/>
        </w:rPr>
        <w:t xml:space="preserve">Esimerkki 8.4843</w:t>
      </w:r>
    </w:p>
    <w:p>
      <w:r>
        <w:t xml:space="preserve">Kehotus: Jos hän lähtee kolmanteen pyörään onnenpyörässä, sinun on tehtävä näin. Sinun on painettava tiskin alla olevaa nappia. Hän menee rikki ja me saamme 300 dollaria.  Vastaus: Älä viitsi, Percy, tulen uhkapeliperheestä. Niin mummo teki kaikki rahansa. Melassilla. Hän voitti ne vedonlyönnissä.</w:t>
      </w:r>
    </w:p>
    <w:p>
      <w:r>
        <w:rPr>
          <w:b/>
        </w:rPr>
        <w:t xml:space="preserve">Tulos</w:t>
      </w:r>
    </w:p>
    <w:p>
      <w:r>
        <w:t xml:space="preserve">ei</w:t>
      </w:r>
    </w:p>
    <w:p>
      <w:r>
        <w:rPr>
          <w:b/>
        </w:rPr>
        <w:t xml:space="preserve">Esimerkki 8.4844</w:t>
      </w:r>
    </w:p>
    <w:p>
      <w:r>
        <w:t xml:space="preserve">Kehotus: Tapa, jolla katsot puistonvartijaa, on saattanut hieman paljastaa, että olet elossa.  Vastaus: Se on minun arvaukseni. Sitä on tapahtunut tarpeeksi monta kertaa, että se tuntuu olevan yhteinen nimittäjä. </w:t>
      </w:r>
    </w:p>
    <w:p>
      <w:r>
        <w:rPr>
          <w:b/>
        </w:rPr>
        <w:t xml:space="preserve">Tulos</w:t>
      </w:r>
    </w:p>
    <w:p>
      <w:r>
        <w:t xml:space="preserve">ei</w:t>
      </w:r>
    </w:p>
    <w:p>
      <w:r>
        <w:rPr>
          <w:b/>
        </w:rPr>
        <w:t xml:space="preserve">Esimerkki 8.4845</w:t>
      </w:r>
    </w:p>
    <w:p>
      <w:r>
        <w:t xml:space="preserve">Kehotus: Emmekö voi vain olla tavallisia lapsia?  Vastaus: Serkkujen suuteleminen on kuulunut LaCroix-perheeseen iät ja ajat. Olemme todella samaa verta.</w:t>
      </w:r>
    </w:p>
    <w:p>
      <w:r>
        <w:rPr>
          <w:b/>
        </w:rPr>
        <w:t xml:space="preserve">Tulos</w:t>
      </w:r>
    </w:p>
    <w:p>
      <w:r>
        <w:t xml:space="preserve">ei</w:t>
      </w:r>
    </w:p>
    <w:p>
      <w:r>
        <w:rPr>
          <w:b/>
        </w:rPr>
        <w:t xml:space="preserve">Esimerkki 8.4846</w:t>
      </w:r>
    </w:p>
    <w:p>
      <w:r>
        <w:t xml:space="preserve">Kehotus: Metsän rouva pakottaa ihmiset katsomaan hänen kanssaan elokuvaa "Dave" kaksi ja puoli tuntia. Se on hyvin ohut tarina kahdeksi ja puoleksi tunniksi.  Vastaus: Vastaus: Minä arvostelen tämän. Kuusitoista vuotta, se on hyvin pitkä aika. Miksi tytär olisi vaipoissa kuudentoista ikävuoteen asti?</w:t>
      </w:r>
    </w:p>
    <w:p>
      <w:r>
        <w:rPr>
          <w:b/>
        </w:rPr>
        <w:t xml:space="preserve">Tulos</w:t>
      </w:r>
    </w:p>
    <w:p>
      <w:r>
        <w:t xml:space="preserve">ei</w:t>
      </w:r>
    </w:p>
    <w:p>
      <w:r>
        <w:rPr>
          <w:b/>
        </w:rPr>
        <w:t xml:space="preserve">Esimerkki 8.4847</w:t>
      </w:r>
    </w:p>
    <w:p>
      <w:r>
        <w:t xml:space="preserve">Kehotus: Pikku kaveri, olet hyvin pitkä ikäiseksesi.  Vastaus: En osaa enää edes sanoa. Olen menettänyt niin paljon herkkyyttäni pelkästään yleisessä ihossani. Kiitos, Ruth.</w:t>
      </w:r>
    </w:p>
    <w:p>
      <w:r>
        <w:rPr>
          <w:b/>
        </w:rPr>
        <w:t xml:space="preserve">Tulos</w:t>
      </w:r>
    </w:p>
    <w:p>
      <w:r>
        <w:t xml:space="preserve">ei</w:t>
      </w:r>
    </w:p>
    <w:p>
      <w:r>
        <w:rPr>
          <w:b/>
        </w:rPr>
        <w:t xml:space="preserve">Esimerkki 8.4848</w:t>
      </w:r>
    </w:p>
    <w:p>
      <w:r>
        <w:t xml:space="preserve">Kehotus: Se on juuri nyt äitini paksusuolessa ja pyrkii hitaasti ulos.  Vastaus: Minä opetin sen hänelle.</w:t>
      </w:r>
    </w:p>
    <w:p>
      <w:r>
        <w:rPr>
          <w:b/>
        </w:rPr>
        <w:t xml:space="preserve">Tulos</w:t>
      </w:r>
    </w:p>
    <w:p>
      <w:r>
        <w:t xml:space="preserve">ei</w:t>
      </w:r>
    </w:p>
    <w:p>
      <w:r>
        <w:rPr>
          <w:b/>
        </w:rPr>
        <w:t xml:space="preserve">Esimerkki 8.4849</w:t>
      </w:r>
    </w:p>
    <w:p>
      <w:r>
        <w:t xml:space="preserve">Kehotus: Mitä laulua sinä laulat? Liberialainen tyttö?  Vastaus: "Liberialainen tyttö?" Vastaus: "Liberialainen tyttö? Jatka vain sanan "verkkosivusto" laittamista hakupalkkiin. En tiedä, auttaako se.</w:t>
      </w:r>
    </w:p>
    <w:p>
      <w:r>
        <w:rPr>
          <w:b/>
        </w:rPr>
        <w:t xml:space="preserve">Tulos</w:t>
      </w:r>
    </w:p>
    <w:p>
      <w:r>
        <w:t xml:space="preserve">ei</w:t>
      </w:r>
    </w:p>
    <w:p>
      <w:r>
        <w:rPr>
          <w:b/>
        </w:rPr>
        <w:t xml:space="preserve">Esimerkki 8.4850</w:t>
      </w:r>
    </w:p>
    <w:p>
      <w:r>
        <w:t xml:space="preserve">Kehotus: Ihmisistä ei pääse koskaan eroon!  Vastaus: Itse asiassa olen ajatellut sitä paljon viime aikoina, viime sekunneilla sen jälkeen, kun mainitsimme ensimmäisen kerran paikkasi. Ja tunnen itse asiassa todella syyllisyyttä siitä. Itse asiassa olen häpeissäni.</w:t>
      </w:r>
    </w:p>
    <w:p>
      <w:r>
        <w:rPr>
          <w:b/>
        </w:rPr>
        <w:t xml:space="preserve">Tulos</w:t>
      </w:r>
    </w:p>
    <w:p>
      <w:r>
        <w:t xml:space="preserve">ei</w:t>
      </w:r>
    </w:p>
    <w:p>
      <w:r>
        <w:rPr>
          <w:b/>
        </w:rPr>
        <w:t xml:space="preserve">Esimerkki 8.4851</w:t>
      </w:r>
    </w:p>
    <w:p>
      <w:r>
        <w:t xml:space="preserve">Kehotus: Terry, tämä on viimeinen kulhosi perunaa/tomaattia, okei?  Vastaus: Hyvä on. Sitten vain odotat, kun me kehitymme ympärilläsi.</w:t>
      </w:r>
    </w:p>
    <w:p>
      <w:r>
        <w:rPr>
          <w:b/>
        </w:rPr>
        <w:t xml:space="preserve">Tulos</w:t>
      </w:r>
    </w:p>
    <w:p>
      <w:r>
        <w:t xml:space="preserve">ei</w:t>
      </w:r>
    </w:p>
    <w:p>
      <w:r>
        <w:rPr>
          <w:b/>
        </w:rPr>
        <w:t xml:space="preserve">Esimerkki 8.4852</w:t>
      </w:r>
    </w:p>
    <w:p>
      <w:r>
        <w:t xml:space="preserve">Kehotus: Kukaan ei osaa mainostaa autoa käsillään paremmin kuin sinä.  Vastaus: Mitä jos minä jodlaisin takaperin, kun Jamal paljastaisi toisen pizzaviipaleen?</w:t>
      </w:r>
    </w:p>
    <w:p>
      <w:r>
        <w:rPr>
          <w:b/>
        </w:rPr>
        <w:t xml:space="preserve">Tulos</w:t>
      </w:r>
    </w:p>
    <w:p>
      <w:r>
        <w:t xml:space="preserve">ei</w:t>
      </w:r>
    </w:p>
    <w:p>
      <w:r>
        <w:rPr>
          <w:b/>
        </w:rPr>
        <w:t xml:space="preserve">Esimerkki 8.4853</w:t>
      </w:r>
    </w:p>
    <w:p>
      <w:r>
        <w:t xml:space="preserve">Kehotus: Herra, emme laittaneet mikrofonia teihin. Emme tienneet, että hyppisitte kuvauspaikalle.  Vastaus: Te kerroitte minulle siitä. Se oli jännittävää aikaa.</w:t>
      </w:r>
    </w:p>
    <w:p>
      <w:r>
        <w:rPr>
          <w:b/>
        </w:rPr>
        <w:t xml:space="preserve">Tulos</w:t>
      </w:r>
    </w:p>
    <w:p>
      <w:r>
        <w:t xml:space="preserve">ei</w:t>
      </w:r>
    </w:p>
    <w:p>
      <w:r>
        <w:rPr>
          <w:b/>
        </w:rPr>
        <w:t xml:space="preserve">Esimerkki 8.4854</w:t>
      </w:r>
    </w:p>
    <w:p>
      <w:r>
        <w:t xml:space="preserve">Kehotus: Vatsastapuhuja-nukke, jonka silmät liikkuvat edestakaisin.  Vastaus: Kaikki tunsivat Bill Philin. Luoja, hän oli hyvä tyyppi. Hän oli iso, seurallinen kaveri, tulipunainen mies.</w:t>
      </w:r>
    </w:p>
    <w:p>
      <w:r>
        <w:rPr>
          <w:b/>
        </w:rPr>
        <w:t xml:space="preserve">Tulos</w:t>
      </w:r>
    </w:p>
    <w:p>
      <w:r>
        <w:t xml:space="preserve">ei</w:t>
      </w:r>
    </w:p>
    <w:p>
      <w:r>
        <w:rPr>
          <w:b/>
        </w:rPr>
        <w:t xml:space="preserve">Esimerkki 8.4855</w:t>
      </w:r>
    </w:p>
    <w:p>
      <w:r>
        <w:t xml:space="preserve">Kehotus: Kiitos. Minun kodissani ei ole teräviä reunoja, kaikki on pyöreää, aivan kuin donitsi.  Vastaus: En välitä. Meillä on selkeä mahdollisuus tappaa Geum, saada donitsit ja häipyä täältä. Haluan mennä kotiin.</w:t>
      </w:r>
    </w:p>
    <w:p>
      <w:r>
        <w:rPr>
          <w:b/>
        </w:rPr>
        <w:t xml:space="preserve">Tulos</w:t>
      </w:r>
    </w:p>
    <w:p>
      <w:r>
        <w:t xml:space="preserve">ei</w:t>
      </w:r>
    </w:p>
    <w:p>
      <w:r>
        <w:rPr>
          <w:b/>
        </w:rPr>
        <w:t xml:space="preserve">Esimerkki 8.4856</w:t>
      </w:r>
    </w:p>
    <w:p>
      <w:r>
        <w:t xml:space="preserve">Kehotus: Anteeksi, olen pitänyt tämän omana tietonani sen jälkeen, kun söin sen omenan. Mutta olen melko varma, että olemme alasti.  Vastaus: En tosin kiinnittänyt huomiota siihen, mitä tapahtui, mutta sinä selvästi pakotit hänet tekemään sen.</w:t>
      </w:r>
    </w:p>
    <w:p>
      <w:r>
        <w:rPr>
          <w:b/>
        </w:rPr>
        <w:t xml:space="preserve">Tulos</w:t>
      </w:r>
    </w:p>
    <w:p>
      <w:r>
        <w:t xml:space="preserve">ei</w:t>
      </w:r>
    </w:p>
    <w:p>
      <w:r>
        <w:rPr>
          <w:b/>
        </w:rPr>
        <w:t xml:space="preserve">Esimerkki 8.4857</w:t>
      </w:r>
    </w:p>
    <w:p>
      <w:r>
        <w:t xml:space="preserve">Kehotus: Mitä sanoisit siitä, jos antaisit itsellesi kirurgisesti muuttaa haukan siivet?  Vastaus: Tiedän, että niitä on Alaskassa, en vain tiedä, mikä kalastajakylä Alaskassa.</w:t>
      </w:r>
    </w:p>
    <w:p>
      <w:r>
        <w:rPr>
          <w:b/>
        </w:rPr>
        <w:t xml:space="preserve">Tulos</w:t>
      </w:r>
    </w:p>
    <w:p>
      <w:r>
        <w:t xml:space="preserve">ei</w:t>
      </w:r>
    </w:p>
    <w:p>
      <w:r>
        <w:rPr>
          <w:b/>
        </w:rPr>
        <w:t xml:space="preserve">Esimerkki 8.4858</w:t>
      </w:r>
    </w:p>
    <w:p>
      <w:r>
        <w:t xml:space="preserve">Kehotus: Nukke tarkoittaa nukkea?  Vastaus: "Nukke": Murhasiko isä-mestari sinut siinä Blockbusterissa?</w:t>
      </w:r>
    </w:p>
    <w:p>
      <w:r>
        <w:rPr>
          <w:b/>
        </w:rPr>
        <w:t xml:space="preserve">Tulos</w:t>
      </w:r>
    </w:p>
    <w:p>
      <w:r>
        <w:t xml:space="preserve">ei</w:t>
      </w:r>
    </w:p>
    <w:p>
      <w:r>
        <w:rPr>
          <w:b/>
        </w:rPr>
        <w:t xml:space="preserve">Esimerkki 8.4859</w:t>
      </w:r>
    </w:p>
    <w:p>
      <w:r>
        <w:t xml:space="preserve">Kehotus: Onko pyykinpesu sinulle 50 dollarin arvoista? Mahdollisuuskustannukset.  Vastaus: En usko. Teimme päätöksen, että meillä olisi aina joku täällä auttamassa asiakkaita, mutta emme ole noudattaneet sitä.</w:t>
      </w:r>
    </w:p>
    <w:p>
      <w:r>
        <w:rPr>
          <w:b/>
        </w:rPr>
        <w:t xml:space="preserve">Tulos</w:t>
      </w:r>
    </w:p>
    <w:p>
      <w:r>
        <w:t xml:space="preserve">ei</w:t>
      </w:r>
    </w:p>
    <w:p>
      <w:r>
        <w:rPr>
          <w:b/>
        </w:rPr>
        <w:t xml:space="preserve">Esimerkki 8.4860</w:t>
      </w:r>
    </w:p>
    <w:p>
      <w:r>
        <w:t xml:space="preserve">Kehotus: Joanie. Hän oli partioimassa täällä naapurustossa lainvalvojana. Ja tietysti hän saa ilmaisia VHS-vuokraamoja.  Vastaus: Joanie, joka ei ole koskaan ollut täällä..: Kiitos, Maybelline. Minusta tuntuu, että karsin sen todella hyvin.</w:t>
      </w:r>
    </w:p>
    <w:p>
      <w:r>
        <w:rPr>
          <w:b/>
        </w:rPr>
        <w:t xml:space="preserve">Tulos</w:t>
      </w:r>
    </w:p>
    <w:p>
      <w:r>
        <w:t xml:space="preserve">ei</w:t>
      </w:r>
    </w:p>
    <w:p>
      <w:r>
        <w:rPr>
          <w:b/>
        </w:rPr>
        <w:t xml:space="preserve">Esimerkki 8.4861</w:t>
      </w:r>
    </w:p>
    <w:p>
      <w:r>
        <w:t xml:space="preserve">Kehotus: Täällä on liikaa ihmisiä, jotta voisin tuntea oloni mukavaksi.  Vastaus: Voi luoja, tulin juuri sisään ja kuulin sinun sanovan noin. Se on niin syvällistä.</w:t>
      </w:r>
    </w:p>
    <w:p>
      <w:r>
        <w:rPr>
          <w:b/>
        </w:rPr>
        <w:t xml:space="preserve">Tulos</w:t>
      </w:r>
    </w:p>
    <w:p>
      <w:r>
        <w:t xml:space="preserve">ei</w:t>
      </w:r>
    </w:p>
    <w:p>
      <w:r>
        <w:rPr>
          <w:b/>
        </w:rPr>
        <w:t xml:space="preserve">Esimerkki 8.4862</w:t>
      </w:r>
    </w:p>
    <w:p>
      <w:r>
        <w:t xml:space="preserve">Kehotus: Katso tuon taakse. Tuolla on kuusi muuta Port-o-Pottiesia.  Vastaus: Etsikää Port-o-Potty. He jättivät pakettiauton/rekan pois.</w:t>
      </w:r>
    </w:p>
    <w:p>
      <w:r>
        <w:rPr>
          <w:b/>
        </w:rPr>
        <w:t xml:space="preserve">Tulos</w:t>
      </w:r>
    </w:p>
    <w:p>
      <w:r>
        <w:t xml:space="preserve">ei</w:t>
      </w:r>
    </w:p>
    <w:p>
      <w:r>
        <w:rPr>
          <w:b/>
        </w:rPr>
        <w:t xml:space="preserve">Esimerkki 8.4863</w:t>
      </w:r>
    </w:p>
    <w:p>
      <w:r>
        <w:t xml:space="preserve">Kehotus: Hän on mies. Hän on selvästi mies.  Vastaus: Mistä he tulivat ja minne he ovat menossa?</w:t>
      </w:r>
    </w:p>
    <w:p>
      <w:r>
        <w:rPr>
          <w:b/>
        </w:rPr>
        <w:t xml:space="preserve">Tulos</w:t>
      </w:r>
    </w:p>
    <w:p>
      <w:r>
        <w:t xml:space="preserve">ei</w:t>
      </w:r>
    </w:p>
    <w:p>
      <w:r>
        <w:rPr>
          <w:b/>
        </w:rPr>
        <w:t xml:space="preserve">Esimerkki 8.4864</w:t>
      </w:r>
    </w:p>
    <w:p>
      <w:r>
        <w:t xml:space="preserve">Kehotus: Whoo Hoo! Voi hyvänen aika. Olet mielenkiintoisin ihminen, jonka olen koskaan tavannut.  Vastaus: Itse asiassa se sopii minulle. Tuon haluaisin nähdä.</w:t>
      </w:r>
    </w:p>
    <w:p>
      <w:r>
        <w:rPr>
          <w:b/>
        </w:rPr>
        <w:t xml:space="preserve">Tulos</w:t>
      </w:r>
    </w:p>
    <w:p>
      <w:r>
        <w:t xml:space="preserve">ei</w:t>
      </w:r>
    </w:p>
    <w:p>
      <w:r>
        <w:rPr>
          <w:b/>
        </w:rPr>
        <w:t xml:space="preserve">Esimerkki 8.4865</w:t>
      </w:r>
    </w:p>
    <w:p>
      <w:r>
        <w:t xml:space="preserve">Kehotus: Ajattelin tulla sisään ja juoda kupin teetä ennen kuin jatkan matkaa. Sinä otit auton, joten minun piti viedä miehesi ja tyttäresi kotiin.  Vastaus: "Ei, ei, ei, ei, ei, ei, ei, ei, ei, ei: Monaloha, kuten pähkinät. Niin kuin minun täytyy olla, kun olen mennyt naimisiin tähän perheeseen.</w:t>
      </w:r>
    </w:p>
    <w:p>
      <w:r>
        <w:rPr>
          <w:b/>
        </w:rPr>
        <w:t xml:space="preserve">Tulos</w:t>
      </w:r>
    </w:p>
    <w:p>
      <w:r>
        <w:t xml:space="preserve">ei</w:t>
      </w:r>
    </w:p>
    <w:p>
      <w:r>
        <w:rPr>
          <w:b/>
        </w:rPr>
        <w:t xml:space="preserve">Esimerkki 8.4866</w:t>
      </w:r>
    </w:p>
    <w:p>
      <w:r>
        <w:t xml:space="preserve">Kehotus: Tiedän, että sinulla on vain yksi käsi, ja arvostan sitä, että vilkutit minulle pöytääsi toivottamaan sinulle hyvää syntymäpäivää.  Vastaus: Se on hemmetin varmaa.</w:t>
      </w:r>
    </w:p>
    <w:p>
      <w:r>
        <w:rPr>
          <w:b/>
        </w:rPr>
        <w:t xml:space="preserve">Tulos</w:t>
      </w:r>
    </w:p>
    <w:p>
      <w:r>
        <w:t xml:space="preserve">ei</w:t>
      </w:r>
    </w:p>
    <w:p>
      <w:r>
        <w:rPr>
          <w:b/>
        </w:rPr>
        <w:t xml:space="preserve">Esimerkki 8.4867</w:t>
      </w:r>
    </w:p>
    <w:p>
      <w:r>
        <w:t xml:space="preserve">Kehotus: Totta kai päähän sattuu, herra Disney. Sinua on lyöty päähän tiilellä useita tuhansia kertoja vuosien varrella.  Vastaus: Ehkä hän ansaitsi sen tai jotain?</w:t>
      </w:r>
    </w:p>
    <w:p>
      <w:r>
        <w:rPr>
          <w:b/>
        </w:rPr>
        <w:t xml:space="preserve">Tulos</w:t>
      </w:r>
    </w:p>
    <w:p>
      <w:r>
        <w:t xml:space="preserve">ei</w:t>
      </w:r>
    </w:p>
    <w:p>
      <w:r>
        <w:rPr>
          <w:b/>
        </w:rPr>
        <w:t xml:space="preserve">Esimerkki 8.4868</w:t>
      </w:r>
    </w:p>
    <w:p>
      <w:r>
        <w:t xml:space="preserve">Kehotus: Aika on koittanut, poika, mene tulevaisuuteen. Mene pilven läpi.  Vastaa: Olethan sinä Rushin roadie?</w:t>
      </w:r>
    </w:p>
    <w:p>
      <w:r>
        <w:rPr>
          <w:b/>
        </w:rPr>
        <w:t xml:space="preserve">Tulos</w:t>
      </w:r>
    </w:p>
    <w:p>
      <w:r>
        <w:t xml:space="preserve">ei</w:t>
      </w:r>
    </w:p>
    <w:p>
      <w:r>
        <w:rPr>
          <w:b/>
        </w:rPr>
        <w:t xml:space="preserve">Esimerkki 8.4869</w:t>
      </w:r>
    </w:p>
    <w:p>
      <w:r>
        <w:t xml:space="preserve">Kehotus: Se olen minä, Annette Burgundy. Bestseller-kirjailija.  Vastaus: No, menetimme paljon ihmisiä rogue wave. Me olemme onnekkaita, jotka selvisimme valaan vatsaan.</w:t>
      </w:r>
    </w:p>
    <w:p>
      <w:r>
        <w:rPr>
          <w:b/>
        </w:rPr>
        <w:t xml:space="preserve">Tulos</w:t>
      </w:r>
    </w:p>
    <w:p>
      <w:r>
        <w:t xml:space="preserve">ei</w:t>
      </w:r>
    </w:p>
    <w:p>
      <w:r>
        <w:rPr>
          <w:b/>
        </w:rPr>
        <w:t xml:space="preserve">Esimerkki 8.4870</w:t>
      </w:r>
    </w:p>
    <w:p>
      <w:r>
        <w:t xml:space="preserve">Kehotus: Oletko koskaan huomannut, että korut ovat hulluja? Niin kuin ihmiset vain antavat arvoa kiiltäville esineille, mutta niillä ei oikeasti ole arvoa.  Vastaus: Jalokiviä ei voi pitää arvokkaina: Tuo on yhtä hyvä pätevyys kuin mikä tahansa muu. Tulee aika, jolloin on selvää, että sinun pitäisi olla seuraava peräkkäin. Ja minä annan sinulle sen vallan. Näkemiin.</w:t>
      </w:r>
    </w:p>
    <w:p>
      <w:r>
        <w:rPr>
          <w:b/>
        </w:rPr>
        <w:t xml:space="preserve">Tulos</w:t>
      </w:r>
    </w:p>
    <w:p>
      <w:r>
        <w:t xml:space="preserve">ei</w:t>
      </w:r>
    </w:p>
    <w:p>
      <w:r>
        <w:rPr>
          <w:b/>
        </w:rPr>
        <w:t xml:space="preserve">Esimerkki 8.4871</w:t>
      </w:r>
    </w:p>
    <w:p>
      <w:r>
        <w:t xml:space="preserve">Kehotus: Olemmeko tavanneet aiemmin vai oletko uusi henkilö?  Vastaus: Oletko jo tavannut meidät? Kuulostaa seksiltä mieheni kanssa.</w:t>
      </w:r>
    </w:p>
    <w:p>
      <w:r>
        <w:rPr>
          <w:b/>
        </w:rPr>
        <w:t xml:space="preserve">Tulos</w:t>
      </w:r>
    </w:p>
    <w:p>
      <w:r>
        <w:t xml:space="preserve">ei</w:t>
      </w:r>
    </w:p>
    <w:p>
      <w:r>
        <w:rPr>
          <w:b/>
        </w:rPr>
        <w:t xml:space="preserve">Esimerkki 8.4872</w:t>
      </w:r>
    </w:p>
    <w:p>
      <w:r>
        <w:t xml:space="preserve">Kehotus: Mitä enemmän tissejä, sitä parempi. Katsokaa, yksi rukoilee nurkassa.  Vastaus: America's Got Talent -ohjelman tuottajana. Juuri näin löysimme suurimmat lahjakkuutemme.</w:t>
      </w:r>
    </w:p>
    <w:p>
      <w:r>
        <w:rPr>
          <w:b/>
        </w:rPr>
        <w:t xml:space="preserve">Tulos</w:t>
      </w:r>
    </w:p>
    <w:p>
      <w:r>
        <w:t xml:space="preserve">ei</w:t>
      </w:r>
    </w:p>
    <w:p>
      <w:r>
        <w:rPr>
          <w:b/>
        </w:rPr>
        <w:t xml:space="preserve">Esimerkki 8.4873</w:t>
      </w:r>
    </w:p>
    <w:p>
      <w:r>
        <w:t xml:space="preserve">Kehotus: Meidän pitäisi saada hänet maksamaan meille jättipotissa olleen rahamäärän.  Vastaus: Se on poissa. Söin ne kaikki ja muovipussin.</w:t>
      </w:r>
    </w:p>
    <w:p>
      <w:r>
        <w:rPr>
          <w:b/>
        </w:rPr>
        <w:t xml:space="preserve">Tulos</w:t>
      </w:r>
    </w:p>
    <w:p>
      <w:r>
        <w:t xml:space="preserve">ei</w:t>
      </w:r>
    </w:p>
    <w:p>
      <w:r>
        <w:rPr>
          <w:b/>
        </w:rPr>
        <w:t xml:space="preserve">Esimerkki 8.4874</w:t>
      </w:r>
    </w:p>
    <w:p>
      <w:r>
        <w:t xml:space="preserve">Kehotus: Olen pahoillani. Minun ei olisi pitänyt sanoa mitään onnettomuudesta.  Vastaus: OKEI. Kuulostaa hyvältä, mahdollisuuksien maa!</w:t>
      </w:r>
    </w:p>
    <w:p>
      <w:r>
        <w:rPr>
          <w:b/>
        </w:rPr>
        <w:t xml:space="preserve">Tulos</w:t>
      </w:r>
    </w:p>
    <w:p>
      <w:r>
        <w:t xml:space="preserve">ei</w:t>
      </w:r>
    </w:p>
    <w:p>
      <w:r>
        <w:rPr>
          <w:b/>
        </w:rPr>
        <w:t xml:space="preserve">Esimerkki 8.4875</w:t>
      </w:r>
    </w:p>
    <w:p>
      <w:r>
        <w:t xml:space="preserve">Kehotus: Amilea en vuokrannut täältäkään.  Vastaus: Hyvä on, kun lasken kolmeen, aion murtaa oven auki.</w:t>
      </w:r>
    </w:p>
    <w:p>
      <w:r>
        <w:rPr>
          <w:b/>
        </w:rPr>
        <w:t xml:space="preserve">Tulos</w:t>
      </w:r>
    </w:p>
    <w:p>
      <w:r>
        <w:t xml:space="preserve">ei</w:t>
      </w:r>
    </w:p>
    <w:p>
      <w:r>
        <w:rPr>
          <w:b/>
        </w:rPr>
        <w:t xml:space="preserve">Esimerkki 8.4876</w:t>
      </w:r>
    </w:p>
    <w:p>
      <w:r>
        <w:t xml:space="preserve">Kehotus: Miksi koulutit keittiön heisimadon?  Vastaus: "Miksi? Älä enää koskaan sano heisimato täällä keittiössä. Muistatko, kun terveystarkastaja kävi täällä?</w:t>
      </w:r>
    </w:p>
    <w:p>
      <w:r>
        <w:rPr>
          <w:b/>
        </w:rPr>
        <w:t xml:space="preserve">Tulos</w:t>
      </w:r>
    </w:p>
    <w:p>
      <w:r>
        <w:t xml:space="preserve">ei</w:t>
      </w:r>
    </w:p>
    <w:p>
      <w:r>
        <w:rPr>
          <w:b/>
        </w:rPr>
        <w:t xml:space="preserve">Esimerkki 8.4877</w:t>
      </w:r>
    </w:p>
    <w:p>
      <w:r>
        <w:t xml:space="preserve">Kehotus: Vau, tämä on outoa. Kukaan muu ei ole tässä koneessa.  Vastaus: Tietenkin, sir. Noin sitä pitää. Jos voitte vain laittaa kasvonne tuon tuuletusaukon viereen, sumu hoitaa loput.</w:t>
      </w:r>
    </w:p>
    <w:p>
      <w:r>
        <w:rPr>
          <w:b/>
        </w:rPr>
        <w:t xml:space="preserve">Tulos</w:t>
      </w:r>
    </w:p>
    <w:p>
      <w:r>
        <w:t xml:space="preserve">ei</w:t>
      </w:r>
    </w:p>
    <w:p>
      <w:r>
        <w:rPr>
          <w:b/>
        </w:rPr>
        <w:t xml:space="preserve">Esimerkki 8.4878</w:t>
      </w:r>
    </w:p>
    <w:p>
      <w:r>
        <w:t xml:space="preserve">Kehotus: Haluan kuulla opettajan mielipiteen: Nautin tästä teatteritunnista niin paljon, että haluan kuulla opettajan mielipiteen. Tuntui kuin hänellä olisi ollut ajatus, mutta hän ei ole puhunut.  Vastaus: Se on silkkitakki. Materiaali ei tartu ollenkaan. Se on hyvin pehmeä. Mikä tämä sinun vaivasi tarkalleen ottaen on?</w:t>
      </w:r>
    </w:p>
    <w:p>
      <w:r>
        <w:rPr>
          <w:b/>
        </w:rPr>
        <w:t xml:space="preserve">Tulos</w:t>
      </w:r>
    </w:p>
    <w:p>
      <w:r>
        <w:t xml:space="preserve">ei</w:t>
      </w:r>
    </w:p>
    <w:p>
      <w:r>
        <w:rPr>
          <w:b/>
        </w:rPr>
        <w:t xml:space="preserve">Esimerkki 8.4879</w:t>
      </w:r>
    </w:p>
    <w:p>
      <w:r>
        <w:t xml:space="preserve">Kehotus: Tämä on minulle nyt aika epämukavaa. Minusta tuntuu, että tämä on vain perheasia, jonka keskellä olen.  Vastaus: Kyllä, aivan oikein. Poistat plakkia, joka kerääntyy ajan myötä.</w:t>
      </w:r>
    </w:p>
    <w:p>
      <w:r>
        <w:rPr>
          <w:b/>
        </w:rPr>
        <w:t xml:space="preserve">Tulos</w:t>
      </w:r>
    </w:p>
    <w:p>
      <w:r>
        <w:t xml:space="preserve">ei</w:t>
      </w:r>
    </w:p>
    <w:p>
      <w:r>
        <w:rPr>
          <w:b/>
        </w:rPr>
        <w:t xml:space="preserve">Esimerkki 8.4880</w:t>
      </w:r>
    </w:p>
    <w:p>
      <w:r>
        <w:t xml:space="preserve">Kehotus: Minskissä me kasvoimme ja sitten vietimme jonkin aikaa Italiassa. Ennen kuin tulimme tänne.  Vastaus: Tulimme tänne ennen kuin lähdimme tänne: Hyvä on, suljen silmäni keittiössäsi olevilta heisimatoilta.</w:t>
      </w:r>
    </w:p>
    <w:p>
      <w:r>
        <w:rPr>
          <w:b/>
        </w:rPr>
        <w:t xml:space="preserve">Tulos</w:t>
      </w:r>
    </w:p>
    <w:p>
      <w:r>
        <w:t xml:space="preserve">ei</w:t>
      </w:r>
    </w:p>
    <w:p>
      <w:r>
        <w:rPr>
          <w:b/>
        </w:rPr>
        <w:t xml:space="preserve">Esimerkki 8.4881</w:t>
      </w:r>
    </w:p>
    <w:p>
      <w:r>
        <w:t xml:space="preserve">Kehotus: Kuuntele, Marianne. Haluan, että otat tuon GPS:n ja heität sen ulos ikkunasta, koska emme tarvitse sitä.  Vastaa: MARIANNE: HYVÄ ON. Voin sitten odottaa kaksi minuuttia pissalla käyntiä.</w:t>
      </w:r>
    </w:p>
    <w:p>
      <w:r>
        <w:rPr>
          <w:b/>
        </w:rPr>
        <w:t xml:space="preserve">Tulos</w:t>
      </w:r>
    </w:p>
    <w:p>
      <w:r>
        <w:t xml:space="preserve">ei</w:t>
      </w:r>
    </w:p>
    <w:p>
      <w:r>
        <w:rPr>
          <w:b/>
        </w:rPr>
        <w:t xml:space="preserve">Esimerkki 8.4882</w:t>
      </w:r>
    </w:p>
    <w:p>
      <w:r>
        <w:t xml:space="preserve">Kehotus: Haluan Kaiser Rollin. Pyydän.  Vastaus: Totta kai. Rakastan kuunnella ihmisten puhetta ja teeskennellä, etten ole paikalla.</w:t>
      </w:r>
    </w:p>
    <w:p>
      <w:r>
        <w:rPr>
          <w:b/>
        </w:rPr>
        <w:t xml:space="preserve">Tulos</w:t>
      </w:r>
    </w:p>
    <w:p>
      <w:r>
        <w:t xml:space="preserve">ei</w:t>
      </w:r>
    </w:p>
    <w:p>
      <w:r>
        <w:rPr>
          <w:b/>
        </w:rPr>
        <w:t xml:space="preserve">Esimerkki 8.4883</w:t>
      </w:r>
    </w:p>
    <w:p>
      <w:r>
        <w:t xml:space="preserve">Kehotus: Ah, hitto. Kerma on takahuoneessa. Takahuoneen kylpyhuoneessa.  Vastaus: Voi, siitä tuo ihana tuoksu johtuu.</w:t>
      </w:r>
    </w:p>
    <w:p>
      <w:r>
        <w:rPr>
          <w:b/>
        </w:rPr>
        <w:t xml:space="preserve">Tulos</w:t>
      </w:r>
    </w:p>
    <w:p>
      <w:r>
        <w:t xml:space="preserve">ei</w:t>
      </w:r>
    </w:p>
    <w:p>
      <w:r>
        <w:rPr>
          <w:b/>
        </w:rPr>
        <w:t xml:space="preserve">Esimerkki 8.4884</w:t>
      </w:r>
    </w:p>
    <w:p>
      <w:r>
        <w:t xml:space="preserve">Kehotus: Katso, hänellä ei ole edes skittiä. Hän näyttää siltä, että hänellä on hulluja ongelmia aivoissaan.  Vastaus: Luojan kiitos tämä neliveto on todella potkua.</w:t>
      </w:r>
    </w:p>
    <w:p>
      <w:r>
        <w:rPr>
          <w:b/>
        </w:rPr>
        <w:t xml:space="preserve">Tulos</w:t>
      </w:r>
    </w:p>
    <w:p>
      <w:r>
        <w:t xml:space="preserve">ei</w:t>
      </w:r>
    </w:p>
    <w:p>
      <w:r>
        <w:rPr>
          <w:b/>
        </w:rPr>
        <w:t xml:space="preserve">Esimerkki 8.4885</w:t>
      </w:r>
    </w:p>
    <w:p>
      <w:r>
        <w:t xml:space="preserve">Kehotus: Miksi ottaisit meidän aterimemme mukaan? Täällä on tavaraa. Tämä on lomakeskus.  Vastaus: Se on totta. Me matkustimme kuuhun - se on iso juttu. En ole koskaan leikkinyt kissan kanssa, saati sitten kuussa viehättävän naisen kanssa.</w:t>
      </w:r>
    </w:p>
    <w:p>
      <w:r>
        <w:rPr>
          <w:b/>
        </w:rPr>
        <w:t xml:space="preserve">Tulos</w:t>
      </w:r>
    </w:p>
    <w:p>
      <w:r>
        <w:t xml:space="preserve">ei</w:t>
      </w:r>
    </w:p>
    <w:p>
      <w:r>
        <w:rPr>
          <w:b/>
        </w:rPr>
        <w:t xml:space="preserve">Esimerkki 8.4886</w:t>
      </w:r>
    </w:p>
    <w:p>
      <w:r>
        <w:t xml:space="preserve">Kehotus: Katastrofaalinen ilmastonmuutos, vai? Floridassa on joulukuu. Kuka olisi uskonut, että meillä on jäätä.  Vastaus: Clinton. Hei, se on kuin Bill Clinton. Melkein kuin meidän kohtalomme olisi istua vierekkäin.</w:t>
      </w:r>
    </w:p>
    <w:p>
      <w:r>
        <w:rPr>
          <w:b/>
        </w:rPr>
        <w:t xml:space="preserve">Tulos</w:t>
      </w:r>
    </w:p>
    <w:p>
      <w:r>
        <w:t xml:space="preserve">ei</w:t>
      </w:r>
    </w:p>
    <w:p>
      <w:r>
        <w:rPr>
          <w:b/>
        </w:rPr>
        <w:t xml:space="preserve">Esimerkki 8.4887</w:t>
      </w:r>
    </w:p>
    <w:p>
      <w:r>
        <w:t xml:space="preserve">Kehotus: Puristit luonnolliset korvasi pienemmiksi korviksi.  Vastaus: Te otatte nämä palikat ja muutatte ne valuutaksi. Sinusta tulee kuningas.</w:t>
      </w:r>
    </w:p>
    <w:p>
      <w:r>
        <w:rPr>
          <w:b/>
        </w:rPr>
        <w:t xml:space="preserve">Tulos</w:t>
      </w:r>
    </w:p>
    <w:p>
      <w:r>
        <w:t xml:space="preserve">ei</w:t>
      </w:r>
    </w:p>
    <w:p>
      <w:r>
        <w:rPr>
          <w:b/>
        </w:rPr>
        <w:t xml:space="preserve">Esimerkki 8.4888</w:t>
      </w:r>
    </w:p>
    <w:p>
      <w:r>
        <w:t xml:space="preserve">Kehotus: Luulin, että ne olivat viimeiset messut, viisi vuotta sitten. Mutta olen iloinen, että olin väärässä.  Vastaus: Haluatko kuulla jotain hullua? Puhuimme juuri teistä.</w:t>
      </w:r>
    </w:p>
    <w:p>
      <w:r>
        <w:rPr>
          <w:b/>
        </w:rPr>
        <w:t xml:space="preserve">Tulos</w:t>
      </w:r>
    </w:p>
    <w:p>
      <w:r>
        <w:t xml:space="preserve">ei</w:t>
      </w:r>
    </w:p>
    <w:p>
      <w:r>
        <w:rPr>
          <w:b/>
        </w:rPr>
        <w:t xml:space="preserve">Esimerkki 8.4889</w:t>
      </w:r>
    </w:p>
    <w:p>
      <w:r>
        <w:t xml:space="preserve">Kehotus: Tässä on sinun frozesi.  Vastaus: Onko Palm Springsissä syntyminen tehnyt sinusta homon?</w:t>
      </w:r>
    </w:p>
    <w:p>
      <w:r>
        <w:rPr>
          <w:b/>
        </w:rPr>
        <w:t xml:space="preserve">Tulos</w:t>
      </w:r>
    </w:p>
    <w:p>
      <w:r>
        <w:t xml:space="preserve">ei</w:t>
      </w:r>
    </w:p>
    <w:p>
      <w:r>
        <w:rPr>
          <w:b/>
        </w:rPr>
        <w:t xml:space="preserve">Esimerkki 8.4890</w:t>
      </w:r>
    </w:p>
    <w:p>
      <w:r>
        <w:t xml:space="preserve">Kehotus: Jos minulla olisi tunteita, sanoisin, että tämä oli surullinen tarina. Kuinka kaipaankaan tunteita. Miksi elämä on niin epäreilua, että minut luotiin ilman tunteita?  Vastaus: Mitä sinä teet? Rikot neljännen seinän.</w:t>
      </w:r>
    </w:p>
    <w:p>
      <w:r>
        <w:rPr>
          <w:b/>
        </w:rPr>
        <w:t xml:space="preserve">Tulos</w:t>
      </w:r>
    </w:p>
    <w:p>
      <w:r>
        <w:t xml:space="preserve">ei</w:t>
      </w:r>
    </w:p>
    <w:p>
      <w:r>
        <w:rPr>
          <w:b/>
        </w:rPr>
        <w:t xml:space="preserve">Esimerkki 8.4891</w:t>
      </w:r>
    </w:p>
    <w:p>
      <w:r>
        <w:t xml:space="preserve">Kehotus: Slats, tuo on hyvä sitaatti kirjaasi varten. Päivä kerrallaan.  Vastaus: Me myös tilaamme pizzaa kahdesti päivässä.</w:t>
      </w:r>
    </w:p>
    <w:p>
      <w:r>
        <w:rPr>
          <w:b/>
        </w:rPr>
        <w:t xml:space="preserve">Tulos</w:t>
      </w:r>
    </w:p>
    <w:p>
      <w:r>
        <w:t xml:space="preserve">ei</w:t>
      </w:r>
    </w:p>
    <w:p>
      <w:r>
        <w:rPr>
          <w:b/>
        </w:rPr>
        <w:t xml:space="preserve">Esimerkki 8.4892</w:t>
      </w:r>
    </w:p>
    <w:p>
      <w:r>
        <w:t xml:space="preserve">Kehotus: Ei maailmanpyörään pääse ilman lippua.  Vastaus: Olen toisesta maasta, ettekä maksa minulle.</w:t>
      </w:r>
    </w:p>
    <w:p>
      <w:r>
        <w:rPr>
          <w:b/>
        </w:rPr>
        <w:t xml:space="preserve">Tulos</w:t>
      </w:r>
    </w:p>
    <w:p>
      <w:r>
        <w:t xml:space="preserve">ei</w:t>
      </w:r>
    </w:p>
    <w:p>
      <w:r>
        <w:rPr>
          <w:b/>
        </w:rPr>
        <w:t xml:space="preserve">Esimerkki 8.4893</w:t>
      </w:r>
    </w:p>
    <w:p>
      <w:r>
        <w:t xml:space="preserve">Kehotus: Voisitteko olla hiljempaa? Yritän katsoa Yngwie Malmsteenia.  Vastaus: Pidätkö äänestä, jonka ikkunani pitää, kun se aukeaa sinulle?</w:t>
      </w:r>
    </w:p>
    <w:p>
      <w:r>
        <w:rPr>
          <w:b/>
        </w:rPr>
        <w:t xml:space="preserve">Tulos</w:t>
      </w:r>
    </w:p>
    <w:p>
      <w:r>
        <w:t xml:space="preserve">ei</w:t>
      </w:r>
    </w:p>
    <w:p>
      <w:r>
        <w:rPr>
          <w:b/>
        </w:rPr>
        <w:t xml:space="preserve">Esimerkki 8.4894</w:t>
      </w:r>
    </w:p>
    <w:p>
      <w:r>
        <w:t xml:space="preserve">Kehotus: Huomio, huomio. Vanhempien ilmoitus. Vanhempasi eroavat. Kaikki vanhempanne. Kaikki kaupungin vanhemmat eroavat.  Vastaus: Hei, olen aikaisin. Anteeksi, ei ollut tarkoitus pelästyttää sinua. Taidan olla rakastunut sinuun.</w:t>
      </w:r>
    </w:p>
    <w:p>
      <w:r>
        <w:rPr>
          <w:b/>
        </w:rPr>
        <w:t xml:space="preserve">Tulos</w:t>
      </w:r>
    </w:p>
    <w:p>
      <w:r>
        <w:t xml:space="preserve">ei</w:t>
      </w:r>
    </w:p>
    <w:p>
      <w:r>
        <w:rPr>
          <w:b/>
        </w:rPr>
        <w:t xml:space="preserve">Esimerkki 8.4895</w:t>
      </w:r>
    </w:p>
    <w:p>
      <w:r>
        <w:t xml:space="preserve">Kehotus: Karvapeitteesi liittyvät kasvoihisi?  Vastaus: "Karvojenne kanssa? Olen iloinen, että saimme niin hyviä ystäviä RA:n kanssa silloin, kun olimme kaikki yhdessä yliopistossa.</w:t>
      </w:r>
    </w:p>
    <w:p>
      <w:r>
        <w:rPr>
          <w:b/>
        </w:rPr>
        <w:t xml:space="preserve">Tulos</w:t>
      </w:r>
    </w:p>
    <w:p>
      <w:r>
        <w:t xml:space="preserve">ei</w:t>
      </w:r>
    </w:p>
    <w:p>
      <w:r>
        <w:rPr>
          <w:b/>
        </w:rPr>
        <w:t xml:space="preserve">Esimerkki 8.4896</w:t>
      </w:r>
    </w:p>
    <w:p>
      <w:r>
        <w:t xml:space="preserve">Kehotus: Ehkä voisimme käyttää näitä kalkkeutuneita kalanpoikasten ulosteita jonkinlaisina tabletteina.  Vastaus: Puhvelin selän päällä istuva simpukankuori?</w:t>
      </w:r>
    </w:p>
    <w:p>
      <w:r>
        <w:rPr>
          <w:b/>
        </w:rPr>
        <w:t xml:space="preserve">Tulos</w:t>
      </w:r>
    </w:p>
    <w:p>
      <w:r>
        <w:t xml:space="preserve">ei</w:t>
      </w:r>
    </w:p>
    <w:p>
      <w:r>
        <w:rPr>
          <w:b/>
        </w:rPr>
        <w:t xml:space="preserve">Esimerkki 8.4897</w:t>
      </w:r>
    </w:p>
    <w:p>
      <w:r>
        <w:t xml:space="preserve">Kehotus: Kuuntele, Ronny. Katso tuota ylimielistä leiriä vastapäätä. Vihaan heitä niin paljon.  Vastaus: Oui oui!  Kyllä, tämä kuulostaa kauniilta!  Hankin useita jääkarhutakkeja ja pidämme niitä ja PETA hengittää niskaamme.</w:t>
      </w:r>
    </w:p>
    <w:p>
      <w:r>
        <w:rPr>
          <w:b/>
        </w:rPr>
        <w:t xml:space="preserve">Tulos</w:t>
      </w:r>
    </w:p>
    <w:p>
      <w:r>
        <w:t xml:space="preserve">ei</w:t>
      </w:r>
    </w:p>
    <w:p>
      <w:r>
        <w:rPr>
          <w:b/>
        </w:rPr>
        <w:t xml:space="preserve">Esimerkki 8.4898</w:t>
      </w:r>
    </w:p>
    <w:p>
      <w:r>
        <w:t xml:space="preserve">Kehotus: Käyttäytymisesi perusteella sanon, että et ole oikeastaan ammattilainen.  Vastaus: Minäpä kerron sinulle jotain, Anus. Annan sinulle 10 prosenttia tuloistamme vastineeksi raa'asta pahoinpitelystä.</w:t>
      </w:r>
    </w:p>
    <w:p>
      <w:r>
        <w:rPr>
          <w:b/>
        </w:rPr>
        <w:t xml:space="preserve">Tulos</w:t>
      </w:r>
    </w:p>
    <w:p>
      <w:r>
        <w:t xml:space="preserve">ei</w:t>
      </w:r>
    </w:p>
    <w:p>
      <w:r>
        <w:rPr>
          <w:b/>
        </w:rPr>
        <w:t xml:space="preserve">Esimerkki 8.4899</w:t>
      </w:r>
    </w:p>
    <w:p>
      <w:r>
        <w:t xml:space="preserve">Kehotus: Rouva, tiedättekö, kuka mies on tässä kuvassa?  Vastaus: Kuka on kuvassa oleva henkilö? Kyllä, me jahtaamme exääsi. Hyvä on, voimme mennä yhdessä. Menetin juuri työni, mutta minulla on muutama kahle säästössä.</w:t>
      </w:r>
    </w:p>
    <w:p>
      <w:r>
        <w:rPr>
          <w:b/>
        </w:rPr>
        <w:t xml:space="preserve">Tulos</w:t>
      </w:r>
    </w:p>
    <w:p>
      <w:r>
        <w:t xml:space="preserve">ei</w:t>
      </w:r>
    </w:p>
    <w:p>
      <w:r>
        <w:rPr>
          <w:b/>
        </w:rPr>
        <w:t xml:space="preserve">Esimerkki 8.4900</w:t>
      </w:r>
    </w:p>
    <w:p>
      <w:r>
        <w:t xml:space="preserve">Kehotus: Minä vain lopetan paskanjauhamisen. Rakastan sinua. Ymmärrän, että olet ollut naimisissa jo jonkin aikaa.  Vastaus: Hei. Ja minä tarvitsen RC Colaa. Onko täällä kukaan töissä?</w:t>
      </w:r>
    </w:p>
    <w:p>
      <w:r>
        <w:rPr>
          <w:b/>
        </w:rPr>
        <w:t xml:space="preserve">Tulos</w:t>
      </w:r>
    </w:p>
    <w:p>
      <w:r>
        <w:t xml:space="preserve">ei</w:t>
      </w:r>
    </w:p>
    <w:p>
      <w:r>
        <w:rPr>
          <w:b/>
        </w:rPr>
        <w:t xml:space="preserve">Esimerkki 8.4901</w:t>
      </w:r>
    </w:p>
    <w:p>
      <w:r>
        <w:t xml:space="preserve">Kehotus: Luulin, että helvetti olisi täynnä pahoja ihmisiä.  Vastaus: Kuka haluaa elää ikuisesti? Rukoilen kuoleman vapauttamista. Minun täytyy ottaa omat hampaani ulos kallostani joka ilta.</w:t>
      </w:r>
    </w:p>
    <w:p>
      <w:r>
        <w:rPr>
          <w:b/>
        </w:rPr>
        <w:t xml:space="preserve">Tulos</w:t>
      </w:r>
    </w:p>
    <w:p>
      <w:r>
        <w:t xml:space="preserve">ei</w:t>
      </w:r>
    </w:p>
    <w:p>
      <w:r>
        <w:rPr>
          <w:b/>
        </w:rPr>
        <w:t xml:space="preserve">Esimerkki 8.4902</w:t>
      </w:r>
    </w:p>
    <w:p>
      <w:r>
        <w:t xml:space="preserve">Kehotus: Mitä, etkö aio antaa minulle vessakoodia?  Vastaus: En anna sinulle koodikoodia: Joo, se oli tavallaan yksityisjuoru minulle, ja toivon, ettet olisi saanut tietää lukemalla postiani.</w:t>
      </w:r>
    </w:p>
    <w:p>
      <w:r>
        <w:rPr>
          <w:b/>
        </w:rPr>
        <w:t xml:space="preserve">Tulos</w:t>
      </w:r>
    </w:p>
    <w:p>
      <w:r>
        <w:t xml:space="preserve">ei</w:t>
      </w:r>
    </w:p>
    <w:p>
      <w:r>
        <w:rPr>
          <w:b/>
        </w:rPr>
        <w:t xml:space="preserve">Esimerkki 8.4903</w:t>
      </w:r>
    </w:p>
    <w:p>
      <w:r>
        <w:t xml:space="preserve">Kehotus: Yritä huomenna uudelleen. Vaikuta todella pomona. Varmista vain, etteivät he pakota sinua vastaamaan kysymyksiin, joihin et osaa vastata.  Vastaa: Uskon, että pöllö todellakin sanoo hoo.</w:t>
      </w:r>
    </w:p>
    <w:p>
      <w:r>
        <w:rPr>
          <w:b/>
        </w:rPr>
        <w:t xml:space="preserve">Tulos</w:t>
      </w:r>
    </w:p>
    <w:p>
      <w:r>
        <w:t xml:space="preserve">ei</w:t>
      </w:r>
    </w:p>
    <w:p>
      <w:r>
        <w:rPr>
          <w:b/>
        </w:rPr>
        <w:t xml:space="preserve">Esimerkki 8.4904</w:t>
      </w:r>
    </w:p>
    <w:p>
      <w:r>
        <w:t xml:space="preserve">Kehotus: Jos aiot esiintyä lapsena, meidän aikuisten täytyy esiintyä paljon pidempinä. Siksi me kolme olemme trenssitakissa.  Vastaus: "Ei, ei, ei, ei, ei, ei, ei, ei, ei, ei: Mitä sanot, Beth? Viimeinen yhteinen karsina ennen kuin lähdemme omille teillemme?</w:t>
      </w:r>
    </w:p>
    <w:p>
      <w:r>
        <w:rPr>
          <w:b/>
        </w:rPr>
        <w:t xml:space="preserve">Tulos</w:t>
      </w:r>
    </w:p>
    <w:p>
      <w:r>
        <w:t xml:space="preserve">ei</w:t>
      </w:r>
    </w:p>
    <w:p>
      <w:r>
        <w:rPr>
          <w:b/>
        </w:rPr>
        <w:t xml:space="preserve">Esimerkki 8.4905</w:t>
      </w:r>
    </w:p>
    <w:p>
      <w:r>
        <w:t xml:space="preserve">Kehotus: Tapahtumakutsussa kehotettiin tulemaan pukeutuneena rapuasuun.  Vastaus: Joo, ja sairaala on kokouskeskuksen sisällä.</w:t>
      </w:r>
    </w:p>
    <w:p>
      <w:r>
        <w:rPr>
          <w:b/>
        </w:rPr>
        <w:t xml:space="preserve">Tulos</w:t>
      </w:r>
    </w:p>
    <w:p>
      <w:r>
        <w:t xml:space="preserve">ei</w:t>
      </w:r>
    </w:p>
    <w:p>
      <w:r>
        <w:rPr>
          <w:b/>
        </w:rPr>
        <w:t xml:space="preserve">Esimerkki 8.4906</w:t>
      </w:r>
    </w:p>
    <w:p>
      <w:r>
        <w:t xml:space="preserve">Kehotus: Derek, sanoit, että hänen täytyy kovettua.  Vastaus: Se on pitkä aika, Trina. Olitko tekemässä päivällistä tuon ajanjakson ajan?</w:t>
      </w:r>
    </w:p>
    <w:p>
      <w:r>
        <w:rPr>
          <w:b/>
        </w:rPr>
        <w:t xml:space="preserve">Tulos</w:t>
      </w:r>
    </w:p>
    <w:p>
      <w:r>
        <w:t xml:space="preserve">ei</w:t>
      </w:r>
    </w:p>
    <w:p>
      <w:r>
        <w:rPr>
          <w:b/>
        </w:rPr>
        <w:t xml:space="preserve">Esimerkki 8.4907</w:t>
      </w:r>
    </w:p>
    <w:p>
      <w:r>
        <w:t xml:space="preserve">Kehotus: Steve Dons. Olin tuolin takana ensimmäisessä kokouksessa.  Vastaus: Hän haluaa tupakoida. Hän on se, joka sanoi: "Toivottavasti voimme polttaa".</w:t>
      </w:r>
    </w:p>
    <w:p>
      <w:r>
        <w:rPr>
          <w:b/>
        </w:rPr>
        <w:t xml:space="preserve">Tulos</w:t>
      </w:r>
    </w:p>
    <w:p>
      <w:r>
        <w:t xml:space="preserve">ei</w:t>
      </w:r>
    </w:p>
    <w:p>
      <w:r>
        <w:rPr>
          <w:b/>
        </w:rPr>
        <w:t xml:space="preserve">Esimerkki 8.4908</w:t>
      </w:r>
    </w:p>
    <w:p>
      <w:r>
        <w:t xml:space="preserve">Kehotus: Taisin tuoda alastonkuvani mukanani.  Vastaus: Judy, teimme parhaamme. Tapoimme 39 ihmistä. Käskin sinun laittaa huulikiiltoa.</w:t>
      </w:r>
    </w:p>
    <w:p>
      <w:r>
        <w:rPr>
          <w:b/>
        </w:rPr>
        <w:t xml:space="preserve">Tulos</w:t>
      </w:r>
    </w:p>
    <w:p>
      <w:r>
        <w:t xml:space="preserve">ei</w:t>
      </w:r>
    </w:p>
    <w:p>
      <w:r>
        <w:rPr>
          <w:b/>
        </w:rPr>
        <w:t xml:space="preserve">Esimerkki 8.4909</w:t>
      </w:r>
    </w:p>
    <w:p>
      <w:r>
        <w:t xml:space="preserve">Kehotus: Suljettiinko baari, Delores?  Vastaus: Delores? En halua olla kusipää. Tunnen olevani aika hyvä tyyppi. Muuten kuin tämä Hazel Diamondin varastaminen.</w:t>
      </w:r>
    </w:p>
    <w:p>
      <w:r>
        <w:rPr>
          <w:b/>
        </w:rPr>
        <w:t xml:space="preserve">Tulos</w:t>
      </w:r>
    </w:p>
    <w:p>
      <w:r>
        <w:t xml:space="preserve">ei</w:t>
      </w:r>
    </w:p>
    <w:p>
      <w:r>
        <w:rPr>
          <w:b/>
        </w:rPr>
        <w:t xml:space="preserve">Esimerkki 8.4910</w:t>
      </w:r>
    </w:p>
    <w:p>
      <w:r>
        <w:t xml:space="preserve">Kehotus: Mitä haluatte, rehtori Gumbers?  Vastaus: Mitä haluatte? Kiitos. Minun oli päästävä pois siitä kokouksesta. Tämä kaveri on kuolemassa siellä. Hän ei tiedä, mitä tekee. Luulen, että hän ei ole vielä täysin päässyt vieroituksesta.</w:t>
      </w:r>
    </w:p>
    <w:p>
      <w:r>
        <w:rPr>
          <w:b/>
        </w:rPr>
        <w:t xml:space="preserve">Tulos</w:t>
      </w:r>
    </w:p>
    <w:p>
      <w:r>
        <w:t xml:space="preserve">ei</w:t>
      </w:r>
    </w:p>
    <w:p>
      <w:r>
        <w:rPr>
          <w:b/>
        </w:rPr>
        <w:t xml:space="preserve">Esimerkki 8.4911</w:t>
      </w:r>
    </w:p>
    <w:p>
      <w:r>
        <w:t xml:space="preserve">Kehotus: Tuo kaveri korjaa rikkinäisen television luultavasti myöhemmin.  Vastaus: Kesäaika sotkee minua enemmän kuin mikään muu.  Redfield, kiitos, että olet ollut tukenani.  Olet pikku ihmishälytyskelloni.</w:t>
      </w:r>
    </w:p>
    <w:p>
      <w:r>
        <w:rPr>
          <w:b/>
        </w:rPr>
        <w:t xml:space="preserve">Tulos</w:t>
      </w:r>
    </w:p>
    <w:p>
      <w:r>
        <w:t xml:space="preserve">ei</w:t>
      </w:r>
    </w:p>
    <w:p>
      <w:r>
        <w:rPr>
          <w:b/>
        </w:rPr>
        <w:t xml:space="preserve">Esimerkki 8.4912</w:t>
      </w:r>
    </w:p>
    <w:p>
      <w:r>
        <w:t xml:space="preserve">Kehotus: Heillä ei ollut mitään ilman maitotuotteita tai soijaa. He yrittivät antaa minulle täytteitä. Ja heillä oli käärö kassassa, joten he eivät voineet avata sitä saadakseen kääröni ilman, että olisin ostanut jotain.  Vastaus: Voi, teidän majesteettinne. Käykää makuulle.</w:t>
      </w:r>
    </w:p>
    <w:p>
      <w:r>
        <w:rPr>
          <w:b/>
        </w:rPr>
        <w:t xml:space="preserve">Tulos</w:t>
      </w:r>
    </w:p>
    <w:p>
      <w:r>
        <w:t xml:space="preserve">ei</w:t>
      </w:r>
    </w:p>
    <w:p>
      <w:r>
        <w:rPr>
          <w:b/>
        </w:rPr>
        <w:t xml:space="preserve">Esimerkki 8.4913</w:t>
      </w:r>
    </w:p>
    <w:p>
      <w:r>
        <w:t xml:space="preserve">Kehotus: Joo, vaimoni saa juuri nyt hienon korun, mutta lupasin tuoda meille jääkylmää jäätelöä.  Vastaus: En ehdota, että teet niin, rouva. Sanon vain, että vaikka täällä ei olekaan töissä Kay-nimistä henkilöä, autamme teitä mielellämme.</w:t>
      </w:r>
    </w:p>
    <w:p>
      <w:r>
        <w:rPr>
          <w:b/>
        </w:rPr>
        <w:t xml:space="preserve">Tulos</w:t>
      </w:r>
    </w:p>
    <w:p>
      <w:r>
        <w:t xml:space="preserve">ei</w:t>
      </w:r>
    </w:p>
    <w:p>
      <w:r>
        <w:rPr>
          <w:b/>
        </w:rPr>
        <w:t xml:space="preserve">Esimerkki 8.4914</w:t>
      </w:r>
    </w:p>
    <w:p>
      <w:r>
        <w:t xml:space="preserve">Kehotus: Rakastan toppahousuja, koska voin levittää jalkojani.  Vastaus: Se olen minä, John Wiki Sr.</w:t>
      </w:r>
    </w:p>
    <w:p>
      <w:r>
        <w:rPr>
          <w:b/>
        </w:rPr>
        <w:t xml:space="preserve">Tulos</w:t>
      </w:r>
    </w:p>
    <w:p>
      <w:r>
        <w:t xml:space="preserve">ei</w:t>
      </w:r>
    </w:p>
    <w:p>
      <w:r>
        <w:rPr>
          <w:b/>
        </w:rPr>
        <w:t xml:space="preserve">Esimerkki 8.4915</w:t>
      </w:r>
    </w:p>
    <w:p>
      <w:r>
        <w:t xml:space="preserve">Kehotus: Se on sellainen, jonka läpi voi työntää päänsä ja näyttää isolta hampaalta.  Vastaus: Hm, no, se on aika vakuuttavaa. Kaksi ihmistä nukahti, ja luulimme sitä murhaksi, koska joku soitti ja sanoi, että heillä oli tapahtunut murha ja että sinä olit mennyt "sekaisin", soittajaa lainatakseni.</w:t>
      </w:r>
    </w:p>
    <w:p>
      <w:r>
        <w:rPr>
          <w:b/>
        </w:rPr>
        <w:t xml:space="preserve">Tulos</w:t>
      </w:r>
    </w:p>
    <w:p>
      <w:r>
        <w:t xml:space="preserve">ei</w:t>
      </w:r>
    </w:p>
    <w:p>
      <w:r>
        <w:rPr>
          <w:b/>
        </w:rPr>
        <w:t xml:space="preserve">Esimerkki 8.4916</w:t>
      </w:r>
    </w:p>
    <w:p>
      <w:r>
        <w:t xml:space="preserve">Kehotus: Se on siis kuin sveitsiläinen juusto, jossa ei ole reikiä? Se on pelkkää juustoa?  Vastaus: Se on totta! Ja nämä ovat minun lapsiani. Kutsumme itseämme Kylmävarastolapsiksi.</w:t>
      </w:r>
    </w:p>
    <w:p>
      <w:r>
        <w:rPr>
          <w:b/>
        </w:rPr>
        <w:t xml:space="preserve">Tulos</w:t>
      </w:r>
    </w:p>
    <w:p>
      <w:r>
        <w:t xml:space="preserve">ei</w:t>
      </w:r>
    </w:p>
    <w:p>
      <w:r>
        <w:rPr>
          <w:b/>
        </w:rPr>
        <w:t xml:space="preserve">Esimerkki 8.4917</w:t>
      </w:r>
    </w:p>
    <w:p>
      <w:r>
        <w:t xml:space="preserve">Kehotus: Näytät upealta, vaikka olet selvästi syntynyt 1800-luvulla.  Vastaus: Kulta, kiitos paljon. Lapsuuden unelma toteutuu, ei vain naimisiinmeno kanssasi vaan myös häämatka tänne.</w:t>
      </w:r>
    </w:p>
    <w:p>
      <w:r>
        <w:rPr>
          <w:b/>
        </w:rPr>
        <w:t xml:space="preserve">Tulos</w:t>
      </w:r>
    </w:p>
    <w:p>
      <w:r>
        <w:t xml:space="preserve">ei</w:t>
      </w:r>
    </w:p>
    <w:p>
      <w:r>
        <w:rPr>
          <w:b/>
        </w:rPr>
        <w:t xml:space="preserve">Esimerkki 8.4918</w:t>
      </w:r>
    </w:p>
    <w:p>
      <w:r>
        <w:t xml:space="preserve">Kehotus: Kaverit, älkää viitsikö, kaverit. Isäni on jumala. Pysykää rauhallisina.  Vastatkaa: Lupaan teille, että koska tämä on lauantai, voin kertoa teille, että maanantaiaamuna koulussa huudan käytävällä: "Ai hei, Murder Beth!".</w:t>
      </w:r>
    </w:p>
    <w:p>
      <w:r>
        <w:rPr>
          <w:b/>
        </w:rPr>
        <w:t xml:space="preserve">Tulos</w:t>
      </w:r>
    </w:p>
    <w:p>
      <w:r>
        <w:t xml:space="preserve">ei</w:t>
      </w:r>
    </w:p>
    <w:p>
      <w:r>
        <w:rPr>
          <w:b/>
        </w:rPr>
        <w:t xml:space="preserve">Esimerkki 8.4919</w:t>
      </w:r>
    </w:p>
    <w:p>
      <w:r>
        <w:t xml:space="preserve">Kehotus: Poika, en tiedä mitä ajatella. Olen aina halunnut, että elät varjoni mukaisesti, mutta nyt tuntuu, että se ei ehkä olekaan niin tärkeää.  Vastaus: Oi, kun sanoit olevasi puoliksi hummeri, en tajunnut, että tarkoitit, että se on jaettu edestä ja takaa.</w:t>
      </w:r>
    </w:p>
    <w:p>
      <w:r>
        <w:rPr>
          <w:b/>
        </w:rPr>
        <w:t xml:space="preserve">Tulos</w:t>
      </w:r>
    </w:p>
    <w:p>
      <w:r>
        <w:t xml:space="preserve">ei</w:t>
      </w:r>
    </w:p>
    <w:p>
      <w:r>
        <w:rPr>
          <w:b/>
        </w:rPr>
        <w:t xml:space="preserve">Esimerkki 8.4920</w:t>
      </w:r>
    </w:p>
    <w:p>
      <w:r>
        <w:t xml:space="preserve">Kehotus: Judith!  Vastaus: Judith Judith: Pidän siitä, miltä näytät.  Laittaisin sinulle kapeat farkut, värjäisin hiuksesi, ajelisin selkäsi ja laittaisin pekonia rintaasi.  Boom!</w:t>
      </w:r>
    </w:p>
    <w:p>
      <w:r>
        <w:rPr>
          <w:b/>
        </w:rPr>
        <w:t xml:space="preserve">Tulos</w:t>
      </w:r>
    </w:p>
    <w:p>
      <w:r>
        <w:t xml:space="preserve">ei</w:t>
      </w:r>
    </w:p>
    <w:p>
      <w:r>
        <w:rPr>
          <w:b/>
        </w:rPr>
        <w:t xml:space="preserve">Esimerkki 8.4921</w:t>
      </w:r>
    </w:p>
    <w:p>
      <w:r>
        <w:t xml:space="preserve">Kehotus: Ajattelin, että minun pitäisi mennä valmentajan hautajaisiin, ja ajattelin, että mikä on vähiten rahaa, jonka voin käyttää asuun, ja päätin tulla tänne.  Vastaus: "Ei, ei, ei, ei, ei, ei, ei, ei, ei, ei: Gabriel's List. Ihan jos ihmiset haluavat tietää, ovatko taivaan varhaiskannattajat luotettavia.</w:t>
      </w:r>
    </w:p>
    <w:p>
      <w:r>
        <w:rPr>
          <w:b/>
        </w:rPr>
        <w:t xml:space="preserve">Tulos</w:t>
      </w:r>
    </w:p>
    <w:p>
      <w:r>
        <w:t xml:space="preserve">ei</w:t>
      </w:r>
    </w:p>
    <w:p>
      <w:r>
        <w:rPr>
          <w:b/>
        </w:rPr>
        <w:t xml:space="preserve">Esimerkki 8.4922</w:t>
      </w:r>
    </w:p>
    <w:p>
      <w:r>
        <w:t xml:space="preserve">Kehotus: En malta odottaa, että saan tavata Troyn perheen häissä.  Vastaus: Kulta, jos teen poikkeuksen yhdelle, minun on tehtävä poikkeus kaikille.</w:t>
      </w:r>
    </w:p>
    <w:p>
      <w:r>
        <w:rPr>
          <w:b/>
        </w:rPr>
        <w:t xml:space="preserve">Tulos</w:t>
      </w:r>
    </w:p>
    <w:p>
      <w:r>
        <w:t xml:space="preserve">ei</w:t>
      </w:r>
    </w:p>
    <w:p>
      <w:r>
        <w:rPr>
          <w:b/>
        </w:rPr>
        <w:t xml:space="preserve">Esimerkki 8.4923</w:t>
      </w:r>
    </w:p>
    <w:p>
      <w:r>
        <w:t xml:space="preserve">Kehotus: Kiirehdi, kulta! Joko jätit Vincinityn?  Vastaus: Niin kai he ovat. On hyvä päästä pois siitä.</w:t>
      </w:r>
    </w:p>
    <w:p>
      <w:r>
        <w:rPr>
          <w:b/>
        </w:rPr>
        <w:t xml:space="preserve">Tulos</w:t>
      </w:r>
    </w:p>
    <w:p>
      <w:r>
        <w:t xml:space="preserve">ei</w:t>
      </w:r>
    </w:p>
    <w:p>
      <w:r>
        <w:rPr>
          <w:b/>
        </w:rPr>
        <w:t xml:space="preserve">Esimerkki 8.4924</w:t>
      </w:r>
    </w:p>
    <w:p>
      <w:r>
        <w:t xml:space="preserve">Kehotus: Kuunnelkaa, roskaväki. Tämä ei ole minun ideani. Se on johtajan idea. Pidämme brunssin. Se kestää kokonaisen kuukauden. Kokeilemme sitä kuukauden ajan ja katsomme, toimiiko se. Jos se ei toimi, suljemme sen.  Vastaus: Toivoin, että hän tekisi niin, mutta hän ei taida tehdä niin.</w:t>
      </w:r>
    </w:p>
    <w:p>
      <w:r>
        <w:rPr>
          <w:b/>
        </w:rPr>
        <w:t xml:space="preserve">Tulos</w:t>
      </w:r>
    </w:p>
    <w:p>
      <w:r>
        <w:t xml:space="preserve">ei</w:t>
      </w:r>
    </w:p>
    <w:p>
      <w:r>
        <w:rPr>
          <w:b/>
        </w:rPr>
        <w:t xml:space="preserve">Esimerkki 8.4925</w:t>
      </w:r>
    </w:p>
    <w:p>
      <w:r>
        <w:t xml:space="preserve">Kehotus: Astukaa taaksepäin.  Vastaa: Et ole ensimmäinen mies, joka sanoo noin. Itse asiassa kuulen sen aika usein.</w:t>
      </w:r>
    </w:p>
    <w:p>
      <w:r>
        <w:rPr>
          <w:b/>
        </w:rPr>
        <w:t xml:space="preserve">Tulos</w:t>
      </w:r>
    </w:p>
    <w:p>
      <w:r>
        <w:t xml:space="preserve">ei</w:t>
      </w:r>
    </w:p>
    <w:p>
      <w:r>
        <w:rPr>
          <w:b/>
        </w:rPr>
        <w:t xml:space="preserve">Esimerkki 8.4926</w:t>
      </w:r>
    </w:p>
    <w:p>
      <w:r>
        <w:t xml:space="preserve">Kehotus: Entä jos haluan palvella puhvelia?  Vastaus: Mitä voin vastata? Vastaus: Tämä on hieman epäsovinnainen.</w:t>
      </w:r>
    </w:p>
    <w:p>
      <w:r>
        <w:rPr>
          <w:b/>
        </w:rPr>
        <w:t xml:space="preserve">Tulos</w:t>
      </w:r>
    </w:p>
    <w:p>
      <w:r>
        <w:t xml:space="preserve">ei</w:t>
      </w:r>
    </w:p>
    <w:p>
      <w:r>
        <w:rPr>
          <w:b/>
        </w:rPr>
        <w:t xml:space="preserve">Esimerkki 8.4927</w:t>
      </w:r>
    </w:p>
    <w:p>
      <w:r>
        <w:t xml:space="preserve">Kehotus: Gwenyth Paltrow'ksi Ubunissa.  Vastaus: Sieltä saan taisteluhenkeni.</w:t>
      </w:r>
    </w:p>
    <w:p>
      <w:r>
        <w:rPr>
          <w:b/>
        </w:rPr>
        <w:t xml:space="preserve">Tulos</w:t>
      </w:r>
    </w:p>
    <w:p>
      <w:r>
        <w:t xml:space="preserve">ei</w:t>
      </w:r>
    </w:p>
    <w:p>
      <w:r>
        <w:rPr>
          <w:b/>
        </w:rPr>
        <w:t xml:space="preserve">Esimerkki 8.4928</w:t>
      </w:r>
    </w:p>
    <w:p>
      <w:r>
        <w:t xml:space="preserve">Kehotus: Mihin helvetin piiriin minut on tuomittu?  Vastaus: Hänen miehensä ei varmaankaan ole innoissaan.</w:t>
      </w:r>
    </w:p>
    <w:p>
      <w:r>
        <w:rPr>
          <w:b/>
        </w:rPr>
        <w:t xml:space="preserve">Tulos</w:t>
      </w:r>
    </w:p>
    <w:p>
      <w:r>
        <w:t xml:space="preserve">ei</w:t>
      </w:r>
    </w:p>
    <w:p>
      <w:r>
        <w:rPr>
          <w:b/>
        </w:rPr>
        <w:t xml:space="preserve">Esimerkki 8.4929</w:t>
      </w:r>
    </w:p>
    <w:p>
      <w:r>
        <w:t xml:space="preserve">Kehotus: Margaret, me lennämme. Minne olemme menossa?  Vastaus: Tiedäthän, että sanotaan, että samankaltainen vetää puoleensa samankaltaista. Olemme löytäneet naisen, joka on pohjimmiltaan rakkula, ja ironista on, ettei hän löydä mitään juotavaa.</w:t>
      </w:r>
    </w:p>
    <w:p>
      <w:r>
        <w:rPr>
          <w:b/>
        </w:rPr>
        <w:t xml:space="preserve">Tulos</w:t>
      </w:r>
    </w:p>
    <w:p>
      <w:r>
        <w:t xml:space="preserve">ei</w:t>
      </w:r>
    </w:p>
    <w:p>
      <w:r>
        <w:rPr>
          <w:b/>
        </w:rPr>
        <w:t xml:space="preserve">Esimerkki 8.4930</w:t>
      </w:r>
    </w:p>
    <w:p>
      <w:r>
        <w:t xml:space="preserve">Kehotus: Pete, tiedän, ettet ole lääkäri, mutta...  Vastaus: En ole lääkäri, mutta..: Se oli pelottavaa aikaa. Luojan kiitos, että lähdit leikkaukseen, koska se olisi voinut puhjeta ja tappaa sinut.</w:t>
      </w:r>
    </w:p>
    <w:p>
      <w:r>
        <w:rPr>
          <w:b/>
        </w:rPr>
        <w:t xml:space="preserve">Tulos</w:t>
      </w:r>
    </w:p>
    <w:p>
      <w:r>
        <w:t xml:space="preserve">ei</w:t>
      </w:r>
    </w:p>
    <w:p>
      <w:r>
        <w:rPr>
          <w:b/>
        </w:rPr>
        <w:t xml:space="preserve">Esimerkki 8.4931</w:t>
      </w:r>
    </w:p>
    <w:p>
      <w:r>
        <w:t xml:space="preserve">Kehotus: Tarkoitan, haluanko todella 57 000 dollarin arvoisen jojo-joon, jonka luoja on tullut hulluksi?  Vastaus: Haluan vain lukea Scruplesia ja harjoitella jojoilua eri painoisilla jojoilla.</w:t>
      </w:r>
    </w:p>
    <w:p>
      <w:r>
        <w:rPr>
          <w:b/>
        </w:rPr>
        <w:t xml:space="preserve">Tulos</w:t>
      </w:r>
    </w:p>
    <w:p>
      <w:r>
        <w:t xml:space="preserve">ei</w:t>
      </w:r>
    </w:p>
    <w:p>
      <w:r>
        <w:rPr>
          <w:b/>
        </w:rPr>
        <w:t xml:space="preserve">Esimerkki 8.4932</w:t>
      </w:r>
    </w:p>
    <w:p>
      <w:r>
        <w:t xml:space="preserve">Kehotus: Kakkonen on otettava tuolla, veli.  Vastaus: Se on totta. Aina kun syön popcornia, saan kamalan kivun rintaani. Tuntuu kuin sydämeni olisi tulessa. Siksi sitä kutsutaankin närästykseksi.</w:t>
      </w:r>
    </w:p>
    <w:p>
      <w:r>
        <w:rPr>
          <w:b/>
        </w:rPr>
        <w:t xml:space="preserve">Tulos</w:t>
      </w:r>
    </w:p>
    <w:p>
      <w:r>
        <w:t xml:space="preserve">ei</w:t>
      </w:r>
    </w:p>
    <w:p>
      <w:r>
        <w:rPr>
          <w:b/>
        </w:rPr>
        <w:t xml:space="preserve">Esimerkki 8.4933</w:t>
      </w:r>
    </w:p>
    <w:p>
      <w:r>
        <w:t xml:space="preserve">Kehotus: Brendan ei olisi pitänyt olla ei-kenenkään-maalla.  Vastaus: Ei hätää.  Minulla on hanskat.</w:t>
      </w:r>
    </w:p>
    <w:p>
      <w:r>
        <w:rPr>
          <w:b/>
        </w:rPr>
        <w:t xml:space="preserve">Tulos</w:t>
      </w:r>
    </w:p>
    <w:p>
      <w:r>
        <w:t xml:space="preserve">ei</w:t>
      </w:r>
    </w:p>
    <w:p>
      <w:r>
        <w:rPr>
          <w:b/>
        </w:rPr>
        <w:t xml:space="preserve">Esimerkki 8.4934</w:t>
      </w:r>
    </w:p>
    <w:p>
      <w:r>
        <w:t xml:space="preserve">Kehotus: kanojen äidinä olemisen tielle?  Vastaus: Hyvä on. Saanko kysyä, miksi asiakkaanne suostui tähän haastatteluun?</w:t>
      </w:r>
    </w:p>
    <w:p>
      <w:r>
        <w:rPr>
          <w:b/>
        </w:rPr>
        <w:t xml:space="preserve">Tulos</w:t>
      </w:r>
    </w:p>
    <w:p>
      <w:r>
        <w:t xml:space="preserve">ei</w:t>
      </w:r>
    </w:p>
    <w:p>
      <w:r>
        <w:rPr>
          <w:b/>
        </w:rPr>
        <w:t xml:space="preserve">Esimerkki 8.4935</w:t>
      </w:r>
    </w:p>
    <w:p>
      <w:r>
        <w:t xml:space="preserve">Kehotus: Tiedän. Olen netissä etsimässä AirBnB:tä.  Vastaus: Olen etsinyt AirBnB:tä ja etsin AirBnB:tä: Voi ei, ei. Henget ovat valinneet sinut nousemaan pyramidiin. Sinä, ja vain sinä - valittu vaimo.</w:t>
      </w:r>
    </w:p>
    <w:p>
      <w:r>
        <w:rPr>
          <w:b/>
        </w:rPr>
        <w:t xml:space="preserve">Tulos</w:t>
      </w:r>
    </w:p>
    <w:p>
      <w:r>
        <w:t xml:space="preserve">ei</w:t>
      </w:r>
    </w:p>
    <w:p>
      <w:r>
        <w:rPr>
          <w:b/>
        </w:rPr>
        <w:t xml:space="preserve">Esimerkki 8.4936</w:t>
      </w:r>
    </w:p>
    <w:p>
      <w:r>
        <w:t xml:space="preserve">Kehotus: Olen varma, että huomaat, että tämä on ihana hotelli ja että säästämme rahaa.   Vastaus: "Ei, ei, ei, ei, ei, ei, ei, ei, ei, ei: Puolustuksekseni sanon, että hän sanoi "hae hänet". Se suututti minut. Näin punaista.</w:t>
      </w:r>
    </w:p>
    <w:p>
      <w:r>
        <w:rPr>
          <w:b/>
        </w:rPr>
        <w:t xml:space="preserve">Tulos</w:t>
      </w:r>
    </w:p>
    <w:p>
      <w:r>
        <w:t xml:space="preserve">ei</w:t>
      </w:r>
    </w:p>
    <w:p>
      <w:r>
        <w:rPr>
          <w:b/>
        </w:rPr>
        <w:t xml:space="preserve">Esimerkki 8.4937</w:t>
      </w:r>
    </w:p>
    <w:p>
      <w:r>
        <w:t xml:space="preserve">Kehotus: Olen töissä eversti.  Vastaus: Hän taitaa olla pissalla.</w:t>
      </w:r>
    </w:p>
    <w:p>
      <w:r>
        <w:rPr>
          <w:b/>
        </w:rPr>
        <w:t xml:space="preserve">Tulos</w:t>
      </w:r>
    </w:p>
    <w:p>
      <w:r>
        <w:t xml:space="preserve">ei</w:t>
      </w:r>
    </w:p>
    <w:p>
      <w:r>
        <w:rPr>
          <w:b/>
        </w:rPr>
        <w:t xml:space="preserve">Esimerkki 8.4938</w:t>
      </w:r>
    </w:p>
    <w:p>
      <w:r>
        <w:t xml:space="preserve">Kehotus: Hän on todella kuin Peter Pan.  Vastaus: Hän on kuin Pan Pan Pan: Se on paljon verta. Sitä on kaikkialla.</w:t>
      </w:r>
    </w:p>
    <w:p>
      <w:r>
        <w:rPr>
          <w:b/>
        </w:rPr>
        <w:t xml:space="preserve">Tulos</w:t>
      </w:r>
    </w:p>
    <w:p>
      <w:r>
        <w:t xml:space="preserve">ei</w:t>
      </w:r>
    </w:p>
    <w:p>
      <w:r>
        <w:rPr>
          <w:b/>
        </w:rPr>
        <w:t xml:space="preserve">Esimerkki 8.4939</w:t>
      </w:r>
    </w:p>
    <w:p>
      <w:r>
        <w:t xml:space="preserve">Kehotus: Tämä koko ajan. Aliarvioin itseäni. Luulin, etten ollut sen arvoinen.  Vastaus: Olin menossa vessaan.</w:t>
      </w:r>
    </w:p>
    <w:p>
      <w:r>
        <w:rPr>
          <w:b/>
        </w:rPr>
        <w:t xml:space="preserve">Tulos</w:t>
      </w:r>
    </w:p>
    <w:p>
      <w:r>
        <w:t xml:space="preserve">ei</w:t>
      </w:r>
    </w:p>
    <w:p>
      <w:r>
        <w:rPr>
          <w:b/>
        </w:rPr>
        <w:t xml:space="preserve">Esimerkki 8.4940</w:t>
      </w:r>
    </w:p>
    <w:p>
      <w:r>
        <w:t xml:space="preserve">Kehotus: Ne olivat erikoisvalmisteisia tumia. Sinun ei pitänyt syödä niin paljon, Beverly.  Vastaus: Tarvitsen tuon tuulettimen. Olen pahoillani. Kiehun elävältä tässä astronauttipuvussa.</w:t>
      </w:r>
    </w:p>
    <w:p>
      <w:r>
        <w:rPr>
          <w:b/>
        </w:rPr>
        <w:t xml:space="preserve">Tulos</w:t>
      </w:r>
    </w:p>
    <w:p>
      <w:r>
        <w:t xml:space="preserve">ei</w:t>
      </w:r>
    </w:p>
    <w:p>
      <w:r>
        <w:rPr>
          <w:b/>
        </w:rPr>
        <w:t xml:space="preserve">Esimerkki 8.4941</w:t>
      </w:r>
    </w:p>
    <w:p>
      <w:r>
        <w:t xml:space="preserve">Kehotus: Olet nyt kai jonon kärjessä.  Vastaus: Tarkoitan, että olen myös vahtinut omaa siskoani.</w:t>
      </w:r>
    </w:p>
    <w:p>
      <w:r>
        <w:rPr>
          <w:b/>
        </w:rPr>
        <w:t xml:space="preserve">Tulos</w:t>
      </w:r>
    </w:p>
    <w:p>
      <w:r>
        <w:t xml:space="preserve">ei</w:t>
      </w:r>
    </w:p>
    <w:p>
      <w:r>
        <w:rPr>
          <w:b/>
        </w:rPr>
        <w:t xml:space="preserve">Esimerkki 8.4942</w:t>
      </w:r>
    </w:p>
    <w:p>
      <w:r>
        <w:t xml:space="preserve">Kehotus: Minä itse olisin innostunut siirtymään sinne yhdessä joidenkin työtovereideni kanssa, jos olisit avoin sille. Tiettyjen ihmisten kanssa työskentelen täällä erittäin hyvin.  Vastaus: Voi voi, onko se uusi puutarhamuoto? Pidin viime vuonna tekemästäsi tetraedristä.</w:t>
      </w:r>
    </w:p>
    <w:p>
      <w:r>
        <w:rPr>
          <w:b/>
        </w:rPr>
        <w:t xml:space="preserve">Tulos</w:t>
      </w:r>
    </w:p>
    <w:p>
      <w:r>
        <w:t xml:space="preserve">ei</w:t>
      </w:r>
    </w:p>
    <w:p>
      <w:r>
        <w:rPr>
          <w:b/>
        </w:rPr>
        <w:t xml:space="preserve">Esimerkki 8.4943</w:t>
      </w:r>
    </w:p>
    <w:p>
      <w:r>
        <w:t xml:space="preserve">Kehotus: Minulla on kaunis mielen hetki. Kaikki palaset loksahtavat kohdalleen. Leipä yhdistyy savukkeisiin, jotka yhdistyvät tupakointiin, jotka yhdistyvät sairaalaan.  Vastaus: Vastaus: Sanotko noin, koska olen musta?</w:t>
      </w:r>
    </w:p>
    <w:p>
      <w:r>
        <w:rPr>
          <w:b/>
        </w:rPr>
        <w:t xml:space="preserve">Tulos</w:t>
      </w:r>
    </w:p>
    <w:p>
      <w:r>
        <w:t xml:space="preserve">ei</w:t>
      </w:r>
    </w:p>
    <w:p>
      <w:r>
        <w:rPr>
          <w:b/>
        </w:rPr>
        <w:t xml:space="preserve">Esimerkki 8.4944</w:t>
      </w:r>
    </w:p>
    <w:p>
      <w:r>
        <w:t xml:space="preserve">Kehotus: 20 dollarin seteli ei riitä pizzaan, joka täyttää Kaivopisara ry:n.  Vastaus: Kyllä, se on täysin tarkoitukseni.  Kiitos.  Näkemiin.</w:t>
      </w:r>
    </w:p>
    <w:p>
      <w:r>
        <w:rPr>
          <w:b/>
        </w:rPr>
        <w:t xml:space="preserve">Tulos</w:t>
      </w:r>
    </w:p>
    <w:p>
      <w:r>
        <w:t xml:space="preserve">ei</w:t>
      </w:r>
    </w:p>
    <w:p>
      <w:r>
        <w:rPr>
          <w:b/>
        </w:rPr>
        <w:t xml:space="preserve">Esimerkki 8.4945</w:t>
      </w:r>
    </w:p>
    <w:p>
      <w:r>
        <w:t xml:space="preserve">Kehotus: Lisa, arvaa mitä? Sinä valmistuit. Ohitan sinut eteenpäin.  Vastaus: Hei, entä jos piirrettäisiin hihoihin viivoja kuten kaavassa?</w:t>
      </w:r>
    </w:p>
    <w:p>
      <w:r>
        <w:rPr>
          <w:b/>
        </w:rPr>
        <w:t xml:space="preserve">Tulos</w:t>
      </w:r>
    </w:p>
    <w:p>
      <w:r>
        <w:t xml:space="preserve">ei</w:t>
      </w:r>
    </w:p>
    <w:p>
      <w:r>
        <w:rPr>
          <w:b/>
        </w:rPr>
        <w:t xml:space="preserve">Esimerkki 8.4946</w:t>
      </w:r>
    </w:p>
    <w:p>
      <w:r>
        <w:t xml:space="preserve">Kehotus: Pastori, Jumala haluaa, että rakastelet.  Vastaus: Se tapahtui todella. Katsokaa, näette sen näytöllä. Siinä sinä harrastat seksiä naisen kanssa televisiossa.</w:t>
      </w:r>
    </w:p>
    <w:p>
      <w:r>
        <w:rPr>
          <w:b/>
        </w:rPr>
        <w:t xml:space="preserve">Tulos</w:t>
      </w:r>
    </w:p>
    <w:p>
      <w:r>
        <w:t xml:space="preserve">ei</w:t>
      </w:r>
    </w:p>
    <w:p>
      <w:r>
        <w:rPr>
          <w:b/>
        </w:rPr>
        <w:t xml:space="preserve">Esimerkki 8.4947</w:t>
      </w:r>
    </w:p>
    <w:p>
      <w:r>
        <w:t xml:space="preserve">Kehotus: MFP:tä varten. Mies/nainen/puhelin.  Vastaus: Joo, tehtaissakin on laatikoita, se on reilua. Mutta tämä on varasto, Junebug.</w:t>
      </w:r>
    </w:p>
    <w:p>
      <w:r>
        <w:rPr>
          <w:b/>
        </w:rPr>
        <w:t xml:space="preserve">Tulos</w:t>
      </w:r>
    </w:p>
    <w:p>
      <w:r>
        <w:t xml:space="preserve">ei</w:t>
      </w:r>
    </w:p>
    <w:p>
      <w:r>
        <w:rPr>
          <w:b/>
        </w:rPr>
        <w:t xml:space="preserve">Esimerkki 8.4948</w:t>
      </w:r>
    </w:p>
    <w:p>
      <w:r>
        <w:t xml:space="preserve">Kehotus: Syöpä: Täten annamme teille syövän.  Vastaus: Onneksi mitä tahansa se vaatii, on vain seistä siinä ja ehkä olla hiljaa.</w:t>
      </w:r>
    </w:p>
    <w:p>
      <w:r>
        <w:rPr>
          <w:b/>
        </w:rPr>
        <w:t xml:space="preserve">Tulos</w:t>
      </w:r>
    </w:p>
    <w:p>
      <w:r>
        <w:t xml:space="preserve">ei</w:t>
      </w:r>
    </w:p>
    <w:p>
      <w:r>
        <w:rPr>
          <w:b/>
        </w:rPr>
        <w:t xml:space="preserve">Esimerkki 8.4949</w:t>
      </w:r>
    </w:p>
    <w:p>
      <w:r>
        <w:t xml:space="preserve">Kehotus: Minulla on outo, kutiseva, sähköinen impulssimainen tunne rintakehän ja silmänympärysihon alueella. Itse asiassa, älä halaa minua juuri nyt, saatat loukkaantua siitä. Se tuntuu melkein ihmisvihalta.  Vastaus: "Ei, ei, ei, ei, ei, ei, ei, ei, ei, ei! Benny, sinä osaat elää.</w:t>
      </w:r>
    </w:p>
    <w:p>
      <w:r>
        <w:rPr>
          <w:b/>
        </w:rPr>
        <w:t xml:space="preserve">Tulos</w:t>
      </w:r>
    </w:p>
    <w:p>
      <w:r>
        <w:t xml:space="preserve">ei</w:t>
      </w:r>
    </w:p>
    <w:p>
      <w:r>
        <w:rPr>
          <w:b/>
        </w:rPr>
        <w:t xml:space="preserve">Esimerkki 8.4950</w:t>
      </w:r>
    </w:p>
    <w:p>
      <w:r>
        <w:t xml:space="preserve">Kehotus: Nyt täytyy vain odottaa, että ne tyhmät irlantilaiset ilmestyvät paikalle.  Vastaus: Minä luin omani pullonkorkin toiselta puolelta.</w:t>
      </w:r>
    </w:p>
    <w:p>
      <w:r>
        <w:rPr>
          <w:b/>
        </w:rPr>
        <w:t xml:space="preserve">Tulos</w:t>
      </w:r>
    </w:p>
    <w:p>
      <w:r>
        <w:t xml:space="preserve">ei</w:t>
      </w:r>
    </w:p>
    <w:p>
      <w:r>
        <w:rPr>
          <w:b/>
        </w:rPr>
        <w:t xml:space="preserve">Esimerkki 8.4951</w:t>
      </w:r>
    </w:p>
    <w:p>
      <w:r>
        <w:t xml:space="preserve">Kehotus: Se ei hengitä oikein.  Kaikki kosteus kerääntyy kaikkiin rakoihin ja koloihin. ?  Vastaus: Olemme keskellä Välimerta superjahdilla.</w:t>
      </w:r>
    </w:p>
    <w:p>
      <w:r>
        <w:rPr>
          <w:b/>
        </w:rPr>
        <w:t xml:space="preserve">Tulos</w:t>
      </w:r>
    </w:p>
    <w:p>
      <w:r>
        <w:t xml:space="preserve">ei</w:t>
      </w:r>
    </w:p>
    <w:p>
      <w:r>
        <w:rPr>
          <w:b/>
        </w:rPr>
        <w:t xml:space="preserve">Esimerkki 8.4952</w:t>
      </w:r>
    </w:p>
    <w:p>
      <w:r>
        <w:t xml:space="preserve">Kehotus: Jarlene, jos tavarasi ovat puoliksikaan yhtä kauniita kuin sinä, minulla on tilaa.  Vastaus: Voi, rakastan näitä. Niissä lukee: "Daisy Dukes, älä ratsasta niin lähellä minua".</w:t>
      </w:r>
    </w:p>
    <w:p>
      <w:r>
        <w:rPr>
          <w:b/>
        </w:rPr>
        <w:t xml:space="preserve">Tulos</w:t>
      </w:r>
    </w:p>
    <w:p>
      <w:r>
        <w:t xml:space="preserve">ei</w:t>
      </w:r>
    </w:p>
    <w:p>
      <w:r>
        <w:rPr>
          <w:b/>
        </w:rPr>
        <w:t xml:space="preserve">Esimerkki 8.4953</w:t>
      </w:r>
    </w:p>
    <w:p>
      <w:r>
        <w:t xml:space="preserve">Kehotus: Minulla on ajatus. Pomosi on niin salaperäinen. Mennään tapaamaan häntä, a la Wizard of Oz. Valitsemme hahmomme ja menemme tapaamaan häntä.  Vastaus: Entä minä? Mitä minä saan?</w:t>
      </w:r>
    </w:p>
    <w:p>
      <w:r>
        <w:rPr>
          <w:b/>
        </w:rPr>
        <w:t xml:space="preserve">Tulos</w:t>
      </w:r>
    </w:p>
    <w:p>
      <w:r>
        <w:t xml:space="preserve">ei</w:t>
      </w:r>
    </w:p>
    <w:p>
      <w:r>
        <w:rPr>
          <w:b/>
        </w:rPr>
        <w:t xml:space="preserve">Esimerkki 8.4954</w:t>
      </w:r>
    </w:p>
    <w:p>
      <w:r>
        <w:t xml:space="preserve">Kehotus: Ei ole suurempaa sidettä kuin verisukulaiset, koska veremme vuotaa yli.  Vastaus: Jos sinä tuot rasvan, minä tuon kattilat.</w:t>
      </w:r>
    </w:p>
    <w:p>
      <w:r>
        <w:rPr>
          <w:b/>
        </w:rPr>
        <w:t xml:space="preserve">Tulos</w:t>
      </w:r>
    </w:p>
    <w:p>
      <w:r>
        <w:t xml:space="preserve">ei</w:t>
      </w:r>
    </w:p>
    <w:p>
      <w:r>
        <w:rPr>
          <w:b/>
        </w:rPr>
        <w:t xml:space="preserve">Esimerkki 8.4955</w:t>
      </w:r>
    </w:p>
    <w:p>
      <w:r>
        <w:t xml:space="preserve">Kehotus: David, työnnä se reikäkortti minuun. Käteni alle.  Vastaus: En tiedä, mitä ajatella. Olen aina halunnut, että elät varjoni mukaisesti, mutta nyt tuntuu, että ehkä se ei olekaan niin tärkeää.</w:t>
      </w:r>
    </w:p>
    <w:p>
      <w:r>
        <w:rPr>
          <w:b/>
        </w:rPr>
        <w:t xml:space="preserve">Tulos</w:t>
      </w:r>
    </w:p>
    <w:p>
      <w:r>
        <w:t xml:space="preserve">ei</w:t>
      </w:r>
    </w:p>
    <w:p>
      <w:r>
        <w:rPr>
          <w:b/>
        </w:rPr>
        <w:t xml:space="preserve">Esimerkki 8.4956</w:t>
      </w:r>
    </w:p>
    <w:p>
      <w:r>
        <w:t xml:space="preserve">Kehotus: Felicity, olet perheen lapsi ja 28-vuotias.  Vastaus: Felicity: Joo, kun kaikki muut ovat murrosiässä.</w:t>
      </w:r>
    </w:p>
    <w:p>
      <w:r>
        <w:rPr>
          <w:b/>
        </w:rPr>
        <w:t xml:space="preserve">Tulos</w:t>
      </w:r>
    </w:p>
    <w:p>
      <w:r>
        <w:t xml:space="preserve">ei</w:t>
      </w:r>
    </w:p>
    <w:p>
      <w:r>
        <w:rPr>
          <w:b/>
        </w:rPr>
        <w:t xml:space="preserve">Esimerkki 8.4957</w:t>
      </w:r>
    </w:p>
    <w:p>
      <w:r>
        <w:t xml:space="preserve">Kehotus: Doris, sinun täytyy pitää juhlat. On syntymäpäiväsi.  Vastaus: Joo, luulin, että se oli ikkuna. Luulin, että voisin vain hypätä siitä läpi.</w:t>
      </w:r>
    </w:p>
    <w:p>
      <w:r>
        <w:rPr>
          <w:b/>
        </w:rPr>
        <w:t xml:space="preserve">Tulos</w:t>
      </w:r>
    </w:p>
    <w:p>
      <w:r>
        <w:t xml:space="preserve">ei</w:t>
      </w:r>
    </w:p>
    <w:p>
      <w:r>
        <w:rPr>
          <w:b/>
        </w:rPr>
        <w:t xml:space="preserve">Esimerkki 8.4958</w:t>
      </w:r>
    </w:p>
    <w:p>
      <w:r>
        <w:t xml:space="preserve">Kehotus: John, me myimme kaikki keinuhevoset. Voimme sulkea tehtaan nyt.  Vastaus: Joo, häneltä kestää varmaan kymmenen minuuttia laittaa se päälle.</w:t>
      </w:r>
    </w:p>
    <w:p>
      <w:r>
        <w:rPr>
          <w:b/>
        </w:rPr>
        <w:t xml:space="preserve">Tulos</w:t>
      </w:r>
    </w:p>
    <w:p>
      <w:r>
        <w:t xml:space="preserve">ei</w:t>
      </w:r>
    </w:p>
    <w:p>
      <w:r>
        <w:rPr>
          <w:b/>
        </w:rPr>
        <w:t xml:space="preserve">Esimerkki 8.4959</w:t>
      </w:r>
    </w:p>
    <w:p>
      <w:r>
        <w:t xml:space="preserve">Kehotus: Larry Mullen Jr. -naiselta.   Vastaus: VASTAUS: OKEI. Klassinen passiivisen aggression takaportti.</w:t>
      </w:r>
    </w:p>
    <w:p>
      <w:r>
        <w:rPr>
          <w:b/>
        </w:rPr>
        <w:t xml:space="preserve">Tulos</w:t>
      </w:r>
    </w:p>
    <w:p>
      <w:r>
        <w:t xml:space="preserve">ei</w:t>
      </w:r>
    </w:p>
    <w:p>
      <w:r>
        <w:rPr>
          <w:b/>
        </w:rPr>
        <w:t xml:space="preserve">Esimerkki 8.4960</w:t>
      </w:r>
    </w:p>
    <w:p>
      <w:r>
        <w:t xml:space="preserve">Kehotus: Te puhutte paljon. Mutta tämä on elämänpiirustuskurssi. Mutta te puhutte kaikesta, okei, minä vain varmistan, että saan faktat selville.  Vastaus: Vastaus: Ei, ei, ei, ei, ei, ei, ei, ei, ei: Kiitos paljon, professori.</w:t>
      </w:r>
    </w:p>
    <w:p>
      <w:r>
        <w:rPr>
          <w:b/>
        </w:rPr>
        <w:t xml:space="preserve">Tulos</w:t>
      </w:r>
    </w:p>
    <w:p>
      <w:r>
        <w:t xml:space="preserve">ei</w:t>
      </w:r>
    </w:p>
    <w:p>
      <w:r>
        <w:rPr>
          <w:b/>
        </w:rPr>
        <w:t xml:space="preserve">Esimerkki 8.4961</w:t>
      </w:r>
    </w:p>
    <w:p>
      <w:r>
        <w:t xml:space="preserve">Kehotus: Ryan Seacrestina tästä lähtien.  Vastaus: Seacrest: Joo, hän oli kuolemaisillaan, ei kuollut tuolloin, mutta kyllä minä tein lupauksia.</w:t>
      </w:r>
    </w:p>
    <w:p>
      <w:r>
        <w:rPr>
          <w:b/>
        </w:rPr>
        <w:t xml:space="preserve">Tulos</w:t>
      </w:r>
    </w:p>
    <w:p>
      <w:r>
        <w:t xml:space="preserve">ei</w:t>
      </w:r>
    </w:p>
    <w:p>
      <w:r>
        <w:rPr>
          <w:b/>
        </w:rPr>
        <w:t xml:space="preserve">Esimerkki 8.4962</w:t>
      </w:r>
    </w:p>
    <w:p>
      <w:r>
        <w:t xml:space="preserve">Kehotus: Luulin, että uusi tyttösi oli jo rakastunut sinuun.  Vastaus: Ludmillan kädestä, koska olemme naimisissa.</w:t>
      </w:r>
    </w:p>
    <w:p>
      <w:r>
        <w:rPr>
          <w:b/>
        </w:rPr>
        <w:t xml:space="preserve">Tulos</w:t>
      </w:r>
    </w:p>
    <w:p>
      <w:r>
        <w:t xml:space="preserve">ei</w:t>
      </w:r>
    </w:p>
    <w:p>
      <w:r>
        <w:rPr>
          <w:b/>
        </w:rPr>
        <w:t xml:space="preserve">Esimerkki 8.4963</w:t>
      </w:r>
    </w:p>
    <w:p>
      <w:r>
        <w:t xml:space="preserve">Kehotus: Sanoit, että tarvitsemme tätä aaveovea.  Vastaus: Se on yksinkertainen suunnitelma. Vakuutus vain maksaa enemmän. </w:t>
      </w:r>
    </w:p>
    <w:p>
      <w:r>
        <w:rPr>
          <w:b/>
        </w:rPr>
        <w:t xml:space="preserve">Tulos</w:t>
      </w:r>
    </w:p>
    <w:p>
      <w:r>
        <w:t xml:space="preserve">ei</w:t>
      </w:r>
    </w:p>
    <w:p>
      <w:r>
        <w:rPr>
          <w:b/>
        </w:rPr>
        <w:t xml:space="preserve">Esimerkki 8.4964</w:t>
      </w:r>
    </w:p>
    <w:p>
      <w:r>
        <w:t xml:space="preserve">Kehotus: TJ Maxxiin. Mene juoksemaan puiston pensaikkoon.  Vastaus: "Mene puskaparkkiin ja juokse puskaparkkiin: Kiitos, kultaseni. Saanko minäkin sellaisen biscottin?</w:t>
      </w:r>
    </w:p>
    <w:p>
      <w:r>
        <w:rPr>
          <w:b/>
        </w:rPr>
        <w:t xml:space="preserve">Tulos</w:t>
      </w:r>
    </w:p>
    <w:p>
      <w:r>
        <w:t xml:space="preserve">ei</w:t>
      </w:r>
    </w:p>
    <w:p>
      <w:r>
        <w:rPr>
          <w:b/>
        </w:rPr>
        <w:t xml:space="preserve">Esimerkki 8.4965</w:t>
      </w:r>
    </w:p>
    <w:p>
      <w:r>
        <w:t xml:space="preserve">Kehotus: Yritän vain saada vähän unta.  Vastaus: Joo.  Joo, siitä tulee mahtavaa.  Ihmiset siis rakastavat sushia ja he rakastavat vain hengailla ja jutella ystävien kanssa.</w:t>
      </w:r>
    </w:p>
    <w:p>
      <w:r>
        <w:rPr>
          <w:b/>
        </w:rPr>
        <w:t xml:space="preserve">Tulos</w:t>
      </w:r>
    </w:p>
    <w:p>
      <w:r>
        <w:t xml:space="preserve">ei</w:t>
      </w:r>
    </w:p>
    <w:p>
      <w:r>
        <w:rPr>
          <w:b/>
        </w:rPr>
        <w:t xml:space="preserve">Esimerkki 8.4966</w:t>
      </w:r>
    </w:p>
    <w:p>
      <w:r>
        <w:t xml:space="preserve">Kehotus: Aslan, miltä hänestä tuntuu?  Vastaus: Aslan: Luulen, että se oli jonkinlainen järjestely. Luulen, että heillä oli kipinä jossain vaiheessa ja sitten se hiipui.</w:t>
      </w:r>
    </w:p>
    <w:p>
      <w:r>
        <w:rPr>
          <w:b/>
        </w:rPr>
        <w:t xml:space="preserve">Tulos</w:t>
      </w:r>
    </w:p>
    <w:p>
      <w:r>
        <w:t xml:space="preserve">ei</w:t>
      </w:r>
    </w:p>
    <w:p>
      <w:r>
        <w:rPr>
          <w:b/>
        </w:rPr>
        <w:t xml:space="preserve">Esimerkki 8.4967</w:t>
      </w:r>
    </w:p>
    <w:p>
      <w:r>
        <w:t xml:space="preserve">Kehotus: Miksi kukaan ei ole koskaan pyytänyt minua hyppäämään ruumiiseen. Minusta tuntuu, että olen laiminlyöty osa henkilökuntaa vain siksi, että työskentelen kameroiden parissa, enkä koskaan pääse hyppäämään ruumiisiin.  Vastaus: "En ole koskaan saanut pyytää sinua hyppäämään hyppyihin: Eikö minun pitäisi olla se, jolla on gorillanaamari?</w:t>
      </w:r>
    </w:p>
    <w:p>
      <w:r>
        <w:rPr>
          <w:b/>
        </w:rPr>
        <w:t xml:space="preserve">Tulos</w:t>
      </w:r>
    </w:p>
    <w:p>
      <w:r>
        <w:t xml:space="preserve">ei</w:t>
      </w:r>
    </w:p>
    <w:p>
      <w:r>
        <w:rPr>
          <w:b/>
        </w:rPr>
        <w:t xml:space="preserve">Esimerkki 8.4968</w:t>
      </w:r>
    </w:p>
    <w:p>
      <w:r>
        <w:t xml:space="preserve">Kehotus: Ehkä Edgar ei ole ollut täällä 45 vuoteen. Ehkä se on ollut vähemmän aikaa. Ehkä aikaa ei ole kulunut lainkaan siitä, kun sinä astuit tähän tauluun tai kun minä astuin tähän tauluun.  Vastaus: Ehkä ei, mutta minusta tuntuu, että minulla on hyviä kysymyksiä elämästä ja muusta.</w:t>
      </w:r>
    </w:p>
    <w:p>
      <w:r>
        <w:rPr>
          <w:b/>
        </w:rPr>
        <w:t xml:space="preserve">Tulos</w:t>
      </w:r>
    </w:p>
    <w:p>
      <w:r>
        <w:t xml:space="preserve">ei</w:t>
      </w:r>
    </w:p>
    <w:p>
      <w:r>
        <w:rPr>
          <w:b/>
        </w:rPr>
        <w:t xml:space="preserve">Esimerkki 8.4969</w:t>
      </w:r>
    </w:p>
    <w:p>
      <w:r>
        <w:t xml:space="preserve">Kehotus: Kun asut pienessä kodissa, sinulla ei ole tilaa yhdelle jojoille, saati sitten kuudelle.  Vastaus: En tuonut kirjaa. Olisinpa tuonut. Olisin voinut käyttää sivuja hoitamaan jotain ulkona.</w:t>
      </w:r>
    </w:p>
    <w:p>
      <w:r>
        <w:rPr>
          <w:b/>
        </w:rPr>
        <w:t xml:space="preserve">Tulos</w:t>
      </w:r>
    </w:p>
    <w:p>
      <w:r>
        <w:t xml:space="preserve">ei</w:t>
      </w:r>
    </w:p>
    <w:p>
      <w:r>
        <w:rPr>
          <w:b/>
        </w:rPr>
        <w:t xml:space="preserve">Esimerkki 8.4970</w:t>
      </w:r>
    </w:p>
    <w:p>
      <w:r>
        <w:t xml:space="preserve">Kehotus: Kyllä, tämä on avoin haku suuni hammaslääkärille.  Vastaus: Vastaus: Ehdottomasti. Tämä Panera on niin hiljainen. Kaikki kuuntelevat.</w:t>
      </w:r>
    </w:p>
    <w:p>
      <w:r>
        <w:rPr>
          <w:b/>
        </w:rPr>
        <w:t xml:space="preserve">Tulos</w:t>
      </w:r>
    </w:p>
    <w:p>
      <w:r>
        <w:t xml:space="preserve">ei</w:t>
      </w:r>
    </w:p>
    <w:p>
      <w:r>
        <w:rPr>
          <w:b/>
        </w:rPr>
        <w:t xml:space="preserve">Esimerkki 8.4971</w:t>
      </w:r>
    </w:p>
    <w:p>
      <w:r>
        <w:t xml:space="preserve">Kehotus: Mutta on normaalia, että sydämesi täyttyy verellä.  Vastaus: Verenvuoto on normaalia: Hänellä ei saa olla niitä. Hän on allerginen.</w:t>
      </w:r>
    </w:p>
    <w:p>
      <w:r>
        <w:rPr>
          <w:b/>
        </w:rPr>
        <w:t xml:space="preserve">Tulos</w:t>
      </w:r>
    </w:p>
    <w:p>
      <w:r>
        <w:t xml:space="preserve">ei</w:t>
      </w:r>
    </w:p>
    <w:p>
      <w:r>
        <w:rPr>
          <w:b/>
        </w:rPr>
        <w:t xml:space="preserve">Esimerkki 8.4972</w:t>
      </w:r>
    </w:p>
    <w:p>
      <w:r>
        <w:t xml:space="preserve">Kehotus: Tämä maalaus tuolla luoteiskulmassa. Varis, jonka silmät näyttävät seuraavan sinua. Jokin siinä muistuttaa minua jostain.  Vastaus: Kuka se on? Nolottaa sanoa, että luulin sinua aiemmin patsaaksi.</w:t>
      </w:r>
    </w:p>
    <w:p>
      <w:r>
        <w:rPr>
          <w:b/>
        </w:rPr>
        <w:t xml:space="preserve">Tulos</w:t>
      </w:r>
    </w:p>
    <w:p>
      <w:r>
        <w:t xml:space="preserve">ei</w:t>
      </w:r>
    </w:p>
    <w:p>
      <w:r>
        <w:rPr>
          <w:b/>
        </w:rPr>
        <w:t xml:space="preserve">Esimerkki 8.4973</w:t>
      </w:r>
    </w:p>
    <w:p>
      <w:r>
        <w:t xml:space="preserve">Kehotus: Nuori nainen, miksi sinusta tuntuu, ettet voi olla oma itsesi täällä Orlandossa, maailman vieraanvaraisimmassa paikassa?  Vastaus: "En tiedä, mitä sanoa: Uskon, että se johtuu siitä, miten hän puhuu.</w:t>
      </w:r>
    </w:p>
    <w:p>
      <w:r>
        <w:rPr>
          <w:b/>
        </w:rPr>
        <w:t xml:space="preserve">Tulos</w:t>
      </w:r>
    </w:p>
    <w:p>
      <w:r>
        <w:t xml:space="preserve">ei</w:t>
      </w:r>
    </w:p>
    <w:p>
      <w:r>
        <w:rPr>
          <w:b/>
        </w:rPr>
        <w:t xml:space="preserve">Esimerkki 8.4974</w:t>
      </w:r>
    </w:p>
    <w:p>
      <w:r>
        <w:t xml:space="preserve">Kehotus: Emme palvele ihmisiä, jotka eivät pysty maksamaan.  Vastaus: Emme voi maksaa: Patricia. Sinun täytyy vain tikittää silmiäsi paljon ja varmistaa, ettet ole minkään pyllyjen tiellä.</w:t>
      </w:r>
    </w:p>
    <w:p>
      <w:r>
        <w:rPr>
          <w:b/>
        </w:rPr>
        <w:t xml:space="preserve">Tulos</w:t>
      </w:r>
    </w:p>
    <w:p>
      <w:r>
        <w:t xml:space="preserve">ei</w:t>
      </w:r>
    </w:p>
    <w:p>
      <w:r>
        <w:rPr>
          <w:b/>
        </w:rPr>
        <w:t xml:space="preserve">Esimerkki 8.4975</w:t>
      </w:r>
    </w:p>
    <w:p>
      <w:r>
        <w:t xml:space="preserve">Kehotus: Mitä täällä tapahtuu? Annanko minä hänelle vain jatkossakin näitä frotseja?  Vastaus: Se on pienempi kuin makuuhuone, ja se on hänen koko talonsa.</w:t>
      </w:r>
    </w:p>
    <w:p>
      <w:r>
        <w:rPr>
          <w:b/>
        </w:rPr>
        <w:t xml:space="preserve">Tulos</w:t>
      </w:r>
    </w:p>
    <w:p>
      <w:r>
        <w:t xml:space="preserve">ei</w:t>
      </w:r>
    </w:p>
    <w:p>
      <w:r>
        <w:rPr>
          <w:b/>
        </w:rPr>
        <w:t xml:space="preserve">Esimerkki 8.4976</w:t>
      </w:r>
    </w:p>
    <w:p>
      <w:r>
        <w:t xml:space="preserve">Kehotus: Teettekö te kaksi herrasmiestä keinuhevosia?  Vastaus: Kuka tekee hevoshevosia? Perheeni on aika nälkäinen koko ajan. Se on vain sellainen, miten ne on rakennettu. Jos ne laittaisi veteen, ne kelluisivat.</w:t>
      </w:r>
    </w:p>
    <w:p>
      <w:r>
        <w:rPr>
          <w:b/>
        </w:rPr>
        <w:t xml:space="preserve">Tulos</w:t>
      </w:r>
    </w:p>
    <w:p>
      <w:r>
        <w:t xml:space="preserve">ei</w:t>
      </w:r>
    </w:p>
    <w:p>
      <w:r>
        <w:rPr>
          <w:b/>
        </w:rPr>
        <w:t xml:space="preserve">Esimerkki 8.4977</w:t>
      </w:r>
    </w:p>
    <w:p>
      <w:r>
        <w:t xml:space="preserve">Kehotus: Meidän olisi pitänyt suunnitella tätä enemmän automatkalla.  Vastaus: Miksi sinulla on tämä? Eikö kenenkään muun mielestä tämä ole outoa?</w:t>
      </w:r>
    </w:p>
    <w:p>
      <w:r>
        <w:rPr>
          <w:b/>
        </w:rPr>
        <w:t xml:space="preserve">Tulos</w:t>
      </w:r>
    </w:p>
    <w:p>
      <w:r>
        <w:t xml:space="preserve">ei</w:t>
      </w:r>
    </w:p>
    <w:p>
      <w:r>
        <w:rPr>
          <w:b/>
        </w:rPr>
        <w:t xml:space="preserve">Esimerkki 8.4978</w:t>
      </w:r>
    </w:p>
    <w:p>
      <w:r>
        <w:t xml:space="preserve">Kehotus: Tässä kaupungissa taitaa olla jotain erityistä.  Vastaus: Tervetuloa kauniisti ja asiallisesti sinulta. Haluaisin ostaa pyörän tai kaksi.</w:t>
      </w:r>
    </w:p>
    <w:p>
      <w:r>
        <w:rPr>
          <w:b/>
        </w:rPr>
        <w:t xml:space="preserve">Tulos</w:t>
      </w:r>
    </w:p>
    <w:p>
      <w:r>
        <w:t xml:space="preserve">ei</w:t>
      </w:r>
    </w:p>
    <w:p>
      <w:r>
        <w:rPr>
          <w:b/>
        </w:rPr>
        <w:t xml:space="preserve">Esimerkki 8.4979</w:t>
      </w:r>
    </w:p>
    <w:p>
      <w:r>
        <w:t xml:space="preserve">Kehotus: Mies, tämä kaveri. Taidat olla ensimmäistä kertaa poikien kaupassa.  Vastaus: On tärkeää, ettemme häpeä kehoamme ja kaikkia niitä asioita, joita se tekee ja joita emme voi hallita.</w:t>
      </w:r>
    </w:p>
    <w:p>
      <w:r>
        <w:rPr>
          <w:b/>
        </w:rPr>
        <w:t xml:space="preserve">Tulos</w:t>
      </w:r>
    </w:p>
    <w:p>
      <w:r>
        <w:t xml:space="preserve">ei</w:t>
      </w:r>
    </w:p>
    <w:p>
      <w:r>
        <w:rPr>
          <w:b/>
        </w:rPr>
        <w:t xml:space="preserve">Esimerkki 8.4980</w:t>
      </w:r>
    </w:p>
    <w:p>
      <w:r>
        <w:t xml:space="preserve">Kehotus: Asiakas esitti toiveen aiemmin, ja nyt taidan olla jotenkin osallisena siinä.  Vastaus: Juuri sopivasti. Olin juuri muuttumassa tomuksi ja toteuttamassa toiveen apinatassutyyppisessä tilanteessa.</w:t>
      </w:r>
    </w:p>
    <w:p>
      <w:r>
        <w:rPr>
          <w:b/>
        </w:rPr>
        <w:t xml:space="preserve">Tulos</w:t>
      </w:r>
    </w:p>
    <w:p>
      <w:r>
        <w:t xml:space="preserve">ei</w:t>
      </w:r>
    </w:p>
    <w:p>
      <w:r>
        <w:rPr>
          <w:b/>
        </w:rPr>
        <w:t xml:space="preserve">Esimerkki 8.4981</w:t>
      </w:r>
    </w:p>
    <w:p>
      <w:r>
        <w:t xml:space="preserve">Kehotus: Ehdotan terapeuttina, että viet tyttäresi jonnekin hauskaan paikkaan.  Vastaus: Mies kuoli, koska lausuit sanan väärin. Ja vielä muita sanoja, jotka lausut aivan liian oikein. Ymmärrätkö nyt, miksi en voi antaa sinun elää?</w:t>
      </w:r>
    </w:p>
    <w:p>
      <w:r>
        <w:rPr>
          <w:b/>
        </w:rPr>
        <w:t xml:space="preserve">Tulos</w:t>
      </w:r>
    </w:p>
    <w:p>
      <w:r>
        <w:t xml:space="preserve">ei</w:t>
      </w:r>
    </w:p>
    <w:p>
      <w:r>
        <w:rPr>
          <w:b/>
        </w:rPr>
        <w:t xml:space="preserve">Esimerkki 8.4982</w:t>
      </w:r>
    </w:p>
    <w:p>
      <w:r>
        <w:t xml:space="preserve">Kehotus: Anteeksi, herra. Olen churromiehen asianajaja. Ette voi puhua hänelle ilman minun läsnäoloani.  Vastaus: Niin, teinitoverieni kanssa. En syö muuta kuin kuppilaruokaa. </w:t>
      </w:r>
    </w:p>
    <w:p>
      <w:r>
        <w:rPr>
          <w:b/>
        </w:rPr>
        <w:t xml:space="preserve">Tulos</w:t>
      </w:r>
    </w:p>
    <w:p>
      <w:r>
        <w:t xml:space="preserve">ei</w:t>
      </w:r>
    </w:p>
    <w:p>
      <w:r>
        <w:rPr>
          <w:b/>
        </w:rPr>
        <w:t xml:space="preserve">Esimerkki 8.4983</w:t>
      </w:r>
    </w:p>
    <w:p>
      <w:r>
        <w:t xml:space="preserve">Kehotus: Tämä on kulho. Kulhossa on vettä. Mistä vesi tulee?  Vastaus: Mistä vesi tulee? Minun on keksittävä, miten muotoilen sen niin, että pääsen aakkosjärjestykseen.</w:t>
      </w:r>
    </w:p>
    <w:p>
      <w:r>
        <w:rPr>
          <w:b/>
        </w:rPr>
        <w:t xml:space="preserve">Tulos</w:t>
      </w:r>
    </w:p>
    <w:p>
      <w:r>
        <w:t xml:space="preserve">ei</w:t>
      </w:r>
    </w:p>
    <w:p>
      <w:r>
        <w:rPr>
          <w:b/>
        </w:rPr>
        <w:t xml:space="preserve">Esimerkki 8.4984</w:t>
      </w:r>
    </w:p>
    <w:p>
      <w:r>
        <w:t xml:space="preserve">Kehotus: Hei, Alfred. Ymmärtääkseni sinä aiot nielaista miekkani, kun minä nielaisen kinkkuluut.  Vastaus: Alfred, ennen kuin kuolet, voisitko sanoa sanasen puolestani tuottajillesi Bass Fishing and Jackpot King -ohjelman uutena juontajana.</w:t>
      </w:r>
    </w:p>
    <w:p>
      <w:r>
        <w:rPr>
          <w:b/>
        </w:rPr>
        <w:t xml:space="preserve">Tulos</w:t>
      </w:r>
    </w:p>
    <w:p>
      <w:r>
        <w:t xml:space="preserve">ei</w:t>
      </w:r>
    </w:p>
    <w:p>
      <w:r>
        <w:rPr>
          <w:b/>
        </w:rPr>
        <w:t xml:space="preserve">Esimerkki 8.4985</w:t>
      </w:r>
    </w:p>
    <w:p>
      <w:r>
        <w:t xml:space="preserve">Kehotus: Ne ovat haamukeksejä. Ne ovat siis ilmeisesti jääneet Halloweenin jäljiltä.  Vastaus: Mutta arvostan sitä, että rakastit häntä yhtä paljon kuin minä.</w:t>
      </w:r>
    </w:p>
    <w:p>
      <w:r>
        <w:rPr>
          <w:b/>
        </w:rPr>
        <w:t xml:space="preserve">Tulos</w:t>
      </w:r>
    </w:p>
    <w:p>
      <w:r>
        <w:t xml:space="preserve">ei</w:t>
      </w:r>
    </w:p>
    <w:p>
      <w:r>
        <w:rPr>
          <w:b/>
        </w:rPr>
        <w:t xml:space="preserve">Esimerkki 8.4986</w:t>
      </w:r>
    </w:p>
    <w:p>
      <w:r>
        <w:t xml:space="preserve">Kehotus: Kun puhutte suhteenne olevan lihaisa, onko se hyvä asia?  Vastaus: Se on hyvä asia: Teidän ei tarvitse olla pahoillanne, koska monesti toisen parin avioliitto loppuu joka tapauksessa sen jälkeen, kun ensimmäisen parin avioliitto on päättynyt. Sen sijaan, että maksaisit täyden hinnan kahdesta avioerosta, voisit yhtä hyvin tehdä kaksi samalla kertaa.</w:t>
      </w:r>
    </w:p>
    <w:p>
      <w:r>
        <w:rPr>
          <w:b/>
        </w:rPr>
        <w:t xml:space="preserve">Tulos</w:t>
      </w:r>
    </w:p>
    <w:p>
      <w:r>
        <w:t xml:space="preserve">ei</w:t>
      </w:r>
    </w:p>
    <w:p>
      <w:r>
        <w:rPr>
          <w:b/>
        </w:rPr>
        <w:t xml:space="preserve">Esimerkki 8.4987</w:t>
      </w:r>
    </w:p>
    <w:p>
      <w:r>
        <w:t xml:space="preserve">Kehotus: Kuulin, että teillä on hyvät edut.  Vastaus: Teillä on hyvät edut: Hei, olet oikeassa. Tämä on osavaltion messut. Täällä on niin paljon tekemistä.</w:t>
      </w:r>
    </w:p>
    <w:p>
      <w:r>
        <w:rPr>
          <w:b/>
        </w:rPr>
        <w:t xml:space="preserve">Tulos</w:t>
      </w:r>
    </w:p>
    <w:p>
      <w:r>
        <w:t xml:space="preserve">ei</w:t>
      </w:r>
    </w:p>
    <w:p>
      <w:r>
        <w:rPr>
          <w:b/>
        </w:rPr>
        <w:t xml:space="preserve">Esimerkki 8.4988</w:t>
      </w:r>
    </w:p>
    <w:p>
      <w:r>
        <w:t xml:space="preserve">Kehotus: Nimi: Mielestäni nimesi pitäisi olla jotain voimakasta. Jotain urheaa. Miten olisi Erik? Se on viikinkien nimi, luulisin. Pelastit meidän kaikkien hengen.  Vastaus: Olen niin iloinen, etten adoptoinut häntä isäkseni/äidikseni.</w:t>
      </w:r>
    </w:p>
    <w:p>
      <w:r>
        <w:rPr>
          <w:b/>
        </w:rPr>
        <w:t xml:space="preserve">Tulos</w:t>
      </w:r>
    </w:p>
    <w:p>
      <w:r>
        <w:t xml:space="preserve">ei</w:t>
      </w:r>
    </w:p>
    <w:p>
      <w:r>
        <w:rPr>
          <w:b/>
        </w:rPr>
        <w:t xml:space="preserve">Esimerkki 8.4989</w:t>
      </w:r>
    </w:p>
    <w:p>
      <w:r>
        <w:t xml:space="preserve">Kehotus: Teidän ei tarvitse tehdä muuta kuin olla mahdollisimman paska mies, niin saatte naisen.  Vastaus: Ehkä Jumala heittää teidät helvettiin, koska ette käy kirkossa.</w:t>
      </w:r>
    </w:p>
    <w:p>
      <w:r>
        <w:rPr>
          <w:b/>
        </w:rPr>
        <w:t xml:space="preserve">Tulos</w:t>
      </w:r>
    </w:p>
    <w:p>
      <w:r>
        <w:t xml:space="preserve">ei</w:t>
      </w:r>
    </w:p>
    <w:p>
      <w:r>
        <w:rPr>
          <w:b/>
        </w:rPr>
        <w:t xml:space="preserve">Esimerkki 8.4990</w:t>
      </w:r>
    </w:p>
    <w:p>
      <w:r>
        <w:t xml:space="preserve">Kehotus: Marie Claire, et kai pahastu siitä, että en ole lainkaan elokuvaihminen ja teen vain laitteita?  Vastaus: "En tiedä, mitä tehdä: Se on merkinnyt minulle jotain. Olen alkanut pitää sinusta vuosien varrella. Sinusta on tullut minulle todellinen ystävä, Beatrice.</w:t>
      </w:r>
    </w:p>
    <w:p>
      <w:r>
        <w:rPr>
          <w:b/>
        </w:rPr>
        <w:t xml:space="preserve">Tulos</w:t>
      </w:r>
    </w:p>
    <w:p>
      <w:r>
        <w:t xml:space="preserve">ei</w:t>
      </w:r>
    </w:p>
    <w:p>
      <w:r>
        <w:rPr>
          <w:b/>
        </w:rPr>
        <w:t xml:space="preserve">Esimerkki 8.4991</w:t>
      </w:r>
    </w:p>
    <w:p>
      <w:r>
        <w:t xml:space="preserve">Kehotus: Se on reilua. Hän on vanhempi, joten hänen pitäisi mennä ensin.  Vastaus: Ei kiistellä semantiikasta.</w:t>
      </w:r>
    </w:p>
    <w:p>
      <w:r>
        <w:rPr>
          <w:b/>
        </w:rPr>
        <w:t xml:space="preserve">Tulos</w:t>
      </w:r>
    </w:p>
    <w:p>
      <w:r>
        <w:t xml:space="preserve">ei</w:t>
      </w:r>
    </w:p>
    <w:p>
      <w:r>
        <w:rPr>
          <w:b/>
        </w:rPr>
        <w:t xml:space="preserve">Esimerkki 8.4992</w:t>
      </w:r>
    </w:p>
    <w:p>
      <w:r>
        <w:t xml:space="preserve">Kehotus: Arvaan pituutesi. Seiso vain tätä numeroitua taustaa vasten.  Vastaa: En tiedä miksi. Olen hyödytön ihminen.</w:t>
      </w:r>
    </w:p>
    <w:p>
      <w:r>
        <w:rPr>
          <w:b/>
        </w:rPr>
        <w:t xml:space="preserve">Tulos</w:t>
      </w:r>
    </w:p>
    <w:p>
      <w:r>
        <w:t xml:space="preserve">ei</w:t>
      </w:r>
    </w:p>
    <w:p>
      <w:r>
        <w:rPr>
          <w:b/>
        </w:rPr>
        <w:t xml:space="preserve">Esimerkki 8.4993</w:t>
      </w:r>
    </w:p>
    <w:p>
      <w:r>
        <w:t xml:space="preserve">Kehotus: Tohtori, anteeksi, mutta en tunne teitä. En ole täältä kotoisin. Olen vain viemässä lapsiani meren rannalle, jotta he voivat katsella merta ja palata autoon.  Vastaus: No, sitten on vain yksi asia tehtävissä. Mene pidättämään Greg.</w:t>
      </w:r>
    </w:p>
    <w:p>
      <w:r>
        <w:rPr>
          <w:b/>
        </w:rPr>
        <w:t xml:space="preserve">Tulos</w:t>
      </w:r>
    </w:p>
    <w:p>
      <w:r>
        <w:t xml:space="preserve">ei</w:t>
      </w:r>
    </w:p>
    <w:p>
      <w:r>
        <w:rPr>
          <w:b/>
        </w:rPr>
        <w:t xml:space="preserve">Esimerkki 8.4994</w:t>
      </w:r>
    </w:p>
    <w:p>
      <w:r>
        <w:t xml:space="preserve">Kehotus: Olen kuullut tarinan, että maapähkinäveljesten sisällä on ihmisiä.  Vastaus: Luulin, että ihmiset Floridassa aina vain käyttäytyivät kuin mitään ei olisi tapahtunut.</w:t>
      </w:r>
    </w:p>
    <w:p>
      <w:r>
        <w:rPr>
          <w:b/>
        </w:rPr>
        <w:t xml:space="preserve">Tulos</w:t>
      </w:r>
    </w:p>
    <w:p>
      <w:r>
        <w:t xml:space="preserve">ei</w:t>
      </w:r>
    </w:p>
    <w:p>
      <w:r>
        <w:rPr>
          <w:b/>
        </w:rPr>
        <w:t xml:space="preserve">Esimerkki 8.4995</w:t>
      </w:r>
    </w:p>
    <w:p>
      <w:r>
        <w:t xml:space="preserve">Kehotus: Minulla on hauskaa täällä kuunnellessani radiota yksin.  Vastaus: Cape Fear -tyyliin.</w:t>
      </w:r>
    </w:p>
    <w:p>
      <w:r>
        <w:rPr>
          <w:b/>
        </w:rPr>
        <w:t xml:space="preserve">Tulos</w:t>
      </w:r>
    </w:p>
    <w:p>
      <w:r>
        <w:t xml:space="preserve">ei</w:t>
      </w:r>
    </w:p>
    <w:p>
      <w:r>
        <w:rPr>
          <w:b/>
        </w:rPr>
        <w:t xml:space="preserve">Esimerkki 8.4996</w:t>
      </w:r>
    </w:p>
    <w:p>
      <w:r>
        <w:t xml:space="preserve">Kehotus: Suedeface, minusta tuntuu, että olemme tavanneet ennenkin, mutta todella kauan sitten.  Vastaus: Sanoisin, että kasvatin parran, mutta minulla on jo parta.</w:t>
      </w:r>
    </w:p>
    <w:p>
      <w:r>
        <w:rPr>
          <w:b/>
        </w:rPr>
        <w:t xml:space="preserve">Tulos</w:t>
      </w:r>
    </w:p>
    <w:p>
      <w:r>
        <w:t xml:space="preserve">ei</w:t>
      </w:r>
    </w:p>
    <w:p>
      <w:r>
        <w:rPr>
          <w:b/>
        </w:rPr>
        <w:t xml:space="preserve">Esimerkki 8.4997</w:t>
      </w:r>
    </w:p>
    <w:p>
      <w:r>
        <w:t xml:space="preserve">Kehotus: Hän luulee, ettemme tiedä, mitä teemme." Voi ei, jos kyselemme liikaa, hän luulee, ettemme tiedä, mitä teemme.  Vastaus: Kiitos, monet ihmiset sanovat, että olen komea.</w:t>
      </w:r>
    </w:p>
    <w:p>
      <w:r>
        <w:rPr>
          <w:b/>
        </w:rPr>
        <w:t xml:space="preserve">Tulos</w:t>
      </w:r>
    </w:p>
    <w:p>
      <w:r>
        <w:t xml:space="preserve">ei</w:t>
      </w:r>
    </w:p>
    <w:p>
      <w:r>
        <w:rPr>
          <w:b/>
        </w:rPr>
        <w:t xml:space="preserve">Esimerkki 8.4998</w:t>
      </w:r>
    </w:p>
    <w:p>
      <w:r>
        <w:t xml:space="preserve">Kehotus: Cynthia, hevosesi on täällä! Kuka ratsastaa sillä?  Vastaus: Mary Sue on Mary Sue.</w:t>
      </w:r>
    </w:p>
    <w:p>
      <w:r>
        <w:rPr>
          <w:b/>
        </w:rPr>
        <w:t xml:space="preserve">Tulos</w:t>
      </w:r>
    </w:p>
    <w:p>
      <w:r>
        <w:t xml:space="preserve">ei</w:t>
      </w:r>
    </w:p>
    <w:p>
      <w:r>
        <w:rPr>
          <w:b/>
        </w:rPr>
        <w:t xml:space="preserve">Esimerkki 8.4999</w:t>
      </w:r>
    </w:p>
    <w:p>
      <w:r>
        <w:t xml:space="preserve">Kehotus: No, tässä sitä ollaan. Magnolia ja Chester.  Vastaus: Laura, minua alkaa todella nolottaa, että meille tapahtuu jatkuvasti tällaista. Olemme jatkuvasti lukittuna pieniin kylpyhuoneisiin.</w:t>
      </w:r>
    </w:p>
    <w:p>
      <w:r>
        <w:rPr>
          <w:b/>
        </w:rPr>
        <w:t xml:space="preserve">Tulos</w:t>
      </w:r>
    </w:p>
    <w:p>
      <w:r>
        <w:t xml:space="preserve">ei</w:t>
      </w:r>
    </w:p>
    <w:p>
      <w:r>
        <w:rPr>
          <w:b/>
        </w:rPr>
        <w:t xml:space="preserve">Esimerkki 8.5000</w:t>
      </w:r>
    </w:p>
    <w:p>
      <w:r>
        <w:t xml:space="preserve">Kehotus: Tracy, näytät ruskettuneelta.  Vastaus: Tarkoitan, että jos et liukastu, et putoa kuoppaan. Joten siinä ovat vaihtoehtosi.</w:t>
      </w:r>
    </w:p>
    <w:p>
      <w:r>
        <w:rPr>
          <w:b/>
        </w:rPr>
        <w:t xml:space="preserve">Tulos</w:t>
      </w:r>
    </w:p>
    <w:p>
      <w:r>
        <w:t xml:space="preserve">ei</w:t>
      </w:r>
    </w:p>
    <w:p>
      <w:r>
        <w:rPr>
          <w:b/>
        </w:rPr>
        <w:t xml:space="preserve">Esimerkki 8.5001</w:t>
      </w:r>
    </w:p>
    <w:p>
      <w:r>
        <w:t xml:space="preserve">Kehotus: Minä menen juhliin, olen hyvin hurmaava ja puhun kaikille.  Vastaus: "Vastaa: Katsokaa, minulla on tässä ensimmäisen painoksen housupusero!</w:t>
      </w:r>
    </w:p>
    <w:p>
      <w:r>
        <w:rPr>
          <w:b/>
        </w:rPr>
        <w:t xml:space="preserve">Tulos</w:t>
      </w:r>
    </w:p>
    <w:p>
      <w:r>
        <w:t xml:space="preserve">ei</w:t>
      </w:r>
    </w:p>
    <w:p>
      <w:r>
        <w:rPr>
          <w:b/>
        </w:rPr>
        <w:t xml:space="preserve">Esimerkki 8.5002</w:t>
      </w:r>
    </w:p>
    <w:p>
      <w:r>
        <w:t xml:space="preserve">Kehotus: Toivottavasti sinusta tulee jonain päivänä kunnon mies. Vastaat ihmisistä, ehkä johdat suurta koruliikkeiden ketjua.  Vastaus: "En ole vielä valmis." "En ole vielä valmis. Kun uneksin, se on kuitenkin urheilua. Sinun pitäisi nähdä ammattinyrkkeilijät, jotka pystyn tyrmäämään.</w:t>
      </w:r>
    </w:p>
    <w:p>
      <w:r>
        <w:rPr>
          <w:b/>
        </w:rPr>
        <w:t xml:space="preserve">Tulos</w:t>
      </w:r>
    </w:p>
    <w:p>
      <w:r>
        <w:t xml:space="preserve">ei</w:t>
      </w:r>
    </w:p>
    <w:p>
      <w:r>
        <w:rPr>
          <w:b/>
        </w:rPr>
        <w:t xml:space="preserve">Esimerkki 8.5003</w:t>
      </w:r>
    </w:p>
    <w:p>
      <w:r>
        <w:t xml:space="preserve">Kehotus: Tohtori, haluan todella, että mieheni on täällä vauvamme syntymässä.  Vastaus: Hyvä. Siihen nainen kuuluu.</w:t>
      </w:r>
    </w:p>
    <w:p>
      <w:r>
        <w:rPr>
          <w:b/>
        </w:rPr>
        <w:t xml:space="preserve">Tulos</w:t>
      </w:r>
    </w:p>
    <w:p>
      <w:r>
        <w:t xml:space="preserve">ei</w:t>
      </w:r>
    </w:p>
    <w:p>
      <w:r>
        <w:rPr>
          <w:b/>
        </w:rPr>
        <w:t xml:space="preserve">Esimerkki 8.5004</w:t>
      </w:r>
    </w:p>
    <w:p>
      <w:r>
        <w:t xml:space="preserve">Kehotus: Pam on täällä.  Vastaus: Pam ei ole tyytyväinen, että Pam on täällä: Niin, isä, koska et todellakaan ottanut viestiäni lainkaan vastaan.</w:t>
      </w:r>
    </w:p>
    <w:p>
      <w:r>
        <w:rPr>
          <w:b/>
        </w:rPr>
        <w:t xml:space="preserve">Tulos</w:t>
      </w:r>
    </w:p>
    <w:p>
      <w:r>
        <w:t xml:space="preserve">ei</w:t>
      </w:r>
    </w:p>
    <w:p>
      <w:r>
        <w:rPr>
          <w:b/>
        </w:rPr>
        <w:t xml:space="preserve">Esimerkki 8.5005</w:t>
      </w:r>
    </w:p>
    <w:p>
      <w:r>
        <w:t xml:space="preserve">Kehotus: Kutsu minua joulupukiksi. Puvun olisi pitänyt kertoa sinulle.  Vastaus: Joulupukki: Ajattelin, että ehkä tämä olisi se viikko, jolloin kääntäisin kulman.</w:t>
      </w:r>
    </w:p>
    <w:p>
      <w:r>
        <w:rPr>
          <w:b/>
        </w:rPr>
        <w:t xml:space="preserve">Tulos</w:t>
      </w:r>
    </w:p>
    <w:p>
      <w:r>
        <w:t xml:space="preserve">ei</w:t>
      </w:r>
    </w:p>
    <w:p>
      <w:r>
        <w:rPr>
          <w:b/>
        </w:rPr>
        <w:t xml:space="preserve">Esimerkki 8.5006</w:t>
      </w:r>
    </w:p>
    <w:p>
      <w:r>
        <w:t xml:space="preserve">Kehotus: Tarkoititko tätä tekemällä muita asioita?  Vastaus: Se on totta.  Me kaikki yritimme kertoa hänelle.  Se ja punaisen värin käyttäminen.</w:t>
      </w:r>
    </w:p>
    <w:p>
      <w:r>
        <w:rPr>
          <w:b/>
        </w:rPr>
        <w:t xml:space="preserve">Tulos</w:t>
      </w:r>
    </w:p>
    <w:p>
      <w:r>
        <w:t xml:space="preserve">ei</w:t>
      </w:r>
    </w:p>
    <w:p>
      <w:r>
        <w:rPr>
          <w:b/>
        </w:rPr>
        <w:t xml:space="preserve">Esimerkki 8.5007</w:t>
      </w:r>
    </w:p>
    <w:p>
      <w:r>
        <w:t xml:space="preserve">Kehotus: En ole koskaan ennen käyttänyt sieniä.  Vastaus: En ole koskaan kokeillut sieniä: Kuinka paha loukkauksen täytyy olla? Voiko se olla lievä loukkaus?</w:t>
      </w:r>
    </w:p>
    <w:p>
      <w:r>
        <w:rPr>
          <w:b/>
        </w:rPr>
        <w:t xml:space="preserve">Tulos</w:t>
      </w:r>
    </w:p>
    <w:p>
      <w:r>
        <w:t xml:space="preserve">ei</w:t>
      </w:r>
    </w:p>
    <w:p>
      <w:r>
        <w:rPr>
          <w:b/>
        </w:rPr>
        <w:t xml:space="preserve">Esimerkki 8.5008</w:t>
      </w:r>
    </w:p>
    <w:p>
      <w:r>
        <w:t xml:space="preserve">Kehotus: Mitä järkeä on saada tämä elokuva valmiiksi, kukaan ei kuitenkaan katso meidän elokuviamme tulevaisuudessa.  Vastaus: "Ei, ei, ei, ei, ei, ei, ei, ei, ei, ei! Jossain hauskassa paikassa? Tarkoitatko sellaista kuin kynätehdas?</w:t>
      </w:r>
    </w:p>
    <w:p>
      <w:r>
        <w:rPr>
          <w:b/>
        </w:rPr>
        <w:t xml:space="preserve">Tulos</w:t>
      </w:r>
    </w:p>
    <w:p>
      <w:r>
        <w:t xml:space="preserve">ei</w:t>
      </w:r>
    </w:p>
    <w:p>
      <w:r>
        <w:rPr>
          <w:b/>
        </w:rPr>
        <w:t xml:space="preserve">Esimerkki 8.5009</w:t>
      </w:r>
    </w:p>
    <w:p>
      <w:r>
        <w:t xml:space="preserve">Kehotus: Hei, anna kun kysyn sinulta kysymyksen. Missä on se poikasi, joka on täällä töissä? En näe häntä missään. Mikä hänen nimensä on, Randall?  Vastaus: Randall: Voi luoja, en tainnut ajatella sitä, kun sanoin toivovani, että kaikki saisivat ilmaisen sataman.</w:t>
      </w:r>
    </w:p>
    <w:p>
      <w:r>
        <w:rPr>
          <w:b/>
        </w:rPr>
        <w:t xml:space="preserve">Tulos</w:t>
      </w:r>
    </w:p>
    <w:p>
      <w:r>
        <w:t xml:space="preserve">ei</w:t>
      </w:r>
    </w:p>
    <w:p>
      <w:r>
        <w:rPr>
          <w:b/>
        </w:rPr>
        <w:t xml:space="preserve">Esimerkki 8.5010</w:t>
      </w:r>
    </w:p>
    <w:p>
      <w:r>
        <w:t xml:space="preserve">Kehotus: Eleanor, olet aina halunnut tulla kloonatuksi, jotta saisit sisaruksen.  Vastaus: Pelkään vain, että jos emme saa ketään tänne tänään, meidän on suljettava kaikki kaivot.</w:t>
      </w:r>
    </w:p>
    <w:p>
      <w:r>
        <w:rPr>
          <w:b/>
        </w:rPr>
        <w:t xml:space="preserve">Tulos</w:t>
      </w:r>
    </w:p>
    <w:p>
      <w:r>
        <w:t xml:space="preserve">ei</w:t>
      </w:r>
    </w:p>
    <w:p>
      <w:r>
        <w:rPr>
          <w:b/>
        </w:rPr>
        <w:t xml:space="preserve">Esimerkki 8.5011</w:t>
      </w:r>
    </w:p>
    <w:p>
      <w:r>
        <w:t xml:space="preserve">Kehotus: Ruutu käskee meitä laulamaan sitä varten.  Vastaus: Vau, en ole koskaan ennen ajatellut asiaa noin.</w:t>
      </w:r>
    </w:p>
    <w:p>
      <w:r>
        <w:rPr>
          <w:b/>
        </w:rPr>
        <w:t xml:space="preserve">Tulos</w:t>
      </w:r>
    </w:p>
    <w:p>
      <w:r>
        <w:t xml:space="preserve">ei</w:t>
      </w:r>
    </w:p>
    <w:p>
      <w:r>
        <w:rPr>
          <w:b/>
        </w:rPr>
        <w:t xml:space="preserve">Esimerkki 8.5012</w:t>
      </w:r>
    </w:p>
    <w:p>
      <w:r>
        <w:t xml:space="preserve">Kehotus: Viinimaistiaisista saa 10 % alennuksen, eikö niin?  Vastaus: Vapautetaanko meidät viinitilaisuudesta? Vastaus: Hänen synnytyksensä oli hyvin intensiivinen. Hän syntyi kello 11:00 aamulla. Seison usein hänen takanaan, koska haluan hänen loistavan.</w:t>
      </w:r>
    </w:p>
    <w:p>
      <w:r>
        <w:rPr>
          <w:b/>
        </w:rPr>
        <w:t xml:space="preserve">Tulos</w:t>
      </w:r>
    </w:p>
    <w:p>
      <w:r>
        <w:t xml:space="preserve">ei</w:t>
      </w:r>
    </w:p>
    <w:p>
      <w:r>
        <w:rPr>
          <w:b/>
        </w:rPr>
        <w:t xml:space="preserve">Esimerkki 8.5013</w:t>
      </w:r>
    </w:p>
    <w:p>
      <w:r>
        <w:t xml:space="preserve">Kehotus: No niin, kaverit. Tulkaa tänne. Käyn läpi joitakin asuntolan sääntöjä.  Vastaus: Olen pahoillani, herra. Olen väsynyt, koska valvoin koko yön kuvatessani Sex in the Cityn jaksoa, jossa suutelin Sarah Jessica Parkeria.</w:t>
      </w:r>
    </w:p>
    <w:p>
      <w:r>
        <w:rPr>
          <w:b/>
        </w:rPr>
        <w:t xml:space="preserve">Tulos</w:t>
      </w:r>
    </w:p>
    <w:p>
      <w:r>
        <w:t xml:space="preserve">ei</w:t>
      </w:r>
    </w:p>
    <w:p>
      <w:r>
        <w:rPr>
          <w:b/>
        </w:rPr>
        <w:t xml:space="preserve">Esimerkki 8.5014</w:t>
      </w:r>
    </w:p>
    <w:p>
      <w:r>
        <w:t xml:space="preserve">Kehotus: Joo, koska koko naamani mahtuu sinne!  Vastaus: Aivan oikein.  Jos menisit lavalle, asiat olisivat olleet paremmalla tolalla.</w:t>
      </w:r>
    </w:p>
    <w:p>
      <w:r>
        <w:rPr>
          <w:b/>
        </w:rPr>
        <w:t xml:space="preserve">Tulos</w:t>
      </w:r>
    </w:p>
    <w:p>
      <w:r>
        <w:t xml:space="preserve">ei</w:t>
      </w:r>
    </w:p>
    <w:p>
      <w:r>
        <w:rPr>
          <w:b/>
        </w:rPr>
        <w:t xml:space="preserve">Esimerkki 8.5015</w:t>
      </w:r>
    </w:p>
    <w:p>
      <w:r>
        <w:t xml:space="preserve">Kehotus: Vanhempasi näyttävät yhä olevan lukittuneina kuolemaan johtavaan taisteluun.  Vastaus: Olen odottanut, että joku paahtaisi Saatanan.</w:t>
      </w:r>
    </w:p>
    <w:p>
      <w:r>
        <w:rPr>
          <w:b/>
        </w:rPr>
        <w:t xml:space="preserve">Tulos</w:t>
      </w:r>
    </w:p>
    <w:p>
      <w:r>
        <w:t xml:space="preserve">ei</w:t>
      </w:r>
    </w:p>
    <w:p>
      <w:r>
        <w:rPr>
          <w:b/>
        </w:rPr>
        <w:t xml:space="preserve">Esimerkki 8.5016</w:t>
      </w:r>
    </w:p>
    <w:p>
      <w:r>
        <w:t xml:space="preserve">Kehotus: Miksi tämä nainen laittaisi kynsilakkaa ruokakaupassa?  Vastaus: "Miksi? Menetin kaikki ystäväni. Olen ollut täällä alhaalla saumassa.</w:t>
      </w:r>
    </w:p>
    <w:p>
      <w:r>
        <w:rPr>
          <w:b/>
        </w:rPr>
        <w:t xml:space="preserve">Tulos</w:t>
      </w:r>
    </w:p>
    <w:p>
      <w:r>
        <w:t xml:space="preserve">ei</w:t>
      </w:r>
    </w:p>
    <w:p>
      <w:r>
        <w:rPr>
          <w:b/>
        </w:rPr>
        <w:t xml:space="preserve">Esimerkki 8.5017</w:t>
      </w:r>
    </w:p>
    <w:p>
      <w:r>
        <w:t xml:space="preserve">Kehotus: Ryöstivätkö köyhät ihmiset sinut lentokoneen takaosassa?  Vastaus: Voi luoja! Chandersonista ulos puristettua vettä. Minun olisi pitänyt ajatella sitä. Niin me teimme viime kerralla. Kun herra Chandersonin veli imi kaiken veden ensimmäisellä kerralla.</w:t>
      </w:r>
    </w:p>
    <w:p>
      <w:r>
        <w:rPr>
          <w:b/>
        </w:rPr>
        <w:t xml:space="preserve">Tulos</w:t>
      </w:r>
    </w:p>
    <w:p>
      <w:r>
        <w:t xml:space="preserve">ei</w:t>
      </w:r>
    </w:p>
    <w:p>
      <w:r>
        <w:rPr>
          <w:b/>
        </w:rPr>
        <w:t xml:space="preserve">Esimerkki 8.5018</w:t>
      </w:r>
    </w:p>
    <w:p>
      <w:r>
        <w:t xml:space="preserve">Kehotus: OK. Siivosin parakkini. Sanoit, että voisin katsoa kaksi Teletubbieta, jos tekisin sen.  Vastaus: "En voi tehdä sitä, jos saan katsoa Telebubbieta. Siksi maistelen kaikkia paikallisia maapähkinävoita ja mantelivoita.</w:t>
      </w:r>
    </w:p>
    <w:p>
      <w:r>
        <w:rPr>
          <w:b/>
        </w:rPr>
        <w:t xml:space="preserve">Tulos</w:t>
      </w:r>
    </w:p>
    <w:p>
      <w:r>
        <w:t xml:space="preserve">ei</w:t>
      </w:r>
    </w:p>
    <w:p>
      <w:r>
        <w:rPr>
          <w:b/>
        </w:rPr>
        <w:t xml:space="preserve">Esimerkki 8.5019</w:t>
      </w:r>
    </w:p>
    <w:p>
      <w:r>
        <w:t xml:space="preserve">Kehotus: Anteeksi, että ääneni on vaimea. Koira istuu naamallani.  Vastaus: Sen on täytynyt vähintäänkin väistää.</w:t>
      </w:r>
    </w:p>
    <w:p>
      <w:r>
        <w:rPr>
          <w:b/>
        </w:rPr>
        <w:t xml:space="preserve">Tulos</w:t>
      </w:r>
    </w:p>
    <w:p>
      <w:r>
        <w:t xml:space="preserve">ei</w:t>
      </w:r>
    </w:p>
    <w:p>
      <w:r>
        <w:rPr>
          <w:b/>
        </w:rPr>
        <w:t xml:space="preserve">Esimerkki 8.5020</w:t>
      </w:r>
    </w:p>
    <w:p>
      <w:r>
        <w:t xml:space="preserve">Kehotus: Haluatteko käyttää Ouija-lautaa? Taidan tuntea henkiä tässä talossa.  Vastaus: Tiedän, että olemme täällä flirttailemassa, en vain tiedä, tuntuuko se vain seksikkäältä ja vaaralliselta vai onko tämä todella vaarallista ja vaarallista.</w:t>
      </w:r>
    </w:p>
    <w:p>
      <w:r>
        <w:rPr>
          <w:b/>
        </w:rPr>
        <w:t xml:space="preserve">Tulos</w:t>
      </w:r>
    </w:p>
    <w:p>
      <w:r>
        <w:t xml:space="preserve">ei</w:t>
      </w:r>
    </w:p>
    <w:p>
      <w:r>
        <w:rPr>
          <w:b/>
        </w:rPr>
        <w:t xml:space="preserve">Esimerkki 8.5021</w:t>
      </w:r>
    </w:p>
    <w:p>
      <w:r>
        <w:t xml:space="preserve">Kehotus: Se vie sinut todella kauas sisämaahan.  Vastaus: Totta puhuakseni osa minusta toivoi, että aallot vain imaisivat ne mereen ja näkisin ne vain kellumassa.</w:t>
      </w:r>
    </w:p>
    <w:p>
      <w:r>
        <w:rPr>
          <w:b/>
        </w:rPr>
        <w:t xml:space="preserve">Tulos</w:t>
      </w:r>
    </w:p>
    <w:p>
      <w:r>
        <w:t xml:space="preserve">ei</w:t>
      </w:r>
    </w:p>
    <w:p>
      <w:r>
        <w:rPr>
          <w:b/>
        </w:rPr>
        <w:t xml:space="preserve">Esimerkki 8.5022</w:t>
      </w:r>
    </w:p>
    <w:p>
      <w:r>
        <w:t xml:space="preserve">Kehotus: Veri valuu tähän huoneeseen.  Vastaus: Aivan kuten sormustimet, joiden pitäisi suojata sormia neulalta.</w:t>
      </w:r>
    </w:p>
    <w:p>
      <w:r>
        <w:rPr>
          <w:b/>
        </w:rPr>
        <w:t xml:space="preserve">Tulos</w:t>
      </w:r>
    </w:p>
    <w:p>
      <w:r>
        <w:t xml:space="preserve">ei</w:t>
      </w:r>
    </w:p>
    <w:p>
      <w:r>
        <w:rPr>
          <w:b/>
        </w:rPr>
        <w:t xml:space="preserve">Esimerkki 8.5023</w:t>
      </w:r>
    </w:p>
    <w:p>
      <w:r>
        <w:t xml:space="preserve">Kehotus: He eivät nähneet meitä, kuten sanoin. Olen hyvä ryhmälle.  Vastaus: En tiedä, mainitsimmeko tätä, mutta panemme rahasta. Olemme prostituoituja.</w:t>
      </w:r>
    </w:p>
    <w:p>
      <w:r>
        <w:rPr>
          <w:b/>
        </w:rPr>
        <w:t xml:space="preserve">Tulos</w:t>
      </w:r>
    </w:p>
    <w:p>
      <w:r>
        <w:t xml:space="preserve">ei</w:t>
      </w:r>
    </w:p>
    <w:p>
      <w:r>
        <w:rPr>
          <w:b/>
        </w:rPr>
        <w:t xml:space="preserve">Esimerkki 8.5024</w:t>
      </w:r>
    </w:p>
    <w:p>
      <w:r>
        <w:t xml:space="preserve">Kehotus: Tervetuloa takaisin seuraavalle tunnille. Tänään on erilainen päivä, ja olemme valmiita aloittamaan piirtämisen uudestaan. Roger, olet näköjään jo alasti, kiitos.  Vastaus: Halusin vain näyttää, että olen valmis menemään lähelle sitä, mikä tekee voileivät kuumiksi, enkä pelkää. Ymmärrän, että voileipäkuvataiteilijana ykkösvaatimus on, että älä pelkää kuumuutta.</w:t>
      </w:r>
    </w:p>
    <w:p>
      <w:r>
        <w:rPr>
          <w:b/>
        </w:rPr>
        <w:t xml:space="preserve">Tulos</w:t>
      </w:r>
    </w:p>
    <w:p>
      <w:r>
        <w:t xml:space="preserve">ei</w:t>
      </w:r>
    </w:p>
    <w:p>
      <w:r>
        <w:rPr>
          <w:b/>
        </w:rPr>
        <w:t xml:space="preserve">Esimerkki 8.5025</w:t>
      </w:r>
    </w:p>
    <w:p>
      <w:r>
        <w:t xml:space="preserve">Kehotus: Hyvänen aika, tuo on jättimäinen tikkari, herra. Oletko varma, että se on terveellistä lapselle?  Vastaus: "Kyllä: Timistä tuntuu, että aseiden pudottaminen aiheuttaa aseiden laukeamisen, ja että todennäköisesti tapahtuu kuolemantapaus. Minusta tuntuu, että se tapahtuu miljoonasta yhteen.</w:t>
      </w:r>
    </w:p>
    <w:p>
      <w:r>
        <w:rPr>
          <w:b/>
        </w:rPr>
        <w:t xml:space="preserve">Tulos</w:t>
      </w:r>
    </w:p>
    <w:p>
      <w:r>
        <w:t xml:space="preserve">ei</w:t>
      </w:r>
    </w:p>
    <w:p>
      <w:r>
        <w:rPr>
          <w:b/>
        </w:rPr>
        <w:t xml:space="preserve">Esimerkki 8.5026</w:t>
      </w:r>
    </w:p>
    <w:p>
      <w:r>
        <w:t xml:space="preserve">Kehotus: Martha, haittaako teitä kahta? Yritän kuulla televisiota.  Vastaus: VASTAUS: HYVÄ ON. Olen pahoillani. Siinä sitä taas mennään. Kaikki on minun syytäni.</w:t>
      </w:r>
    </w:p>
    <w:p>
      <w:r>
        <w:rPr>
          <w:b/>
        </w:rPr>
        <w:t xml:space="preserve">Tulos</w:t>
      </w:r>
    </w:p>
    <w:p>
      <w:r>
        <w:t xml:space="preserve">ei</w:t>
      </w:r>
    </w:p>
    <w:p>
      <w:r>
        <w:rPr>
          <w:b/>
        </w:rPr>
        <w:t xml:space="preserve">Esimerkki 8.5027</w:t>
      </w:r>
    </w:p>
    <w:p>
      <w:r>
        <w:t xml:space="preserve">Kehotus: Kutsu minua Pinkyksi.  Vastaus: Entä kaltaisilleni robottiopiskelijoille?</w:t>
      </w:r>
    </w:p>
    <w:p>
      <w:r>
        <w:rPr>
          <w:b/>
        </w:rPr>
        <w:t xml:space="preserve">Tulos</w:t>
      </w:r>
    </w:p>
    <w:p>
      <w:r>
        <w:t xml:space="preserve">ei</w:t>
      </w:r>
    </w:p>
    <w:p>
      <w:r>
        <w:rPr>
          <w:b/>
        </w:rPr>
        <w:t xml:space="preserve">Esimerkki 8.5028</w:t>
      </w:r>
    </w:p>
    <w:p>
      <w:r>
        <w:t xml:space="preserve">Kehotus: En tunnu saavan kehoani tottelemaan minua.  Vastaus: Olen pahoillani, en kuullut sinua, koska hyräilit.</w:t>
      </w:r>
    </w:p>
    <w:p>
      <w:r>
        <w:rPr>
          <w:b/>
        </w:rPr>
        <w:t xml:space="preserve">Tulos</w:t>
      </w:r>
    </w:p>
    <w:p>
      <w:r>
        <w:t xml:space="preserve">ei</w:t>
      </w:r>
    </w:p>
    <w:p>
      <w:r>
        <w:rPr>
          <w:b/>
        </w:rPr>
        <w:t xml:space="preserve">Esimerkki 8.5029</w:t>
      </w:r>
    </w:p>
    <w:p>
      <w:r>
        <w:t xml:space="preserve">Kehotus: Jim-aiheinen kummitusajelu tänä vuonna.  Vastaus: Ehkä hän tarkoitti eri Jimiä?</w:t>
      </w:r>
    </w:p>
    <w:p>
      <w:r>
        <w:rPr>
          <w:b/>
        </w:rPr>
        <w:t xml:space="preserve">Tulos</w:t>
      </w:r>
    </w:p>
    <w:p>
      <w:r>
        <w:t xml:space="preserve">ei</w:t>
      </w:r>
    </w:p>
    <w:p>
      <w:r>
        <w:rPr>
          <w:b/>
        </w:rPr>
        <w:t xml:space="preserve">Esimerkki 8.5030</w:t>
      </w:r>
    </w:p>
    <w:p>
      <w:r>
        <w:t xml:space="preserve">Kehotus: Mitä on tekeillä? Päästäsi lähtee antenneja, mitä enemmän innostut.  Vastaus: "Ei, ei, ei, ei, ei, ei, ei, ei, ei, ei! Kyllä, hän on hammaslääkärini.</w:t>
      </w:r>
    </w:p>
    <w:p>
      <w:r>
        <w:rPr>
          <w:b/>
        </w:rPr>
        <w:t xml:space="preserve">Tulos</w:t>
      </w:r>
    </w:p>
    <w:p>
      <w:r>
        <w:t xml:space="preserve">ei</w:t>
      </w:r>
    </w:p>
    <w:p>
      <w:r>
        <w:rPr>
          <w:b/>
        </w:rPr>
        <w:t xml:space="preserve">Esimerkki 8.5031</w:t>
      </w:r>
    </w:p>
    <w:p>
      <w:r>
        <w:t xml:space="preserve">Kehotus: Mikä on parasta sinulle?  Vastaus: "Mikä on paras? Miten voit kuitenkin tehdä hovia päivisin?</w:t>
      </w:r>
    </w:p>
    <w:p>
      <w:r>
        <w:rPr>
          <w:b/>
        </w:rPr>
        <w:t xml:space="preserve">Tulos</w:t>
      </w:r>
    </w:p>
    <w:p>
      <w:r>
        <w:t xml:space="preserve">ei</w:t>
      </w:r>
    </w:p>
    <w:p>
      <w:r>
        <w:rPr>
          <w:b/>
        </w:rPr>
        <w:t xml:space="preserve">Esimerkki 8.5032</w:t>
      </w:r>
    </w:p>
    <w:p>
      <w:r>
        <w:t xml:space="preserve">Kehotus: Kun elämä antaa sinulle jauhelihaa, saat heisimadon vatsaasi.  Vastaus: Catarina, tämä on suurin aika aika huvipuiston hodarikioskille. Miksi olet lähdössä nyt?</w:t>
      </w:r>
    </w:p>
    <w:p>
      <w:r>
        <w:rPr>
          <w:b/>
        </w:rPr>
        <w:t xml:space="preserve">Tulos</w:t>
      </w:r>
    </w:p>
    <w:p>
      <w:r>
        <w:t xml:space="preserve">ei</w:t>
      </w:r>
    </w:p>
    <w:p>
      <w:r>
        <w:rPr>
          <w:b/>
        </w:rPr>
        <w:t xml:space="preserve">Esimerkki 8.5033</w:t>
      </w:r>
    </w:p>
    <w:p>
      <w:r>
        <w:t xml:space="preserve">Kehotus: Kuulin, että näytteitä oli. En usko, että olemme sokkelon oikeassa osassa.  Vastaus: Henki pakottaa meidät ostamaan kaikki uudet liput. Itse asiassa he todennäköisesti pakottavat meidät kaikki ostamaan kaksi uutta lippua, koska olemme myöhässä.</w:t>
      </w:r>
    </w:p>
    <w:p>
      <w:r>
        <w:rPr>
          <w:b/>
        </w:rPr>
        <w:t xml:space="preserve">Tulos</w:t>
      </w:r>
    </w:p>
    <w:p>
      <w:r>
        <w:t xml:space="preserve">ei</w:t>
      </w:r>
    </w:p>
    <w:p>
      <w:r>
        <w:rPr>
          <w:b/>
        </w:rPr>
        <w:t xml:space="preserve">Esimerkki 8.5034</w:t>
      </w:r>
    </w:p>
    <w:p>
      <w:r>
        <w:t xml:space="preserve">Kehotus: Olette molemmat kiehtovia ihmisiä. Sanoitko, että Trumpet Davis on klubilla mäen juurella?  Vastaus: Trumpetdavis.com. Siellä on kiertueaikataulu. Näyttää siltä, että hän lähti Chicagosta soittamaan Salt Lake Cityyn, Utahiin. Meni soittamaan New Yorkiin. Sitten hän meni Kalifornian Gilroyhin, maailman valkosipulikaupunkiin.</w:t>
      </w:r>
    </w:p>
    <w:p>
      <w:r>
        <w:rPr>
          <w:b/>
        </w:rPr>
        <w:t xml:space="preserve">Tulos</w:t>
      </w:r>
    </w:p>
    <w:p>
      <w:r>
        <w:t xml:space="preserve">ei</w:t>
      </w:r>
    </w:p>
    <w:p>
      <w:r>
        <w:rPr>
          <w:b/>
        </w:rPr>
        <w:t xml:space="preserve">Esimerkki 8.5035</w:t>
      </w:r>
    </w:p>
    <w:p>
      <w:r>
        <w:t xml:space="preserve">Kehotus: Ota huomioon Metusalahin neuvo. Hän on ollut täällä 108 vuotta.  Vastaus: Osallistuaksesi hänen hautajaisiinsa? Minulla on sellainen tunne, että kyllä. Hän pitäisi siitä.</w:t>
      </w:r>
    </w:p>
    <w:p>
      <w:r>
        <w:rPr>
          <w:b/>
        </w:rPr>
        <w:t xml:space="preserve">Tulos</w:t>
      </w:r>
    </w:p>
    <w:p>
      <w:r>
        <w:t xml:space="preserve">ei</w:t>
      </w:r>
    </w:p>
    <w:p>
      <w:r>
        <w:rPr>
          <w:b/>
        </w:rPr>
        <w:t xml:space="preserve">Esimerkki 8.5036</w:t>
      </w:r>
    </w:p>
    <w:p>
      <w:r>
        <w:t xml:space="preserve">Kehotus: Se on kaksi yhtä vastaan, Missfizzial. Näyttää siltä, että olen tulossa.  Vastaus: Kirjaimellisesti, tappakaa heidät. Meidän on murhattava Cheryl ja käärme.</w:t>
      </w:r>
    </w:p>
    <w:p>
      <w:r>
        <w:rPr>
          <w:b/>
        </w:rPr>
        <w:t xml:space="preserve">Tulos</w:t>
      </w:r>
    </w:p>
    <w:p>
      <w:r>
        <w:t xml:space="preserve">ei</w:t>
      </w:r>
    </w:p>
    <w:p>
      <w:r>
        <w:rPr>
          <w:b/>
        </w:rPr>
        <w:t xml:space="preserve">Esimerkki 8.5037</w:t>
      </w:r>
    </w:p>
    <w:p>
      <w:r>
        <w:t xml:space="preserve">Kehotus: Olet loistava pomo. Rakastan, kun annat meille vapaapäiviä.  Vastaus: Vapauta meidät vapaapäivistä: Teillä on nyt 12 tuntia. 12 tuntia pahimpaan painajaiseenne.</w:t>
      </w:r>
    </w:p>
    <w:p>
      <w:r>
        <w:rPr>
          <w:b/>
        </w:rPr>
        <w:t xml:space="preserve">Tulos</w:t>
      </w:r>
    </w:p>
    <w:p>
      <w:r>
        <w:t xml:space="preserve">ei</w:t>
      </w:r>
    </w:p>
    <w:p>
      <w:r>
        <w:rPr>
          <w:b/>
        </w:rPr>
        <w:t xml:space="preserve">Esimerkki 8.5038</w:t>
      </w:r>
    </w:p>
    <w:p>
      <w:r>
        <w:t xml:space="preserve">Kehotus: Jos sinä olisit mies, joka käskisi julkkiksia riisumaan kenkänsä, he tekisivät niin.  Vastaus: "En voi tehdä sitä, mitä haluat. Mitä se on? Se on niin outoa. Voimmeko puhua siitä?</w:t>
      </w:r>
    </w:p>
    <w:p>
      <w:r>
        <w:rPr>
          <w:b/>
        </w:rPr>
        <w:t xml:space="preserve">Tulos</w:t>
      </w:r>
    </w:p>
    <w:p>
      <w:r>
        <w:t xml:space="preserve">ei</w:t>
      </w:r>
    </w:p>
    <w:p>
      <w:r>
        <w:rPr>
          <w:b/>
        </w:rPr>
        <w:t xml:space="preserve">Esimerkki 8.5039</w:t>
      </w:r>
    </w:p>
    <w:p>
      <w:r>
        <w:t xml:space="preserve">Kehotus: Trish, oletko aseksuaali?  Vastaus: Oletko sukupuoleton? Trish: En usko, että se on mahdollista, rehtori. Oppilas kirjoitti sen, eivätkä he tiedä sitä.</w:t>
      </w:r>
    </w:p>
    <w:p>
      <w:r>
        <w:rPr>
          <w:b/>
        </w:rPr>
        <w:t xml:space="preserve">Tulos</w:t>
      </w:r>
    </w:p>
    <w:p>
      <w:r>
        <w:t xml:space="preserve">ei</w:t>
      </w:r>
    </w:p>
    <w:p>
      <w:r>
        <w:rPr>
          <w:b/>
        </w:rPr>
        <w:t xml:space="preserve">Esimerkki 8.5040</w:t>
      </w:r>
    </w:p>
    <w:p>
      <w:r>
        <w:t xml:space="preserve">Kehotus: Tiedän, tämän takia tulin tänne. Meidän on löydettävä näytteitä tai en tunne, että minulla on arvoa ihmisenä.  Vastaus: Kolibri lensi juuri ulos tuosta kassasta. Tämä hullujenhuone on aika hullu.</w:t>
      </w:r>
    </w:p>
    <w:p>
      <w:r>
        <w:rPr>
          <w:b/>
        </w:rPr>
        <w:t xml:space="preserve">Tulos</w:t>
      </w:r>
    </w:p>
    <w:p>
      <w:r>
        <w:t xml:space="preserve">ei</w:t>
      </w:r>
    </w:p>
    <w:p>
      <w:r>
        <w:rPr>
          <w:b/>
        </w:rPr>
        <w:t xml:space="preserve">Esimerkki 8.5041</w:t>
      </w:r>
    </w:p>
    <w:p>
      <w:r>
        <w:t xml:space="preserve">Kehotus: Kaikki tuolla ulkona katsovat, kun käymme tätä keskustelua juuri nyt.  Vastaus: Toisin kuin muut naiset, joita olen tavannut täällä Roomassa.</w:t>
      </w:r>
    </w:p>
    <w:p>
      <w:r>
        <w:rPr>
          <w:b/>
        </w:rPr>
        <w:t xml:space="preserve">Tulos</w:t>
      </w:r>
    </w:p>
    <w:p>
      <w:r>
        <w:t xml:space="preserve">ei</w:t>
      </w:r>
    </w:p>
    <w:p>
      <w:r>
        <w:rPr>
          <w:b/>
        </w:rPr>
        <w:t xml:space="preserve">Esimerkki 8.5042</w:t>
      </w:r>
    </w:p>
    <w:p>
      <w:r>
        <w:t xml:space="preserve">Kehotus: Te olette pukeutuneet hienosti!  Vastaus: Katsokaa, että se tekee! Ja sillä on myös valtava jalkoväli pullistuma!</w:t>
      </w:r>
    </w:p>
    <w:p>
      <w:r>
        <w:rPr>
          <w:b/>
        </w:rPr>
        <w:t xml:space="preserve">Tulos</w:t>
      </w:r>
    </w:p>
    <w:p>
      <w:r>
        <w:t xml:space="preserve">ei</w:t>
      </w:r>
    </w:p>
    <w:p>
      <w:r>
        <w:rPr>
          <w:b/>
        </w:rPr>
        <w:t xml:space="preserve">Esimerkki 8.5043</w:t>
      </w:r>
    </w:p>
    <w:p>
      <w:r>
        <w:t xml:space="preserve">Kehotus: Voi luoja, he tilasivat Poseidonin herkkua.  Vastaus: "Poseidonos Poseidonos Poseidonos. Kun isäni ei usko minua, se viiltää sieluani, mutta sitten muodostuu arpi, joka tekee siitä vahvemman.</w:t>
      </w:r>
    </w:p>
    <w:p>
      <w:r>
        <w:rPr>
          <w:b/>
        </w:rPr>
        <w:t xml:space="preserve">Tulos</w:t>
      </w:r>
    </w:p>
    <w:p>
      <w:r>
        <w:t xml:space="preserve">ei</w:t>
      </w:r>
    </w:p>
    <w:p>
      <w:r>
        <w:rPr>
          <w:b/>
        </w:rPr>
        <w:t xml:space="preserve">Esimerkki 8.5044</w:t>
      </w:r>
    </w:p>
    <w:p>
      <w:r>
        <w:t xml:space="preserve">Kehotus: Arvostamme todella sitä, että annat meille ilmaisia lintuja. Älä kirjoita minusta kirjassasi. Tiedät, mitä tapahtuu, kun kirjoitat ihmisistä kirjaan.  Vastaus: En edes tiedä, miksi tulimme tänne.</w:t>
      </w:r>
    </w:p>
    <w:p>
      <w:r>
        <w:rPr>
          <w:b/>
        </w:rPr>
        <w:t xml:space="preserve">Tulos</w:t>
      </w:r>
    </w:p>
    <w:p>
      <w:r>
        <w:t xml:space="preserve">ei</w:t>
      </w:r>
    </w:p>
    <w:p>
      <w:r>
        <w:rPr>
          <w:b/>
        </w:rPr>
        <w:t xml:space="preserve">Esimerkki 8.5045</w:t>
      </w:r>
    </w:p>
    <w:p>
      <w:r>
        <w:t xml:space="preserve">Kehotus: Ne ovat hevosen kokoisia?  Vastaus: Hevoset? Voi, kyllä! Minä saan hänet kiinni!</w:t>
      </w:r>
    </w:p>
    <w:p>
      <w:r>
        <w:rPr>
          <w:b/>
        </w:rPr>
        <w:t xml:space="preserve">Tulos</w:t>
      </w:r>
    </w:p>
    <w:p>
      <w:r>
        <w:t xml:space="preserve">ei</w:t>
      </w:r>
    </w:p>
    <w:p>
      <w:r>
        <w:rPr>
          <w:b/>
        </w:rPr>
        <w:t xml:space="preserve">Esimerkki 8.5046</w:t>
      </w:r>
    </w:p>
    <w:p>
      <w:r>
        <w:t xml:space="preserve">Kehotus: Asiakkaat ovat valittaneet.  Vastaus: Se oli niiden 89 tuhannen dollarin arvoinen, jotka mieheni käytti siihen.</w:t>
      </w:r>
    </w:p>
    <w:p>
      <w:r>
        <w:rPr>
          <w:b/>
        </w:rPr>
        <w:t xml:space="preserve">Tulos</w:t>
      </w:r>
    </w:p>
    <w:p>
      <w:r>
        <w:t xml:space="preserve">ei</w:t>
      </w:r>
    </w:p>
    <w:p>
      <w:r>
        <w:rPr>
          <w:b/>
        </w:rPr>
        <w:t xml:space="preserve">Esimerkki 8.5047</w:t>
      </w:r>
    </w:p>
    <w:p>
      <w:r>
        <w:t xml:space="preserve">Kehotus: Usher, mikä ilo olla täällä kanssasi American Music Awards -gaalassa.  Vastaus: Usher: Oletko tosiaan? Oletko noin innostunut?</w:t>
      </w:r>
    </w:p>
    <w:p>
      <w:r>
        <w:rPr>
          <w:b/>
        </w:rPr>
        <w:t xml:space="preserve">Tulos</w:t>
      </w:r>
    </w:p>
    <w:p>
      <w:r>
        <w:t xml:space="preserve">ei</w:t>
      </w:r>
    </w:p>
    <w:p>
      <w:r>
        <w:rPr>
          <w:b/>
        </w:rPr>
        <w:t xml:space="preserve">Esimerkki 8.5048</w:t>
      </w:r>
    </w:p>
    <w:p>
      <w:r>
        <w:t xml:space="preserve">Kehotus: Meillä ei ole vettä. No, odota. Chucky hikoilee kuin hullu. Toimisiko kielihiki?  Vastaus: Onko sinun ohjelmoinnissasi tietää, mitä helvettiä tuolla planeetalla tapahtuu, kun minä olen täällä yksin aluksella kuin joku sivuun heitetty vanha sukka tai jotain.</w:t>
      </w:r>
    </w:p>
    <w:p>
      <w:r>
        <w:rPr>
          <w:b/>
        </w:rPr>
        <w:t xml:space="preserve">Tulos</w:t>
      </w:r>
    </w:p>
    <w:p>
      <w:r>
        <w:t xml:space="preserve">ei</w:t>
      </w:r>
    </w:p>
    <w:p>
      <w:r>
        <w:rPr>
          <w:b/>
        </w:rPr>
        <w:t xml:space="preserve">Esimerkki 8.5049</w:t>
      </w:r>
    </w:p>
    <w:p>
      <w:r>
        <w:t xml:space="preserve">Kehotus: Betty, tyttäremme tuore kala on juuri viety.  Vastaus: Jos se saa olosi paremmaksi, totta kai. Käyn katsomassa paikan päällä.</w:t>
      </w:r>
    </w:p>
    <w:p>
      <w:r>
        <w:rPr>
          <w:b/>
        </w:rPr>
        <w:t xml:space="preserve">Tulos</w:t>
      </w:r>
    </w:p>
    <w:p>
      <w:r>
        <w:t xml:space="preserve">ei</w:t>
      </w:r>
    </w:p>
    <w:p>
      <w:r>
        <w:rPr>
          <w:b/>
        </w:rPr>
        <w:t xml:space="preserve">Esimerkki 8.5050</w:t>
      </w:r>
    </w:p>
    <w:p>
      <w:r>
        <w:t xml:space="preserve">Kehotus: Olisin lyönyt vetoa, että hän oli lähellä kuolemaa.  Vastaus: Joo, minua on pilkattu ennenkin. Se ei ole mukavaa.</w:t>
      </w:r>
    </w:p>
    <w:p>
      <w:r>
        <w:rPr>
          <w:b/>
        </w:rPr>
        <w:t xml:space="preserve">Tulos</w:t>
      </w:r>
    </w:p>
    <w:p>
      <w:r>
        <w:t xml:space="preserve">ei</w:t>
      </w:r>
    </w:p>
    <w:p>
      <w:r>
        <w:rPr>
          <w:b/>
        </w:rPr>
        <w:t xml:space="preserve">Esimerkki 8.5051</w:t>
      </w:r>
    </w:p>
    <w:p>
      <w:r>
        <w:t xml:space="preserve">Kehotus: Tervetuloa olutkaupunkiin. Heitämme olutta naamallesi.  Vastaus: Tiedän, ja nyt minulla on toiset 64.</w:t>
      </w:r>
    </w:p>
    <w:p>
      <w:r>
        <w:rPr>
          <w:b/>
        </w:rPr>
        <w:t xml:space="preserve">Tulos</w:t>
      </w:r>
    </w:p>
    <w:p>
      <w:r>
        <w:t xml:space="preserve">ei</w:t>
      </w:r>
    </w:p>
    <w:p>
      <w:r>
        <w:rPr>
          <w:b/>
        </w:rPr>
        <w:t xml:space="preserve">Esimerkki 8.5052</w:t>
      </w:r>
    </w:p>
    <w:p>
      <w:r>
        <w:t xml:space="preserve">Kehotus: Rakastatko häntä? Melania Trump.  Vastaus: Melania Trump: Starbucksin laukkuni on täynnä Starbucksin lautasliinoja.</w:t>
      </w:r>
    </w:p>
    <w:p>
      <w:r>
        <w:rPr>
          <w:b/>
        </w:rPr>
        <w:t xml:space="preserve">Tulos</w:t>
      </w:r>
    </w:p>
    <w:p>
      <w:r>
        <w:t xml:space="preserve">ei</w:t>
      </w:r>
    </w:p>
    <w:p>
      <w:r>
        <w:rPr>
          <w:b/>
        </w:rPr>
        <w:t xml:space="preserve">Esimerkki 8.5053</w:t>
      </w:r>
    </w:p>
    <w:p>
      <w:r>
        <w:t xml:space="preserve">Kehotus: Onko se huippusalainen Tums-paikka?  Vastaus: "Tums on Tumsin salaisuus": Vastaus: Menemme sinne ennen teitä. Teemme siellä paahtoleipää, veli.</w:t>
      </w:r>
    </w:p>
    <w:p>
      <w:r>
        <w:rPr>
          <w:b/>
        </w:rPr>
        <w:t xml:space="preserve">Tulos</w:t>
      </w:r>
    </w:p>
    <w:p>
      <w:r>
        <w:t xml:space="preserve">ei</w:t>
      </w:r>
    </w:p>
    <w:p>
      <w:r>
        <w:rPr>
          <w:b/>
        </w:rPr>
        <w:t xml:space="preserve">Esimerkki 8.5054</w:t>
      </w:r>
    </w:p>
    <w:p>
      <w:r>
        <w:t xml:space="preserve">Kehotus: Dennis Miller, hauska nähdä sinua. Teillä oli poliittinen käänne viime aikoina. Olit ennen liberaali koomikko, ja sitten 9/11 tapahtui.  Vastaus: Olen managerisi. Voin tehdä mitä tahansa.</w:t>
      </w:r>
    </w:p>
    <w:p>
      <w:r>
        <w:rPr>
          <w:b/>
        </w:rPr>
        <w:t xml:space="preserve">Tulos</w:t>
      </w:r>
    </w:p>
    <w:p>
      <w:r>
        <w:t xml:space="preserve">ei</w:t>
      </w:r>
    </w:p>
    <w:p>
      <w:r>
        <w:rPr>
          <w:b/>
        </w:rPr>
        <w:t xml:space="preserve">Esimerkki 8.5055</w:t>
      </w:r>
    </w:p>
    <w:p>
      <w:r>
        <w:t xml:space="preserve">Kehotus: Donna, seurustelet Jason Biggsin kanssa. Ja olit 14. nainen avaruudessa. Ja sinulla on useita tutkintoja. Mutta se ei ikinä vedä vertoja miehelle, joka oli mukana 90-luvulla lievästi siistissä elokuvassa.  Vastaus: Ne ovat yhä kalliissa autossani.</w:t>
      </w:r>
    </w:p>
    <w:p>
      <w:r>
        <w:rPr>
          <w:b/>
        </w:rPr>
        <w:t xml:space="preserve">Tulos</w:t>
      </w:r>
    </w:p>
    <w:p>
      <w:r>
        <w:t xml:space="preserve">ei</w:t>
      </w:r>
    </w:p>
    <w:p>
      <w:r>
        <w:rPr>
          <w:b/>
        </w:rPr>
        <w:t xml:space="preserve">Esimerkki 8.5056</w:t>
      </w:r>
    </w:p>
    <w:p>
      <w:r>
        <w:t xml:space="preserve">Kehotus: Calisto, mitä sinä sanot? Rodneyn tehtävä ei ole viihdyttää sinua.  Vastaus: Juuri niin. No, hän on serkkuni. Joten meillä on niitä autotallissa tonneittain.</w:t>
      </w:r>
    </w:p>
    <w:p>
      <w:r>
        <w:rPr>
          <w:b/>
        </w:rPr>
        <w:t xml:space="preserve">Tulos</w:t>
      </w:r>
    </w:p>
    <w:p>
      <w:r>
        <w:t xml:space="preserve">ei</w:t>
      </w:r>
    </w:p>
    <w:p>
      <w:r>
        <w:rPr>
          <w:b/>
        </w:rPr>
        <w:t xml:space="preserve">Esimerkki 8.5057</w:t>
      </w:r>
    </w:p>
    <w:p>
      <w:r>
        <w:t xml:space="preserve">Kehotus: Vau, katsokaa häntä. Tuo on hyvin nopeasti laajeneva verilammikko.  Vastaus: Ne eivät sovi kaikille. Tiedät, mitä tarkoitan. Minusta tuntuu, että jos pidän noin pitkää takkia, se saa minut näyttämään lyhyeltä.</w:t>
      </w:r>
    </w:p>
    <w:p>
      <w:r>
        <w:rPr>
          <w:b/>
        </w:rPr>
        <w:t xml:space="preserve">Tulos</w:t>
      </w:r>
    </w:p>
    <w:p>
      <w:r>
        <w:t xml:space="preserve">ei</w:t>
      </w:r>
    </w:p>
    <w:p>
      <w:r>
        <w:rPr>
          <w:b/>
        </w:rPr>
        <w:t xml:space="preserve">Esimerkki 8.5058</w:t>
      </w:r>
    </w:p>
    <w:p>
      <w:r>
        <w:t xml:space="preserve">Kehotus: Huomasin, että olet vaihtanut Fleur de leis -kirjoituksesi.  Vastaus: Luulen, että se on se sumukone, kun kilpailun voittaja julkistettiin.</w:t>
      </w:r>
    </w:p>
    <w:p>
      <w:r>
        <w:rPr>
          <w:b/>
        </w:rPr>
        <w:t xml:space="preserve">Tulos</w:t>
      </w:r>
    </w:p>
    <w:p>
      <w:r>
        <w:t xml:space="preserve">ei</w:t>
      </w:r>
    </w:p>
    <w:p>
      <w:r>
        <w:rPr>
          <w:b/>
        </w:rPr>
        <w:t xml:space="preserve">Esimerkki 8.5059</w:t>
      </w:r>
    </w:p>
    <w:p>
      <w:r>
        <w:t xml:space="preserve">Kehotus: Olen todella innoissani siitä, että saat tunnustusta julkisesti.  Vastaus: Vastaus: Se on vähän mysteeri. Ajattelet Tipsy-Topsy, ja mielesi menee sekaisin. Mutta sitten pääset sinne ja se on kuin ei, kaikki on oikein.</w:t>
      </w:r>
    </w:p>
    <w:p>
      <w:r>
        <w:rPr>
          <w:b/>
        </w:rPr>
        <w:t xml:space="preserve">Tulos</w:t>
      </w:r>
    </w:p>
    <w:p>
      <w:r>
        <w:t xml:space="preserve">ei</w:t>
      </w:r>
    </w:p>
    <w:p>
      <w:r>
        <w:rPr>
          <w:b/>
        </w:rPr>
        <w:t xml:space="preserve">Esimerkki 8.5060</w:t>
      </w:r>
    </w:p>
    <w:p>
      <w:r>
        <w:t xml:space="preserve">Kehotus: Mennään kulman taakse, jossa sakset ovat, jotta voimme leikata nämä.  Vastaus: Me tulimme tänne asti Englannista.</w:t>
      </w:r>
    </w:p>
    <w:p>
      <w:r>
        <w:rPr>
          <w:b/>
        </w:rPr>
        <w:t xml:space="preserve">Tulos</w:t>
      </w:r>
    </w:p>
    <w:p>
      <w:r>
        <w:t xml:space="preserve">ei</w:t>
      </w:r>
    </w:p>
    <w:p>
      <w:r>
        <w:rPr>
          <w:b/>
        </w:rPr>
        <w:t xml:space="preserve">Esimerkki 8.5061</w:t>
      </w:r>
    </w:p>
    <w:p>
      <w:r>
        <w:t xml:space="preserve">Kehotus: Budinon pitäisi kuitenkin olla kaikilla vähintään kaksi kertaa vuodessa.  Vastaus: Haluan uuden lastenhoitajan.</w:t>
      </w:r>
    </w:p>
    <w:p>
      <w:r>
        <w:rPr>
          <w:b/>
        </w:rPr>
        <w:t xml:space="preserve">Tulos</w:t>
      </w:r>
    </w:p>
    <w:p>
      <w:r>
        <w:t xml:space="preserve">ei</w:t>
      </w:r>
    </w:p>
    <w:p>
      <w:r>
        <w:rPr>
          <w:b/>
        </w:rPr>
        <w:t xml:space="preserve">Esimerkki 8.5062</w:t>
      </w:r>
    </w:p>
    <w:p>
      <w:r>
        <w:t xml:space="preserve">Kehotus: Mitä on tekeillä? Juhlat? Miksi, Belinda? Petit minut vuokranantajana.  Vastaus: Kyllä, tämä on jännittävää. Kunhan et satuta minua.</w:t>
      </w:r>
    </w:p>
    <w:p>
      <w:r>
        <w:rPr>
          <w:b/>
        </w:rPr>
        <w:t xml:space="preserve">Tulos</w:t>
      </w:r>
    </w:p>
    <w:p>
      <w:r>
        <w:t xml:space="preserve">ei</w:t>
      </w:r>
    </w:p>
    <w:p>
      <w:r>
        <w:rPr>
          <w:b/>
        </w:rPr>
        <w:t xml:space="preserve">Esimerkki 8.5063</w:t>
      </w:r>
    </w:p>
    <w:p>
      <w:r>
        <w:t xml:space="preserve">Kehotus: Giovanni, kätesi heiluvat kaikkialla.  Vastaus: Äitini U2-paita. </w:t>
      </w:r>
    </w:p>
    <w:p>
      <w:r>
        <w:rPr>
          <w:b/>
        </w:rPr>
        <w:t xml:space="preserve">Tulos</w:t>
      </w:r>
    </w:p>
    <w:p>
      <w:r>
        <w:t xml:space="preserve">ei</w:t>
      </w:r>
    </w:p>
    <w:p>
      <w:r>
        <w:rPr>
          <w:b/>
        </w:rPr>
        <w:t xml:space="preserve">Esimerkki 8.5064</w:t>
      </w:r>
    </w:p>
    <w:p>
      <w:r>
        <w:t xml:space="preserve">Kehotus: Tuntuu kuin sahaisit jatkuvasti jalkoja irti, ja sitten ajattelet, että se ei ole oikein.  Sahasit jalat pois toiselta puolelta.  Se lyhenee ja lyhenee.?  Vastaus: "Se on niin lyhyt, että se on lyhyempi ja lyhyempi: Hänellä on vain sellaiset kasvot, joista on pakko pitää.</w:t>
      </w:r>
    </w:p>
    <w:p>
      <w:r>
        <w:rPr>
          <w:b/>
        </w:rPr>
        <w:t xml:space="preserve">Tulos</w:t>
      </w:r>
    </w:p>
    <w:p>
      <w:r>
        <w:t xml:space="preserve">ei</w:t>
      </w:r>
    </w:p>
    <w:p>
      <w:r>
        <w:rPr>
          <w:b/>
        </w:rPr>
        <w:t xml:space="preserve">Esimerkki 8.5065</w:t>
      </w:r>
    </w:p>
    <w:p>
      <w:r>
        <w:t xml:space="preserve">Kehotus: Minulla on suunnitelma elämääni varten. Minulla on ollut tämä suunnitelma jo hyvin nuoresta asti. Jos vain pysyisit täällä ja uskoisit vähän...  Vastaus: Niin olen tehnytkin. Olen rukoillut.</w:t>
      </w:r>
    </w:p>
    <w:p>
      <w:r>
        <w:rPr>
          <w:b/>
        </w:rPr>
        <w:t xml:space="preserve">Tulos</w:t>
      </w:r>
    </w:p>
    <w:p>
      <w:r>
        <w:t xml:space="preserve">ei</w:t>
      </w:r>
    </w:p>
    <w:p>
      <w:r>
        <w:rPr>
          <w:b/>
        </w:rPr>
        <w:t xml:space="preserve">Esimerkki 8.5066</w:t>
      </w:r>
    </w:p>
    <w:p>
      <w:r>
        <w:t xml:space="preserve">Kehotus: Kuka tässä luokassa on hyvä sanojen kanssa? Monica?  Vastaus: Monica? Katso tätä pientä muovilevyä, joka minulla on. Katso, että se on vasemmassa kädessäni. Katsokaa nyt, se on oikeassa kädessäni.</w:t>
      </w:r>
    </w:p>
    <w:p>
      <w:r>
        <w:rPr>
          <w:b/>
        </w:rPr>
        <w:t xml:space="preserve">Tulos</w:t>
      </w:r>
    </w:p>
    <w:p>
      <w:r>
        <w:t xml:space="preserve">ei</w:t>
      </w:r>
    </w:p>
    <w:p>
      <w:r>
        <w:rPr>
          <w:b/>
        </w:rPr>
        <w:t xml:space="preserve">Esimerkki 8.5067</w:t>
      </w:r>
    </w:p>
    <w:p>
      <w:r>
        <w:t xml:space="preserve">Kehotus: Olette hyvin hikinen, herra.  Vastaus: Te olette hikinen: Luulin, että katsot ulos ikkunasta.</w:t>
      </w:r>
    </w:p>
    <w:p>
      <w:r>
        <w:rPr>
          <w:b/>
        </w:rPr>
        <w:t xml:space="preserve">Tulos</w:t>
      </w:r>
    </w:p>
    <w:p>
      <w:r>
        <w:t xml:space="preserve">ei</w:t>
      </w:r>
    </w:p>
    <w:p>
      <w:r>
        <w:rPr>
          <w:b/>
        </w:rPr>
        <w:t xml:space="preserve">Esimerkki 8.5068</w:t>
      </w:r>
    </w:p>
    <w:p>
      <w:r>
        <w:t xml:space="preserve">Kehotus: Minun pitäisi työskennellä limsa-automaatilla ja popcorn-automaatilla.  Vastaus: Herra McGonigal, niitä on niin paljon.</w:t>
      </w:r>
    </w:p>
    <w:p>
      <w:r>
        <w:rPr>
          <w:b/>
        </w:rPr>
        <w:t xml:space="preserve">Tulos</w:t>
      </w:r>
    </w:p>
    <w:p>
      <w:r>
        <w:t xml:space="preserve">ei</w:t>
      </w:r>
    </w:p>
    <w:p>
      <w:r>
        <w:rPr>
          <w:b/>
        </w:rPr>
        <w:t xml:space="preserve">Esimerkki 8.5069</w:t>
      </w:r>
    </w:p>
    <w:p>
      <w:r>
        <w:t xml:space="preserve">Kehotus: En tajunnut, että näyttelystä tulisi niin ruokahullu.  Vastaus: Joo, kaivoin juuri ratin esiin.</w:t>
      </w:r>
    </w:p>
    <w:p>
      <w:r>
        <w:rPr>
          <w:b/>
        </w:rPr>
        <w:t xml:space="preserve">Tulos</w:t>
      </w:r>
    </w:p>
    <w:p>
      <w:r>
        <w:t xml:space="preserve">ei</w:t>
      </w:r>
    </w:p>
    <w:p>
      <w:r>
        <w:rPr>
          <w:b/>
        </w:rPr>
        <w:t xml:space="preserve">Esimerkki 8.5070</w:t>
      </w:r>
    </w:p>
    <w:p>
      <w:r>
        <w:t xml:space="preserve">Kehotus: Voi luoja, sinä olet se kirjallisuuden professori.  Vastaus: Olen valmis mihin tahansa. Tiedätkö, ilmoittauduin vapaaehtoiseksi armeijan kokeisiin.</w:t>
      </w:r>
    </w:p>
    <w:p>
      <w:r>
        <w:rPr>
          <w:b/>
        </w:rPr>
        <w:t xml:space="preserve">Tulos</w:t>
      </w:r>
    </w:p>
    <w:p>
      <w:r>
        <w:t xml:space="preserve">ei</w:t>
      </w:r>
    </w:p>
    <w:p>
      <w:r>
        <w:rPr>
          <w:b/>
        </w:rPr>
        <w:t xml:space="preserve">Esimerkki 8.5071</w:t>
      </w:r>
    </w:p>
    <w:p>
      <w:r>
        <w:t xml:space="preserve">Kehotus: Voit nähdä, että hän alkaa harhailla minä hetkenä hyvänsä, ellei hän ole jo alkanut. Tämä on huono juttu.  Vastaus: Onko täällä takana kamera? Minusta tuntuu, että pirun lentäjä on kommentoinut kaikkea, mitä teemme.</w:t>
      </w:r>
    </w:p>
    <w:p>
      <w:r>
        <w:rPr>
          <w:b/>
        </w:rPr>
        <w:t xml:space="preserve">Tulos</w:t>
      </w:r>
    </w:p>
    <w:p>
      <w:r>
        <w:t xml:space="preserve">ei</w:t>
      </w:r>
    </w:p>
    <w:p>
      <w:r>
        <w:rPr>
          <w:b/>
        </w:rPr>
        <w:t xml:space="preserve">Esimerkki 8.5072</w:t>
      </w:r>
    </w:p>
    <w:p>
      <w:r>
        <w:t xml:space="preserve">Kehotus: Saanko kysyä teiltä, neiti Thompsjacks, tekisittekö minulle sen suuren kunnian, että arvostelette vessani?  Vastaus: "Voi luoja! Mutta minä olen vain levittänyt rakkauden ja rauhan evankeliumia. Olen auttanut köyhiä. Olen herättänyt ihmisiä kuolleista!</w:t>
      </w:r>
    </w:p>
    <w:p>
      <w:r>
        <w:rPr>
          <w:b/>
        </w:rPr>
        <w:t xml:space="preserve">Tulos</w:t>
      </w:r>
    </w:p>
    <w:p>
      <w:r>
        <w:t xml:space="preserve">ei</w:t>
      </w:r>
    </w:p>
    <w:p>
      <w:r>
        <w:rPr>
          <w:b/>
        </w:rPr>
        <w:t xml:space="preserve">Esimerkki 8.5073</w:t>
      </w:r>
    </w:p>
    <w:p>
      <w:r>
        <w:t xml:space="preserve">Kehotus: Voi paska, en voi enää juoda appelsiinimehua, olen aave.  Vastaus: Joo, ja anna minulle takaisin silmäripseni.</w:t>
      </w:r>
    </w:p>
    <w:p>
      <w:r>
        <w:rPr>
          <w:b/>
        </w:rPr>
        <w:t xml:space="preserve">Tulos</w:t>
      </w:r>
    </w:p>
    <w:p>
      <w:r>
        <w:t xml:space="preserve">ei</w:t>
      </w:r>
    </w:p>
    <w:p>
      <w:r>
        <w:rPr>
          <w:b/>
        </w:rPr>
        <w:t xml:space="preserve">Esimerkki 8.5074</w:t>
      </w:r>
    </w:p>
    <w:p>
      <w:r>
        <w:t xml:space="preserve">Kehotus: Minulla on kysymys, ja tiedän, että tämä saattaa olla poliittisesti epäkorrektia kysyä. Tiedän, että minun pitäisi tutkia asiaa eikä kysyä sinulta, mutta..: Mihin silmään katson hämähäkkiä?  Vastaus: "Mitä minä kysyn hämähäkiltä? Oliko tämä mies avaruusolentojen sieppaama? Vai oliko hän vain humalassa ja ajoi autonsa ojaan?</w:t>
      </w:r>
    </w:p>
    <w:p>
      <w:r>
        <w:rPr>
          <w:b/>
        </w:rPr>
        <w:t xml:space="preserve">Tulos</w:t>
      </w:r>
    </w:p>
    <w:p>
      <w:r>
        <w:t xml:space="preserve">ei</w:t>
      </w:r>
    </w:p>
    <w:p>
      <w:r>
        <w:rPr>
          <w:b/>
        </w:rPr>
        <w:t xml:space="preserve">Esimerkki 8.5075</w:t>
      </w:r>
    </w:p>
    <w:p>
      <w:r>
        <w:t xml:space="preserve">Kehotus: Hei, Pete ja John. Oletteko nähneet kenenkään avaavan Georginan leipomon ovea, kun hän ei ole siellä?  Vastaus: Totta kai. En ole koskaan ennen nähnyt yhtään tapausta. Olen vain miettinyt, miten työpöytäni toimii koko ajan.</w:t>
      </w:r>
    </w:p>
    <w:p>
      <w:r>
        <w:rPr>
          <w:b/>
        </w:rPr>
        <w:t xml:space="preserve">Tulos</w:t>
      </w:r>
    </w:p>
    <w:p>
      <w:r>
        <w:t xml:space="preserve">ei</w:t>
      </w:r>
    </w:p>
    <w:p>
      <w:r>
        <w:rPr>
          <w:b/>
        </w:rPr>
        <w:t xml:space="preserve">Esimerkki 8.5076</w:t>
      </w:r>
    </w:p>
    <w:p>
      <w:r>
        <w:t xml:space="preserve">Kehotus: Me vain räpsähdimme olemassaoloon muutama hetki sitten.  Vastaus: Voi, tiedän, kuka olet. Olen yksi niistä tytöistä, jotka seuraavat urheilua. Sinä pelaat koripalloa.</w:t>
      </w:r>
    </w:p>
    <w:p>
      <w:r>
        <w:rPr>
          <w:b/>
        </w:rPr>
        <w:t xml:space="preserve">Tulos</w:t>
      </w:r>
    </w:p>
    <w:p>
      <w:r>
        <w:t xml:space="preserve">ei</w:t>
      </w:r>
    </w:p>
    <w:p>
      <w:r>
        <w:rPr>
          <w:b/>
        </w:rPr>
        <w:t xml:space="preserve">Esimerkki 8.5077</w:t>
      </w:r>
    </w:p>
    <w:p>
      <w:r>
        <w:t xml:space="preserve">Kehotus: Joo, mutta mikä siinä kestää niin kauan? Luulen, että hän synnyttää siellä.  Vastaus: Ja pyydän anteeksi, että olin niin puolustuskannalla. Ravistellaan siitä kuin herrasmiehet.</w:t>
      </w:r>
    </w:p>
    <w:p>
      <w:r>
        <w:rPr>
          <w:b/>
        </w:rPr>
        <w:t xml:space="preserve">Tulos</w:t>
      </w:r>
    </w:p>
    <w:p>
      <w:r>
        <w:t xml:space="preserve">ei</w:t>
      </w:r>
    </w:p>
    <w:p>
      <w:r>
        <w:rPr>
          <w:b/>
        </w:rPr>
        <w:t xml:space="preserve">Esimerkki 8.5078</w:t>
      </w:r>
    </w:p>
    <w:p>
      <w:r>
        <w:t xml:space="preserve">Kehotus: Arvoisa tuomari, jos se miellyttää tuomioistuinta, olen asiantuntijatodistaja. Tämä koira on todellinen hyypiö.  Vastaus: Tämä tulee olemaan merkittävä tapaus, jos se menee oikeuteen.</w:t>
      </w:r>
    </w:p>
    <w:p>
      <w:r>
        <w:rPr>
          <w:b/>
        </w:rPr>
        <w:t xml:space="preserve">Tulos</w:t>
      </w:r>
    </w:p>
    <w:p>
      <w:r>
        <w:t xml:space="preserve">ei</w:t>
      </w:r>
    </w:p>
    <w:p>
      <w:r>
        <w:rPr>
          <w:b/>
        </w:rPr>
        <w:t xml:space="preserve">Esimerkki 8.5079</w:t>
      </w:r>
    </w:p>
    <w:p>
      <w:r>
        <w:t xml:space="preserve">Kehotus: Jos tulet kotiini, voin myydä sinulle polkupyörän.  Vastaus: Voinko olla rehellinen sinulle? Ottaen huomioon sen vähän, mitä tiedät kotielämästäni, onko minulla mitään menetettävää? En välitä typerästä kaupungista.</w:t>
      </w:r>
    </w:p>
    <w:p>
      <w:r>
        <w:rPr>
          <w:b/>
        </w:rPr>
        <w:t xml:space="preserve">Tulos</w:t>
      </w:r>
    </w:p>
    <w:p>
      <w:r>
        <w:t xml:space="preserve">ei</w:t>
      </w:r>
    </w:p>
    <w:p>
      <w:r>
        <w:rPr>
          <w:b/>
        </w:rPr>
        <w:t xml:space="preserve">Esimerkki 8.5080</w:t>
      </w:r>
    </w:p>
    <w:p>
      <w:r>
        <w:t xml:space="preserve">Kehotus: Hän vei varmaan tietokoneen ja myi sen.  Vastaus: "Hän myi sen tietokoneen ja vei sen pois. Anteeksi. Vlad? Emme voi sallia, että käytät taukohuoneen tietokonetta henkilökohtaisiin sähköposteihin.</w:t>
      </w:r>
    </w:p>
    <w:p>
      <w:r>
        <w:rPr>
          <w:b/>
        </w:rPr>
        <w:t xml:space="preserve">Tulos</w:t>
      </w:r>
    </w:p>
    <w:p>
      <w:r>
        <w:t xml:space="preserve">ei</w:t>
      </w:r>
    </w:p>
    <w:p>
      <w:r>
        <w:rPr>
          <w:b/>
        </w:rPr>
        <w:t xml:space="preserve">Esimerkki 8.5081</w:t>
      </w:r>
    </w:p>
    <w:p>
      <w:r>
        <w:t xml:space="preserve">Kehotus: Kuule, sinun täytyy tehdä minulle palvelus.  Vastaa: Jeremy, kesäleirillä on kyse hauskanpidosta. Kyse on siitä, että muistaa leikkiä ja miten leikkiä ja milloin leikkiä ja missä leikkiä.</w:t>
      </w:r>
    </w:p>
    <w:p>
      <w:r>
        <w:rPr>
          <w:b/>
        </w:rPr>
        <w:t xml:space="preserve">Tulos</w:t>
      </w:r>
    </w:p>
    <w:p>
      <w:r>
        <w:t xml:space="preserve">ei</w:t>
      </w:r>
    </w:p>
    <w:p>
      <w:r>
        <w:rPr>
          <w:b/>
        </w:rPr>
        <w:t xml:space="preserve">Esimerkki 8.5082</w:t>
      </w:r>
    </w:p>
    <w:p>
      <w:r>
        <w:t xml:space="preserve">Kehotus: Oletko varma, että monet ihmiset kutsuvat minua hammasproteesimieheksi.  Vastaus: "En tiedä, mitä sanoa. Minä olen myös, katso, kastelin itseni enkä vain kertonut sinulle.</w:t>
      </w:r>
    </w:p>
    <w:p>
      <w:r>
        <w:rPr>
          <w:b/>
        </w:rPr>
        <w:t xml:space="preserve">Tulos</w:t>
      </w:r>
    </w:p>
    <w:p>
      <w:r>
        <w:t xml:space="preserve">ei</w:t>
      </w:r>
    </w:p>
    <w:p>
      <w:r>
        <w:rPr>
          <w:b/>
        </w:rPr>
        <w:t xml:space="preserve">Esimerkki 8.5083</w:t>
      </w:r>
    </w:p>
    <w:p>
      <w:r>
        <w:t xml:space="preserve">Kehotus: Oletko nähnyt Harry Potter -elokuvat?  Vastaus: Vastaa: Joo, me myymme näitä kärpäsravunhakkauksia. Ihmiset ostavat niitä.</w:t>
      </w:r>
    </w:p>
    <w:p>
      <w:r>
        <w:rPr>
          <w:b/>
        </w:rPr>
        <w:t xml:space="preserve">Tulos</w:t>
      </w:r>
    </w:p>
    <w:p>
      <w:r>
        <w:t xml:space="preserve">ei</w:t>
      </w:r>
    </w:p>
    <w:p>
      <w:r>
        <w:rPr>
          <w:b/>
        </w:rPr>
        <w:t xml:space="preserve">Esimerkki 8.5084</w:t>
      </w:r>
    </w:p>
    <w:p>
      <w:r>
        <w:t xml:space="preserve">Kehotus: Hyvä on. Tavataan kaupassa. Minun ei olisi pitänyt jättää sitä yksin näin pitkäksi aikaa.  Vastaus: Se on aika kallis lähetys. Mutta autan sinua mielelläni.</w:t>
      </w:r>
    </w:p>
    <w:p>
      <w:r>
        <w:rPr>
          <w:b/>
        </w:rPr>
        <w:t xml:space="preserve">Tulos</w:t>
      </w:r>
    </w:p>
    <w:p>
      <w:r>
        <w:t xml:space="preserve">ei</w:t>
      </w:r>
    </w:p>
    <w:p>
      <w:r>
        <w:rPr>
          <w:b/>
        </w:rPr>
        <w:t xml:space="preserve">Esimerkki 8.5085</w:t>
      </w:r>
    </w:p>
    <w:p>
      <w:r>
        <w:t xml:space="preserve">Kehotus: Täydellinen paljastaminen. Join 3 highballia ennen oppitunnille tuloa.  Vastaus: En haluaisi sanoa tätä sinulle, mutta tapoin juuri äsken erään miehen.</w:t>
      </w:r>
    </w:p>
    <w:p>
      <w:r>
        <w:rPr>
          <w:b/>
        </w:rPr>
        <w:t xml:space="preserve">Tulos</w:t>
      </w:r>
    </w:p>
    <w:p>
      <w:r>
        <w:t xml:space="preserve">ei</w:t>
      </w:r>
    </w:p>
    <w:p>
      <w:r>
        <w:rPr>
          <w:b/>
        </w:rPr>
        <w:t xml:space="preserve">Esimerkki 8.5086</w:t>
      </w:r>
    </w:p>
    <w:p>
      <w:r>
        <w:t xml:space="preserve">Kehotus: Suuri osa ohjelmastasi on ottaa sieniä ulos ja miettiä elämääsi, eikö niin?  Vastaus: "En ole koskaan ajatellut sitä: Joo, niin on. He ovat hyviä lapsia ja heillä on melkoinen ikäero.</w:t>
      </w:r>
    </w:p>
    <w:p>
      <w:r>
        <w:rPr>
          <w:b/>
        </w:rPr>
        <w:t xml:space="preserve">Tulos</w:t>
      </w:r>
    </w:p>
    <w:p>
      <w:r>
        <w:t xml:space="preserve">ei</w:t>
      </w:r>
    </w:p>
    <w:p>
      <w:r>
        <w:rPr>
          <w:b/>
        </w:rPr>
        <w:t xml:space="preserve">Esimerkki 8.5087</w:t>
      </w:r>
    </w:p>
    <w:p>
      <w:r>
        <w:t xml:space="preserve">Kehotus: Elämä on vain esitys, joka toistuu puolen kahden viikon välein.  Vastaus: Tiedän, mutta pojallani on huomenna treffit, ja haluan todella, että hän pääsee pukille.</w:t>
      </w:r>
    </w:p>
    <w:p>
      <w:r>
        <w:rPr>
          <w:b/>
        </w:rPr>
        <w:t xml:space="preserve">Tulos</w:t>
      </w:r>
    </w:p>
    <w:p>
      <w:r>
        <w:t xml:space="preserve">ei</w:t>
      </w:r>
    </w:p>
    <w:p>
      <w:r>
        <w:rPr>
          <w:b/>
        </w:rPr>
        <w:t xml:space="preserve">Esimerkki 8.5088</w:t>
      </w:r>
    </w:p>
    <w:p>
      <w:r>
        <w:t xml:space="preserve">Kehotus: Vaihda Best Buyin pysäköintisääntöjä koskeva merkintä, jotta me kaikki pääsemme pois täältä.  Vastaus: Minun pitäisi, mutta en tee sitä.</w:t>
      </w:r>
    </w:p>
    <w:p>
      <w:r>
        <w:rPr>
          <w:b/>
        </w:rPr>
        <w:t xml:space="preserve">Tulos</w:t>
      </w:r>
    </w:p>
    <w:p>
      <w:r>
        <w:t xml:space="preserve">ei</w:t>
      </w:r>
    </w:p>
    <w:p>
      <w:r>
        <w:rPr>
          <w:b/>
        </w:rPr>
        <w:t xml:space="preserve">Esimerkki 8.5089</w:t>
      </w:r>
    </w:p>
    <w:p>
      <w:r>
        <w:t xml:space="preserve">Kehotus: Haluatko viedä sitterin ja Dorothyn koe-esiintymishuoneeseen? Olemme todella pilvessä emmekä tiedä, kuinka kauan voimme vielä katsella heitä.  Vastaus: Hei! Minä innostuin siitä. Se oli pelottavampaa, koska emme tienneet, murhataanko vai murhataanko.</w:t>
      </w:r>
    </w:p>
    <w:p>
      <w:r>
        <w:rPr>
          <w:b/>
        </w:rPr>
        <w:t xml:space="preserve">Tulos</w:t>
      </w:r>
    </w:p>
    <w:p>
      <w:r>
        <w:t xml:space="preserve">ei</w:t>
      </w:r>
    </w:p>
    <w:p>
      <w:r>
        <w:rPr>
          <w:b/>
        </w:rPr>
        <w:t xml:space="preserve">Esimerkki 8.5090</w:t>
      </w:r>
    </w:p>
    <w:p>
      <w:r>
        <w:t xml:space="preserve">Kehotus: Daniel, haluan pullon tuota grillikastiketta.  Vastaus: Hei, jos minulla olisi salaisuus, avaisin oman suolaveden kovaotteisen kaupan.</w:t>
      </w:r>
    </w:p>
    <w:p>
      <w:r>
        <w:rPr>
          <w:b/>
        </w:rPr>
        <w:t xml:space="preserve">Tulos</w:t>
      </w:r>
    </w:p>
    <w:p>
      <w:r>
        <w:t xml:space="preserve">ei</w:t>
      </w:r>
    </w:p>
    <w:p>
      <w:r>
        <w:rPr>
          <w:b/>
        </w:rPr>
        <w:t xml:space="preserve">Esimerkki 8.5091</w:t>
      </w:r>
    </w:p>
    <w:p>
      <w:r>
        <w:t xml:space="preserve">Kehotus: Tämä kaveri. Katso. Hän on kuollut.  Vastaus: Meilläkään ei ole rahaa, mutta mitä me teemme saadaksemme rahaa - olemme taskuvarasbändi.</w:t>
      </w:r>
    </w:p>
    <w:p>
      <w:r>
        <w:rPr>
          <w:b/>
        </w:rPr>
        <w:t xml:space="preserve">Tulos</w:t>
      </w:r>
    </w:p>
    <w:p>
      <w:r>
        <w:t xml:space="preserve">ei</w:t>
      </w:r>
    </w:p>
    <w:p>
      <w:r>
        <w:rPr>
          <w:b/>
        </w:rPr>
        <w:t xml:space="preserve">Esimerkki 8.5092</w:t>
      </w:r>
    </w:p>
    <w:p>
      <w:r>
        <w:t xml:space="preserve">Kehotus: Kun veljeni menetti kätensä, minusta tuntui, että nyt emme olekaan kaksosia. Niinpä päätin poistaa käteni tukikoneella. Se oli uhraus.  Vastaus: "Se oli uhraus: No, hädässä teen mitä täytyy. Otan jopa umpilisäkkeen pois.</w:t>
      </w:r>
    </w:p>
    <w:p>
      <w:r>
        <w:rPr>
          <w:b/>
        </w:rPr>
        <w:t xml:space="preserve">Tulos</w:t>
      </w:r>
    </w:p>
    <w:p>
      <w:r>
        <w:t xml:space="preserve">ei</w:t>
      </w:r>
    </w:p>
    <w:p>
      <w:r>
        <w:rPr>
          <w:b/>
        </w:rPr>
        <w:t xml:space="preserve">Esimerkki 8.5093</w:t>
      </w:r>
    </w:p>
    <w:p>
      <w:r>
        <w:t xml:space="preserve">Kehotus: Se on totta. Rakastan kirjeitä ja postikortteja.  Vastaus: Kuka kutsuu minut tuonpuoleisesta? Katsokaa, tuolla on taas yksi aave.</w:t>
      </w:r>
    </w:p>
    <w:p>
      <w:r>
        <w:rPr>
          <w:b/>
        </w:rPr>
        <w:t xml:space="preserve">Tulos</w:t>
      </w:r>
    </w:p>
    <w:p>
      <w:r>
        <w:t xml:space="preserve">ei</w:t>
      </w:r>
    </w:p>
    <w:p>
      <w:r>
        <w:rPr>
          <w:b/>
        </w:rPr>
        <w:t xml:space="preserve">Esimerkki 8.5094</w:t>
      </w:r>
    </w:p>
    <w:p>
      <w:r>
        <w:t xml:space="preserve">Kehotus: Cedar Rapidsissa on joka vuosi oikeus saada pizzaa. Se on Pizza Hutin pääkonttori.  Vastaus: "Ei, ei, ei, ei, ei, ei, ei, ei, ei, ei: Minä otan housut. Kirk on etsinyt housuja.</w:t>
      </w:r>
    </w:p>
    <w:p>
      <w:r>
        <w:rPr>
          <w:b/>
        </w:rPr>
        <w:t xml:space="preserve">Tulos</w:t>
      </w:r>
    </w:p>
    <w:p>
      <w:r>
        <w:t xml:space="preserve">ei</w:t>
      </w:r>
    </w:p>
    <w:p>
      <w:r>
        <w:rPr>
          <w:b/>
        </w:rPr>
        <w:t xml:space="preserve">Esimerkki 8.5095</w:t>
      </w:r>
    </w:p>
    <w:p>
      <w:r>
        <w:t xml:space="preserve">Kehotus: Vai ei Elle Fanning?  Vastaus: Elle Elle? Olet hyvin järkevä, voitko puhua hänelle sillä järkevällä tavalla, joka sinulla on?</w:t>
      </w:r>
    </w:p>
    <w:p>
      <w:r>
        <w:rPr>
          <w:b/>
        </w:rPr>
        <w:t xml:space="preserve">Tulos</w:t>
      </w:r>
    </w:p>
    <w:p>
      <w:r>
        <w:t xml:space="preserve">ei</w:t>
      </w:r>
    </w:p>
    <w:p>
      <w:r>
        <w:rPr>
          <w:b/>
        </w:rPr>
        <w:t xml:space="preserve">Esimerkki 8.5096</w:t>
      </w:r>
    </w:p>
    <w:p>
      <w:r>
        <w:t xml:space="preserve">Kehotus: Olen pahoillani. En ole ohjelmoinnissani pelotella, vaikka joskus niin käy.  Vastaus: Olen Weyland Mutani Aeronautics Space Investigation -yrityksen yhteyshenkilö.</w:t>
      </w:r>
    </w:p>
    <w:p>
      <w:r>
        <w:rPr>
          <w:b/>
        </w:rPr>
        <w:t xml:space="preserve">Tulos</w:t>
      </w:r>
    </w:p>
    <w:p>
      <w:r>
        <w:t xml:space="preserve">ei</w:t>
      </w:r>
    </w:p>
    <w:p>
      <w:r>
        <w:rPr>
          <w:b/>
        </w:rPr>
        <w:t xml:space="preserve">Esimerkki 8.5097</w:t>
      </w:r>
    </w:p>
    <w:p>
      <w:r>
        <w:t xml:space="preserve">Kehotus: En ole vielä edes kuullut pasuunaa.  Et ole soittanut nuottiakaan.  Vastaus: Joo, kypsennetty viimeisen päälle ja sitten heitetty pakastimeen.</w:t>
      </w:r>
    </w:p>
    <w:p>
      <w:r>
        <w:rPr>
          <w:b/>
        </w:rPr>
        <w:t xml:space="preserve">Tulos</w:t>
      </w:r>
    </w:p>
    <w:p>
      <w:r>
        <w:t xml:space="preserve">ei</w:t>
      </w:r>
    </w:p>
    <w:p>
      <w:r>
        <w:rPr>
          <w:b/>
        </w:rPr>
        <w:t xml:space="preserve">Esimerkki 8.5098</w:t>
      </w:r>
    </w:p>
    <w:p>
      <w:r>
        <w:t xml:space="preserve">Kehotus: Konstaapeli, kuulostat ihan joltain hienolta kirjapojalta.  Vastaus: Ilmeisesti olen varastanut oman perheeni vettä.</w:t>
      </w:r>
    </w:p>
    <w:p>
      <w:r>
        <w:rPr>
          <w:b/>
        </w:rPr>
        <w:t xml:space="preserve">Tulos</w:t>
      </w:r>
    </w:p>
    <w:p>
      <w:r>
        <w:t xml:space="preserve">ei</w:t>
      </w:r>
    </w:p>
    <w:p>
      <w:r>
        <w:rPr>
          <w:b/>
        </w:rPr>
        <w:t xml:space="preserve">Esimerkki 8.5099</w:t>
      </w:r>
    </w:p>
    <w:p>
      <w:r>
        <w:t xml:space="preserve">Kehotus: Jeesus Kristus. Sinä ilmestyit tyhjästä.  Vastaus: Joo, uudet "ystäväni" eivät pitäneet minua ystävänä.</w:t>
      </w:r>
    </w:p>
    <w:p>
      <w:r>
        <w:rPr>
          <w:b/>
        </w:rPr>
        <w:t xml:space="preserve">Tulos</w:t>
      </w:r>
    </w:p>
    <w:p>
      <w:r>
        <w:t xml:space="preserve">ei</w:t>
      </w:r>
    </w:p>
    <w:p>
      <w:r>
        <w:rPr>
          <w:b/>
        </w:rPr>
        <w:t xml:space="preserve">Esimerkki 8.5100</w:t>
      </w:r>
    </w:p>
    <w:p>
      <w:r>
        <w:t xml:space="preserve">Kehotus: Anteeksi. En halua valittaa, mutta olemme istuneet puoli tuntia keskellä Transformers-ajelua, enkä tiennyt, että puhuminen liikeyrityksistäsi olisi osa sitä.  Vastaus: Onko kukaan noista lapsista sukua kuuluisille ihmisille? Jos on, olen mukana.</w:t>
      </w:r>
    </w:p>
    <w:p>
      <w:r>
        <w:rPr>
          <w:b/>
        </w:rPr>
        <w:t xml:space="preserve">Tulos</w:t>
      </w:r>
    </w:p>
    <w:p>
      <w:r>
        <w:t xml:space="preserve">ei</w:t>
      </w:r>
    </w:p>
    <w:p>
      <w:r>
        <w:rPr>
          <w:b/>
        </w:rPr>
        <w:t xml:space="preserve">Esimerkki 8.5101</w:t>
      </w:r>
    </w:p>
    <w:p>
      <w:r>
        <w:t xml:space="preserve">Kehotus: Olen hyvin innoissani siitä, että olen tänään täällä oikeudessa taistelemassa omaa juttuani vastaan.  Vastaus: Entä Chris O'Donnell tai Scott Wolf? Voivatko he olla mukana?</w:t>
      </w:r>
    </w:p>
    <w:p>
      <w:r>
        <w:rPr>
          <w:b/>
        </w:rPr>
        <w:t xml:space="preserve">Tulos</w:t>
      </w:r>
    </w:p>
    <w:p>
      <w:r>
        <w:t xml:space="preserve">ei</w:t>
      </w:r>
    </w:p>
    <w:p>
      <w:r>
        <w:rPr>
          <w:b/>
        </w:rPr>
        <w:t xml:space="preserve">Esimerkki 8.5102</w:t>
      </w:r>
    </w:p>
    <w:p>
      <w:r>
        <w:t xml:space="preserve">Kehotus: Kyllä, olen biologinen isäsi, vaikkemme olekaan solmineet suhdettamme.  Vastaus: Joo, pitäisikö meidän kohdata heidät ja katsoa, saammeko totuuden selville?</w:t>
      </w:r>
    </w:p>
    <w:p>
      <w:r>
        <w:rPr>
          <w:b/>
        </w:rPr>
        <w:t xml:space="preserve">Tulos</w:t>
      </w:r>
    </w:p>
    <w:p>
      <w:r>
        <w:t xml:space="preserve">ei</w:t>
      </w:r>
    </w:p>
    <w:p>
      <w:r>
        <w:rPr>
          <w:b/>
        </w:rPr>
        <w:t xml:space="preserve">Esimerkki 8.5103</w:t>
      </w:r>
    </w:p>
    <w:p>
      <w:r>
        <w:t xml:space="preserve">Kehotus: Me pidämme yleensä pussimaisista vaatteista, kuten pusikkoisista hameista.  Vastaus: Isä, naiset eivät olleet kiinnostuneita minusta. Pyysin jokaista heistä ulos.</w:t>
      </w:r>
    </w:p>
    <w:p>
      <w:r>
        <w:rPr>
          <w:b/>
        </w:rPr>
        <w:t xml:space="preserve">Tulos</w:t>
      </w:r>
    </w:p>
    <w:p>
      <w:r>
        <w:t xml:space="preserve">ei</w:t>
      </w:r>
    </w:p>
    <w:p>
      <w:r>
        <w:rPr>
          <w:b/>
        </w:rPr>
        <w:t xml:space="preserve">Esimerkki 8.5104</w:t>
      </w:r>
    </w:p>
    <w:p>
      <w:r>
        <w:t xml:space="preserve">Kehotus: Okei, mielestäsi ne näyttävät samalta. Laitamme siis korttisi virallisten kommenttikorttien viereen. Ja näet, että ne ovat eri muotoisia ja kokoisia.  Vastaus: Olen aina työasussa töissä.</w:t>
      </w:r>
    </w:p>
    <w:p>
      <w:r>
        <w:rPr>
          <w:b/>
        </w:rPr>
        <w:t xml:space="preserve">Tulos</w:t>
      </w:r>
    </w:p>
    <w:p>
      <w:r>
        <w:t xml:space="preserve">ei</w:t>
      </w:r>
    </w:p>
    <w:p>
      <w:r>
        <w:rPr>
          <w:b/>
        </w:rPr>
        <w:t xml:space="preserve">Esimerkki 8.5105</w:t>
      </w:r>
    </w:p>
    <w:p>
      <w:r>
        <w:t xml:space="preserve">Kehotus: Hei, annoit minulle yhden jalkasi, joten se on kuin elinikäinen side.  Vastaus: Ja nyt on elokuu.</w:t>
      </w:r>
    </w:p>
    <w:p>
      <w:r>
        <w:rPr>
          <w:b/>
        </w:rPr>
        <w:t xml:space="preserve">Tulos</w:t>
      </w:r>
    </w:p>
    <w:p>
      <w:r>
        <w:t xml:space="preserve">ei</w:t>
      </w:r>
    </w:p>
    <w:p>
      <w:r>
        <w:rPr>
          <w:b/>
        </w:rPr>
        <w:t xml:space="preserve">Esimerkki 8.5106</w:t>
      </w:r>
    </w:p>
    <w:p>
      <w:r>
        <w:t xml:space="preserve">Kehotus: En ole varma, mitä täällä tapahtuu. Se, että kysyt minulta, olenko koskaan ollut rakastunut, vaikuttaa siltä, että se rikkoo sääntöjä.  Vastaus: Kyllä, olen. Tarkoitan, että vaimoni kuoli vuosia sitten, enkä koskaan uskonut löytäväni ketään enää, ja sitten kun Rhonda ilmestyi, minussa heräsi henkiin kipinä, jota en ollut tuntenut vuosiin.</w:t>
      </w:r>
    </w:p>
    <w:p>
      <w:r>
        <w:rPr>
          <w:b/>
        </w:rPr>
        <w:t xml:space="preserve">Tulos</w:t>
      </w:r>
    </w:p>
    <w:p>
      <w:r>
        <w:t xml:space="preserve">ei</w:t>
      </w:r>
    </w:p>
    <w:p>
      <w:r>
        <w:rPr>
          <w:b/>
        </w:rPr>
        <w:t xml:space="preserve">Esimerkki 8.5107</w:t>
      </w:r>
    </w:p>
    <w:p>
      <w:r>
        <w:t xml:space="preserve">Kehotus: Hullua on se, etten ole koskaan tuntenut olevani lainkaan röyhkeä. Mutta te molemmat sanotte, että olen röyhkeä.  Vastaus: Hän ei usko itseensä. Hänestä olisi voinut tulla oikea säämies, täällä kaupungissa, mutta hän myi itsensä. Hän meni tehtaalle, koska hänen isänsä meni.</w:t>
      </w:r>
    </w:p>
    <w:p>
      <w:r>
        <w:rPr>
          <w:b/>
        </w:rPr>
        <w:t xml:space="preserve">Tulos</w:t>
      </w:r>
    </w:p>
    <w:p>
      <w:r>
        <w:t xml:space="preserve">ei</w:t>
      </w:r>
    </w:p>
    <w:p>
      <w:r>
        <w:rPr>
          <w:b/>
        </w:rPr>
        <w:t xml:space="preserve">Esimerkki 8.5108</w:t>
      </w:r>
    </w:p>
    <w:p>
      <w:r>
        <w:t xml:space="preserve">Kehotus: Hei, Gavin.  Vastaus: Gavin: Gregoryn tuuletin on päällä. Parempi, ettei se pilaa laukausta.</w:t>
      </w:r>
    </w:p>
    <w:p>
      <w:r>
        <w:rPr>
          <w:b/>
        </w:rPr>
        <w:t xml:space="preserve">Tulos</w:t>
      </w:r>
    </w:p>
    <w:p>
      <w:r>
        <w:t xml:space="preserve">ei</w:t>
      </w:r>
    </w:p>
    <w:p>
      <w:r>
        <w:rPr>
          <w:b/>
        </w:rPr>
        <w:t xml:space="preserve">Esimerkki 8.5109</w:t>
      </w:r>
    </w:p>
    <w:p>
      <w:r>
        <w:t xml:space="preserve">Kehotus: Onko teillä kahdella varmasti suhde?  Vastaus: Teillä on suhde: Ei taas tätä. Olen jo sanonut sinulle, ettet tule koskaan ymmärtämään minun asioitani. Lopeta nyt siitä puhuminen.</w:t>
      </w:r>
    </w:p>
    <w:p>
      <w:r>
        <w:rPr>
          <w:b/>
        </w:rPr>
        <w:t xml:space="preserve">Tulos</w:t>
      </w:r>
    </w:p>
    <w:p>
      <w:r>
        <w:t xml:space="preserve">ei</w:t>
      </w:r>
    </w:p>
    <w:p>
      <w:r>
        <w:rPr>
          <w:b/>
        </w:rPr>
        <w:t xml:space="preserve">Esimerkki 8.5110</w:t>
      </w:r>
    </w:p>
    <w:p>
      <w:r>
        <w:t xml:space="preserve">Kehotus: Kojootit hyökkäsivät kimppuusi, mutta ystävystyit niiden kanssa?  Vastaus: Kojootit ovat ystävystyneet kanssasi: Näyttää siltä, että koko jengi on täällä, siistiä. Mutta yksi henkilö puuttuu vielä. Donna. Muistatko Donnan? Kuulin, että hän putosi Grand Canyoniin.</w:t>
      </w:r>
    </w:p>
    <w:p>
      <w:r>
        <w:rPr>
          <w:b/>
        </w:rPr>
        <w:t xml:space="preserve">Tulos</w:t>
      </w:r>
    </w:p>
    <w:p>
      <w:r>
        <w:t xml:space="preserve">ei</w:t>
      </w:r>
    </w:p>
    <w:p>
      <w:r>
        <w:rPr>
          <w:b/>
        </w:rPr>
        <w:t xml:space="preserve">Esimerkki 8.5111</w:t>
      </w:r>
    </w:p>
    <w:p>
      <w:r>
        <w:t xml:space="preserve">Kehotus: Nyt tiedän, että et laita rahoja, joita lyöt vetoa hevosten puolesta, kirjaimellisesti: No nyt tiedän, että et laita rahoja, joita lyöt vetoa hevosten puolesta. Menetin 100 miljoonaa dollaria, kun laitoin sen satulaan ja se galppasi ympäriinsä.  Vastaus: "Ei, ei, ei, ei, ei, ei, ei, ei, ei, ei: Joo, tiedän. Olet ihan oikealla pimeässä. En ole koskaan nähnyt englantilaista ihmistä tässä ohjelmassa.</w:t>
      </w:r>
    </w:p>
    <w:p>
      <w:r>
        <w:rPr>
          <w:b/>
        </w:rPr>
        <w:t xml:space="preserve">Tulos</w:t>
      </w:r>
    </w:p>
    <w:p>
      <w:r>
        <w:t xml:space="preserve">ei</w:t>
      </w:r>
    </w:p>
    <w:p>
      <w:r>
        <w:rPr>
          <w:b/>
        </w:rPr>
        <w:t xml:space="preserve">Esimerkki 8.5112</w:t>
      </w:r>
    </w:p>
    <w:p>
      <w:r>
        <w:t xml:space="preserve">Kehotus: Tuntuu kuin hermo olisi raa'alla. Ja se on hyvä asia.  Vastaus: Joo, se on aika siistiä, joten ajattelin vain - jos hänestä tulee palomies ja te olette palomiehiä - en halua olla palomies tai palomies, haluan vain tavallaan roikkua täällä. Tämä on hyvä. Kunhan tunnustatte, että olen täällä, ettekä myöskään potki minua ulos.</w:t>
      </w:r>
    </w:p>
    <w:p>
      <w:r>
        <w:rPr>
          <w:b/>
        </w:rPr>
        <w:t xml:space="preserve">Tulos</w:t>
      </w:r>
    </w:p>
    <w:p>
      <w:r>
        <w:t xml:space="preserve">ei</w:t>
      </w:r>
    </w:p>
    <w:p>
      <w:r>
        <w:rPr>
          <w:b/>
        </w:rPr>
        <w:t xml:space="preserve">Esimerkki 8.5113</w:t>
      </w:r>
    </w:p>
    <w:p>
      <w:r>
        <w:t xml:space="preserve">Kehotus: Hei, sinun on saatava se takaisin ja kiinnitettävä se uudelleen. Tuo proteesi on ollut liian monen pennun suussa.  Vastaus: Se oli kirja, jonka luin juuri ääneen.</w:t>
      </w:r>
    </w:p>
    <w:p>
      <w:r>
        <w:rPr>
          <w:b/>
        </w:rPr>
        <w:t xml:space="preserve">Tulos</w:t>
      </w:r>
    </w:p>
    <w:p>
      <w:r>
        <w:t xml:space="preserve">ei</w:t>
      </w:r>
    </w:p>
    <w:p>
      <w:r>
        <w:rPr>
          <w:b/>
        </w:rPr>
        <w:t xml:space="preserve">Esimerkki 8.5114</w:t>
      </w:r>
    </w:p>
    <w:p>
      <w:r>
        <w:t xml:space="preserve">Kehotus: Katso, tuolla on peukaloni. Siinä se ei ole.  Vastaus: Se on liian kaukana idässä.</w:t>
      </w:r>
    </w:p>
    <w:p>
      <w:r>
        <w:rPr>
          <w:b/>
        </w:rPr>
        <w:t xml:space="preserve">Tulos</w:t>
      </w:r>
    </w:p>
    <w:p>
      <w:r>
        <w:t xml:space="preserve">ei</w:t>
      </w:r>
    </w:p>
    <w:p>
      <w:r>
        <w:rPr>
          <w:b/>
        </w:rPr>
        <w:t xml:space="preserve">Esimerkki 8.5115</w:t>
      </w:r>
    </w:p>
    <w:p>
      <w:r>
        <w:t xml:space="preserve">Kehotus: Heidi, tämäkin oli onnistunut tiedemessu. Vaikka jotkut saattavat sanoa, että olemme sekaantuneet Jumalan alueeseen.  Vastaus: Voi hyvänen aika! Mikä yllätys. Emme olisi ikinä odottaneet näkevämme sinua täällä.</w:t>
      </w:r>
    </w:p>
    <w:p>
      <w:r>
        <w:rPr>
          <w:b/>
        </w:rPr>
        <w:t xml:space="preserve">Tulos</w:t>
      </w:r>
    </w:p>
    <w:p>
      <w:r>
        <w:t xml:space="preserve">ei</w:t>
      </w:r>
    </w:p>
    <w:p>
      <w:r>
        <w:rPr>
          <w:b/>
        </w:rPr>
        <w:t xml:space="preserve">Esimerkki 8.5116</w:t>
      </w:r>
    </w:p>
    <w:p>
      <w:r>
        <w:t xml:space="preserve">Kehotus: Aioitte tappaa minut?  Vastaus: Voi pojat. Alan uskoa, että meidän munuaisten poistamisemme ja tämän kaverin kuoleman välillä on korrelaatio, koska tämä on jo sadas kerta.</w:t>
      </w:r>
    </w:p>
    <w:p>
      <w:r>
        <w:rPr>
          <w:b/>
        </w:rPr>
        <w:t xml:space="preserve">Tulos</w:t>
      </w:r>
    </w:p>
    <w:p>
      <w:r>
        <w:t xml:space="preserve">ei</w:t>
      </w:r>
    </w:p>
    <w:p>
      <w:r>
        <w:rPr>
          <w:b/>
        </w:rPr>
        <w:t xml:space="preserve">Esimerkki 8.5117</w:t>
      </w:r>
    </w:p>
    <w:p>
      <w:r>
        <w:t xml:space="preserve">Kehotus: Ihmiset muistavat, mitä he syövät.  Vastaus: Jep, haluatko riikinkukon maitoa?</w:t>
      </w:r>
    </w:p>
    <w:p>
      <w:r>
        <w:rPr>
          <w:b/>
        </w:rPr>
        <w:t xml:space="preserve">Tulos</w:t>
      </w:r>
    </w:p>
    <w:p>
      <w:r>
        <w:t xml:space="preserve">ei</w:t>
      </w:r>
    </w:p>
    <w:p>
      <w:r>
        <w:rPr>
          <w:b/>
        </w:rPr>
        <w:t xml:space="preserve">Esimerkki 8.5118</w:t>
      </w:r>
    </w:p>
    <w:p>
      <w:r>
        <w:t xml:space="preserve">Kehotus: Mitä jos aloittaisimme hiuksista? Aloitetaan hiuksista, laitetaan vähän tukkaa. Katsotaan, pääsemmekö pilveen.  Vastaus: Ja vain.</w:t>
      </w:r>
    </w:p>
    <w:p>
      <w:r>
        <w:rPr>
          <w:b/>
        </w:rPr>
        <w:t xml:space="preserve">Tulos</w:t>
      </w:r>
    </w:p>
    <w:p>
      <w:r>
        <w:t xml:space="preserve">ei</w:t>
      </w:r>
    </w:p>
    <w:p>
      <w:r>
        <w:rPr>
          <w:b/>
        </w:rPr>
        <w:t xml:space="preserve">Esimerkki 8.5119</w:t>
      </w:r>
    </w:p>
    <w:p>
      <w:r>
        <w:t xml:space="preserve">Kehotus: En pidä tämän paikan ulkonäöstä. Se näyttää liian vanhalta. Tiedät, että pidän nykyaikaisista asioista.  Vastaus: Tässä on lippuni. Minulla on valtion alennus tästä.</w:t>
      </w:r>
    </w:p>
    <w:p>
      <w:r>
        <w:rPr>
          <w:b/>
        </w:rPr>
        <w:t xml:space="preserve">Tulos</w:t>
      </w:r>
    </w:p>
    <w:p>
      <w:r>
        <w:t xml:space="preserve">ei</w:t>
      </w:r>
    </w:p>
    <w:p>
      <w:r>
        <w:rPr>
          <w:b/>
        </w:rPr>
        <w:t xml:space="preserve">Esimerkki 8.5120</w:t>
      </w:r>
    </w:p>
    <w:p>
      <w:r>
        <w:t xml:space="preserve">Kehotus: Miten se on täytäntöönpanokelpoinen laki? "Jokainen on kaikkea?"  Vastaus: "Kaikki ovat kaikki"? Tuo ei ollut läheskään niin vihamielistä kuin yleensä olet.</w:t>
      </w:r>
    </w:p>
    <w:p>
      <w:r>
        <w:rPr>
          <w:b/>
        </w:rPr>
        <w:t xml:space="preserve">Tulos</w:t>
      </w:r>
    </w:p>
    <w:p>
      <w:r>
        <w:t xml:space="preserve">ei</w:t>
      </w:r>
    </w:p>
    <w:p>
      <w:r>
        <w:rPr>
          <w:b/>
        </w:rPr>
        <w:t xml:space="preserve">Esimerkki 8.5121</w:t>
      </w:r>
    </w:p>
    <w:p>
      <w:r>
        <w:t xml:space="preserve">Kehotus: Jos jotain osaan tehdä, niin sen, miten järjestää häikäisevät juhlat, ilman minua tietenkin. Doris, osaat kertoa nopean vitsin. Rehtori, mitä haluatte tehdä näytelmää varten?  Vastaus: Ei hänen kanssaan, hänellä ei ole leukaa.</w:t>
      </w:r>
    </w:p>
    <w:p>
      <w:r>
        <w:rPr>
          <w:b/>
        </w:rPr>
        <w:t xml:space="preserve">Tulos</w:t>
      </w:r>
    </w:p>
    <w:p>
      <w:r>
        <w:t xml:space="preserve">ei</w:t>
      </w:r>
    </w:p>
    <w:p>
      <w:r>
        <w:rPr>
          <w:b/>
        </w:rPr>
        <w:t xml:space="preserve">Esimerkki 8.5122</w:t>
      </w:r>
    </w:p>
    <w:p>
      <w:r>
        <w:t xml:space="preserve">Kehotus: He eivät voisi veloittaa minulta ylimääräistä, koska he eivät tietäisi, kuinka paljon happea voin hengittää.  Vastaus: VASTAUS: OKEI. Minun on tehtävä kaikki, mitä sanot. Menen takaisin sinne ja odotan, että kerrot, mitä minun pitää tehdä seuraavaksi.</w:t>
      </w:r>
    </w:p>
    <w:p>
      <w:r>
        <w:rPr>
          <w:b/>
        </w:rPr>
        <w:t xml:space="preserve">Tulos</w:t>
      </w:r>
    </w:p>
    <w:p>
      <w:r>
        <w:t xml:space="preserve">ei</w:t>
      </w:r>
    </w:p>
    <w:p>
      <w:r>
        <w:rPr>
          <w:b/>
        </w:rPr>
        <w:t xml:space="preserve">Esimerkki 8.5123</w:t>
      </w:r>
    </w:p>
    <w:p>
      <w:r>
        <w:t xml:space="preserve">Kehotus: Miksi kerroit meille tuon tarinan? Kerroit meille, että heität monia seurapiiripalloja, ja sitten kerroit, että yksi meni pahasti pieleen.  Vastaus: Olen pahoillani. Minua kuumottaa nyt kovasti.  Ymmärrän, että tuot minulle viestin, mutta siitä huolimatta...</w:t>
      </w:r>
    </w:p>
    <w:p>
      <w:r>
        <w:rPr>
          <w:b/>
        </w:rPr>
        <w:t xml:space="preserve">Tulos</w:t>
      </w:r>
    </w:p>
    <w:p>
      <w:r>
        <w:t xml:space="preserve">ei</w:t>
      </w:r>
    </w:p>
    <w:p>
      <w:r>
        <w:rPr>
          <w:b/>
        </w:rPr>
        <w:t xml:space="preserve">Esimerkki 8.5124</w:t>
      </w:r>
    </w:p>
    <w:p>
      <w:r>
        <w:t xml:space="preserve">Kehotus: Sapsworth, en halua riisua alushousujani. Niiden alla on jotain, mitä en häpeä näyttää. Se on pieni demonimies. Hän asuu täällä.  Vastaus: Työntekijät saavat toki lyödä vetoa. Erittäin epäsäännöllistä, mutta kaikki on nykyään sallittua.</w:t>
      </w:r>
    </w:p>
    <w:p>
      <w:r>
        <w:rPr>
          <w:b/>
        </w:rPr>
        <w:t xml:space="preserve">Tulos</w:t>
      </w:r>
    </w:p>
    <w:p>
      <w:r>
        <w:t xml:space="preserve">ei</w:t>
      </w:r>
    </w:p>
    <w:p>
      <w:r>
        <w:rPr>
          <w:b/>
        </w:rPr>
        <w:t xml:space="preserve">Esimerkki 8.5125</w:t>
      </w:r>
    </w:p>
    <w:p>
      <w:r>
        <w:t xml:space="preserve">Kehotus: Kädet näyttävät kahdelta hevoselta, joilla kummallakin on yksi jalka liikaa.  Vastaus: Se ei ole piirakkaa, vaan spagettia.</w:t>
      </w:r>
    </w:p>
    <w:p>
      <w:r>
        <w:rPr>
          <w:b/>
        </w:rPr>
        <w:t xml:space="preserve">Tulos</w:t>
      </w:r>
    </w:p>
    <w:p>
      <w:r>
        <w:t xml:space="preserve">ei</w:t>
      </w:r>
    </w:p>
    <w:p>
      <w:r>
        <w:rPr>
          <w:b/>
        </w:rPr>
        <w:t xml:space="preserve">Esimerkki 8.5126</w:t>
      </w:r>
    </w:p>
    <w:p>
      <w:r>
        <w:t xml:space="preserve">Kehotus: Malibussa ei tehdä asioita samalla tavalla kuin muualla.  Vastaus: Emme tee niin kuin Malibussa: Kiitos paljon. Ja minusta tuntuu, että olen ansainnut sen. Olen ansainnut kaikkien täällä asuvien rikkaiden ja kymmenen köyhän luottamuksen.</w:t>
      </w:r>
    </w:p>
    <w:p>
      <w:r>
        <w:rPr>
          <w:b/>
        </w:rPr>
        <w:t xml:space="preserve">Tulos</w:t>
      </w:r>
    </w:p>
    <w:p>
      <w:r>
        <w:t xml:space="preserve">ei</w:t>
      </w:r>
    </w:p>
    <w:p>
      <w:r>
        <w:rPr>
          <w:b/>
        </w:rPr>
        <w:t xml:space="preserve">Esimerkki 8.5127</w:t>
      </w:r>
    </w:p>
    <w:p>
      <w:r>
        <w:t xml:space="preserve">Kehotus: Fatty Arbuckle oli ensimmäinen väärennetty hahmo, joka esiintyi Universal Studiosilla.  Vastaus: Joo, no, ajelen mieluummin kotimaantyyppisellä ajoneuvollani, ja perheessäni on kymmenen jäsentä. Ja luulen näkeväni ainakin kymmenen Volvoa.</w:t>
      </w:r>
    </w:p>
    <w:p>
      <w:r>
        <w:rPr>
          <w:b/>
        </w:rPr>
        <w:t xml:space="preserve">Tulos</w:t>
      </w:r>
    </w:p>
    <w:p>
      <w:r>
        <w:t xml:space="preserve">ei</w:t>
      </w:r>
    </w:p>
    <w:p>
      <w:r>
        <w:rPr>
          <w:b/>
        </w:rPr>
        <w:t xml:space="preserve">Esimerkki 8.5128</w:t>
      </w:r>
    </w:p>
    <w:p>
      <w:r>
        <w:t xml:space="preserve">Kehotus: Marla, näyttää siltä, että olet synnyttämässä. Avaa siis.  Vastaa: Ew, se näyttää oudolta kalalta. Sillä on hullut silmät.</w:t>
      </w:r>
    </w:p>
    <w:p>
      <w:r>
        <w:rPr>
          <w:b/>
        </w:rPr>
        <w:t xml:space="preserve">Tulos</w:t>
      </w:r>
    </w:p>
    <w:p>
      <w:r>
        <w:t xml:space="preserve">ei</w:t>
      </w:r>
    </w:p>
    <w:p>
      <w:r>
        <w:rPr>
          <w:b/>
        </w:rPr>
        <w:t xml:space="preserve">Esimerkki 8.5129</w:t>
      </w:r>
    </w:p>
    <w:p>
      <w:r>
        <w:t xml:space="preserve">Kehotus: McConaughey hänelle. Laihdutan, valkaisen hiukseni. Kävelen nyt.  Vastaus: Vastaus: Minulla ei ole sellaista. Ajattelin, että voisit vain, tiedäthän, päästää minut sisään.</w:t>
      </w:r>
    </w:p>
    <w:p>
      <w:r>
        <w:rPr>
          <w:b/>
        </w:rPr>
        <w:t xml:space="preserve">Tulos</w:t>
      </w:r>
    </w:p>
    <w:p>
      <w:r>
        <w:t xml:space="preserve">ei</w:t>
      </w:r>
    </w:p>
    <w:p>
      <w:r>
        <w:rPr>
          <w:b/>
        </w:rPr>
        <w:t xml:space="preserve">Esimerkki 8.5130</w:t>
      </w:r>
    </w:p>
    <w:p>
      <w:r>
        <w:t xml:space="preserve">Kehotus: Emme voi saada hänestä tarpeeksemme.  Vastaus: Borat: Olin rikollinen ja miehesi hakkasi minut. Hän oli hereillä koko ajan. Hän ei todellakaan nukkunut.</w:t>
      </w:r>
    </w:p>
    <w:p>
      <w:r>
        <w:rPr>
          <w:b/>
        </w:rPr>
        <w:t xml:space="preserve">Tulos</w:t>
      </w:r>
    </w:p>
    <w:p>
      <w:r>
        <w:t xml:space="preserve">ei</w:t>
      </w:r>
    </w:p>
    <w:p>
      <w:r>
        <w:rPr>
          <w:b/>
        </w:rPr>
        <w:t xml:space="preserve">Esimerkki 8.5131</w:t>
      </w:r>
    </w:p>
    <w:p>
      <w:r>
        <w:t xml:space="preserve">Kehotus: Hän koki juuri kauhean eron poikaystävänsä kanssa.  Vastaus: Kaksi pyyhettä? No, ei ole mitään sääntöä sitä vastaan, välttämättä. Rehellisesti sanottuna kukaan ei ole koskaan pyytänyt kahta pyyhettä.</w:t>
      </w:r>
    </w:p>
    <w:p>
      <w:r>
        <w:rPr>
          <w:b/>
        </w:rPr>
        <w:t xml:space="preserve">Tulos</w:t>
      </w:r>
    </w:p>
    <w:p>
      <w:r>
        <w:t xml:space="preserve">ei</w:t>
      </w:r>
    </w:p>
    <w:p>
      <w:r>
        <w:rPr>
          <w:b/>
        </w:rPr>
        <w:t xml:space="preserve">Esimerkki 8.5132</w:t>
      </w:r>
    </w:p>
    <w:p>
      <w:r>
        <w:t xml:space="preserve">Kehotus: Paul, en tiennyt, että kirjoitat taas.  Vastaus: Tunnistatko minut? Se olin minä.</w:t>
      </w:r>
    </w:p>
    <w:p>
      <w:r>
        <w:rPr>
          <w:b/>
        </w:rPr>
        <w:t xml:space="preserve">Tulos</w:t>
      </w:r>
    </w:p>
    <w:p>
      <w:r>
        <w:t xml:space="preserve">ei</w:t>
      </w:r>
    </w:p>
    <w:p>
      <w:r>
        <w:rPr>
          <w:b/>
        </w:rPr>
        <w:t xml:space="preserve">Esimerkki 8.5133</w:t>
      </w:r>
    </w:p>
    <w:p>
      <w:r>
        <w:t xml:space="preserve">Kehotus: Julius Caesar. Ja kuka sinä olet?  Vastaus: Caesar Julius Caesar: Ei, näytelmä on esitettävä kaikkien galaksin rotujen tyydytykseksi, mikä on lähes mahdoton tehtävä.</w:t>
      </w:r>
    </w:p>
    <w:p>
      <w:r>
        <w:rPr>
          <w:b/>
        </w:rPr>
        <w:t xml:space="preserve">Tulos</w:t>
      </w:r>
    </w:p>
    <w:p>
      <w:r>
        <w:t xml:space="preserve">ei</w:t>
      </w:r>
    </w:p>
    <w:p>
      <w:r>
        <w:rPr>
          <w:b/>
        </w:rPr>
        <w:t xml:space="preserve">Esimerkki 8.5134</w:t>
      </w:r>
    </w:p>
    <w:p>
      <w:r>
        <w:t xml:space="preserve">Kehotus: Rouva, oletteko eksynyt? Voinko auttaa teitä?  Vastaus: Olette eksyksissä: Tarvitsen sinua harkitsemaan ajatuksiasi ja tunteitasi, ennen kuin toimit niiden mukaan. Muut ihmiset tarvitsevat tietokonetta työhön.</w:t>
      </w:r>
    </w:p>
    <w:p>
      <w:r>
        <w:rPr>
          <w:b/>
        </w:rPr>
        <w:t xml:space="preserve">Tulos</w:t>
      </w:r>
    </w:p>
    <w:p>
      <w:r>
        <w:t xml:space="preserve">ei</w:t>
      </w:r>
    </w:p>
    <w:p>
      <w:r>
        <w:rPr>
          <w:b/>
        </w:rPr>
        <w:t xml:space="preserve">Esimerkki 8.5135</w:t>
      </w:r>
    </w:p>
    <w:p>
      <w:r>
        <w:t xml:space="preserve">Kehotus: Nuo lapset puhuivat suunnitelmastamme, kultaseni. Meidän on tapettava ne lapset.  Vastaus: Mutta olen täällä Veronasta asti.</w:t>
      </w:r>
    </w:p>
    <w:p>
      <w:r>
        <w:rPr>
          <w:b/>
        </w:rPr>
        <w:t xml:space="preserve">Tulos</w:t>
      </w:r>
    </w:p>
    <w:p>
      <w:r>
        <w:t xml:space="preserve">ei</w:t>
      </w:r>
    </w:p>
    <w:p>
      <w:r>
        <w:rPr>
          <w:b/>
        </w:rPr>
        <w:t xml:space="preserve">Esimerkki 8.5136</w:t>
      </w:r>
    </w:p>
    <w:p>
      <w:r>
        <w:t xml:space="preserve">Kehotus: Baskin Robbinsissa, mutta se näyttää olevan suljettu.  Vastaus: Se on suljettu: Siellä on niin paljon narsisteja. Vihasin sitä jonkin ajan kuluttua.</w:t>
      </w:r>
    </w:p>
    <w:p>
      <w:r>
        <w:rPr>
          <w:b/>
        </w:rPr>
        <w:t xml:space="preserve">Tulos</w:t>
      </w:r>
    </w:p>
    <w:p>
      <w:r>
        <w:t xml:space="preserve">ei</w:t>
      </w:r>
    </w:p>
    <w:p>
      <w:r>
        <w:rPr>
          <w:b/>
        </w:rPr>
        <w:t xml:space="preserve">Esimerkki 8.5137</w:t>
      </w:r>
    </w:p>
    <w:p>
      <w:r>
        <w:t xml:space="preserve">Kehotus: Pidän sinusta. Olet hauska. Pidän teistä todella paljon. Jos joskus kuolen, luoja varjelkoon, aion kertoa teille jotain, jota kutsun testamentikseni. Ja katsokaa, perheeni omistaa nukketeatterin.  Vastaus: Antakaa minulle seinävaatteeni. </w:t>
      </w:r>
    </w:p>
    <w:p>
      <w:r>
        <w:rPr>
          <w:b/>
        </w:rPr>
        <w:t xml:space="preserve">Tulos</w:t>
      </w:r>
    </w:p>
    <w:p>
      <w:r>
        <w:t xml:space="preserve">ei</w:t>
      </w:r>
    </w:p>
    <w:p>
      <w:r>
        <w:rPr>
          <w:b/>
        </w:rPr>
        <w:t xml:space="preserve">Esimerkki 8.5138</w:t>
      </w:r>
    </w:p>
    <w:p>
      <w:r>
        <w:t xml:space="preserve">Kehotus: John, oletko siis itse julkaissut? Olen kuullut, että ihmiset ovat todella kiinnostuneita siitä.  Vastaus: Tiedätkö, mikä muu on hullua? Tuo sakemanni oli isoisäni. Hän sai kynän ja antoi sen minulle.</w:t>
      </w:r>
    </w:p>
    <w:p>
      <w:r>
        <w:rPr>
          <w:b/>
        </w:rPr>
        <w:t xml:space="preserve">Tulos</w:t>
      </w:r>
    </w:p>
    <w:p>
      <w:r>
        <w:t xml:space="preserve">ei</w:t>
      </w:r>
    </w:p>
    <w:p>
      <w:r>
        <w:rPr>
          <w:b/>
        </w:rPr>
        <w:t xml:space="preserve">Esimerkki 8.5139</w:t>
      </w:r>
    </w:p>
    <w:p>
      <w:r>
        <w:t xml:space="preserve">Kehotus: Emme ottaneet koiraa mukaan.  Vastaus: Emme ottaneet koiran mukaan: Se on sama kuin hänen autosokeutensa. Hän ei näe autoja.</w:t>
      </w:r>
    </w:p>
    <w:p>
      <w:r>
        <w:rPr>
          <w:b/>
        </w:rPr>
        <w:t xml:space="preserve">Tulos</w:t>
      </w:r>
    </w:p>
    <w:p>
      <w:r>
        <w:t xml:space="preserve">ei</w:t>
      </w:r>
    </w:p>
    <w:p>
      <w:r>
        <w:rPr>
          <w:b/>
        </w:rPr>
        <w:t xml:space="preserve">Esimerkki 8.5140</w:t>
      </w:r>
    </w:p>
    <w:p>
      <w:r>
        <w:t xml:space="preserve">Kehotus: Hei, olen Diane. Hauska tavata. Kättele minua.  Vastaa: Vastaa: Kyllä. Olen Jazz Cangetatan. Ihoni voi täysin ruskettua.</w:t>
      </w:r>
    </w:p>
    <w:p>
      <w:r>
        <w:rPr>
          <w:b/>
        </w:rPr>
        <w:t xml:space="preserve">Tulos</w:t>
      </w:r>
    </w:p>
    <w:p>
      <w:r>
        <w:t xml:space="preserve">ei</w:t>
      </w:r>
    </w:p>
    <w:p>
      <w:r>
        <w:rPr>
          <w:b/>
        </w:rPr>
        <w:t xml:space="preserve">Esimerkki 8.5141</w:t>
      </w:r>
    </w:p>
    <w:p>
      <w:r>
        <w:t xml:space="preserve">Kehotus: McCormick, laitan x:n nimesi viereen kanan takia.  Vastaus: Niin on elokuvakin. Kukaan meistä ei ole nuori, kun viittaamme siihen niin voimakkaasti.</w:t>
      </w:r>
    </w:p>
    <w:p>
      <w:r>
        <w:rPr>
          <w:b/>
        </w:rPr>
        <w:t xml:space="preserve">Tulos</w:t>
      </w:r>
    </w:p>
    <w:p>
      <w:r>
        <w:t xml:space="preserve">ei</w:t>
      </w:r>
    </w:p>
    <w:p>
      <w:r>
        <w:rPr>
          <w:b/>
        </w:rPr>
        <w:t xml:space="preserve">Esimerkki 8.5142</w:t>
      </w:r>
    </w:p>
    <w:p>
      <w:r>
        <w:t xml:space="preserve">Kehotus: Keskitytään ongelmaan. On liian helppoa poiketa aiheesta.  Vastaus: Kuunnelkaa. Asia on näin. Kun äiti saa keikan, äidin on mentävä. Minulla on yksi mies Flu, joka pitää minua brasilialaisena prinsessana.</w:t>
      </w:r>
    </w:p>
    <w:p>
      <w:r>
        <w:rPr>
          <w:b/>
        </w:rPr>
        <w:t xml:space="preserve">Tulos</w:t>
      </w:r>
    </w:p>
    <w:p>
      <w:r>
        <w:t xml:space="preserve">ei</w:t>
      </w:r>
    </w:p>
    <w:p>
      <w:r>
        <w:rPr>
          <w:b/>
        </w:rPr>
        <w:t xml:space="preserve">Esimerkki 8.5143</w:t>
      </w:r>
    </w:p>
    <w:p>
      <w:r>
        <w:t xml:space="preserve">Kehotus: Kulta, haluan vain, että olet onnellinen. Ja Carol, hän vaikuttaa siltä, että hän ei ehkä ole oikea sinulle.  Vastaus: Miksi vain tämän yhden esteen takia?</w:t>
      </w:r>
    </w:p>
    <w:p>
      <w:r>
        <w:rPr>
          <w:b/>
        </w:rPr>
        <w:t xml:space="preserve">Tulos</w:t>
      </w:r>
    </w:p>
    <w:p>
      <w:r>
        <w:t xml:space="preserve">ei</w:t>
      </w:r>
    </w:p>
    <w:p>
      <w:r>
        <w:rPr>
          <w:b/>
        </w:rPr>
        <w:t xml:space="preserve">Esimerkki 8.5144</w:t>
      </w:r>
    </w:p>
    <w:p>
      <w:r>
        <w:t xml:space="preserve">Kehotus: Olen siitä lähtien pussittanut ruokaostokset sillä tavalla. Yksi muna per pussi.  Vastaus: Sinä olit ensimmäinen perämies. Saitko muistinmenetyksen? Niin käy, kun joutuu valaan vatsaan.</w:t>
      </w:r>
    </w:p>
    <w:p>
      <w:r>
        <w:rPr>
          <w:b/>
        </w:rPr>
        <w:t xml:space="preserve">Tulos</w:t>
      </w:r>
    </w:p>
    <w:p>
      <w:r>
        <w:t xml:space="preserve">ei</w:t>
      </w:r>
    </w:p>
    <w:p>
      <w:r>
        <w:rPr>
          <w:b/>
        </w:rPr>
        <w:t xml:space="preserve">Esimerkki 8.5145</w:t>
      </w:r>
    </w:p>
    <w:p>
      <w:r>
        <w:t xml:space="preserve">Kehotus: Olette vain 48-vuotiaita? Kovaa elämää, luulisin. Puunkorjuuelämää.  Vastaus: Voitteko kuvitella sellaista temppua? Jos jumala haluaisi meidän olevan autoissa, hän olisi laittanut meille pyörät.</w:t>
      </w:r>
    </w:p>
    <w:p>
      <w:r>
        <w:rPr>
          <w:b/>
        </w:rPr>
        <w:t xml:space="preserve">Tulos</w:t>
      </w:r>
    </w:p>
    <w:p>
      <w:r>
        <w:t xml:space="preserve">ei</w:t>
      </w:r>
    </w:p>
    <w:p>
      <w:r>
        <w:rPr>
          <w:b/>
        </w:rPr>
        <w:t xml:space="preserve">Esimerkki 8.5146</w:t>
      </w:r>
    </w:p>
    <w:p>
      <w:r>
        <w:t xml:space="preserve">Kehotus: Joo, te olette aika tiukasti kiinni toisissanne. Ja teidän täytyy olla hedelmällisiä ja lisääntyä jatkuvasti.  Vastatkaa: Te vain tavallaan mutustelette sitä. Voinko olla Jake sen sijaan?</w:t>
      </w:r>
    </w:p>
    <w:p>
      <w:r>
        <w:rPr>
          <w:b/>
        </w:rPr>
        <w:t xml:space="preserve">Tulos</w:t>
      </w:r>
    </w:p>
    <w:p>
      <w:r>
        <w:t xml:space="preserve">ei</w:t>
      </w:r>
    </w:p>
    <w:p>
      <w:r>
        <w:rPr>
          <w:b/>
        </w:rPr>
        <w:t xml:space="preserve">Esimerkki 8.5147</w:t>
      </w:r>
    </w:p>
    <w:p>
      <w:r>
        <w:t xml:space="preserve">Kehotus: Ei miestä voi erottaa vain siksi, että hän huutaa outoja asioita vessanpönttöön.  Vastaus: Hänen isänsä katosi sadevesiviemäriin? Tuo on hulluinta, mitä olen koskaan kuullut, ja olen nähnyt hulluja asioita.</w:t>
      </w:r>
    </w:p>
    <w:p>
      <w:r>
        <w:rPr>
          <w:b/>
        </w:rPr>
        <w:t xml:space="preserve">Tulos</w:t>
      </w:r>
    </w:p>
    <w:p>
      <w:r>
        <w:t xml:space="preserve">ei</w:t>
      </w:r>
    </w:p>
    <w:p>
      <w:r>
        <w:rPr>
          <w:b/>
        </w:rPr>
        <w:t xml:space="preserve">Esimerkki 8.5148</w:t>
      </w:r>
    </w:p>
    <w:p>
      <w:r>
        <w:t xml:space="preserve">Kehotus: Tämä kaveri on saarnaaja. Et voi sekoittaa kuolemaa ja elämää.  Vastaus: Oletko rikki ja tarvitset korjausta? Minä voin tehdä sen.</w:t>
      </w:r>
    </w:p>
    <w:p>
      <w:r>
        <w:rPr>
          <w:b/>
        </w:rPr>
        <w:t xml:space="preserve">Tulos</w:t>
      </w:r>
    </w:p>
    <w:p>
      <w:r>
        <w:t xml:space="preserve">ei</w:t>
      </w:r>
    </w:p>
    <w:p>
      <w:r>
        <w:rPr>
          <w:b/>
        </w:rPr>
        <w:t xml:space="preserve">Esimerkki 8.5149</w:t>
      </w:r>
    </w:p>
    <w:p>
      <w:r>
        <w:t xml:space="preserve">Kehotus: Tuo tyyppi on kamala.  Vastaus: Niin, ja äitisi oli juuri kertonut sinulle, että myöhästyisit laivamatkalta.</w:t>
      </w:r>
    </w:p>
    <w:p>
      <w:r>
        <w:rPr>
          <w:b/>
        </w:rPr>
        <w:t xml:space="preserve">Tulos</w:t>
      </w:r>
    </w:p>
    <w:p>
      <w:r>
        <w:t xml:space="preserve">ei</w:t>
      </w:r>
    </w:p>
    <w:p>
      <w:r>
        <w:rPr>
          <w:b/>
        </w:rPr>
        <w:t xml:space="preserve">Esimerkki 8.5150</w:t>
      </w:r>
    </w:p>
    <w:p>
      <w:r>
        <w:t xml:space="preserve">Kehotus: Pormestari, olen pahoillani. Antakaa minun laskea housuni. Normaalisti aina kun näet jonkun, huudat hänelle, jos hänellä on vaatteet päällä.  Vastaus: Kiitos. Voi luoja, elämme paikassa, jossa se, mitä minä tein alasti, oli OK, ja nyt kaikki riisuvat vaatteensa minun lähelläni?</w:t>
      </w:r>
    </w:p>
    <w:p>
      <w:r>
        <w:rPr>
          <w:b/>
        </w:rPr>
        <w:t xml:space="preserve">Tulos</w:t>
      </w:r>
    </w:p>
    <w:p>
      <w:r>
        <w:t xml:space="preserve">ei</w:t>
      </w:r>
    </w:p>
    <w:p>
      <w:r>
        <w:rPr>
          <w:b/>
        </w:rPr>
        <w:t xml:space="preserve">Esimerkki 8.5151</w:t>
      </w:r>
    </w:p>
    <w:p>
      <w:r>
        <w:t xml:space="preserve">Kehotus: Millaisia muistoja Orcasilla on?  Vastaus: Minkälaisia muistoja Orkilla on? Sinut murhataan.</w:t>
      </w:r>
    </w:p>
    <w:p>
      <w:r>
        <w:rPr>
          <w:b/>
        </w:rPr>
        <w:t xml:space="preserve">Tulos</w:t>
      </w:r>
    </w:p>
    <w:p>
      <w:r>
        <w:t xml:space="preserve">ei</w:t>
      </w:r>
    </w:p>
    <w:p>
      <w:r>
        <w:rPr>
          <w:b/>
        </w:rPr>
        <w:t xml:space="preserve">Esimerkki 8.5152</w:t>
      </w:r>
    </w:p>
    <w:p>
      <w:r>
        <w:t xml:space="preserve">Kehotus: Olet harjoitellut yli 80 vuotta? Kuten vampyyri?  Vastaus: Phillyssä ei ole North Streetiä. Ei ole East Streetiä, ei West Streetiä, on vain South Street.</w:t>
      </w:r>
    </w:p>
    <w:p>
      <w:r>
        <w:rPr>
          <w:b/>
        </w:rPr>
        <w:t xml:space="preserve">Tulos</w:t>
      </w:r>
    </w:p>
    <w:p>
      <w:r>
        <w:t xml:space="preserve">ei</w:t>
      </w:r>
    </w:p>
    <w:p>
      <w:r>
        <w:rPr>
          <w:b/>
        </w:rPr>
        <w:t xml:space="preserve">Esimerkki 8.5153</w:t>
      </w:r>
    </w:p>
    <w:p>
      <w:r>
        <w:t xml:space="preserve">Kehotus: Oletko koe-esiintymässä seniorimusikaaliin?  Vastaus: "Vastaa: Colonial, lähetimme monia huippu- ja pohjatutkijoita pitämään istuntoja teinipoikien kanssa.</w:t>
      </w:r>
    </w:p>
    <w:p>
      <w:r>
        <w:rPr>
          <w:b/>
        </w:rPr>
        <w:t xml:space="preserve">Tulos</w:t>
      </w:r>
    </w:p>
    <w:p>
      <w:r>
        <w:t xml:space="preserve">ei</w:t>
      </w:r>
    </w:p>
    <w:p>
      <w:r>
        <w:rPr>
          <w:b/>
        </w:rPr>
        <w:t xml:space="preserve">Esimerkki 8.5154</w:t>
      </w:r>
    </w:p>
    <w:p>
      <w:r>
        <w:t xml:space="preserve">Kehotus: Se helpottaisi yksitoikkoisuutta, jos menisimme kaikki pinnalle ja voisit tehdä improvisaatiota.  Vastaus: Siksikö olen täällä? Minulle sanottiin, että se johtuu siitä, ettei minulla ole kuitteja.</w:t>
      </w:r>
    </w:p>
    <w:p>
      <w:r>
        <w:rPr>
          <w:b/>
        </w:rPr>
        <w:t xml:space="preserve">Tulos</w:t>
      </w:r>
    </w:p>
    <w:p>
      <w:r>
        <w:t xml:space="preserve">ei</w:t>
      </w:r>
    </w:p>
    <w:p>
      <w:r>
        <w:rPr>
          <w:b/>
        </w:rPr>
        <w:t xml:space="preserve">Esimerkki 8.5155</w:t>
      </w:r>
    </w:p>
    <w:p>
      <w:r>
        <w:t xml:space="preserve">Kehotus: Kiitos ja anteeksi, että nolaan sinut tulevaisuudessa, kun sinulla ei ole rahaa.  Vastaus: Pidin siitä enemmän, kun olin ollut täällä töissä vasta kuukauden. Silloin se oli suosikkini. Kuukauden raja oli lempiaikani elämässä.</w:t>
      </w:r>
    </w:p>
    <w:p>
      <w:r>
        <w:rPr>
          <w:b/>
        </w:rPr>
        <w:t xml:space="preserve">Tulos</w:t>
      </w:r>
    </w:p>
    <w:p>
      <w:r>
        <w:t xml:space="preserve">ei</w:t>
      </w:r>
    </w:p>
    <w:p>
      <w:r>
        <w:rPr>
          <w:b/>
        </w:rPr>
        <w:t xml:space="preserve">Esimerkki 8.5156</w:t>
      </w:r>
    </w:p>
    <w:p>
      <w:r>
        <w:t xml:space="preserve">Kehotus: OK. Red Husky, voimme myös tappaa sinut.  Vastaus: Minä tein sen. Olen todella omistautunut selviytymään tästä labyrintistä.</w:t>
      </w:r>
    </w:p>
    <w:p>
      <w:r>
        <w:rPr>
          <w:b/>
        </w:rPr>
        <w:t xml:space="preserve">Tulos</w:t>
      </w:r>
    </w:p>
    <w:p>
      <w:r>
        <w:t xml:space="preserve">ei</w:t>
      </w:r>
    </w:p>
    <w:p>
      <w:r>
        <w:rPr>
          <w:b/>
        </w:rPr>
        <w:t xml:space="preserve">Esimerkki 8.5157</w:t>
      </w:r>
    </w:p>
    <w:p>
      <w:r>
        <w:t xml:space="preserve">Kehotus: Kulta, ole kiltti ja syö. Sinä hupenet olemattomiin.  Vastaus: Sinä et ole nälkäinen: Kyllä minä olen. Nyt on syksy.</w:t>
      </w:r>
    </w:p>
    <w:p>
      <w:r>
        <w:rPr>
          <w:b/>
        </w:rPr>
        <w:t xml:space="preserve">Tulos</w:t>
      </w:r>
    </w:p>
    <w:p>
      <w:r>
        <w:t xml:space="preserve">ei</w:t>
      </w:r>
    </w:p>
    <w:p>
      <w:r>
        <w:rPr>
          <w:b/>
        </w:rPr>
        <w:t xml:space="preserve">Esimerkki 8.5158</w:t>
      </w:r>
    </w:p>
    <w:p>
      <w:r>
        <w:t xml:space="preserve">Kehotus: Sanotko, että voisin ehkä elää elämääni paremmin?  Vastaus: Voin sanoa, että voisin elää paremmin elämässäni? Tehtävästä Rabbit voi kai saada mitä tahansa. Kuka olisi uskonut, että voit oikeasti löytää kuolemanjälkeisen kierrätysdoulan?</w:t>
      </w:r>
    </w:p>
    <w:p>
      <w:r>
        <w:rPr>
          <w:b/>
        </w:rPr>
        <w:t xml:space="preserve">Tulos</w:t>
      </w:r>
    </w:p>
    <w:p>
      <w:r>
        <w:t xml:space="preserve">ei</w:t>
      </w:r>
    </w:p>
    <w:p>
      <w:r>
        <w:rPr>
          <w:b/>
        </w:rPr>
        <w:t xml:space="preserve">Esimerkki 8.5159</w:t>
      </w:r>
    </w:p>
    <w:p>
      <w:r>
        <w:t xml:space="preserve">Kehotus: Arlene, olisimme voineet olla yhdessä?  Vastaus: Arlene? Joo, olemme puhuneet poliisin kanssa, ja kun katsoimme autoihin, ne olivat kadonneet.</w:t>
      </w:r>
    </w:p>
    <w:p>
      <w:r>
        <w:rPr>
          <w:b/>
        </w:rPr>
        <w:t xml:space="preserve">Tulos</w:t>
      </w:r>
    </w:p>
    <w:p>
      <w:r>
        <w:t xml:space="preserve">ei</w:t>
      </w:r>
    </w:p>
    <w:p>
      <w:r>
        <w:rPr>
          <w:b/>
        </w:rPr>
        <w:t xml:space="preserve">Esimerkki 8.5160</w:t>
      </w:r>
    </w:p>
    <w:p>
      <w:r>
        <w:t xml:space="preserve">Kehotus: Keksin tämän varmaan itsekin.  Vastaus: Ei, en usko, että olen siitä kateellinen.  Tarkoitan, että se on luultavasti täydellinen valu tai jotain.</w:t>
      </w:r>
    </w:p>
    <w:p>
      <w:r>
        <w:rPr>
          <w:b/>
        </w:rPr>
        <w:t xml:space="preserve">Tulos</w:t>
      </w:r>
    </w:p>
    <w:p>
      <w:r>
        <w:t xml:space="preserve">ei</w:t>
      </w:r>
    </w:p>
    <w:p>
      <w:r>
        <w:rPr>
          <w:b/>
        </w:rPr>
        <w:t xml:space="preserve">Esimerkki 8.5161</w:t>
      </w:r>
    </w:p>
    <w:p>
      <w:r>
        <w:t xml:space="preserve">Kehotus: Ehdotan ehkä uutta korumallistoa, jossa on filigraaneja. Kaikki pitävät filigraanista.  Vastaus: Hooray. Cold Stone Creamery kaikille.</w:t>
      </w:r>
    </w:p>
    <w:p>
      <w:r>
        <w:rPr>
          <w:b/>
        </w:rPr>
        <w:t xml:space="preserve">Tulos</w:t>
      </w:r>
    </w:p>
    <w:p>
      <w:r>
        <w:t xml:space="preserve">ei</w:t>
      </w:r>
    </w:p>
    <w:p>
      <w:r>
        <w:rPr>
          <w:b/>
        </w:rPr>
        <w:t xml:space="preserve">Esimerkki 8.5162</w:t>
      </w:r>
    </w:p>
    <w:p>
      <w:r>
        <w:t xml:space="preserve">Kehotus: Me pidämme sinut aurinkoisella puolella, eivätkä hermot iske, vai mitä?  Vastaus: "Ei, ei, ei, ei, ei, ei, ei, ei, ei, ei! Karl Lampley?</w:t>
      </w:r>
    </w:p>
    <w:p>
      <w:r>
        <w:rPr>
          <w:b/>
        </w:rPr>
        <w:t xml:space="preserve">Tulos</w:t>
      </w:r>
    </w:p>
    <w:p>
      <w:r>
        <w:t xml:space="preserve">ei</w:t>
      </w:r>
    </w:p>
    <w:p>
      <w:r>
        <w:rPr>
          <w:b/>
        </w:rPr>
        <w:t xml:space="preserve">Esimerkki 8.5163</w:t>
      </w:r>
    </w:p>
    <w:p>
      <w:r>
        <w:t xml:space="preserve">Kehotus: Olen tullut 15 päivän päästä tulevaisuudesta.  Vastaus: Olen täällä. Olen vastuuntuntoinen ja valmis keskustelemaan.</w:t>
      </w:r>
    </w:p>
    <w:p>
      <w:r>
        <w:rPr>
          <w:b/>
        </w:rPr>
        <w:t xml:space="preserve">Tulos</w:t>
      </w:r>
    </w:p>
    <w:p>
      <w:r>
        <w:t xml:space="preserve">ei</w:t>
      </w:r>
    </w:p>
    <w:p>
      <w:r>
        <w:rPr>
          <w:b/>
        </w:rPr>
        <w:t xml:space="preserve">Esimerkki 8.5164</w:t>
      </w:r>
    </w:p>
    <w:p>
      <w:r>
        <w:t xml:space="preserve">Kehotus: Saanko sanoa, että neuvosto ei ole paras mahdollinen.  Vastaus: Hyvä on, mutta minun pitäisi tehdä se puolestasi.</w:t>
      </w:r>
    </w:p>
    <w:p>
      <w:r>
        <w:rPr>
          <w:b/>
        </w:rPr>
        <w:t xml:space="preserve">Tulos</w:t>
      </w:r>
    </w:p>
    <w:p>
      <w:r>
        <w:t xml:space="preserve">ei</w:t>
      </w:r>
    </w:p>
    <w:p>
      <w:r>
        <w:rPr>
          <w:b/>
        </w:rPr>
        <w:t xml:space="preserve">Esimerkki 8.5165</w:t>
      </w:r>
    </w:p>
    <w:p>
      <w:r>
        <w:t xml:space="preserve">Kehotus: Aioin ehdottaa Cherylin lähettämistä takaisin tulevaisuuteen. Se ei ole niin vaikeaa.  Vastaus: Hei, Lilith. En tiennyt, että olet vielä täällä.</w:t>
      </w:r>
    </w:p>
    <w:p>
      <w:r>
        <w:rPr>
          <w:b/>
        </w:rPr>
        <w:t xml:space="preserve">Tulos</w:t>
      </w:r>
    </w:p>
    <w:p>
      <w:r>
        <w:t xml:space="preserve">ei</w:t>
      </w:r>
    </w:p>
    <w:p>
      <w:r>
        <w:rPr>
          <w:b/>
        </w:rPr>
        <w:t xml:space="preserve">Esimerkki 8.5166</w:t>
      </w:r>
    </w:p>
    <w:p>
      <w:r>
        <w:t xml:space="preserve">Kehotus: Kyllä, pidämme roolileikeistä. Teemme roolileikkiä, että olemme juuri tunnistaneet toisemme ensimmäistä kertaa.  Vastaus: Minä leikkautan ne, kun niistä tulee liian pitkät. Olen siis edelleen jokseenkin maskuliininen.</w:t>
      </w:r>
    </w:p>
    <w:p>
      <w:r>
        <w:rPr>
          <w:b/>
        </w:rPr>
        <w:t xml:space="preserve">Tulos</w:t>
      </w:r>
    </w:p>
    <w:p>
      <w:r>
        <w:t xml:space="preserve">ei</w:t>
      </w:r>
    </w:p>
    <w:p>
      <w:r>
        <w:rPr>
          <w:b/>
        </w:rPr>
        <w:t xml:space="preserve">Esimerkki 8.5167</w:t>
      </w:r>
    </w:p>
    <w:p>
      <w:r>
        <w:t xml:space="preserve">Kehotus: Ms Sapsworth. Varmistin vain, että kaikki on vielä täällä.  Vastaus: Sata dollaria onnenpyörään.</w:t>
      </w:r>
    </w:p>
    <w:p>
      <w:r>
        <w:rPr>
          <w:b/>
        </w:rPr>
        <w:t xml:space="preserve">Tulos</w:t>
      </w:r>
    </w:p>
    <w:p>
      <w:r>
        <w:t xml:space="preserve">ei</w:t>
      </w:r>
    </w:p>
    <w:p>
      <w:r>
        <w:rPr>
          <w:b/>
        </w:rPr>
        <w:t xml:space="preserve">Esimerkki 8.5168</w:t>
      </w:r>
    </w:p>
    <w:p>
      <w:r>
        <w:t xml:space="preserve">Kehotus: Huoneessa on materiaaleja. Meillä on lankaa, jäätelötikkuja, ottomaaneja ja pop up -kirjoja.  Vastaus: Kerroin juuri rouva Fetiskulle, että tänä aamuna sanoin äidilleni, etten halua enää maissihiutaleita, koska söin kapteeni crunchia ystäväni luona.</w:t>
      </w:r>
    </w:p>
    <w:p>
      <w:r>
        <w:rPr>
          <w:b/>
        </w:rPr>
        <w:t xml:space="preserve">Tulos</w:t>
      </w:r>
    </w:p>
    <w:p>
      <w:r>
        <w:t xml:space="preserve">ei</w:t>
      </w:r>
    </w:p>
    <w:p>
      <w:r>
        <w:rPr>
          <w:b/>
        </w:rPr>
        <w:t xml:space="preserve">Esimerkki 8.5169</w:t>
      </w:r>
    </w:p>
    <w:p>
      <w:r>
        <w:t xml:space="preserve">Kehotus: Onko kukaan nähnyt Iristä? Laitan näitä julisteita ympäri laaksoa.  Vastaus: Se oli vaikeaa, kun kosketit kielelläsi sydäntäni kertoakseni tämän sinulle. Unelmani on, että olet lavalla matkalaukku kädessäsi 49 muun naisen kanssa, kun Howie Mandelin ura saa vielä yhden mahdollisuuden.</w:t>
      </w:r>
    </w:p>
    <w:p>
      <w:r>
        <w:rPr>
          <w:b/>
        </w:rPr>
        <w:t xml:space="preserve">Tulos</w:t>
      </w:r>
    </w:p>
    <w:p>
      <w:r>
        <w:t xml:space="preserve">ei</w:t>
      </w:r>
    </w:p>
    <w:p>
      <w:r>
        <w:rPr>
          <w:b/>
        </w:rPr>
        <w:t xml:space="preserve">Esimerkki 8.5170</w:t>
      </w:r>
    </w:p>
    <w:p>
      <w:r>
        <w:t xml:space="preserve">Kehotus: En aio kertoa nimeäni, senkin roisto. Katso itseäsi, näytät ihan pinatalta.  Vastaus: Mutta jos meitä tainnutetaan, emme voi haastaa meitä oikeuteen, koska meitä on varoitettu, että kaikilla on tänään tainnutusoikeudet.</w:t>
      </w:r>
    </w:p>
    <w:p>
      <w:r>
        <w:rPr>
          <w:b/>
        </w:rPr>
        <w:t xml:space="preserve">Tulos</w:t>
      </w:r>
    </w:p>
    <w:p>
      <w:r>
        <w:t xml:space="preserve">ei</w:t>
      </w:r>
    </w:p>
    <w:p>
      <w:r>
        <w:rPr>
          <w:b/>
        </w:rPr>
        <w:t xml:space="preserve">Esimerkki 8.5171</w:t>
      </w:r>
    </w:p>
    <w:p>
      <w:r>
        <w:t xml:space="preserve">Kehotus: Se on totta. Mutta tiedän, että te pojat olette tehneet hyvää työtä.  Vastaus: Minulla on lääkärin asu, on Halloween, joten se on OK.</w:t>
      </w:r>
    </w:p>
    <w:p>
      <w:r>
        <w:rPr>
          <w:b/>
        </w:rPr>
        <w:t xml:space="preserve">Tulos</w:t>
      </w:r>
    </w:p>
    <w:p>
      <w:r>
        <w:t xml:space="preserve">ei</w:t>
      </w:r>
    </w:p>
    <w:p>
      <w:r>
        <w:rPr>
          <w:b/>
        </w:rPr>
        <w:t xml:space="preserve">Esimerkki 8.5172</w:t>
      </w:r>
    </w:p>
    <w:p>
      <w:r>
        <w:t xml:space="preserve">Kehotus: Se näytti vain siltä, että pidit työtoverini täällä, mistä hän ei voinut lähteä.  Vastaus: Kutsumme itseämme mieluummin myyntihenkilöksi. En kuori asioita, se ei ole maissia. Ne ovat laseja.</w:t>
      </w:r>
    </w:p>
    <w:p>
      <w:r>
        <w:rPr>
          <w:b/>
        </w:rPr>
        <w:t xml:space="preserve">Tulos</w:t>
      </w:r>
    </w:p>
    <w:p>
      <w:r>
        <w:t xml:space="preserve">ei</w:t>
      </w:r>
    </w:p>
    <w:p>
      <w:r>
        <w:rPr>
          <w:b/>
        </w:rPr>
        <w:t xml:space="preserve">Esimerkki 8.5173</w:t>
      </w:r>
    </w:p>
    <w:p>
      <w:r>
        <w:t xml:space="preserve">Kehotus: Anteeksi koko sormustinjuttu. Minulla on huono olo.  Vastaus: Joo, sormi pitää saada hengittämään, kun käytät sormustinta.</w:t>
      </w:r>
    </w:p>
    <w:p>
      <w:r>
        <w:rPr>
          <w:b/>
        </w:rPr>
        <w:t xml:space="preserve">Tulos</w:t>
      </w:r>
    </w:p>
    <w:p>
      <w:r>
        <w:t xml:space="preserve">ei</w:t>
      </w:r>
    </w:p>
    <w:p>
      <w:r>
        <w:rPr>
          <w:b/>
        </w:rPr>
        <w:t xml:space="preserve">Esimerkki 8.5174</w:t>
      </w:r>
    </w:p>
    <w:p>
      <w:r>
        <w:t xml:space="preserve">Kehotus: Haluatko vilkaista luolaani? Katso tuota kaktusta tuolla.   Vastaus: Täällä pyöräliikkeessä. Kukaan ei koskaan mene kellariin.</w:t>
      </w:r>
    </w:p>
    <w:p>
      <w:r>
        <w:rPr>
          <w:b/>
        </w:rPr>
        <w:t xml:space="preserve">Tulos</w:t>
      </w:r>
    </w:p>
    <w:p>
      <w:r>
        <w:t xml:space="preserve">ei</w:t>
      </w:r>
    </w:p>
    <w:p>
      <w:r>
        <w:rPr>
          <w:b/>
        </w:rPr>
        <w:t xml:space="preserve">Esimerkki 8.5175</w:t>
      </w:r>
    </w:p>
    <w:p>
      <w:r>
        <w:t xml:space="preserve">Kehotus: Bubba Gumps järjestää tänään juhlat linjakokkiemme kunniaksi. Haluaisitteko te tytöt hiipiä ulos hotellistanne tänä iltana ja liittyä seuraamme?  Vastatkaa: Voi pojat. Kukaan ei koskaan oikeasti kysy. Nimeni on Felicity.</w:t>
      </w:r>
    </w:p>
    <w:p>
      <w:r>
        <w:rPr>
          <w:b/>
        </w:rPr>
        <w:t xml:space="preserve">Tulos</w:t>
      </w:r>
    </w:p>
    <w:p>
      <w:r>
        <w:t xml:space="preserve">ei</w:t>
      </w:r>
    </w:p>
    <w:p>
      <w:r>
        <w:rPr>
          <w:b/>
        </w:rPr>
        <w:t xml:space="preserve">Esimerkki 8.5176</w:t>
      </w:r>
    </w:p>
    <w:p>
      <w:r>
        <w:t xml:space="preserve">Kehotus: Teillä kaikilla on uutisohjelma tuotettavana, ja minulla on aikakonna pidätettävänä.  Vastaus: Aivan kuin minä naamion alla.</w:t>
      </w:r>
    </w:p>
    <w:p>
      <w:r>
        <w:rPr>
          <w:b/>
        </w:rPr>
        <w:t xml:space="preserve">Tulos</w:t>
      </w:r>
    </w:p>
    <w:p>
      <w:r>
        <w:t xml:space="preserve">ei</w:t>
      </w:r>
    </w:p>
    <w:p>
      <w:r>
        <w:rPr>
          <w:b/>
        </w:rPr>
        <w:t xml:space="preserve">Esimerkki 8.5177</w:t>
      </w:r>
    </w:p>
    <w:p>
      <w:r>
        <w:t xml:space="preserve">Kehotus: Hei! Täällä on Poliisi, Keviregio, Rook ja vähän keittoa!  Vastaus: Luulen, että se tarkoittaa, että olemme laajentamassa toimintaamme uusille markkinoille ja että liiketoimintamme laajenee.</w:t>
      </w:r>
    </w:p>
    <w:p>
      <w:r>
        <w:rPr>
          <w:b/>
        </w:rPr>
        <w:t xml:space="preserve">Tulos</w:t>
      </w:r>
    </w:p>
    <w:p>
      <w:r>
        <w:t xml:space="preserve">ei</w:t>
      </w:r>
    </w:p>
    <w:p>
      <w:r>
        <w:rPr>
          <w:b/>
        </w:rPr>
        <w:t xml:space="preserve">Esimerkki 8.5178</w:t>
      </w:r>
    </w:p>
    <w:p>
      <w:r>
        <w:t xml:space="preserve">Kehotus: Jos kysyt minulta kolme kysymystä, olen sinua vanhempi.  Vastaus: Hei, paikallinen lihakakku.</w:t>
      </w:r>
    </w:p>
    <w:p>
      <w:r>
        <w:rPr>
          <w:b/>
        </w:rPr>
        <w:t xml:space="preserve">Tulos</w:t>
      </w:r>
    </w:p>
    <w:p>
      <w:r>
        <w:t xml:space="preserve">ei</w:t>
      </w:r>
    </w:p>
    <w:p>
      <w:r>
        <w:rPr>
          <w:b/>
        </w:rPr>
        <w:t xml:space="preserve">Esimerkki 8.5179</w:t>
      </w:r>
    </w:p>
    <w:p>
      <w:r>
        <w:t xml:space="preserve">Kehotus: Minulla on kysymys. En syönyt omenaa. Minä vain hengailin. Miksi minua pitäisi rangaista?  Vastaus: Se ei ole meidän juttumme. Olen melko varma, ettei meidän pitäisi syödä omenoita.</w:t>
      </w:r>
    </w:p>
    <w:p>
      <w:r>
        <w:rPr>
          <w:b/>
        </w:rPr>
        <w:t xml:space="preserve">Tulos</w:t>
      </w:r>
    </w:p>
    <w:p>
      <w:r>
        <w:t xml:space="preserve">ei</w:t>
      </w:r>
    </w:p>
    <w:p>
      <w:r>
        <w:rPr>
          <w:b/>
        </w:rPr>
        <w:t xml:space="preserve">Esimerkki 8.5180</w:t>
      </w:r>
    </w:p>
    <w:p>
      <w:r>
        <w:t xml:space="preserve">Kehotus: Gogatha, mitä sanot? Voitko viedä meidät pinnalle?  Vastaus: Joo, takanani oleva kaveri joutui helvettiin, koska hän on juutalainen ja söi vaahtokarkkeja.</w:t>
      </w:r>
    </w:p>
    <w:p>
      <w:r>
        <w:rPr>
          <w:b/>
        </w:rPr>
        <w:t xml:space="preserve">Tulos</w:t>
      </w:r>
    </w:p>
    <w:p>
      <w:r>
        <w:t xml:space="preserve">ei</w:t>
      </w:r>
    </w:p>
    <w:p>
      <w:r>
        <w:rPr>
          <w:b/>
        </w:rPr>
        <w:t xml:space="preserve">Esimerkki 8.5181</w:t>
      </w:r>
    </w:p>
    <w:p>
      <w:r>
        <w:t xml:space="preserve">Kehotus: Hei, tämä nainen ei voi mitään sille, että hän on humalassa.  Vastaus: Clifton's Cafeterian MC, eikä kukaan kuuntele minua.</w:t>
      </w:r>
    </w:p>
    <w:p>
      <w:r>
        <w:rPr>
          <w:b/>
        </w:rPr>
        <w:t xml:space="preserve">Tulos</w:t>
      </w:r>
    </w:p>
    <w:p>
      <w:r>
        <w:t xml:space="preserve">ei</w:t>
      </w:r>
    </w:p>
    <w:p>
      <w:r>
        <w:rPr>
          <w:b/>
        </w:rPr>
        <w:t xml:space="preserve">Esimerkki 8.5182</w:t>
      </w:r>
    </w:p>
    <w:p>
      <w:r>
        <w:t xml:space="preserve">Kehotus: Se on minun juttuni. Sitä minä teen. Näin supersankarin menevän tuohon suuntaan!  Vastaus: Hänellä oli yllättäen maapähkinäallergia.</w:t>
      </w:r>
    </w:p>
    <w:p>
      <w:r>
        <w:rPr>
          <w:b/>
        </w:rPr>
        <w:t xml:space="preserve">Tulos</w:t>
      </w:r>
    </w:p>
    <w:p>
      <w:r>
        <w:t xml:space="preserve">ei</w:t>
      </w:r>
    </w:p>
    <w:p>
      <w:r>
        <w:rPr>
          <w:b/>
        </w:rPr>
        <w:t xml:space="preserve">Esimerkki 8.5183</w:t>
      </w:r>
    </w:p>
    <w:p>
      <w:r>
        <w:t xml:space="preserve">Kehotus: Etsin majoitusta ihanasta tukkikaupungistanne.  Vastaus: Laitan mielelläni olueni tai kalkkunankoipeni tai mitä ikinä pidänkään kädessäni ja kutsun ystäväni ja perheeni, jotka ovat tehneet tästä kaupungista niin ihanan kokemuksen.</w:t>
      </w:r>
    </w:p>
    <w:p>
      <w:r>
        <w:rPr>
          <w:b/>
        </w:rPr>
        <w:t xml:space="preserve">Tulos</w:t>
      </w:r>
    </w:p>
    <w:p>
      <w:r>
        <w:t xml:space="preserve">ei</w:t>
      </w:r>
    </w:p>
    <w:p>
      <w:r>
        <w:rPr>
          <w:b/>
        </w:rPr>
        <w:t xml:space="preserve">Esimerkki 8.5184</w:t>
      </w:r>
    </w:p>
    <w:p>
      <w:r>
        <w:t xml:space="preserve">Kehotus: Teddy Roosevelt, oletko sinä viiniköynnöksen supertähti?  Vastaus: "Viiniköynnös? Joo, tiede on kokeilua. Lue minulle kirjaa, koska olen kykenemätön.</w:t>
      </w:r>
    </w:p>
    <w:p>
      <w:r>
        <w:rPr>
          <w:b/>
        </w:rPr>
        <w:t xml:space="preserve">Tulos</w:t>
      </w:r>
    </w:p>
    <w:p>
      <w:r>
        <w:t xml:space="preserve">ei</w:t>
      </w:r>
    </w:p>
    <w:p>
      <w:r>
        <w:rPr>
          <w:b/>
        </w:rPr>
        <w:t xml:space="preserve">Esimerkki 8.5185</w:t>
      </w:r>
    </w:p>
    <w:p>
      <w:r>
        <w:t xml:space="preserve">Kehotus: En tarkoittanut, että koko perheeni muuttuisi kiveksi.  Vastaus: Hän on opettanut minulle asioita. Mutta minulla on omaa taidetta, jonka haluan laittaa esille, jos se sopii.</w:t>
      </w:r>
    </w:p>
    <w:p>
      <w:r>
        <w:rPr>
          <w:b/>
        </w:rPr>
        <w:t xml:space="preserve">Tulos</w:t>
      </w:r>
    </w:p>
    <w:p>
      <w:r>
        <w:t xml:space="preserve">ei</w:t>
      </w:r>
    </w:p>
    <w:p>
      <w:r>
        <w:rPr>
          <w:b/>
        </w:rPr>
        <w:t xml:space="preserve">Esimerkki 8.5186</w:t>
      </w:r>
    </w:p>
    <w:p>
      <w:r>
        <w:t xml:space="preserve">Kehotus: Minä olen tämän paikan aave.  Vastaus: Tiedätkö mitä? Teen sinulle yhden paremman. Laitan ikkunan tuohon seinään.</w:t>
      </w:r>
    </w:p>
    <w:p>
      <w:r>
        <w:rPr>
          <w:b/>
        </w:rPr>
        <w:t xml:space="preserve">Tulos</w:t>
      </w:r>
    </w:p>
    <w:p>
      <w:r>
        <w:t xml:space="preserve">ei</w:t>
      </w:r>
    </w:p>
    <w:p>
      <w:r>
        <w:rPr>
          <w:b/>
        </w:rPr>
        <w:t xml:space="preserve">Esimerkki 8.5187</w:t>
      </w:r>
    </w:p>
    <w:p>
      <w:r>
        <w:t xml:space="preserve">Kehotus: Hei, en ole nähnyt sinua täällä vähään aikaan. Luulin, että olet mennyttä.  Vastaus: Hei, kiitos Joe Perry.</w:t>
      </w:r>
    </w:p>
    <w:p>
      <w:r>
        <w:rPr>
          <w:b/>
        </w:rPr>
        <w:t xml:space="preserve">Tulos</w:t>
      </w:r>
    </w:p>
    <w:p>
      <w:r>
        <w:t xml:space="preserve">ei</w:t>
      </w:r>
    </w:p>
    <w:p>
      <w:r>
        <w:rPr>
          <w:b/>
        </w:rPr>
        <w:t xml:space="preserve">Esimerkki 8.5188</w:t>
      </w:r>
    </w:p>
    <w:p>
      <w:r>
        <w:t xml:space="preserve">Kehotus: Milleniaalit. Olen vain eri sukupolvesta. Kukaan ei tunne minua oikeasti.  Vastaus: Jos aiot laulaa, jatka vain.</w:t>
      </w:r>
    </w:p>
    <w:p>
      <w:r>
        <w:rPr>
          <w:b/>
        </w:rPr>
        <w:t xml:space="preserve">Tulos</w:t>
      </w:r>
    </w:p>
    <w:p>
      <w:r>
        <w:t xml:space="preserve">ei</w:t>
      </w:r>
    </w:p>
    <w:p>
      <w:r>
        <w:rPr>
          <w:b/>
        </w:rPr>
        <w:t xml:space="preserve">Esimerkki 8.5189</w:t>
      </w:r>
    </w:p>
    <w:p>
      <w:r>
        <w:t xml:space="preserve">Kehotus: Haluan esittää toisen toiveen.  Vastaus: Kiitos, isä. Muutan kolmen korttelin päähän Palm Springsiin.</w:t>
      </w:r>
    </w:p>
    <w:p>
      <w:r>
        <w:rPr>
          <w:b/>
        </w:rPr>
        <w:t xml:space="preserve">Tulos</w:t>
      </w:r>
    </w:p>
    <w:p>
      <w:r>
        <w:t xml:space="preserve">ei</w:t>
      </w:r>
    </w:p>
    <w:p>
      <w:r>
        <w:rPr>
          <w:b/>
        </w:rPr>
        <w:t xml:space="preserve">Esimerkki 8.5190</w:t>
      </w:r>
    </w:p>
    <w:p>
      <w:r>
        <w:t xml:space="preserve">Kehotus: Toivon, että televisio ei olisi niin syntinen ja että voisin mennä televisioon kanssasi ja voisimme laulaa ylistyslaulujamme kaikkien nähtäväksi ja rakastettavaksi.  Vastaus: Niin on. Hän puhuu Patchin kautta Days of Our Lives -ohjelmasta.</w:t>
      </w:r>
    </w:p>
    <w:p>
      <w:r>
        <w:rPr>
          <w:b/>
        </w:rPr>
        <w:t xml:space="preserve">Tulos</w:t>
      </w:r>
    </w:p>
    <w:p>
      <w:r>
        <w:t xml:space="preserve">ei</w:t>
      </w:r>
    </w:p>
    <w:p>
      <w:r>
        <w:rPr>
          <w:b/>
        </w:rPr>
        <w:t xml:space="preserve">Esimerkki 8.5191</w:t>
      </w:r>
    </w:p>
    <w:p>
      <w:r>
        <w:t xml:space="preserve">Kehotus: Tämä on hyvä patty cake -istunto.  Vastaus: Toivottavasti teillä on hyvä norsumies päivystämässä, jos haluatte tarjoilla puhvelia.</w:t>
      </w:r>
    </w:p>
    <w:p>
      <w:r>
        <w:rPr>
          <w:b/>
        </w:rPr>
        <w:t xml:space="preserve">Tulos</w:t>
      </w:r>
    </w:p>
    <w:p>
      <w:r>
        <w:t xml:space="preserve">ei</w:t>
      </w:r>
    </w:p>
    <w:p>
      <w:r>
        <w:rPr>
          <w:b/>
        </w:rPr>
        <w:t xml:space="preserve">Esimerkki 8.5192</w:t>
      </w:r>
    </w:p>
    <w:p>
      <w:r>
        <w:t xml:space="preserve">Kehotus: En pitänyt siitä, että kuiskasit Luigille tuolla tavalla suloisia asioita.?  Vastaus: Sanoit, että näytän siltä kuin minulla olisi kirahvin jalat.</w:t>
      </w:r>
    </w:p>
    <w:p>
      <w:r>
        <w:rPr>
          <w:b/>
        </w:rPr>
        <w:t xml:space="preserve">Tulos</w:t>
      </w:r>
    </w:p>
    <w:p>
      <w:r>
        <w:t xml:space="preserve">ei</w:t>
      </w:r>
    </w:p>
    <w:p>
      <w:r>
        <w:rPr>
          <w:b/>
        </w:rPr>
        <w:t xml:space="preserve">Esimerkki 8.5193</w:t>
      </w:r>
    </w:p>
    <w:p>
      <w:r>
        <w:t xml:space="preserve">Kehotus: Onko täällä vessaa?  Vastaus: Voisiko täällä olla kylpyhuone? Sanoin, että hän on ärsyyntynyt. En tiedä, teinkö sen selväksi, että myyjä on harmissaan siitä, että hän toimittaa jääpaloja.</w:t>
      </w:r>
    </w:p>
    <w:p>
      <w:r>
        <w:rPr>
          <w:b/>
        </w:rPr>
        <w:t xml:space="preserve">Tulos</w:t>
      </w:r>
    </w:p>
    <w:p>
      <w:r>
        <w:t xml:space="preserve">ei</w:t>
      </w:r>
    </w:p>
    <w:p>
      <w:r>
        <w:rPr>
          <w:b/>
        </w:rPr>
        <w:t xml:space="preserve">Esimerkki 8.5194</w:t>
      </w:r>
    </w:p>
    <w:p>
      <w:r>
        <w:t xml:space="preserve">Kehotus: Isä, miksi panttasit minut pois? Entä se, mitä minä haluan?  Vastaus: Mitä minä haluan? Kyllä, ja minä esitän raskaana olevaa teini-ikäistä, ja teen siitä jotenkin poliittisen kannanoton.</w:t>
      </w:r>
    </w:p>
    <w:p>
      <w:r>
        <w:rPr>
          <w:b/>
        </w:rPr>
        <w:t xml:space="preserve">Tulos</w:t>
      </w:r>
    </w:p>
    <w:p>
      <w:r>
        <w:t xml:space="preserve">ei</w:t>
      </w:r>
    </w:p>
    <w:p>
      <w:r>
        <w:rPr>
          <w:b/>
        </w:rPr>
        <w:t xml:space="preserve">Esimerkki 8.5195</w:t>
      </w:r>
    </w:p>
    <w:p>
      <w:r>
        <w:t xml:space="preserve">Kehotus: Vietit kaiken tuon ajan järjestelyihin.  Vastaus: Halusin, että rakastat minua isänä, et rocktähtenä.</w:t>
      </w:r>
    </w:p>
    <w:p>
      <w:r>
        <w:rPr>
          <w:b/>
        </w:rPr>
        <w:t xml:space="preserve">Tulos</w:t>
      </w:r>
    </w:p>
    <w:p>
      <w:r>
        <w:t xml:space="preserve">ei</w:t>
      </w:r>
    </w:p>
    <w:p>
      <w:r>
        <w:rPr>
          <w:b/>
        </w:rPr>
        <w:t xml:space="preserve">Esimerkki 8.5196</w:t>
      </w:r>
    </w:p>
    <w:p>
      <w:r>
        <w:t xml:space="preserve">Kehotus: Clinton, en tiedä muistatteko minua. Työskentelin teille noin kaksikymmentäviisi vuotta sitten.  Vastaus: En myönnä mitään sellaista. Tämä on vain mukava kynä, joka minulla on ollut jo jonkin aikaa.</w:t>
      </w:r>
    </w:p>
    <w:p>
      <w:r>
        <w:rPr>
          <w:b/>
        </w:rPr>
        <w:t xml:space="preserve">Tulos</w:t>
      </w:r>
    </w:p>
    <w:p>
      <w:r>
        <w:t xml:space="preserve">ei</w:t>
      </w:r>
    </w:p>
    <w:p>
      <w:r>
        <w:rPr>
          <w:b/>
        </w:rPr>
        <w:t xml:space="preserve">Esimerkki 8.5197</w:t>
      </w:r>
    </w:p>
    <w:p>
      <w:r>
        <w:t xml:space="preserve">Kehotus: Kuinka nopeasti pakenen sen jälkeen?  Vastaus: Miten nopeasti juoksen pois? Totta kai, anna Jumalan tulen kuluttaa meidät.  Loistavaa ajatella.</w:t>
      </w:r>
    </w:p>
    <w:p>
      <w:r>
        <w:rPr>
          <w:b/>
        </w:rPr>
        <w:t xml:space="preserve">Tulos</w:t>
      </w:r>
    </w:p>
    <w:p>
      <w:r>
        <w:t xml:space="preserve">ei</w:t>
      </w:r>
    </w:p>
    <w:p>
      <w:r>
        <w:rPr>
          <w:b/>
        </w:rPr>
        <w:t xml:space="preserve">Esimerkki 8.5198</w:t>
      </w:r>
    </w:p>
    <w:p>
      <w:r>
        <w:t xml:space="preserve">Kehotus: Viini on nestemäistä, joten kynttilän laittaminen viiniin ei ole oikein.  Vastaus: Vastaus: Olemme harkinneet asiaa uudelleen. Saat talon ja kaiken siinä olevan.</w:t>
      </w:r>
    </w:p>
    <w:p>
      <w:r>
        <w:rPr>
          <w:b/>
        </w:rPr>
        <w:t xml:space="preserve">Tulos</w:t>
      </w:r>
    </w:p>
    <w:p>
      <w:r>
        <w:t xml:space="preserve">ei</w:t>
      </w:r>
    </w:p>
    <w:p>
      <w:r>
        <w:rPr>
          <w:b/>
        </w:rPr>
        <w:t xml:space="preserve">Esimerkki 8.5199</w:t>
      </w:r>
    </w:p>
    <w:p>
      <w:r>
        <w:t xml:space="preserve">Kehotus: Ymmärrättekö te latojuhlat? Ymmärrätkö, mitä tarvitaan, jotta on täydelliset ainekset rokkaavaan hauskanpitoon?  Vastaus: "Kyllä: Ymmärrän. Minun tehtäväni on maistaa käyntikortteja. Sanotaan, että jos harjoittelet tarpeeksi kauan, se tekee sinusta erinomaisen suutelijan.</w:t>
      </w:r>
    </w:p>
    <w:p>
      <w:r>
        <w:rPr>
          <w:b/>
        </w:rPr>
        <w:t xml:space="preserve">Tulos</w:t>
      </w:r>
    </w:p>
    <w:p>
      <w:r>
        <w:t xml:space="preserve">ei</w:t>
      </w:r>
    </w:p>
    <w:p>
      <w:r>
        <w:rPr>
          <w:b/>
        </w:rPr>
        <w:t xml:space="preserve">Esimerkki 8.5200</w:t>
      </w:r>
    </w:p>
    <w:p>
      <w:r>
        <w:t xml:space="preserve">Kehotus: Pari minuuttia sitten työnsin Hitleriä.  Vastaus: Tiedän, että hänen vaimonsa käy ostoskeskuksessa.</w:t>
      </w:r>
    </w:p>
    <w:p>
      <w:r>
        <w:rPr>
          <w:b/>
        </w:rPr>
        <w:t xml:space="preserve">Tulos</w:t>
      </w:r>
    </w:p>
    <w:p>
      <w:r>
        <w:t xml:space="preserve">ei</w:t>
      </w:r>
    </w:p>
    <w:p>
      <w:r>
        <w:rPr>
          <w:b/>
        </w:rPr>
        <w:t xml:space="preserve">Esimerkki 8.5201</w:t>
      </w:r>
    </w:p>
    <w:p>
      <w:r>
        <w:t xml:space="preserve">Kehotus: Tapailetko ketään?  Vastaus: Tapailetko ketään? Se on pimeää ja haisevaa, mutta se on koti.</w:t>
      </w:r>
    </w:p>
    <w:p>
      <w:r>
        <w:rPr>
          <w:b/>
        </w:rPr>
        <w:t xml:space="preserve">Tulos</w:t>
      </w:r>
    </w:p>
    <w:p>
      <w:r>
        <w:t xml:space="preserve">ei</w:t>
      </w:r>
    </w:p>
    <w:p>
      <w:r>
        <w:rPr>
          <w:b/>
        </w:rPr>
        <w:t xml:space="preserve">Esimerkki 8.5202</w:t>
      </w:r>
    </w:p>
    <w:p>
      <w:r>
        <w:t xml:space="preserve">Kehotus: Kiitos rahasta. Aion ostaa niillä talon.  Vastaus: Voin ostaa talon: Voi, rakastan keksipuheita. Olen aika hyvin perehtynyt siihen. Voisin varmaan opettaa sinulle pari asiaa.</w:t>
      </w:r>
    </w:p>
    <w:p>
      <w:r>
        <w:rPr>
          <w:b/>
        </w:rPr>
        <w:t xml:space="preserve">Tulos</w:t>
      </w:r>
    </w:p>
    <w:p>
      <w:r>
        <w:t xml:space="preserve">ei</w:t>
      </w:r>
    </w:p>
    <w:p>
      <w:r>
        <w:rPr>
          <w:b/>
        </w:rPr>
        <w:t xml:space="preserve">Esimerkki 8.5203</w:t>
      </w:r>
    </w:p>
    <w:p>
      <w:r>
        <w:t xml:space="preserve">Kehotus: Kapteeni, lähetättekö hiilidioksidia tänne alas?  Vastaus: Lähetämme hiilidioksidia? Ollakseni rehellinen, kun liityin, luulin rehellisesti, että olisimme vain ilmassa.</w:t>
      </w:r>
    </w:p>
    <w:p>
      <w:r>
        <w:rPr>
          <w:b/>
        </w:rPr>
        <w:t xml:space="preserve">Tulos</w:t>
      </w:r>
    </w:p>
    <w:p>
      <w:r>
        <w:t xml:space="preserve">ei</w:t>
      </w:r>
    </w:p>
    <w:p>
      <w:r>
        <w:rPr>
          <w:b/>
        </w:rPr>
        <w:t xml:space="preserve">Esimerkki 8.5204</w:t>
      </w:r>
    </w:p>
    <w:p>
      <w:r>
        <w:t xml:space="preserve">Kehotus: On aika tanssia. Mutta ole varovainen täällä - täällä ei ole valoja. Pimeään paikkaan ei tule valoa.  Vastaus: Joo, saan vain kaikki paskat ulos ennen koulun tansseja. Koska en halua käyttää vaippaani.</w:t>
      </w:r>
    </w:p>
    <w:p>
      <w:r>
        <w:rPr>
          <w:b/>
        </w:rPr>
        <w:t xml:space="preserve">Tulos</w:t>
      </w:r>
    </w:p>
    <w:p>
      <w:r>
        <w:t xml:space="preserve">ei</w:t>
      </w:r>
    </w:p>
    <w:p>
      <w:r>
        <w:rPr>
          <w:b/>
        </w:rPr>
        <w:t xml:space="preserve">Esimerkki 8.5205</w:t>
      </w:r>
    </w:p>
    <w:p>
      <w:r>
        <w:t xml:space="preserve">Kehotus: Lauren ei ole pahoillaan siitä, että hän myöhästyi.  Vastaus: Lauren ei ole pahoillaan siitä, että hän on myöhässä: Olen pahoillani, rouva. Yritämme vain tunnistaa ihmiset mahdollisimman nopeasti ja tehokkaasti.</w:t>
      </w:r>
    </w:p>
    <w:p>
      <w:r>
        <w:rPr>
          <w:b/>
        </w:rPr>
        <w:t xml:space="preserve">Tulos</w:t>
      </w:r>
    </w:p>
    <w:p>
      <w:r>
        <w:t xml:space="preserve">ei</w:t>
      </w:r>
    </w:p>
    <w:p>
      <w:r>
        <w:rPr>
          <w:b/>
        </w:rPr>
        <w:t xml:space="preserve">Esimerkki 8.5206</w:t>
      </w:r>
    </w:p>
    <w:p>
      <w:r>
        <w:t xml:space="preserve">Kehotus: Hän miettii niin kovasti, että hikoilee ympäriinsä.  Vastaus: Joulupukin asu." Anna minulle huone vaihtaa joulupukin asu. Olen mukana!</w:t>
      </w:r>
    </w:p>
    <w:p>
      <w:r>
        <w:rPr>
          <w:b/>
        </w:rPr>
        <w:t xml:space="preserve">Tulos</w:t>
      </w:r>
    </w:p>
    <w:p>
      <w:r>
        <w:t xml:space="preserve">ei</w:t>
      </w:r>
    </w:p>
    <w:p>
      <w:r>
        <w:rPr>
          <w:b/>
        </w:rPr>
        <w:t xml:space="preserve">Esimerkki 8.5207</w:t>
      </w:r>
    </w:p>
    <w:p>
      <w:r>
        <w:t xml:space="preserve">Kehotus: Se on pieni laukku. Siinä on kaksi kissaa.  Vastaus: Olen pahoillani, että jouduitte näkemään tämän, rouva. Se on hyvin häiritsevää.</w:t>
      </w:r>
    </w:p>
    <w:p>
      <w:r>
        <w:rPr>
          <w:b/>
        </w:rPr>
        <w:t xml:space="preserve">Tulos</w:t>
      </w:r>
    </w:p>
    <w:p>
      <w:r>
        <w:t xml:space="preserve">ei</w:t>
      </w:r>
    </w:p>
    <w:p>
      <w:r>
        <w:rPr>
          <w:b/>
        </w:rPr>
        <w:t xml:space="preserve">Esimerkki 8.5208</w:t>
      </w:r>
    </w:p>
    <w:p>
      <w:r>
        <w:t xml:space="preserve">Kehotus: En voi uskoa, että jäljitit minut tänne, Javert.  Vastaus: Se on kuin sanoisi, että jonkun talo ryöstetään juuri nyt. Juuri nyt, jossain, jossain, joku sanoo, ettei kaksi kinkkuviipaletta ole samanlaisia. Pat, tämä ei ole sinun tapaistasi.</w:t>
      </w:r>
    </w:p>
    <w:p>
      <w:r>
        <w:rPr>
          <w:b/>
        </w:rPr>
        <w:t xml:space="preserve">Tulos</w:t>
      </w:r>
    </w:p>
    <w:p>
      <w:r>
        <w:t xml:space="preserve">ei</w:t>
      </w:r>
    </w:p>
    <w:p>
      <w:r>
        <w:rPr>
          <w:b/>
        </w:rPr>
        <w:t xml:space="preserve">Esimerkki 8.5209</w:t>
      </w:r>
    </w:p>
    <w:p>
      <w:r>
        <w:t xml:space="preserve">Kehotus: Haluan siis viimeisenä tehtävänäni morsiusneitona selventää käsitystäni. Näissä häissä ei ole sulhasta.  Vastaus: Mitä jos avaisitte kaikki porealtaat/arkut ja antaisitte ihmisten hengailla niissä ja katsella hautajaisia/häitä sieltä käsin.</w:t>
      </w:r>
    </w:p>
    <w:p>
      <w:r>
        <w:rPr>
          <w:b/>
        </w:rPr>
        <w:t xml:space="preserve">Tulos</w:t>
      </w:r>
    </w:p>
    <w:p>
      <w:r>
        <w:t xml:space="preserve">ei</w:t>
      </w:r>
    </w:p>
    <w:p>
      <w:r>
        <w:rPr>
          <w:b/>
        </w:rPr>
        <w:t xml:space="preserve">Esimerkki 8.5210</w:t>
      </w:r>
    </w:p>
    <w:p>
      <w:r>
        <w:t xml:space="preserve">Kehotus: Haluan mennä kotiin.  Kukaan ei pidä minusta.  Vastaus: Hän teki toisesta naisesta lehmän!</w:t>
      </w:r>
    </w:p>
    <w:p>
      <w:r>
        <w:rPr>
          <w:b/>
        </w:rPr>
        <w:t xml:space="preserve">Tulos</w:t>
      </w:r>
    </w:p>
    <w:p>
      <w:r>
        <w:t xml:space="preserve">ei</w:t>
      </w:r>
    </w:p>
    <w:p>
      <w:r>
        <w:rPr>
          <w:b/>
        </w:rPr>
        <w:t xml:space="preserve">Esimerkki 8.5211</w:t>
      </w:r>
    </w:p>
    <w:p>
      <w:r>
        <w:t xml:space="preserve">Kehotus: Minun on selvittävä hengissä tuosta hirttäytymisestä.  Vastaus: Anna minun vain etsiä sitä. Se on jossain tässä laatikossa.</w:t>
      </w:r>
    </w:p>
    <w:p>
      <w:r>
        <w:rPr>
          <w:b/>
        </w:rPr>
        <w:t xml:space="preserve">Tulos</w:t>
      </w:r>
    </w:p>
    <w:p>
      <w:r>
        <w:t xml:space="preserve">ei</w:t>
      </w:r>
    </w:p>
    <w:p>
      <w:r>
        <w:rPr>
          <w:b/>
        </w:rPr>
        <w:t xml:space="preserve">Esimerkki 8.5212</w:t>
      </w:r>
    </w:p>
    <w:p>
      <w:r>
        <w:t xml:space="preserve">Kehotus: Äiti, onko tämä muukalaisvaara?  Vastaus: Vastaus: Aika on arvoitus. Aika kietoutuu ympärilleen kuin jousen kierre, joka ei ole koskaan keventynyt, kuin kastepisara, joka putoaa ylös pilveen. Aika on ei mitään ja kaikkea. Kaikki on aikaa. Neljä neljäkymmentäseitsemän.</w:t>
      </w:r>
    </w:p>
    <w:p>
      <w:r>
        <w:rPr>
          <w:b/>
        </w:rPr>
        <w:t xml:space="preserve">Tulos</w:t>
      </w:r>
    </w:p>
    <w:p>
      <w:r>
        <w:t xml:space="preserve">ei</w:t>
      </w:r>
    </w:p>
    <w:p>
      <w:r>
        <w:rPr>
          <w:b/>
        </w:rPr>
        <w:t xml:space="preserve">Esimerkki 8.5213</w:t>
      </w:r>
    </w:p>
    <w:p>
      <w:r>
        <w:t xml:space="preserve">Kehotus: Dalen tytär petti häntä.  Vastaus: Okei, ilmoitit sen niin kuin olisit ehkä ollut tulossa julkkikseksi tai arvohenkilöksi.</w:t>
      </w:r>
    </w:p>
    <w:p>
      <w:r>
        <w:rPr>
          <w:b/>
        </w:rPr>
        <w:t xml:space="preserve">Tulos</w:t>
      </w:r>
    </w:p>
    <w:p>
      <w:r>
        <w:t xml:space="preserve">ei</w:t>
      </w:r>
    </w:p>
    <w:p>
      <w:r>
        <w:rPr>
          <w:b/>
        </w:rPr>
        <w:t xml:space="preserve">Esimerkki 8.5214</w:t>
      </w:r>
    </w:p>
    <w:p>
      <w:r>
        <w:t xml:space="preserve">Kehotus: Ja sitten hän sanoi: "Olkoon tempaus suuri ja voimakas ja ottakoon alas kaikki syntiset kaikilla elämänalueilla." Ja sitten hän sanoi: "Ylöstempaus olkoon suuri ja voimakas ja ottakoon alas kaikki syntiset kaikilla elämänalueilla."  Vastaus: "Ei, ei, ei, ei, ei, ei, ei, ei, ei, ei! Kyllä, minusta se näyttää joskus siltä. Hana muistuttaa kyllä apinan naamaa.</w:t>
      </w:r>
    </w:p>
    <w:p>
      <w:r>
        <w:rPr>
          <w:b/>
        </w:rPr>
        <w:t xml:space="preserve">Tulos</w:t>
      </w:r>
    </w:p>
    <w:p>
      <w:r>
        <w:t xml:space="preserve">ei</w:t>
      </w:r>
    </w:p>
    <w:p>
      <w:r>
        <w:rPr>
          <w:b/>
        </w:rPr>
        <w:t xml:space="preserve">Esimerkki 8.5215</w:t>
      </w:r>
    </w:p>
    <w:p>
      <w:r>
        <w:t xml:space="preserve">Kehotus: Miksi sanot ei? En ole vielä edes koskenut sinuun.  Vastaus: En ole koskenut sinua: Yritä pitää hänen suunsa kiinni ja hiero sitten hänen kurkkuaan, jotta se menee alas.</w:t>
      </w:r>
    </w:p>
    <w:p>
      <w:r>
        <w:rPr>
          <w:b/>
        </w:rPr>
        <w:t xml:space="preserve">Tulos</w:t>
      </w:r>
    </w:p>
    <w:p>
      <w:r>
        <w:t xml:space="preserve">ei</w:t>
      </w:r>
    </w:p>
    <w:p>
      <w:r>
        <w:rPr>
          <w:b/>
        </w:rPr>
        <w:t xml:space="preserve">Esimerkki 8.5216</w:t>
      </w:r>
    </w:p>
    <w:p>
      <w:r>
        <w:t xml:space="preserve">Kehotus: Meillä ei ole koteja. Me asumme täällä puutarhassa. Minun ei pitäisi myöntää sitä.  Vastaus: Se piristi minua enemmän kuin olisin odottanut. Kiitos.</w:t>
      </w:r>
    </w:p>
    <w:p>
      <w:r>
        <w:rPr>
          <w:b/>
        </w:rPr>
        <w:t xml:space="preserve">Tulos</w:t>
      </w:r>
    </w:p>
    <w:p>
      <w:r>
        <w:t xml:space="preserve">ei</w:t>
      </w:r>
    </w:p>
    <w:p>
      <w:r>
        <w:rPr>
          <w:b/>
        </w:rPr>
        <w:t xml:space="preserve">Esimerkki 8.5217</w:t>
      </w:r>
    </w:p>
    <w:p>
      <w:r>
        <w:t xml:space="preserve">Kehotus: Se on melkein itse heräämistä.  Vastaus: Todd, tämä on sekaisin. Luulen, että heidän autonsa on elossa.</w:t>
      </w:r>
    </w:p>
    <w:p>
      <w:r>
        <w:rPr>
          <w:b/>
        </w:rPr>
        <w:t xml:space="preserve">Tulos</w:t>
      </w:r>
    </w:p>
    <w:p>
      <w:r>
        <w:t xml:space="preserve">ei</w:t>
      </w:r>
    </w:p>
    <w:p>
      <w:r>
        <w:rPr>
          <w:b/>
        </w:rPr>
        <w:t xml:space="preserve">Esimerkki 8.5218</w:t>
      </w:r>
    </w:p>
    <w:p>
      <w:r>
        <w:t xml:space="preserve">Kehotus: On vaarallista, että otamme liftareita kyytiin.  Vastaus: Ei, te olette ihania. Tule syliini. Nyt on vuosi 1963.</w:t>
      </w:r>
    </w:p>
    <w:p>
      <w:r>
        <w:rPr>
          <w:b/>
        </w:rPr>
        <w:t xml:space="preserve">Tulos</w:t>
      </w:r>
    </w:p>
    <w:p>
      <w:r>
        <w:t xml:space="preserve">ei</w:t>
      </w:r>
    </w:p>
    <w:p>
      <w:r>
        <w:rPr>
          <w:b/>
        </w:rPr>
        <w:t xml:space="preserve">Esimerkki 8.5219</w:t>
      </w:r>
    </w:p>
    <w:p>
      <w:r>
        <w:t xml:space="preserve">Kehotus: Monique, haluan sinun tietävän, että arvostan kaikkia neuvoja, joita olet antanut minulle urallani, ja rakastan sinua.  Vastaus: Monique: Voitte mennä kaikki sitoumuksenne paholaisen haltuun. Etkö ymmärrä? Meidän on oltava yhdessä. Rakkautemme on puhdasta ja yksinkertaista.</w:t>
      </w:r>
    </w:p>
    <w:p>
      <w:r>
        <w:rPr>
          <w:b/>
        </w:rPr>
        <w:t xml:space="preserve">Tulos</w:t>
      </w:r>
    </w:p>
    <w:p>
      <w:r>
        <w:t xml:space="preserve">ei</w:t>
      </w:r>
    </w:p>
    <w:p>
      <w:r>
        <w:rPr>
          <w:b/>
        </w:rPr>
        <w:t xml:space="preserve">Esimerkki 8.5220</w:t>
      </w:r>
    </w:p>
    <w:p>
      <w:r>
        <w:t xml:space="preserve">Kehotus: Tad, teet minut hulluksi. Lopeta puhuminen.  Vastaa: Voi, isä. Edes se ei ollut hyvä.</w:t>
      </w:r>
    </w:p>
    <w:p>
      <w:r>
        <w:rPr>
          <w:b/>
        </w:rPr>
        <w:t xml:space="preserve">Tulos</w:t>
      </w:r>
    </w:p>
    <w:p>
      <w:r>
        <w:t xml:space="preserve">ei</w:t>
      </w:r>
    </w:p>
    <w:p>
      <w:r>
        <w:rPr>
          <w:b/>
        </w:rPr>
        <w:t xml:space="preserve">Esimerkki 8.5221</w:t>
      </w:r>
    </w:p>
    <w:p>
      <w:r>
        <w:t xml:space="preserve">Kehotus: Hän ei näytä vielä vaaralliselta. Puhutaan hänelle vähän enemmän.  Vastataan: Et voi maksaa tuholaistorjujalle kertomalla hänelle, miten teet askareesi askartelupyörällä.</w:t>
      </w:r>
    </w:p>
    <w:p>
      <w:r>
        <w:rPr>
          <w:b/>
        </w:rPr>
        <w:t xml:space="preserve">Tulos</w:t>
      </w:r>
    </w:p>
    <w:p>
      <w:r>
        <w:t xml:space="preserve">ei</w:t>
      </w:r>
    </w:p>
    <w:p>
      <w:r>
        <w:rPr>
          <w:b/>
        </w:rPr>
        <w:t xml:space="preserve">Esimerkki 8.5222</w:t>
      </w:r>
    </w:p>
    <w:p>
      <w:r>
        <w:t xml:space="preserve">Kehotus: Beth, puhun suoraan, koska seison aivan tämän rehellisen puun takana. Minä lähden. Minut on lähetetty tehtävään.  Vastaus: Okei, Beth, no, me teemme täällä rehellisyyttä. Anna meille vielä vähän aikaa.</w:t>
      </w:r>
    </w:p>
    <w:p>
      <w:r>
        <w:rPr>
          <w:b/>
        </w:rPr>
        <w:t xml:space="preserve">Tulos</w:t>
      </w:r>
    </w:p>
    <w:p>
      <w:r>
        <w:t xml:space="preserve">ei</w:t>
      </w:r>
    </w:p>
    <w:p>
      <w:r>
        <w:rPr>
          <w:b/>
        </w:rPr>
        <w:t xml:space="preserve">Esimerkki 8.5223</w:t>
      </w:r>
    </w:p>
    <w:p>
      <w:r>
        <w:t xml:space="preserve">Kehotus: Etkö koskaan kävele yhden monista julkisista omenapatsaista luo ja leikkaa omenan palan irti?  Vastaus: Ei: Luulen, että ajattelen naista enemmän, koska olin kihloissa hänen kanssaan.</w:t>
      </w:r>
    </w:p>
    <w:p>
      <w:r>
        <w:rPr>
          <w:b/>
        </w:rPr>
        <w:t xml:space="preserve">Tulos</w:t>
      </w:r>
    </w:p>
    <w:p>
      <w:r>
        <w:t xml:space="preserve">ei</w:t>
      </w:r>
    </w:p>
    <w:p>
      <w:r>
        <w:rPr>
          <w:b/>
        </w:rPr>
        <w:t xml:space="preserve">Esimerkki 8.5224</w:t>
      </w:r>
    </w:p>
    <w:p>
      <w:r>
        <w:t xml:space="preserve">Kehotus: Voi, olet vain nuori poika. Luulin sinua vanhaksi mieheksi.  Vastaus: Ei. Kasvojeni juonteet ovat kuin kartta matkoistani.</w:t>
      </w:r>
    </w:p>
    <w:p>
      <w:r>
        <w:rPr>
          <w:b/>
        </w:rPr>
        <w:t xml:space="preserve">Tulos</w:t>
      </w:r>
    </w:p>
    <w:p>
      <w:r>
        <w:t xml:space="preserve">ei</w:t>
      </w:r>
    </w:p>
    <w:p>
      <w:r>
        <w:rPr>
          <w:b/>
        </w:rPr>
        <w:t xml:space="preserve">Esimerkki 8.5225</w:t>
      </w:r>
    </w:p>
    <w:p>
      <w:r>
        <w:t xml:space="preserve">Kehotus: Rouva, tyttäremme menivät kanssanne kylpyhuoneeseen 8-9 minuuttia sitten, emmekä ole nähneet heitä.  Vastaus: He eivät ole nähneet heitä: Ei koskaan erota toisistaan. </w:t>
      </w:r>
    </w:p>
    <w:p>
      <w:r>
        <w:rPr>
          <w:b/>
        </w:rPr>
        <w:t xml:space="preserve">Tulos</w:t>
      </w:r>
    </w:p>
    <w:p>
      <w:r>
        <w:t xml:space="preserve">ei</w:t>
      </w:r>
    </w:p>
    <w:p>
      <w:r>
        <w:rPr>
          <w:b/>
        </w:rPr>
        <w:t xml:space="preserve">Esimerkki 8.5226</w:t>
      </w:r>
    </w:p>
    <w:p>
      <w:r>
        <w:t xml:space="preserve">Kehotus: Voisimmeko saada myös kaksi kuppia vettä? Juomme vain vettä. Jos kupissa lukee H2O, emme saa juoda enempää, ja juomme vain sitä.  Vastaus: Koska haluamme olla jalankulkijoita, koska olemme New Yorkista.</w:t>
      </w:r>
    </w:p>
    <w:p>
      <w:r>
        <w:rPr>
          <w:b/>
        </w:rPr>
        <w:t xml:space="preserve">Tulos</w:t>
      </w:r>
    </w:p>
    <w:p>
      <w:r>
        <w:t xml:space="preserve">ei</w:t>
      </w:r>
    </w:p>
    <w:p>
      <w:r>
        <w:rPr>
          <w:b/>
        </w:rPr>
        <w:t xml:space="preserve">Esimerkki 8.5227</w:t>
      </w:r>
    </w:p>
    <w:p>
      <w:r>
        <w:t xml:space="preserve">Kehotus: Täällä on todella kylmä!  Vastaus: Okei, kuuntele. Mulla on kitara, mulla on tekemisen meininki ja mä olen tosi pieni. Onko ehdotuksia?</w:t>
      </w:r>
    </w:p>
    <w:p>
      <w:r>
        <w:rPr>
          <w:b/>
        </w:rPr>
        <w:t xml:space="preserve">Tulos</w:t>
      </w:r>
    </w:p>
    <w:p>
      <w:r>
        <w:t xml:space="preserve">ei</w:t>
      </w:r>
    </w:p>
    <w:p>
      <w:r>
        <w:rPr>
          <w:b/>
        </w:rPr>
        <w:t xml:space="preserve">Esimerkki 8.5228</w:t>
      </w:r>
    </w:p>
    <w:p>
      <w:r>
        <w:t xml:space="preserve">Kehotus: Nimesi on Ray? Oletko eri henkilö kuin se, jonka kanssa puhuin aiemmin?  Vastaus: Vastaa: Vastaus: Aloin itkeä. Otan vastuun tunteistani.</w:t>
      </w:r>
    </w:p>
    <w:p>
      <w:r>
        <w:rPr>
          <w:b/>
        </w:rPr>
        <w:t xml:space="preserve">Tulos</w:t>
      </w:r>
    </w:p>
    <w:p>
      <w:r>
        <w:t xml:space="preserve">ei</w:t>
      </w:r>
    </w:p>
    <w:p>
      <w:r>
        <w:rPr>
          <w:b/>
        </w:rPr>
        <w:t xml:space="preserve">Esimerkki 8.5229</w:t>
      </w:r>
    </w:p>
    <w:p>
      <w:r>
        <w:t xml:space="preserve">Kehotus: Meillä oli aika hyvä suhde.?  Vastaus: Meillä oli hyvä suhde: Joo, joten olen hyväntuulinen.</w:t>
      </w:r>
    </w:p>
    <w:p>
      <w:r>
        <w:rPr>
          <w:b/>
        </w:rPr>
        <w:t xml:space="preserve">Tulos</w:t>
      </w:r>
    </w:p>
    <w:p>
      <w:r>
        <w:t xml:space="preserve">ei</w:t>
      </w:r>
    </w:p>
    <w:p>
      <w:r>
        <w:rPr>
          <w:b/>
        </w:rPr>
        <w:t xml:space="preserve">Esimerkki 8.5230</w:t>
      </w:r>
    </w:p>
    <w:p>
      <w:r>
        <w:t xml:space="preserve">Kehotus: Sally, mitä minulle tapahtui? Hampaani ovat poissa.  Vastaus: Minusta sinä olet todella hauska. </w:t>
      </w:r>
    </w:p>
    <w:p>
      <w:r>
        <w:rPr>
          <w:b/>
        </w:rPr>
        <w:t xml:space="preserve">Tulos</w:t>
      </w:r>
    </w:p>
    <w:p>
      <w:r>
        <w:t xml:space="preserve">ei</w:t>
      </w:r>
    </w:p>
    <w:p>
      <w:r>
        <w:rPr>
          <w:b/>
        </w:rPr>
        <w:t xml:space="preserve">Esimerkki 8.5231</w:t>
      </w:r>
    </w:p>
    <w:p>
      <w:r>
        <w:t xml:space="preserve">Kehotus: Chuck, voisitko hillitä Keniä vähän aikaa?  Vastaus: Yodan korvat näyttävät hyvältä. Kokoontaitettava oopperahattu ja Teräsmiehen viitta vuodelta 1978 näyttävät hyvältä.</w:t>
      </w:r>
    </w:p>
    <w:p>
      <w:r>
        <w:rPr>
          <w:b/>
        </w:rPr>
        <w:t xml:space="preserve">Tulos</w:t>
      </w:r>
    </w:p>
    <w:p>
      <w:r>
        <w:t xml:space="preserve">ei</w:t>
      </w:r>
    </w:p>
    <w:p>
      <w:r>
        <w:rPr>
          <w:b/>
        </w:rPr>
        <w:t xml:space="preserve">Esimerkki 8.5232</w:t>
      </w:r>
    </w:p>
    <w:p>
      <w:r>
        <w:t xml:space="preserve">Kehotus: Jezebelle ja Jere yhdessä.  Vastaus: Jere ja Jere: Jos tiedämme yhden asian varmasti, niin sen, että alligaattori löytää keinon.</w:t>
      </w:r>
    </w:p>
    <w:p>
      <w:r>
        <w:rPr>
          <w:b/>
        </w:rPr>
        <w:t xml:space="preserve">Tulos</w:t>
      </w:r>
    </w:p>
    <w:p>
      <w:r>
        <w:t xml:space="preserve">ei</w:t>
      </w:r>
    </w:p>
    <w:p>
      <w:r>
        <w:rPr>
          <w:b/>
        </w:rPr>
        <w:t xml:space="preserve">Esimerkki 8.5233</w:t>
      </w:r>
    </w:p>
    <w:p>
      <w:r>
        <w:t xml:space="preserve">Kehotus: Miksi meidän täytyy puhua näin ulkona, mutta kun tulemme kotiin, puhumme kuten sinä?  Vastaus: Joo, olen Melbournesta ja Australiasta.</w:t>
      </w:r>
    </w:p>
    <w:p>
      <w:r>
        <w:rPr>
          <w:b/>
        </w:rPr>
        <w:t xml:space="preserve">Tulos</w:t>
      </w:r>
    </w:p>
    <w:p>
      <w:r>
        <w:t xml:space="preserve">ei</w:t>
      </w:r>
    </w:p>
    <w:p>
      <w:r>
        <w:rPr>
          <w:b/>
        </w:rPr>
        <w:t xml:space="preserve">Esimerkki 8.5234</w:t>
      </w:r>
    </w:p>
    <w:p>
      <w:r>
        <w:t xml:space="preserve">Kehotus: Annoit minulle noin kolme sivua tekstiä. En mitenkään saa kaikkea ulos.  Vastaus: Voin kai saada. Kunhan en sano, että minulla on lupa, sen pitäisi olla OK.</w:t>
      </w:r>
    </w:p>
    <w:p>
      <w:r>
        <w:rPr>
          <w:b/>
        </w:rPr>
        <w:t xml:space="preserve">Tulos</w:t>
      </w:r>
    </w:p>
    <w:p>
      <w:r>
        <w:t xml:space="preserve">ei</w:t>
      </w:r>
    </w:p>
    <w:p>
      <w:r>
        <w:rPr>
          <w:b/>
        </w:rPr>
        <w:t xml:space="preserve">Esimerkki 8.5235</w:t>
      </w:r>
    </w:p>
    <w:p>
      <w:r>
        <w:t xml:space="preserve">Kehotus: Sherry, tämä on uskomaton uhraus.  Vastaus: Sinun ei tarvinnut olettaa mitään. Minä sanoin. Suutelin sinua suullani. Tiesin mitä olin tekemässä.</w:t>
      </w:r>
    </w:p>
    <w:p>
      <w:r>
        <w:rPr>
          <w:b/>
        </w:rPr>
        <w:t xml:space="preserve">Tulos</w:t>
      </w:r>
    </w:p>
    <w:p>
      <w:r>
        <w:t xml:space="preserve">ei</w:t>
      </w:r>
    </w:p>
    <w:p>
      <w:r>
        <w:rPr>
          <w:b/>
        </w:rPr>
        <w:t xml:space="preserve">Esimerkki 8.5236</w:t>
      </w:r>
    </w:p>
    <w:p>
      <w:r>
        <w:t xml:space="preserve">Kehotus: Poika, meidän on potkittava sinut ulos kylästä. Herätät liikaa huomiota. Pelkäämme, että ihmiset saavat tietää pistokkeistamme ja televisioistamme.  Vastaus: Joku, joka osaa korjata tavaroita ja joku, joka osaa laittaa ruokaa.</w:t>
      </w:r>
    </w:p>
    <w:p>
      <w:r>
        <w:rPr>
          <w:b/>
        </w:rPr>
        <w:t xml:space="preserve">Tulos</w:t>
      </w:r>
    </w:p>
    <w:p>
      <w:r>
        <w:t xml:space="preserve">ei</w:t>
      </w:r>
    </w:p>
    <w:p>
      <w:r>
        <w:rPr>
          <w:b/>
        </w:rPr>
        <w:t xml:space="preserve">Esimerkki 8.5237</w:t>
      </w:r>
    </w:p>
    <w:p>
      <w:r>
        <w:t xml:space="preserve">Kehotus: Olemme olleet tämän valaan ruumiin sisällä ikuisuudelta tuntuvan ajan.  Vastaus: Voi luoja! Olen niin pahoillani menetyksestäsi. Isäsi oli hieno mies.</w:t>
      </w:r>
    </w:p>
    <w:p>
      <w:r>
        <w:rPr>
          <w:b/>
        </w:rPr>
        <w:t xml:space="preserve">Tulos</w:t>
      </w:r>
    </w:p>
    <w:p>
      <w:r>
        <w:t xml:space="preserve">ei</w:t>
      </w:r>
    </w:p>
    <w:p>
      <w:r>
        <w:rPr>
          <w:b/>
        </w:rPr>
        <w:t xml:space="preserve">Esimerkki 8.5238</w:t>
      </w:r>
    </w:p>
    <w:p>
      <w:r>
        <w:t xml:space="preserve">Kehotus: Yritän saada sinut näkemään ompeleiden alla olevat saumat.   Vastaus: Vastaus: Emme voi aloittaa juuri nyt, kuumuus on aivan liian korkea.</w:t>
      </w:r>
    </w:p>
    <w:p>
      <w:r>
        <w:rPr>
          <w:b/>
        </w:rPr>
        <w:t xml:space="preserve">Tulos</w:t>
      </w:r>
    </w:p>
    <w:p>
      <w:r>
        <w:t xml:space="preserve">ei</w:t>
      </w:r>
    </w:p>
    <w:p>
      <w:r>
        <w:rPr>
          <w:b/>
        </w:rPr>
        <w:t xml:space="preserve">Esimerkki 8.5239</w:t>
      </w:r>
    </w:p>
    <w:p>
      <w:r>
        <w:t xml:space="preserve">Kehotus: Se on yksi harvoista urheilulajeista, joissa ei ole melojaa: Sanot, että unitaistelu on yksi harvoista urheilulajeista, joissa ei ole melojaa. Se ei ole urheilulaji, joten se on suuri ongelma. Se on outo juttu, jota teet unissasi, kun lyöt ihmisiä.  Vastaus: Nimeni on Ira Smith Orzaball, pankkiiri. Haluaisin sanoa muutaman asian äidistäni.</w:t>
      </w:r>
    </w:p>
    <w:p>
      <w:r>
        <w:rPr>
          <w:b/>
        </w:rPr>
        <w:t xml:space="preserve">Tulos</w:t>
      </w:r>
    </w:p>
    <w:p>
      <w:r>
        <w:t xml:space="preserve">ei</w:t>
      </w:r>
    </w:p>
    <w:p>
      <w:r>
        <w:rPr>
          <w:b/>
        </w:rPr>
        <w:t xml:space="preserve">Esimerkki 8.5240</w:t>
      </w:r>
    </w:p>
    <w:p>
      <w:r>
        <w:t xml:space="preserve">Kehotus: Voi luoja, Angela ei halunnut lähteä kanssasi, koska hän tietää, että sinulla on herpes, OK?  Vastaus: "Ei, ei, ei, ei, ei, ei, ei, ei, ei, ei! Olet siis hauska portsari? Pomppaat hassusti ulos huoneesta? En ymmärrä.</w:t>
      </w:r>
    </w:p>
    <w:p>
      <w:r>
        <w:rPr>
          <w:b/>
        </w:rPr>
        <w:t xml:space="preserve">Tulos</w:t>
      </w:r>
    </w:p>
    <w:p>
      <w:r>
        <w:t xml:space="preserve">ei</w:t>
      </w:r>
    </w:p>
    <w:p>
      <w:r>
        <w:rPr>
          <w:b/>
        </w:rPr>
        <w:t xml:space="preserve">Esimerkki 8.5241</w:t>
      </w:r>
    </w:p>
    <w:p>
      <w:r>
        <w:t xml:space="preserve">Kehotus: Miksi tämä nainen laittaisi kynsilakkaa ruokakaupassa?  Vastaus: "Miksi? Aivan. Se johtuu vain siitä, että hän on ollut tässä laukussa jo jonkin aikaa.</w:t>
      </w:r>
    </w:p>
    <w:p>
      <w:r>
        <w:rPr>
          <w:b/>
        </w:rPr>
        <w:t xml:space="preserve">Tulos</w:t>
      </w:r>
    </w:p>
    <w:p>
      <w:r>
        <w:t xml:space="preserve">ei</w:t>
      </w:r>
    </w:p>
    <w:p>
      <w:r>
        <w:rPr>
          <w:b/>
        </w:rPr>
        <w:t xml:space="preserve">Esimerkki 8.5242</w:t>
      </w:r>
    </w:p>
    <w:p>
      <w:r>
        <w:t xml:space="preserve">Kehotus: Thominson, tuolla on sinkkunainen aave ja sinä olet sinkkupoika-aave.  Vastaus: Kyllä, niitä on ja pitäisi olla usein. Heidän näkönsä voi olla kauhea.</w:t>
      </w:r>
    </w:p>
    <w:p>
      <w:r>
        <w:rPr>
          <w:b/>
        </w:rPr>
        <w:t xml:space="preserve">Tulos</w:t>
      </w:r>
    </w:p>
    <w:p>
      <w:r>
        <w:t xml:space="preserve">ei</w:t>
      </w:r>
    </w:p>
    <w:p>
      <w:r>
        <w:rPr>
          <w:b/>
        </w:rPr>
        <w:t xml:space="preserve">Esimerkki 8.5243</w:t>
      </w:r>
    </w:p>
    <w:p>
      <w:r>
        <w:t xml:space="preserve">Kehotus: Tämä on laakso. Täällä voi tehdä mitä tahansa. Millaisen julisteen haluat?  Vastaus: Minkälaisen julisteen haluatte? OKEI. Se vie hieman kauemmin, koska te ette hajota laatikoitanne.</w:t>
      </w:r>
    </w:p>
    <w:p>
      <w:r>
        <w:rPr>
          <w:b/>
        </w:rPr>
        <w:t xml:space="preserve">Tulos</w:t>
      </w:r>
    </w:p>
    <w:p>
      <w:r>
        <w:t xml:space="preserve">ei</w:t>
      </w:r>
    </w:p>
    <w:p>
      <w:r>
        <w:rPr>
          <w:b/>
        </w:rPr>
        <w:t xml:space="preserve">Esimerkki 8.5244</w:t>
      </w:r>
    </w:p>
    <w:p>
      <w:r>
        <w:t xml:space="preserve">Kehotus: Toivottavasti kaikki saitte muistioni. Teimme julisteita, banderolleja ja nappeja. Tämä on siisti työympäristö.  Vastaus: Voi, se oli varmaan minun virheeni. Luulin, että se oli takahuoneessa, mutta menin sekaisin.</w:t>
      </w:r>
    </w:p>
    <w:p>
      <w:r>
        <w:rPr>
          <w:b/>
        </w:rPr>
        <w:t xml:space="preserve">Tulos</w:t>
      </w:r>
    </w:p>
    <w:p>
      <w:r>
        <w:t xml:space="preserve">ei</w:t>
      </w:r>
    </w:p>
    <w:p>
      <w:r>
        <w:rPr>
          <w:b/>
        </w:rPr>
        <w:t xml:space="preserve">Esimerkki 8.5245</w:t>
      </w:r>
    </w:p>
    <w:p>
      <w:r>
        <w:t xml:space="preserve">Kehotus: Kappale ei ollut parodia, vaan me keksimme sen.  Vastaus: Laulaisin siis kuuluisan Top 40 -hitin "Hei Gretchen, tänään on leikkauspäiväsi".</w:t>
      </w:r>
    </w:p>
    <w:p>
      <w:r>
        <w:rPr>
          <w:b/>
        </w:rPr>
        <w:t xml:space="preserve">Tulos</w:t>
      </w:r>
    </w:p>
    <w:p>
      <w:r>
        <w:t xml:space="preserve">ei</w:t>
      </w:r>
    </w:p>
    <w:p>
      <w:r>
        <w:rPr>
          <w:b/>
        </w:rPr>
        <w:t xml:space="preserve">Esimerkki 8.5246</w:t>
      </w:r>
    </w:p>
    <w:p>
      <w:r>
        <w:t xml:space="preserve">Kehotus: Terry ja Diane. Laitan teidät kaksi yhteen, enkä ketään muuta. Kerron teille, missä ensiapu on, koska tarvitsette sitä varmasti paljon.  Vastaus: Se on.  Tarkoitan, että ihmiset tekevät mitä haluavat.  Heillä on rakastajatar.  Heillä on kaksi rakastajatarta.</w:t>
      </w:r>
    </w:p>
    <w:p>
      <w:r>
        <w:rPr>
          <w:b/>
        </w:rPr>
        <w:t xml:space="preserve">Tulos</w:t>
      </w:r>
    </w:p>
    <w:p>
      <w:r>
        <w:t xml:space="preserve">ei</w:t>
      </w:r>
    </w:p>
    <w:p>
      <w:r>
        <w:rPr>
          <w:b/>
        </w:rPr>
        <w:t xml:space="preserve">Esimerkki 8.5247</w:t>
      </w:r>
    </w:p>
    <w:p>
      <w:r>
        <w:t xml:space="preserve">Kehotus: Vivian ja minä olemme niin iloisia, että pääsitte mukaan häämatkallemme, joka on nyt teidän häämatkanne. Valmistaudu näkemään elämäsi paras esitys.  Vastaus: "Voi luoja!" - "Voi luoja! Voitteko auttaa häntä? Voisitko auttaa häntä? Rakastan tätä miestä.</w:t>
      </w:r>
    </w:p>
    <w:p>
      <w:r>
        <w:rPr>
          <w:b/>
        </w:rPr>
        <w:t xml:space="preserve">Tulos</w:t>
      </w:r>
    </w:p>
    <w:p>
      <w:r>
        <w:t xml:space="preserve">ei</w:t>
      </w:r>
    </w:p>
    <w:p>
      <w:r>
        <w:rPr>
          <w:b/>
        </w:rPr>
        <w:t xml:space="preserve">Esimerkki 8.5248</w:t>
      </w:r>
    </w:p>
    <w:p>
      <w:r>
        <w:t xml:space="preserve">Kehotus: Minun ei pitäisi sanoa. Se on toimisto.  Vastaus: Jonkun olisi pitänyt kertoa minulle. Olisi ollut röyhkeämpää paskoa tähän tuoliin kuin mennä ovelle.</w:t>
      </w:r>
    </w:p>
    <w:p>
      <w:r>
        <w:rPr>
          <w:b/>
        </w:rPr>
        <w:t xml:space="preserve">Tulos</w:t>
      </w:r>
    </w:p>
    <w:p>
      <w:r>
        <w:t xml:space="preserve">ei</w:t>
      </w:r>
    </w:p>
    <w:p>
      <w:r>
        <w:rPr>
          <w:b/>
        </w:rPr>
        <w:t xml:space="preserve">Esimerkki 8.5249</w:t>
      </w:r>
    </w:p>
    <w:p>
      <w:r>
        <w:t xml:space="preserve">Kehotus: Älä tee taitettuja käsiä. Se on virhe, jonka monet ihmiset tekevät.  Vastaus: Suuri amerikkalainen sankari -elokuvan kauden päätösjakso jäi väliin, kun tulin tänne tekemään tätä työtä.</w:t>
      </w:r>
    </w:p>
    <w:p>
      <w:r>
        <w:rPr>
          <w:b/>
        </w:rPr>
        <w:t xml:space="preserve">Tulos</w:t>
      </w:r>
    </w:p>
    <w:p>
      <w:r>
        <w:t xml:space="preserve">ei</w:t>
      </w:r>
    </w:p>
    <w:p>
      <w:r>
        <w:rPr>
          <w:b/>
        </w:rPr>
        <w:t xml:space="preserve">Esimerkki 8.5250</w:t>
      </w:r>
    </w:p>
    <w:p>
      <w:r>
        <w:t xml:space="preserve">Kehotus: Mutta onko sinun pakko pitää roskat autossasi? Kuuluuko se podcastiin?  Vastaus: "Ei, ei, ei, ei, ei, ei, ei, ei, ei, ei! Eli Esty-kaupassasi piti olla "myyn vesipulloja, joissa on lasia sisällä"?</w:t>
      </w:r>
    </w:p>
    <w:p>
      <w:r>
        <w:rPr>
          <w:b/>
        </w:rPr>
        <w:t xml:space="preserve">Tulos</w:t>
      </w:r>
    </w:p>
    <w:p>
      <w:r>
        <w:t xml:space="preserve">ei</w:t>
      </w:r>
    </w:p>
    <w:p>
      <w:r>
        <w:rPr>
          <w:b/>
        </w:rPr>
        <w:t xml:space="preserve">Esimerkki 8.5251</w:t>
      </w:r>
    </w:p>
    <w:p>
      <w:r>
        <w:t xml:space="preserve">Kehotus: Jos vain tuo yksi sana ei olisi palanut, olisin ymmärtänyt runon paremmin.  Vastaus: Miten he voisivat olla kunnioittamatta sinua? Sinulla on kaikista ohuimmat hiukset. </w:t>
      </w:r>
    </w:p>
    <w:p>
      <w:r>
        <w:rPr>
          <w:b/>
        </w:rPr>
        <w:t xml:space="preserve">Tulos</w:t>
      </w:r>
    </w:p>
    <w:p>
      <w:r>
        <w:t xml:space="preserve">ei</w:t>
      </w:r>
    </w:p>
    <w:p>
      <w:r>
        <w:rPr>
          <w:b/>
        </w:rPr>
        <w:t xml:space="preserve">Esimerkki 8.5252</w:t>
      </w:r>
    </w:p>
    <w:p>
      <w:r>
        <w:t xml:space="preserve">Kehotus: Minulla on jotain tekemistä. Minun on maksettava sinulle muurahaisten hävittämisestä.  Vastaus: Muurahaisten maksaminen: Yritän tehdä juttuni, jossa käännän toisinpäin sen, mitä joku sanoo, ja saan sen kuulostamaan trippimäiseltä, tiedätkö mitä tarkoitan?</w:t>
      </w:r>
    </w:p>
    <w:p>
      <w:r>
        <w:rPr>
          <w:b/>
        </w:rPr>
        <w:t xml:space="preserve">Tulos</w:t>
      </w:r>
    </w:p>
    <w:p>
      <w:r>
        <w:t xml:space="preserve">ei</w:t>
      </w:r>
    </w:p>
    <w:p>
      <w:r>
        <w:rPr>
          <w:b/>
        </w:rPr>
        <w:t xml:space="preserve">Esimerkki 8.5253</w:t>
      </w:r>
    </w:p>
    <w:p>
      <w:r>
        <w:t xml:space="preserve">Kehotus: Meredith Harborilla on tuo komea isä.  Vastaus: Joo, niin oli. Minut potkittiin ulos, jos haluatte tietää totuuden, koska oksensin jatkuvasti.</w:t>
      </w:r>
    </w:p>
    <w:p>
      <w:r>
        <w:rPr>
          <w:b/>
        </w:rPr>
        <w:t xml:space="preserve">Tulos</w:t>
      </w:r>
    </w:p>
    <w:p>
      <w:r>
        <w:t xml:space="preserve">ei</w:t>
      </w:r>
    </w:p>
    <w:p>
      <w:r>
        <w:rPr>
          <w:b/>
        </w:rPr>
        <w:t xml:space="preserve">Esimerkki 8.5254</w:t>
      </w:r>
    </w:p>
    <w:p>
      <w:r>
        <w:t xml:space="preserve">Kehotus: J. Foxia paremmin tässä roolissa Spin Cityssä.  Vastaus: Tuo on hyvä kysymys, delorilaiset. Jos katsotte tuota kädessänne olevaa appelsiinijuliusta, huomaatte, että se on rullattu Skymall-katalogi, johon juuri kaadoitte appelsiinimehua.</w:t>
      </w:r>
    </w:p>
    <w:p>
      <w:r>
        <w:rPr>
          <w:b/>
        </w:rPr>
        <w:t xml:space="preserve">Tulos</w:t>
      </w:r>
    </w:p>
    <w:p>
      <w:r>
        <w:t xml:space="preserve">ei</w:t>
      </w:r>
    </w:p>
    <w:p>
      <w:r>
        <w:rPr>
          <w:b/>
        </w:rPr>
        <w:t xml:space="preserve">Esimerkki 8.5255</w:t>
      </w:r>
    </w:p>
    <w:p>
      <w:r>
        <w:t xml:space="preserve">Kehotus: Täällä Shark Tankissa on herra Timmons. Mikä on etunimenne, herra Timmons?  Vastaus: Timmy Timmons: Timmons: Joo, olen niin yksinäinen.</w:t>
      </w:r>
    </w:p>
    <w:p>
      <w:r>
        <w:rPr>
          <w:b/>
        </w:rPr>
        <w:t xml:space="preserve">Tulos</w:t>
      </w:r>
    </w:p>
    <w:p>
      <w:r>
        <w:t xml:space="preserve">ei</w:t>
      </w:r>
    </w:p>
    <w:p>
      <w:r>
        <w:rPr>
          <w:b/>
        </w:rPr>
        <w:t xml:space="preserve">Esimerkki 8.5256</w:t>
      </w:r>
    </w:p>
    <w:p>
      <w:r>
        <w:t xml:space="preserve">Kehotus: Ei minulla ole mitään menossa tänä iltana.  Vastaus: Meillä ei myöskään ole. Tiedämme vain, että ne ovat painavia laatikoita, jotka on siirrettävä täältä tuonne.</w:t>
      </w:r>
    </w:p>
    <w:p>
      <w:r>
        <w:rPr>
          <w:b/>
        </w:rPr>
        <w:t xml:space="preserve">Tulos</w:t>
      </w:r>
    </w:p>
    <w:p>
      <w:r>
        <w:t xml:space="preserve">ei</w:t>
      </w:r>
    </w:p>
    <w:p>
      <w:r>
        <w:rPr>
          <w:b/>
        </w:rPr>
        <w:t xml:space="preserve">Esimerkki 8.5257</w:t>
      </w:r>
    </w:p>
    <w:p>
      <w:r>
        <w:t xml:space="preserve">Kehotus: Te puhuitte todella pitkään.  Vastaus: Tiedän, poika.  Kuule, sinun on aika tietää isäsi työstä.</w:t>
      </w:r>
    </w:p>
    <w:p>
      <w:r>
        <w:rPr>
          <w:b/>
        </w:rPr>
        <w:t xml:space="preserve">Tulos</w:t>
      </w:r>
    </w:p>
    <w:p>
      <w:r>
        <w:t xml:space="preserve">ei</w:t>
      </w:r>
    </w:p>
    <w:p>
      <w:r>
        <w:rPr>
          <w:b/>
        </w:rPr>
        <w:t xml:space="preserve">Esimerkki 8.5258</w:t>
      </w:r>
    </w:p>
    <w:p>
      <w:r>
        <w:t xml:space="preserve">Kehotus: Toivottavasti en pilannut ilmaa tällä kertaa.  Vastaus: Se on kauheaa, mutta pikkutyttö, et voi olla vahtimestarin kaapissa.</w:t>
      </w:r>
    </w:p>
    <w:p>
      <w:r>
        <w:rPr>
          <w:b/>
        </w:rPr>
        <w:t xml:space="preserve">Tulos</w:t>
      </w:r>
    </w:p>
    <w:p>
      <w:r>
        <w:t xml:space="preserve">ei</w:t>
      </w:r>
    </w:p>
    <w:p>
      <w:r>
        <w:rPr>
          <w:b/>
        </w:rPr>
        <w:t xml:space="preserve">Esimerkki 8.5259</w:t>
      </w:r>
    </w:p>
    <w:p>
      <w:r>
        <w:t xml:space="preserve">Kehotus: En tiedä, miksi myös etuoven täytyy olla niin pieni.  Vastaus: Luuletko, etten voi olla asianajaja, koska olen nainen?</w:t>
      </w:r>
    </w:p>
    <w:p>
      <w:r>
        <w:rPr>
          <w:b/>
        </w:rPr>
        <w:t xml:space="preserve">Tulos</w:t>
      </w:r>
    </w:p>
    <w:p>
      <w:r>
        <w:t xml:space="preserve">ei</w:t>
      </w:r>
    </w:p>
    <w:p>
      <w:r>
        <w:rPr>
          <w:b/>
        </w:rPr>
        <w:t xml:space="preserve">Esimerkki 8.5260</w:t>
      </w:r>
    </w:p>
    <w:p>
      <w:r>
        <w:t xml:space="preserve">Kehotus: Timantti on siis kassakaapissa, mutta sitten piilotit sen myös kassakaapissa olevan maljakon alle?  Vastaus: Voi olla, että se on piilotettu..: Se ei ole väärin, mutta se on oikeastaan vain sanomalehti, koska ihmiset lukevat sitä. Mutta ymmärrän kyllä, miksi menette pimeäksi tänä trauman aikana.</w:t>
      </w:r>
    </w:p>
    <w:p>
      <w:r>
        <w:rPr>
          <w:b/>
        </w:rPr>
        <w:t xml:space="preserve">Tulos</w:t>
      </w:r>
    </w:p>
    <w:p>
      <w:r>
        <w:t xml:space="preserve">ei</w:t>
      </w:r>
    </w:p>
    <w:p>
      <w:r>
        <w:rPr>
          <w:b/>
        </w:rPr>
        <w:t xml:space="preserve">Esimerkki 8.5261</w:t>
      </w:r>
    </w:p>
    <w:p>
      <w:r>
        <w:t xml:space="preserve">Kehotus: Tämä työ on puutarhanhoitoa? Kuten kasvit ja muuta paskaa?  Vastaus: Aivan. Jos sinulla on hieno takki, mainostat periaatteessa, että se on hieno takki ja että sinä luultavasti haluat sen.</w:t>
      </w:r>
    </w:p>
    <w:p>
      <w:r>
        <w:rPr>
          <w:b/>
        </w:rPr>
        <w:t xml:space="preserve">Tulos</w:t>
      </w:r>
    </w:p>
    <w:p>
      <w:r>
        <w:t xml:space="preserve">ei</w:t>
      </w:r>
    </w:p>
    <w:p>
      <w:r>
        <w:rPr>
          <w:b/>
        </w:rPr>
        <w:t xml:space="preserve">Esimerkki 8.5262</w:t>
      </w:r>
    </w:p>
    <w:p>
      <w:r>
        <w:t xml:space="preserve">Kehotus: Minulla on villapaitani päällä. Olen melkein valmis menemään jättiläisten jälleennäkemiseen. En halua mennä, Colonial. En halua mennä.  Vastaus: Hienoa, että täällä on Starbucks. Olen ollut eksyksissä, ja Starbucks tässä sokkelossa on hienoa. Voit vain kirjoittaa kahvia. Nimeni on kahvi kupin vuoksi.</w:t>
      </w:r>
    </w:p>
    <w:p>
      <w:r>
        <w:rPr>
          <w:b/>
        </w:rPr>
        <w:t xml:space="preserve">Tulos</w:t>
      </w:r>
    </w:p>
    <w:p>
      <w:r>
        <w:t xml:space="preserve">ei</w:t>
      </w:r>
    </w:p>
    <w:p>
      <w:r>
        <w:rPr>
          <w:b/>
        </w:rPr>
        <w:t xml:space="preserve">Esimerkki 8.5263</w:t>
      </w:r>
    </w:p>
    <w:p>
      <w:r>
        <w:t xml:space="preserve">Kehotus: He kiersivät koko ajan koko aluetta, kaikkia eri puistoja. Kun he palasivat, sytytin heidän hiuksensa tuleen.  Vastaus: Joo, haluaisin kietoa sen koko pääni ympärille, koska tämä paikka haisee.</w:t>
      </w:r>
    </w:p>
    <w:p>
      <w:r>
        <w:rPr>
          <w:b/>
        </w:rPr>
        <w:t xml:space="preserve">Tulos</w:t>
      </w:r>
    </w:p>
    <w:p>
      <w:r>
        <w:t xml:space="preserve">ei</w:t>
      </w:r>
    </w:p>
    <w:p>
      <w:r>
        <w:rPr>
          <w:b/>
        </w:rPr>
        <w:t xml:space="preserve">Esimerkki 8.5264</w:t>
      </w:r>
    </w:p>
    <w:p>
      <w:r>
        <w:t xml:space="preserve">Kehotus: Mitä siellä takana tapahtuu? Siellä on melkoinen hälinä, Randy. Pitäisikö sinun tutkia tätä.  Vastaus: Hyvä on, mutta emme lakkaa puhumasta siitä, miten loistava olet.</w:t>
      </w:r>
    </w:p>
    <w:p>
      <w:r>
        <w:rPr>
          <w:b/>
        </w:rPr>
        <w:t xml:space="preserve">Tulos</w:t>
      </w:r>
    </w:p>
    <w:p>
      <w:r>
        <w:t xml:space="preserve">ei</w:t>
      </w:r>
    </w:p>
    <w:p>
      <w:r>
        <w:rPr>
          <w:b/>
        </w:rPr>
        <w:t xml:space="preserve">Esimerkki 8.5265</w:t>
      </w:r>
    </w:p>
    <w:p>
      <w:r>
        <w:t xml:space="preserve">Kehotus: Tämä on vain luonnolliset hiukseni, jotka ovat vuosien öljyn ja hien peitossa.  Siitä on tullut jonkinlainen karvapeite.  Vastaus: En tiedä.  Nautin ruoanlaitosta aika paljon, mutta valmistatko aina ruokaa purkista?</w:t>
      </w:r>
    </w:p>
    <w:p>
      <w:r>
        <w:rPr>
          <w:b/>
        </w:rPr>
        <w:t xml:space="preserve">Tulos</w:t>
      </w:r>
    </w:p>
    <w:p>
      <w:r>
        <w:t xml:space="preserve">ei</w:t>
      </w:r>
    </w:p>
    <w:p>
      <w:r>
        <w:rPr>
          <w:b/>
        </w:rPr>
        <w:t xml:space="preserve">Esimerkki 8.5266</w:t>
      </w:r>
    </w:p>
    <w:p>
      <w:r>
        <w:t xml:space="preserve">Kehotus: Näyttää siltä, että jengi on täällä, siistiä. Mutta yksi henkilö puuttuu vielä. Donna. Muistatko Donnan? Kuulin, että hän putosi Grand Canyoniin.  Vastaus: Donna: Miten teet ruokaa vain bussin tarjotinpöydällä?</w:t>
      </w:r>
    </w:p>
    <w:p>
      <w:r>
        <w:rPr>
          <w:b/>
        </w:rPr>
        <w:t xml:space="preserve">Tulos</w:t>
      </w:r>
    </w:p>
    <w:p>
      <w:r>
        <w:t xml:space="preserve">ei</w:t>
      </w:r>
    </w:p>
    <w:p>
      <w:r>
        <w:rPr>
          <w:b/>
        </w:rPr>
        <w:t xml:space="preserve">Esimerkki 8.5267</w:t>
      </w:r>
    </w:p>
    <w:p>
      <w:r>
        <w:t xml:space="preserve">Kehotus: Se on hyvin pölyinen, hylätty nukketeatteri. Jossa on hyvin pitkiä pölymolekyylejä. Molekyylit ovat noin kuusi jalkaa tai jotain.  Vastaus: Kukaan ei näe sinua, mutta kiitos, että kerrot.</w:t>
      </w:r>
    </w:p>
    <w:p>
      <w:r>
        <w:rPr>
          <w:b/>
        </w:rPr>
        <w:t xml:space="preserve">Tulos</w:t>
      </w:r>
    </w:p>
    <w:p>
      <w:r>
        <w:t xml:space="preserve">ei</w:t>
      </w:r>
    </w:p>
    <w:p>
      <w:r>
        <w:rPr>
          <w:b/>
        </w:rPr>
        <w:t xml:space="preserve">Esimerkki 8.5268</w:t>
      </w:r>
    </w:p>
    <w:p>
      <w:r>
        <w:t xml:space="preserve">Kehotus: Arlene, sinun on tultava kotiin. Minulla on ikävä sinua.  Vastaus: "Arlene! VASTAA: OKEI. No, taidamme kaikki istua koirien kanssa täällä ja muodostaa sinulle yleisön.</w:t>
      </w:r>
    </w:p>
    <w:p>
      <w:r>
        <w:rPr>
          <w:b/>
        </w:rPr>
        <w:t xml:space="preserve">Tulos</w:t>
      </w:r>
    </w:p>
    <w:p>
      <w:r>
        <w:t xml:space="preserve">ei</w:t>
      </w:r>
    </w:p>
    <w:p>
      <w:r>
        <w:rPr>
          <w:b/>
        </w:rPr>
        <w:t xml:space="preserve">Esimerkki 8.5269</w:t>
      </w:r>
    </w:p>
    <w:p>
      <w:r>
        <w:t xml:space="preserve">Kehotus: Hitaasti, hitaasti, menen juomalähteelle, OK? Minun on täytettävä tämä tilaus.  Vastaus: Joo, luulisin niin. En edes ajatellut sitä sillä tavalla. Säännöt ovat sääntöjä.</w:t>
      </w:r>
    </w:p>
    <w:p>
      <w:r>
        <w:rPr>
          <w:b/>
        </w:rPr>
        <w:t xml:space="preserve">Tulos</w:t>
      </w:r>
    </w:p>
    <w:p>
      <w:r>
        <w:t xml:space="preserve">ei</w:t>
      </w:r>
    </w:p>
    <w:p>
      <w:r>
        <w:rPr>
          <w:b/>
        </w:rPr>
        <w:t xml:space="preserve">Esimerkki 8.5270</w:t>
      </w:r>
    </w:p>
    <w:p>
      <w:r>
        <w:t xml:space="preserve">Kehotus: Filmikameroiden käyttö on osa kilpailua. On oltava kuvia, jotka on kehitettävä.  Vastaus: Jäätelökauppa. Teen vain ehdotuksen, mutta se on juuri tarpeeksi iso.</w:t>
      </w:r>
    </w:p>
    <w:p>
      <w:r>
        <w:rPr>
          <w:b/>
        </w:rPr>
        <w:t xml:space="preserve">Tulos</w:t>
      </w:r>
    </w:p>
    <w:p>
      <w:r>
        <w:t xml:space="preserve">ei</w:t>
      </w:r>
    </w:p>
    <w:p>
      <w:r>
        <w:rPr>
          <w:b/>
        </w:rPr>
        <w:t xml:space="preserve">Esimerkki 8.5271</w:t>
      </w:r>
    </w:p>
    <w:p>
      <w:r>
        <w:t xml:space="preserve">Kehotus: Katsot minua niin kuin minua ei ole katsottu vähään aikaan.  Vastaus: Nimeni on rottakäärmemies, mutta voit kutsua minua Tediksi.</w:t>
      </w:r>
    </w:p>
    <w:p>
      <w:r>
        <w:rPr>
          <w:b/>
        </w:rPr>
        <w:t xml:space="preserve">Tulos</w:t>
      </w:r>
    </w:p>
    <w:p>
      <w:r>
        <w:t xml:space="preserve">ei</w:t>
      </w:r>
    </w:p>
    <w:p>
      <w:r>
        <w:rPr>
          <w:b/>
        </w:rPr>
        <w:t xml:space="preserve">Esimerkki 8.5272</w:t>
      </w:r>
    </w:p>
    <w:p>
      <w:r>
        <w:t xml:space="preserve">Kehotus: Noilla ihmisillä on 6000 dollarin liput tuolla. Jos keksimme keinon päästä heidän huoneeseensa, - En sano satuttaakseni ketään, mutta en myöskään sano sitä.  Vastaus: Luulin, että valas, jonka sisällä olemme jumissa, puhaltaa vettä reiän läpi.</w:t>
      </w:r>
    </w:p>
    <w:p>
      <w:r>
        <w:rPr>
          <w:b/>
        </w:rPr>
        <w:t xml:space="preserve">Tulos</w:t>
      </w:r>
    </w:p>
    <w:p>
      <w:r>
        <w:t xml:space="preserve">ei</w:t>
      </w:r>
    </w:p>
    <w:p>
      <w:r>
        <w:rPr>
          <w:b/>
        </w:rPr>
        <w:t xml:space="preserve">Esimerkki 8.5273</w:t>
      </w:r>
    </w:p>
    <w:p>
      <w:r>
        <w:t xml:space="preserve">Kehotus: Tervetuloa miljonäärin kartanoon.  Vastaus: Jos tuo heisimato suoriutuu hyvin, saatte itsellenne hotdog-kojun tivolissani.</w:t>
      </w:r>
    </w:p>
    <w:p>
      <w:r>
        <w:rPr>
          <w:b/>
        </w:rPr>
        <w:t xml:space="preserve">Tulos</w:t>
      </w:r>
    </w:p>
    <w:p>
      <w:r>
        <w:t xml:space="preserve">ei</w:t>
      </w:r>
    </w:p>
    <w:p>
      <w:r>
        <w:rPr>
          <w:b/>
        </w:rPr>
        <w:t xml:space="preserve">Esimerkki 8.5274</w:t>
      </w:r>
    </w:p>
    <w:p>
      <w:r>
        <w:t xml:space="preserve">Kehotus: Tuo näyttää aivan toiselta paholaiselta.  Vastaus: Otan vain päiväunet, otan vain päiväunet.</w:t>
      </w:r>
    </w:p>
    <w:p>
      <w:r>
        <w:rPr>
          <w:b/>
        </w:rPr>
        <w:t xml:space="preserve">Tulos</w:t>
      </w:r>
    </w:p>
    <w:p>
      <w:r>
        <w:t xml:space="preserve">ei</w:t>
      </w:r>
    </w:p>
    <w:p>
      <w:r>
        <w:rPr>
          <w:b/>
        </w:rPr>
        <w:t xml:space="preserve">Esimerkki 8.5275</w:t>
      </w:r>
    </w:p>
    <w:p>
      <w:r>
        <w:t xml:space="preserve">Kehotus: Kaikki eivät tiedä, että 15 vuotta pidetään snorkkelin vuosipäivänä.  Vastaus: Se on totta. Näin se toimii. Vakuutat jollekin, että jokin on kuollut, ja sitten otat sen.</w:t>
      </w:r>
    </w:p>
    <w:p>
      <w:r>
        <w:rPr>
          <w:b/>
        </w:rPr>
        <w:t xml:space="preserve">Tulos</w:t>
      </w:r>
    </w:p>
    <w:p>
      <w:r>
        <w:t xml:space="preserve">ei</w:t>
      </w:r>
    </w:p>
    <w:p>
      <w:r>
        <w:rPr>
          <w:b/>
        </w:rPr>
        <w:t xml:space="preserve">Esimerkki 8.5276</w:t>
      </w:r>
    </w:p>
    <w:p>
      <w:r>
        <w:t xml:space="preserve">Kehotus: Se on kevään ensimmäinen viikko ja ilmassa on niin paljon hilseilyä. Eikö sitä ole kaikkialla?  Vastaus: Joka viikko, Gladys. Teet tämän joka viikko.</w:t>
      </w:r>
    </w:p>
    <w:p>
      <w:r>
        <w:rPr>
          <w:b/>
        </w:rPr>
        <w:t xml:space="preserve">Tulos</w:t>
      </w:r>
    </w:p>
    <w:p>
      <w:r>
        <w:t xml:space="preserve">ei</w:t>
      </w:r>
    </w:p>
    <w:p>
      <w:r>
        <w:rPr>
          <w:b/>
        </w:rPr>
        <w:t xml:space="preserve">Esimerkki 8.5277</w:t>
      </w:r>
    </w:p>
    <w:p>
      <w:r>
        <w:t xml:space="preserve">Kehotus: Hymysi on kaunis.  Vastaus: Olen vain mies, jolla on vessan avaimet ja ilkeät kädet. En tarkoita pahaa.</w:t>
      </w:r>
    </w:p>
    <w:p>
      <w:r>
        <w:rPr>
          <w:b/>
        </w:rPr>
        <w:t xml:space="preserve">Tulos</w:t>
      </w:r>
    </w:p>
    <w:p>
      <w:r>
        <w:t xml:space="preserve">ei</w:t>
      </w:r>
    </w:p>
    <w:p>
      <w:r>
        <w:rPr>
          <w:b/>
        </w:rPr>
        <w:t xml:space="preserve">Esimerkki 8.5278</w:t>
      </w:r>
    </w:p>
    <w:p>
      <w:r>
        <w:t xml:space="preserve">Kehotus: Voimmeko jättää yhden tuulettimen päälle? Täällä on kiehuvan kuuma.  Vastaus: Söin niitä kolmen pullon edestä. Se oli uusi maku, jota en ollut kokeillut aiemmin.</w:t>
      </w:r>
    </w:p>
    <w:p>
      <w:r>
        <w:rPr>
          <w:b/>
        </w:rPr>
        <w:t xml:space="preserve">Tulos</w:t>
      </w:r>
    </w:p>
    <w:p>
      <w:r>
        <w:t xml:space="preserve">ei</w:t>
      </w:r>
    </w:p>
    <w:p>
      <w:r>
        <w:rPr>
          <w:b/>
        </w:rPr>
        <w:t xml:space="preserve">Esimerkki 8.5279</w:t>
      </w:r>
    </w:p>
    <w:p>
      <w:r>
        <w:t xml:space="preserve">Kehotus: Menkää huoneeseen, te kaksi. Minä vain sanon.  Vastaus: Tarkoitatko tuota ryppyotsaista möykkyä, joka vinkuu?</w:t>
      </w:r>
    </w:p>
    <w:p>
      <w:r>
        <w:rPr>
          <w:b/>
        </w:rPr>
        <w:t xml:space="preserve">Tulos</w:t>
      </w:r>
    </w:p>
    <w:p>
      <w:r>
        <w:t xml:space="preserve">ei</w:t>
      </w:r>
    </w:p>
    <w:p>
      <w:r>
        <w:rPr>
          <w:b/>
        </w:rPr>
        <w:t xml:space="preserve">Esimerkki 8.5280</w:t>
      </w:r>
    </w:p>
    <w:p>
      <w:r>
        <w:t xml:space="preserve">Kehotus: Meidän on keskusteltava lasten kanssa.  Vastaus: Tarkoitan, että se näyttää tyhjältä vain siksi, että me olemme ainoat täällä. Tiedätkö, se on hassua, että Sizzler laittoi kaikki pennoset ja kolikot, jotka heillä oli jäljellä talouden romahdettua vuonna 2018.</w:t>
      </w:r>
    </w:p>
    <w:p>
      <w:r>
        <w:rPr>
          <w:b/>
        </w:rPr>
        <w:t xml:space="preserve">Tulos</w:t>
      </w:r>
    </w:p>
    <w:p>
      <w:r>
        <w:t xml:space="preserve">ei</w:t>
      </w:r>
    </w:p>
    <w:p>
      <w:r>
        <w:rPr>
          <w:b/>
        </w:rPr>
        <w:t xml:space="preserve">Esimerkki 8.5281</w:t>
      </w:r>
    </w:p>
    <w:p>
      <w:r>
        <w:t xml:space="preserve">Kehotus: Katsokaa tuota outoa koksinutta kalaa. Ottakaa joku se kiinni.  Vastaus: Vastaus: Sinun ei olisi pitänyt sanoa sitä hänelle.</w:t>
      </w:r>
    </w:p>
    <w:p>
      <w:r>
        <w:rPr>
          <w:b/>
        </w:rPr>
        <w:t xml:space="preserve">Tulos</w:t>
      </w:r>
    </w:p>
    <w:p>
      <w:r>
        <w:t xml:space="preserve">ei</w:t>
      </w:r>
    </w:p>
    <w:p>
      <w:r>
        <w:rPr>
          <w:b/>
        </w:rPr>
        <w:t xml:space="preserve">Esimerkki 8.5282</w:t>
      </w:r>
    </w:p>
    <w:p>
      <w:r>
        <w:t xml:space="preserve">Kehotus: OK. John, sanot tuota usein. Oletko varma, ettei vaimosi avaa leipomoa?  Vastaus: "En ole varma, että hän ei ole leipomossa: Joo. Tiesitkö, että pöydässä on pienet avaimet? Voit lukita tavaroita pöydällesi pienillä avaimilla.</w:t>
      </w:r>
    </w:p>
    <w:p>
      <w:r>
        <w:rPr>
          <w:b/>
        </w:rPr>
        <w:t xml:space="preserve">Tulos</w:t>
      </w:r>
    </w:p>
    <w:p>
      <w:r>
        <w:t xml:space="preserve">ei</w:t>
      </w:r>
    </w:p>
    <w:p>
      <w:r>
        <w:rPr>
          <w:b/>
        </w:rPr>
        <w:t xml:space="preserve">Esimerkki 8.5283</w:t>
      </w:r>
    </w:p>
    <w:p>
      <w:r>
        <w:t xml:space="preserve">Kehotus: Toivon, että kaikki lopettaisivat etenemisen meitä kohti ja pakottaisivat meidät seinää vasten.  Vastaus: Okei, mutta haluan kaikkien tietävän, että te haisette, minä olen mahtava. Minä olen Arthur. Historia tuomitsee minut oikealla tavalla.</w:t>
      </w:r>
    </w:p>
    <w:p>
      <w:r>
        <w:rPr>
          <w:b/>
        </w:rPr>
        <w:t xml:space="preserve">Tulos</w:t>
      </w:r>
    </w:p>
    <w:p>
      <w:r>
        <w:t xml:space="preserve">ei</w:t>
      </w:r>
    </w:p>
    <w:p>
      <w:r>
        <w:rPr>
          <w:b/>
        </w:rPr>
        <w:t xml:space="preserve">Esimerkki 8.5284</w:t>
      </w:r>
    </w:p>
    <w:p>
      <w:r>
        <w:t xml:space="preserve">Kehotus: Meillä on paljon tarinoita äidistämme. On tarina siitä, kun häneltä loppui bensa ja hän työnsi auton mäkeä ylös.  Vastaus: Kyllä, olen tullut yrittämään rakentaa tukkipuita ja aloittamaan myös jotain, jonka poimin Ranskassa - jonka ranskalaiset keksivät - nimeltä karaoke.</w:t>
      </w:r>
    </w:p>
    <w:p>
      <w:r>
        <w:rPr>
          <w:b/>
        </w:rPr>
        <w:t xml:space="preserve">Tulos</w:t>
      </w:r>
    </w:p>
    <w:p>
      <w:r>
        <w:t xml:space="preserve">ei</w:t>
      </w:r>
    </w:p>
    <w:p>
      <w:r>
        <w:rPr>
          <w:b/>
        </w:rPr>
        <w:t xml:space="preserve">Esimerkki 8.5285</w:t>
      </w:r>
    </w:p>
    <w:p>
      <w:r>
        <w:t xml:space="preserve">Kehotus: Onko jotain, mitä minun pitäisi tehdä auttaakseni Donaldin löytämisessä?  Vastaus: Voin auttaa Donaldin löytämisessä: Kiitos. Se on tehty samanlaisesta kivestä.</w:t>
      </w:r>
    </w:p>
    <w:p>
      <w:r>
        <w:rPr>
          <w:b/>
        </w:rPr>
        <w:t xml:space="preserve">Tulos</w:t>
      </w:r>
    </w:p>
    <w:p>
      <w:r>
        <w:t xml:space="preserve">ei</w:t>
      </w:r>
    </w:p>
    <w:p>
      <w:r>
        <w:rPr>
          <w:b/>
        </w:rPr>
        <w:t xml:space="preserve">Esimerkki 8.5286</w:t>
      </w:r>
    </w:p>
    <w:p>
      <w:r>
        <w:t xml:space="preserve">Kehotus: Aistin passiivista aggressiivisuutta.  Vastaus: Selvä. Tarjoan sinulle voileivän ennen kuin lähdet.</w:t>
      </w:r>
    </w:p>
    <w:p>
      <w:r>
        <w:rPr>
          <w:b/>
        </w:rPr>
        <w:t xml:space="preserve">Tulos</w:t>
      </w:r>
    </w:p>
    <w:p>
      <w:r>
        <w:t xml:space="preserve">ei</w:t>
      </w:r>
    </w:p>
    <w:p>
      <w:r>
        <w:rPr>
          <w:b/>
        </w:rPr>
        <w:t xml:space="preserve">Esimerkki 8.5287</w:t>
      </w:r>
    </w:p>
    <w:p>
      <w:r>
        <w:t xml:space="preserve">Kehotus: Kerro tällä kertaa totuus elämästäsi.  Vastaa: Se ei ole niin iso vene. Voimme puhua, kun olet ratissa.</w:t>
      </w:r>
    </w:p>
    <w:p>
      <w:r>
        <w:rPr>
          <w:b/>
        </w:rPr>
        <w:t xml:space="preserve">Tulos</w:t>
      </w:r>
    </w:p>
    <w:p>
      <w:r>
        <w:t xml:space="preserve">ei</w:t>
      </w:r>
    </w:p>
    <w:p>
      <w:r>
        <w:rPr>
          <w:b/>
        </w:rPr>
        <w:t xml:space="preserve">Esimerkki 8.5288</w:t>
      </w:r>
    </w:p>
    <w:p>
      <w:r>
        <w:t xml:space="preserve">Kehotus: Jos pidät monogrammien hankkimisesta, ehkä haluat vilkaista taivasmaililuetteloani: No, jos pidät monogrammien hankkimisesta, ehkä haluat vilkaista taivasmaililuetteloani.  Vastaus: Se on klassinen tarina. Kuulen tuota tekosyytä koko päivän.</w:t>
      </w:r>
    </w:p>
    <w:p>
      <w:r>
        <w:rPr>
          <w:b/>
        </w:rPr>
        <w:t xml:space="preserve">Tulos</w:t>
      </w:r>
    </w:p>
    <w:p>
      <w:r>
        <w:t xml:space="preserve">ei</w:t>
      </w:r>
    </w:p>
    <w:p>
      <w:r>
        <w:rPr>
          <w:b/>
        </w:rPr>
        <w:t xml:space="preserve">Esimerkki 8.5289</w:t>
      </w:r>
    </w:p>
    <w:p>
      <w:r>
        <w:t xml:space="preserve">Kehotus: Katsotaanpa, sinä olet fawn, eikö niin?  Vastaus: Se ei enää toimita sinne, missä olen nyt.</w:t>
      </w:r>
    </w:p>
    <w:p>
      <w:r>
        <w:rPr>
          <w:b/>
        </w:rPr>
        <w:t xml:space="preserve">Tulos</w:t>
      </w:r>
    </w:p>
    <w:p>
      <w:r>
        <w:t xml:space="preserve">ei</w:t>
      </w:r>
    </w:p>
    <w:p>
      <w:r>
        <w:rPr>
          <w:b/>
        </w:rPr>
        <w:t xml:space="preserve">Esimerkki 8.5290</w:t>
      </w:r>
    </w:p>
    <w:p>
      <w:r>
        <w:t xml:space="preserve">Kehotus: Äiti, miksi kutsut isää "sir"?  Vastaus: "Miksi sanot "sir"? Voi ei! Äitini on tuossa kyydissä! Se putoaa!</w:t>
      </w:r>
    </w:p>
    <w:p>
      <w:r>
        <w:rPr>
          <w:b/>
        </w:rPr>
        <w:t xml:space="preserve">Tulos</w:t>
      </w:r>
    </w:p>
    <w:p>
      <w:r>
        <w:t xml:space="preserve">ei</w:t>
      </w:r>
    </w:p>
    <w:p>
      <w:r>
        <w:rPr>
          <w:b/>
        </w:rPr>
        <w:t xml:space="preserve">Esimerkki 8.5291</w:t>
      </w:r>
    </w:p>
    <w:p>
      <w:r>
        <w:t xml:space="preserve">Kehotus: Lopeta yrittäminen elämääni. Sanoinhan, että olen täällä, koska meidän on oltava täällä.  Vastaus: Niin minäkin. Laitan sen siis aikatauluun. Lounaan jälkeen me rakastelemme.</w:t>
      </w:r>
    </w:p>
    <w:p>
      <w:r>
        <w:rPr>
          <w:b/>
        </w:rPr>
        <w:t xml:space="preserve">Tulos</w:t>
      </w:r>
    </w:p>
    <w:p>
      <w:r>
        <w:t xml:space="preserve">ei</w:t>
      </w:r>
    </w:p>
    <w:p>
      <w:r>
        <w:rPr>
          <w:b/>
        </w:rPr>
        <w:t xml:space="preserve">Esimerkki 8.5292</w:t>
      </w:r>
    </w:p>
    <w:p>
      <w:r>
        <w:t xml:space="preserve">Kehotus: Tulen juuri salaperäisestä kammiosta, jossa näin vain kasoittain tuhkaa ja kenkiä. Mitä se voi tarkoittaa?  Vastaus: Minä tiedän. Minulla on isoisäni kynä. Hän taisteli sodassa sen puolesta.</w:t>
      </w:r>
    </w:p>
    <w:p>
      <w:r>
        <w:rPr>
          <w:b/>
        </w:rPr>
        <w:t xml:space="preserve">Tulos</w:t>
      </w:r>
    </w:p>
    <w:p>
      <w:r>
        <w:t xml:space="preserve">ei</w:t>
      </w:r>
    </w:p>
    <w:p>
      <w:r>
        <w:rPr>
          <w:b/>
        </w:rPr>
        <w:t xml:space="preserve">Esimerkki 8.5293</w:t>
      </w:r>
    </w:p>
    <w:p>
      <w:r>
        <w:t xml:space="preserve">Kehotus: Vau, tämäkö on uusi vesipuistosi? Tämä on hieno. Mistä saitte kaiken veden?  Vastaus: "Mistä saitte vettä? Sinun pitäisi nähdä Grizzly River Run. Se näyttää juuri nyt tyhjältä koiran kulholta. Kävin siinä kahdesti. Tämä paita on hieno.</w:t>
      </w:r>
    </w:p>
    <w:p>
      <w:r>
        <w:rPr>
          <w:b/>
        </w:rPr>
        <w:t xml:space="preserve">Tulos</w:t>
      </w:r>
    </w:p>
    <w:p>
      <w:r>
        <w:t xml:space="preserve">ei</w:t>
      </w:r>
    </w:p>
    <w:p>
      <w:r>
        <w:rPr>
          <w:b/>
        </w:rPr>
        <w:t xml:space="preserve">Esimerkki 8.5294</w:t>
      </w:r>
    </w:p>
    <w:p>
      <w:r>
        <w:t xml:space="preserve">Kehotus: Ikkunasta näen yhden herrasmiehen. Hän on hyvin hienon näköinen kaveri. Hän näyttää olevan tulossa auttamaan. Onko hän yksi miehistänne?  Vastaus: Onko hän teidän miehenne? Voi, kiitos. Minulle on sanottu, että minulla on tuollaiset kasvot.</w:t>
      </w:r>
    </w:p>
    <w:p>
      <w:r>
        <w:rPr>
          <w:b/>
        </w:rPr>
        <w:t xml:space="preserve">Tulos</w:t>
      </w:r>
    </w:p>
    <w:p>
      <w:r>
        <w:t xml:space="preserve">ei</w:t>
      </w:r>
    </w:p>
    <w:p>
      <w:r>
        <w:rPr>
          <w:b/>
        </w:rPr>
        <w:t xml:space="preserve">Esimerkki 8.5295</w:t>
      </w:r>
    </w:p>
    <w:p>
      <w:r>
        <w:t xml:space="preserve">Kehotus: Avaisimme oven, mutta siinä on aikalukko, eikä se aukea ennen maanantaiaamua kello 8.00.  Vastaus: Voi joo, siitä tulee hauskaa teinien tanssiaisissa. Minäkin odotan sitä innolla. Sinä tulet olemaan ainoa treffikumppanini. En todellakaan tule paikalle toisen nuoren naisen kanssa. Vain me kaksi tanssimme koko illan.</w:t>
      </w:r>
    </w:p>
    <w:p>
      <w:r>
        <w:rPr>
          <w:b/>
        </w:rPr>
        <w:t xml:space="preserve">Tulos</w:t>
      </w:r>
    </w:p>
    <w:p>
      <w:r>
        <w:t xml:space="preserve">ei</w:t>
      </w:r>
    </w:p>
    <w:p>
      <w:r>
        <w:rPr>
          <w:b/>
        </w:rPr>
        <w:t xml:space="preserve">Esimerkki 8.5296</w:t>
      </w:r>
    </w:p>
    <w:p>
      <w:r>
        <w:t xml:space="preserve">Kehotus: Fred, lähetämme sinut Kansasiin. Teeskentelet olevasi kansasialainen.  Vastaa: Joo. Olemme kuitenkin vähän tekopyhiä, koska meillä on se toinen kauhea salaisuus.</w:t>
      </w:r>
    </w:p>
    <w:p>
      <w:r>
        <w:rPr>
          <w:b/>
        </w:rPr>
        <w:t xml:space="preserve">Tulos</w:t>
      </w:r>
    </w:p>
    <w:p>
      <w:r>
        <w:t xml:space="preserve">ei</w:t>
      </w:r>
    </w:p>
    <w:p>
      <w:r>
        <w:rPr>
          <w:b/>
        </w:rPr>
        <w:t xml:space="preserve">Esimerkki 8.5297</w:t>
      </w:r>
    </w:p>
    <w:p>
      <w:r>
        <w:t xml:space="preserve">Kehotus: Et ole vielä päättänyt, oletko tämän eläinkaupan johtaja vai et. Oletko sinä nyt johtaja?  Vastaus: Oletko johtaja? Tiedätkö mitä? Clairesilla oli alennusmyynti. Sain tämän ilmaiseksi, kun lävistin korvani neljännen kerran.</w:t>
      </w:r>
    </w:p>
    <w:p>
      <w:r>
        <w:rPr>
          <w:b/>
        </w:rPr>
        <w:t xml:space="preserve">Tulos</w:t>
      </w:r>
    </w:p>
    <w:p>
      <w:r>
        <w:t xml:space="preserve">ei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docId:252AF21930077C2A184EBF02EB10BAAB</keywords>
  <dc:description>generated by python-docx</dc:description>
  <lastModifiedBy/>
  <revision>1</revision>
  <dcterms:created xsi:type="dcterms:W3CDTF">2013-12-23T23:15:00.0000000Z</dcterms:created>
  <dcterms:modified xsi:type="dcterms:W3CDTF">2013-12-23T23:15:00.0000000Z</dcterms:modified>
  <category/>
</coreProperties>
</file>