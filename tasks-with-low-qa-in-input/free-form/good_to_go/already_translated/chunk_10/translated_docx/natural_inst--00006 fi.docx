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6.205</w:t>
      </w:r>
    </w:p>
    <w:p>
      <w:r>
        <w:t xml:space="preserve">Juomaveden suojelua koskeva laki - Muutetaan juomaveden turvallisuutta koskevaa lakia siten, että ympäristönsuojeluvirasto (EPA) ohjataan kehittämään ja toimittamaan kongressille strateginen suunnitelma yleisten vesilaitosten tarjoaman juomaveden sisältämiin syanotoksiineihin liittyvien riskien arvioimiseksi ja hallitsemiseksi. (Syanotoksiinit ovat luonnossa esiintyviä toksiineja, joita syanobakteerit eli sinilevät tuottavat.) Suunnitelman on sisällettävä toimenpiteet ja aikataulut, joilla pyritään:  arvioidaan syanotoksiinien saastuttaman juomaveden aiheuttama riski ihmisten terveydelle; laaditaan, julkaistaan ja päivitetään kattava luettelo ihmisten terveydelle haitallisista syanotoksiineista; laaditaan yhteenveto syanotoksiinien tunnetuista haitallisista vaikutuksista ihmisten terveyteen ja tekijöistä, jotka saavat syanobakteerit kasvamaan nopeasti ja tuottamaan toksiineja; määritetään, onko haitallisten syanotoksiinien osalta julkaistava terveyssuosituksia ja laaditaan asiaa koskevat ohjeet; suositellaan toteuttamiskelpoisia käsittelyvaihtoehtoja; tehdään yhteistyösopimuksia asianomaisten valtioiden ja julkisten vesilaitosten kanssa ja annetaan niille teknistä apua syanotoksiinien aiheuttamien riskien hallitsemiseksi.    </w:t>
      </w:r>
    </w:p>
    <w:p>
      <w:r>
        <w:rPr>
          <w:b/>
        </w:rPr>
        <w:t xml:space="preserve">Tulos</w:t>
      </w:r>
    </w:p>
    <w:p>
      <w:r>
        <w:t xml:space="preserve">Juomaveden suojelua koskeva laki</w:t>
      </w:r>
    </w:p>
    <w:p>
      <w:r>
        <w:rPr>
          <w:b/>
        </w:rPr>
        <w:t xml:space="preserve">Esimerkki 6.206</w:t>
      </w:r>
    </w:p>
    <w:p>
      <w:r>
        <w:t xml:space="preserve">Stephen Michael Gleasonin kongressin kultamitalilaki Tällä lakiehdotuksella ohjataan edustajainhuoneen puhemiestä ja senaatin puhemiestä järjestämään kongressin kultamitalin myöntäminen Stephen Michael Gleasonille.</w:t>
      </w:r>
    </w:p>
    <w:p>
      <w:r>
        <w:rPr>
          <w:b/>
        </w:rPr>
        <w:t xml:space="preserve">Tulos</w:t>
      </w:r>
    </w:p>
    <w:p>
      <w:r>
        <w:t xml:space="preserve">Stephen Michael Gleasonin laki kongressin kultamitalista</w:t>
      </w:r>
    </w:p>
    <w:p>
      <w:r>
        <w:rPr>
          <w:b/>
        </w:rPr>
        <w:t xml:space="preserve">Esimerkki 6.207</w:t>
      </w:r>
    </w:p>
    <w:p>
      <w:r>
        <w:t xml:space="preserve">Teacher Center Act of 2006 - Muuttaa vuoden 1965 Elementary and Secondary Education Act -lakia siten, että opetusministeri voi myöntää avustuksia paikallisille opetusvirastoille tai niiden yhteenliittymille uusien opettajakeskusten perustamiseen ja toimintaan tai olemassa olevien keskusten tukemiseen. Edellytetään, että erityistä huomiota kiinnitetään erityisen tarvitseviin paikallisiin oppilaitoksiin, jotka palvelevat tiettyä määrää tai prosenttiosuutta köyhistä lapsista ja joilla on vaikeuksia rekrytoida erittäin päteviä opettajia: (1) opettajille laadukasta ammatillista kehitystä, jonka avulla he voivat auttaa oppilaita parantamaan suorituksiaan ja täyttämään osavaltion akateemiset standardit; (2) opettajille tietoa opetussuunnitelmien, arviointien ja koulutustutkimuksen kehityksestä; ja (3) koulutusta ja tukea uusille opettajille. Luetellaan muut opettajankoulutuslaitosten sallitut varojen käyttötarkoitukset. Edellytyksenä sille, että keskus saa tällaista tukea, on, että se toimii opettajakeskuksen johtokunnan valvonnassa, jonka jäsenten enemmistön on oltava keskuksen palveluksessa olevien peruskoulun ja keskiasteen opettajien edustajia ja valitsemia.</w:t>
      </w:r>
    </w:p>
    <w:p>
      <w:r>
        <w:rPr>
          <w:b/>
        </w:rPr>
        <w:t xml:space="preserve">Tulos</w:t>
      </w:r>
    </w:p>
    <w:p>
      <w:r>
        <w:t xml:space="preserve">Lakiehdotus vuoden 1965 peruskoululain muuttamisesta julkisten peruskoulujen ja lukioiden opettajien pysyvyyden parantamiseksi ja muihin tarkoituksiin.</w:t>
      </w:r>
    </w:p>
    <w:p>
      <w:r>
        <w:rPr>
          <w:b/>
        </w:rPr>
        <w:t xml:space="preserve">Esimerkki 6.208</w:t>
      </w:r>
    </w:p>
    <w:p>
      <w:r>
        <w:t xml:space="preserve">Caguanan alkuperäiskansojen seremoniapuiston ja Tibesin alkuperäiskansojen seremoniakeskuksen tutkimuslaki Tällä lakiehdotuksella ohjataan sisäasiainministeriötä tutkimaan, onko Caguanan alkuperäiskansojen seremoniapuisto ja Tibesin alkuperäiskansojen seremoniakeskus Puerto Ricossa tarkoituksenmukaista ja mahdollista nimetä kansallispuistojärjestelmään kuuluviksi yksiköiksi. </w:t>
      </w:r>
    </w:p>
    <w:p>
      <w:r>
        <w:rPr>
          <w:b/>
        </w:rPr>
        <w:t xml:space="preserve">Tulos</w:t>
      </w:r>
    </w:p>
    <w:p>
      <w:r>
        <w:t xml:space="preserve">Caguanan alkuperäiskansojen seremoniallinen puisto ja Tibesin alkuperäiskansojen seremoniakeskus Study Act (tutkimuslaki)</w:t>
      </w:r>
    </w:p>
    <w:p>
      <w:r>
        <w:rPr>
          <w:b/>
        </w:rPr>
        <w:t xml:space="preserve">Esimerkki 6.209</w:t>
      </w:r>
    </w:p>
    <w:p>
      <w:r>
        <w:t xml:space="preserve">Muutetaan National School Lunch Act -lakia siten, että kyseisen lain tai vuoden 1966 Child Nutrition Act -lain nojalla toimitettuja tukikelpoisuustietoja voidaan käyttää vastaaviin tarkoituksiin muissa ravitsemusohjelmissa, joissa on vastaavat standardit. Muutetaan hyödykkeiden remburssia (CLOC) koskevan demonstraatio-ohjelman säännöksiä siten, että: 1) käteis-CLOC-ohjelmasta tehdään pysyvä ja 2) edellytetään yhden osavaltion laajuisen demonstraatio-ohjelman perustamista, jos 80 prosenttia osavaltion kouluista suostuu osallistumaan siihen. Tuoreiden hedelmien ja vihannesten tarjonnan lisääminen koululounasohjelmassa.</w:t>
      </w:r>
    </w:p>
    <w:p>
      <w:r>
        <w:rPr>
          <w:b/>
        </w:rPr>
        <w:t xml:space="preserve">Tulos</w:t>
      </w:r>
    </w:p>
    <w:p>
      <w:r>
        <w:t xml:space="preserve">Kansallista kouluruokailulakia (National School Lunch Act) muutetaan, jotta voidaan lisätä joustavuutta niiden tietojen käytössä, jotka on toimitettu tukikelpoisuuden määrittämiseksi kyseisen lain ja vuoden 1966 lastenruokailulain (Child Nutrition Act of 1966) mukaisissa ohjelmissa, jotta voidaan ottaa käyttöön tietyissä osavaltioissa hyödykkeiden remburssia (CLOC) koskevia demonstraatio-ohjelmia ja jotta voidaan ottaa käyttöön ohjelma, jonka tarkoituksena on auttaa kouluja tarjoamaan kouluruokailuohjelmassa enemmän tuoreita hedelmiä ja vihanneksia.</w:t>
      </w:r>
    </w:p>
    <w:p>
      <w:r>
        <w:rPr>
          <w:b/>
        </w:rPr>
        <w:t xml:space="preserve">Esimerkki 6.210</w:t>
      </w:r>
    </w:p>
    <w:p>
      <w:r>
        <w:t xml:space="preserve">Commercial Motor Vehicle Advanced Safety Technology Tax Act of 2007 - Muuttaa Internal Revenue Code -lakia siten, että yleisenä yritysverohyvityksenä voidaan myöntää 50 prosenttia kustannuksista, jotka aiheutuvat hyötyajoneuvojen kehittyneiden turvajärjestelmien käyttöönotosta. Määritellään "hyväksytty hyötyajoneuvon kehittynyt turvajärjestelmä" valmistajan sertifioimaksi jarrutuksen valvontajärjestelmäksi, kaistaltapoistumisvaroitusjärjestelmäksi, törmäysvaroitusjärjestelmäksi tai ajoneuvon vakausjärjestelmäksi, jonka Federal Motor Carrier Safety Administration tai National Highway Traffic Safety Administration on todennut parantavan merkittävästi hyötyajoneuvojen kuljettajien, ajoneuvojen tai matkustajien turvallisuutta tai varmuutta. Luotto päättyy vuoden 2012 jälkeen.</w:t>
      </w:r>
    </w:p>
    <w:p>
      <w:r>
        <w:rPr>
          <w:b/>
        </w:rPr>
        <w:t xml:space="preserve">Tulos</w:t>
      </w:r>
    </w:p>
    <w:p>
      <w:r>
        <w:t xml:space="preserve">Vuoden 1986 Internal Revenue Code -lain muuttaminen siten, että tuloverohyvitys myönnetään hyötyajoneuvojen kehittyneiden turvajärjestelmien nopeutetun kehittämisen ja käyttöönoton helpottamiseksi.</w:t>
      </w:r>
    </w:p>
    <w:p>
      <w:r>
        <w:rPr>
          <w:b/>
        </w:rPr>
        <w:t xml:space="preserve">Esimerkki 6.211</w:t>
      </w:r>
    </w:p>
    <w:p>
      <w:r>
        <w:t xml:space="preserve">Water Infrastructure Revitalization Act - Ohjaa armeijan ministeriä perustamaan insinöörien päällikön välityksellä ohjelman, jonka tarkoituksena on tarjota ympäristöapua Pohjois-Dakotan muille kuin liittovaltion omistamille tahoille, jota voidaan antaa suunnittelu- ja rakentamisapuna vesistöihin liittyville ympäristöinfrastruktuuri-, resurssien suojelu- ja kehittämishankkeille.Edellyttää, että hankkeet ovat julkisessa omistuksessa, mikä on tuen edellytys.Ohjaa ministeriä tekemään paikallisia yhteistyösopimuksia muiden kuin liittovaltion omistamien tahojen kanssa hankkeiden suunnittelua ja rakentamista varten. Asettaa liittovaltion osuudeksi paikallisten yhteistyösopimusten mukaisista hankekustannuksista 75 prosenttia.Edellyttää muiden kuin liittovaltion osuuden alentamista tämän lain mukaisten hankkeiden rakennuskustannuksista liittovaltion vesimaksujen kohtuuhintaisuutta koskevan kaavan mukaisesti, jos hankealueeseen liittyvä kohtuuhintaisuus ylittää osavaltion keskimääräisen koko osavaltion kattavan maksun tietyllä prosenttimäärällä.Asettaa muiden kuin liittovaltion osuudeksi käyttö- ja kunnossapitokustannuksista 100 prosenttia hankkeissa, jotka rakennetaan tämän lain mukaisella tuella.</w:t>
      </w:r>
    </w:p>
    <w:p>
      <w:r>
        <w:rPr>
          <w:b/>
        </w:rPr>
        <w:t xml:space="preserve">Tulos</w:t>
      </w:r>
    </w:p>
    <w:p>
      <w:r>
        <w:t xml:space="preserve">Lakiehdotus ympäristöavun myöntämisestä muille kuin liittovaltion eturyhmille Pohjois-Dakotan osavaltiossa.</w:t>
      </w:r>
    </w:p>
    <w:p>
      <w:r>
        <w:rPr>
          <w:b/>
        </w:rPr>
        <w:t xml:space="preserve">Esimerkki 6.212</w:t>
      </w:r>
    </w:p>
    <w:p>
      <w:r>
        <w:t xml:space="preserve">Foreign Medical School Accountability Fairness Act of 2017 Tällä lakiehdotuksella muutetaan vuoden 1965 korkeakoulutuslain I osaston (yleiset säännökset) osaston I (yleiset säännökset) institutionaalisten kelpoisuusehtojen tarkistamiseksi, jotta ulkomainen lääketieteellinen korkeakoulu voi osallistua liittovaltion opintotukiohjelmiin. Nykyinen laki edellyttää, että ulkomaisen lääketieteellisen korkeakoulun on täytettävä tietyt vaatimukset&amp;#8212;vähimmäissuoritusprosenttiraja lääketieteellisessä lisenssikokeessa ja ulkomaalaisten opiskelijoiden vähimmäisprosenttiosuus&amp;#8212;osallistuakseen liittovaltion suoran lainan (DL) ohjelmaan, paitsi jos opetusministeriö (ED) asettaa vaihtoehtoisia standardeja tai koululla on vakiintunut kliininen koulutusohjelma. Tämä lakiehdotus lopettaa ED:n valtuudet vahvistaa vaihtoehtoisia standardeja ja poistaa poikkeuksen, joka koskee koulua, jolla on vakiintunut kliininen koulutusohjelma (eli se edellyttää, että kaikki ulkomaiset lääketieteelliset korkeakoulut täyttävät vähimmäisvaatimukset voidakseen osallistua DL-ohjelmaan).</w:t>
      </w:r>
    </w:p>
    <w:p>
      <w:r>
        <w:rPr>
          <w:b/>
        </w:rPr>
        <w:t xml:space="preserve">Tulos</w:t>
      </w:r>
    </w:p>
    <w:p>
      <w:r>
        <w:t xml:space="preserve">Foreign Medical School Accountability Fairness Act of 2017 -laki ulkomaisen lääketieteellisen koulun vastuullisuudesta</w:t>
      </w:r>
    </w:p>
    <w:p>
      <w:r>
        <w:rPr>
          <w:b/>
        </w:rPr>
        <w:t xml:space="preserve">Esimerkki 6.213</w:t>
      </w:r>
    </w:p>
    <w:p>
      <w:r>
        <w:t xml:space="preserve">Drug Shortage Prevention Act of 2012 - Muuttaa liittovaltion elintarvike-, lääke- ja kosmetiikkalakia siten, että terveys- ja terveysministeriön (HHS) tehtävänä on: (1) määrittelemään termin "kriittinen lääke" lääkkeen tai biologisen tuotteen lääketieteellisen tarpeellisuuden ja puutealttiuden perusteella; (2) laatimaan, julkistamaan ja päivittämään puolivuosittain luettelon, jossa yksilöidään kukin kriittinen lääke ja sen valmistajat; (3) poistamaan viipymättä tällaisesta luettelosta kaikki lääkkeet tai biologiset tuotteet, jotka eivät enää täytä kyseistä määritelmää; ja 4) laatia, julkaista ja päivittää kuukausittain luettelon, jossa yksilöidään jokainen kriittinen lääke, josta on Yhdysvalloissa kriittinen lääkepula, puutteen vakavuus ja syy, vaihtoehtoiset hoitomuodot ja alueet, joihin lääkepula erityisesti vaikuttaa, sekä arvioitu päivämäärä, johon mennessä tarvittavat lääkemäärät alkavat saapua lääkkeen toimittajille.Sallii valmistajien pyytää lääkkeen poistamista tällaisista luetteloista sillä perusteella, että se ei täytä kriittisen lääkkeen määritelmää tai että se ei ole kriittisessä lääkepulassa: (1) perustamaan ennakoivan järjestelmän, jolla yleisölle ilmoitetaan kriittisen lääkepulan luettelon muutoksista, (2) perustamaan järjestelmän, jolla kriittisen lääkepulan uhkaavista lääkkeistä ilmoitetaan kriittisten lääkkeiden valmistajille, tukkukauppiaille ja vaihtoehtoisten hoitomuotojen valmistajille, (3) ilmoittamaan oikeusministerille kriittisen lääkepulan tilanteesta, (4) tutkia, onko mahdollista laatia kansallinen varautumissuunnitelma kriittisiä lääkeainepuloja varten, (5) nopeuttaa kriittisten lääkkeiden hyväksymishakemusten ja tällaisten lääkkeiden rahoittajien pyyntöjen käsittelyä, jotka koskevat valmistusprosessin muutosten tai vaihtoehtoisten vaikuttavien aineiden toimittajien hyväksymistä, ja (6) parantaa kriittisten lääkkeiden sääntelyä koskevaa prosessia.Ilmaisee kongressin käsityksen siitä, että elintarvike- ja lääkeviraston (FDA) olisi lisättävä kriittisten lääkeainepulan tunnistamisesta ja ratkaisemisesta vastaavan henkilöstön määrää.Muuttaa valvottuja aineita koskevaa lakia siten, että se ohjaa oikeusministeriötä lisäämään tarvittaessa kiintiötä kriittisessä lääkeainepulassa luetellulle lääkkeelle, joka on valvottava aine tai sisältää valvottavaa ainetta.</w:t>
      </w:r>
    </w:p>
    <w:p>
      <w:r>
        <w:rPr>
          <w:b/>
        </w:rPr>
        <w:t xml:space="preserve">Tulos</w:t>
      </w:r>
    </w:p>
    <w:p>
      <w:r>
        <w:t xml:space="preserve">Kriittisen lääkepulan ratkaiseminen.</w:t>
      </w:r>
    </w:p>
    <w:p>
      <w:r>
        <w:rPr>
          <w:b/>
        </w:rPr>
        <w:t xml:space="preserve">Esimerkki 6.214</w:t>
      </w:r>
    </w:p>
    <w:p>
      <w:r>
        <w:t xml:space="preserve">Small Business Job Creation Act of 2010 - Muuttaa Internal Revenue Code -lakia siten, että pienyritystyönantajat, joiden bruttotulot edellisenä verovuonna eivät ylittäneet 20 miljoonaa dollaria tai jotka eivät työllistäneet yli 200 kokoaikaista työntekijää, voivat saada verohyvityksen, jos he palkkaavat työttömiä henkilöitä kokoaikaisiksi työntekijöiksi vuosina 2010 tai 2011. Kaksinkertaistaa tällaisen hyvityksen määrän työnantajille, jotka sijaitsevat korkean työttömyysasteen piirikunnissa.</w:t>
      </w:r>
    </w:p>
    <w:p>
      <w:r>
        <w:rPr>
          <w:b/>
        </w:rPr>
        <w:t xml:space="preserve">Tulos</w:t>
      </w:r>
    </w:p>
    <w:p>
      <w:r>
        <w:t xml:space="preserve">Vuoden 1986 verolain muuttaminen työttömien henkilöiden palkkaamisen edistämiseksi.</w:t>
      </w:r>
    </w:p>
    <w:p>
      <w:r>
        <w:rPr>
          <w:b/>
        </w:rPr>
        <w:t xml:space="preserve">Esimerkki 6.215</w:t>
      </w:r>
    </w:p>
    <w:p>
      <w:r>
        <w:t xml:space="preserve">Small Business Advanced Cybersecurity Enhancements Act of 2017 Tällä lakiehdotuksella muutetaan Small Business Act -lakia siten, että se ohjaa Small Business Administrationia koordinoidusti kauppaministeriön kanssa luomaan&amp;nbsp;keskitetyn pienyritysten kyberturvallisuuden tukiyksikön ja pienyritysten kyberturvallisuuden tukiyksiköt kussakin pienyritysten kehittämiskeskuksessa. Yksiköt toimivat pienyritysten ensisijaisena rajapintana, jonka kautta pienyritykset voivat vastaanottaa ja jakaa kyberuhkaindikaattoreita ja puolustustoimenpiteitä liittovaltion kanssa.</w:t>
      </w:r>
    </w:p>
    <w:p>
      <w:r>
        <w:rPr>
          <w:b/>
        </w:rPr>
        <w:t xml:space="preserve">Tulos</w:t>
      </w:r>
    </w:p>
    <w:p>
      <w:r>
        <w:t xml:space="preserve">Small Business Advanced Cybersecurity Enhancements Act of 2017 -laki pienyrityksille</w:t>
      </w:r>
    </w:p>
    <w:p>
      <w:r>
        <w:rPr>
          <w:b/>
        </w:rPr>
        <w:t xml:space="preserve">Esimerkki 6.216</w:t>
      </w:r>
    </w:p>
    <w:p>
      <w:r>
        <w:t xml:space="preserve">Debit Interchange Fee Study Act of 2011 - Muuttaa Electronic Fund Transfer Act -lakia siten, että Electronic Fund Transfer Act -lakia jatketaan 9 kuukauden kuluttua Consumer Financial Protection Act of 2010 -lain voimaantulopäivästä 24 kuukauden kuluttua tämän lain voimaantulopäivästä, jotta Federal Reserve Systemin hallintoneuvoston (Board) ehdottaman debit Interchange (swipe) -säännön, jota edellytetään Dodd-Frankin Wall Street -uudistusta ja kuluttajansuojaa koskevassa laissa (Dodd-Frank Wall Street Reform and Consumer Protection Act -laki), säännönvalmisteluaikataulu ja -päivämäärät tulevat voimaan.Julistaa mitättömäksi ja oikeudellisesti vaikutuksettomaksi kaiken sääntelyn, jota Board on ehdottanut tai määrännyt Dodd-Frank Wall Street -uudistusta ja kuluttajansuojaa koskevan lain nojalla ennen päivää, joka on kuusi kuukautta tämän lain edellyttämän tutkimuksen valmistumisen jälkeen.Ohjaa tietyt pankkialan sääntelyvirastot ("tutkimusvirastot") tutkimaan yhteisesti ja raportoimaan tietyille kongressin valiokunnille debittien välitysmaksujen sääntelyn vaikutuksista ja niihin liittyvistä kysymyksistä Electronic Fund Transfer Act -lain nojalla. Määrää tutkimuksen sisällön, mukaan lukien sähköisten maksukorttitapahtumien (EDT) ja vaihtoehtoisten maksutapojen, kuten käteisen, sekin ja automaattisen selvitysjärjestelmän (ACH) kustannukset ja hyödyt kuluttajille, kauppiaille, liikkeeseenlaskijoille ja maksukorttiverkostoille.</w:t>
      </w:r>
    </w:p>
    <w:p>
      <w:r>
        <w:rPr>
          <w:b/>
        </w:rPr>
        <w:t xml:space="preserve">Tulos</w:t>
      </w:r>
    </w:p>
    <w:p>
      <w:r>
        <w:t xml:space="preserve">Lakiehdotus sähköisten maksukorttitapahtumien markkinoiden ja asianmukaisen sääntelyrakenteen tutkimiseksi ja muihin tarkoituksiin.</w:t>
      </w:r>
    </w:p>
    <w:p>
      <w:r>
        <w:rPr>
          <w:b/>
        </w:rPr>
        <w:t xml:space="preserve">Esimerkki 6.217</w:t>
      </w:r>
    </w:p>
    <w:p>
      <w:r>
        <w:t xml:space="preserve">Federal Employees Electronic Personal Health Records Act of 2006 - Muuttaa liittovaltion virkamieslakia siten, että jokaisessa henkilöstöhallintoviraston (Office of Personnel Management, OPM) ja liittovaltion työntekijöille terveydenhuoltoetuusjärjestelyä tarjoavan pätevän liikenteenharjoittajan välisessä sopimuksessa edellytetään, että jokaisen järjestelyyn ilmoittautuneen henkilön ja perheenjäsenen osalta perustetaan ja ylläpidetään sähköisiä henkilökohtaisia terveystietoja.Vaaditaan, että tällaisten tietojen on oltava: 1) sähköisessä standardimuodossa, joka on saatavilla sähköisesti Internetin kautta; ja 2) perustuttava liittovaltion sanomanvälitys- ja terveyssanastostandardeihin, jotka on kehittänyt Consolidated Health Informatics Initiative, Office of the National Coordinator for Health Information Technology, American Health Information Community tai Secretary of Health and Human Services.Ohjaa OPM:ää varmistamaan, että jokaiselle henkilölle ja perheenjäsenelle annetaan mahdollisuus valita milloin tahansa, haluaako hän jäädä pois rekisteriohjelmasta tai lopettaa perustetun rekisterin.</w:t>
      </w:r>
    </w:p>
    <w:p>
      <w:r>
        <w:rPr>
          <w:b/>
        </w:rPr>
        <w:t xml:space="preserve">Tulos</w:t>
      </w:r>
    </w:p>
    <w:p>
      <w:r>
        <w:t xml:space="preserve">Lakiehdotus sähköisten terveystietojen perustamisesta ja ylläpitämisestä liittovaltion työntekijöiden terveydenhuoltojärjestelmiin liittovaltion työntekijöiden terveydenhuoltojärjestelmien piiriin kuuluville henkilöille ja perheenjäsenille Yhdysvaltojen lakikokoelman 5 osaston 89 luvun mukaisesti sekä muihin tarkoituksiin.</w:t>
      </w:r>
    </w:p>
    <w:p>
      <w:r>
        <w:rPr>
          <w:b/>
        </w:rPr>
        <w:t xml:space="preserve">Esimerkki 6.218</w:t>
      </w:r>
    </w:p>
    <w:p>
      <w:r>
        <w:t xml:space="preserve">Office of Strategic Services Congressional Gold Medal Act Tämä lakiehdotus edellyttää, että edustajainhuoneen puhemies ja senaatin puhemies järjestävät kongressin kultaisen mitalin luovuttamisen Office of Strategic Services -viraston jäsenille tunnustuksena heidän palveluksestaan ja panoksestaan toisen maailmansodan aikana.</w:t>
      </w:r>
    </w:p>
    <w:p>
      <w:r>
        <w:rPr>
          <w:b/>
        </w:rPr>
        <w:t xml:space="preserve">Tulos</w:t>
      </w:r>
    </w:p>
    <w:p>
      <w:r>
        <w:t xml:space="preserve">Strategisten palvelujen toimisto Kongressin kultamitalilaki (Congressional Gold Medal Act)</w:t>
      </w:r>
    </w:p>
    <w:p>
      <w:r>
        <w:rPr>
          <w:b/>
        </w:rPr>
        <w:t xml:space="preserve">Esimerkki 6.219</w:t>
      </w:r>
    </w:p>
    <w:p>
      <w:r>
        <w:t xml:space="preserve">Protecting Medicare Investments for Seniors Everywhere Act (Protecting Medicare Investments for Seniors Everywhere Act, ProMISE Act) - Muuttaa sosiaaliturvalain XVIII osaston (Medicare) seuraavasti: (1) lisäkorvauksia Medicare-palvelujen tarjoajille matalan korvausasteen osavaltioissa (joissa Medicare-korvausten suhde osavaltioiden A- ja B-osien etuuksien mukautettujen keskimääräisten henkeä kohti laskettujen kustannusten ja Yhdysvaltojen henkeä kohti laskettujen kustannusten välillä on alle 95 prosenttia); ja (2) taloudellista kannustinohjelmaa, joka sisältää bonusmaksuja sellaisten osavaltioiden palveluntarjoajille, joissa on laadukasta ja kustannuksiltaan alhaista terveydenhuoltoa.</w:t>
      </w:r>
    </w:p>
    <w:p>
      <w:r>
        <w:rPr>
          <w:b/>
        </w:rPr>
        <w:t xml:space="preserve">Tulos</w:t>
      </w:r>
    </w:p>
    <w:p>
      <w:r>
        <w:t xml:space="preserve">Sosiaaliturvalain XVIII osaston muuttaminen siten, että Medicare-palvelujen tarjoajille myönnetään lisäkorvauksia matalan korvausasteen osavaltioissa ja tarjotaan taloudellisia kannustimia korkealaatuisen ja edullisen terveydenhuollon tarjoamiseksi.</w:t>
      </w:r>
    </w:p>
    <w:p>
      <w:r>
        <w:rPr>
          <w:b/>
        </w:rPr>
        <w:t xml:space="preserve">Esimerkki 6.220</w:t>
      </w:r>
    </w:p>
    <w:p>
      <w:r>
        <w:t xml:space="preserve">Valtakunnansyyttäjän tehtävänä on: Muuttaa liittovaltion rikoslakia seuraavasti: (1) perustaa ja ylläpitää tietokonetietokantaa yrityksistä ja yhtiöistä, jotka on tuomittu telemarkkinointipetoksista, ja (2) antaa nämä tiedot FTC:n käyttöön: (1) sisällyttää kaikki puhelinpalvelua hyödyntävä langallinen viestintä (tällä hetkellä puhelut) telemarkkinointipetoksen piiriin, josta voidaan määrätä rikosoikeudellisia seuraamuksia; ja (2) sisällyttää massamarkkinointiin liittyvät toimet näiden seuraamusten piiriin.</w:t>
      </w:r>
    </w:p>
    <w:p>
      <w:r>
        <w:rPr>
          <w:b/>
        </w:rPr>
        <w:t xml:space="preserve">Tulos</w:t>
      </w:r>
    </w:p>
    <w:p>
      <w:r>
        <w:t xml:space="preserve">Laki ikääntyneisiin kohdistuvien petosten torjunnasta</w:t>
      </w:r>
    </w:p>
    <w:p>
      <w:r>
        <w:rPr>
          <w:b/>
        </w:rPr>
        <w:t xml:space="preserve">Esimerkki 6.221</w:t>
      </w:r>
    </w:p>
    <w:p>
      <w:r>
        <w:t xml:space="preserve">Christen O'Donnell Equestrian Helmet Safety Act of 2004 - Valtuuttaa kauppaministerin myöntämään avustuksia osavaltioille, poliittisille alueyksiköille, intiaaniheimoille ja -järjestöille, julkisille järjestöille ja yksityisille voittoa tavoittelemattomille järjestöille toimiin, joilla kannustetaan henkilöitä käyttämään hyväksyttyjä ratsastuskypäriä.Vaatii ministeriä raportoimaan asianmukaisille kongressin valiokunnille tällaisten avustusten tehokkuudesta.Asettaa väliaikaisen standardin ratsastuskypäriä varten, jotka on valmistettu yhdeksän kuukauden kuluttua tämän lain voimaantulosta, kunnes lopullinen standardi on vahvistettu.Ohjaa Consumer Product Safety Commissionin aloittamaan sääntelymenettelyn lopullisen standardin laatimiseksi. Poissulkee tällaiset menettelyt tietyistä laeista, jotka koskevat komission tukeutumista vapaaehtoisiin standardeihin, kulutustavaroiden turvallisuussääntöjen kehittämistä ja komission kulutustavaroiden sääntelyä muiden lakien mukaisesti. Kielletään oikeudellista uudelleentarkastelua koskevien säännösten soveltaminen tällaisten menettelyjen perusteella annettuihin standardeihin.Vaaditaan, että väliaikaisen standardin noudattamatta jättämistä käsitellään kuluttajatuoteturvallisuuslain (Consumer Product Safety Act, CPSA) nojalla annetun kuluttajatuoteturvallisuusstandardin rikkomisena. Edellytetään, että kaikkia lopullisia standardeja pidetään CPSA:n mukaisina kulutustavaroiden turvallisuusstandardeina.</w:t>
      </w:r>
    </w:p>
    <w:p>
      <w:r>
        <w:rPr>
          <w:b/>
        </w:rPr>
        <w:t xml:space="preserve">Tulos</w:t>
      </w:r>
    </w:p>
    <w:p>
      <w:r>
        <w:t xml:space="preserve">Lakiehdotus turvallisten ratsastuskypärien käytön edistämiseksi ja varmistamiseksi sekä muihin tarkoituksiin.</w:t>
      </w:r>
    </w:p>
    <w:p>
      <w:r>
        <w:rPr>
          <w:b/>
        </w:rPr>
        <w:t xml:space="preserve">Esimerkki 6.222</w:t>
      </w:r>
    </w:p>
    <w:p>
      <w:r>
        <w:t xml:space="preserve">Medication Therapy Management Empowerment Act of 2013 - Muuttaa sosiaaliturvalain XVIII osaston (Medicare) osaa D (vapaaehtoinen reseptilääkeohjelma), jotta Medicaren osan D (vapaaehtoinen reseptilääkeohjelma) vaatimukset täyttäville henkilöille, joilla on yksi krooninen sairaus, tarjotaan mahdollisuus saada lääkehoidon hallintaohjelmien mukaisia palveluja. Sallii tämän lain soveltamisen vain, jos Centers for Medicare &amp;amp; Medicaid Services -yksikön johtava aktuaari toteaa, että tällaisen soveltamisen tietyn yksittäisen kroonisen sairauden osalta ei ennusteta lisäävän Medicare-ohjelman kokonaiskustannuksia seuraavan viisivuotiskauden aikana.</w:t>
      </w:r>
    </w:p>
    <w:p>
      <w:r>
        <w:rPr>
          <w:b/>
        </w:rPr>
        <w:t xml:space="preserve">Tulos</w:t>
      </w:r>
    </w:p>
    <w:p>
      <w:r>
        <w:t xml:space="preserve">Vuoden 2013 lääkehoidon hallintaa koskeva laki (Medication Therapy Management Empowerment Act of 2013)</w:t>
      </w:r>
    </w:p>
    <w:p>
      <w:r>
        <w:rPr>
          <w:b/>
        </w:rPr>
        <w:t xml:space="preserve">Esimerkki 6.223</w:t>
      </w:r>
    </w:p>
    <w:p>
      <w:r>
        <w:t xml:space="preserve">9 / 11 Can You Hear Me Now Act - Ohjaa sisäisen turvallisuuden ministeriötä hankkimaan New Yorkin palokunnan viestintäjärjestelmän kehittämisen ja toimittamisen, mukaan lukien asianmukaiset radiolaitteet ja päivitykset osaston kriittisen tiedon lähetysjärjestelmään, jotka mahdollistavat viestinnän kaikissa paikoissa ja kaikissa olosuhteissa, joissa palomiesten voidaan kohtuudella olettaa työskentelevän, mukaan lukien kaikki korkeat rakennukset ja metrot.Ohjaa, että hankittavaan viestintäjärjestelmään sisältyy jokaiselle palomiehelle tarjottava ylimääräinen radioviestintälaite, joka: (1) jonka avulla palomies voi lähettää hätäilmoituksen varoitussignaaleja muille palomiehille; ja (2) jolla on kyky toimia automaattisesti lähettämällä viestejä, jotka välittävät toimintakyvyttömän palomiehen tunnistuksen ja sijainnin.Vaatii, että hankittavat päivityslaitteet: (1) tarjoavat hyödyllistä ja yksityiskohtaista tietoa kaikista todennäköisistä terroristien kohdepaikoista kaupungissa; ja (2) kykenevät antamaan palomiehille välittömästi yksityiskohtaisia tietoja tietyistä rakennuksista ja muista paikoista, jotka auttavat tekemään päätöksiä terrori-iskun lieventämisestä.Vaatii, että: (1) radiot, kaikki lähetysjärjestelmän päivitykset ja hankittavat lisäviestintälaitteet testataan; ja (2) ministeri koordinoi kaupungin kanssa sen varmistamiseksi, että hankittava viestintäjärjestelmä on yhteensopiva kaupungin suunnitelmien kanssa, jotka koskevat 911-järjestelmän päivittämistä, ja että se on yhteentoimiva muiden julkisen turvallisuuden viestintäjärjestelmien kanssa.</w:t>
      </w:r>
    </w:p>
    <w:p>
      <w:r>
        <w:rPr>
          <w:b/>
        </w:rPr>
        <w:t xml:space="preserve">Tulos</w:t>
      </w:r>
    </w:p>
    <w:p>
      <w:r>
        <w:t xml:space="preserve">Ohjata sisäisen turvallisuuden ministeriötä hankkimaan New Yorkin palolaitokselle parempia ja nykyaikaisempia viestintävälineitä, mukaan lukien radiopuhelimet, ja toimittamaan niitä.</w:t>
      </w:r>
    </w:p>
    <w:p>
      <w:r>
        <w:rPr>
          <w:b/>
        </w:rPr>
        <w:t xml:space="preserve">Esimerkki 6.224</w:t>
      </w:r>
    </w:p>
    <w:p>
      <w:r>
        <w:t xml:space="preserve">Federal Data Center Consolidation Act of 2013 - edellyttää, että tiettyjen liittovaltion virastojen johtajat toimittavat tietohallintopäälliköiden avustamina kunkin verovuoden aikana hallinto- ja budjettiviraston (Office of Management and Budget, OMB) sähköisen hallinnon ja tietotekniikan toimiston hallintovirkamiehelle (Administrator for the Office of E-Government and Information Technology): (1) kattavan luettelon kunkin tällaisen viraston omistamista, ylläpitämistä tai ylläpitämistä tietokeskuksista; ja 2) monivuotisen strategian tällaisten tietokeskusten konsolidoinnin ja optimoinnin toteuttamiseksi, joka sisältää suorituskykymittarit, aikataulun virastojen toimille, jotka on saatettava päätökseen OMB:n liittovaltion tietokeskusten konsolidointia koskevan aloitteen (FDCCI) puitteissa, sekä vuosikohtaiset laskelmat investoinneista ja kustannussäästöistä. Siinä säädetään, että kunakin vuonna, jona puolustusministeriön (DOD) on toimitettava suorituskykysuunnitelma datapalvelimiin ja -keskuksiin tarvittavien resurssien vähentämiseksi, DOD: 1) voi toimittaa hallintovirkamiehelle monivuotisen strategian sijasta puolustusministeriön laajuisen suunnitelman ja raportin kustannussäästöistä, joita edellytetään verovuoden 2012 kansallista puolustusta koskevassa laissa (National Defense Authorization Act for Fiscal Year 2012); ja 2) toimittaa tämän lain edellyttämän kattavan inventaarion, jollei puolustusministeriön laajuisessa toimintasuunnitelmassa ole vastaavanlaista kokonaisvaltaista inventaariota.  Edellytetään, että hallintovirkamies: (1)&amp;nbsp;vahvistaa vuosittaisen raportoinnin määräajat ja vaatimukset, jotka virastojen on täytettävä, jotta niiden katsotaan noudattavan tätä lakia, (2)&amp;nbsp;kehittää ja asettaa julkisesti saataville tavoitteen FDCCI:n avulla tiettynä ajanjaksona saavutettujen suunniteltujen kustannussäästöjen ja optimointiparannusten määrälle, (3) yhdistää kunkin viraston raportoimat kustannussäästöt ja FDCCI:n avulla tähän mennessä saavutetut optimointiparannukset ja vertaa näitä säästöjä FDCCI:n avulla saavutettuihin suunniteltuihin kustannussäästöihin ja optimointiparannuksiin ja (4) raportoi kongressille. Ohjeistaa yleisen tarkastusviranomaisen (GAO) tarkastamaan ja todentamaan kunkin viraston omaisuusluettelon ja strategian laadun ja täydellisyyden ja raportoimaan kongressille.  Edellytetään, että kyseiset virastot toteuttavat&amp;nbsp;datakeskusten konsolidointi- ja optimointistrategiansa pilvipalvelujen turvallisuutta koskevien liittovaltion ohjeiden mukaisesti, mukaan lukien 1) liittovaltion riskien- ja lupahallintaohjelman (FedRAMP) sovellettavat määräykset ja 2) kansallisen standardointi- ja teknologiainstituutin (National Institute of Standards and Technology, NIST) julkaisemat ohjeet.&amp;nbsp; Valtuuttaa kansallisen tiedustelupalvelun johtajan (Director of National Intelligence, DNI) ja puolustusministerin luopumaan tämän lain minkä tahansa määräyksen soveltuvuudesta mihin tahansa kansalliseen turvallisuusjärjestelmään, jos tällainen luopuminen on kansallisen turvallisuuden edun mukaista. Vaatii johtajaa tai ministeriä toimittamaan tietyille kongressin valiokunnille lausunnon, jossa kuvataan poikkeuslupa ja sen syyt.  Kumoaa tämän lain 1. lokakuuta 2018 alkaen. </w:t>
      </w:r>
    </w:p>
    <w:p>
      <w:r>
        <w:rPr>
          <w:b/>
        </w:rPr>
        <w:t xml:space="preserve">Tulos</w:t>
      </w:r>
    </w:p>
    <w:p>
      <w:r>
        <w:t xml:space="preserve">Vuoden 2013 laki liittovaltion tietokeskusten konsolidoinnista</w:t>
      </w:r>
    </w:p>
    <w:p>
      <w:r>
        <w:rPr>
          <w:b/>
        </w:rPr>
        <w:t xml:space="preserve">Esimerkki 6.225</w:t>
      </w:r>
    </w:p>
    <w:p>
      <w:r>
        <w:t xml:space="preserve">Laki toiminnan jatkuvuuden esittelyhankkeesta - Ohjaa henkilöstöpäälliköiden neuvostoa ja virastojen välistä toiminnan jatkuvuuden työryhmää testaamaan liittovaltion hallituksen valmiutta jatkaa toimintaansa pitkittyneessä hätätilanteessa ja järjestämään yhdessä esittelyhankkeen, jossa kaksi tai useampi virasto suorittaa edustavan määrän erilaisia (sekä välttämättömiä että muita kuin välttämättömiä) viranomaispalveluita ja -toimintoja olosuhteissa, joissa simuloidaan tilannetta, jossa liittovaltion työntekijät joutuvat työskentelemään yllättävän ja odottamattoman hätätilanteen seurauksena: (1) muualla kuin tavanomaisessa ja tavanomaisessa työpaikassaan, mukaan lukien kotona ja viraston osoittamissa tiloissa; ja 2) vähintään kymmenen peräkkäisen työpäivän ajan.Ohjaa neuvostoa demonstraatiohanketta toteuttaessaan varmistamaan, että tietyt vaatimukset täyttyvät seuraavien osalta: (1) viestintää; (2) koulutusta, joka liittyy tehtäviin ja velvollisuuksiin hätätilanteessa; (3) teknologian, tietojen tai muun avun saatavuutta; (4) koordinointia varhaisimman hallituksen laajuisen koko maan kattavan toimintojen jatkuvuutta koskevan virastojen välisen harjoituksen kanssa; (5) suunnitelmia, joissa esitetään yksityiskohtaisesti, mitä toimintoja suoritetaan, ketkä työntekijät suorittavat kyseiset toiminnot ja miten kyseiset toiminnot suoritetaan; (6) osallistumista (rajoitettu niihin työntekijöihin, jotka muutoin olisivat voineet tehdä etätyötä); ja (7) koordinointia liittovaltion muutoin olemassa olevien etätyön toimintalinjojen, -vaatimusten ja -rahoituksen kanssa.</w:t>
      </w:r>
    </w:p>
    <w:p>
      <w:r>
        <w:rPr>
          <w:b/>
        </w:rPr>
        <w:t xml:space="preserve">Tulos</w:t>
      </w:r>
    </w:p>
    <w:p>
      <w:r>
        <w:t xml:space="preserve">Järjestetään esittelyhanke, jolla parannetaan liittovaltion virastojen kykyä jatkaa toimintaansa pitkittyneen hätätilanteen aikana, ja muihin tarkoituksiin.</w:t>
      </w:r>
    </w:p>
    <w:p>
      <w:r>
        <w:rPr>
          <w:b/>
        </w:rPr>
        <w:t xml:space="preserve">Esimerkki 6.226</w:t>
      </w:r>
    </w:p>
    <w:p>
      <w:r>
        <w:t xml:space="preserve">No Dollars for Ayatollahs Act Tällä lakiehdotuksella muutetaan verolakia (Internal Revenue Code) siten, että valmistevero asetetaan kaikille yhdysvaltalaisille henkilöille, jotka selvittävät tai siirtävät yli miljoona Yhdysvaltain dollaria vuodessa Iranin hallituksen tai iranilaisen henkilön suoraksi tai epäsuoraksi hyödyksi. Vero on 100 prosenttia selvitetystä tai siirretystä summasta. Veroa sovelletaan myös tiettyjen etuyhteydessä olevien yhteisöjen liiketoimiin, mukaan lukien seuraavien tahojen suorittama Yhdysvaltain dollarien selvitys tai siirto: (1) yhdysvaltalaisen henkilön maailmanlaajuisen sidossuhteessa olevan ryhmän ulkomainen jäsen tai 2) ulkomainen henkilö, joka ei ole yhdysvaltalaisen henkilön maailmanlaajuisen sidossuhteessa olevan ryhmän jäsen, mutta jolla on kirjeenvaihtajatili tai läpikulkuyhteystili tällaista jäsentä tai yhdysvaltalaista henkilöä varten tai tämän kanssa. Veroa sovelletaan edellä kuvatun ulkomaisen henkilön liiketoimiin, jos jäsen tai yhdysvaltalainen henkilö, jonka puolesta tai jonka kanssa tiliä ylläpidetään, tiesi tai hänellä oli syytä tietää, että dollareita selvitetään tai siirretään.</w:t>
      </w:r>
    </w:p>
    <w:p>
      <w:r>
        <w:rPr>
          <w:b/>
        </w:rPr>
        <w:t xml:space="preserve">Tulos</w:t>
      </w:r>
    </w:p>
    <w:p>
      <w:r>
        <w:t xml:space="preserve">Ei dollareita ajatollahille -laki</w:t>
      </w:r>
    </w:p>
    <w:p>
      <w:r>
        <w:rPr>
          <w:b/>
        </w:rPr>
        <w:t xml:space="preserve">Esimerkki 6.227</w:t>
      </w:r>
    </w:p>
    <w:p>
      <w:r>
        <w:t xml:space="preserve">Muuttaa Internal Revenue Code -lakia siten, että muut veronmaksajat kuin yritykset voivat vähentää bruttotuloista 100 prosenttia nettopääomavoitosta.  Sallii tällaisen vähennyksen oikaistua bruttotuloa laskettaessa.</w:t>
      </w:r>
    </w:p>
    <w:p>
      <w:r>
        <w:rPr>
          <w:b/>
        </w:rPr>
        <w:t xml:space="preserve">Tulos</w:t>
      </w:r>
    </w:p>
    <w:p>
      <w:r>
        <w:t xml:space="preserve">Muutetaan vuoden 1986 verolakia siten, että yksityishenkilöihin ei sovelleta myyntivoittoveroa.</w:t>
      </w:r>
    </w:p>
    <w:p>
      <w:r>
        <w:rPr>
          <w:b/>
        </w:rPr>
        <w:t xml:space="preserve">Esimerkki 6.228</w:t>
      </w:r>
    </w:p>
    <w:p>
      <w:r>
        <w:t xml:space="preserve">Invest in Small Business Act of 2008 - Muuttaa Internal Revenue Code -lakia seuraavasti: (1) korotetaan hyväksyttyjen pienyritysten osakkeiden myynnistä tai vaihdosta saadun voiton jättämistä pois bruttotuloista 50 prosentista 100 prosenttiin tällaisesta voitosta ja lyhennetään tällaisten osakkeiden pitoaikaa viidestä vuodesta kolmeen vuoteen; (2) poistetaan 25 prosentin määräysvallassa olevan yritysryhmän jäsenten hallussa olevat osakkeet tällaisesta verovapautuksesta; (3) kumotaan hyväksyttyjen pienten yritysten osakkeiden myynnistä tai vaihdosta saatava voitto veroetuna vaihtoehtoista vähimmäisveroa sovellettaessa; (4) kumotaan hyväksyttyjen pienten yritysten osakkeiden myynnistä tai vaihdosta saatavan voiton 28 prosentin enimmäisverokanta; ja (5) korotetaan 100 miljoonaan dollariin (inflaatiokorjattuna vuoden 2009 jälkeen) varojen yhteenlaskettu rajoitus, jonka perusteella määritetään, ovatko yritysten osakkeet oikeutettuja hyväksyttyjen pienten yritysten osakkeiden verokohteluun.</w:t>
      </w:r>
    </w:p>
    <w:p>
      <w:r>
        <w:rPr>
          <w:b/>
        </w:rPr>
        <w:t xml:space="preserve">Tulos</w:t>
      </w:r>
    </w:p>
    <w:p>
      <w:r>
        <w:t xml:space="preserve">Vuoden 1986 verolain muuttaminen tiettyjen pienyritysten osakkeista saadun voiton osittaisen poissulkemisen muuttamiseksi.</w:t>
      </w:r>
    </w:p>
    <w:p>
      <w:r>
        <w:rPr>
          <w:b/>
        </w:rPr>
        <w:t xml:space="preserve">Esimerkki 6.229</w:t>
      </w:r>
    </w:p>
    <w:p>
      <w:r>
        <w:t xml:space="preserve">Federal Mandates Relief Act of 1993 - kieltää osavaltioita ja paikallishallintoja sitoutumasta minkä tahansa uuden liittovaltion lain vaatimiin toimenpiteisiin, ellei: 1) liittovaltio rahoita kaikkia tällaiseen velvoitteeseen liittyviä kuluja täysimääräisesti ja 2) jokainen liittovaltion virasto, jolla on valtuudet hallinnoida liittovaltion mandaattia, julkaise aikataulua vaatimusten noudattamisesta aiheutuvista kustannuksista. Edellytetään, että jokaiseen kongressissa käsiteltävään lakiehdotukseen tai yhteiseen päätöslauselmaan liitetään raportti, jossa arvioidaan kustannukset, joita tällaiseen lainsäädäntöön sisältyvä liittovaltion toimeksianto aiheuttaisi osavaltioille ja paikallishallinnoille.</w:t>
      </w:r>
    </w:p>
    <w:p>
      <w:r>
        <w:rPr>
          <w:b/>
        </w:rPr>
        <w:t xml:space="preserve">Tulos</w:t>
      </w:r>
    </w:p>
    <w:p>
      <w:r>
        <w:t xml:space="preserve">Vuoden 1993 laki liittovaltion toimeksiantojen helpottamisesta</w:t>
      </w:r>
    </w:p>
    <w:p>
      <w:r>
        <w:rPr>
          <w:b/>
        </w:rPr>
        <w:t xml:space="preserve">Esimerkki 6.230</w:t>
      </w:r>
    </w:p>
    <w:p>
      <w:r>
        <w:t xml:space="preserve">Arm All Pilots Act of 2015 Tällä lakiehdotuksella tarkistetaan liittovaltion ohjaamomiehistöohjelmaa koskevia vaatimuksia. Sisäisen turvallisuuden ministeriön (DHS) on nimettävä lisäkoulutuslaitokset seuraavia varten: liittovaltion ohjaamomiehille annettava ampuma-asekoulutus ja jatkokoulutus sekä liittovaltion ohjaamomiehiksi pyrkivien lentäjien ampuma-asekoulutus ja sertifiointi.  DHS (entinen liikenneministeriön turvallisuusasioista vastaava alivaltiosihteeri): edellyttää, että virkailijat suorittavat vähintään kerran kuudessa kuukaudessa uuden pätevöitymisen ampuma-aseiden kantamiseen kotimaanlennoilla, ja sallii virkailijoiden suorittaa uuden pätevöitymisen sertifioiduilla yksityisillä tai valtion omistamilla ampumaradoilla.  Sisäisen turvallisuuden ministeriö voi vaatia tiettyjä rajoituksia tällaisten virkamiesten perus- ja jatkokoulutukselle.   Lakiehdotuksessa tarkistetaan liittovaltion ohjaamomiehistön valtuuksia kantaa ampuma-aseita kotimaan- ja ulkomaanlennoilla. Sisäisen turvallisuuden ministeriö ei saa asettaa lentäjälle liittovaltion lentokannella toimivaksi upseeriksi vaadittavia lääketieteellisiä tai fyysisiä vaatimuksia, jotka eivät ole ristiriidassa liittovaltion ilmailuhallinnon (Federal Aviation Administration) ensimmäisen tai toisen luokan lentäjän lääketieteellisen kelpoisuustodistuksen myöntämistä koskevien vaatimusten kanssa tai jotka ovat tiukempia kuin nämä vaatimukset. Liittovaltion ohjaamomieheksi nimitetty lentäjä voi siirtyä passiivisesta asemasta aktiiviseen asemaan suoritettuaan yhden kertauskoulutusohjelman. Sisäisen turvallisuuden ministeriön on sallittava, että päällystöläiset voidaan tarkastaa Transportation Security Administrationin Known Crew Member -ohjelman avulla, kun he saapuvat lentoaseman steriilille alueelle. Jokaisen lentoliikenteen harjoittajan, joka todistaa sisäisen turvallisuuden ministeriölle, että sillä on kaikilla lennoillaan liittovaltion ohjaamomiehistöön kuuluva lentäjä, on saatava enintään 10 prosentin palautus turvapalvelumaksuista, jotka peritään kyseisen lentoliikenteen harjoittajan operoimien lentojen matkustajilta. Sisäisen turvallisuuden ministeriön on tarkistettava tiettyjä liittovaltion asetuksia, jotta lentäjien sijaisuuksia koskevat tiedot voidaan luokitella arkaluonteisiksi turvallisuustiedoiksi.</w:t>
      </w:r>
    </w:p>
    <w:p>
      <w:r>
        <w:rPr>
          <w:b/>
        </w:rPr>
        <w:t xml:space="preserve">Tulos</w:t>
      </w:r>
    </w:p>
    <w:p>
      <w:r>
        <w:t xml:space="preserve">Arm All Pilots Act of 2015</w:t>
      </w:r>
    </w:p>
    <w:p>
      <w:r>
        <w:rPr>
          <w:b/>
        </w:rPr>
        <w:t xml:space="preserve">Esimerkki 6.231</w:t>
      </w:r>
    </w:p>
    <w:p>
      <w:r>
        <w:t xml:space="preserve">Infant and Toddler Durable Product Safety Act - antaa kuluttajatuotteiden turvallisuutta käsittelevälle komissiolle (CPSC) tehtäväksi: (Muuttaa kuluttajatuotteiden turvallisuutta koskevaa lakia siten, että siviilioikeudellisia enimmäisrangaistuksia koskevaa rajoitusta ei sovelleta tähän lakiin.</w:t>
      </w:r>
    </w:p>
    <w:p>
      <w:r>
        <w:rPr>
          <w:b/>
        </w:rPr>
        <w:t xml:space="preserve">Tulos</w:t>
      </w:r>
    </w:p>
    <w:p>
      <w:r>
        <w:t xml:space="preserve">Ohjeistaa kuluttajatuotteiden turvallisuuskomission julkaisemaan kuluttajatuotteiden turvallisuusstandardi kullekin kestävälle imeväis- tai pikkulapsituotteelle ja muihin tarkoituksiin.</w:t>
      </w:r>
    </w:p>
    <w:p>
      <w:r>
        <w:rPr>
          <w:b/>
        </w:rPr>
        <w:t xml:space="preserve">Esimerkki 6.232</w:t>
      </w:r>
    </w:p>
    <w:p>
      <w:r>
        <w:t xml:space="preserve">Bridges to the Cuban People Act of 2001 - vapauttaa Kuuban kauppasaarrosta (mukaan lukien vuoden 1992 Kuuban demokratialain mukaiset kiellot, jotka koskevat sellaisten alusten purkamista Yhdysvaltojen satamassa, jotka ovat aiemmin saapuneet Kuuban satamaan harjoittaakseen kauppaa) minkä tahansa maataloushyödykkeen, maatalouskoneiden tai -laitteiden, lääkkeiden tai lääkinnällisten laitteiden viennin tai tällaisten tuotteiden toimittamiseen liittyvät matkat.Kielletään presidenttiä kieltämästä tai sääntelemästä Yhdysvaltain kansalaisten tai laillisesti maassa oleskelevien ulkomaalaisten matkustamista Kuubaan, Kuubasta tai Kuuban sisällä, mukaan lukien tällaiseen matkustamiseen tavanomaisesti liittyvät tietyt liiketoimet, taloudelliset tai muut.Valtuutetaan presidentti tarjoamaan stipendejä Kuuban kansalaisille, jotka pyrkivät suorittamaan jatko-opintoja kansanterveyden, yleisen järjestyksen, taloustieteen, oikeustieteen tai muun yhteiskuntatieteen alalla.Valtuuttaa presidentin luopumaan tietyistä Kuubaan kohdistuvista pakotteista ja Kuuballe annettavaa apua koskevista rajoituksista, mukaan lukien tiettyjen ulkomaalaisten, jotka ovat takavarikoineet Yhdysvaltojen kansalaisten omaisuutta Kuubassa tai jotka käyvät kauppaa tällaisella omaisuudella, poistaminen Yhdysvalloista, jos presidentti katsoo, että se edistää rauhanomaista siirtymistä demokratiaan Kuubassa tai edistää Yhdysvaltojen kansallisia taloudellisia etuja.Kieltää valtiovarainministeriä rajoittamasta Kuubaan tehtävien rahalähetysten määrää, joita yhdysvaltalainen henkilö voi tehdä.Vapauttaa tiettyjen lääkkeiden, biologisten tuotteiden ja lääkinnällisten laitteiden maahantuonnin Yhdysvaltoihin Kuuban kanssa käytävää kauppaa koskevista kielloista tai rajoituksista.Kieltää varojen käytön sellaisten tavaroiden ja palvelujen vientiä koskevien yksipuolisten pakotteiden täytäntöönpanemiseksi, jotka on tarkoitettu yksinomaan Kuuban lasten käyttöön.</w:t>
      </w:r>
    </w:p>
    <w:p>
      <w:r>
        <w:rPr>
          <w:b/>
        </w:rPr>
        <w:t xml:space="preserve">Tulos</w:t>
      </w:r>
    </w:p>
    <w:p>
      <w:r>
        <w:t xml:space="preserve">Lakiehdotus Kuuban kansalle elintarvikkeiden ja lääkkeiden toimittamisesta Yhdysvalloista, Kuubaan matkustamista koskevien rajoitusten lieventämisestä, stipendien myöntämisestä tietyille Kuuban kansalaisille ja muista syistä.</w:t>
      </w:r>
    </w:p>
    <w:p>
      <w:r>
        <w:rPr>
          <w:b/>
        </w:rPr>
        <w:t xml:space="preserve">Esimerkki 6.233</w:t>
      </w:r>
    </w:p>
    <w:p>
      <w:r>
        <w:t xml:space="preserve">No Defense Contracts for Terror Profiteers Act of 2016 Tämä lakiehdotus kieltää puolustusministeriön (DOD) käytettävissä olevien varojen käyttämisen varainhoitovuonna 2017 tavaroiden tai palvelujen hankkimiseen tai sopimuksen tekemiseen sellaiselta henkilöltä, joka tarjoaa aineellista tukea katetulle iranilaiselle henkilölle kyseisen verovuoden aikana.   Katettuun iranilaiseen henkilöön kuuluu iranilainen henkilö, joka: 1) sisältyy valtiovarainministeriön ulkomaanvarojen valvontaviraston ylläpitämään luetteloon nimetyistä kansalaisista ja jäädytetyistä henkilöistä, koska hän toimii Iranin hallituksen puolesta tai on sen omistuksessa tai määräysvallassa; tai 2) on Iranin vallankumouskaartin (Revolutionary Guard Corps) omistuksessa tai määräysvallassa. Lakiehdotuksen mukaan liittovaltion hankinta-asetusta on tarkistettava siten, että henkilön, jonka mahdollinen sopimus on yli 100 000 dollaria, on todistettava, että hän ei osallistu kiellettyyn toimintaan Iranin edustajan kanssa. Puolustusministeriö voi tapauskohtaisesti poiketa tästä kiellosta kansallisista turvallisuussyistä, mutta sen on ilmoitettava asiasta kongressille ennen kuin poikkeus tulee voimaan.</w:t>
      </w:r>
    </w:p>
    <w:p>
      <w:r>
        <w:rPr>
          <w:b/>
        </w:rPr>
        <w:t xml:space="preserve">Tulos</w:t>
      </w:r>
    </w:p>
    <w:p>
      <w:r>
        <w:t xml:space="preserve">No Defense Contracts for Terror Profiteers Act of 2016 (Ei puolustussopimuksia terrorin hyötyjille)</w:t>
      </w:r>
    </w:p>
    <w:p>
      <w:r>
        <w:rPr>
          <w:b/>
        </w:rPr>
        <w:t xml:space="preserve">Esimerkki 6.234</w:t>
      </w:r>
    </w:p>
    <w:p>
      <w:r>
        <w:t xml:space="preserve">(Tätä toimenpidettä ei ole muutettu sen jälkeen, kun siitä raportoitiin edustajainhuoneelle 17. kesäkuuta 2015.)  CBRN Intelligence and Information Sharing Act of 2015 (Sec. 2) Muuttaa vuoden 2002 Homeland Security Act -lakia siten, että sisäisen turvallisuuden ministeriön (DHS) tiedustelu- ja analyysitoimistoa ohjataan: (1) tukemaan kotimaan turvallisuuteen keskittyvää tiedusteluanalyysiä terroristitoimijoista, heidän väitteistään ja suunnitelmistaan tehdä hyökkäyksiä, joissa käytetään kemiallisia, biologisia, säteily- ja ydinmateriaaleja, kansakuntaa vastaan, sekä maailmanlaajuisia tartuntatauteja, kansanterveyttä, elintarvikkeita, maataloutta ja eläinlääkintää koskevia kysymyksiä; (2) tukemaan kotimaan turvallisuuteen keskittyvää riskianalyysiä ja riskinarviointeja tällaisista kotimaan turvallisuuteen liittyvistä vaaratekijöistä, mukaan luettuna kemiallisten, biologisten, ydin- ja säteilymateriaalien kuljetukset, toimittamalla asiaankuuluvaa määrällistä ja ei-kvantitatiivista uhkatietoa; (3) hyödyntää sisäisen turvallisuuden tiedusteluvalmiuksia ja -rakenteita, jotta voidaan tehostaa kemiallisten, biologisten, säteily- tai ydinaseiden aiheuttamien hyökkäysten ehkäisemistä, suojelua, torjuntaa ja toipumista; ja (4) jakaa tietoja ja tarjota räätälöityä analyyttistä tukea näistä uhkista osavaltioiden, paikallis- ja heimoviranomaisille sekä muille kansallisille bioturvallisuuden ja biopuolustuksen alan sidosryhmille ja muille liittovaltion virastoille tarpeen mukaan. Viraston on koordinoitava toimintaansa muiden DHS:n osien, tiedusteluyhteisön sekä liittovaltion, osavaltioiden, paikallis- ja heimoviranomaisten kanssa, mukaan lukien korkean uhan alueiden virkamiehet, osavaltioiden ja suurten kaupunkialueiden fuusiokeskukset ja tarvittaessa paikalliset kansanterveyslaitokset, ja annettava näille tahoille mahdollisuus antaa suosituksia optimaalisista tiedonjakomekanismeista ja siitä, miten ne voivat toimittaa tietoja DHS:lle. Ohjaa sisäisen turvallisuuden ministeriötä raportoimaan vuosittain: 1) tiedustelu- ja tietojenvaihtotoimista, joilla torjutaan kemiallisia, biologisia, säteily- ja ydinmateriaaleja käyttävien hyökkäysten aiheuttamaa uhkaa, ja 2) sisäisen turvallisuuden ministeriön toimista asiaa koskevien tiedustelustrategioiden mukaisesti. Lopettaa tämän raportointivaatimuksen tämän lain voimaantulosta alkavan viisivuotiskauden päätyttyä. (Sec. 3) DHS:n on varmistettava, että sen analysoimat terrorismin uhkia koskevat sisäisen turvallisuuden tiedot toimitetaan osavaltioiden, paikallisviranomaisten, heimojen ja yksityisten yhteisöjen sekä yleisön käyttöön. </w:t>
      </w:r>
    </w:p>
    <w:p>
      <w:r>
        <w:rPr>
          <w:b/>
        </w:rPr>
        <w:t xml:space="preserve">Tulos</w:t>
      </w:r>
    </w:p>
    <w:p>
      <w:r>
        <w:t xml:space="preserve">Vuoden 2015 laki CBRN-tiedustelusta ja tietojen jakamisesta (CBRN Intelligence and Information Sharing Act of 2015)</w:t>
      </w:r>
    </w:p>
    <w:p>
      <w:r>
        <w:rPr>
          <w:b/>
        </w:rPr>
        <w:t xml:space="preserve">Esimerkki 6.235</w:t>
      </w:r>
    </w:p>
    <w:p>
      <w:r>
        <w:t xml:space="preserve">Securing Care for Seniors&amp;nbsp;Act of 2015 Tällä lakiehdotuksella muutetaan sosiaaliturvalain XVIII osastoa (Medicare) siten, että Centers for Medicare &amp;amp; Medicaid Services (CMS) &amp;nbsp;tarkistaa säännöllisesti Medicare Advantage (MA) -riskinhallintajärjestelmää siten, että yksilön riskipisteytyksessä otetaan huomioon kroonisten sairauksien määrä, jotka yksilöllä on diagnosoitu. Lisäksi CMS:n on arvioitava, miten järjestelmään vaikuttavat:&amp;nbsp;(1) kahden vuoden tietojen käyttäminen, (2) krooniseen munuaissairauteen liittyvien diagnoosikoodien poistaminen ja (3) kohtaamistietojen (MA-asiakkaille tarjottuja palveluja koskevat tiedot) käytön muuttaminen. Jos CMS myöhemmin toteaa, että jokin näistä tarkistuksista&amp;nbsp;kuvastaisi paremmin palvelevaa väestöä, CMS tekee tällaiset tarkistukset. CMS:n on kuitenkin ennen sitä: (1) varmistaa, että muutokset eivät estä myyntilupajärjestelmän organisaatiota harjoittamasta toimintaa, joka on yhdenmukainen kansallisten terveyspoliittisten tavoitteiden kanssa, ja (2) antaa mahdollisuus uudelleentarkasteluun ja julkiseen kommentointiin.</w:t>
      </w:r>
    </w:p>
    <w:p>
      <w:r>
        <w:rPr>
          <w:b/>
        </w:rPr>
        <w:t xml:space="preserve">Tulos</w:t>
      </w:r>
    </w:p>
    <w:p>
      <w:r>
        <w:t xml:space="preserve">Securing Care for Seniors Act of 2015</w:t>
      </w:r>
    </w:p>
    <w:p>
      <w:r>
        <w:rPr>
          <w:b/>
        </w:rPr>
        <w:t xml:space="preserve">Esimerkki 6.236</w:t>
      </w:r>
    </w:p>
    <w:p>
      <w:r>
        <w:t xml:space="preserve">Arapaho-Roosevelt National Forests Land Exchange Act of 2007 - Ohjaa maatalousministeriä, saatuaan hyväksyttävän omistusoikeuden tiettyyn Boulderin piirikunnassa, Coloradossa, Boulderin ja Nederlandin kuntien välissä sijaitsevaan maa-alueeseen (muu kuin liittovaltion maa-alue), jota Sugar Loafin palontorjuntapiiri on tarjonnut Yhdysvalloille, luovuttamaan piirikunnalle tällaista muuta kuin liittovaltion maa-aluetta vastaan Coloradossa sijaitsevien Arapaho-Rooseveltin kansallismetsien (liittovaltion maa-alueet) kansallisen metsäjärjestelmän maa-alueita.Sallii piirin aloittaa liittovaltion mailla sijaitsevien paloasemien muutostyöt, kunnes maanvaihto on saatettu päätökseen.Määrää, että muusta kuin liittovaltion maasta tulee osa Arapaho-Rooseveltin kansallisia metsiä, ja muuttaa näiden kansallisten metsien rajaa siten, että se sisältää nämä maat.Peruuttaa kaikki julkiset määräykset, joilla jokin liittovaltion maista on peruutettu määrärahojen käyttöönotosta tai luovuttamisesta julkisia maita koskevien lakien nojalla, siinä määrin kuin on tarpeen näiden maiden luovuttamisen mahdollistamiseksi.</w:t>
      </w:r>
    </w:p>
    <w:p>
      <w:r>
        <w:rPr>
          <w:b/>
        </w:rPr>
        <w:t xml:space="preserve">Tulos</w:t>
      </w:r>
    </w:p>
    <w:p>
      <w:r>
        <w:t xml:space="preserve">Tietyistä Coloradon osavaltiossa sijaitsevien Arapaho-Rooseveltin kansallismetsien maiden vaihtamisesta Sugar Loafin palontorjuntapiirin kanssa ja muihin tarkoituksiin.</w:t>
      </w:r>
    </w:p>
    <w:p>
      <w:r>
        <w:rPr>
          <w:b/>
        </w:rPr>
        <w:t xml:space="preserve">Esimerkki 6.237</w:t>
      </w:r>
    </w:p>
    <w:p>
      <w:r>
        <w:t xml:space="preserve">Freedom's Way National Heritage Area Act - Laki Freedom's Way National Heritage Area -alueen perustamisesta Massachusettsiin ja New Hampshireen.</w:t>
      </w:r>
    </w:p>
    <w:p>
      <w:r>
        <w:rPr>
          <w:b/>
        </w:rPr>
        <w:t xml:space="preserve">Tulos</w:t>
      </w:r>
    </w:p>
    <w:p>
      <w:r>
        <w:t xml:space="preserve">Freedom's Way National Heritage Area -alueen perustaminen Massachusettsin osavaltioon ja New Hampshiren osavaltioon sekä muihin tarkoituksiin.</w:t>
      </w:r>
    </w:p>
    <w:p>
      <w:r>
        <w:rPr>
          <w:b/>
        </w:rPr>
        <w:t xml:space="preserve">Esimerkki 6.238</w:t>
      </w:r>
    </w:p>
    <w:p>
      <w:r>
        <w:t xml:space="preserve">Savanna's Act Tässä lakiehdotuksessa vaaditaan oikeusministeriötä (DOJ) päivittämään kadonneita ja murhattuja intiaaneja koskevien liittovaltion tietokantojen verkkotietojen syöttöformaatti siten, että se sisältää uuden tietokentän, johon käyttäjät voivat syöttää uhrin heimoon kuulumista koskevat tiedot tai kuulumisen. Lisäksi DOJ:n on laadittava standardoidut lainvalvonta- ja oikeusapupöytäkirjat, jotka toimivat lainvalvontaviranomaisille ohjeina kadonneiden ja murhattujen intiaanien osalta, laadittava pöytäkirjat sellaisten tapausten tutkimiseksi, joita standardoidut pöytäkirjat ohjaavat, täytettävä tietyt vaatimukset, jotka koskevat intiaaniheimojen kuulemista, ja annettava heimoille ja lainvalvontaviranomaisille koulutusta ja teknistä apua lainvalvonta- ja oikeusapupöytäkirjojen laatimisessa ja täytäntöönpanossa.  Liittovaltion lainvalvontaviranomaisten, jotka tutkivat kadonneisiin ja murhattuihin intiaaneihin liittyviä rikoksia ja nostavat niistä syytteitä, on muutettava lainvalvonta- ja oikeudenkäyntipöytäkirjojaan siten, että ne ovat standardoitujen pöytäkirjojen mukaisia.</w:t>
      </w:r>
    </w:p>
    <w:p>
      <w:r>
        <w:rPr>
          <w:b/>
        </w:rPr>
        <w:t xml:space="preserve">Tulos</w:t>
      </w:r>
    </w:p>
    <w:p>
      <w:r>
        <w:t xml:space="preserve">Savannan teko</w:t>
      </w:r>
    </w:p>
    <w:p>
      <w:r>
        <w:rPr>
          <w:b/>
        </w:rPr>
        <w:t xml:space="preserve">Esimerkki 6.239</w:t>
      </w:r>
    </w:p>
    <w:p>
      <w:r>
        <w:t xml:space="preserve">Coal Industry Retiree Health Equity Act - Muuttaa Internal Revenue Code -lakia siten, että United Mine Workers of America Combined Benefit Fundin vuotuisia vakuutusmaksuja alennetaan tukikelpoisten pienten toimijoiden osalta. Vapauttaa tietyt maksuerien maksamatta jättämistä koskevat seuraamukset.  Maksujen kertaluonteinen keskeyttäminen tiettyjen toimeksiantosuhteisten toimijoiden osalta. Tarkistetaan edunsaajakohtaisen vakuutusmaksun laskentaa. Säädetään edunsaajan työhistorian paljastamisesta sitä pyytävälle toimeksiannon saaneelle toimijalle. Määritellään tiettyjen vuoden 1988 sopimustoimijoiden peruuttamisvastuuta koskevien säännösten käsittely.</w:t>
      </w:r>
    </w:p>
    <w:p>
      <w:r>
        <w:rPr>
          <w:b/>
        </w:rPr>
        <w:t xml:space="preserve">Tulos</w:t>
      </w:r>
    </w:p>
    <w:p>
      <w:r>
        <w:t xml:space="preserve">Hiiliteollisuuden eläkeläisten terveyden tasa-arvoa koskeva laki</w:t>
      </w:r>
    </w:p>
    <w:p>
      <w:r>
        <w:rPr>
          <w:b/>
        </w:rPr>
        <w:t xml:space="preserve">Esimerkki 6.240</w:t>
      </w:r>
    </w:p>
    <w:p>
      <w:r>
        <w:t xml:space="preserve">Holokaustin uhrien vakuutusten helpottamista koskeva laki vuodelta 1998 - Ohjaa valtiovarainministeriön, ulkoministeriön ja kauppaministerin perustamaan yhdessä julkisen keskusrekisterin, joka sisältää tietoja holokaustin elävien ja kuolleiden uhrien vakuutussopimuksista ja joka tunnetaan nimellä holokaustin vakuutusrekisteri. Vaatii, että kaikki Yhdysvalloissa tällä hetkellä toimivat vakuutuksenantajat, jotka ovat myyneet suoraan tai etuyhteydessä olevan yhtiön välityksellä Euroopassa oleville henkilöille henki-, omaisuus-, vastuu-, sairaus-, elinkorvaus-, myötäjäis-, koulutus- tai tapaturmavakuutuksia, jotka olivat voimassa vuosina 1920-1945, ilmoittautuvat valtiovarainministeriölle, osavaltio- tai kauppaministeriölle rekisteriin merkitsemistä varten:  (1) tällaisten vakuutussopimusten lukumäärä; (2) tällaisten vakuutussopimusten haltija, edunsaaja ja tämänhetkinen tilanne; ja (3) vertailu tällaisten vakuutussopimusten haltijoiden ja edunsaajien nimistä ja holokaustin uhrien nimistä. Vaaditaan, että kukin tällainen vakuutuksenantaja vakuuttaa väärän valan uhalla jonkin seuraavista:  (1) vakuutusten tuotot on maksettu nimetyille edunsaajille tai heidän perillisilleen, jos kyseinen henkilö tai henkilöt on voitu löytää ja tunnistaa; 2) vakuutusten tuotot, jos edunsaajia tai perillisiä ei ole voitu löytää tai tunnistaa, on jaettu holokaustin selviytyjille tai oikeutetuille yleishyödyllisille hyväntekeväisyysorganisaatioille holokaustin selviytyjien auttamiseksi; (3) tuomioistuin on vahvistanut oikeudellisessa menettelyssä, jossa ratkaistaan maksamattomien vakuutuksenottajien, heidän perillistensä ja edunsaajiensa oikeudet, suunnitelman tuoton jakamiseksi; tai (4) tuottoa ei ole jaettu ja näiden tuottojen määrät.  Vapauttaa tällaisesta ilmoitusvelvollisuudesta kaikki Yhdysvalloissa nykyisin liiketoimintaa harjoittavat vakuutuksenantajat, jotka eivät ole myyneet vakuutussopimuksia Euroopassa ennen vuotta 1945, jos siihen liittyvä yhtiö, joka on tai ei ole valtuutettu ja joka harjoittaa nykyisin liiketoimintaa Yhdysvalloissa, on tehnyt tällaisen ilmoituksen. asettaa vakuutuksenantajan, joka tietoisesti antaa vääriä tietoja, vastuuseen siviilioikeudellisesta rangaistuksesta, joka on enintään 5 000 dollaria kustakin rikkomuksesta, ja joka määräraha osoitetaan valtiovarainministeriölle, osavaltio- ja kauppaministeriölle käytettäväksi holokaustivakuutusvaatimusten ratkaisemiseen.  Vakuutusyhtiö, joka ei noudata tämän lain vaatimuksia, on kiellettävä harjoittamasta vakuutustoimintaa siihen asti, kunnes vakuutusyhtiö noudattaa lakia. ilmaisee kongressin näkemyksen siitä, että holokaustin uhrien ja eloonjääneiden hallussa oleviin vakuutussopimuksiin perustuvat maksamattomat korvausvaatimukset ratkaistaan mahdollisimman pian.</w:t>
      </w:r>
    </w:p>
    <w:p>
      <w:r>
        <w:rPr>
          <w:b/>
        </w:rPr>
        <w:t xml:space="preserve">Tulos</w:t>
      </w:r>
    </w:p>
    <w:p>
      <w:r>
        <w:t xml:space="preserve">Holokaustin uhrien vakuutusten korvaamista koskeva vuoden 1998 laki (Holocaust Victim Insurance Relief Act of 1998)</w:t>
      </w:r>
    </w:p>
    <w:p>
      <w:r>
        <w:rPr>
          <w:b/>
        </w:rPr>
        <w:t xml:space="preserve">Esimerkki 6.241</w:t>
      </w:r>
    </w:p>
    <w:p>
      <w:r>
        <w:t xml:space="preserve">Little Shell Tribe of Chippewa Indians Restoration Act of 2007 - Laajentaa liittovaltion tunnustusta Montanan Little Shell Tribe of Chippewa Indiansille. Tekee heimosta ja jokaisesta sen jäsenestä oikeutetun kaikkiin palveluihin ja etuuksiin, joita Yhdysvallat tarjoaa intiaaneille ja liittovaltion tunnustamille intiaaniheimoille, riippumatta siitä, onko heimolla reservaatti tai asuuko sen jäsen intiaanireservaatissa tai sen läheisyydessä.Ohjaa heimoa toimittamaan sisäasiainministerille jäsenluettelon, joka sisältää jokaisen heimon jäseneksi kirjatun henkilön nimen, jotta se voi saada tunnustusta, palveluita ja etuuksia tämän lain nojalla. Heimoa vaaditaan pitämään yllä tällaista jäsenluetteloa.Ohjaa sisäasiainministeriötä hankkimaan heimon hyväksi 200 hehtaarin maa-alueen omistusoikeuden heimon palvelualueella, jota käytetään heimon maa-aluetta varten.</w:t>
      </w:r>
    </w:p>
    <w:p>
      <w:r>
        <w:rPr>
          <w:b/>
        </w:rPr>
        <w:t xml:space="preserve">Tulos</w:t>
      </w:r>
    </w:p>
    <w:p>
      <w:r>
        <w:t xml:space="preserve">Lakiehdotus liittovaltion tunnustuksen laajentamisesta Montanan Little Shell Chippewa -intiaanien heimolle ja muista syistä.</w:t>
      </w:r>
    </w:p>
    <w:p>
      <w:r>
        <w:rPr>
          <w:b/>
        </w:rPr>
        <w:t xml:space="preserve">Esimerkki 6.242</w:t>
      </w:r>
    </w:p>
    <w:p>
      <w:r>
        <w:t xml:space="preserve">Renters Relief Act of 2001 - Muuttaa Internal Revenue Code -lakia siten, että vuokrasta, joka ylittää 30 prosenttia tuloista, voidaan myöntää palautettava hyvitys (enintään 2 500 dollaria vuodessa). Vähentää kyseistä hyvitystä mukautetun bruttotulon ja alueen mediaanitulon (sellaisena kuin se on määritelty tässä laissa) perusteella.</w:t>
      </w:r>
    </w:p>
    <w:p>
      <w:r>
        <w:rPr>
          <w:b/>
        </w:rPr>
        <w:t xml:space="preserve">Tulos</w:t>
      </w:r>
    </w:p>
    <w:p>
      <w:r>
        <w:t xml:space="preserve">Vuoden 1986 verolakia muutetaan siten, että tuloverosta voidaan hyvittää 30 prosenttia tuloista ylittävän vuokran määrä, joka on maksettu vuokrana.</w:t>
      </w:r>
    </w:p>
    <w:p>
      <w:r>
        <w:rPr>
          <w:b/>
        </w:rPr>
        <w:t xml:space="preserve">Esimerkki 6.243</w:t>
      </w:r>
    </w:p>
    <w:p>
      <w:r>
        <w:t xml:space="preserve">.  United States Parole Commission Extension Act of 2013 - jatkaa Yhdysvaltojen ehdonalaisvalvontakomission toimintaa viidellä vuodella.  Komissiota kehotetaan 180 päivän kuluessa tämän lain voimaantulosta raportoimaan varainhoitovuosien 2012 ja 2013 välisenä aikana jokaisesta sen toimivaltaan kuuluvasta tapaustyypistä seuraavaa: (1) rikoksentekijöiden lukumäärä; (2) komission suorittamien kuulemisten, pöytäkirjojen tarkistusten ja kansallisten muutoksenhakulautakuntien harkintojen lukumäärä; (3) komission suorittamien kuulemisten lukumäärä kuulemistyypeittäin; (4) komission suorittamien pöytäkirjojen tarkistusten lukumäärä harkintatyypeittäin; (5) annettujen ja täytäntöönpantujen etsintälupien lukumäärä verrattuna pyydettyyn lukumäärään; (6) komission tekemien peruuttamispäätöksien lukumäärä; (7) alkuperäisten rikosten jakautuminen; (8) myöhempien rikosten jakautuminen; (9) ehdonalaiseen vapauteen päästettyjen tai uudelleen ehdonalaiseen vapauteen päästettyjen rikoksentekijöiden prosenttiosuus verrattuna niiden rikoksentekijöiden prosenttiosuuteen, joiden rangaistuksen suorittamista jatkettiin rangaistuksen päättymiseen asti; (10) niiden tapausten prosenttiosuus, joissa ensisijainen ja toissijainen tutkija olivat eri mieltä tapauksen asianmukaisesta ratkaisusta, määrättävistä vapauttamisehdoista tai päätöksen perusteluista; (11) niiden peruuttamiskäsittelyjen ja muiden kuin peruuttamiskäsittelyjen prosenttiosuus, joissa rikoksentekijällä on edustaja mukanaan; (12) hallinnollisten muutoksenhakujen määrä ja kansallisen muutoksenhakulautakunnan toimet näiden muutoksenhakujen osalta; ja (13) komission vuotuiset menot rikoksentekijöiden osalta. Määrää komission raportoimaan: 1) liittovaltion alustavissa kuulemisissa ja liittovaltion ja D.C.:n säännöstön mukaisissa peruuttamisoikeudenkäynneissä tehtyjen päätösten prosenttiosuudesta, joka on sen päätöksentekosuositusten mukainen, niiden ylä- tai alapuolella tai niiden alapuolella; 2) niiden liittovaltion rikoksentekijöiden ennakoidusta määrästä, jotka ovat sen toimivallan piirissä 31. lokakuuta 2018; 3) arviosta päivästä, jolloin yksikään liittovaltion rikoksentekijä ei ole enää sen toimivallan piirissä; ja 4) sen vuotuisista menoista, mukaan luettuina sen matkakulut sekä sen jäsenien ja henkilökunnan vuosipalkat. Komissiota pyydetään laatimaan tällaiset kertomukset kustakin varainhoitovuodesta 2014-2018 90 päivän kuluessa varainhoitovuoden päättymisestä. kehottaa komissiota 180 päivän kuluessa tämän lain voimaantulosta raportoimaan: 1) ehdonalaisesta vapauteen pääsyn laiminlyöntien määrästä Columbian piirikunnassa edellisen verovuoden aikana, 2) tekijöistä, jotka ovat aiheuttaneet kyseisen määrän, ja 3) korjaavista toimenpiteistä, joihin voitaisiin ryhtyä kyseisen määrän vähentämiseksi.</w:t>
      </w:r>
    </w:p>
    <w:p>
      <w:r>
        <w:rPr>
          <w:b/>
        </w:rPr>
        <w:t xml:space="preserve">Tulos</w:t>
      </w:r>
    </w:p>
    <w:p>
      <w:r>
        <w:t xml:space="preserve">Vuoden 2013 laki Yhdysvaltojen ehdonalaisvalvontakomission toiminnan laajentamisesta (United States Parole Commission Extension Act of 2013)</w:t>
      </w:r>
    </w:p>
    <w:p>
      <w:r>
        <w:rPr>
          <w:b/>
        </w:rPr>
        <w:t xml:space="preserve">Esimerkki 6.244</w:t>
      </w:r>
    </w:p>
    <w:p>
      <w:r>
        <w:t xml:space="preserve">State Long-Term Care Partnership Act of 2005 - Muuttaa sosiaaliturvalain XIX osaston (Medicaid) osavaltioiden ja vakuutuksenantajien välisten pitkäaikaishoitovakuutuskumppanuuksien (Qualified State Long-Term Care Insurance Partnerships, QSLTCIP) perustamiseksi. Määrittelee QSLTCIP:n valtion suunnitelman muutokseksi, jossa säädetään, että varallisuutta tai resursseja ei oteta huomioon pitkäaikaishoitovakuutuksen (mukaan lukien ryhmävakuutussopimuksen nojalla myönnetty todistus) perusteella maksettuja vakuutuskorvauksia vastaavalla määrällä, mutta vain jos vakuutus täyttää tietyt vaatimukset, mukaan lukien vakuutetun vakuutusturva, joka vakuutusturvan tullessa voimaan asuu kyseisessä osavaltiossa tai sellaisessa osavaltiossa, joka ylläpitää QSLTCIP:tä.Ohjaa ministeriä laatimaan menettelyjä, joiden avulla voidaan valistaa kuluttajia QSLTCIP:istä ja niiden yhteydessä myönnetyistä pitkäaikaishoitovakuutuksista.</w:t>
      </w:r>
    </w:p>
    <w:p>
      <w:r>
        <w:rPr>
          <w:b/>
        </w:rPr>
        <w:t xml:space="preserve">Tulos</w:t>
      </w:r>
    </w:p>
    <w:p>
      <w:r>
        <w:t xml:space="preserve">Lakiehdotus sosiaaliturvalain XIX osaston muuttamiseksi siten, että helpotetaan uusien pitkäaikaishoitovakuutuskumppanuuksien perustamista osavaltioiden ja vakuutuksenantajien välille pitkäaikaishoitovakuutuksen käytön edistämiseksi.</w:t>
      </w:r>
    </w:p>
    <w:p>
      <w:r>
        <w:rPr>
          <w:b/>
        </w:rPr>
        <w:t xml:space="preserve">Esimerkki 6.245</w:t>
      </w:r>
    </w:p>
    <w:p>
      <w:r>
        <w:t xml:space="preserve">Haitin talouden ja infrastruktuurin jälleenrakennuslaki - Valtuuttaa presidentin perustamaan Haitin talouden ja infrastruktuurin jälleenrakennusohjelman, jonka puitteissa rekrytoituja Yhdysvaltain kansalaisia lähetetään Haitiin antamaan Haitin hallitukselle taloudellista ja infrastruktuurin jälleenrakennus- ja kehitysapua. Edellytetään, että 1) presidentti nimittää jälleenrakennusohjelman johtajaksi Yhdysvaltain kansainvälisen kehitysyhteistyöviraston (USAID) Latinalaisen Amerikan ja Karibian alueen toimiston virkailijan tai työntekijän ja 2) johtajalla on oltava asiantuntemusta Haitista tai kehitysmaiden talouden, koulutuksen, oikeuslaitoksen, lainvalvonnan, terveydenhuollon tai infrastruktuurin jälleenrakentamisesta.Määritellään ohjelmasäännökset, mukaan lukien: 1) Haitin amerikkalaisten rekrytointi on sallittu enintään yhdeksi vuodeksi, ja 2) komennus voi kestää enintään yhden vuoden ja enintään kaksi vuotta.Valtuuttaa presidentin perustamaan Haitin terveydenhuollon avustusohjelman, jonka puitteissa voidaan myöntää avustuksia päteville valtiosta riippumattomille järjestöille tartuntatautien ehkäisyohjelmien perustamiseksi Haitiin.</w:t>
      </w:r>
    </w:p>
    <w:p>
      <w:r>
        <w:rPr>
          <w:b/>
        </w:rPr>
        <w:t xml:space="preserve">Tulos</w:t>
      </w:r>
    </w:p>
    <w:p>
      <w:r>
        <w:t xml:space="preserve">Luvan antaminen ohjelman perustamiseen taloudellisen ja infrastruktuurin jälleenrakennusavun antamiseksi Haitin tasavallalle ja muihin tarkoituksiin.</w:t>
      </w:r>
    </w:p>
    <w:p>
      <w:r>
        <w:rPr>
          <w:b/>
        </w:rPr>
        <w:t xml:space="preserve">Esimerkki 6.246</w:t>
      </w:r>
    </w:p>
    <w:p>
      <w:r>
        <w:t xml:space="preserve">Local Government Interstate Waste Control Act - muuttaa kiinteän jätteen hävittämislakia siten, että kaatopaikkojen tai polttolaitosten omistajia tai ylläpitäjiä kielletään vastaanottamasta osavaltion ulkopuolisia kiinteitä yhdyskuntajätteitä, elleivät ne saa lupaa asianomaiselta paikallishallinnolta. Poikkeaa tästä kiellosta:  (1) kaatopaikat tai polttolaitokset, jotka ovat tämän lain voimaantuloa edeltävän vuoden aikana vastaanottaneet dokumentoituja osavaltion ulkopuolisia kiinteän yhdyskuntajätteen siirtoja tai jotka ovat ennen tämän lain voimaantuloa saaneet luvan vastaanottaa tällaista jätettä; (2) kaatopaikat, jotka noudattavat kaikkia liittovaltion ja osavaltion lakeja ja määräyksiä, jotka koskevat suunnittelua ja sijaintia, suotoveden keräämistä, pohjaveden seurantaa ja rahoitusvakuuksia sulkemista ja sulkemisen jälkeistä hoitoa ja korjaavia toimia varten; tai (3) polttolaitokset, jotka noudattavat tiettyjä Clean Air Act -lain vaatimuksia ja laitoksen suunnittelua koskevia osavaltion lakeja ja määräyksiä. Sallii kuvernöörin, jos asianomainen paikallishallinto ja paikallinen kiinteän jätteen suunnitteluyksikkö sitä pyytävät, rajoittaa yhden vuoden aikana osavaltion ulkopuolisen jätteen määrää, jonka vastaanottavat kaatopaikat, jotka on vapautettu lupavaatimuksista sen vuoksi, että ne ovat vastaanottaneet dokumentoituja tällaisen jätteen siirtoja tämän lain voimaantulopäivää edeltävän yhden vuoden aikana. Edellytetään, että tämän lain vaatimuksista vapautettujen kaatopaikkojen tai polttolaitosten omistajat tai ylläpitäjät asettavat osavaltion ulkopuolisen jätteen hävittämisestä tehdyt sopimukset yleisön tarkastettaviksi. Sallii osavaltioiden käyttää mahdollisuutta vapautua tämän lain vaatimuksista, jos ne ilmoittavat asiasta ympäristönsuojeluviraston hallinnoijalle ja viittaavat nimenomaisesti tähän lakiin ryhtyessään tarvittaviin toimiin tämän lain soveltamisen hylkäämiseksi.</w:t>
      </w:r>
    </w:p>
    <w:p>
      <w:r>
        <w:rPr>
          <w:b/>
        </w:rPr>
        <w:t xml:space="preserve">Tulos</w:t>
      </w:r>
    </w:p>
    <w:p>
      <w:r>
        <w:t xml:space="preserve">Paikallishallinnon laki valtioiden välisestä jätteiden valvonnasta</w:t>
      </w:r>
    </w:p>
    <w:p>
      <w:r>
        <w:rPr>
          <w:b/>
        </w:rPr>
        <w:t xml:space="preserve">Esimerkki 6.247</w:t>
      </w:r>
    </w:p>
    <w:p>
      <w:r>
        <w:t xml:space="preserve">Campus Fire Safety Education Act of 2016 Tämä lakiehdotus ohjaa opetusministeriötä (ED) perustamaan ohjelman, jolla myönnetään kilpailuperusteisesti avustuksia korkeakouluille tai tällaisten oppilaitosten yhteenliittymille yhteistyössä voittoa tavoittelemattoman organisaation tai julkisen turvallisuusyksikön (tukikelpoinen yksikkö) kanssa: (1) paloturvallisuuskoulutusohjelmien käynnistämiseen, laajentamiseen tai parantamiseen; ja (2) paloturvallisuustietoisuuden lisäämiseen opiskelijoiden keskuudessa.  ED asettaa etusijalle oppilaitokset, jotka aikovat käyttää varoja sellaisten paloturvallisuuskoulutusohjelmien käynnistämiseen, laajentamiseen tai parantamiseen, jotka sisältävät erityisesti fyysisesti, aistien tai kognitiivisesti vammaisille opiskelijoille laadittua opetusmateriaalia. Lakiehdotuksessa esitetään säännöksiä, jotka koskevat avustusten myöntämisaikoja ja vastaavia ja muita vaatimuksia. Tukikelpoiselle yhteisölle voidaan myöntää tämän lakiehdotuksen nojalla enintään 250 000 dollaria varainhoitovuotta kohti. Tukikelpoisen yksikön on käytettävä avustusvaroja sellaisen paloturvallisuuskoulutusohjelman käynnistämiseen, laajentamiseen tai parantamiseen, joka:   saavuttaa kaikki kirjoilla olevat opiskelijat (korkea-asteen oppilaitoksen osalta); varmistaa mahdollisimman suuren altistumisen paloturvallisuudelle, lisää tietoisuutta paloturvallisuudesta ja saa aikaan muutoksia opiskelijoiden käyttäytymisessä paloturvallisuuden suhteen tekemällä opiskelijoille suunnattuja tiedotustilaisuuksia vähintään kaksi kertaa lukuvuodessa ja toteuttamalla toimenpiteitä, joilla annetaan paloturvallisuustietoa kaikille opiskelijoille heidän pyynnöstään;  sisältää vähimmäisopetusta, joka koskee palokäyttäytymistä, palovammoja ja -kuolemia, syttymisskenaarioita, paloturvallisuusjärjestelmiä ja -laitteita, poistumisteiden tärkeyttä, palontorjuntatekniikoita ja toimia, joihin on ryhdyttävä tulipalon sattuessa kuoleman, loukkaantumisen ja omaisuusvahinkojen minimoimiseksi; ja sisältää mekanismin ohjelman tehokkuuden arviointia varten.   ED julkaisee raportin parhaista käytännöistä paloturvallisuuskoulutusohjelmien käynnistämiseksi, laajentamiseksi tai parantamiseksi.</w:t>
      </w:r>
    </w:p>
    <w:p>
      <w:r>
        <w:rPr>
          <w:b/>
        </w:rPr>
        <w:t xml:space="preserve">Tulos</w:t>
      </w:r>
    </w:p>
    <w:p>
      <w:r>
        <w:t xml:space="preserve">Kampuksen paloturvallisuuskoulutusta koskeva laki vuodelta 2016</w:t>
      </w:r>
    </w:p>
    <w:p>
      <w:r>
        <w:rPr>
          <w:b/>
        </w:rPr>
        <w:t xml:space="preserve">Esimerkki 6.248</w:t>
      </w:r>
    </w:p>
    <w:p>
      <w:r>
        <w:t xml:space="preserve">Former Bennett Freeze Area Development Act - edellyttää, että Navajo- ja Hopi-intiaanien uudelleensijoittamisviraston (ONHIR) komissaari tekee Navajo-heimon tai Hopi-heimon heimopäätöksellä esittämän pyynnön perusteella itsemääräämisoikeutta koskevan sopimuksen tai sopimuksia pyynnön esittäneen intiaaniheimon kanssa suunnitellakseen, toteuttaakseen ja hallinnoidakseen ohjelmia, toimintoja, palveluita tai toimintoja, mukaan lukien komissaarin hallinnoimat rakentamisohjelmat, jotka koskevat suoraan pyynnön esittänyttä intiaaniheimoa.perustaa entisen Bennett Freeze -alueen kuntoutuksen rahaston valtiovarainministeriöön.Asettaa rahaston varat Navajokansakunnan käyttöön yksinomaan sellaisiin tarkoituksiin, jotka edistävät entisen Bennett Freeze -alueen vaikutuksen kohteena olleiden perheiden ja navajoyhteisöjen talouden, asumisen, infrastruktuurin, terveyden, koulutuksen ja sosiaalisen tilanteen jatkuvaa kunnostamista ja parantamista.Valtuuttaa komissaarin toteuttamaan kunnostusohjelman, jolla korjataan liittovaltion kehitysrajoitusten (Bennett Freeze) vaikutuksia Navajo-reservaatin läntisessä osassa ja joka rajoittuu asuntojen rakentamiseen ja kunnostamiseen, infrastruktuurin parantamiseen ja talouskehitykseen liittyviin aloitteisiin. Kumoaa vaatimukset, joiden mukaan: (1) Yhdysvalloille on korvattava Navajo Rehabilitation Trust Fund -rahastoon ennen sen lakkauttamista myönnetyt varat; ja 2) Navajo-heimon tulot, jotka se saa tiettyjen New Mexicossa sijaitsevien, heimon hyväksi hankittujen maa-alueiden pinta- ja mineraaliomaisuudesta, on käytettävä Yhdysvaltain valtiovarainministeriön yleiseen rahastoon (General Fund of the U.S. Treasury) maksettaviin korvauksiin. Myönnetään Navajo-heimolle oikeus neuvotella ja hyväksyä majoitussopimus Hopi-heimon kanssa kaikille Hopin jaetulla maalla asuville navajo-perheille, jotka eivät ole muutoin tehneet tällaista sopimusta, mutta jotka aikovat jäädä kyseiselle maalle.Muutetaan vuoden 1996 Navajo-Hopi-maakiistojen ratkaisua koskevaa lakia (Navajo-Hopi Land Dispute Settlement Act of 1996) siten, että majoitussopimuksen tehneelle navajo-perheelle myönnetään oikeus: (1) luopua sopimuksesta milloin tahansa ONHIR:n sulkemiseen asti ja saada tällaisen luopumisen jälkeen (2) täydet siirtoedut, joihin perheellä olisi muutoin ollut oikeus, jos se ei olisi allekirjoittanut sopimusta, mukaan lukien siirtoasunto, neuvonta ja muut palvelut.</w:t>
      </w:r>
    </w:p>
    <w:p>
      <w:r>
        <w:rPr>
          <w:b/>
        </w:rPr>
        <w:t xml:space="preserve">Tulos</w:t>
      </w:r>
    </w:p>
    <w:p>
      <w:r>
        <w:t xml:space="preserve">Entisen Bennett Freeze -alueen kehittäminen, entisen Bennett Freeze -alueen vaikutuspiiriin kuuluvien henkilöiden taloudellisen tilanteen, asumisen, infrastruktuurin, terveyden ja koulutuksen kohentamisen edistäminen sekä muihin tarkoituksiin.</w:t>
      </w:r>
    </w:p>
    <w:p>
      <w:r>
        <w:rPr>
          <w:b/>
        </w:rPr>
        <w:t xml:space="preserve">Esimerkki 6.249</w:t>
      </w:r>
    </w:p>
    <w:p>
      <w:r>
        <w:t xml:space="preserve">Certainty for States and Tribes Act (Sec. 2)Tässä lakiehdotuksessa sisäministeriötä ohjataan perustamaan uudelleen rojaltikomitea, johon on kuuluttava jäseniä, jotka edustavat osavaltioita ja intiaaniheimoja, jotka tuottavat mineraaleja liittovaltion tai heimojen mailla. Lisäksi sisäasiainministeriön on perustettava osavaltioiden ja heimojen resursseja käsittelevä lautakunta (State and Tribal Resources Board), joka on rojaltikomitean alakomitea.  (3 §)Lautakunnan ja komitean on neuvottava sisäasiainministeriötä sen laatiessa politiikkaa ja määräyksiä liittovaltion ja heimojen mailla tapahtuvasta mineraalien tuotannosta. Sisäasiainministeriön on lykättävä lopullisen asetuksen antamista 180 päivällä, jos lautakunta toteaa, että asetuksella on kielteisiä vaikutuksia osavaltion tai heimojen talousarvioon tai talouteen. (4 §)Bureau of Land Managementin (BLM) on saatettava 15. tammikuuta 2019 mennessä päätökseen liittovaltion hiilivuokrausohjelman ohjelmallinen tarkastelu, joka on kuvattu 15. tammikuuta 2016 päivätyssä Secretarial Order 3338 -määräyksessä. Secretarial Order 3338 määräsi BLM:n laatimaan liittovaltion kivihiiliohjelman harkinnanvaraisen uudelleentarkastelun.  BLM:n uusien liittovaltion hiilivuokrasopimusten myöntämistä koskeva moratorio päättyy 16. tammikuuta 2019.Lisäksi lakiehdotuksen mukaan BLM voi myöntää vuokrasopimuksia ja muutoksia kaikkiin parhaillaan käsiteltävinä oleviin hiilivuokrahakemuksiin. Secretarial Order 3338 kielsi tällaisten vuokrasopimusten ja muutosten hyväksymisen. (6 §)Lakiehdotuksen mukaan BLM:n on myös suoritettava liittovaltion hiilivuokrausmyynnit ja -muutokset vuoden kuluessa siitä, kun se on saanut päätökseen hakemuksen ympäristöanalyysin.</w:t>
      </w:r>
    </w:p>
    <w:p>
      <w:r>
        <w:rPr>
          <w:b/>
        </w:rPr>
        <w:t xml:space="preserve">Tulos</w:t>
      </w:r>
    </w:p>
    <w:p>
      <w:r>
        <w:t xml:space="preserve">Certainty for States and Tribes Act</w:t>
      </w:r>
    </w:p>
    <w:p>
      <w:r>
        <w:rPr>
          <w:b/>
        </w:rPr>
        <w:t xml:space="preserve">Esimerkki 6.250</w:t>
      </w:r>
    </w:p>
    <w:p>
      <w:r>
        <w:t xml:space="preserve">Prescription Drug Fairness for Seniors Act of 2003 - edellyttää, että kukin osallistuva valmistaja asettaa katetun avohoitolääkkeen jokaisen apteekin ostettavaksi: (1) määrän, joka vastaa apteekin Medicare-edunsaajille myymän tai jakaman lääkkeen kokonaismäärää; ja (2) hinnalla, joka vastaa joko liittovaltion lääkkeestä maksamaa alhaisinta hintaa tai valmistajan lääkkeestä maksamaa parasta hintaa, jos se on alhaisempi. Asetetaan erityissäännöksiä saattohoito-ohjelmien osalta.</w:t>
      </w:r>
    </w:p>
    <w:p>
      <w:r>
        <w:rPr>
          <w:b/>
        </w:rPr>
        <w:t xml:space="preserve">Tulos</w:t>
      </w:r>
    </w:p>
    <w:p>
      <w:r>
        <w:t xml:space="preserve">Lakiehdotus lääkkeiden reseptilääkkeiden hintojen huomattavasta alentamisesta lääkkeiden saajille.</w:t>
      </w:r>
    </w:p>
    <w:p>
      <w:r>
        <w:rPr>
          <w:b/>
        </w:rPr>
        <w:t xml:space="preserve">Esimerkki 6.251</w:t>
      </w:r>
    </w:p>
    <w:p>
      <w:r>
        <w:t xml:space="preserve">Military Families Credit Reporting Act of 2017 Tällä lakiehdotuksella muutetaan Fair Credit Reporting Act -lakia seuraavasti: (1) antaa kuluttajalle mahdollisuuden toimittaa kuluttajatietojärjestelmästä vastaavalle virastolle todiste siitä, että epäsuotuisa luottotietoerä on tapahtunut aktiivisessa palveluksessa ollessaan, ja (2) velvoittaa kuluttajatietojärjestelmästä vastaavan viraston ilmoittamaan aktiivisessa palveluksessa olevan sotilaskuluttajan asiaankuuluvan aktiivisen palvelusaseman epäsuotuisissa luottotietoerissä. Consumer Financial Protection Bureaun on julkaistava mallilomake, jonka avulla kuluttaja voi: (1) ilmoittaa kuluttajaraportointiyritykselle, että kuluttaja on aktiivisessa palveluksessa oleva sotilaskuluttaja, ja (2) antaa yhteystiedot yhteydenpitoa varten kuluttajan ollessa aktiivisessa palveluksessa. Ilmoitus aktiivipalvelusasemasta ei saa olla perusteena epäedulliselle luottotoimenpiteelle. Kuluttajaraportointilaitoksen on ilmoitettava aktiivipalveluksessa olevalle sotilaskuluttajalle kyseisestä kuluttajasta saaduista kielteisistä tiedoista.</w:t>
      </w:r>
    </w:p>
    <w:p>
      <w:r>
        <w:rPr>
          <w:b/>
        </w:rPr>
        <w:t xml:space="preserve">Tulos</w:t>
      </w:r>
    </w:p>
    <w:p>
      <w:r>
        <w:t xml:space="preserve">Military Families Credit Reporting Act of 2017</w:t>
      </w:r>
    </w:p>
    <w:p>
      <w:r>
        <w:rPr>
          <w:b/>
        </w:rPr>
        <w:t xml:space="preserve">Esimerkki 6.252</w:t>
      </w:r>
    </w:p>
    <w:p>
      <w:r>
        <w:t xml:space="preserve">Training for Future Jobs Act of 1993 - Perustetaan viisivuotinen demonstrointi liittovaltion työllisyyskoulutusohjelmien keskittämiseksi. Perustetaan työpaikkakoulutusneuvosto, joka koostuu maatalous-, kauppa-, puolustus-, koulutus-, terveys- ja sosiaalipalvelu- ja työministereistä sekä hallinto- ja budjettiviraston johtajasta puheenjohtajana. Valtuuttaa neuvoston myöntämään vastaavia avustuksia 1) voittoa tavoittelemattomille järjestöille, jotka kouluttavat uudelleen työkyvyttömiä työntekijöitä, ja 2) voittoa tavoittelemattomille koulutusalan televiestintäorganisaatioille, jotka kehittävät, tuottavat ja jakavat televiestintäalan opetusmateriaalia ja -palveluja paikallisille ammatillisille ja teknisille oppilaitoksille ja korkeakouluille. Asetetaan ensisijaiset tavoitteet henkilöille, joita on tarkoitus palvella, ja alueille, joilla työvoiman työttömyysaste on korkea. Valtuuttaa neuvoston luopumaan voittoa tavoittelemattoman organisaation osalta aikuisille ja koulunkäynnin ulkopuolella oleville nuorille suunnattujen eri liittovaltion työvoimakoulutusohjelmien epäjohdonmukaisista vaatimuksista tietyin edellytyksin, mukaan lukien paikallishallinnon sertifiointi. Ohjaa neuvostoa levittämään tietoa menestyksekkäistä uudelleenkoulutusmalleista, joita tämän lain nojalla tukea saavat tahot ovat kehittäneet. Hyväksytään määrärahat.</w:t>
      </w:r>
    </w:p>
    <w:p>
      <w:r>
        <w:rPr>
          <w:b/>
        </w:rPr>
        <w:t xml:space="preserve">Tulos</w:t>
      </w:r>
    </w:p>
    <w:p>
      <w:r>
        <w:t xml:space="preserve">Vuoden 1993 laki tulevaisuuden työpaikkoja koskevasta koulutuksesta</w:t>
      </w:r>
    </w:p>
    <w:p>
      <w:r>
        <w:rPr>
          <w:b/>
        </w:rPr>
        <w:t xml:space="preserve">Esimerkki 6.253</w:t>
      </w:r>
    </w:p>
    <w:p>
      <w:r>
        <w:t xml:space="preserve">Valtakunnansyyttäjän tehtävänä on perustaa erityisiä piirikohtaisia työryhmiä tällaisten säännösten täytäntöönpanoa varten. Valtuuttaa määrärahat.Ohjaa Maahanmuutto- ja maahantuloviraston komissaaria perustamaan asiaan liittyviä tiedotusohjelmia, mukaan lukien maksuton vihjelinja. Myönnetään määrärahat.säädetään asiaan liittyvien tietojen luottamuksellisuudesta ja rikosoikeudellisista seuraamuksista tällaisen luottamuksellisuuden rikkomisesta.</w:t>
      </w:r>
    </w:p>
    <w:p>
      <w:r>
        <w:rPr>
          <w:b/>
        </w:rPr>
        <w:t xml:space="preserve">Tulos</w:t>
      </w:r>
    </w:p>
    <w:p>
      <w:r>
        <w:t xml:space="preserve">Vuoden 2000 laki maahanmuuton suojelusta</w:t>
      </w:r>
    </w:p>
    <w:p>
      <w:r>
        <w:rPr>
          <w:b/>
        </w:rPr>
        <w:t xml:space="preserve">Esimerkki 6.254</w:t>
      </w:r>
    </w:p>
    <w:p>
      <w:r>
        <w:t xml:space="preserve">No Safe Harbor Act - Valtuuttaa presidentin määräämään tiettyjä pakotteita, mukaan lukien taloussaarto ja Yhdysvalloissa olevan omaisuuden jäädyttäminen, maata (tai tarvittaessa yhteisöä) vastaan, jonka on todettu: (1) toistuvasti tukenut kansainvälisiä terroritekoja, 2) ei tee täysimääräistä yhteistyötä Yhdysvaltojen terrorisminvastaisten toimien kanssa ja 3) muutoin avustaa ja tukee terroritoimintaa. Valtuuttaa presidentin ottamaan haltuunsa ja realisoimaan niin paljon tällaisen maan tai yhteisön omaisuutta, joka on estetty tämän lain nojalla, jotta terroritekojen uhreille ja heidän perheilleen voidaan maksaa riittävät korvaukset. Valtuuttaa presidentin luopumaan tällaisista pakotteista Yhdysvaltojen kansallisen turvallisuuden edun vuoksi.</w:t>
      </w:r>
    </w:p>
    <w:p>
      <w:r>
        <w:rPr>
          <w:b/>
        </w:rPr>
        <w:t xml:space="preserve">Tulos</w:t>
      </w:r>
    </w:p>
    <w:p>
      <w:r>
        <w:t xml:space="preserve">Suojella Yhdysvaltoja ja sen liittolaisia määräämällä pakotteita maille ja yhteisöille, jotka avustavat ja yllyttävät henkilöitä tai yhteisöjä, jotka osallistuvat terroritoimintaan tai eivät tee yhteistyötä terrorismin vastaisessa sodassa, ja muihin tarkoituksiin.</w:t>
      </w:r>
    </w:p>
    <w:p>
      <w:r>
        <w:rPr>
          <w:b/>
        </w:rPr>
        <w:t xml:space="preserve">Esimerkki 6.255</w:t>
      </w:r>
    </w:p>
    <w:p>
      <w:r>
        <w:t xml:space="preserve">End the Congressional Revolving Door Act Tässä lakiehdotuksessa kielletään kongressin entistä jäsentä tai kongressin entistä johtavaa työntekijää, joka on rekisteröity lobbari ja jolla on oikeus korvaukseen sellaisena, olemasta oikeutettu mihinkään etuuksiin, jotka alkavat tämän lakiehdotuksen voimaantulon jälkeen: Civil Service Retirement System (CSRS), mukaan lukien Thrift Savings Plan (TSP); Federal Employees Retirement System (FERS), mukaan lukien TSP; Federal Employees Health Benefits Program (liittovaltion työntekijöiden sairausvakuutusohjelma), mukaan lukien liittovaltion tehostetut hammas- ja näköhoidon etuudet; tai Federal Employees' Group Life Insurance Program (liittovaltion työntekijöiden ryhmähenkivakuutusohjelma).   Tämä lakiehdotus ei estä maksamasta CSRS- tai FERS-kertaluonteista hyvitystä, johon henkilöllä on oikeus, tai mitään yksilön TSP-tilillä olevaa määrää, joka ei ole menetettävissä.</w:t>
      </w:r>
    </w:p>
    <w:p>
      <w:r>
        <w:rPr>
          <w:b/>
        </w:rPr>
        <w:t xml:space="preserve">Tulos</w:t>
      </w:r>
    </w:p>
    <w:p>
      <w:r>
        <w:t xml:space="preserve">Lopettakaa kongressin kiertävä ovi -laki</w:t>
      </w:r>
    </w:p>
    <w:p>
      <w:r>
        <w:rPr>
          <w:b/>
        </w:rPr>
        <w:t xml:space="preserve">Esimerkki 6.256</w:t>
      </w:r>
    </w:p>
    <w:p>
      <w:r>
        <w:t xml:space="preserve">Preserving Marginal Lands and Protecting Farming Act of 2013 - Muuttaa vuoden 1985 elintarviketurvalakia siten, että suojeluvarausohjelmaan (CRP) voidaan kerrallaan ottaa enintään seuraavat hehtaarit: (1) 29 miljoonaa hehtaaria varainhoitovuonna 2013, (2) 26 miljoonaa hehtaaria varainhoitovuonna 2014 ja (3) 26 miljoonaa hehtaaria varainhoitovuosina 2015-2018. Kielletään sellaisten maiden liittäminen suojelualueeseen, jotka on luokiteltu luokan I tai II maaksi National Soil Survey Handbookin maa-ainesluokitusjärjestelmän mukaan, ellei kyseistä maata ole merkitty puskuriksi, suodatuskaistaksi tai ranta-alueeseen rajoittuvaksi kaistaksi. Ohjeistaa maatalousministeriä (USDA) sallimaan varainhoitovuoden 2014 aikana, että CRP-sopimuksen tehnyt osallistuja voi irtisanoa sopimuksen milloin tahansa, jos sopimus on ollut voimassa vähintään viisi vuotta.  Tarkistetaan, minkä tyyppisiä maita ei voida irtisanoa ennenaikaisesti.</w:t>
      </w:r>
    </w:p>
    <w:p>
      <w:r>
        <w:rPr>
          <w:b/>
        </w:rPr>
        <w:t xml:space="preserve">Tulos</w:t>
      </w:r>
    </w:p>
    <w:p>
      <w:r>
        <w:t xml:space="preserve">Vuoden 2013 laki syrjäisten alueiden säilyttämisestä ja maanviljelyn suojelusta (Preserving Marginal Lands and Protecting Farming Act of 2013).</w:t>
      </w:r>
    </w:p>
    <w:p>
      <w:r>
        <w:rPr>
          <w:b/>
        </w:rPr>
        <w:t xml:space="preserve">Esimerkki 6.257</w:t>
      </w:r>
    </w:p>
    <w:p>
      <w:r>
        <w:t xml:space="preserve">Merten pilaantumisen ehkäisemistä koskeva vuoden 2008 laki - (3 §) Muutetaan lakia alusten aiheuttaman meren pilaantumisen ehkäisemisestä (laki), jotta voidaan säätää alusten aiheuttaman meren pilaantumisen ehkäisemisestä vuonna 1973 tehdyn kansainvälisen yleissopimuksen (MARPOL-yleissopimus, mukaan lukien kaikki Yhdysvaltojen osalta voimaan tulleet pöytäkirjat tai liitteet) liitteen VI (alusten aiheuttaman ilman pilaantumisen ehkäisemisen täytäntöönpano) hyväksymisestä. Laki on liitteen VI osalta sovellettavissa seuraaviin: (1) aluksiin, jotka ovat satamassa, telakalla, avomeriterminaalissa tai Yhdysvaltojen sisäisillä vesillä; (2) alukseen, joka on matkalla satamaan, telakalle, avomeriterminaaliin tai Yhdysvaltojen sisäisille vesille tai lähdössä sieltä ja joka on Yhdysvaltojen aluevesillä tai Yhdysvaltojen yksinomaisella talousvyöhykkeellä (EEZ), päästöjen valvontakohteessa tai muulla määritellyllä alueella; (3) alukseen, joka on oikeutettu purjehtimaan liitteen VI osapuolen lipun alla tai joka liikennöi liitteen VI sopimuspuolen valtuuttamana, ja joka on aluevesillä, joilla on merenkulkuyhteys Yhdysvaltoihin, ja (4) alukseen, joka on purjehtimassa Yhdysvaltojen sisäisillä vesillä.Yhdysvaltojen vesillä tai talousvyöhykkeellä, päästöjen valvonta-alueella tai muulla määritellyllä alueella; ja (4) mikä tahansa muu alus siinä määrin ja samalla tavalla kuin tällaiseen alukseen voidaan nousta jonkin muun Yhdysvaltojen lain tai yleissopimuksen liitteen I, II tai V täytäntöönpanemiseksi tai noudattamisen valvomiseksi ja joka on talousvyöhykkeellä tai päästöjen valvonta-alueella tai muulla määritellyllä alueella. Valtuuttaa liittovaltion virastojen päälliköt määrittelemään, että joitakin tai kaikkia lain vaatimuksia sovelletaan alusten ilmapäästöihin, jotka koskevat viraston alaisuudessa liikennöiviä julkisia aluksia, mutta ei edellytä sitä liitteen VI osalta. Kielletään tulkitsemasta säännöksiä, jotka koskevat aluksia, joihin sovelletaan ehkäiseviä toimenpiteitä, siten, että ne rajoittavat kansainvälisen oikeuden vastaisesti merenkulun oikeuksia ja vapauksia, sellaisina kuin ne on määritelty Yhdysvaltojen lainsäädännössä, sopimuksessa, yleissopimuksessa tai kansainvälisessä tapaoikeudessa (Sec. 5) Sallii ainoastaan ympäristönsuojeluviraston (Environmental Protection Agency, EPA) hallintovirkamiehelle (Administrator, jäljempänä 'hallintovirkamies'), eikä kenellekään muulle henkilölle, myöntää Yhdysvaltojen puolesta liitteen VI ja Kansainvälisen merenkulkujärjestön teknisen säännöstön (Technical Code on Control of Emissions of Nitrogen Oxides from Marine Diesel Engines) mukaisia kansainvälisiä ilman pilaantumisen ehkäisemistä koskevia todistuskirjoja Yhdysvaltojen aluksille, joille on myönnetty asiakirjat.(Sec. 6) antaa vuoden 1978 MARPOL-pöytäkirjan (MARPOL-pöytäkirja, joka sisältää yleissopimuksen) sopimuspuolena olevan maan myöntämälle todistukselle saman pätevyyden kuin sen ministeriön sihteerin, jossa rannikkovartiosto toimii (tällä hetkellä), tai hallintovirkamiehen myöntämälle todistukselle.(Sec. 7) Pyydetään ministeriä ja hallintovirkamiestä, kuultuaan asianmukaisia liittovaltion virastoja, antamaan yhdessä asetuksia, joissa vahvistetaan kriteerit, joilla määritetään vastaanottolaitteiden riittävyys otsonikerrosta heikentävien aineiden, tällaisia aineita sisältävien laitteiden ja pakokaasujen puhdistusjätteiden vastaanottamiseksi satamassa tai terminaalissa, ja joissa ilmoitetaan kaikki lisätoimenpiteet ja -vaatimukset, jotka ovat asianmukaisia tällaisen riittävyyden varmistamiseksi. Sallii aluksen pääsyn epäämisen satamaan, jossa ei ole riittäviä vastaanottolaitteita tällaisten aineiden ja jäämien vastaanottoa varten.(8 §) Valtuuttaa ministeriön tarkastamaan aluksen, johon lakia sovelletaan, tarkastaakseen, onko alus yleissopimuksen liitteen VI ja lain mukainen, ja sallii joko ministeriön tai hallintoviranomaisen ryhtyä täytäntöönpanotoimiin, jos tarkastus tai muut tiedot osoittavat, että rikkomus on tapahtunut.(8 §) Sallii ministeriön tai hallintoviranomaisen ryhtyä täytäntöönpanotoimiin, jos tarkastus tai muut tiedot osoittavat, että rikkomus on tapahtunut. 9) Valtuuttaa ulkoministerin toimimaan Yhdysvaltojen puolesta pöytäkirjan ja siihen liittyvien muutosten osalta, mukaan lukien pöytäkirjan VI liitteeseen ehdotetut muutokset, kuultuaan ministeriä (tällä hetkellä) tai hallintovirkamiestä. 10) Sallii hallintovirkamiehen (tällä hetkellä vain ministeri) määrätä siviilioikeudellisia seuraamuksia. 12) Sallii jokaisen henkilön, jonka etuun asia vaikuttaa tai voi vaikuttaa haitallisesti, nostaa omasta puolestaan kanteen hallintovirkamiestä vastaan, jos tämä on laiminlyönyt muun kuin harkinnanvaraisen toimen tai velvollisuuden.</w:t>
      </w:r>
    </w:p>
    <w:p>
      <w:r>
        <w:rPr>
          <w:b/>
        </w:rPr>
        <w:t xml:space="preserve">Tulos</w:t>
      </w:r>
    </w:p>
    <w:p>
      <w:r>
        <w:t xml:space="preserve">Alusten aiheuttaman meren pilaantumisen ehkäisemisestä annetun lain muuttaminen MARPOL-yleissopimuksen liitteen VI täytäntöönpanemiseksi.</w:t>
      </w:r>
    </w:p>
    <w:p>
      <w:r>
        <w:rPr>
          <w:b/>
        </w:rPr>
        <w:t xml:space="preserve">Esimerkki 6.258</w:t>
      </w:r>
    </w:p>
    <w:p>
      <w:r>
        <w:t xml:space="preserve">Defend the American Dream Act of 2005 - Muuttaa maahanmuutto- ja kansalaisuuslakia siten, että H-1B-luokan (erikoisammatit) maahanmuuttajien työnantajat velvoitetaan käyttämään yhtä kolmesta määritellystä menetelmästä (joka johtaa korkeimpaan palkkaan) palkan määrittämiseksi vaadittavia palkkatodistuksia varten. Vaaditaan, että työnantajat, jotka ovat aiemmin työllistäneet yhden tai useamman H-1B-viranhaltijan, toimittavat työehtohakemuksen (LCA) yhteydessä kopion kyseisiä viranhaltijoita koskevasta W-2-palkka- ja veroilmoituksesta.Pidennetään 180 päivään ajanjaksoa, jonka aikana tiettyjen H-1B-työnantajien on osoitettava, että yhdysvaltalaisia työntekijöitä ei ole syrjäytetty. Vaaditaan, että tällaiset työnantajat osallistuvat aktiivisesti rekrytointitoimiin. Kielletään tällaisia työnantajia ulkoistamasta tai muulla tavoin sopimasta H-1B-työntekijän sijoittamisesta toiselle työnantajalle riippumatta siitä, onko toinen työnantaja H-1B-riippuvainen työnantaja.Asetetaan ennakkoilmoitusvaatimukset.Lyhennetään H-1B-työntekijän sallitun maahanpääsyn kesto kolmeen vuoteen.Poistetaan poikkeus H-1B-maahanpääsyä koskevista rajoituksista tiettyjen ulkomaalaisten osalta, joilla on Yhdysvalloissa suoritettu maisterin tai korkeampi tutkinto.Tarkistetaan H-1B-maahanmuuttajan "erityisammatin" määritelmää.Kolminkertaistetaan H-1B-maahanmuuttajan hakijamaksu.Vaaditaan, että työministeriö vastaa palkkavalitusten ja LCA-asiakirjojen jättämiseen liittyvien petosepäilyjen tutkimisesta. Luodaan yksityinen kanneoikeus henkilöille, joille on aiheutunut vahinkoa siitä, että työnantaja on rikkonut työehtoja koskevia vaatimuksia.</w:t>
      </w:r>
    </w:p>
    <w:p>
      <w:r>
        <w:rPr>
          <w:b/>
        </w:rPr>
        <w:t xml:space="preserve">Tulos</w:t>
      </w:r>
    </w:p>
    <w:p>
      <w:r>
        <w:t xml:space="preserve">Muutetaan maahanmuutto- ja kansalaisuuslakia siten, että kotimaisia ja ulkomaisia työntekijöitä suojellaan paremmin H-1B-työntekijäohjelmassa.</w:t>
      </w:r>
    </w:p>
    <w:p>
      <w:r>
        <w:rPr>
          <w:b/>
        </w:rPr>
        <w:t xml:space="preserve">Esimerkki 6.259</w:t>
      </w:r>
    </w:p>
    <w:p>
      <w:r>
        <w:t xml:space="preserve">Muuttaa Outer Continental Shelf Lands Act -lakia siten, että Virginian kuvernöörille annetaan valtuudet hakea sisäministeriltä lupaa harjoittaa maakaasun tai raakaöljyn (tai molempien) etsintä- ja louhintatoimintaa millä tahansa alueella, joka on vähintään 50 mailia osavaltion rannikkovyöhykkeen ulkopuolella.Valtiovarainministeriä vaaditaan tallettamaan Clean Energy Fund -rahastoon 50 prosenttia kaikista vuokrista, rojalteista, bonustarjouksista ja muista summista, jotka Yhdysvalloille on maksettava tämän lain nojalla tehdyistä maakaasun tai raakaöljyn (tai molempien) etsintä- ja louhintatoimia koskevista vuokrasopimuksista. Vaaditaan, että loput 50 prosenttia talletetaan valtionkassaan erityiselle tilille, josta ministeri jakaa: 1) 75 prosenttia osavaltiolle, 2) 12,5 prosenttia osavaltioille myönnettävään rahoitustukeen vuoden 1965 Land and Water Conservation Fund Act -lain mukaisesti ja 3) 12,5 prosenttia vararahastoon, jota käytetään tämän lain nojalla sallitun louhintatoiminnan aiheuttamien ympäristövahinkojen lieventämiseen.Määritellään Virginian vaihtoehtoiset pakolliset käyttötarkoitukset näille varoille. toteaa, että merelle päin ulottuvat ja osavaltion lähivyöhykkeen määrittelevät viivat on merkitty syyskuussa 2005 päivättyyn karttaan "Atlantic OCS Region State Adjacent Zones and OCS Planning Areas" (Atlantin OCS-alueen osavaltioiden lähivyöhykkeet ja OCS-suunnittelualueet), joka on arkistoituna mineraalien hallintopalvelun johtajan toimistoon (Office of Director, Minerals Management Service).</w:t>
      </w:r>
    </w:p>
    <w:p>
      <w:r>
        <w:rPr>
          <w:b/>
        </w:rPr>
        <w:t xml:space="preserve">Tulos</w:t>
      </w:r>
    </w:p>
    <w:p>
      <w:r>
        <w:t xml:space="preserve">Valtuuttaa Virginian osavaltio hakemaan lupaa maakaasun tai raakaöljyn (tai molempien) etsintä- ja louhintatoimien harjoittamiseen millä tahansa alueella, joka on vähintään 50 mailia osavaltion rannikkovyöhykkeen ulkopuolella, ja muihin tarkoituksiin.</w:t>
      </w:r>
    </w:p>
    <w:p>
      <w:r>
        <w:rPr>
          <w:b/>
        </w:rPr>
        <w:t xml:space="preserve">Esimerkki 6.260</w:t>
      </w:r>
    </w:p>
    <w:p>
      <w:r>
        <w:t xml:space="preserve">Compound 1080 and M-44 Elimination Act - Muuttaa Toxic Substances Control Act -lakia siten, että kielletään natriumfluoroasetaatin (tunnetaan nimellä Compound 1080 tai natriummonofluoriasetaatti) valmistus, jalostus, hallussapito tai jakelu kaupassa: (1) suorittaa inventaarion liittovaltion valvonnassa olevien 1080-yhdisteen varastojen tunnistamiseksi; (2) huolehtia kaikkien jäljellä olevien 1080-yhdisteen varastojen keräämisestä ja hävittämisestä sekä korvausten maksamisesta henkilöille (muille kuin liittovaltion yksiköille), jotka siirtävät 1080-yhdisteen varastoja ministerille; ja (3) levittää yleisölle tietoa 1080-yhdisteen kiellosta sekä tämän lain mukaisesta keräämis- ja korvausohjelmasta. kieltää kaikkia liittovaltion yksiköitä käyttämästä M-44:tä. Määritellään "M-44" natriumsyanidiksi, joka on pakattu annostelijaan, joka on suunniteltu kuljettamaan sitä eteenpäin aktivoituessaan, ja muuksi natriumsyanidiksi, jota käytetään luonnonvaraisten eläinten hoitoon tai muuhun eläinten valvontaan.</w:t>
      </w:r>
    </w:p>
    <w:p>
      <w:r>
        <w:rPr>
          <w:b/>
        </w:rPr>
        <w:t xml:space="preserve">Tulos</w:t>
      </w:r>
    </w:p>
    <w:p>
      <w:r>
        <w:t xml:space="preserve">Kielletään myrkyn natriumfluoroasetaatin (tunnetaan nimellä "yhdiste 1080") valmistus, jalostus, hallussapito tai jakelu kaupassa, määrätään yhdiste 1080:n jäljellä olevien varastojen keräämisestä ja tuhoamisesta, maksetaan korvaus henkilöille, jotka luovuttavat yhdiste 1080:n maatalousministerille hävitettäväksi, kielletään liittovaltion hallitus käyttämästä tiettyjä petojen torjuntalaitteita ja muihin tarkoituksiin.</w:t>
      </w:r>
    </w:p>
    <w:p>
      <w:r>
        <w:rPr>
          <w:b/>
        </w:rPr>
        <w:t xml:space="preserve">Esimerkki 6.261</w:t>
      </w:r>
    </w:p>
    <w:p>
      <w:r>
        <w:t xml:space="preserve">District of Columbia Government Revenue Bond Delegation Authority Act of 1994 - Muuttaa District of Columbia Self-Government and Governmental Reorganization Act -lakia (jäljempänä "laki") siten, että District of Columbia Council voi valtuuttaa District of Columbian valtuuston laskemaan liikkeeseen joukkovelkakirjalainoja, velkakirjoja tai muita velvoitteita, joilla lainataan rahaa sellaisten Districtin virastojen tai viranomaisten, jotka toimivat jonkin yritysrahaston mukaisesti, ja muiden pätevien hakijoiden rahoittamien hankkeiden rahoittamiseen urheilu- ja viihdekompleksien, pysäköinti- ja kokouslaitosten sekä perus- ja keskiasteen koulutustilojen alalla. Siinä säädetään tällaisten joukkovelkakirjojen, velkakirjojen tai muiden velvoitteiden maksamisesta ja vakuudeksi saatavissa olevista yritysrahastojen tuloista ja nimetyistä veroista. Valtuuttaa piirineuvoston siirtämään mille tahansa piirihallituksen virastolle tai elimelle valtuudet laskea liikkeeseen veronalaisia tai verovapaita joukkovelkakirjalainoja, velkakirjoja tai muita sitoumuksia, joilla lainataan rahaa tiettyjen toimintojen rahoittamiseksi. Sallii liikkeeseen laskettujen joukkovelkakirjalainojen, velkakirjojen tai muiden sitoumusten synnyttää vakuusoikeuden tiettyihin piirin tuloihin, mukaan lukien mutta ei ainoastaan nimettyihin veroihin, lisävakuudeksi niiden maksamisesta. vapauttaa tällaiset tulolainat, velkakirjat tai muut sitoumukset säännöksestä, jonka mukaan piirihallituksen virkamiesten tai työntekijöiden sitomille tai käyttämille määrille on saatava kongressin ennakkohyväksyntä. määrää, että maksuja tai tuloja, jotka ovat tulolainojen vakuutena, ei pidetä piirin yleisinä velvoitteina piirihallituksen lainanottoa ja menoja koskevien rajoitusten kannalta. sallii, että kaikki piirineuvoston säädökset, joilla hyväksytään yleisten joukkovelkakirjalainojen, yleisten joukkovelkakirjalainojen, tulolainojen, velkakirjojen tai muiden velvoitteiden liikkeeseenlasku, tulevat voimaan kyseisen säädöksen hyväksymispäivänä.</w:t>
      </w:r>
    </w:p>
    <w:p>
      <w:r>
        <w:rPr>
          <w:b/>
        </w:rPr>
        <w:t xml:space="preserve">Tulos</w:t>
      </w:r>
    </w:p>
    <w:p>
      <w:r>
        <w:t xml:space="preserve">District of Columbia Government Revenue Bond Delegation Authority Act of 1994 (laki vuoden 1994 tulolainojen valtuuttamisesta)</w:t>
      </w:r>
    </w:p>
    <w:p>
      <w:r>
        <w:rPr>
          <w:b/>
        </w:rPr>
        <w:t xml:space="preserve">Esimerkki 6.262</w:t>
      </w:r>
    </w:p>
    <w:p>
      <w:r>
        <w:t xml:space="preserve">Offshore Wind Energy Research, Development, Demonstration, and Commercial Application Act of 2009 - edellyttää, että energiaministeri toteuttaa ohjelman, jonka tarkoituksena on: (1) parantaa merituulivoimaloiden energiatehokkuutta, luotettavuutta ja kapasiteettia; ja (2) vähentää merituulivoimajärjestelmien valmistus-, rakennus-, käyttöönotto-, tuotanto- ja ylläpitokustannuksia.Sihteeri velvoitetaan toteuttamaan ohjelma, jolla tuetaan: (1) edistyksellisten tuuliturbiinien perustusten ja tukirakenteiden, lapojen, turbiinijärjestelmien, komponenttien ja niitä tukevan maa- ja vesipohjaisen infrastruktuurin suunnittelua, demonstrointia ja käyttöönottoa sovellettavaksi matalassa vedessä, siirtymävaiheessa olevissa syvyyksissä ja syvissä avomerivesissä; 2) merituulikomponenttien ja -järjestelmien täysimittaista testausta ja alueellisten demonstraatioiden perustamista komponentteihin liittyvien teknologia- ja suorituskykykysymysten validointia varten; (3) merituuliresurssien arvioinnit, jotta ne voidaan sisällyttää julkisesti saatavilla olevaan tietokantaan; (4) integroitujen antureiden, toimilaitteiden ja kehittyneiden materiaalien suunnittelu, demonstrointi ja käyttöönotto; (5) kehittynyt lapojen valmistustoiminta, jolla edistetään lapojen valmistuskapasiteetin kehittämistä Yhdysvalloissa; ja (6) menetelmät, joilla arvioidaan ja lievennetään tuulienergiajärjestelmien vaikutuksia meriekosysteemeihin ja meriteollisuuteen.Sihteeri velvoitetaan myöntämään kilpailullisia avustuksia korkeakouluille kansallisten merituulikeskusten perustamiseksi. Tällaisen keskuksen on oltava suunniteltu siten, että se: (1) keskittyä syvänmeren kelluviin merituulivoimateknologioihin ja 2) helpottaa aloitteiden toteuttamista ohjelman toimien edistämiseksi.</w:t>
      </w:r>
    </w:p>
    <w:p>
      <w:r>
        <w:rPr>
          <w:b/>
        </w:rPr>
        <w:t xml:space="preserve">Tulos</w:t>
      </w:r>
    </w:p>
    <w:p>
      <w:r>
        <w:t xml:space="preserve">Lakiehdotus, jolla energiaministeri velvoitetaan toteuttamaan ohjelma, jolla tuetaan merituulivoiman tutkimusta, demonstrointia ja kaupallisten sovellusten kehittämistä, sekä muihin tarkoituksiin.</w:t>
      </w:r>
    </w:p>
    <w:p>
      <w:r>
        <w:rPr>
          <w:b/>
        </w:rPr>
        <w:t xml:space="preserve">Esimerkki 6.263</w:t>
      </w:r>
    </w:p>
    <w:p>
      <w:r>
        <w:t xml:space="preserve">Tribal Government Homeland Security Coordination and Integration Act (heimohallitusten sisäisen turvallisuuden koordinointia ja integrointia koskeva laki) - Perustetaan sisäisen turvallisuuden ministeriöön heimohallitusten sisäisen turvallisuuden toimisto (Office of Tribal Government Homeland Security). Edellytetään, että sisäisen turvallisuuden ministeri nimittää johtajan toimiston johtoon.Määritellään ministerin ja johtajan tehtävät, jotka liittyvät koordinointiin, infrastruktuurin ja laitteiden valmiuteen, koulutukseen ja intiaaniheimojen sisällyttämiseen sisäisen turvallisuuden valmiuteen.   Edellytetään, että ministeri kohtelee intiaaniheimoja osavaltioiden tavoin, kun se on tarpeen sisäisen turvallisuuden kannalta. valtuuttaa ministerin siirtämään intiaaniheimoille päävastuun kotimaan turvallisuustoimista niiden lainkäyttöalueella. Vaatii ministeriä yhdistämään intiaanien asioiden toimiston ja intiaanien terveyspalvelujen roolit sisäisen turvallisuuden osalta.   Edellytetään, että ministeri antaa apua heimojen tietoteknisten valmiuksien parantamiseksi ja varmistaa intiaaniheimojen osallistumisen liittovaltion, osavaltioiden ja paikallishallinnon sekä yksityisen sektorin kanssa tehtävään koordinointiin, joka liittyy kotimaan turvallisuuteen liittyviin toimiin.   Julistaa, että intiaaniheimot voivat hakea, vastaanottaa, ohjata ja valvoa kaikkia sisäiseen turvallisuuteen liittyviä liittovaltion avustusohjelmia.   Valtuuttaa ministerin myöntämään avustuksia intiaaniheimoille tiettyihin sisäisen turvallisuuden tarkoituksiin.   Sihteeri velvoitetaan antamaan intiaaniheimoille: (1) teknistä apua hätätilanteiden torjuntasuunnitelmien kehittämisessä, täytäntöönpanossa ja hallinnoinnissa; (2) sisäisen turvallisuuden ministeriön asiantuntemusta ja ohjelmia; (3) yhteistyötä asianmukaisten liittovaltion virastojen johtajien kanssa; ja (4) mitä tahansa muuta toimintaa, jota ministeri pitää tarkoituksenmukaisena sisäisen turvallisuuden teknisen avun antamiseksi intiaaniheimoille.</w:t>
      </w:r>
    </w:p>
    <w:p>
      <w:r>
        <w:rPr>
          <w:b/>
        </w:rPr>
        <w:t xml:space="preserve">Tulos</w:t>
      </w:r>
    </w:p>
    <w:p>
      <w:r>
        <w:t xml:space="preserve">Varmistetaan intiaaniheimojen koordinointi ja integrointi kansalliseen sisäisen turvallisuuden strategiaan ja perustetaan sisäisen turvallisuuden ministeriön yhteyteen heimohallintojen sisäisen turvallisuuden toimisto sekä muihin tarkoituksiin.</w:t>
      </w:r>
    </w:p>
    <w:p>
      <w:r>
        <w:rPr>
          <w:b/>
        </w:rPr>
        <w:t xml:space="preserve">Esimerkki 6.264</w:t>
      </w:r>
    </w:p>
    <w:p>
      <w:r>
        <w:t xml:space="preserve">Vaaditaan, että tällaiset standardin muutokset: (1) ovat voimassa, kunnes työministeriön OSHA:n nojalla antamat määräykset korvaavat ne; ja (2) tulevat voimaan ilman, että noudatetaan tiettyjä menettelyvaatimuksia.</w:t>
      </w:r>
    </w:p>
    <w:p>
      <w:r>
        <w:rPr>
          <w:b/>
        </w:rPr>
        <w:t xml:space="preserve">Tulos</w:t>
      </w:r>
    </w:p>
    <w:p>
      <w:r>
        <w:t xml:space="preserve">Laki neulanpistoturvallisuudesta ja niiden ehkäisemisestä</w:t>
      </w:r>
    </w:p>
    <w:p>
      <w:r>
        <w:rPr>
          <w:b/>
        </w:rPr>
        <w:t xml:space="preserve">Esimerkki 6.265</w:t>
      </w:r>
    </w:p>
    <w:p>
      <w:r>
        <w:t xml:space="preserve">Advanced Research Projects Energy Act (ARPA-E) Act - Kehottaa energiaministeriä perustamaan energiaministeriöön apulaissihteerin viran, jonka tehtävänä on vastata kehittyneen energian tutkimuksesta, teknologian kehittämisestä ja käyttöönotosta: (valtuuttaa apulaissihteerin myöntämään rahapalkintoja tunnustuksena erinomaisista saavutuksista perus-, edistyksellisessä ja soveltavassa tutkimuksessa, teknologian kehittämisessä ja prototyyppien kehittämisessä.</w:t>
      </w:r>
    </w:p>
    <w:p>
      <w:r>
        <w:rPr>
          <w:b/>
        </w:rPr>
        <w:t xml:space="preserve">Tulos</w:t>
      </w:r>
    </w:p>
    <w:p>
      <w:r>
        <w:t xml:space="preserve">Lakiehdotus, jolla energiaministeri valtuutetaan perustamaan apulaisministerin virka kehittyneen energian tutkimuksesta, teknologian kehittämisestä ja käyttöönotosta innovatiivisen energiatutkimuksen, teknologian kehittämisen ja käyttöönoton ohjelman toteuttamiseksi.</w:t>
      </w:r>
    </w:p>
    <w:p>
      <w:r>
        <w:rPr>
          <w:b/>
        </w:rPr>
        <w:t xml:space="preserve">Esimerkki 6.266</w:t>
      </w:r>
    </w:p>
    <w:p>
      <w:r>
        <w:t xml:space="preserve">National All Schedules Prescription Electronic Reporting Act of 2004 - Muuttaa Public Health Service Act -lakia siten, että terveysministeriön edellytetään myöntävän avustuksia hyväksytyille osavaltioille valvottavien aineiden valvontaohjelman perustamiseksi. Kunkin avustuksen määrä perustuu avustusta saavan osavaltion apteekkien lukumäärän suhteeseen kaikkien hyväksyttyjen osavaltioiden apteekkien lukumäärään.Vaatii osavaltiota toimittamaan avustushakemuksen, joka sisältää ehdotetut seuraamukset tietojen laittomasta luovuttamisesta ja ehdotetut standardit: (1) tietoturva; (2) tietojen saatavuus ja ohjelman henkilöstön pääsyn rajoittaminen; (3) tietokannan käyttöoikeus ja eheys; ja (4) tietojen luovuttaminen uudelleen. Edellytetään, että ministeri hyväksyy tällaisen hakemuksen, jos osavaltio osoittaa, että se perustaa valvottavien aineiden valvontaohjelman tai käyttää sitä tämän lain mukaisesti.Edellytetään, että hyväksytyn osavaltion on annettava ilmoitus, jos se ei toteuta tällaista ohjelmaa. edellyttää, että ministeri peruuttaa hyväksynnän, jos valtio ei toteuta korjaavia toimia kohtuullisessa ajassa.edellyttää, että hyväksytyn valtion on ilmoitettava valtiosihteerille ennen kuin se lopettaa tällaisen ohjelman toteuttamisen tai käytön.edellyttää, että hyväksytyn valtion on: (1) vaatia jakelijoita raportoimaan viikon kuluessa jokaisesta valvottavan aineen jakelusta lopulliselle käyttäjälle tai tutkimushenkilölle; (2) raportoida tiedot määritellyn sähköisen muodon mukaisesti; (3) jakaa automaattisesti toisen hyväksytyn osavaltion kanssa tiedot, jotka koskevat valvottavan aineen jakelua käyttäjälle tai tutkimushenkilölle, joka asuu kyseisessä toisessa osavaltiossa, tai lääkärille, jonka pääasiallinen toimipaikka on kyseisessä toisessa osavaltiossa.Valtion on sallittava, että valtio ilmoittaa huumausaineiden väärinkäytön tutkimisesta vastaaville viranomaisille, jos tietokannassa olevat tiedot viittaavat valvottavan aineen lainvastaiseen väärinkäyttöön tai väärinkäytön väärinkäytöksiin.Valtion edellytetään perustavan ja ylläpitävän sähköistä hakukelpoista tietokantaa, joka sisältää ilmoitetut tiedot.Valtion sallitaan antaa tietoja tietokannasta vastauksena tiettyihin pyyntöihin, joita esittävät ammatinharjoittajat, lainvalvontaviranomaiset, huumevalvonta-, lisenssi-, kurinpito- tai ohjelmaviranomaiset, toisen osavaltion valvottavien aineiden valvontaohjelma sekä terveys- ja sosiaalipalvelujen ministeriön, osavaltion Medicaid-ohjelmien, osavaltion terveysministeriöiden tai huumausaineiden torjuntaviraston (Drug Enforcement Administration, DEA) edustajat. Edellytetään, että osavaltio pyrkii kohtuullisin toimin rajoittamaan toimitetut tiedot välttämättömään vähimmäismäärään ja pidättämään kaikki yksilöllisesti tunnistettavissa olevat tiedot HHS:n, osavaltion Medicaid-ohjelmien, osavaltion terveysosastojen tai DEA:n pyynnöistä.Edellytetään, että ministeri: (1) määrittelemään yhtenäisen sähköisen muodon tietojen ilmoittamista, jakamista ja toimittamista varten; (2) antamaan etusijan hyväksytyille osavaltioille myönnettäessä huumausaineiden käyttöön liittyviä kilpailullisia avustuksia 1. tammikuuta 2007 alkaen; (3) tutkimaan ja raportoimaan kongressille tällaisista ohjelmista, mukaan lukien osavaltioiden edistyminen tällaisten ohjelmien perustamisessa, reaaliaikaisen valvottavien aineiden sähköisen seurantaohjelman toteuttamismahdollisuudet ja yksityisyyden suoja. valtuuttaa määrärahat.</w:t>
      </w:r>
    </w:p>
    <w:p>
      <w:r>
        <w:rPr>
          <w:b/>
        </w:rPr>
        <w:t xml:space="preserve">Tulos</w:t>
      </w:r>
    </w:p>
    <w:p>
      <w:r>
        <w:t xml:space="preserve">Valvottavien aineiden valvontaohjelman perustaminen kuhunkin osavaltioon.</w:t>
      </w:r>
    </w:p>
    <w:p>
      <w:r>
        <w:rPr>
          <w:b/>
        </w:rPr>
        <w:t xml:space="preserve">Esimerkki 6.267</w:t>
      </w:r>
    </w:p>
    <w:p>
      <w:r>
        <w:t xml:space="preserve">Medicare Patient Access to Preventive and Diagnostic Tests Act of 2003 - Muuttaa sosiaaliturvalain XVIII osaston (Medicare) ja ohjaa terveys- ja sosiaalipalveluministeriä: (1) vahvistaa menettelyt Medicare-maksun perusteen ja määrän määrittämiseksi kaikista kliinisistä diagnostisista laboratoriotesteistä, joille on annettu uusi tai olennaisesti tarkistettu HCPCS-koodi (Health Care Financing Administration Common Procedure Coding System) 1. tammikuuta 2004 tai sen jälkeen; (2) vahvistaa suoritettujen testien kansalliset maksuluettelomäärät; ja (3) vahvistaa mekanismin, jolla voidaan tarkistaa tietyn testin maksujen riittävyys.Kielletään sihteeriä: 1) antamasta uudelle kliinisen diagnostisen laboratoriotestin koodia, joka poikkeaa American Medical Association Common Procedure Terminology Editorial Panel -järjestön suosittelemasta koodista ja johtaa pienempään maksuun kuin mitä maksettaisiin, jos ministeri hyväksyisi kyseisen suosituksen, ainoastaan sillä perusteella, että testi on testi, jonka voi suorittaa laboratorio, jolla on Public Health Service Act -lain mukainen poikkeuslupa; tai 2) korvaamasta lain nojalla muutoin vahvistettua maksuluettelon mukaista maksuaikaa testillä edullisimmalla vaihtoehtoisella maksuluettelon mukaisella määrällä.</w:t>
      </w:r>
    </w:p>
    <w:p>
      <w:r>
        <w:rPr>
          <w:b/>
        </w:rPr>
        <w:t xml:space="preserve">Tulos</w:t>
      </w:r>
    </w:p>
    <w:p>
      <w:r>
        <w:t xml:space="preserve">Sosiaaliturvalain XVIII osaston muuttaminen sellaisten uusien kliinisten diagnostisten laboratoriotestien maksumäärän määrittämistä koskevien menettelyjen vahvistamiseksi, joista maksetaan Medicare-ohjelmasta.</w:t>
      </w:r>
    </w:p>
    <w:p>
      <w:r>
        <w:rPr>
          <w:b/>
        </w:rPr>
        <w:t xml:space="preserve">Esimerkki 6.268</w:t>
      </w:r>
    </w:p>
    <w:p>
      <w:r>
        <w:t xml:space="preserve">Chesapeake Bay Watershed Forestry Program Act of 2005 - Ohjaa maatalousministeriä toteuttamaan metsäpalvelun ja ohjelmakoordinaattorin välityksellä Chesapeake Bayn valuma-alueen metsäohjelman, jonka puitteissa ministeri myöntää avustuksia ja antaa teknistä apua tukikelpoisille tahoille metsien ennallistamiseksi ja säilyttämiseksi Chesapeake Bayn valuma-alueella, mukaan lukien avustukset ja apu: (1) edistää metsien suojelua, ennallistamista ja hoitotoimenpiteitä; (2) nopeuttaa rantametsien puskureiden ennallistamista; (3) avustaa hankkeiden ja kumppanuuksien kehittämisessä ja toteuttamisessa; (4) edistää metsien suojelua ja kestävää hoitoa; (5) kehittää julkista viestintää ja koulutusresursseja; (6) toteuttaa metsätutkimusta, -arviointia ja -suunnittelutoimia; ja (7) edistää Chesapeake Bayn sopimuksen mukaisten tavoitteiden saavuttamista.Sihteeri nimittää metsäpalvelun työntekijän ohjelman koordinoijaksi. Määritellään koordinaattorin vastuualueet.Määritellään tukikelpoinen yksikkö seuraavasti: (1) Chesapeake Bayn osavaltio (Delaware, Maryland, New York, Pennsylvania, Virginia, Länsi-Virginia ja District of Columbia) tai sen poliittinen osa-alue; (2) yliopisto tai muu korkeakoulu; (3) Chesapeake Bayn valuma-alueella toimiva verovapaa järjestö; tai (4) mikä tahansa muu Chesapeake Bayn valuma-alueella sijaitseva henkilö, jonka ministeri on määritellyt tukikelpoiseksi.Ohjaa ministerin: (1) myöntää avustuksia (enintään 75 prosenttia liittovaltion varoista) tällaisille yhteisöille tiettyjen ohjelmahankkeiden toteuttamiseksi; (2) tehdä tutkimus Chesapeake Bayn valuma-alueen kaupunki- ja maaseutumetsistä; ja (3) perustaa metsätalouden tutkimusohjelma Chesapeake Bayn valuma-alueelle.Valtuuttaa käyttämään tämän lain nojalla myönnettäviä varoja osavaltioiden valuma-alueen metsänhoitajan palkkaamiseen työskentelemään koordinaattorin kanssa.</w:t>
      </w:r>
    </w:p>
    <w:p>
      <w:r>
        <w:rPr>
          <w:b/>
        </w:rPr>
        <w:t xml:space="preserve">Tulos</w:t>
      </w:r>
    </w:p>
    <w:p>
      <w:r>
        <w:t xml:space="preserve">Lakiehdotus, jolla maatalousministeri velvoitetaan perustamaan ohjelma, jolla laajennetaan ja vahvistetaan yhteistoimintaa metsien ennallistamiseksi ja suojelemiseksi Chesapeake Bayn valuma-alueella, ja muihin tarkoituksiin.</w:t>
      </w:r>
    </w:p>
    <w:p>
      <w:r>
        <w:rPr>
          <w:b/>
        </w:rPr>
        <w:t xml:space="preserve">Esimerkki 6.269</w:t>
      </w:r>
    </w:p>
    <w:p>
      <w:r>
        <w:t xml:space="preserve">Recruitment and Diversity in Nursing Act of 2002 - Muuttaa Public Health Service Act -lakia siten, että terveys- ja sosiaalipalveluministeriä ohjataan perustamaan ohjelma, jonka puitteissa ei-perinteiset sairaanhoito-opiskelijat tekevät sopimuksen, jonka mukaan he palvelevat vähintään kaksi vuotta terveydenhuollon laitoksessa, jossa on kriittinen sairaanhoitajapula sen jälkeen, kun he ovat opiskelleet liittovaltion apurahalla akkreditoidussa sairaanhoitajakoulussa. Vaatii, että ohjelma on voimassa varainhoitovuodesta 2003 vuoteen 2004, ja sallii ministerin jatkaa ohjelmaa sen jälkeen.Asettaa stipendien enimmäismääräksi 25 prosenttia stipendien määrästä, joka voidaan käyttää koulutukseen ylemmän tason tutkinto-ohjelmissa. Sallii stipendin saajan suorittaa palvelusjakso osa-aikaisena tietyin edellytyksin.Sovelletaan tiettyjä National Health Service Corps -ohjelmaan sovellettavia säännöksiä sairaanhoitajastipendiohjelmaan. Sihteeri velvoitetaan antamaan etusija taloudellisesti hädänalaisille henkilöille, kun se tekee sopimuksia kyseisessä ohjelmassa.Sihteeri velvoitetaan myöntämään avustuksia tukikelpoisille yksiköille, jotta ne voivat toteuttaa sairaanhoitajien valistus- ja rekrytointiohjelmia peruskouluissa ja toisen asteen oppilaitoksissa.Sihteeri velvoitetaan myöntämään avustuksia tukikelpoisille yksiköille. Mainitaan, että ohjelma on voimassa varainhoitovuosina 2003-2004, ja annetaan ministerille lupa jatkaa ohjelmaa sen jälkeen. Edellytetään, että vähintään puolessa niistä kouluista, joissa tuensaaja toteuttaa tiedotus- ja rekrytointiohjelmia, on oltava suuri osuus muita kuin perinteisiä opiskelijoita. Sairaanhoitajien valistus- ja rekrytointiohjelmiin myönnettävien avustusten kesto ei saa ylittää kolmea vuotta.</w:t>
      </w:r>
    </w:p>
    <w:p>
      <w:r>
        <w:rPr>
          <w:b/>
        </w:rPr>
        <w:t xml:space="preserve">Tulos</w:t>
      </w:r>
    </w:p>
    <w:p>
      <w:r>
        <w:t xml:space="preserve">Muutetaan kansanterveyspalvelulakia sairaanhoitajan uran ja sairaanhoitohenkilöstön monimuotoisuuden edistämiseksi.</w:t>
      </w:r>
    </w:p>
    <w:p>
      <w:r>
        <w:rPr>
          <w:b/>
        </w:rPr>
        <w:t xml:space="preserve">Esimerkki 6.270</w:t>
      </w:r>
    </w:p>
    <w:p>
      <w:r>
        <w:t xml:space="preserve">Muutetaan sosiaaliturvalain II osastoa (vanhuus-, perhe- ja työkyvyttömyysvakuutus) siten, että vanhuus- ja perhe-eläke-etuudet myönnetään suhteutettuina ensimmäiseltä kuukaudelta, jona henkilöillä on oikeus saada tällaisia etuuksia.  (Nykyisin etuuksia sovelletaan vasta ensimmäisenä täytenä kuukautena, jona etuudet ovat oikeutettuja.)</w:t>
      </w:r>
    </w:p>
    <w:p>
      <w:r>
        <w:rPr>
          <w:b/>
        </w:rPr>
        <w:t xml:space="preserve">Tulos</w:t>
      </w:r>
    </w:p>
    <w:p>
      <w:r>
        <w:t xml:space="preserve">Sosiaaliturvalain II osaston muuttaminen siten, että vanhuus-, vaimon-, aviomiehen- tai lapsivakuutusetuuksien hakijalla, joka ei nykyisen lainsäädännön mukaan ole oikeutettu etuuteen ensimmäisenä kuukautena, jona hän täyttää sovellettavat etuuden saamisen edellytykset, on oikeus suhteutettuun etuuteen kyseiseltä kuukaudelta.</w:t>
      </w:r>
    </w:p>
    <w:p>
      <w:r>
        <w:rPr>
          <w:b/>
        </w:rPr>
        <w:t xml:space="preserve">Esimerkki 6.271</w:t>
      </w:r>
    </w:p>
    <w:p>
      <w:r>
        <w:t xml:space="preserve">SISÄLLYSLUETTELO:      I osasto: Osasto II: Suunnitteluavustukset Regional Skills Training Alliances Act of 1999 - I osasto: Skill Grants - Ohjaa kauppaministeriä myöntämään avustuksia, joilla parannetaan tietyillä toimialoilla työllistymiseen tarvittavia ammattitaitoja. Ministeri velvoitetaan toimimaan kansallisen standardointi- ja teknologiainstituutin johtajan välityksellä. Tekee tällaisiin avustuksiin oikeutetuiksi alueelliset yhteenliittymät, jotka: (1) joissa on oltava vähintään kymmenen yrityksen (tai vähintään kymmentä yritystä edustavan voittoa tavoittelemattoman järjestön) edustajia; ja (2) joissa voi olla edustajia työmarkkinajärjestöistä, osavaltioiden ja kuntien hallituksista ja oppilaitoksista. Etusijalle tällaisissa avustuksissa asetetaan tukikelpoiset yhteisöt, joissa on enemmistö pienyritysten edustajia. Asettaa vaatimukset, jotka koskevat avustusten enimmäismäärää, hakemuksia, ohjelmavarojen käyttöä ja vastinrahoitusta. Myönnetään määrärahat. II osasto: Suunnitteluavustukset - edellyttää, että ministeri myöntää johtajan välityksellä avustuksia osavaltioille auttaakseen yrityksiä, organisaatioita ja virastoja suunnittelemaan alueellisten yhteenliittymien muodostamista I osaston mukaisesti. Asetetaan vaatimukset, jotka koskevat avustusten enimmäismäärää, hakemuksia, ohjelmavarojen käyttöä ja vastinrahoitusta. Hyväksytään määrärahat.</w:t>
      </w:r>
    </w:p>
    <w:p>
      <w:r>
        <w:rPr>
          <w:b/>
        </w:rPr>
        <w:t xml:space="preserve">Tulos</w:t>
      </w:r>
    </w:p>
    <w:p>
      <w:r>
        <w:t xml:space="preserve">Regional Skills Training Alliances Act of 1999</w:t>
      </w:r>
    </w:p>
    <w:p>
      <w:r>
        <w:rPr>
          <w:b/>
        </w:rPr>
        <w:t xml:space="preserve">Esimerkki 6.272</w:t>
      </w:r>
    </w:p>
    <w:p>
      <w:r>
        <w:t xml:space="preserve">IRA Savings Opportunity Act of 1997 - Muuttaa Internal Revenue Code -lakia eläkesäästöohjelmien osalta muun muassa seuraavasti: 1) kaksinkertaistaa tulorajoitukset; 2) sallii työntekijän, jolla ei ole työnantajan suunnitelmaa, maksaa 2 000 dollarin lisämaksun suunnitelmaan; ja 3) sallii 20 prosentin hyvityksen tulorajoitusten mukaisesti määristä, jotka muutoin sallittaisiin pätevänä eläkevähennyksenä.</w:t>
      </w:r>
    </w:p>
    <w:p>
      <w:r>
        <w:rPr>
          <w:b/>
        </w:rPr>
        <w:t xml:space="preserve">Tulos</w:t>
      </w:r>
    </w:p>
    <w:p>
      <w:r>
        <w:t xml:space="preserve">IRA Savings Opportunity Act of 1997</w:t>
      </w:r>
    </w:p>
    <w:p>
      <w:r>
        <w:rPr>
          <w:b/>
        </w:rPr>
        <w:t xml:space="preserve">Esimerkki 6.273</w:t>
      </w:r>
    </w:p>
    <w:p>
      <w:r>
        <w:t xml:space="preserve">HIV Prevention Act of 2007 - Muuttaa Yhdysvaltojen vuoden 2003 HIV:n/aidsin, tuberkuloosin ja malarian vastaista johtoasemaa koskevaa lakia (United States Leadership Against HIV/AIDS, Tuberculosis, and Malaria Act of 2003), jotta HIV:n/aidsin ja avioliittoon asti tapahtuvan pidättäytymisen rahoitukseen liittyvä kesannointi voidaan poistaa.</w:t>
      </w:r>
    </w:p>
    <w:p>
      <w:r>
        <w:rPr>
          <w:b/>
        </w:rPr>
        <w:t xml:space="preserve">Tulos</w:t>
      </w:r>
    </w:p>
    <w:p>
      <w:r>
        <w:t xml:space="preserve">Lakiehdotus lisäavun myöntämisestä nuorten HIV:n/aidsin torjumiseksi ja muista syistä.</w:t>
      </w:r>
    </w:p>
    <w:p>
      <w:r>
        <w:rPr>
          <w:b/>
        </w:rPr>
        <w:t xml:space="preserve">Esimerkki 6.274</w:t>
      </w:r>
    </w:p>
    <w:p>
      <w:r>
        <w:t xml:space="preserve">Perustetaan New Bedford Whaling National Historical Park New Bedfordiin, Massachusettsiin.  Vaatii, että menot koostuvat liittovaltion varoja vastaavista muista kuin liittovaltion varoista.  Rajoittaa kuunari Ernestinan toimintaan ja kunnossapitoon liittyviä menoja. Sisäministeriä vaaditaan toimittamaan tietyille kongressin valiokunnille puiston yleinen hallintosuunnitelma ja panemaan se täytäntöön.  Hyväksytään määrärahat. Rajoittaa vierailija- ja tulkkauslaitoksia koskevia lupia.</w:t>
      </w:r>
    </w:p>
    <w:p>
      <w:r>
        <w:rPr>
          <w:b/>
        </w:rPr>
        <w:t xml:space="preserve">Tulos</w:t>
      </w:r>
    </w:p>
    <w:p>
      <w:r>
        <w:t xml:space="preserve">New Bedford Whaling National Historical Parkin perustaminen New Bedfordiin, Massachusettsiin, ja muihin tarkoituksiin.</w:t>
      </w:r>
    </w:p>
    <w:p>
      <w:r>
        <w:rPr>
          <w:b/>
        </w:rPr>
        <w:t xml:space="preserve">Esimerkki 6.275</w:t>
      </w:r>
    </w:p>
    <w:p>
      <w:r>
        <w:t xml:space="preserve">(3 §) Valtuuttaa tuomioistuimen määräämään verkkotunnuksen menettämisen tai peruuttamisen tai sen siirtämisen tavaramerkin omistajalle.Määrittelee edellytykset, joiden täyttyessä tavaramerkin omistaja voi nostaa esineoikeudellisen siviilikanteen verkkotunnusta vastaan minkä tahansa muun kanteen lisäksi. Rajoittaa oikeussuojakeinot esineoikeudellisessa kanteessa tuomioistuimen määräykseen verkkotunnuksen menettämisestä tai peruuttamisesta tai sen siirtämisestä tavaramerkin omistajalle.(4 §) Säädetään lakisääteisestä vahingonkorvauksesta, jonka määrä on vähintään 1 000 dollaria ja enintään 100 000 dollaria verkkotunnusta kohden, tuomioistuimen harkinnan mukaan. Tuomioistuimen on palautettava lakisääteiset vahingonkorvaukset, jos loukkaaja uskoo perustellusti, että verkkotunnuksen käyttö oli oikeudenmukaista tai muutoin laillista.(Sec. 5) Suojaa rahallista korvausvastuuta vastaan, riippumatta siitä, onko verkkotunnuksen lopullisesti todettu loukkaavan tai laimentavan kyseistä tavaramerkkiä, verkkotunnuksen rekisterinpitäjän, rekisterin tai muun rekisteröintiviranomaisen, joka kieltäytyy rekisteröimästä, poistaa rekisteröinnistä, siirtää, poistaa väliaikaisesti käytöstä tai peruuttaa pysyvästi verkkotunnuksen: (1) tuomioistuimen määräyksen mukaisesti; tai (2) sellaisen kohtuullisen käytännön toteuttamiseksi, jolla kielletään sellaisen verkkotunnuksen rekisteröinti, joka on identtinen, sekoitettavissa olevan samankaltainen tai laimentava kuin U.S.:n päärekisteriin rekisteröidyn toisen tavaramerkin rekisteröinti.S.A. Patent and Trademark Office. Jos rekisteröintiviranomainen ryhtyy tällaiseen toimenpiteeseen, joka perustuu jonkun henkilön tietoiseen ja olennaiseen harhaanjohtavaan ilmoitukseen siitä, että verkkotunnus on identtinen toisen rekisteröidyn tavaramerkin kanssa, sekoittavasti samankaltainen sen kanssa tai laimentaa sitä, kyseinen henkilö on vastuussa verkkotunnuksen rekisteröijälle aiheutuneista vahingoista, ja tuomioistuin voi antaa rekisteröijälle kieltotuomion.Suojaa rekisterinpitäjän, rekisterin tai muun rekisteröintiviranomaisen vahingonkorvausvastuusta, joka aiheutuu verkkotunnuksen rekisteröinnistä tai ylläpidosta toiselle henkilölle, paitsi jos osoitetaan, että on vilpillisessä mielessä pyritty saamaan hyötyä tällaisesta rekisteröinnistä tai ylläpitämisestä verkkotunnuksen osalta.</w:t>
      </w:r>
    </w:p>
    <w:p>
      <w:r>
        <w:rPr>
          <w:b/>
        </w:rPr>
        <w:t xml:space="preserve">Tulos</w:t>
      </w:r>
    </w:p>
    <w:p>
      <w:r>
        <w:t xml:space="preserve">Vuoden 1999 laki verkkotunnusten piratismin estämisestä</w:t>
      </w:r>
    </w:p>
    <w:p>
      <w:r>
        <w:rPr>
          <w:b/>
        </w:rPr>
        <w:t xml:space="preserve">Esimerkki 6.276</w:t>
      </w:r>
    </w:p>
    <w:p>
      <w:r>
        <w:t xml:space="preserve">Medicare Prescription Drug Savings and Choice Act of 2004 - Muuttaa sosiaaliturvalain XVIII osaston (Medicare) osaa D (Voluntary Prescription Drug Benefit Program), sellaisena kuin se on lisätty vuoden 2003 Medicare Prescription Drug, Improvement, and Modernization Act -lailla, ohjaamaan terveys- ja sosiaalipalveluministeriä kunkin vuoden osalta vuodesta 2006 alkaen: (1) tarjoamaan kansallisesti yhtä tai useampaa Medicare-järjestelmän ylläpitämää reseptilääkeohjelmaa, joka tarjoaa pätevän reseptilääketurvan ja pääsyn neuvoteltuihin hintoihin, ja sallimaan samalla ohjelman tarjota täydentävää reseptilääketurvaa samalla tavalla kuin muiden reseptilääkeohjelmien tarjoama muu pätevä reseptilääketurva; ja (2) aloittamaan neuvottelut lääkkeiden valmistajien kanssa Medicare-ohjelman D-osaan kuuluvien lääkkeiden ostokustannusten alentamiseksi D-osaan oikeutetuille henkilöille ja edistämään edullisempien terapeuttisten vastineiden käyttöä. Edellytetään, että tällaisesta suunnitelmasta perittävä kuukausittainen edunsaajamaksu on yhdenmukainen kansallisesti ja että se on vuoden 2006 kuukausien osalta 35 dollaria ja seuraavien vuosien kuukausien osalta perustuu Medicare-järjestelmän ylläpitämän reseptilääkeohjelman tarjoamisen keskimääräisiin kuukausittaisiin vakuutusmatemaattisiin kustannuksiin henkeä kohti kyseisenä vuonna, mukaan lukien hallintokulut. Mahdollistaa tällaisen vakuutusmaksun mukauttamisen, jos kyseessä on reseptilääkkeiden lisäkorvaus.</w:t>
      </w:r>
    </w:p>
    <w:p>
      <w:r>
        <w:rPr>
          <w:b/>
        </w:rPr>
        <w:t xml:space="preserve">Tulos</w:t>
      </w:r>
    </w:p>
    <w:p>
      <w:r>
        <w:t xml:space="preserve">Sosiaaliturvalain XVIII osaston muuttaminen, jotta Medicare-ohjelmasta saataisiin mielekäs hyöty ja jotta reseptilääkkeiden hintoja voitaisiin alentaa.</w:t>
      </w:r>
    </w:p>
    <w:p>
      <w:r>
        <w:rPr>
          <w:b/>
        </w:rPr>
        <w:t xml:space="preserve">Esimerkki 6.277</w:t>
      </w:r>
    </w:p>
    <w:p>
      <w:r>
        <w:t xml:space="preserve">Medicare's Elderly Receiving Innovative Treatments (MERIT) Act of 1999 - Muuttaa sosiaaliturvalain XVIII osaston (Medicare) C-osaa (Medicare+Choice) hauraiden vanhusten osalta muuttamalla: (1) maksusääntöjä (mukaan lukien vaatimus, että terveys- ja sosiaalipalveluministerin on kehitettävä ja pantava täytäntöön uusi maksujärjestelmä); (2) kelpoisuutta, valintaa ja ilmoittautumista koskevia säännöksiä (lisäämällä erityissääntöjä, jotka koskevat hauraille vanhuksille tarkoitettuihin erityisohjelmiin ilmoittautuvia heikkokuntoisia ikääntyneitä Medicare+Choice-edunsaajia ja joilla otetaan käyttöön jatkuva avoin ilmoittautumisaika kyseisille henkilöille); ja (3) etuuksia ja edunsaajien suojaa koskevia säännöksiä (vaatimus, että ministerin on kehitettävä ja pantava täytäntöön ohjelma, jolla mitataan heikkokuntoisille vanhuksille tarkoitetuissa erityisohjelmissa tarjotun hoidon laatua).  Vapauttaa Medicare+Choice-ohjelman edunsaajat, jotka osallistuvat hauraille vanhuksille tarkoitettuun erityisohjelmaan, riskin mukauttamisjärjestelmästä, kunnes ministeri vahvistaa kongressille, että kattava riskin mukauttamismenetelmä, jossa otetaan huomioon tietyt tekijät, on pantu täysimääräisesti täytäntöön.</w:t>
      </w:r>
    </w:p>
    <w:p>
      <w:r>
        <w:rPr>
          <w:b/>
        </w:rPr>
        <w:t xml:space="preserve">Tulos</w:t>
      </w:r>
    </w:p>
    <w:p>
      <w:r>
        <w:t xml:space="preserve">Medicare's Elderly Receiving Innovative Treatments (MERIT) Act of 1999 (laki innovatiivisia hoitoja saavista vanhuksista)</w:t>
      </w:r>
    </w:p>
    <w:p>
      <w:r>
        <w:rPr>
          <w:b/>
        </w:rPr>
        <w:t xml:space="preserve">Esimerkki 6.278</w:t>
      </w:r>
    </w:p>
    <w:p>
      <w:r>
        <w:t xml:space="preserve">Medicare Fairness in Reimbursement Act of 2001 - Muuttaa sosiaaliturvalain XVIII osaston (Medicare) ja kehottaa terveysministeriötä perustamaan järjestelmän, jonka avulla voidaan tehdä mukautuksia alkuperäisen Medicare-palvelumaksullisen ohjelman puitteissa tarjottujen tuotteiden ja palvelujen maksuihin, ja jossa käytetään tiettyjä kaavoja niille osavaltioille, joiden keskimääräinen määrä edunsaajaa kohti on: 1) yli 105 prosenttia kansallisesta keskiarvosta tai 2) alle 95 prosenttia kansallisesta keskiarvosta. Valtuuttaa sihteerin tekemään tietyissä olosuhteissa tiettyjä asiaan liittyviä mukautuksia maantieteellisiin indekseihin Medicare-lääkärimaksujärjestelmässä.</w:t>
      </w:r>
    </w:p>
    <w:p>
      <w:r>
        <w:rPr>
          <w:b/>
        </w:rPr>
        <w:t xml:space="preserve">Tulos</w:t>
      </w:r>
    </w:p>
    <w:p>
      <w:r>
        <w:t xml:space="preserve">Lakiehdotus sosiaaliturvalain XVIII osaston muuttamisesta maaseudulla asuville lääketurvan edunsaajille tarjottavien tuotteiden ja palvelujen tarjonnan parantamiseksi.</w:t>
      </w:r>
    </w:p>
    <w:p>
      <w:r>
        <w:rPr>
          <w:b/>
        </w:rPr>
        <w:t xml:space="preserve">Esimerkki 6.279</w:t>
      </w:r>
    </w:p>
    <w:p>
      <w:r>
        <w:t xml:space="preserve">Comprehensive Peace for Sudan Act - valtuuttaa presidentin antamaan: (1) humanitaarista apua Tšadille ja Darfurille; ja (2) apua pohjoisen ja etelän välisen rauhansopimuksen tukemiseksi Sudanissa edellyttäen, että Sudanin hallitus antaa kongressin asianmukaisille valiokunnille jatkuvan todistuksen siitä, että se toimii demobilisoidakseen Janjaweed-miliisit, suojellakseen siviilejä ja tehdäkseen yhteistyötä avustustyöntekijöiden ja Afrikan unionin seurantaryhmän kanssa.kehottaa presidenttiä ryhtymään tiettyihin pakotteisiin Sudania ja sen virkamiehiä vastaan, jos Sudan ei ole toteuttanut tällaisen todistuksen edellyttämiä toimia.kehottaa ulkoministeriä vaatimaan Yhdysvaltojen pysyvää edustajaa Yhdistyneissä Kansakunnissa pyrkimään siihen, että turvallisuusneuvosto antaisi päätöslauselman, jossa Sudan tuomitaan sen toimista Darfurissa ja vaaditaan: (1) Darfurin julmuuksista vastuussa olevien henkilöiden vastuuseen asettamista ja 2) Yhdistyneiden Kansakuntien jäsenvaltioita jäädyttämään Sudanin hallituksen korkea-arvoisten jäsenten varat, lopettamaan sudanilaisen öljyn tuonnin, rajoittamaan Sudanin hallituksen korkea-arvoisten jäsenten maahantuloa tai kauttakulkua ja lopettamaan aseiden myynnin Sudanin hallitukselle.</w:t>
      </w:r>
    </w:p>
    <w:p>
      <w:r>
        <w:rPr>
          <w:b/>
        </w:rPr>
        <w:t xml:space="preserve">Tulos</w:t>
      </w:r>
    </w:p>
    <w:p>
      <w:r>
        <w:t xml:space="preserve">Lakiehdotus Sudanin avustamiseksi ja muihin tarkoituksiin.</w:t>
      </w:r>
    </w:p>
    <w:p>
      <w:r>
        <w:rPr>
          <w:b/>
        </w:rPr>
        <w:t xml:space="preserve">Esimerkki 6.280</w:t>
      </w:r>
    </w:p>
    <w:p>
      <w:r>
        <w:t xml:space="preserve">Non-Citizen Enforcement Act of 2007 - Ohjaa sisäisen turvallisuuden ministeriötä lisäämään rajavartijoiden määrää vähintään 2000:lla jokaisena vuoden 2010 jälkeisenä verovuonna, kunnes rajan tehokas valvonta on saavutettu turvallista rajaa koskevan aloitteen avulla.Valtuuttaa osavaltioiden tai paikallisten viranomaisten ja työntekijöiden pidättämään laittomasti Yhdysvalloissa oleskelevan ulkomaalaisen, joka on määrätty poistettavaksi maasta pidättäytymisen vuoksi. Säädetään tällaisten ulkomaalaisten merkitsemisestä kansallisen rikostietokeskuksen tietokannan poissaololuokkaan.Lisätään osavaltioiden ulkomaalaisten rikosoikeudellisen avustamisohjelman (SCAAP) rahoitusta.Rangaistaan laittomasti Yhdysvalloissa oleskelevaa henkilöä rikosoikeudellisilla seuraamuksilla.Lisätään rangaistuksia ampuma-aseiden hallussapidosta ja valvottujen aineiden levittämisestä laittomasti Yhdysvalloissa oleskelevien ulkomaalaisten tekemistä rikkomuksista.Asetetaan 20 vuoden enimmäisrangaistus aiemmin rikostuomion perusteella karkotetun ulkomaalaisen salakuljetuksesta Yhdysvaltoihin.</w:t>
      </w:r>
    </w:p>
    <w:p>
      <w:r>
        <w:rPr>
          <w:b/>
        </w:rPr>
        <w:t xml:space="preserve">Tulos</w:t>
      </w:r>
    </w:p>
    <w:p>
      <w:r>
        <w:t xml:space="preserve">Muutetaan erilaisia rikosoikeudellisia rangaistuksia määrääviä lakeja siten, että kyseisiin rikoksiin syyllistyneiden laittomien maahanmuuttajien enimmäisrangaistus kaksinkertaistetaan, ja muihin tarkoituksiin.</w:t>
      </w:r>
    </w:p>
    <w:p>
      <w:r>
        <w:rPr>
          <w:b/>
        </w:rPr>
        <w:t xml:space="preserve">Esimerkki 6.281</w:t>
      </w:r>
    </w:p>
    <w:p>
      <w:r>
        <w:t xml:space="preserve">Valtuuttaa presidentin tekemään Pohjois-Irlannin ja Irlannin tasavallan alueiden kanssa vapaakauppasopimuksen, jossa määrätään:  (1) kaupan esteiden yhdenmukaistaminen, vähentäminen ja poistaminen; (2) tällaisten esteiden asettamisen kieltäminen tai rajoittaminen; ja (3) Yhdysvaltojen asettamien tullien poistaminen tai vähentäminen.  Määritellään kriteerit, joiden perusteella edellytykset täyttävän alueen tuotteita voidaan kohdella tullitta.  Rajoittaa tällaiset vaatimukset täyttävät alueet Pohjois-Irlannin ja Pohjois-Irlantiin rajoittuvan Irlannin tasavallan alueisiin, jotka kärsivät vakavimmasta taloudellisesta puutteesta ja joilla työttömyys on keskimääräistä korkeampi.  Työnantajien on noudatettava taloudellista oikeudenmukaisuutta koskevia MacBride-periaatteita. Vaatii, että ennen kuin jonkin tavaran tullin alentaminen tai poistaminen julistetaan, kansainvälisen kauppakomission on annettava presidentille neuvoja tullivapaan kohtelun todennäköisistä taloudellisista vaikutuksista samankaltaisia tai suoraan kilpailevia tavaroita tuottaviin yhdysvaltalaisiin teollisuudenaloihin ja kuluttajiin. Vaatii presidenttiä kuulemaan kongressia määritellyn menettelyn mukaisesti ennen tämän lain mukaisten vapaakauppasopimusten tekemistä tai täytäntöönpanoa.</w:t>
      </w:r>
    </w:p>
    <w:p>
      <w:r>
        <w:rPr>
          <w:b/>
        </w:rPr>
        <w:t xml:space="preserve">Tulos</w:t>
      </w:r>
    </w:p>
    <w:p>
      <w:r>
        <w:t xml:space="preserve">Lakiehdotus presidentin valtuuttamisesta tekemään Pohjois-Irlantia ja eräitä Irlannin tasavallan rajakreivikuntia koskeva kauppasopimus ja muista syistä.</w:t>
      </w:r>
    </w:p>
    <w:p>
      <w:r>
        <w:rPr>
          <w:b/>
        </w:rPr>
        <w:t xml:space="preserve">Esimerkki 6.282</w:t>
      </w:r>
    </w:p>
    <w:p>
      <w:r>
        <w:t xml:space="preserve">Safeguard Tribal Objects of Patrimony Act of 2017 Tällä lakiehdotuksella muutetaan liittovaltion rikoslakia siten, että enimmäisvankilatuomio kaksinkertaistetaan (viidestä vuodesta kymmeneen vuoteen) henkilöille, jotka on tuomittu alkuperäisamerikkalaisten jäännösten tai alkuperäisamerikkalaisten hautojen suojelua ja kotiuttamista koskevan lain (Native American Graves Protection and Repatriation Act) vastaisesti hankittujen kulttuuriympäristön esineiden myynnistä, hankkimisesta, käyttämisestä voiton tavoitteluun tai kuljettamisesta myyntiä tai voittoa varten. Lakiehdotuksessa kielletään lain vastaisesti hankittujen alkuperäisamerikkalaisten kulttuuriesineiden, vuoden 1979 arkeologisten resurssien suojelulain vastaisesti hankittujen alkuperäisamerikkalaisten arkeologisten resurssien tai rikoslain vastaisesti hankittujen alkuperäisamerikkalaisten muinaisesineiden vienti. Rikkojille voidaan määrätä sakkoja, vankeutta tai molempia.  Sisäasiainministeriön ja ulkoministeriön on kummankin nimettävä yhteyshenkilö, joka helpottaa ja järjestää koulutusta ja seminaareja ihmisjäännösten tai kulttuuriesineiden vapaaehtoisesta palauttamisesta. Sisäasiainministeriön on ohjattava yksityishenkilöt ja järjestöt intiaaniheimojen tai Havaijin alkuperäiskansojen järjestöjen puoleen, jotta ne voivat helpottaa ihmisjäännösten tai kulttuuriesineiden vapaaehtoista palauttamista.  Lisäksi sisäasiainministeriön on kutsuttava koolle heimotyöryhmä, joka koostuu heimojen ja Havaijin alkuperäiskansojen järjestöjen edustajista ja joka antaa neuvoja ihmisjäännösten tai kulttuuriesineiden palauttamiseen ja laittomaan kauppaan liittyvissä kysymyksissä.</w:t>
      </w:r>
    </w:p>
    <w:p>
      <w:r>
        <w:rPr>
          <w:b/>
        </w:rPr>
        <w:t xml:space="preserve">Tulos</w:t>
      </w:r>
    </w:p>
    <w:p>
      <w:r>
        <w:t xml:space="preserve">Vuoden 2017 laki heimojen perintökohteiden turvaamisesta (Safeguard Tribal Objects of Patrimony Act of 2017)</w:t>
      </w:r>
    </w:p>
    <w:p>
      <w:r>
        <w:rPr>
          <w:b/>
        </w:rPr>
        <w:t xml:space="preserve">Esimerkki 6.283</w:t>
      </w:r>
    </w:p>
    <w:p>
      <w:r>
        <w:t xml:space="preserve">Native American Small Business Development Act - Muuttaa Small Business Act -lakia siten, että tukikelpoisen valtion Small Business Development Centerille annetaan lupa hakea Small Business Administration -viraston lisäavustusta, jota käytetään yksinomaan tiettyjen palvelujen tarjoamiseen, jotta voidaan auttaa intiaanien mailla aloittavien ja laajenevien pienten yritysten, jotka ovat intiaaniheimon jäsenten, Alaskan alkuperäisväestön tai Havaijin alkuperäisväestön (jäsenten ja alkuperäisväestön) omistuksessa ja jotka sijaitsevat Alaskassa tai Havaijilla tai intiaanien mailla 48 vierekkäisessä osavaltiossa, tukemaan neuvontaa, kehittämistä ja parantamista. Tukikelpoiseksi osavaltioksi määritellään osavaltio, jossa tällaisten jäsenten, Alaskan alkuperäiskansojen ja Havaijin alkuperäiskansojen osuus väestöstä on vähintään yksi prosentti. Kullekin tuensaajalle voidaan myöntää enintään 300 000 dollaria tällaisia avustuksia verovuoden aikana. Edellytetään, että osavaltio, joka saa avustusta pienyritysten kehittämiskeskusohjelmasta, pyytää tarvittaessa neuvoja intiaaniheimojen, Alaskan alkuperäisväestön korvausvaatimusten ratkaisulain mukaisesti järjestäytyneiden yhtiöiden ja muiden Alaskan alkuperäisväestön yhteisöjen sekä Havaijin alkuperäisväestön järjestöjen hallintoelimiltä siitä, miten parhaiten voidaan tarjota apua tällaisille jäsenille, Alaskan alkuperäisväestölle ja Havaijin alkuperäisväestölle ja minne sijoittaa satelliittikeskuksia, jotka tarjoavat tällaista apua.</w:t>
      </w:r>
    </w:p>
    <w:p>
      <w:r>
        <w:rPr>
          <w:b/>
        </w:rPr>
        <w:t xml:space="preserve">Tulos</w:t>
      </w:r>
    </w:p>
    <w:p>
      <w:r>
        <w:t xml:space="preserve">Muutetaan Small Business Act -lakia, jotta voidaan laajentaa ja parantaa pienyritysten kehittämiskeskusten tarjoamaa apua intiaaniheimojen jäsenille, Alaskan alkuperäiskansoille ja Havaijin alkuperäiskansoille.</w:t>
      </w:r>
    </w:p>
    <w:p>
      <w:r>
        <w:rPr>
          <w:b/>
        </w:rPr>
        <w:t xml:space="preserve">Esimerkki 6.284</w:t>
      </w:r>
    </w:p>
    <w:p>
      <w:r>
        <w:t xml:space="preserve">kehottaa presidenttiä toimittamaan kongressille viimeistään 1. tammikuuta 2011 tai 90 päivän kuluttua tämän lain voimaantulosta, sen mukaan, kumpi ajankohta on aikaisempi, suunnitelman Yhdysvaltain asevoimien turvallisesta, asianmukaisesta ja nopeasta siirtämisestä pois Afganistanista, mukaan lukien sotilaalliset ja turvallisuuteen liittyvät alihankkijat, sekä aikataulun siirtämisen loppuun saattamiselle ja tiedot muuttujista, jotka voivat muuttaa aikataulua. Vaatii suunnitelman päivittämistä 90 päivän välein.Ohjaa Afganistanin jälleenrakentamisen erityistarkastajaa: (1) antaa suosituksia niiden Afganistanissa toimivien urakoitsijoiden valvonnan lisäämiseksi, jotka ovat syyllistyneet tuhlaukseen, petoksiin tai väärinkäytöksiin; ja (2) raportoida puolustusministeriön ja ulkoministeriön pyrkimyksistä panna täytäntöön tällaisten urakoitsijoiden valvontaa koskevat suositukset. Edellytetään, että annettuihin suosituksiin sisältyy suosituksia, joiden tarkoituksena on vähentää Yhdysvaltojen riippuvuutta afganistanilaisten siviilien kuolemista vastuussa olevista turvallisuusalan urakoitsijoista tai alihankkijoista sekä afganistanilaisista miliiseistä, urakoitsijoista, alihankkijoista tai muista aseellisista ryhmistä, jotka eivät ole osa Afganistanin kansallisia turvallisuusjoukkoja.</w:t>
      </w:r>
    </w:p>
    <w:p>
      <w:r>
        <w:rPr>
          <w:b/>
        </w:rPr>
        <w:t xml:space="preserve">Tulos</w:t>
      </w:r>
    </w:p>
    <w:p>
      <w:r>
        <w:t xml:space="preserve">Vaaditaan suunnitelma Yhdysvaltojen asevoimien turvallisesta, asianmukaisesta ja nopeasta siirtämisestä pois Afganistanista.</w:t>
      </w:r>
    </w:p>
    <w:p>
      <w:r>
        <w:rPr>
          <w:b/>
        </w:rPr>
        <w:t xml:space="preserve">Esimerkki 6.285</w:t>
      </w:r>
    </w:p>
    <w:p>
      <w:r>
        <w:t xml:space="preserve">Bone Marrow Failure Disease Research and Treatment Act of 2008 - Muuttaa Public Health Service Act -lakia siten, että terveysministeri, joka toimii CDC:n (Centers for Disease Control and Prevention) johtajan välityksellä, velvoitetaan: (1) kehittää järjestelmän, jolla kerätään tietoja hankittujen luuytimen vajaatoimintataudeista; (2) perustaa kansallisen hankittujen luuytimen vajaatoimintatautien rekisterin; ja (3) perustaa hankittujen luuytimen vajaatoimintatautien neuvoa-antavan komitean, jonka tehtävänä on antaa ministerille rekisteriä koskevia suosituksia.Pyytää ministeriä, joka toimii myrkyllisiä aineita ja tauteja käsittelevän viraston (Agency for Toxic Substances and Disease Registry) hallinnoijan välityksellä, suorittamaan pilottitutkimuksia sen selvittämiseksi, mitkä ympäristötekijät voivat aiheuttaa hankittuja luuytimen vajaatoimintatauteja.Pyytää ministeriä, joka toimii vähemmistöjen terveydestä vastaavan apulaisministerin välityksellä, tekemään seuraavat toimet: (1) perustaa tiedotus- ja valistusohjelmia, jotka on suunnattu vähemmistöväestöille, joita tällaiset sairaudet koskevat; (2) toteuttaa koordinoituja tiedotustoimia, joilla pyritään yhdistämään latinalaisamerikkalaiset, aasialaisamerikkalaiset ja Tyynenmeren saarten asukkaat kattaviin palveluihin, joissa keskitytään tällaisten sairauksien hoitoon ja niistä tiedottamiseen; ja (3) myöntää avustuksia tai tekee yhteistyösopimuksia yhteisöille, jotka suorittavat tällaisten sairauksien tutkimusta; ja (4) pyytää ministeriä myöntämään terveydenhuollon tutkimus- ja laadunvalvontaviraston (Agency for Healthcare Research and Quality - AHRQ) johtajan välityksellä apurahoja yksiköille, jotka parantavat tällaisia sairauksia sairastavien potilaiden diagnoosikäytäntöjä ja hoidon laatua.</w:t>
      </w:r>
    </w:p>
    <w:p>
      <w:r>
        <w:rPr>
          <w:b/>
        </w:rPr>
        <w:t xml:space="preserve">Tulos</w:t>
      </w:r>
    </w:p>
    <w:p>
      <w:r>
        <w:t xml:space="preserve">Muutetaan Public Health Service Act -lakia hankittujen luuydinvauriosairauksien kansallisen rekisterin perustamiseksi, hankittujen luuydinvauriosairauksien tutkimuksen sallimiseksi ja muihin tarkoituksiin.</w:t>
      </w:r>
    </w:p>
    <w:p>
      <w:r>
        <w:rPr>
          <w:b/>
        </w:rPr>
        <w:t xml:space="preserve">Esimerkki 6.286</w:t>
      </w:r>
    </w:p>
    <w:p>
      <w:r>
        <w:t xml:space="preserve">Muuttaa vuoden 1958 Small Business Investment Act -lakia (Small Business Investment Act of 1958) siten, että Small Business Administrationin (SBA) hallintovirkamies valtuutetaan perustamaan akkreditoituja lainanantajia koskeva ohjelma, jossa valtion tai paikallinen kehitysyhtiö nimetään akkreditoiduksi lainanantajaksi, jos se osoittaa: 1) riittävän tietämyksen SBA:n takaaman lainananto-ohjelmasta ja 2) pätevyyden kyseisen ohjelman vaatimusten ja muiden sovellettavien vaatimusten täyttämisessä.  Valtuuttaa hallintovirkamiehen nopeuttamaan näin nimetyn kehitysyhtiön toimittamien lainahakemusten tai lainanhoitotoimien käsittelyä. Keskeyttää tai peruuttaa tällaisen nimeämisen hallintovirkamiehen tiettyjen päätösten perusteella. Muuttaa Small Business Act -lakia siten, että hallinnoijaa ohjataan perustamaan akkreditoitujen lainapaketoijien pilottiohjelma, jonka mukaisesti lainapaketoijat nimitetään akkreditoiduiksi lainapaketoijiksi, kun ne täyttävät tietyt SBA:n takaaman lainaohjelman mukaista lainapaketoimintaa koskevat vaatimukset.  Vähintään kymmenen mutta enintään 15 lainapaketoiminnan harjoittajaa on nimettävä näin.  Valtuuttaa hallintovirkamiehen nopeuttamaan kolmen vuoden ajan kaikkien sellaisten lainahakemusten tai lainanhoitotoimien käsittelyä, jotka on laatinut tällä tavoin nimetty lainapakkaaja.  Keskeyttää tai peruuttaa tällaisen nimeämisen hallintovirkamiehen tiettyjen päätösten perusteella.</w:t>
      </w:r>
    </w:p>
    <w:p>
      <w:r>
        <w:rPr>
          <w:b/>
        </w:rPr>
        <w:t xml:space="preserve">Tulos</w:t>
      </w:r>
    </w:p>
    <w:p>
      <w:r>
        <w:t xml:space="preserve">Lakiehdotus valtuuttaa perustamaan akkreditoituja lainanantajia koskevan ohjelman vuoden 1958 Small Business Investment Act -lain (pienyritysten investointilaki) mukaisille päteville valtion tai paikallisille kehitysyhtiöille ja akkreditoituja lainapaketoijia koskevan pilottiohjelman Small Business Act -lain mukaisille lainapaketoijille.</w:t>
      </w:r>
    </w:p>
    <w:p>
      <w:r>
        <w:rPr>
          <w:b/>
        </w:rPr>
        <w:t xml:space="preserve">Esimerkki 6.287</w:t>
      </w:r>
    </w:p>
    <w:p>
      <w:r>
        <w:t xml:space="preserve">Andrew Carnegie Libraries for Lifelong Learning Act - Muuttaa Library Services and Technology Act -lakia siten, että museo- ja kirjastopalvelujen instituutin johtaja velvoitetaan toteuttamaan ohjelma, jonka puitteissa valtioille myönnetään avustuksia yleisten kirjastojen rakentamiseen tai teknologiseen parantamiseen.  Valtuuttaa määrärahat.</w:t>
      </w:r>
    </w:p>
    <w:p>
      <w:r>
        <w:rPr>
          <w:b/>
        </w:rPr>
        <w:t xml:space="preserve">Tulos</w:t>
      </w:r>
    </w:p>
    <w:p>
      <w:r>
        <w:t xml:space="preserve">Andrew Carnegie Libraries for Lifelong Learning Act (Andrew Carnegie - kirjastot elinikäisen oppimisen edistämiseksi)</w:t>
      </w:r>
    </w:p>
    <w:p>
      <w:r>
        <w:rPr>
          <w:b/>
        </w:rPr>
        <w:t xml:space="preserve">Esimerkki 6.288</w:t>
      </w:r>
    </w:p>
    <w:p>
      <w:r>
        <w:t xml:space="preserve">Work, Hope, and Opportunity for the Disaster Area Today Act - sallii pienyritystyönantajien (työnantajat, joiden palveluksessa on enintään 100 kokoaikaista työntekijää) tietyillä Gulf Opportunity -alueen (GO) alueilla hakea hyvitystä GO-alueen työntekijöiden työllistymisverovelvoitteista. Rajoittaa 15 000 dollariin työntekijää kohti niiden palkkojen määrän, jotka ovat oikeutettuja tällaiseen hyvitykseen kalenterivuosineljänneksen aikana.Muuttaa Internal Revenue Code -lakia siten, että ennen 1. tammikuuta 2010 tietyillä GO-vyöhykkeen alueilla aiheutuneet liikemiesruokailu- ja viihdekulut voidaan vähentää verotuksessa täysimääräisesti (tavallisesti vain 50 prosenttia tällaisista kuluista on vähennyskelpoisia).Jatketaan vuoteen 2009 asti: 1) GO Zone -alueen sijoitusomaisuuden korotettua kulukorvausta; ja 2) työmahdollisuuksien verohyvitystä, joka myönnetään hurrikaani Katrinan työntekijöiden palkkaamisesta.Jatketaan vuoteen 2008 asti säännöksiä, jotka mahdollistavat GO Zone -alueen tietyillä alueilla sijaitsevien hyväksyttyjen vuokrakiinteistöjen, ravintoloiden ja vähittäiskaupan parannuskiinteistöjen nopeutetut poistot.</w:t>
      </w:r>
    </w:p>
    <w:p>
      <w:r>
        <w:rPr>
          <w:b/>
        </w:rPr>
        <w:t xml:space="preserve">Tulos</w:t>
      </w:r>
    </w:p>
    <w:p>
      <w:r>
        <w:t xml:space="preserve">Lakiehdotus tuloveron ennakonpidätyksen vähentämiseksi, jotta voidaan ottaa huomioon FICA-palkkaverohyvitys tietyille GO-alueen tietyissä osissa sijaitseville työnantajille, ja muihin tarkoituksiin.</w:t>
      </w:r>
    </w:p>
    <w:p>
      <w:r>
        <w:rPr>
          <w:b/>
        </w:rPr>
        <w:t xml:space="preserve">Esimerkki 6.289</w:t>
      </w:r>
    </w:p>
    <w:p>
      <w:r>
        <w:t xml:space="preserve">Law Enforcement Family Support Act of 1993 - Perustetaan oikeusministeriön (DOJ) yhteyteen perhetukitoimisto, jota johtaa johtaja. Johtajan tehtävänä on:  (1) valvoa perheystävällisten toimintatapojen täytäntöönpanoa DOJ:n lainvalvontaan liittyvissä virastoissa; (2) tutkia stressin vaikutuksia lainvalvontahenkilöstöön ja perheiden hyvinvointiin ja levittää tutkimustuloksia liittovaltion, osavaltioiden ja paikallisten lainvalvontaviranomaisten ja muiden tahojen käyttöön; (3) arvioida malliohjelmia, jotka tarjoavat tukipalveluja lainvalvontahenkilöstölle ja perheille; (4) tarjota teknistä apua ja koulutusohjelmia stressin vähentämisen ja perheiden tukemisen kehittämiseksi osavaltioiden ja paikallisille LEA:ille; (5) kerätä ja levittää tietoa perheiden tukemisesta, stressin vähentämisestä ja psykologisista palveluista LEA:ille, lainvalvontaviranomaisiin liittyville järjestöille ja muille; ja (6) määritellä aiheet, joita virasto ja avustusten saajat tutkivat. Valtuuttaa johtajan myöntämään apurahoja osavaltioille ja paikallisille LEA:ille sekä osavaltioiden ja paikallisten lainvalvontaviranomaisten henkilöstöä edustaville järjestöille perheiden tukipalvelujen tarjoamiseksi lainvalvontaviranomaisten henkilöstölle. Ohjaa osavaltioiden tai paikallisten lainvalvontaviranomaisten avustusten saajia käyttämään myönnetyt summat lainvalvontahenkilöstön koulutus- ja tukiohjelmien perustamiseen tai parantamiseen, mukaan lukien vähintään yhden seuraavista palveluista tarjoaminen: 1) neuvonta lainvalvontaviranomaisten perheenjäsenille, 2) lastenhoito ympärivuorokautisesti, 3) avioliitto- ja nuorisotukiryhmät, 4) stressin vähentämisohjelmat, 5) stressikoulutus lainvalvontaviranomaisten alokkaille ja perheille ja 6) teknisen avun ja koulutusohjelmien tarjoaminen tällaisten palvelujen tukemiseksi. Valtuuttaa tuensaajat tarjoamaan esimerkiksi seuraavia palveluja:  (1) ampumisen jälkeiset jälkipuinnit poliiseille ja heidän puolisoilleen; (2) ryhmäterapia; (3) verenpaineklinikat; (4) neuvonta virkatehtävissä menehtyneen henkilöstön perheille; (5) alkoholia, huumeiden väärinkäyttöä, uhkapelaamista ja ylensyöntiä koskevat seminaarit. Säännökset koskevat hakuvaatimuksia, avustusten kestoa ja varojen käyttöä koskevia rajoituksia. Valtuuttaa johtajan varaamaan kymmenen prosenttia määrärahoista harkinnanvaraisiin tutkimusapurahoihin. Hyväksytään määrärahat.</w:t>
      </w:r>
    </w:p>
    <w:p>
      <w:r>
        <w:rPr>
          <w:b/>
        </w:rPr>
        <w:t xml:space="preserve">Tulos</w:t>
      </w:r>
    </w:p>
    <w:p>
      <w:r>
        <w:t xml:space="preserve">Lainvalvontaviranomaisten perheen tukemisesta vuonna 1993 annettu laki</w:t>
      </w:r>
    </w:p>
    <w:p>
      <w:r>
        <w:rPr>
          <w:b/>
        </w:rPr>
        <w:t xml:space="preserve">Esimerkki 6.290</w:t>
      </w:r>
    </w:p>
    <w:p>
      <w:r>
        <w:t xml:space="preserve">Public Health and Safety Act of 1993 - Muuttaa liittovaltion rikoslakia siten, että kielletään käsiaseiden tai käsiaseiden ampumatarvikkeiden valmistus, tuonti, vienti, myynti, osto, siirto, vastaanotto, omistus, hallussapito, kuljetus tai käyttö (valmistus).  Tekee poikkeuksia, jotka koskevat armeijaa, lainvalvontaviranomaisia, rekisteröityjä vartijapalveluja ja luvan saaneita käsiaseyhdistyksiä ja niiden jäseniä. Valtuuttaa valtiovarainministeriön hyväksymään luvan saaneiden valmistajien, maahantuojien ja jälleenmyyjien suorittaman valmistuksen, jos se on tarpeen poikkeusten piiriin kuuluvien henkilöiden ja yhteisöjen laillisten vaatimusten täyttämiseksi. Määritellään käsiasekerhojen lisenssivaatimukset.  Edellytetään, että: 1) ministeri peruuttaa sellaisen kerhon luvan, joka ei edelleenkään täytä näitä vaatimuksia; ja 2) kerho maksaa ministerille 25 dollarin vuotuisen lupamaksun. Täsmennetään vartijapalvelun rekisteröintivaatimukset. Edellytetään, että: 1) ministeri peruuttaa tällaisen rekisteröinnin, jos palvelu ei edelleenkään täytä näitä vaatimuksia; ja 2) tällaisen palvelun on maksettava ministerille 50 dollarin vuotuinen rekisteröintimaksu. Säännökset, jotka koskevat seuraavia seikkoja:  (1) kirjanpitoa (lisensoidut valmistajat, maahantuojat, jälleenmyyjät, asekerhot tai niiden jäsenet ja rekisteröidyt vartijapalvelut, jotka siirtävät käsiaseita tai ampumatarvikkeita); (2) ilmoituksia katoamisesta tai varkaudesta; ja (3) siirtoja asekerhoille. Sallii henkilön omistaman tai hallussaan pitämän käsiaseen vapaaehtoisen luovuttamisen mille tahansa nimetylle liittovaltion, osavaltion tai paikalliselle lainvalvontaviranomaiselle.  Ohjaa ministeriä:  (1) sopia kunkin tällaisen käsiaseita vastaanottavan viraston kanssa käsiaseiden siirtämisestä, tuhoamisesta tai muusta hävittämisestä; ja (2) maksaa kyseiselle henkilölle 25 dollaria tai aseen käyvän markkina-arvon.  Hyväksytään määrärahat. Asettaa rangaistukset tämän lain rikkomisesta.  Täsmennetään, että henkilöä, joka luovuttaa käsiaseen vapaaehtoisesti tämän lain nojalla 180 päivän kuluttua lain voimaantulosta, ei voida asettaa rikossyytteeseen käsiaseen hallussapidosta, vaan hänen on maksettava ministerille siviilioikeudellinen sakko, jonka määrä on enintään 500 dollaria. Vahvistetaan seuraamukset seuraavista:  (1) käsiaseen katoamisen tai varkauden ilmoittamatta jättämisestä; (2) huolimattomasta ja tahallisesta toimittamisesta luvattomaan paikkaan; (3) väärien tietojen antamisesta tai esittämisestä; ja (4) kirjanpidon pitämättä jättämisestä tai sen tarkastamisen sallimatta jättämisestä.  säädetään tämän lain tai minkä tahansa muun Yhdysvaltojen rikoslain rikkomiseen osallistuneiden tai siinä käytettyjen käsiaseiden tai käsiaseiden ampumatarvikkeiden menettämisestä.</w:t>
      </w:r>
    </w:p>
    <w:p>
      <w:r>
        <w:rPr>
          <w:b/>
        </w:rPr>
        <w:t xml:space="preserve">Tulos</w:t>
      </w:r>
    </w:p>
    <w:p>
      <w:r>
        <w:t xml:space="preserve">Vuoden 1993 laki kansanterveydestä ja turvallisuudesta</w:t>
      </w:r>
    </w:p>
    <w:p>
      <w:r>
        <w:rPr>
          <w:b/>
        </w:rPr>
        <w:t xml:space="preserve">Esimerkki 6.291</w:t>
      </w:r>
    </w:p>
    <w:p>
      <w:r>
        <w:t xml:space="preserve">Muuttaa Internal Revenue Code -lakia siten, että poistokelpoisen yritysomaisuuden korotettu kulukorvaus (100 000 dollaria) pysyy pysyvästi voimassa. Korottaa 500 000 dollariin tulorajaa, jonka perusteella kuluvähennysvähennystä voidaan vähentää, ja tekee tästä raja-arvosta pysyvän. Säädetään inflaatiokorjauksesta vähennyksen ja kynnysarvon osalta.Sallii hyvityksen vaihtoehtoisen vähimmäisverovelvollisuuden täyttämisestä työmahdollisuuksien verohyvityksen, työhyvinvoinnin verohyvityksen ja tutkimustoiminnan lisäämisestä myönnettävän verohyvityksen osalta.Säädetään vähintään 2 500 dollarin suuruisesta vakiovähennyksestä, joka koskee asunnon liikekäytöstä aiheutuvia kuluja.Muuttaa vuoden 1938 Fair Labor Standards Act of 1938 -lakia seuraavasti: "Fair Labor Standards Act of 1938 to...": (1) vapauttaa vähimmäispalkkavaatimuksista työnantajat, joilla on alle kymmenen työntekijää; (2) nostaa vähimmäispalkan 5,50 dollariin 1. lokakuuta 2006 alkaen, 6,00 dollariin 1. lokakuuta 2007 alkaen ja 6,50 dollariin 1. lokakuuta 2008 alkaen; ja (3) korottaa asteittain pienyritysten vähimmäispalkkavaatimuksista vapauttamiseen sovellettavaa bruttomyynnin määrää.Muuttaa sosiaaliturvalain XVI osaston (Supplemental Security Income) siten, että vähimmäispalkkatulotulot, jotka ylittävät tietyt ansiotulot, suljetaan pois lisäturvaohjelmien tulojen määrittelystä.</w:t>
      </w:r>
    </w:p>
    <w:p>
      <w:r>
        <w:rPr>
          <w:b/>
        </w:rPr>
        <w:t xml:space="preserve">Tulos</w:t>
      </w:r>
    </w:p>
    <w:p>
      <w:r>
        <w:t xml:space="preserve">Muutetaan vuoden 1986 verolakia (Internal Revenue Code of 1986) pienten yritysten verokannustimien säätämiseksi, vuoden 1938 Fair Labor Standards Act -lain muuttamiseksi vähimmäispalkan korottamiseksi ja yrityksen tekemän myynnin tai liiketoiminnan vuotuisen bruttovolyymin vapautuksen lisäämiseksi sekä muihin tarkoituksiin.</w:t>
      </w:r>
    </w:p>
    <w:p>
      <w:r>
        <w:rPr>
          <w:b/>
        </w:rPr>
        <w:t xml:space="preserve">Esimerkki 6.292</w:t>
      </w:r>
    </w:p>
    <w:p>
      <w:r>
        <w:t xml:space="preserve">Environmental Justice Act of 2002 - edellyttää, että liittovaltion virastot sisällyttävät ympäristöoikeudenmukaisuuden saavuttamisen tehtäviinsä tunnistamalla ja käsittelemällä toimintansa suhteettoman suuret ja haitalliset terveys- tai ympäristövaikutukset vähemmistöihin ja pienituloisiin yhteisöihin.perustaa ympäristövastuullisuutta käsittelevän virastojen välisen työryhmän.ohjaa kutakin liittovaltion virastoa kehittämään virastojen laajuisen ympäristövastuullisuusstrategian.perustaa liittovaltion neuvoa-antavan ympäristöoikeudenmukaisuutta käsittelevän neuvoa-antavan komitean.edellyttää, että ympäristönsuojeluviraston hallintovirkamiehen on kerättävä ja analysoitava tietoja, joissa arvioidaan rotuun, kansalliseen syntyperään tai tulotasoon perustuviin väestöryhmiin kohdistuvia ympäristöön liittyviä ja ihmisten terveyteen liittyviä riskejä. Kohdealueet, jotka ympäröivät laitoksia, joilla odotetaan olevan huomattavia ympäristö-, terveys- tai ympäristövaikutuksia ympäröiviin väestöihin, asetetaan tiedonkeruun kohteeksi.</w:t>
      </w:r>
    </w:p>
    <w:p>
      <w:r>
        <w:rPr>
          <w:b/>
        </w:rPr>
        <w:t xml:space="preserve">Tulos</w:t>
      </w:r>
    </w:p>
    <w:p>
      <w:r>
        <w:t xml:space="preserve">Vaaditaan liittovaltion virastoja kehittämään ja toteuttamaan politiikkoja ja käytäntöjä, joilla edistetään ympäristöoikeudenmukaisuutta, ja muihin tarkoituksiin.</w:t>
      </w:r>
    </w:p>
    <w:p>
      <w:r>
        <w:rPr>
          <w:b/>
        </w:rPr>
        <w:t xml:space="preserve">Esimerkki 6.293</w:t>
      </w:r>
    </w:p>
    <w:p>
      <w:r>
        <w:t xml:space="preserve">Building Efficiently Act of 2012 - Muuttaa Internal Revenue Code -lakia siten, että poistoja varten vahvistetaan 1) 25 vuoden palautumisaika vaatimukset täyttävälle energiatehokkaalle muulle kuin asuinkiinteistölle ja 2) 20 vuoden palautumisaika vaatimukset täyttävälle energiatehokkaalle asuinkiinteistölle.</w:t>
      </w:r>
    </w:p>
    <w:p>
      <w:r>
        <w:rPr>
          <w:b/>
        </w:rPr>
        <w:t xml:space="preserve">Tulos</w:t>
      </w:r>
    </w:p>
    <w:p>
      <w:r>
        <w:t xml:space="preserve">Vuoden 1986 verolain muuttaminen energiatehokkaiden liikerakennusten poistoaikojen lyhentämiseksi ja muihin tarkoituksiin.</w:t>
      </w:r>
    </w:p>
    <w:p>
      <w:r>
        <w:rPr>
          <w:b/>
        </w:rPr>
        <w:t xml:space="preserve">Esimerkki 6.294</w:t>
      </w:r>
    </w:p>
    <w:p>
      <w:r>
        <w:t xml:space="preserve">Ambulatory Surgical Center Medicare Payment Modernization Act of 2005 - Muuttaa sosiaaliturvalain XVIII osaston (Medicare) vaatimuksia ja maksukaavaa, jotka koskevat yksityishenkilöille ambulatorisissa leikkauskeskuksissa tarjottavien palvelujen maksuja.</w:t>
      </w:r>
    </w:p>
    <w:p>
      <w:r>
        <w:rPr>
          <w:b/>
        </w:rPr>
        <w:t xml:space="preserve">Tulos</w:t>
      </w:r>
    </w:p>
    <w:p>
      <w:r>
        <w:t xml:space="preserve">Sosiaaliturvalain XVIII osaston muuttaminen Medicare-ohjelman mukaisten ambulatoristen leikkauskeskusten maksujen nykyaikaistamiseksi.</w:t>
      </w:r>
    </w:p>
    <w:p>
      <w:r>
        <w:rPr>
          <w:b/>
        </w:rPr>
        <w:t xml:space="preserve">Esimerkki 6.295</w:t>
      </w:r>
    </w:p>
    <w:p>
      <w:r>
        <w:t xml:space="preserve">International Dolphin Conservation Act Amendments of 1995 - Muuttaa vuoden 1972 merinisäkkäiden suojelua koskevaa lakia siten, että maailmanlaajuista moratoriota koskevat säännökset, joilla kielletään tietyt tonnikalan pyyntikäytännöt, korvataan säännöksillä, joissa todetaan, että Yhdysvaltojen politiikkana on:  (1) jatkaa edistymistä delfiinien tahattoman kuolleisuuden vähentämisessä itäisen trooppisen Tyynenmeren keltaevätonnikalan kalastuksessa; (2) tukea kansainvälistä delfiinien suojeluohjelmaa; ja (3) sallia Yhdysvaltojen tonnikala-alusten osallistuminen kyseisen alueen kalastukseen ohjelman ja tämän lain mukaisella tavalla. Lupaa antaa säännöksiä merinisäkkäiden tahattomasta pyydystämisestä kaupallisessa nuottakalastuksessa keltaevätonnikalan pyynnissä kyseisellä alueella. Edellytetään, että kaikilla Yhdysvaltojen lainkäyttövaltaan kuuluvilla aluksilla, jotka harjoittavat tällaista kalastusta kyseisellä alueella, on oltava mukanaan sertifioitu tarkkailija, joka tekee tutkimusta ja tarkkailee kalastustoimintaa. Tekee laittomaksi:  (1) rikkoa näiden säännösten mukaisia määräyksiä, 2) vastustaa, pelotella tai häiritä valtuutetun virkamiehen alukselle nousua tai tarkastusta tai 3) tahallaan asettaa kurenuottaa merinisäkkäiden päälle tonnikalan kalastuksen aikana kyseisellä alueella.  Asetetaan siviili- ja rikosoikeudellisia seuraamuksia ja siviilioikeudellisia menetyksiä. Tarkistetaan keltaevätonnikalaa Yhdysvaltoihin vieviin valtioihin sovellettavia vaatimuksia. Kumoaa delfiinien suojelua koskevan kuluttajatietolain.</w:t>
      </w:r>
    </w:p>
    <w:p>
      <w:r>
        <w:rPr>
          <w:b/>
        </w:rPr>
        <w:t xml:space="preserve">Tulos</w:t>
      </w:r>
    </w:p>
    <w:p>
      <w:r>
        <w:t xml:space="preserve">Vuoden 1995 kansainvälisen delfiinien suojelua koskevan lain muutokset</w:t>
      </w:r>
    </w:p>
    <w:p>
      <w:r>
        <w:rPr>
          <w:b/>
        </w:rPr>
        <w:t xml:space="preserve">Esimerkki 6.296</w:t>
      </w:r>
    </w:p>
    <w:p>
      <w:r>
        <w:t xml:space="preserve">(Tätä toimenpidettä ei ole muutettu sen jälkeen, kun senaatti hyväksyi sen 18. syyskuuta 2014).  United States-Israel Strategic Partnership Act of 2014 - (Sec. 4) Ilmaisee kongressin näkemyksen siitä, että Israel on Yhdysvaltojen tärkeä strateginen kumppani. (Sec. 5) Muuttaa vuoden 2005 puolustusministeriön määrärahoja koskevaa lakia laajentaakseen valtuuksia siirtää tiettyjä vanhentuneita tai ylijäämäisiä puolustusministeriön (DOD) tuotteita Israeliin.   Muuttaa vuoden 1961 ulkomaanapulakia (Foreign Assistance Act of 1961) laajentaakseen valtuuksia tehdä lisäyksiä ulkomaisiin puolustusvarastoihin sotareservivarastoina käytettäväksi varainhoitovuoteen 2015 saakka.  (Sec. 6) Kehottaa presidenttiä ryhtymään toimiin, jotta Israelille voidaan myöntää poikkeus strategisen kaupankäynnin luvanvaraisuudesta, joka koskee tiettyjen vientivalvonnan alaisten tuotteiden vientiä, jälleenvientiä tai siirtoa maahan koskevaa lupavaatimusta. (7. pykälä) Valtuuttaa presidentin toteuttamaan Yhdysvaltojen ja Israelin yhteistyötoimia ja antamaan apua yhteistyöhön energian, veden, maatalouden ja vaihtoehtoisten polttoaineteknologioiden aloilla.  Valtuuttaa presidentin: (1) jakaa ja vaihtaa Israelin kanssa tutkimusta, teknologiaa, tiedustelutietoja, tietoja, laitteita ja henkilöstöä, jotka edistävät Yhdysvaltojen kansallisia turvallisuusetuja; ja (2) tehostaa Yhdysvaltojen ja Israelin tieteellistä yhteistyötä.  Valtuuttaa sisäisen turvallisuuden ministeriön (DHS) aloittamaan Israelin kanssa tutkimusyhteistyön pilottiohjelmia Israelin valmiuksien parantamiseksi seuraavilla aloilla: 1) raja-, meri- ja ilmailuturvallisuus; 2) räjähteiden havaitseminen; ja 3) pelastuspalvelut.  (Sec. 8) kehottaa presidenttiä raportoimaan kongressille Yhdysvaltojen ja Israelin välisen kyberyhteistyön laajentamisen toteutettavuudesta ja tarkoituksenmukaisuudesta. (Sec. 9) todetaan, että Yhdysvaltojen politiikkana on sisällyttää Israel viisumivapausohjelmaan, kun Israel täyttää ohjelman vaatimukset, ja niin kauan kuin Israel täyttää ne. (10. pykälä) Kehottaa presidenttiä saattamaan kongressin ajan tasalle Yhdysvaltojen ja Israelin tehostettua turvallisuusyhteistyötä koskevan lain nojalla toteutetuista toimista, joilla Israelille tarjotaan puolustustarvikkeita ja puolustuspalveluja, mukaan lukien ohjuspuolustusvalmiudet ja yhteiset ohjuspuolustusvalmiudet, mukaan lukien Rautakupoli, turvallisuus- ja tiedusteluyhteistyö sekä Israelin laajennettu rooli Pohjois-Atlantin liitossa (Nato). (Sec. 11) Edellytetään, että kaikki todistukset siitä, että merkittävien puolustustarvikkeiden myynti tai vienti Lähi-idän maahan ei vaikuta haitallisesti Israelin laadulliseen sotilaalliseen etumatkaan, sisältävät seuraavat tiedot: selvitys Israelin valmiuksista vastata myynnin tai viennin tarjoamiin parannettuihin valmiuksiin; arvio siitä, miten myynti tai vienti muuttaa alueellista strategista ja taktista tasapainoa; selvitys mahdollisista uusista valmiuksista tai koulutuksesta, joita Israel saattaa tarvita vastatakseen myynnin tai viennin tarjoamiin alueellisiin tai maakohtaisiin valmiuksiin; ja kuvaus mahdollisista lisäyksistä, joita U.Yhdysvaltojen Israelille antamat tai pyydetyt lisäturvatakuut, jotka on annettu tai pyydetty annettavaksi myynnin tai viennin yhteydessä.  (Sec. 12) Muutetaan vuoden 2007 energiariippumattomuutta ja -turvallisuutta koskevaa lakia (Energy Independence and Security Act of 2007), jotta energiaministeri valtuutetaan tekemään yhteistyösopimuksia, joilla tuetaan vuoropuhelua ja suunnittelua, joka koskee kansainvälisiä kumppanuuksia energiaministeriön (DOE), mukaan lukien DOE:n kansalliset laboratoriot, ja Israelin hallituksen ja sen ministeriöiden, virastojen ja laitosten välillä, ja perustamaan Yhdysvaltoihin Yhdysvaltojen ja Israelin yhteinen keskus, jolla on avomerellä sijaitsevan energian kehittämisen asiantuntemusta ja jonka tehtävänä on kehittää akateemista yhteistyötä energia-alan innovaatioteknologian ja -tekniikan, vesitutkimuksen, teknologiansiirron ja uusien luonnonvarojen kehittämisen geopoliittisten vaikutusten analyysin alalla.  Jatketaan 30. syyskuuta 2024 asti avustusohjelmaa, jolla tuetaan Yhdysvaltojen ja Israelin välistä uusiutuvan energian tai energiatehokkuuden tutkimusta, kehittämistä ja kaupallistamista. Laajentaa ohjelman kattaman energian soveltamisalaa, mukaan lukien maakaasuenergia, veden suolanpoiston parantaminen ja muut vedenkäsittelytekniikat. Ohjaa ulkoministeriä jatkamaan meneillään olevia diplomaattisia toimia, joilla 1) tuetaan Israelin energiavarmuutta ja 2) edistetään alueellista energiayhteistyötä itäisellä Välimerellä.</w:t>
      </w:r>
    </w:p>
    <w:p>
      <w:r>
        <w:rPr>
          <w:b/>
        </w:rPr>
        <w:t xml:space="preserve">Tulos</w:t>
      </w:r>
    </w:p>
    <w:p>
      <w:r>
        <w:t xml:space="preserve">Vuoden 2014 laki Yhdysvaltojen ja Israelin strategisesta kumppanuudesta (United States-Israel Strategic Partnership Act of 2014)</w:t>
      </w:r>
    </w:p>
    <w:p>
      <w:r>
        <w:rPr>
          <w:b/>
        </w:rPr>
        <w:t xml:space="preserve">Esimerkki 6.297</w:t>
      </w:r>
    </w:p>
    <w:p>
      <w:r>
        <w:t xml:space="preserve">Aviation Security Enhancement Act of 2002 - Muuttaa liittovaltion ilmailulainsäädäntöä siten, että liikenneturvallisuushallinnon turvallisuusasioista vastaavaa liikenneministeriä ohjataan ilmoittamaan kunkin yhdysvaltalaisen lentoaseman omistajalle tai ylläpitäjälle, kuinka monta ja minkä tyyppistä räjähteiden havaitsemisjärjestelmää lentoasemalla on käytettävä, jotta kaikki kirjattavat matkatavarat voidaan tarkastaa ilman, että matkustajille aiheutuu kohtuuttomia viivytyksiä. Vaaditaan, että kukin omistaja tai toiminnanharjoittaja: (1) ilmoittamaan valtiosihteerille tiettyyn päivämäärään mennessä, jos ne eivät pysty tekemään lentoaseman terminaalirakennuksiin muutoksia, jotka ovat tarpeen räjähteiden havaitsemisjärjestelmien asentamiseksi; ja 2) laatimaan, jos ilmoitus annetaan, tiettyyn päivämäärään mennessä suunnitelman terminaalirakennuksiin tarvittavien muutosten tekemiseksi, jotta räjähteiden havaitsemisjärjestelmiä voidaan ottaa käyttöön ja hyödyntää täysimääräisesti kaikkien kirjattavien matkatavaroiden seulomiseksi. Valtiosihteerin edellytetään toteuttavan demonstraatiohankkeita vaihtoehtoisten räjähteiden havaitsemisjärjestelmien asentamiseksi ja testaamiseksi vähintään viidellä yhdysvaltalaisella lentoasemalla. Asetetaan tietyt suunnitelmaa ja esittelyä koskevat vaatimukset.</w:t>
      </w:r>
    </w:p>
    <w:p>
      <w:r>
        <w:rPr>
          <w:b/>
        </w:rPr>
        <w:t xml:space="preserve">Tulos</w:t>
      </w:r>
    </w:p>
    <w:p>
      <w:r>
        <w:t xml:space="preserve">Muutetaan Yhdysvaltojen lakikokoelman 49 osasto siten, että lentoasemien terminaalirakennuksia muutetaan siten, että niihin voidaan asentaa räjähteiden havaitsemisjärjestelmät kirjattujen matkatavaroiden tarkastusta varten, ja muihin tarkoituksiin.</w:t>
      </w:r>
    </w:p>
    <w:p>
      <w:r>
        <w:rPr>
          <w:b/>
        </w:rPr>
        <w:t xml:space="preserve">Esimerkki 6.298</w:t>
      </w:r>
    </w:p>
    <w:p>
      <w:r>
        <w:t xml:space="preserve">Chief Technology Officer Act of 2009 - Perustetaan presidentin toimeenpanovirastoon liittovaltion teknologiajohtajan toimisto (FCTO): (1) analysoida ja neuvoa presidenttiä ja virastojen virkamiehiä hallituksen tietotekniikkainfrastruktuurien, -strategian ja -käytön osalta; (2) varmistaa liittovaltion tietotekniikkainfrastruktuurin ja -verkkojen turvallisuus ja yksityisyyden suoja; (3) edistää teknologista innovointia liittovaltion hallinnossa; (4) perustaa julkisen ja yksityisen sektorin kumppanuusaloitteita; ja (5) johtaa tiettyjä virastojen välisiä pyrkimyksiä, mukaan luettuna suunnitteluprosessi, jonka tarkoituksena on varmistaa luokkansa parhaiden teknologioiden käyttäminen, parhaiden käytänteiden jakaminen ja teknologian käytön parantaminen hallituksen vaatimusten tukemiseksi.Viraston edellytetään toimivan analyysien ja neuvojen lähteenä presidentille ja virastojen johtajille tärkeimmistä tietotekniikkaan liittyvistä hallituksen politiikoista, suunnitelmista ja ohjelmista.FCTO:n edellytetään: (1) olla sisäpoliittisen neuvoston jäsen; ja (2) julkaista vuosittain raportti ohjelmista, joilla edistetään teknologisia innovaatioita, suosituksia politiikoiksi, joilla edistetään tällaisten innovaatioiden syntymistä, sekä tietoja viraston toiminnasta ja saavutuksista.</w:t>
      </w:r>
    </w:p>
    <w:p>
      <w:r>
        <w:rPr>
          <w:b/>
        </w:rPr>
        <w:t xml:space="preserve">Tulos</w:t>
      </w:r>
    </w:p>
    <w:p>
      <w:r>
        <w:t xml:space="preserve">Perustetaan teknologiajohtajan toimisto presidentin toimeenpanoviraston yhteyteen.</w:t>
      </w:r>
    </w:p>
    <w:p>
      <w:r>
        <w:rPr>
          <w:b/>
        </w:rPr>
        <w:t xml:space="preserve">Esimerkki 6.299</w:t>
      </w:r>
    </w:p>
    <w:p>
      <w:r>
        <w:t xml:space="preserve">Relief for Rural Veterans in Crisis Act of 2008 - Muuttaa sosiaaliturvalain XVIII osaston (Medicare) seuraavasti: (1) valtuuttaa terveysministeriön myöntämään avustuksia osavaltioille mielenterveyspalvelujen tai muiden terveydenhuoltopalvelujen tarjonnan lisäämiseksi, joita pidetään tarpeellisina Irakin vapauden ja kestävän vapauden operaatioiden veteraanien tarpeisiin vastaamiseksi maaseutualueilla; ja (2) laajentaa maaseudun sairaaloiden joustavuusohjelman (FLEX) Medicare-avustusten myöntämisvaltuutta.</w:t>
      </w:r>
    </w:p>
    <w:p>
      <w:r>
        <w:rPr>
          <w:b/>
        </w:rPr>
        <w:t xml:space="preserve">Tulos</w:t>
      </w:r>
    </w:p>
    <w:p>
      <w:r>
        <w:t xml:space="preserve">Lakiehdotus sosiaaliturvalain XVIII osaston muuttamiseksi siten, että laajennetaan Medicare Rural Hospital Flexibility Program -ohjelmaa mielenterveyspalvelujen ja muiden terveyspalvelujen tarjoamisen lisäämiseksi operaation Enduring Freedom ja Operation Iraqi Freedom veteraaneille ja muille maaseutualueiden asukkaille, sekä muihin tarkoituksiin.</w:t>
      </w:r>
    </w:p>
    <w:p>
      <w:r>
        <w:rPr>
          <w:b/>
        </w:rPr>
        <w:t xml:space="preserve">Esimerkki 6.300</w:t>
      </w:r>
    </w:p>
    <w:p>
      <w:r>
        <w:t xml:space="preserve">Good People, Good Government Act - edellyttää, että jokainen toimeenpanovirasto nimittää tai nimeää henkilöstöpäällikön, joka avustaa seuraavien tehtävien hoitamisessa: (1) laadukkaan ja tuottavan työvoiman valitseminen, kehittäminen ja johtaminen ansioiden perusteella; ja (2) virkamieskunnan sääntöjä ja määräyksiä ja lakeja koskevien säännösten täytäntöönpano virastossa: (1) viraston työvoiman kehittämisstrategian määrittäminen; (2) työvoiman nykyisten ominaisuuksien ja tulevien tarpeiden arviointi; (3) viraston koulutus- ja muiden henkilöstöpolitiikkojen ja -ohjelmien tarkistaminen; (4) jatkuvan oppimisen kulttuurin kehittäminen ja sen edistäminen; (5) parhaiden käytäntöjen tunnistaminen; ja (6) henkisen pääoman mittausmenetelmien soveltaminen.Perustetaan henkilöstöpääoman johtavien virkamiesten neuvosto.Edellyttää tutkimusta liittovaltion hallituksen käyttöön tarkoitettujen henkilöstöpääomamittareiden kehittämisen toteuttamiskelpoisuudesta ja toivottavuudesta.Tarkistaa virastojen koulutusohjelmia siten, että niissä edellytetään: (Tarkistetaan akateemisten tutkintojen koulutuskriteerejä.Vaaditaan virastoja nimittämään tai nimeämään rekrytointipäällikkö.Korotetaan hallituksen maksamaa kahden viikon välein maksettavaa osuutta liittovaltion työntekijän tai eläkkeensaajan liittovaltion sairausvakuutusjärjestelmään liittyneestä liittovaltion työntekijästä tai eläkkeensaajasta.Otetaan käyttöön vaihtoehtoisia ranking- ja valintamenettelyjä kilpailupalveluun hakeutuvien hakijoiden arvioimiseksi.</w:t>
      </w:r>
    </w:p>
    <w:p>
      <w:r>
        <w:rPr>
          <w:b/>
        </w:rPr>
        <w:t xml:space="preserve">Tulos</w:t>
      </w:r>
    </w:p>
    <w:p>
      <w:r>
        <w:t xml:space="preserve">Liittovaltion työntekijöiden urakehitykseen ja etuuksiin liittyvän uudistuksen toteuttaminen ja muihin tarkoituksiin.</w:t>
      </w:r>
    </w:p>
    <w:p>
      <w:r>
        <w:rPr>
          <w:b/>
        </w:rPr>
        <w:t xml:space="preserve">Esimerkki 6.301</w:t>
      </w:r>
    </w:p>
    <w:p>
      <w:r>
        <w:t xml:space="preserve">Vietnamin ihmisoikeussanktioita koskeva laki - kehottaa presidenttiä: (1) määrää taloudellisia pakotteita ja maahanmuutto- ja maahantulopakotteita Vietnamin kansalaisille, jotka ovat osallisia Vietnamin kansalaisiin tai heidän perheenjäseniinsä kohdistuneisiin ihmisoikeusloukkauksiin riippumatta siitä, tapahtuivatko tällaiset loukkaukset Vietnamissa; ja 2) toimittaa kongressille julkisesti saatavilla olevan luettelon henkilöistä, joiden on todettu olevan osallisia tällaisiin ihmisoikeusloukkauksiin. valtuuttaa presidentin luopumaan pakotteista kansainvälisten sopimusten noudattamiseksi.Lopettaa pakotteet, jos presidentti todistaa kongressille, että Vietnamin hallitus on: 1) vapauttanut kaikki poliittiset vangit; 2) lopettanut väkivallan, pidätysten ja väärinkäytösten harjoittamisen rauhanomaista poliittista toimintaa harjoittavia Vietnamin kansalaisia kohtaan; ja 3) tutkinut avoimesti tällaisten poliittisten aktivistien tappamiset, pidätykset ja väärinkäytökset ja asettanut syylliset syytteeseen.</w:t>
      </w:r>
    </w:p>
    <w:p>
      <w:r>
        <w:rPr>
          <w:b/>
        </w:rPr>
        <w:t xml:space="preserve">Tulos</w:t>
      </w:r>
    </w:p>
    <w:p>
      <w:r>
        <w:t xml:space="preserve">Seuraamusten määrääminen henkilöille, jotka ovat osallisina Vietnamin kansalaisiin tai heidän perheenjäseniinsä kohdistuneissa ihmisoikeusloukkauksissa, sekä muihin tarkoituksiin.</w:t>
      </w:r>
    </w:p>
    <w:p>
      <w:r>
        <w:rPr>
          <w:b/>
        </w:rPr>
        <w:t xml:space="preserve">Esimerkki 6.302</w:t>
      </w:r>
    </w:p>
    <w:p>
      <w:r>
        <w:t xml:space="preserve">Retirement Savings Commission Act of 1997 - Perustetaan Retirement Savings Commission, jonka tehtävänä on tutkia ja raportoida presidentille ja kongressille yksityisiä eläkkeitä ja säästöjä koskevista kysymyksistä sekä suositella toimintalinjoja, joilla laajennetaan eläkesäästöjen saatavuutta ja kannustetaan osallistumaan eläkesäästöjärjestelyihin.  Komissiota vaaditaan käsittelemään tiettyjä kysymyksiä ja sisällyttämään suosituksiinsa toimenpiteitä, joilla vastataan tulevien eläkeläisten tiettyihin tarpeisiin. Myönnetään määrärahat.</w:t>
      </w:r>
    </w:p>
    <w:p>
      <w:r>
        <w:rPr>
          <w:b/>
        </w:rPr>
        <w:t xml:space="preserve">Tulos</w:t>
      </w:r>
    </w:p>
    <w:p>
      <w:r>
        <w:t xml:space="preserve">Retirement Savings Commission Act of 1997</w:t>
      </w:r>
    </w:p>
    <w:p>
      <w:r>
        <w:rPr>
          <w:b/>
        </w:rPr>
        <w:t xml:space="preserve">Esimerkki 6.303</w:t>
      </w:r>
    </w:p>
    <w:p>
      <w:r>
        <w:t xml:space="preserve">Good Samaritan Search and Recovery Act Ohjaa sisäasiainministeriötä ja maatalousministeriötä (USDA) panemaan täytäntöön prosessin, jonka avulla tukikelpoiset organisaatiot ja yksityishenkilöt voivat nopeutetusti päästä liittovaltion maa-alueille suorittamaan hyvän samarialaisen etsintä- ja löytämistehtäviä, joilla etsitään yhtä tai useampaa kadonnutta henkilöä, joiden uskotaan olevan kuolleita etsinnän aloittamishetkellä.  Asetetaan menettelyt, joilla hyväksytään tai hylätään vaatimukset täyttävien järjestöjen tai yksityishenkilöiden tekemät pyynnöt, jotka koskevat hyvän samarialaisen etsintä- ja löytämistehtävän suorittamista.  Sisäasiainministeriön ja Yhdysvaltojen maatalousministeriön edellytetään kehittävän etsintä- ja löytöoperaatioihin keskittyviä kumppanuuksia etsintä- ja löytöorganisaatioiden kanssa hyvän samarialaisen etsintä- ja löytöoperaatioiden koordinoimiseksi sekä kadonneiden henkilöiden etsintätoimien nopeuttamiseksi ja nopeuttamiseksi. </w:t>
      </w:r>
    </w:p>
    <w:p>
      <w:r>
        <w:rPr>
          <w:b/>
        </w:rPr>
        <w:t xml:space="preserve">Tulos</w:t>
      </w:r>
    </w:p>
    <w:p>
      <w:r>
        <w:t xml:space="preserve">Laki hyvän samarialaisen etsintä- ja talteenottotoimista (Good Samaritan Search and Recovery Act)</w:t>
      </w:r>
    </w:p>
    <w:p>
      <w:r>
        <w:rPr>
          <w:b/>
        </w:rPr>
        <w:t xml:space="preserve">Esimerkki 6.304</w:t>
      </w:r>
    </w:p>
    <w:p>
      <w:r>
        <w:t xml:space="preserve">Historic Tax Credit Improvement Act of 2015 Tällä lakiehdotuksella muutetaan Internal Revenue Code -lakia rakennusten ja historiallisten rakenteiden kunnostamiseen myönnettävän verohyvityksen osalta seuraavasti: (1) sallii korotetun 30 prosentin hyvityksen, enintään 750 000 dollaria, hankkeille, joiden kunnostusmenot ovat enintään 3 dollaria.75 miljoonaa euroa, joiden osalta hyvitystä ei myönnetty kumpanakaan edellisenä verovuonna (pienemmät hankkeet); (2) sallia pienempien hankkeiden verohyvitysmäärien siirtäminen; (3) pitää rakennusta olennaisesti kunnostettuna, jos kunnostusmenot ylittävät 50 prosenttia rakennuksen mukautetusta perusarvosta tai 5 000 dollaria, sen mukaan, kumpi niistä on suurempi (nykyisin suurempi rakennuksen mukautetusta perusarvosta tai 5 000 dollaria); (4) vapauttaa osavaltion historiallisesta verosta saadut tuotot verosta; ja (5) vahvistaa erityissäännöt verovapaan käyttöomaisuuden ja toiminnallisesti liittyvien historiallisten rakenteiden verokohtelusta. </w:t>
      </w:r>
    </w:p>
    <w:p>
      <w:r>
        <w:rPr>
          <w:b/>
        </w:rPr>
        <w:t xml:space="preserve">Tulos</w:t>
      </w:r>
    </w:p>
    <w:p>
      <w:r>
        <w:t xml:space="preserve">Historic Tax Credit Improvement Act of 2015</w:t>
      </w:r>
    </w:p>
    <w:p>
      <w:r>
        <w:rPr>
          <w:b/>
        </w:rPr>
        <w:t xml:space="preserve">Esimerkki 6.305</w:t>
      </w:r>
    </w:p>
    <w:p>
      <w:r>
        <w:t xml:space="preserve">Vehicle Event History Information Capturing Leads to Engineering Safety Improvements Act of 2010 tai VEHICLE Safety Improvements Act of 2010 - Ohjaa liikenneministeriä (DOT) antamaan asetuksia, joilla vaaditaan: (1) jokainen uusi kevyt, keskiraskas ja raskas moottoriajoneuvo, joka on valmistettu myytäväksi tai vuokrattavaksi Yhdysvalloissa, on varustettava tapahtumatietojen tallentimella (EDR), joka täyttää tietyt vaatimukset; ja (2) tällaisten ajoneuvojen EDR:ään tallennettuihin tietoihin on päästävä käsiksi ja ne on voitava hakea kaupallisesti saatavilla olevalla yleispätevällä tietojenlukulaitteella. edellyttää, että uusien moottoriajoneuvojen käyttöoppaassa on ilmoitettava selvästi EDR:n olemassaolo.Kielletään muita henkilöitä kuin sen moottoriajoneuvon, johon laite on asennettu, omistajia hakemasta EDR:n tallentamia tai lähettämiä tietoja, paitsi jos: 1) tuomioistuin antaa siihen luvan, omistaja antaa siihen suostumuksensa tai tietoja hakee moottoriajoneuvojen turvallisuudesta vastaava valtion virasto; ja 2) tietoja haettaessa ei paljasteta ajoneuvon omistajan tai kuljettajan henkilötietoja eikä ajoneuvon tunnistenumeroa (Vehicle Identification Number, VIN).</w:t>
      </w:r>
    </w:p>
    <w:p>
      <w:r>
        <w:rPr>
          <w:b/>
        </w:rPr>
        <w:t xml:space="preserve">Tulos</w:t>
      </w:r>
    </w:p>
    <w:p>
      <w:r>
        <w:t xml:space="preserve">Lakiehdotus, jolla muutetaan Yhdysvaltojen lakikokoelman 49 osaston 30166 pykälää ja vaaditaan tapahtumatietojen tallentimien asentamista kaikkiin Yhdysvalloissa myytäväksi valmistettuihin moottoriajoneuvoihin sekä muihin tarkoituksiin.</w:t>
      </w:r>
    </w:p>
    <w:p>
      <w:r>
        <w:rPr>
          <w:b/>
        </w:rPr>
        <w:t xml:space="preserve">Esimerkki 6.306</w:t>
      </w:r>
    </w:p>
    <w:p>
      <w:r>
        <w:t xml:space="preserve">Ei vapautusta Washingtonille Obamacare-laista Tällä lakiehdotuksella muutetaan Patient Protection and Affordable Care Act -lakia siten, että sairausvakuutusjärjestelmään osallistumista koskeva vaatimus ulotetaan koskemaan presidenttiä, varapresidenttiä, toimeenpanovallan poliittisia nimitettyjä henkilöitä sekä kongressin valiokuntien ja kongressin johtotehtävissä toimivien toimistojen työntekijöitä. Tällä hetkellä tämä vaatimus koskee kongressin jäseniä ja heidän henkilöstöään. Hallitusta kielletään osallistumasta tai tukemasta tämän vaatimuksen piiriin kuuluvien virkamiesten ja työntekijöiden sairausvakuutusturvaa.   </w:t>
      </w:r>
    </w:p>
    <w:p>
      <w:r>
        <w:rPr>
          <w:b/>
        </w:rPr>
        <w:t xml:space="preserve">Tulos</w:t>
      </w:r>
    </w:p>
    <w:p>
      <w:r>
        <w:t xml:space="preserve">Washington ei saa vapautusta Obamacare-laista</w:t>
      </w:r>
    </w:p>
    <w:p>
      <w:r>
        <w:rPr>
          <w:b/>
        </w:rPr>
        <w:t xml:space="preserve">Esimerkki 6.307</w:t>
      </w:r>
    </w:p>
    <w:p>
      <w:r>
        <w:t xml:space="preserve">Recognition of Jerusalem as the Capital of the State of Israel Act Tässä lakiehdotuksessa todetaan, että Yhdysvaltojen politiikkana on tunnustaa Jerusalem Israelin jakamattomaksi pääkaupungiksi.  Lakiehdotuksessa ilmaistaan kongressin näkemys siitä, että: (1) Yhdysvaltojen olisi tunnustettava jakamattoman Jerusalemin suvereeni asema Israelin pääkaupunkina, (2) Jerusalemin tunnustaminen Israelin pääkaupungiksi ja Yhdysvaltojen suurlähetystön siirtäminen Tel Avivista Jerusalemiin on osoitus Yhdysvaltojen sitoutumisesta Israeliin, (3) presidentin ja ulkoministeriön olisi vahvistettava U.S.A.:n politiikkana, että Jerusalem on Israelin pääkaupunki.Yhdysvaltain politiikassa, että Jerusalemin on pysyttävä Israelin jakamattomana pääkaupunkina, (4) presidentin olisi pantava täytäntöön vuoden 1995 Jerusalemin suurlähetystöä koskevan lain säännökset ja aloitettava prosessi Yhdysvaltain Israelin suurlähetystön siirtämiseksi Jerusalemiin, ja (5) Yhdysvaltain virkamiesten olisi pidättäydyttävä toimista, jotka ovat ristiriidassa asiaa koskevan Yhdysvaltain lainsäädännön kanssa.  Lakiehdotuksessa todetaan, että kaikissa Yhdysvaltain hallituksen virallisissa asiakirjoissa, joissa luetellaan maat ja niiden pääkaupungit, Jerusalem olisi mainittava Israelin pääkaupunkina.   Presidentin on siirrettävä Yhdysvaltain Israelin-suurlähetystö Jerusalemiin 1. tammikuuta 2019 mennessä. Vuonna 1995 annettua Jerusalemin suurlähetystöä koskevaa lakia muutetaan siten, että 1. tammikuuta 2018 voimaan tuleva presidentin valtuus luopua tietyistä ulkoministeriön ulkomailla sijaitsevien rakennusten hankintaa ja ylläpitoa koskevista rahoitusrajoituksista poistuu, kunnes Yhdysvaltain Jerusalemin suurlähetystö on virallisesti avattu. </w:t>
      </w:r>
    </w:p>
    <w:p>
      <w:r>
        <w:rPr>
          <w:b/>
        </w:rPr>
        <w:t xml:space="preserve">Tulos</w:t>
      </w:r>
    </w:p>
    <w:p>
      <w:r>
        <w:t xml:space="preserve">Laki Jerusalemin tunnustamisesta Israelin valtion pääkaupungiksi</w:t>
      </w:r>
    </w:p>
    <w:p>
      <w:r>
        <w:rPr>
          <w:b/>
        </w:rPr>
        <w:t xml:space="preserve">Esimerkki 6.308</w:t>
      </w:r>
    </w:p>
    <w:p>
      <w:r>
        <w:t xml:space="preserve">Sierra National Forest Land Exchange Act of 2003 - Ohjaa maatalousministeriä luovuttamaan tietyn maa-alueen Mt. Diablo Meridianissa Kaliforniassa vaihdossa tiettyyn muuhun kuin liittovaltion maa-alueeseen ja 50 000 dollarin maksuun, jos kyseisen maa-alueen omistaja: (1) tarjoutuu tekemään tällaisen vaihdon tämän lain voimaantuloa seuraavan vuoden aikana; ja (2) suostuu luovuttamaan liittovaltion maa-alueen Sequoia Council of the Boy Scouts of America -järjestölle neljän kuukauden kuluessa sen vastaanottamisesta. Määrittää arvot luovutettaville maille: (1) hallinnoimaan vastaanotettua muuta kuin liittovaltion maata Weeks Actin ja muiden National Forest Systemin maita koskevien lakien ja asetusten mukaisesti; ja (2) tallettamaan vastaanotetun käteismaksun Sisk Actilla perustettuun rahastoon, joka käytetään Kalifornian National Forest Systemin maiden ja osuuksien hankintaan. Asettaa muun kuin liittovaltion maan omistajan vastuuseen kaikista maanvaihdon käsittelyyn liittyvistä välittömistä kustannuksista. Myönnetään palvelusoikeus tietyn vesivoimahankkeen omistajalle, joka sijaitsee liittovaltion maalla, joka on hyväksytty vaihdettavaksi tämän lain nojalla. Edellytyksenä sille, että Sequoia Council luovuttaa liittovaltion maa-alueen myöhemmin, on, että palvelusoikeuden omistajalle annetaan etuosto-oikeus, joka on edellytyksenä alkuperäiselle luovutukselle Councilille.</w:t>
      </w:r>
    </w:p>
    <w:p>
      <w:r>
        <w:rPr>
          <w:b/>
        </w:rPr>
        <w:t xml:space="preserve">Tulos</w:t>
      </w:r>
    </w:p>
    <w:p>
      <w:r>
        <w:t xml:space="preserve">Maan vaihtaminen Sierra National Forestin alueella Kaliforniassa ja muihin tarkoituksiin.</w:t>
      </w:r>
    </w:p>
    <w:p>
      <w:r>
        <w:rPr>
          <w:b/>
        </w:rPr>
        <w:t xml:space="preserve">Esimerkki 6.309</w:t>
      </w:r>
    </w:p>
    <w:p>
      <w:r>
        <w:t xml:space="preserve">kehottaa veteraaniasioiden ministeriötä perustamaan Puerto Ricon sairaalarakennusten parantamista käsittelevän työryhmän: (1) harkita vaihtoehtoja Puerto Ricossa sijaitsevan veteraaniasioiden ministeriön (Department of Veterans Affairs, VA) sairaalan kunnostamiseksi tai korvaamiseksi, 2) suositella ministerille, mitkä vaihtoehdoista olisi toteutettava, ja 3) raportoida ministerille havainnoistaan ja suosituksistaan.</w:t>
      </w:r>
    </w:p>
    <w:p>
      <w:r>
        <w:rPr>
          <w:b/>
        </w:rPr>
        <w:t xml:space="preserve">Tulos</w:t>
      </w:r>
    </w:p>
    <w:p>
      <w:r>
        <w:t xml:space="preserve">Ohjata veteraaniasioiden ministeriötä perustamaan Puerto Ricon sairaalarakennusten parantamista käsittelevä työryhmä ja muihin tarkoituksiin.</w:t>
      </w:r>
    </w:p>
    <w:p>
      <w:r>
        <w:rPr>
          <w:b/>
        </w:rPr>
        <w:t xml:space="preserve">Esimerkki 6.310</w:t>
      </w:r>
    </w:p>
    <w:p>
      <w:r>
        <w:t xml:space="preserve">Resuming Education After Defense Service Act of 2005 - Tekee oikeutetuksi Montgomeryn GI Bill -lain mukaiseen perusopintotukeen valitun reservin jäsenen, joka (muiden edellytysten ohella) 11. syyskuuta 2001 alkavana ja 31. joulukuuta 2006 päättyvänä ajanjaksona palvelee aktiivipalveluksessa asevoimissa yhden tai useamman jakson ajan, joiden yhteenlaskettu kesto on vähintään kaksi vuotta. Oikeuttaa tällaiset henkilöt saamaan yhden kuukauden koulutustukea jokaista aktiivipalveluksessa vietettyä kuukautta kohden. Tällaisen tuen määrä on sama kuin se, joka myönnetään vähintään kaksi vuotta aktiivipalvelusta suorittaneille aktiivipalveluksessa oleville henkilöille. Vaatii, että vaatimukset täyttävien jäsenten peruspalkkaa alennetaan 100 dollarilla kultakin ensimmäiseltä 12 kuukaudelta tällaisen aktiivipalveluksen aikana.Vaatii asianomaisten sotilasministeriöiden sihteerejä tiedottamaan vaatimukset täyttävälle valikoiduille reserviläisille tästä oikeudesta.</w:t>
      </w:r>
    </w:p>
    <w:p>
      <w:r>
        <w:rPr>
          <w:b/>
        </w:rPr>
        <w:t xml:space="preserve">Tulos</w:t>
      </w:r>
    </w:p>
    <w:p>
      <w:r>
        <w:t xml:space="preserve">Muutetaan Yhdysvaltojen lakikokoelman 38 osastoa siten, että annetaan oikeus Montgomeryn GI Bill -lain mukaiseen koulutustukeen valikoiduille reservin jäsenille, jotka palvelevat yhteensä yli kaksi vuotta aktiivipalveluksessa minkä tahansa viisivuotiskauden aikana, ja muihin tarkoituksiin.</w:t>
      </w:r>
    </w:p>
    <w:p>
      <w:r>
        <w:rPr>
          <w:b/>
        </w:rPr>
        <w:t xml:space="preserve">Esimerkki 6.311</w:t>
      </w:r>
    </w:p>
    <w:p>
      <w:r>
        <w:t xml:space="preserve">Children First SCHIP Improvement Act of 2002 - Muuttaa sosiaaliturvalain XXI osaston (valtion lasten sairausvakuutus) (SCHIP) seuraavasti: (1) varainhoitovuosien 1998-2000 SCHIP-määrärahojen saatavuuden jatkaminen varainhoitovuoteen 2003 asti; ja (2) sellaisten lasten SCHIP-kattavuus, joiden perheen tulot ylittävät Medicaidiin sovellettavan tulorajan, tukikelpoisissa osavaltioissa.</w:t>
      </w:r>
    </w:p>
    <w:p>
      <w:r>
        <w:rPr>
          <w:b/>
        </w:rPr>
        <w:t xml:space="preserve">Tulos</w:t>
      </w:r>
    </w:p>
    <w:p>
      <w:r>
        <w:t xml:space="preserve">Sosiaaliturvalain XXI osaston muuttaminen siten, että sallitaan käyttämättä jääneiden määrärahojen käyttö valtion lasten terveydenhuolto-ohjelmassa vielä yhden verovuoden ajan, ja muihin tarkoituksiin.</w:t>
      </w:r>
    </w:p>
    <w:p>
      <w:r>
        <w:rPr>
          <w:b/>
        </w:rPr>
        <w:t xml:space="preserve">Esimerkki 6.312</w:t>
      </w:r>
    </w:p>
    <w:p>
      <w:r>
        <w:t xml:space="preserve">Remote Sensing Applications Act of 2004 - edellyttää, että U.S. Geological Survey -laitoksen johtaja: (1) perustaa pilottihankkeille myönnettävien avustusten ohjelman, jonka tarkoituksena on tutkia kaukokartoitus- ja muiden paikkatietolähteiden integroitua käyttöä osavaltioiden, paikallis-, alue- ja heimovirastojen tarpeisiin; (2) perustaa neuvoa-antava komitea valvomaan ohjelmaa; (3) toimittaa kongressille riippumattoman arvion ohjelman tehokkuudesta; ja (4) varmistaa, että hankkeiden tulokset ovat haettavissa Internetissä olevan tietokannan kautta. Kehottaa johtajaa etsimään mahdollisuuksia avustaa 1) kaukokartoitusteollisuuden mahdollisesti tarjoamien kaupallisten sovellusten kehittämisessä ja 2) osavaltioiden, paikallis-, alue- ja heimovirastoja kaukokartoitus- ja paikkatietotekniikan soveltamisessa kasvun hallintaan: (1) perustamaan koulutusohjelman, jolla lisätään tietoisuutta korkeakouluissa ja tällaisissa virastoissa kaukokartoituksen ja paikkatiedon mahdollisista sovelluksista; ja (2) tutkimaan kaukokartoituskuvien kustannusten vaikutusta mahdollisiin osavaltio-, paikallis-, alue- ja heimovirastojen sovelluksiin.</w:t>
      </w:r>
    </w:p>
    <w:p>
      <w:r>
        <w:rPr>
          <w:b/>
        </w:rPr>
        <w:t xml:space="preserve">Tulos</w:t>
      </w:r>
    </w:p>
    <w:p>
      <w:r>
        <w:t xml:space="preserve">Lakiehdotus kaukokartoituksen ja muiden paikkatietojen kehittämisen ja yhdennetyn käytön edistämiseksi julkisella ja yksityisellä sektorilla sekä muihin tarkoituksiin.</w:t>
      </w:r>
    </w:p>
    <w:p>
      <w:r>
        <w:rPr>
          <w:b/>
        </w:rPr>
        <w:t xml:space="preserve">Esimerkki 6.313</w:t>
      </w:r>
    </w:p>
    <w:p>
      <w:r>
        <w:t xml:space="preserve">Health Care Safety Net Enhancement Act of 2013 - Muuttaa kansanterveyspalvelulakia siten, että sairaala tai hätäosasto ja tällaisen sairaalan tai hätäosaston lääkäri tai lääkäriryhmä katsotaan kansanterveyspalvelun työntekijäksi sellaisten siviilikanteiden yhteydessä, jotka voivat syntyä hätä- ja vakauttamispalvelujen tarjoamisen vuoksi 1. tammikuuta 2014 tai sen jälkeen.</w:t>
      </w:r>
    </w:p>
    <w:p>
      <w:r>
        <w:rPr>
          <w:b/>
        </w:rPr>
        <w:t xml:space="preserve">Tulos</w:t>
      </w:r>
    </w:p>
    <w:p>
      <w:r>
        <w:t xml:space="preserve">Health Care Safety Net Enhancement Act of 2013</w:t>
      </w:r>
    </w:p>
    <w:p>
      <w:r>
        <w:rPr>
          <w:b/>
        </w:rPr>
        <w:t xml:space="preserve">Esimerkki 6.314</w:t>
      </w:r>
    </w:p>
    <w:p>
      <w:r>
        <w:t xml:space="preserve">Grand Jury Reform Act of 2015 Edellytykset valtion tai paikallishallinnon tukikelpoisuudelle Edward Byrne Memorial Justice Assistance Grant Program -ohjelmasta riippuvat siitä, noudattaako valtio tätä lakia. Edellytetään, että: 1) sellaisen paikkakunnan lainvalvontaviranomaisen päällikkö, jossa kuolema on seurausta tällaisen viranomaisen lainvalvontaviranomaisen käyttämästä tappavasta voimankäytöstä, ilmoittaa kuolemantapauksesta kyseisen paikkakunnan valitulle syyttäjälle 24 tunnin kuluessa kuolemantapauksesta, ja 2) valitun syyttäjän on ilmoitettava kuolemantapauksesta osavaltion kuvernöörille 24 tunnin kuluessa ilmoituksen vastaanottamisesta.  Ohjaa kuvernööriä: (1) nimittämään kolmen päivän kuluessa tällaisen ilmoituksen vastaanottamisesta erityissyyttäjän, joka esittää todisteet osavaltion puolesta tuomarin kuulustelussa sen määrittämiseksi, onko todennäköisiä syitä nostaa rikossyyte lainvalvontaviranomaista vastaan; 2) valitsemaan erityissyyttäjän satunnaismenettelyllä osavaltion kaikkien valittujen syyttäjien joukosta, lukuun ottamatta sen paikkakunnan valittua syyttäjää, jossa kuolema tapahtui; ja (3) 24 tunnin kuluessa siitä, kun kuolemantapauksesta on ilmoitettu, ilmoittamaan kuolemantapauksesta osavaltion lainvalvontaviranomaisen päällikölle, joka ottaa yksinomaisesti vastuulleen kuolemantapauksen tutkinnan todennäköisin syin tapahtuneen kuulemisen ajaksi.  Vaatii: (1) kuuleminen on järjestettävä 90 päivän kuluessa erityisen syyttäjän nimittämisestä, jollei tuomari päätä, että on olemassa perusteltu syy sen lykkäämiseen; 2) tuomioistuimen on pysyttävä yleisölle avoimena tällaisen kuulemisen ajan, paitsi jos puheenjohtaja päättää asiasta; (3) puheenjohtajana toimivan tuomarin on viiden päivän kuluessa kuulemisen päättymisestä annettava päätös todennäköisestä syystä ja toimitettava tämä päätös sen paikkakunnan valitulle syyttäjälle, jossa kuolemantapaus tapahtui; ja (4) erityissyyttäjän on annettava suosituksia valitulle syyttäjälle muun muassa siitä, olisiko virkamiestä vastaan nostettava rikossyyte. Julistaa, että todennäköisten syiden kuulemisella ei ole sitovaa vaikutusta valittuun syyttäjään.</w:t>
      </w:r>
    </w:p>
    <w:p>
      <w:r>
        <w:rPr>
          <w:b/>
        </w:rPr>
        <w:t xml:space="preserve">Tulos</w:t>
      </w:r>
    </w:p>
    <w:p>
      <w:r>
        <w:t xml:space="preserve">Grand Jury Reform Act of 2015</w:t>
      </w:r>
    </w:p>
    <w:p>
      <w:r>
        <w:rPr>
          <w:b/>
        </w:rPr>
        <w:t xml:space="preserve">Esimerkki 6.315</w:t>
      </w:r>
    </w:p>
    <w:p>
      <w:r>
        <w:t xml:space="preserve">Protecting Consumers from Unreasonable Rates Act Tällä lakiehdotuksella muutetaan Public Health Service Act -lakia ja todetaan, että terveysministeriön (HHS) suorittama terveydenhuoltopalvelujen vakuutusmaksujen kohtuuttomien korotusten tarkastelu ei estä osavaltiota asettamasta sairausvakuutusyhtiöille lisämaksuvaatimuksia, jotka suojaavat kuluttajia paremmin. HHS:n tarkastelu, joka tällä hetkellä kattaa vain vakuutusmaksujen korotukset, laajennetaan kattamaan kaikki hinnankorotukset. HHS:n tai asianomaisen osavaltion viraston on varmistettava, että kaikki kohtuuttomat, perusteettomat tai epäoikeudenmukaisesti syrjivät maksut korjataan ennen täytäntöönpanoa tai mahdollisimman pian sen jälkeen muun muassa kieltämällä hinnat, muuttamalla hintoja tai vaatimalla hyvityksiä kuluttajille. HHS voi määrätä siviilioikeudellisia rahamääräisiä seuraamuksia sairausvakuutusyhtiöille, jotka eivät noudata HHS:n toteuttamia korjaavia toimenpiteitä, ja se voi tehdä kyseisestä järjestelystä kelpaamattoman sairausvakuutusjärjestelyn. (Hyväksyttyjä terveydenhuoltosuunnitelmia myydään sairausvakuutuspörsseissä, ne ovat ainoat suunnitelmat, jotka ovat oikeutettuja vakuutusmaksutukeen, ja ne täyttävät yksilön vaatimuksen vähimmäisturvan ylläpitämisestä). HHS:n on päätettävä, toteuttaako HHS vai osavaltio korjaavat toimet sen perusteella, pystyykö osavaltio toteuttamaan toimet asianmukaisesti.  Lakiehdotusta sovelletaan terveydenhuoltosuunnitelmiin, joille on myönnetty suoja- ja kohtuuhintaista hoitoa koskevan lain (Patient Protection and Affordable Care Act) mukainen suoja.</w:t>
      </w:r>
    </w:p>
    <w:p>
      <w:r>
        <w:rPr>
          <w:b/>
        </w:rPr>
        <w:t xml:space="preserve">Tulos</w:t>
      </w:r>
    </w:p>
    <w:p>
      <w:r>
        <w:t xml:space="preserve">Laki kuluttajien suojelemisesta kohtuuttomilta hinnoilta (Protecting Consumers from Unreasonable Rates Act)</w:t>
      </w:r>
    </w:p>
    <w:p>
      <w:r>
        <w:rPr>
          <w:b/>
        </w:rPr>
        <w:t xml:space="preserve">Esimerkki 6.316</w:t>
      </w:r>
    </w:p>
    <w:p>
      <w:r>
        <w:t xml:space="preserve">American 5-Cent Coin Design Continuity Act of 2002 - Valtuuttaa valtiovarainministeriön muuttamaan 5-senttisen kolikon etu- ja kääntöpuolen kuviointia kolikoissa, jotka lasketaan liikkeeseen vuosina 2003 ja 2004 Louisianan oston kaksisatavuotisjuhlavuoden kunniaksi.Muuttaa kolikoita ja valuuttaa koskevaa liittovaltion lainsäädäntöä siten, että: (Perustetaan kolikoiden suunnittelua käsittelevä neuvoa-antava komitea, jonka tehtävänä on neuvoa ministeriä 1) kiertoon meneviä kolikoita ja numismaattisia esineitä, mukaan lukien kongressin kultamitalit, koskevissa suunnittelua koskevissa ehdotuksissa ja 2) kaikissa muissa Yhdysvaltain rahapajan tuottamiin esineisiin liittyvissä kysymyksissä, joita ministeri voi pyytää.</w:t>
      </w:r>
    </w:p>
    <w:p>
      <w:r>
        <w:rPr>
          <w:b/>
        </w:rPr>
        <w:t xml:space="preserve">Tulos</w:t>
      </w:r>
    </w:p>
    <w:p>
      <w:r>
        <w:t xml:space="preserve">5 sentin kolikon suunnittelun jatkuvuuden varmistaminen, kolikon suunnittelua käsittelevän neuvoa-antavan komitean perustaminen ja muihin tarkoituksiin.</w:t>
      </w:r>
    </w:p>
    <w:p>
      <w:r>
        <w:rPr>
          <w:b/>
        </w:rPr>
        <w:t xml:space="preserve">Esimerkki 6.317</w:t>
      </w:r>
    </w:p>
    <w:p>
      <w:r>
        <w:t xml:space="preserve">FQPA Implementation Act of 1999 - Muuttaa elintarvikkeita, lääkkeitä ja kosmetiikkaa koskevaa liittovaltion lakia siten, että ympäristönsuojeluviraston hallintovirkamies ei saa ryhtyä mihinkään tällaiseen toimeen ennen kuin hän on ottanut huomioon kaikki lisätiedot, jotka on toimitettu toleranssin tai vapautuksen jatkamisen tueksi. Asettaa tiettyjä vaatimuksia, jotka koskevat ennen vuoden 1996 elintarvikelain (Food Quality Protection Act of 1996, FQPA) voimaantuloa voimassa olleiden torjunta-ainejäämien sallittujen ja vapautettujen pitoisuuksien tarkistamista hallintoviranomaisen toimesta ja jotka koskevat ajanjaksoja, joita sovelletaan vain siinä määrin kuin hallintoviranomainen katsoo, että se on yleisen edun mukaista.  (Nykyisessä lainsäädännössä edellytetään, että tietyt prosenttiosuudet tällaisista toleransseista ja poikkeuksista on tarkistettava tiettyihin päivämääriin mennessä). Valtuuttaa hallintoviranomaisen myöntämään hätätilapoikkeukseen liittyvän toleranssin tai poikkeuksen ottamatta huomioon muita torjunta-ainejäämää koskevia toleransseja tai poikkeuksia ja ennen tällaisten toleranssien ja poikkeusten uudelleenarviointia, jos hallintoviranomainen toteaa, että lisäaltistus, joka voi aiheutua pelkästään hätätilapoikkeukseen liittyvästä toleranssista tai poikkeuksesta, ei aiheuta merkittävää riskiä ruokavaliolle. Ohjaa hallintovirkamiestä raportoimaan kongressille taloudellisista resursseista, joita tarvitaan varainhoitovuosina 2001-2005 FQPA:n nojalla liittovaltion elintarvike-, lääke- ja kosmetiikkalakiin ja liittovaltion hyönteis-, sieni- ja jyrsijämyrkkyjä koskevaan lakiin tehtyjen muutosten toteuttamiseen.  Maatalousministerin on raportoitava kongressille kyseisinä verovuosina tarvittavista taloudellisista resursseista FQPA:n mukaisten velvollisuuksien täyttämiseksi. Ohjaa ministeriä: (1) perustamaan ohjelman, jolla seurataan jatkuvasti Yhdysvaltojen tärkeimpien maataloushyödykesektoreiden kilpailukykyä kansainvälisillä markkinoilla; (2) tutkimaan tekijöitä, jotka ovat olennaisia arvioitaessa alakohtaisesti kestävyyttä ja kilpailukykyä kansainvälisillä markkinoilla, ja näiden tekijöiden suhdetta FQPA:n muutosten nojalla tehtyihin sääntelypäätöksiin; ja (3) toimittamaan säännöllisesti raportteja näistä vaatimuksista ja tekijöistä kongressille.</w:t>
      </w:r>
    </w:p>
    <w:p>
      <w:r>
        <w:rPr>
          <w:b/>
        </w:rPr>
        <w:t xml:space="preserve">Tulos</w:t>
      </w:r>
    </w:p>
    <w:p>
      <w:r>
        <w:t xml:space="preserve">Vuoden 1999 FQPA:n täytäntöönpanolaki</w:t>
      </w:r>
    </w:p>
    <w:p>
      <w:r>
        <w:rPr>
          <w:b/>
        </w:rPr>
        <w:t xml:space="preserve">Esimerkki 6.318</w:t>
      </w:r>
    </w:p>
    <w:p>
      <w:r>
        <w:t xml:space="preserve">Fairness and Accountability in International Taxation Act of 2003 - Muuttaa Internal Revenue Code -lakia siten, että ulkomaiselle yhteisölle ei myönnetä alennettua lähdeveroa koskevia sopimussuhde-etuja vähennyskelpoisista ulkomaisista maksuista (vähennyskelpoinen maksu, jonka kotimainen yhteisö suorittaa etuyhteydessä olevalle ulkomaiselle yhteisölle), ellei kyseinen yhteisö ole pääasiassa sellaisten henkilöiden omistuksessa, jotka asuvat kyseisessä ulkomaisessa maassa. Vapauttaa tästä säännöksestä: 1) yritykset, joilla on merkittävää liiketoimintaa sopimusmaassa, jossa on tietty verokanta; 2) maksut, joita määräysvallassa olevat ulkomaiset yritykset saavat yhdysvaltalaisilta osakkeenomistajilta; ja 3) tietyt ulkomaisten yritysten suorittamat maksut.Tarjoaa erityisen tulojen ja vähennysten kohdentamissäännön etuyhteydessä olevien osapuolten välisille sisäänpäin suuntautuville liiketoimille (siirtohinta korotettu veroparatiiseista saaduilla tuloilla, jotka on poistettu veroparatiiseista) ja ulospäin suuntautuville liiketoimille (siirtohinta korotettu veroparatiiseista saaduilla tuloilla, jotka on poistettu veroparatiiseista). Määritellään "lähipiiriin kuuluva saapuva liiketoimi", "lähipiiriin kuuluva lähtevä liiketoimi" ja "veroparatiisi".</w:t>
      </w:r>
    </w:p>
    <w:p>
      <w:r>
        <w:rPr>
          <w:b/>
        </w:rPr>
        <w:t xml:space="preserve">Tulos</w:t>
      </w:r>
    </w:p>
    <w:p>
      <w:r>
        <w:t xml:space="preserve">Vuoden 1986 verolakia (Internal Revenue Code of 1986) muutetaan, jotta estetään yrityksiä käyttämästä verosopimuksia hyväkseen välttääkseen Yhdysvaltojen tuloverotuksen ja estetään siirtohintojen manipulointi ohjaamalla tuloja veroparatiiseihin.</w:t>
      </w:r>
    </w:p>
    <w:p>
      <w:r>
        <w:rPr>
          <w:b/>
        </w:rPr>
        <w:t xml:space="preserve">Esimerkki 6.319</w:t>
      </w:r>
    </w:p>
    <w:p>
      <w:r>
        <w:t xml:space="preserve">Airport and Airway Extension Act of 2012 - (Sec. 2) Muuttaa verolakia (Internal Revenue Code) lentopolttoaineiden korotettujen valmisteverojen, henkilöiden ja omaisuuden ilmakuljetusten valmisteveron sekä Airport and Airway Trust Fund -rahaston menovaltuuksien jatkamiseksi 17. helmikuuta 2012 saakka. (Sec. 4) Jatketaan 17. helmikuuta 2012 saakka: 1) määrärahojen myöntämistä lentoasemien suunnittelu- ja kehittämishankkeisiin ja meluyhteensopivuuden suunnitteluhankkeisiin (tunnetaan nimellä lentoasemien parantamishankkeet [AIP-hankkeet]) ja 2) liikenneministerin valtuuksia myöntää uusia AIP-avustuksia.(Sec. 5) Jatketaan 17. helmikuuta 2012 asti: (1) pilottiohjelmaa matkustajarakennemaksujen hyväksymiseksi muilla kuin keskuslentoasemilla ja (2) AIP-avustuksia hakevien suurten ja keskisuurten keskuslentoasemien tiedonantovaatimuksia.Valtuutetaan ministeriö 17. helmikuuta 2012 asti tekemään sopimuksia, jotka koskevat pienten yhteisöjen lentoliikenteen tukemista heikossa asemassa oleville lentoasemille.Ohjeistetaan ministeriö pidentämään 17. helmikuuta 2012 asti kotimaisten tai ulkomaisen lipun alla purjehtivien ilma-alusten vakuutusturvan päättymispäivää. Myönnetään sihteerille harkintavalta pidentää vakuutusturvaa edelleen 17. toukokuuta 2012 saakka. Jatketaan 17. toukokuuta 2012 saakka ministerin valtuuksia rajoittaa lentoliikenteen harjoittajien vastuuta terroritekojen aiheuttamista vahingonkorvausvaatimuksista.Jatketaan 17. helmikuuta 2012 saakka: 1) Marshallinsaarilla, Mikronesiassa ja Palaulla sijaitsevien lentoasemien avustuskelpoisuutta; 2) osavaltioiden ja paikallishallintojen avustuksia maankäytön yhteensopivuutta koskeviin AIP-ohjelmiin; ja 3) valtuuksia hyväksyä Washingtonin suurkaupungin lentoasemien viranomaisen hakemus lentoaseman kehittämisavustuksen myöntämisestä tai luvan myöntämisestä matkustajamaksun perimiseen.Muuttaa Vision 100-Century of Aviation Reauthorization Act -lakia (Vision 100-Century of Aviation Reauthorization Act) pidentääkseen 17. helmikuuta 2012 asti: 1) liittovaltion osuuden tilapäistä nostamista 95 prosenttiin tietyistä AIP-kustannuksista, 2) Midway Islandin lentoaseman kehittämisen rahoitusta ja 3) ministeriön lopullisten päätösten voimassaoloaikaa, jotka koskevat pienten yhteisöjen kelpoisuutta saada olennaisen tärkeiden lentoliikennepalvelujen tukia.(6 §) Valtuuttaa liittovaltion ilmailuhallinnon (Federal Aviation Administration, FAA) määrärahat ajanjaksolle 1. lokakuuta 2011 - 17. helmikuuta 2012: (1) FAA:n toimintaan, 2) lennonvarmistuslaitteisiin ja -laitteisiin ja 3) siviili-ilmailun tutkimukseen, suunnitteluun ja kehittämiseen.(9 §) Luvassa on määrärahat lentoasemien ja ilmateiden rahastosta 1. lokakuuta 2011 ja 17. helmikuuta 2012 väliseksi ajaksi olennaisen tärkeän lentoliikennepalvelun (EAS) ohjelmaan.</w:t>
      </w:r>
    </w:p>
    <w:p>
      <w:r>
        <w:rPr>
          <w:b/>
        </w:rPr>
        <w:t xml:space="preserve">Tulos</w:t>
      </w:r>
    </w:p>
    <w:p>
      <w:r>
        <w:t xml:space="preserve">Vuoden 1986 Internal Revenue Code -lain muuttaminen lentoasemien ja ilmateiden rahaston rahoitus- ja menovaltuuksien laajentamiseksi, 49 osaston (United States Code) muuttaminen lentoasemien parantamisohjelman valtuuksien laajentamiseksi ja muihin tarkoituksiin.</w:t>
      </w:r>
    </w:p>
    <w:p>
      <w:r>
        <w:rPr>
          <w:b/>
        </w:rPr>
        <w:t xml:space="preserve">Esimerkki 6.320</w:t>
      </w:r>
    </w:p>
    <w:p>
      <w:r>
        <w:t xml:space="preserve">Laki tietoisen suostumuksen antamisesta ultraäänitutkimukseen - Muuttaa kansanterveyspalvelulakia siten, että abortin tarjoajat velvoitetaan ennen kuin nainen antaa tietoon perustuvan suostumuksen mihin tahansa abortin osaan, suorittamaan raskaana olevalle naiselle synnytysultraäänitutkimus, selittämään tulokset, näyttämään ultraäänikuvat niin, että nainen voi tarkastella niitä, ja antamaan lääketieteellinen kuvaus ultraäänikuvista, mukaan lukien alkion tai sikiön mitat ja ulkoisten jäsenten ja sisäelinten läsnäolo, jos ne ovat olemassa ja nähtävissä. Edellytykset: (1) siviilirangaistukset tahallisesta laiminlyönnistä; ja 2) poikkeus lääketieteellisestä hätätilanteesta. Kielletään tulkitsemasta tätä lakia siten, että naista vaaditaan katsomaan kuvia tai että lääkäriä tai naista rangaistaan, jos hän kieltäytyy katsomasta kuvia.</w:t>
      </w:r>
    </w:p>
    <w:p>
      <w:r>
        <w:rPr>
          <w:b/>
        </w:rPr>
        <w:t xml:space="preserve">Tulos</w:t>
      </w:r>
    </w:p>
    <w:p>
      <w:r>
        <w:t xml:space="preserve">Lakiehdotus, jolla varmistetaan, että aborttia hakevat naiset saavat ultraäänitutkimuksen ja mahdollisuuden tarkastella ultraäänitutkimusta ennen kuin he antavat tietoon perustuvan suostumuksen abortin tekemiseen.</w:t>
      </w:r>
    </w:p>
    <w:p>
      <w:r>
        <w:rPr>
          <w:b/>
        </w:rPr>
        <w:t xml:space="preserve">Esimerkki 6.321</w:t>
      </w:r>
    </w:p>
    <w:p>
      <w:r>
        <w:t xml:space="preserve">Oregon Surplus Federal Land Act of 2008 - edellyttää, että Coosin piirikunnassa, Oregonissa (mukaan lukien Cape Aragon majakka-asema Chief's Islandilla) sijaitsevien rannikkovartioston maiden hallinnollinen toimivalta siirretään sisäasiainministeriölle, jotta se voi pitää ne Coosin, Lower Umpquan ja Siuslawin intiaanien liittoutuneiden heimojen (Confederated Tribes of the Coos, Lower Umpqua, and Siuslaw Indians) hyväksi ja sisällyttää ne näiden heimojen reservaattiin. Sallii rannikkovartioston säilyttää helpotukset, jotka koskevat pääsyä merenkulun apuvälineisiin.</w:t>
      </w:r>
    </w:p>
    <w:p>
      <w:r>
        <w:rPr>
          <w:b/>
        </w:rPr>
        <w:t xml:space="preserve">Tulos</w:t>
      </w:r>
    </w:p>
    <w:p>
      <w:r>
        <w:t xml:space="preserve">Lakiehdotus rannikkovartioston hallinnoiman liittovaltion ylijäämämaan siirtämisestä Oregonin osavaltiossa.</w:t>
      </w:r>
    </w:p>
    <w:p>
      <w:r>
        <w:rPr>
          <w:b/>
        </w:rPr>
        <w:t xml:space="preserve">Esimerkki 6.322</w:t>
      </w:r>
    </w:p>
    <w:p>
      <w:r>
        <w:t xml:space="preserve">Right Start Child Care and Education Act of 2009 - muuttaa Internal Revenue Code -lakia seuraavasti: (1) korotetaan työnantajan tarjoamien lastenhoitopalvelujen verohyvityksen määrää ja sallittua enimmäismäärää; (2) korotetaan kotitalouksien ja huollettavien hoidon verohyvityksen tukikelpoisuuskynnystä ja verohyvityksen määrää ja tehdään tällaisesta hyvityksestä palautettava; (3) sallitaan uusi 2 000 dollarin verohyvitys lastenhoitopalvelujen tarjoajille, joilla on varhaiskasvatuksen, lastenhoitopalvelujen tai niihin liittyvän alan kandidaatin tutkinto ja jotka tarjoavat vähintään 1 200 tuntia lastenhoitopalveluja verovuoden aikana; ja (4) korotetaan työnantajan tarjoaman huollettavien hoitoavun verovapautusta.</w:t>
      </w:r>
    </w:p>
    <w:p>
      <w:r>
        <w:rPr>
          <w:b/>
        </w:rPr>
        <w:t xml:space="preserve">Tulos</w:t>
      </w:r>
    </w:p>
    <w:p>
      <w:r>
        <w:t xml:space="preserve">Lakiehdotus, jolla muutetaan vuoden 1986 verolakia siten, että korotetaan työpaikoille lastenhoitopalveluja perustaville työnantajille myönnettävää hyvitystä, korotetaan lastenhoitohyvitystä laadukkaiden lastenhoitopalvelujen käytön lisäämiseksi, kannustetaan opiskelijoita hankkimaan lastenhoitoon liittyviä tutkintoja ja työskentelemään lastenhoitopalveluissa sekä lisätään työnantajan tarjoaman huollettavana olevan hoitotuen ulkopuolelle jättämistä.</w:t>
      </w:r>
    </w:p>
    <w:p>
      <w:r>
        <w:rPr>
          <w:b/>
        </w:rPr>
        <w:t xml:space="preserve">Esimerkki 6.323</w:t>
      </w:r>
    </w:p>
    <w:p>
      <w:r>
        <w:t xml:space="preserve">Immigrants to New Americans Act - valtuuttaa opetusministerin myöntämään enintään kymmenen avustusta verovuotta kohden paikallisille koulutusvirastoille ja yhteisöjärjestöihin perustuville kumppanuuksille, jotta ne voivat panna täytäntöön mallikoulutusohjelmia maahanmuuttajaoppilaiden ja heidän vanhempiensa auttamiseksi.</w:t>
      </w:r>
    </w:p>
    <w:p>
      <w:r>
        <w:rPr>
          <w:b/>
        </w:rPr>
        <w:t xml:space="preserve">Tulos</w:t>
      </w:r>
    </w:p>
    <w:p>
      <w:r>
        <w:t xml:space="preserve">Lakiehdotus sen varmistamiseksi, että maahanmuuttajaoppilaat ja heidän perheensä saavat palvelut, joita oppilaat ja perheet tarvitsevat osallistuakseen menestyksekkäästi peruskouluihin, toisen asteen oppilaitoksiin ja yhteisöihin Yhdysvalloissa, sekä muihin tarkoituksiin.</w:t>
      </w:r>
    </w:p>
    <w:p>
      <w:r>
        <w:rPr>
          <w:b/>
        </w:rPr>
        <w:t xml:space="preserve">Esimerkki 6.324</w:t>
      </w:r>
    </w:p>
    <w:p>
      <w:r>
        <w:t xml:space="preserve">African Higher Education Expansion and Improvement Act of 2009 - ilmaisee kongressin näkemyksen siitä, että Saharan eteläpuolisen Afrikan kehitykselle on tärkeää tukea perus-, keski- ja korkea-asteen koulutuksen parantamista kyseisellä alueella.toteaa, että tämän maan politiikkana on antaa Afrikalle pitkäaikaista apua sen korkeakoulujen kapasiteetin parantamiseen kumppanuuksien kautta meidän korkeakoulujemme kanssa.Muuttaa vuoden 1961 ulkomaanapulakia valtuuttamalla presidentin antamaan pitkäaikaista apua Saharan eteläpuoliselle Afrikalle korkea-asteen koulutuksen parantamiseen: (1) Saharan eteläpuolisen Afrikan korkeakoulujen valmiuksien parantaminen; (2) yhteyksien ja kumppanuuksien luominen Saharan eteläpuolisen Afrikan korkeakoulujen ja meidän korkeakoulujemme välille; (3) naisten rekrytoimisen ja pitämisen tukeminen opiskelijoina, opettajina ja hallintohenkilöstön jäseninä; ja (4) amerikkalaisen yliopiston perustaminen Länsi-Afrikkaan.Perustetaan USAID:n yhteyteen Saharan eteläpuolisen Afrikan korkeakoulutuksen neuvoa-antava lautakunta, jonka nimittää hallintovirkamies ja joka koostuu yksityisen sektorin henkilöistä, joilla on tarvittavaa kokemusta Afrikasta ja korkeakoulutuksesta johtajan avuksi.Kehottaa johtajaa ja lautakuntaa pyrkimään kaikin tavoin hyödyntämään yksityisen sektorin resursseja tehtäviensä hoitamisessa.</w:t>
      </w:r>
    </w:p>
    <w:p>
      <w:r>
        <w:rPr>
          <w:b/>
        </w:rPr>
        <w:t xml:space="preserve">Tulos</w:t>
      </w:r>
    </w:p>
    <w:p>
      <w:r>
        <w:t xml:space="preserve">Muutetaan vuoden 1961 ulkomaanapulakia, jotta voidaan myöntää apua korkea-asteen koulutuksen laajentamiseen, parantamiseen, tukemiseen ja edistämiseen Saharan eteläpuolisen Afrikan maissa.</w:t>
      </w:r>
    </w:p>
    <w:p>
      <w:r>
        <w:rPr>
          <w:b/>
        </w:rPr>
        <w:t xml:space="preserve">Esimerkki 6.325</w:t>
      </w:r>
    </w:p>
    <w:p>
      <w:r>
        <w:t xml:space="preserve">Advanced Information and Communications Technology Research Act - edellyttää, että liittovaltion viestintäkomissio (FCC) ja apulaiskauppaministeri (Assistant Secretary of Commerce for Communications and Information) laativat suunnitelman taajuuksien yhteiskäytön lisäämiseksi liittovaltion ja muiden kuin liittovaltion viranomaisten käyttäjien välillä ja perustavat täytäntöönpanopilottiohjelman.Kehottaa kansallisen standardointi- ja teknologiainstituutin (National Institute of Standards and Technology, NIST) johtajaa perustamaan televiestinnän standardien ja teknologian vauhdittamista koskevan tutkimusohjelman tukemaan ja edistämään innovointia Yhdysvalloissa korkean riskin ja korkean tuoton televiestintätutkimuksen avulla.Kehottaa kansallisen tiedesäätiön (National Science Foundation, NSF) johtajaa perustamaan kehittyneen tieto- ja viestintätekniikan perustutkimusohjelman, jossa keskitytään edistämään tai helpottamaan kehittyneiden viestintäpalvelujen saatavuutta ja kohtuuhintaisuutta kaikille amerikkalaisille. Edellyttää siihen liittyviä avustuksia.</w:t>
      </w:r>
    </w:p>
    <w:p>
      <w:r>
        <w:rPr>
          <w:b/>
        </w:rPr>
        <w:t xml:space="preserve">Tulos</w:t>
      </w:r>
    </w:p>
    <w:p>
      <w:r>
        <w:t xml:space="preserve">Lakiehdotus innovoinnin ja perustutkimuksen edistämiseksi kehittyneiden tieto- ja viestintätekniikoiden alalla, jotka parantavat tai helpottavat kehittyneiden viestintäpalvelujen saatavuutta ja kohtuuhintaisuutta kaikille amerikkalaisille.</w:t>
      </w:r>
    </w:p>
    <w:p>
      <w:r>
        <w:rPr>
          <w:b/>
        </w:rPr>
        <w:t xml:space="preserve">Esimerkki 6.326</w:t>
      </w:r>
    </w:p>
    <w:p>
      <w:r>
        <w:t xml:space="preserve">1995 Franklin Delano Roosevelt Commemorative Coin Act - Laki Franklin Delano Rooseveltin juhlarahoista - määrää valtiovarainministerin laskemaan liikkeeseen yhden dollarin hopeisia juhlarahoja, joissa on Franklin Delano Rooseveltin kuva. Ministeri velvoitetaan jakamaan lisämaksuista saatavat tulot (10 dollaria kolikkoa kohti) yhtä suurina osuuksina 1) National Park Foundationin rajoitetulle tilille Franklin Delano Rooseveltin muistomerkkiä varten ja 2) National Park Servicen rajoitetulle rakennustilille Franklin Delano Rooseveltin muistomerkkiä varten.</w:t>
      </w:r>
    </w:p>
    <w:p>
      <w:r>
        <w:rPr>
          <w:b/>
        </w:rPr>
        <w:t xml:space="preserve">Tulos</w:t>
      </w:r>
    </w:p>
    <w:p>
      <w:r>
        <w:t xml:space="preserve">Vuoden 1995 Franklin Delano Rooseveltin juhlarahalaki</w:t>
      </w:r>
    </w:p>
    <w:p>
      <w:r>
        <w:rPr>
          <w:b/>
        </w:rPr>
        <w:t xml:space="preserve">Esimerkki 6.327</w:t>
      </w:r>
    </w:p>
    <w:p>
      <w:r>
        <w:t xml:space="preserve">Idaho Land Exchange Act of 1993 - Mukauttaa Idahossa sijaitsevan Targhee National Forestin rajoja. Määrää maatalousministeriön luovuttamaan Idaholle, joka toimii yliopistonsa rehtorien välityksellä, Kaniksun kansallismetsään kuuluvan Clark Forkin metsänvartijaaseman vastineeksi siitä, että Idaho luovuttaa Clark Forkin maanvaihtokohteen ministeriölle. Jos Yhdysvaltojen ja Idahon välillä vaihdetut maat eivät ole samanarvoisia, arvot tasataan vuoden 1976 liittovaltion maapolitiikkaa ja maankäyttöä koskevan lain (Federal Land Policy and Management Act of 1976) säännösten mukaisesti, paitsi että yliopiston Clark Forkin metsänvartijaasemalla Granger-Thye-luvan nojalla tekemien parannusten arvoa ei oteta huomioon arvioinnissa. Mukauttaa Kaniksun kansallismetsän rajoja siten, että ne sisältävät Idahon luovuttamat maat.</w:t>
      </w:r>
    </w:p>
    <w:p>
      <w:r>
        <w:rPr>
          <w:b/>
        </w:rPr>
        <w:t xml:space="preserve">Tulos</w:t>
      </w:r>
    </w:p>
    <w:p>
      <w:r>
        <w:t xml:space="preserve">Idahon maanvaihtolaki vuodelta 1993</w:t>
      </w:r>
    </w:p>
    <w:p>
      <w:r>
        <w:rPr>
          <w:b/>
        </w:rPr>
        <w:t xml:space="preserve">Esimerkki 6.328</w:t>
      </w:r>
    </w:p>
    <w:p>
      <w:r>
        <w:t xml:space="preserve">Justice Exists for All of Us Act of 2013 - kieltää osavaltiota kolmen vuoden kuluttua tämän lain voimaantulosta alkavan varainhoitovuoden aikana soveltamasta lakia tai politiikkaa, joka: (1) sallii henkilön käyttää tappavaa voimaa, kun häntä uhataan, eikä velvoita perääntymään ennen voimankäyttöä missä tahansa paikassa, jossa kyseinen henkilö on laillisesti läsnä (tunnetaan yleisesti nimellä &amp;quot;stand your ground law&amp;quot;), paitsi jos henkilö on perheväkivallan uhri; tai (2) sallii sellaisen naapurustovahtiohjelman perustamisen, järjestämisen tai toiminnan tai siihen osallistumisen, jota ei ole rekisteröity paikallisessa lainvalvontaviranomaisessa ja oikeusministeriössä. Oikeusministeri voi antaa luvan pidentää määräaikaa enintään kahdella vuodella. Säädetään, että osavaltio, joka ei ole pannut tätä lakia olennaisesti täytäntöön minkään verovuoden aikana, ei saa 20 prosenttia varoista, jotka sille muutoin myönnettäisiin Edward Byrne Memorial Justice Assistance Grant -ohjelmasta. Säädetään vaihtoehtoisista menettelyistä, joita sovelletaan, jos osavaltio ei pysty panemaan tätä lakia olennaisesti täytäntöön, koska se on ristiriidassa osavaltion perustuslain kanssa.  kehottaa oikeusministeriötä tekemään tutkimuksen osavaltioiden stand your ground -laeista, jossa tutkitaan muun muassa seuraavia seikkoja: 1) tällaisten lakien vaikutus väkivaltaisten kuolemantapausten määrään ja 2) joutuvatko naiset ja vähemmistöt tällaisten lakien salliman voimankäytön kohteeksi useammin kuin väestö yleensä.</w:t>
      </w:r>
    </w:p>
    <w:p>
      <w:r>
        <w:rPr>
          <w:b/>
        </w:rPr>
        <w:t xml:space="preserve">Tulos</w:t>
      </w:r>
    </w:p>
    <w:p>
      <w:r>
        <w:t xml:space="preserve">Vuoden 2013 laki "Oikeus on olemassa meille kaikille".</w:t>
      </w:r>
    </w:p>
    <w:p>
      <w:r>
        <w:rPr>
          <w:b/>
        </w:rPr>
        <w:t xml:space="preserve">Esimerkki 6.329</w:t>
      </w:r>
    </w:p>
    <w:p>
      <w:r>
        <w:t xml:space="preserve">State Marihuana and Regulatory Tolerance Enforcement Act Tällä lakiehdotuksella muutetaan Controlled Substances Act -lakia siten, että kielletään liittovaltion täytäntöönpano marihuanarikoksissa osavaltiossa, joka: (1) pyytää oikeusministeriöltä (DOJ) poikkeuslupaa, jossa todistetaan, että se on laillistanut marihuanan; (2) osoittaa sääntelyjärjestelmän, joka on riittävä liittovaltion etujen suojelemiseksi (esim. marihuanan jakelun estäminen alaikäisille); ja (3) suostuu tutkimaan ja raportoimaan tietyistä tuloksista. DOJ voi peruuttaa poikkeusluvan osavaltiolta, joka ei täytä ehtoja. &amp;nbsp; </w:t>
      </w:r>
    </w:p>
    <w:p>
      <w:r>
        <w:rPr>
          <w:b/>
        </w:rPr>
        <w:t xml:space="preserve">Tulos</w:t>
      </w:r>
    </w:p>
    <w:p>
      <w:r>
        <w:t xml:space="preserve">Valtion marihuana- ja sääntelytoleranssin täytäntöönpanolaki</w:t>
      </w:r>
    </w:p>
    <w:p>
      <w:r>
        <w:rPr>
          <w:b/>
        </w:rPr>
        <w:t xml:space="preserve">Esimerkki 6.330</w:t>
      </w:r>
    </w:p>
    <w:p>
      <w:r>
        <w:t xml:space="preserve">Laajakaistamahdollisuuksia ja kohtuuhintaisuutta koskeva laki - Muuttaa vuoden 1934 viestintälakia siten, että liittovaltion viestintäkomissio (Federal Communications Commission, FCC) velvoitetaan toteuttamaan kaksivuotinen pilottiohjelma, jolla laajennetaan Lifeline-ohjelmaa pienituloisten kuluttajien laajakaistapalvelun kustannusten alentamiseksi.</w:t>
      </w:r>
    </w:p>
    <w:p>
      <w:r>
        <w:rPr>
          <w:b/>
        </w:rPr>
        <w:t xml:space="preserve">Tulos</w:t>
      </w:r>
    </w:p>
    <w:p>
      <w:r>
        <w:t xml:space="preserve">Lakiehdotus liittovaltion viestintäkomission ohjeistamiseksi toteuttamaan pilottiohjelma, jolla Lifeline-ohjelma laajennetaan koskemaan laajakaistapalveluja, ja muihin tarkoituksiin.</w:t>
      </w:r>
    </w:p>
    <w:p>
      <w:r>
        <w:rPr>
          <w:b/>
        </w:rPr>
        <w:t xml:space="preserve">Esimerkki 6.331</w:t>
      </w:r>
    </w:p>
    <w:p>
      <w:r>
        <w:t xml:space="preserve">Advanced Energy Initiative Act of 2006 - kehottaa energiaministeriä: (1) toteuttamaan hankkeen, jolla osoitetaan kehittyneen puhtaan hiilen energiateknologian, mukaan lukien hiilidioksidin talteenotto ja geologinen sitominen, kaupallinen toteutettavuus sähköntuotannossa (FutureGen); ja (2) varmistamaan mahdollisuuksien mukaan, että hankkeessa hyödynnetään saatavilla olevaa kehittynyttä puhdasta hiiliteknologiaa, kuten hiilen kaasutinteknologiaa.Ohjaa energiaministeriä toteuttamaan tutkimus- ja kehitysohjelmia, jotka koskevat kehittynyttä ydinpolttoainekiertoa koskevaa teknologiaa, jolla tuotetaan sähköä ja teollista prosessilämpöä ydinvoimalla, mukaan lukien käytetyn polttoaineen kierrättäminen, jätteen minimointi ja lopputuotteiden radioaktiivisuuden vähentäminen.Ohjaa ministeriä kehittämään kattavan mallinnus- ja simulointivalmiuden, jonka avulla voidaan analysoida perusteellisesti mahdollisia kehittyneitä ydinpolttoainekiertojärjestelmiä sekä useampaa kuin yhtä mahdollista kehittyneen ydinpolttoainekiertojärjestelmän konfiguraatiota käyttäen näin kehitettyä analyysivalmiutta.Vaatii ministeriä laatimaan ja raportoimaan kongressille yksityiskohtaisen kehittyneen ydinpolttoainekiertojärjestelmän teknologiasuunnitelman. Kieltää ministeriä aloittamasta ennen kuin 90 päivää tällaisen raportin toimittamisesta on kulunut, yksityiskohtaista suunnittelua tai rakentamista minkä tahansa esittelylaitteiston osalta, joka 1) kykenee käsittelemään vähintään 500 kilogrammaa ydinpolttoainetta tai käytettyä ydinpolttoainetta vuodessa ja 2) on suunniteltu demonstroimaan tiettyjä kehittyneen ydinpolttoainejärjestelmän komponenttiteknologioita.Kehottaa ministeriä toteuttamaan tutkimus- ja kehitysohjelmia, jotka koskevat kehittyneitä 1) moottoriajoneuvoissa, erityisesti plug-in-hybrideissä, käytettäviä akkuteknologioita, 2) biopolttoaineteknologioita, 3) vedyn varastointiteknologioita, 4) aurinkosähköteknologioita ja 5) tuulienergiateknologioita.</w:t>
      </w:r>
    </w:p>
    <w:p>
      <w:r>
        <w:rPr>
          <w:b/>
        </w:rPr>
        <w:t xml:space="preserve">Tulos</w:t>
      </w:r>
    </w:p>
    <w:p>
      <w:r>
        <w:t xml:space="preserve">Myönnetään lupa edistyneen energiateknologian tutkimus-, kehitys-, demonstrointi- ja kaupalliseen soveltamiseen liittyviin toimiin.</w:t>
      </w:r>
    </w:p>
    <w:p>
      <w:r>
        <w:rPr>
          <w:b/>
        </w:rPr>
        <w:t xml:space="preserve">Esimerkki 6.332</w:t>
      </w:r>
    </w:p>
    <w:p>
      <w:r>
        <w:t xml:space="preserve">Tapoco Project Licensing Act of 2004 - (§ 3) Kehottaa sisäministeriä ryhtymään samanaikaiseen maanvaihtoon Alcoa Power Generating Inc:n (APGI) kanssa, kun APGI on luovuttanut hyväksyttävän omistusoikeuden tiettyyn APGI:n voimajohtolinjaan rajoittuvaan maahan Great Smoky Mountainsin kansallispuistossa, joka on yleisesti kuvattu kartalla nimellä "ehdotettu kiinteistön siirto APGI:ltä kansallispuistopalvelulle"."Määritellään maa-alueet, jotka valtiosihteeri luovuttaa, noin 110 hehtaariksi puiston alueella: 1) jotka rajoittuvat Chilhowee-järveen tai tulvivat sen kautta; ja 2) jotka ovat Tapocon vesivoimahankkeen rajojen sisällä 21. helmikuuta 2003.Määritellään menettelyvaatimukset, mukaan lukien suojeluoikeuden varaaminen APGI:lle siirrettyihin maa-alueisiin, jotka: (1) APGI:n on erityisesti kiellettävä maa-alueen sellainen kehittäminen, joka ei ole välttämätöntä Chilhowee-altaan jatkuvan toiminnan ja ylläpidon kannalta; 2) yleisöllä on oikeus päästä palvelusoikeuden alaiselle alueelle, jollei National Park Servicen määräyksistä muuta johdu; ja 3) National Park Service on oikeutettu panemaan täytäntöön puiston määräykset maa-alueella ja Chilhowee-altaan vesillä ja niillä vesialueilla, jotka sijaitsevat maa-alueella.edellyttää, että kauppakirjassa vaaditaan omistusoikeuden palauttamista Yhdysvalloille, jos Chilhowee-järvi lakkaa olemasta olemassa tai jos Federal Energy Regulatory Commission (FERC) antaa lopullisen määräyksen Tapoco-hankkeen käytöstä poistamisesta, johon ei voi enää hakea muutosta.(4 §) myöntää FERC:lle toimivallan myöntää Tapoco-hankkeelle toimiluvan maanvaihdon päätyttyä (5 §) valtuuttaa sisäasiainministeriön tai maatalousministeriön hankkimaan Yhdysvalloille maa-alueita tai osuuksia maa-alueista, jotka on yksilöity erityisinä palvelusoikeuksina ja jotka APGI voi siirtää valtiosta riippumattomalle järjestölle sovintosopimuksen mukaisesti.määrää täytäntöönpanovaatimukset sisäasiainministeriön ja maatalousministeriön hankkimille maa-alueille (6 §) valtuuttaa määrärahat.</w:t>
      </w:r>
    </w:p>
    <w:p>
      <w:r>
        <w:rPr>
          <w:b/>
        </w:rPr>
        <w:t xml:space="preserve">Tulos</w:t>
      </w:r>
    </w:p>
    <w:p>
      <w:r>
        <w:t xml:space="preserve">Lakiehdotus Tapoco-hankkeen vesivoimaluvan myöntämisestä ja sen helpottamisesta.</w:t>
      </w:r>
    </w:p>
    <w:p>
      <w:r>
        <w:rPr>
          <w:b/>
        </w:rPr>
        <w:t xml:space="preserve">Esimerkki 6.333</w:t>
      </w:r>
    </w:p>
    <w:p>
      <w:r>
        <w:t xml:space="preserve">National Flood Mapping Act of 2005 - Muuttaa vuoden 1968 kansallista tulvavakuutuslakia siten, että liittovaltion hätätilannehallintoviraston (FEMA) johtaja velvoitetaan tekemään yhteistyötä osavaltioiden ja paikallisten kartoituskumppaneiden kanssa tulvariskivyöhyketietojen laatimisessa, päivittämisessä ja ylläpitämisessä sekä tulvien aiheuttamien tappioiden määrän arvioimisessa tulvariskivyöhykkeillä.Vaatii, että tiettyjen liittovaltion virastojen johtajat asettavat työvoiman ja muiden resurssien kohdentamisessa etusijalle rannikkoalueiden karttojen tarkistamisen ja päivittämisen.Vaatii, että tulvavakuutuskartat ja niihin liittyvät tiedot asetetaan saataville FEMA:n verkkosivustolla digitaalisessa ja paikkatietoaineistojen kanssa yhteensopivassa muodossa.Muuttaa vuoden 1994 kansallisen tulvavakuutuslain (National Flood Insurance Reform Act of 1994) siten, että teknisen kartoituksen neuvoa-antava neuvosto ohjataan antamaan johtajalle suosituksia, jotka koskevat seuraavia asioita: (1) suorituskyvyn mittarit ja välitavoitteet tulvariskialueiden tehokkaan ja tulvavaarallisen kartoittamisen varmistamiseksi; ja (2) menettelyt kartoitustoimien siirtämiseksi osavaltioiden ja paikallishallinnon kartoituskumppaneille. Tekee neuvostosta pysyvän.Vaatii sisäisen turvallisuuden ministeriön hätätilavalmiudesta ja -valmiudesta vastaavaa alivaltiosihteeriä, joka toimii FEMA:n johtajan tai hänen seuraajansa kautta, perustamaan ohjelman kansallisen tulvavakuutusohjelman tulvakarttojen tarkistamiseksi, päivittämiseksi ja ylläpitämiseksi tämän lain mukaisesti.Vaatii sisäisen turvallisuuden ministeriötä tunnistamaan kansallisen tulvavakuutusohjelman tarkoituksia varten alueet, joihin hurrikaanit vaikuttavat tai voivat vaikuttaa.Ohjaa pääjohtajaa tarkastelemaan uudelleen toimeenpanovaltuuston määräyksen nro 11988 nojalla annettuja ohjeita ja asetuksia: (määrää, että liittovaltion virastot noudattavat määräystä, ja 2) antaa suosituksia liittovaltion investointien ja avun rajoittamiseksi tulva-alueilla.Ohjaa ministeriä julkaisemaan säännöllisesti luettelon Yhdysvaltojen patotyypeistä.</w:t>
      </w:r>
    </w:p>
    <w:p>
      <w:r>
        <w:rPr>
          <w:b/>
        </w:rPr>
        <w:t xml:space="preserve">Tulos</w:t>
      </w:r>
    </w:p>
    <w:p>
      <w:r>
        <w:t xml:space="preserve">Lakiehdotus kansallisen tulvavakuutusohjelman tulvavakuutuskarttojen tarkistamisesta, päivittämisestä ja ylläpidosta sekä muista tarkoituksista.</w:t>
      </w:r>
    </w:p>
    <w:p>
      <w:r>
        <w:rPr>
          <w:b/>
        </w:rPr>
        <w:t xml:space="preserve">Esimerkki 6.334</w:t>
      </w:r>
    </w:p>
    <w:p>
      <w:r>
        <w:t xml:space="preserve">Action for Dental Health Act 2015 Tällä lakiehdotuksella muutetaan Public Health Service Act -lakia suun terveyden edistämistä ja sairauksien ennaltaehkäisyä koskevien ohjelmien hyväksymiseksi uudelleen varainhoitovuoden 2020 loppuun asti.  Tautien valvonnan ja ehkäisyn keskukset (CDC) voivat myöntää avustuksia tai tehdä sopimuksia kannettavien tai siirrettävien hammaslääketieteellisten laitteiden hankkimiseksi ja toimintakustannusten maksamiseksi ilmaisten hammaslääkäripalvelujen tarjoamiseksi heikommassa asemassa oleville väestöryhmille. CDC voi myös myöntää avustuksia tai tehdä sopimuksia, joilla tehdään yhteistyötä osavaltioiden, piirikuntien tai paikallisviranomaisten ja muiden sidosryhmien kanssa seuraavien aloitteiden kehittämiseksi ja toteuttamiseksi: (1) parantaa suun terveyteen liittyvää valistusta ja hammassairauksien ehkäisyä; 2) parantaa hammaslääkäripalveluja tarjoavan terveydenhuoltojärjestelmän saatavuutta ja tehokkuutta kehittämällä ja laajentamalla hammaslääkärikotien perustamista helpottavia avustusohjelmia; 3) vähentää maantieteellisiä, kielellisiä, kulttuurisia ja muita vastaavia esteitä hammaslääkäripalvelujen tarjonnassa; 4) vähentää päivystyspoliklinikoiden käyttöä niiden henkilöiden keskuudessa, jotka hakevat hammaslääkäripalveluja, jotka on tarkoituksenmukaisempaa tarjota hammaslääketieteellisessä perusterveydenhuollossa; tai 5) helpottaa hammashoidon tarjoamista hoitokotien asukkaille, jotka kärsivät suhteettoman paljon hoidon puutteesta.</w:t>
      </w:r>
    </w:p>
    <w:p>
      <w:r>
        <w:rPr>
          <w:b/>
        </w:rPr>
        <w:t xml:space="preserve">Tulos</w:t>
      </w:r>
    </w:p>
    <w:p>
      <w:r>
        <w:t xml:space="preserve">Action for Dental Health Act of 2015</w:t>
      </w:r>
    </w:p>
    <w:p>
      <w:r>
        <w:rPr>
          <w:b/>
        </w:rPr>
        <w:t xml:space="preserve">Esimerkki 6.335</w:t>
      </w:r>
    </w:p>
    <w:p>
      <w:r>
        <w:t xml:space="preserve">Muutetaan maahanmuutto- ja kansalaisuuslakia siten, että alle 18-vuotiaana adoptoituja ulkomaisia lapsia, joiden adoptiomenettely on aloitettu heidän ollessaan alle 16-vuotiaita (tällä hetkellä alle 16-vuotiaana adoptoituja lapsia), voidaan kohdella lapsina maahanmuutto- ja kansalaisuuden myöntämistarkoituksessa.</w:t>
      </w:r>
    </w:p>
    <w:p>
      <w:r>
        <w:rPr>
          <w:b/>
        </w:rPr>
        <w:t xml:space="preserve">Tulos</w:t>
      </w:r>
    </w:p>
    <w:p>
      <w:r>
        <w:t xml:space="preserve">Muutetaan maahanmuutto- ja kansalaisuuslakia adoptiolasten kohtelun muuttamiseksi.</w:t>
      </w:r>
    </w:p>
    <w:p>
      <w:r>
        <w:rPr>
          <w:b/>
        </w:rPr>
        <w:t xml:space="preserve">Esimerkki 6.336</w:t>
      </w:r>
    </w:p>
    <w:p>
      <w:r>
        <w:t xml:space="preserve">Long Island Sound Restoration and Stewardship Act Tällä lakiehdotuksella valtuutetaan uudelleen Long Island Soundin tutkimuksen hallintokonferenssi, Long Island Sound Stewardship Act of 2006, Long Island Sound Grants ja Long Island Sound Stewardship Grants varainhoitovuoteen 2020 saakka. Lakiehdotuksella muutetaan liittovaltion vesiensuojelulakia (Federal Water Pollution Control Act, yleisesti tunnettu nimellä Clean Water Act) siten, että ympäristönsuojeluviraston (EPA) Long Island Soundin tutkimuksen hallintokonferenssin toimistoa ohjataan sisällyttämään Long Island Soundin kattavan suojelu- ja hoitosuunnitelman (Comprehensive Conservation and Management Plan for Long Island Sound) täytäntöönpanon vahvistamista koskeviin tutkimuksiin 1) ympäristövaikutukset Soundin valuma-alueeseen ja 2) suunnittelualoitteet, joilla yksilöidään eri toimintoihin parhaiten soveltuvat alueet, jotta voidaan vähentää käyttötarkoitusten välisiä ristiriitoja, vähentää haitallisia ympäristövaikutuksia, helpottaa yhteensopivia käyttötarkoituksia tai säilyttää kriittiset ekosysteemipalvelut.  Viraston on: (1) kehittää ja toteuttaa strategioita, joilla lisätään koulutusta ja tietoisuutta Soundin ekologisesta terveydestä ja veden laadusta; ja (2) seurata edistymistä suunnitelman tavoitteiden, toimien ja aikataulujen saavuttamisessa.  Liittovaltion osuuden rajaa tietyille avustuksille, jotka myönnetään suunnitelman täytäntöönpanoa edistäviin hankkeisiin ja tutkimuksiin, tarkistetaan korottamalla muiden avustusten kuin kansalaisten osallistumis- ja koulutusavustusten rajaa. Liittovaltion viraston, joka omistaa tai käyttää kiinteää omaisuutta tai harjoittaa toimintaa Soundin valuma-alueella, on: (1) osallistuttava alueelliseen ja valuma-alueen osa-alueiden suunnitteluun, suojeluun ja ennallistamiseen liittyviin toimiin; ja 2) varmistettava, että kiinteistö ja toimet ovat suunnitelman mukaisia siinä määrin kuin se on käytännössä mahdollista.</w:t>
      </w:r>
    </w:p>
    <w:p>
      <w:r>
        <w:rPr>
          <w:b/>
        </w:rPr>
        <w:t xml:space="preserve">Tulos</w:t>
      </w:r>
    </w:p>
    <w:p>
      <w:r>
        <w:t xml:space="preserve">Long Island Soundin kunnostamista ja hoitoa koskeva laki (Long Island Sound Restoration and Stewardship Act)</w:t>
      </w:r>
    </w:p>
    <w:p>
      <w:r>
        <w:rPr>
          <w:b/>
        </w:rPr>
        <w:t xml:space="preserve">Esimerkki 6.337</w:t>
      </w:r>
    </w:p>
    <w:p>
      <w:r>
        <w:t xml:space="preserve">Domestic Violence Enhanced Penalty Act of 2014 eli Candace's Law - Ohjaa osavaltiota säätämään lailla tiukennetuista rangaistusvaatimuksista henkilöille, jotka on tuomittu perheväkivallasta tai sen yrityksestä alaikäisten lasten läsnä ollessa. Kielletään osavaltiota, joka ei kahden vuoden kuluessa pane tätä lakia olennaisesti täytäntöön, saamasta 20 prosenttia varoista, jotka sille muutoin myönnettäisiin varainhoitovuodeksi vuoden 2000 naisiin kohdistuvaa väkivaltaa koskevan lain nojalla. Sallii kohtuulliset vaihtoehtoiset menettelyt tai mukautukset sellaisen osavaltion noudattamiseksi, joka ei pysty panemaan tätä lakia olennaisesti täytäntöön osavaltion perustuslain vastaisuuden vuoksi. </w:t>
      </w:r>
    </w:p>
    <w:p>
      <w:r>
        <w:rPr>
          <w:b/>
        </w:rPr>
        <w:t xml:space="preserve">Tulos</w:t>
      </w:r>
    </w:p>
    <w:p>
      <w:r>
        <w:t xml:space="preserve">Candacen laki</w:t>
      </w:r>
    </w:p>
    <w:p>
      <w:r>
        <w:rPr>
          <w:b/>
        </w:rPr>
        <w:t xml:space="preserve">Esimerkki 6.338</w:t>
      </w:r>
    </w:p>
    <w:p>
      <w:r>
        <w:t xml:space="preserve">Wounded Warriors Joint Health Care Performance Metrics and Transparency Act - antaa terveysasioista vastaavalle apulaispuolustusministerille vastuun suorituskykyvaatimusten laatimisesta jokaiselle potilaan lääketieteellisen pidätysprosessin vaiheelle. Määritellään "lääketieteellinen pidätyspotilas" asevoimien jäseneksi, mukaan lukien kansalliskaartin tai muun reserviläisryhmän jäsen, joka on lääketieteellisessä hoidossa, toipumisessa tai terapiassa tai joka on muulla tavoin lääketieteellisessä pidätys- tai pidätystilassa vamman, sairauden tai taudin vuoksi, joka on aiheutunut tai pahentunut aktiivisessa palveluksessa.Määrittelee puolustusministerin vaatimaan, että jokainen sotilaslääkintälaitos suorittaa neljännesvuosittaisen tarkastuksen, joka perustuu tässä laissa vahvistettuihin suoritusstandardeihin. Vaatii apulaisministeriä toimittamaan raportteja tällaisista tarkastuksista ministerille, puolustusministeriön ylitarkastajalle ja muille sotilasvirkamiehille: (1) turvallisuus- ja lääkintähenkilöstön päivittäisiä kierroksia jokaisessa sairaalahoitolaitoksessa ja avohoitolaitoksessa, mukaan lukien vaatimus, jonka mukaan potilaat, joilla on lääketieteellisiä hätätapauksia tai tarpeita, pääsevät sisään 24 tuntia vuorokaudessa; (2) potilaiden kysymyksiin vastaamista ja lääkäriaikojen varaamista; ja (3) potilaiden ja perheenjäsenten sisään- ja uloskäsittelyä, neuvontaa ja tiedottamista; ja vaatii apulaisministeriä: (1) toimittaa kuukausittain raportteja sotilasministeriölle ja ylitarkastajalle sotilasyksiköiden suorituskyvystä kaikissa lääketieteellisen pidättämisen potilashoidon luokissa; ja (2) kokoontua puolivuosittain sotilasministeriöiden sihteerien kanssa käsittelemään lääketieteellisen pidättämisen ohjelman toteuttamiseen liittyviä kysymyksiä.edellyttää, että ylitarkastaja tarkastaa ja tarkistaa lääketieteellisen pidättämisen järjestelmän ja tässä laissa kehitetyt suoritusstandardit.</w:t>
      </w:r>
    </w:p>
    <w:p>
      <w:r>
        <w:rPr>
          <w:b/>
        </w:rPr>
        <w:t xml:space="preserve">Tulos</w:t>
      </w:r>
    </w:p>
    <w:p>
      <w:r>
        <w:t xml:space="preserve">Lääketieteellisen pidättämisen suorituskykyvaatimusten laatiminen ja seuranta.</w:t>
      </w:r>
    </w:p>
    <w:p>
      <w:r>
        <w:rPr>
          <w:b/>
        </w:rPr>
        <w:t xml:space="preserve">Esimerkki 6.339</w:t>
      </w:r>
    </w:p>
    <w:p>
      <w:r>
        <w:t xml:space="preserve">Määritellään, että avustukset myönnetään seuraaville tahoille: (3) tukikelpoiselle yhteisölle koulutus- ja teknisen avun ohjelman perustamiseksi, jotta voidaan tarjota tietoa ja teknistä apua eläkeneuvontaohjelmia toteuttavien yhteisöjen henkilöstölle ja tukea näitä yhteisöjä, mukaan lukien apu ohjelmien arviointivälineiden suunnittelussa. Tekee voittoa tavoittelemattomista yksityisistä organisaatioista, jotka ovat ansioituneita kansallisen tason tiedottamisessa, välittämisessä ja edunvalvonnassa eläke- ja muihin eläke-etuuksiin liittyvissä asioissa, tukikelpoisia saamaan koulutus- ja teknisen avun avustuksia.Vaatii apulaissihteeriä tekemään: 1) virastojen välisiä sopimuksia puhelinpalvelun perustamisesta, toiminnasta ja tietojen levittämisestä henkilöille, jotka etsivät neuvontaa, tietoa, neuvontaa, ohjausta ja apua eläke- ja muista eläke-etuuksista ja näihin etuuksiin liittyvistä oikeuksista, ja 2) sopimuksia työministerin ja muiden eläke- ja muiden eläke-etuuksien tarjoamista sääntelevien liittovaltion virastojen päälliköiden kanssa tarvittaessa tämän lain toteuttamiseksi ja valtakunnallisen julkis-yksityisen eläkeavustusjärjestelmän kehittämiseksi.Kumoaa lain säännökset, joilla perustetaan eläkeoikeuksien demonstraatiohankkeita.</w:t>
      </w:r>
    </w:p>
    <w:p>
      <w:r>
        <w:rPr>
          <w:b/>
        </w:rPr>
        <w:t xml:space="preserve">Tulos</w:t>
      </w:r>
    </w:p>
    <w:p>
      <w:r>
        <w:t xml:space="preserve">Vuoden 1999 laki eläkkeiden tukemisesta ja neuvonnasta</w:t>
      </w:r>
    </w:p>
    <w:p>
      <w:r>
        <w:rPr>
          <w:b/>
        </w:rPr>
        <w:t xml:space="preserve">Esimerkki 6.340</w:t>
      </w:r>
    </w:p>
    <w:p>
      <w:r>
        <w:t xml:space="preserve">Trademark Anticounterfeiting Act of 1998 - Muuttaa vuoden 1946 tavaramerkkilakia (Lanham Act) ja liittovaltion rikoslakia siten, että tuotetunnusten luvaton muuttaminen julistetaan laittomaksi, mukaan lukien 1) tietynlainen tavaroiden tuotetunnusten peukalointi ja 2) sellaisten tavaroiden tuonti, vienti, jakelu tai välitys, joiden tuotetunnuksia on peukaloitu.  Kiellon ulkopuolelle jätetään tietyt toimet, jotka liittyvät jälleenmyyntiä varten tapahtuvaan uudelleenpakkaamiseen. Rikkojille asetetaan vastuu seuraavista:  (1) siviili- ja rikosoikeudelliset seuraamukset; (2) yleiset ja lakisääteiset vahingonkorvaukset; ja (3) oikeudenkäyntikulut ja asianajopalkkiot.  Nimetään oikeusministeri pääasialliseksi täytäntöönpanoviranomaiseksi.</w:t>
      </w:r>
    </w:p>
    <w:p>
      <w:r>
        <w:rPr>
          <w:b/>
        </w:rPr>
        <w:t xml:space="preserve">Tulos</w:t>
      </w:r>
    </w:p>
    <w:p>
      <w:r>
        <w:t xml:space="preserve">Vuoden 1998 laki tavaramerkkien väärentämisen estämisestä (Trademark Anticounterfeiting Act of 1998)</w:t>
      </w:r>
    </w:p>
    <w:p>
      <w:r>
        <w:rPr>
          <w:b/>
        </w:rPr>
        <w:t xml:space="preserve">Esimerkki 6.341</w:t>
      </w:r>
    </w:p>
    <w:p>
      <w:r>
        <w:t xml:space="preserve">Twenty-First Century Distance Learning Enhancement Act - Tarkistaa liittovaltion tekijänoikeuslakia siten, että opetuslähetyksiä koskeva vapautus tekijänoikeusrikkomusvastuusta ulotetaan koskemaan: (1) digitaaliseen etäopetukseen tai etäopetukseen ja (2) voittoa tavoittelemattomiin kirjastoihin (sekä valtion elimiin ja akkreditoituihin voittoa tavoittelemattomiin oppilaitoksiin, kuten nykyisin). Poissulkee tällaisen vapautuksen piiristä (ja asettaa näin ollen loukkausvastuun piiriin) kaikki teokset, jotka on tuotettu tai joita markkinoidaan ensisijaisesti digitaalisten verkkojen välityksellä välitettävän opetustoiminnan osana tapahtuvaa esitystä tai esittämistä varten, tai esityksen tai esittämisen, joka on annettu kopion tai äänitallenteen avulla, jota ei ole laillisesti valmistettu ja hankittu ja jonka lähettävä valtion laitos, hyväksytty voittoa tavoittelematon koulutuslaitos tai voittoa tavoittelematon kirjasto tiesi tai jolla oli syytä uskoa, että se ei ollut laillisesti valmistettu ja hankittu. Sallii tietyissä opetusolosuhteissa minkä tahansa tekijänoikeudella suojatun teoksen kohtuullisten ja rajoitettujen osien esittämisen ja näyttämisen määrältään vastaavassa määrin kuin mitä tavallisesti näytetään suoran luokkahuoneistunnon aikana, lähetyksen avulla tai lähetyksen aikana.Vapauttaa tietyin edellytyksin loukkausvastuusta valtion elimet, akkreditoidut voittoa tavoittelemattomat oppilaitokset ja voittoa tavoittelemattomat kirjastot, koska ne tallentavat väliaikaisesti tai tilapäisesti aineistoa, joka on tallennettu automaattisesti teknisen prosessin avulla kyseisen aineiston esityksen tai näyttämisen digitaalisen siirron yhteydessä. laajentaa nykyistä hetkellistä tallennusta koskevaa vapautusta tietyin edellytyksin kopioihin tai äänitallenteisiin, jotka sisältävät esityksen tai näyttämisen digitaalisessa ja analogisessa muodossa käytettäväksi tämän lain sallimissa siirroissa.</w:t>
      </w:r>
    </w:p>
    <w:p>
      <w:r>
        <w:rPr>
          <w:b/>
        </w:rPr>
        <w:t xml:space="preserve">Tulos</w:t>
      </w:r>
    </w:p>
    <w:p>
      <w:r>
        <w:t xml:space="preserve">Muutetaan Yhdysvaltojen lakikokoelman 17 osaston 1 lukua, joka koskee tiettyjen opetuskäyttöön tarkoitettujen esitysten tai näytösten vapauttamista tekijänoikeusrikkomuksia koskevista säännöksistä, jotta voidaan säätää, että kopioiden tai äänitallenteiden valmistaminen tällaisista esityksistä tai näytöksistä ei ole tekijänoikeusrikkomus tietyissä olosuhteissa, ja muihin tarkoituksiin.</w:t>
      </w:r>
    </w:p>
    <w:p>
      <w:r>
        <w:rPr>
          <w:b/>
        </w:rPr>
        <w:t xml:space="preserve">Esimerkki 6.342</w:t>
      </w:r>
    </w:p>
    <w:p>
      <w:r>
        <w:t xml:space="preserve">Reduce and End our Deficits Using Commonsense Eliminations in the Energy Program Act of 2010 - Muuttaa vuoden 1977 Surface Mining Control and Reclamation Act -lakia siten, että lopetetaan hylättyjen kaivosten kunnostusmaksujen jakaminen osavaltioille ja intiaaniheimoille, jotka ovat todistetusti saattaneet päätökseen kivihiilikaivosten kunnostuksen, lukuun ottamatta terveysetuuksia.Muuttaa Internal Revenue Code -lakia siten, että poistetaan: 1) öljyn talteenoton tehostamishyvitys; 2) marginaalikaivoista tuotetun öljyn ja kaasun hyvitys; 3) aineettomien porauskustannusten kuluksi kirjaaminen; 4) tertiääristen injektointiaineiden vähennys; 5) poikkeus passiivisen tappion rajoituksesta öljy- ja maakaasukiinteistöjen työosuuksien osalta; 6) öljy- ja maakaasukaivojen prosentuaalinen poistovähennys; ja 7) öljy- ja maakaasuyhtiöiden kotimainen valmisteverovähennys.Pidentää riippumattomien tuottajien geologisen ja geofysikaalisen poistoajan seitsemään vuoteen: (1) öljy- ja kaasututkimusohjelmat; (2) vähäisen öljyn ja kaasun varastointiohjelma; ja (3) Rocky Mountain Oilfield Testing Centerin monimutkaisen kaivoteknologian testauslaitos.Kehottaa energiaministeriä: (1) lopettamaan Nuclear Regulatory Commissionille (NRC) jätetyn hakemuksen, joka koskee lupaa korkea-aktiivisen ydinjätteen geologisen loppusijoituspaikan rakentamiseksi Yucca Mountainiin, Nevadaan; (2) suunnittelemaan liittovaltion omistamien ja käyttämien sähköenergian tuotantolaitosten myyntiä Southeastern Power Administrationin valvonnassa tai sen kanssa koordinoidusti (SEPA); ja (3) lopettamaan SEPAn toiminnan tällaisen myynnin jälkeen. Poissulkee tällaisesta myynnistä kaikki padot, säiliöt ja rantakiinteistöt.Ohjaa Tennessee Valley Authorityn (TVA) myymään sähköenergiaohjelmaansa liittyvät oikeudet ja varat. TVA:n omistamat ja käyttämät vesivoiman tuotantolaitokset (mukaan lukien padot ja niihin liittyvät työt ja rakenteet) jätetään myynnin ulkopuolelle.katsoo, että myynnistä saatavalla nettotuotolla, joka on saatu sen jälkeen, kun myyntikustannukset on korvattu, voidaan kuolettaa Yhdysvalloille maksamatta oleva velka, joka on maksettavissa takaisin ja joka liittyy myytävään omaisuuteen.Muuttaa energiapolitiikkaa ja energiansäästöä koskevaa lakia (Energy Policy and Conservation Act) vähentääkseen strategisen öljyvarannon varastointikapasiteettia 1 miljardista 650 miljoonaan tynnyriin.Muuttaa vuoden 2005 energiapolitiikkaa koskevaa lakia (Energy Policy Act of 2005) kumotakseen ministerin ohjelmatoimivaltuudet, jotka koskevat erittäin syvän veden ja epätavanomaisen maakaasun ja muiden öljyvarojen etsintää ja tuotantoa koskevien teknologioiden tutkimista, kehittämistä, demonstrointia ja kaupallista soveltamista.</w:t>
      </w:r>
    </w:p>
    <w:p>
      <w:r>
        <w:rPr>
          <w:b/>
        </w:rPr>
        <w:t xml:space="preserve">Tulos</w:t>
      </w:r>
    </w:p>
    <w:p>
      <w:r>
        <w:t xml:space="preserve">Vähennetään alijäämiä ja julkisia menoja poistamalla tuhlailevia energiatukia ja -ohjelmia.</w:t>
      </w:r>
    </w:p>
    <w:p>
      <w:r>
        <w:rPr>
          <w:b/>
        </w:rPr>
        <w:t xml:space="preserve">Esimerkki 6.343</w:t>
      </w:r>
    </w:p>
    <w:p>
      <w:r>
        <w:t xml:space="preserve">Furthering Education and Research through Mantis Improvements Act eli FERMI Act - edellyttää, että valtiosihteeri: (1) antamaan konsulivirkamiehille parempaa opastusta Visas Mantis -turvatarkastusohjelman (joka suojaa arkaluonteisen teknologian laittomilta siirroilta) toiminnallisesta rakenteesta ja vaatimuksista; ja (2) täsmentämään ohjelmassa käytettävää teknologiahälytysluetteloa. Pyydetään ministeriä ja liittovaltion poliisin (Federal Bureau of Investigation) johtajaa tekemään ohjelmassa käytettävistä tietojärjestelmistä täysin yhteentoimivia. Ohjaa ministeriä raportoimaan kongressille edistymisestä näiden säännösten täytäntöönpanossa.Vahvistetaan kolmen vuoden voimassaoloaika Visas Mantis -turvatarkastuksille ja uusintatarkastuksille. Sallii voimassaolon jatkamisen Yhdysvalloissa. Sallii useamman maahantulon muulla kuin maahanmuuttajaviisumilla, jota varten vaaditaan turvatarkastus. Tekee turvatarkastuksista päteviä muiden kuin maahanmuuttajien luokitusten muutosten yhteydessä. Luodaan poikkeus, joka koskee ministerin määrittelemiä kansalliseen turvallisuuteen liittyviä huolenaiheita. Ministeri velvoitetaan toimittamaan kongressille vuosikertomukset Visas Mantis -ohjelmasta.</w:t>
      </w:r>
    </w:p>
    <w:p>
      <w:r>
        <w:rPr>
          <w:b/>
        </w:rPr>
        <w:t xml:space="preserve">Tulos</w:t>
      </w:r>
    </w:p>
    <w:p>
      <w:r>
        <w:t xml:space="preserve">Säilytetään Yhdysvaltojen johtoasema tieteellisessä tutkimuksessa parantamalla Visas Mantis -turvatarkastusohjelmaa lyhentämällä käsittelyaikoja ja parantamalla ohjelman tehokkuutta.</w:t>
      </w:r>
    </w:p>
    <w:p>
      <w:r>
        <w:rPr>
          <w:b/>
        </w:rPr>
        <w:t xml:space="preserve">Esimerkki 6.344</w:t>
      </w:r>
    </w:p>
    <w:p>
      <w:r>
        <w:t xml:space="preserve">Earnings Advancement and Recovery Now Act eli EARN Act - muuttaa Internal Revenue Code -lakia seuraavasti: (2) pidentää kahdesta vuodesta viiteen vuoteen ajanjaksoa, jonka aikana veronmaksaja, joka on hakenut ansiotulojen verohyvitystä sääntöjen ja määräysten piittaamattomuuden tai tahallisen laiminlyönnin perusteella, ei saa tällaista hyvitystä, ja 3) soveltaa ansiotulojen verohyvitykseen seuraamusta virheellisestä veronpalautus- tai hyvitysvaatimuksesta. Ohjeistetaan Comptroller General (GAO) suorittamaan tutkimus ja raportti ansiotulojen verohyvityksen tehokkuudesta ja vaikutuksesta sekä väärinkäytösten esiintyvyydestä ja syistä tällaisen hyvityksen osalta ja antamaan suosituksia hyvityksen tehokkuuden ja vaikuttavuuden parantamiseksi ja väärinkäytösten vähentämiseksi.</w:t>
      </w:r>
    </w:p>
    <w:p>
      <w:r>
        <w:rPr>
          <w:b/>
        </w:rPr>
        <w:t xml:space="preserve">Tulos</w:t>
      </w:r>
    </w:p>
    <w:p>
      <w:r>
        <w:t xml:space="preserve">EARN-laki</w:t>
      </w:r>
    </w:p>
    <w:p>
      <w:r>
        <w:rPr>
          <w:b/>
        </w:rPr>
        <w:t xml:space="preserve">Esimerkki 6.345</w:t>
      </w:r>
    </w:p>
    <w:p>
      <w:r>
        <w:t xml:space="preserve">Exemplary Breastfeeding Support Act - Muuttaa vuoden 1966 Child Nutrition Act -lakia siten, että terveys- ja sosiaalipalveluministeri (HHS) ohjataan toteuttamaan imetystä tukevia ohjelmia naisten, imeväisten ja lasten erityisessä lisäravinto-ohjelmassa (WIC).</w:t>
      </w:r>
    </w:p>
    <w:p>
      <w:r>
        <w:rPr>
          <w:b/>
        </w:rPr>
        <w:t xml:space="preserve">Tulos</w:t>
      </w:r>
    </w:p>
    <w:p>
      <w:r>
        <w:t xml:space="preserve">Lakiehdotus vuoden 1966 lasten ravitsemuslain muuttamisesta imetyksen edistämiseksi ja tukemiseksi naisten, imeväisten ja lasten erityisen lisäravinto-ohjelman avulla.</w:t>
      </w:r>
    </w:p>
    <w:p>
      <w:r>
        <w:rPr>
          <w:b/>
        </w:rPr>
        <w:t xml:space="preserve">Esimerkki 6.346</w:t>
      </w:r>
    </w:p>
    <w:p>
      <w:r>
        <w:t xml:space="preserve">Määrää puolustusministeriön siirtämään ilman korvausta sisäasiainministeriön hallinnolliseen toimivaltaan tietyt entisessä tukikohdassa sijaitsevat arkeologiset kohteet (parannukset mukaan lukien), mukaan lukien ylimääräinen kiinteistöpaketti vierailu-, hallinto-, museo-, kuraattori- ja huoltotilojen kehittämistä varten.Valtuuttaa sisäasiainministeriön: (1) hankkia lahjoituksena tai vaihdolla Chickasawba Mound -nimisen arkeologisen kohteen, joka sisällytettiin vuonna 1984 National Register of Historic Places -rekisteriin, jotta se voidaan sisällyttää historialliseen puistoon; ja (2) tehdä yhteistyösopimuksia asianomaisten yhteisöjen ja yksityishenkilöiden kanssa puiston säilyttämiseksi, kehittämiseksi, tulkitsemiseksi ja käyttämiseksi.</w:t>
      </w:r>
    </w:p>
    <w:p>
      <w:r>
        <w:rPr>
          <w:b/>
        </w:rPr>
        <w:t xml:space="preserve">Tulos</w:t>
      </w:r>
    </w:p>
    <w:p>
      <w:r>
        <w:t xml:space="preserve">Mississippin laakson kansallista historiallista puistoa koskeva vuoden 1999 laki.</w:t>
      </w:r>
    </w:p>
    <w:p>
      <w:r>
        <w:rPr>
          <w:b/>
        </w:rPr>
        <w:t xml:space="preserve">Esimerkki 6.347</w:t>
      </w:r>
    </w:p>
    <w:p>
      <w:r>
        <w:t xml:space="preserve">Innovation Inspiration School Grant Program Act - Valtuuttaa opetusministerin myöntämään paikallisille oppilaitoksille kilpailuun perustuvia avustuksia, joilla: (1) luonnontieteiden, teknologian, insinööritieteiden (mukaan lukien robotiikka) ja matematiikan (STEM) edistämiseksi toisen asteen kouluissa; (2) toisen asteen opiskelijoiden osallistumisen tukemiseksi ei-perinteisiin STEM-opetusmenetelmiin; ja (3) toisen asteen opiskelijoiden pääsyn laajentamiseksi STEM-uralle. Etusijalle asetetaan avustushakemukset, jotka kohdistuvat 1) maaseutu- tai kaupunkikouluun, 2) heikosti menestyvään kouluun tai alueelliseen ympäristökeskukseen tai 3) alueelliseen ympäristökeskukseen tai kouluun, joka palvelee oppilaita, jotka ovat oikeutettuja maksuttomaan tai alennettuun lounaaseen koululounasohjelmassa. Valtuuttaa ministerin luopumaan kokonaan tai osittain rahoitusvaikeuksissa oleville alueellisille hallintoelimille asetettavasta vastaavuusvaatimuksesta. Ohjaa sihteeriä arvioimaan avustusohjelman tehokkuutta.</w:t>
      </w:r>
    </w:p>
    <w:p>
      <w:r>
        <w:rPr>
          <w:b/>
        </w:rPr>
        <w:t xml:space="preserve">Tulos</w:t>
      </w:r>
    </w:p>
    <w:p>
      <w:r>
        <w:t xml:space="preserve">Laki innovaatiotoimintaa inspiroivasta kouluavustusohjelmasta (Innovation Inspiration School Grant Program Act)</w:t>
      </w:r>
    </w:p>
    <w:p>
      <w:r>
        <w:rPr>
          <w:b/>
        </w:rPr>
        <w:t xml:space="preserve">Esimerkki 6.348</w:t>
      </w:r>
    </w:p>
    <w:p>
      <w:r>
        <w:t xml:space="preserve">Stop Government Shutdowns Act - Varaa määrärahat liittovaltion hankkeiden ja toimintojen jatkamiseen nykyisellä toimintamäärällä ja niiden valtuuksien ja ehtojen mukaisesti, jotka on annettu sovellettavassa määrärahalaissa tai -laeissa, jotka ovat antaneet varoja niihin edellisenä verovuonna, jos tällaisten hankkeiden tai toimintojen määrärahat lakkaavat, koska säännöllistä tai jatkuvaa määrärahalakia tai yhteistä päätöslauselmaa ei ole annettu. Tekee tässä laissa myönnetyistä määrärahoista, varoista ja valtuuksista käytettävissä olevia aikaisintaan seuraaviin ajankohtiin asti: (1) kyseistä hanketta tai toimintaa varten osoitetun määrärahan voimaantuloon, (2) kyseistä varainhoitovuotta koskevan sovellettavan määrärahalain voimaantuloon, jossa ei ole mitään määräystä kyseistä hanketta tai toimintaa varten, tai (3) sen varainhoitovuoden viimeiseen päivään, jonka osalta tällaiset määrärahat ja varat on asetettu saataville tai valtuudet on myönnetty kyseistä hanketta tai toimintaa varten.Kielletään käyttämästä määrärahoja tai tämän lain nojalla käyttöön asetettuja varoja tai myönnettyjä valtuuksia sellaisten hankkeiden tai toimintojen käynnistämiseen tai jatkamiseen, joita varten määrärahoja, varoja tai muita valtuuksia ei ollut käytettävissä edellisen varainhoitovuoden aikana.Lupaa käyttää määrärahoja tai käyttöön asetettuja varoja tai myönnettyjä valtuuksia ottamatta huomioon jakovaatimusten esittämistä ja hyväksymistä koskevia määräaikoja; mutta toteaa, että mitään tämän lain kohtaa ei voida tulkita siten, että se kumoaisi jonkin muun varojen jakamista koskevan lain säännöksen: (1) korkeiden toimintamäärien epääminen tai määrärahojen täydellinen jakaminen vanhentuneiden määrärahojen aikana, (2) rajoitetuin rahoitustoimi hankkeiden ja toimintojen jatkamiseksi ja (3) varojen jakaminen siviilihenkilöstön korvauksiin ja etuuksiin, jotka ovat tarpeen lomautusten välttämiseksi. Kielletään puolustusvoimien jäsenten palkkojen alentaminen vanhentuneiden määrärahojen aikana.Vaaditaan, että tämän lain nojalla tehdyt menot kirjataan asianomaisiin määrärahoihin, rahastoihin tai valtuuksiin aina, kun määrärahoja koskeva lakiehdotus hyväksytään myöhemmin laiksi.Jatketaan tietyllä ylläpitokorolla tiettyjä toimia, jotka liittyvät etuuksiin ja muihin pakollisiin maksuihin, joiden budjettivallan käytöstä on säädetty aiemmissa määrärahoja koskevissa laeissa, sekä elintarvikkeita ja ravitsemusta koskevan vuoden 2008 lain (Food and Nutrition Act of 2008 Act) mukaisiin toimiin, siihen päivään asti, jona tällaisten ohjelmien määrärahat lakkaavat olemasta voimassa tämän lain nojalla.</w:t>
      </w:r>
    </w:p>
    <w:p>
      <w:r>
        <w:rPr>
          <w:b/>
        </w:rPr>
        <w:t xml:space="preserve">Tulos</w:t>
      </w:r>
    </w:p>
    <w:p>
      <w:r>
        <w:t xml:space="preserve">Hallituksen toiminnan keskeytymisen estäminen säätämällä liittovaltion rahoituksen automaattisesta jatkumisesta määrärahojen raukeamisen aikana.</w:t>
      </w:r>
    </w:p>
    <w:p>
      <w:r>
        <w:rPr>
          <w:b/>
        </w:rPr>
        <w:t xml:space="preserve">Esimerkki 6.349</w:t>
      </w:r>
    </w:p>
    <w:p>
      <w:r>
        <w:t xml:space="preserve">Fisheries Management Reform Act of 2004 - muuttaa Magnuson-Stevensin kalastuksen säilyttämistä ja hoitoa koskevaa lakia siten, että kansallisen valtameri- ja ilmakehäviraston (NOAA) hallintovirkamies (nykyisin kauppaministeri) nimittää alueellisiin kalastuksenhoitoneuvostoihin jäseniä, jotka ammatillisen tai muun kokemuksensa perusteella tuntevat kalavarojen säilyttämistä ja hoitoa tai kaupallista tai virkistyskalastusta. Tarkistetaan kyseisten neuvostojen kokoonpanoa ja neuvoston äänivaltaisten jäsenten pätevyyttä koskevia vaatimuksia: (Ohjaa ministeriä perustamaan alueellisia tiede- ja teknisiä ryhmiä antamaan suosituksia tietyistä asioista, joiden perusteella ministeri antaa neuvostolle säilyttämis- ja hoitotoimenpiteitä sisällytettäväksi kalastuksenhoitosuunnitelmiin, joissa vahvistetaan 1) saaliiden ja sivusaaliiden rajoitukset, 2) erityiset elinympäristö- ja aluekohtaiset suojelutoimenpiteet kalojen elintärkeiden elinympäristöjen suojelemiseksi ja 3) erityiset vaatimukset, jotka ovat välttämättömiä uhanalaisten lajien suojelemiseksi.</w:t>
      </w:r>
    </w:p>
    <w:p>
      <w:r>
        <w:rPr>
          <w:b/>
        </w:rPr>
        <w:t xml:space="preserve">Tulos</w:t>
      </w:r>
    </w:p>
    <w:p>
      <w:r>
        <w:t xml:space="preserve">Muutetaan Magnuson-Stevensin kalastuksen säilyttämistä ja hoitoa koskevaa lakia kalavarojen hoitamisen varmistamiseksi Amerikan kansalaisten hyväksi ja muihin tarkoituksiin.</w:t>
      </w:r>
    </w:p>
    <w:p>
      <w:r>
        <w:rPr>
          <w:b/>
        </w:rPr>
        <w:t xml:space="preserve">Esimerkki 6.350</w:t>
      </w:r>
    </w:p>
    <w:p>
      <w:r>
        <w:t xml:space="preserve">Consumer Debit Card Protection Act - muuttaa Electronic Fund Transfer Act -lakia sellaisen rahoituslaitoksen osalta, joka myöntää kuluttajatilejä varten sähköisiä maksukortteja ilman yksilöllistä tunnistamisvälinettä.  Tällaisen laitoksen on sisällytettävä korttiin näkyvästi ja näkyvästi kuluttajansuojaa koskeva varoitus siitä, että korttia voidaan käyttää ilman koodia tai yksilöllistä tunnistetta.  Jos kuluttaja hakee korttia, joka edellyttää koodia tai muuta yksilöllistä tunnistetta, laitos myöntää kortin, jossa ei ole tällaista tunnistetta, ja kuluttaja kieltäytyy hyväksymästä sitä, laitoksen on viipymättä myönnettävä kuluttajalle kortti, joka edellyttää tällaista koodia tai tunnistetta kuluttajatilin käyttämiseksi.  Allekirjoitusta ei pidetä yksilöllisenä tunnisteena. Kumoaa suuntaviivat, jotka koskevat kuluttajalle maksettavia korvauksia ja enimmäisvastuuta tappioista, jotka johtuvat siitä, että kuluttaja ei ole ilmoittanut ajoissa luvattomista sähköisistä varainsiirroista.  Rajoittaa kuluttajan vastuun 50 dollarin enimmäismäärään kaikissa olosuhteissa. vapauttaa kuluttajan vastuusta luvattomista sähköisistä varainsiirroista, jos ainoa vaadittu tunnistamiskeino on allekirjoitus. lyhentää kymmenestä kolmeen pankkipäivään aikaa, jonka kuluessa rahoituslaitos voi tehdä väliaikaisen hyvityksen kuluttajan tilille, kun se on ilmoittanut virheestä ajoissa.  velvoittaa kuluttajan tilin väliaikaiseen hyvitykseen korkoineen, kun on saatu ilmoitus virheestä, joka liittyy sähköiseen varainsiirtoon, joka on käynnistetty käyttämällä korttia, jossa ei ole kuluttajan yksilöivää tunnistetietoa. Muutetaan kortin katoamista tai varastamista koskevaa ilmoitusta, joka vaaditaan kuukausittaisissa tiliotteissa edellytyksenä kuluttajan vastuulle luvattomista tilisiirroista. Sulkee pois kuluttajan vastuun maksuista, jotka aiheutuvat riittämättömistä varoista, jotka johtuvat luvattomasta sähköisestä varainsiirrosta, joka on toteutettu käyttämällä korttia, jossa ei ole suojalaitetta, joka toimii oikeutetun kuluttajan yksilöllisenä tunnisteena.  Edellytetään, että kuluttajan tilille hyvitetään viipymättä kaikki maksut, jotka on peritty ennen kuin kuluttaja on saanut ilmoituksen luvattomasta sähköisestä varainsiirrosta.</w:t>
      </w:r>
    </w:p>
    <w:p>
      <w:r>
        <w:rPr>
          <w:b/>
        </w:rPr>
        <w:t xml:space="preserve">Tulos</w:t>
      </w:r>
    </w:p>
    <w:p>
      <w:r>
        <w:t xml:space="preserve">Kuluttajien maksukorttien suojaa koskeva laki</w:t>
      </w:r>
    </w:p>
    <w:p>
      <w:r>
        <w:rPr>
          <w:b/>
        </w:rPr>
        <w:t xml:space="preserve">Esimerkki 6.351</w:t>
      </w:r>
    </w:p>
    <w:p>
      <w:r>
        <w:t xml:space="preserve">Muutetaan Internal Revenue Code -lakia tiettyjen sähkölaitosten verovapaan joukkovelkakirjalainarahoituksen osalta siten, että tarkistetaan yksityisen yrityskäytön määritelmää siten, että sallittu avoimen pääsyn liiketoimi jätetään sen ulkopuolelle. Määritellään tällainen liiketoimi.  Sallii tietyin edellytyksin verovapaan joukkovelkakirjalainarahoituksen lopettamisen tai keskeyttämisen tiettyjen sähkölaitosten osalta.</w:t>
      </w:r>
    </w:p>
    <w:p>
      <w:r>
        <w:rPr>
          <w:b/>
        </w:rPr>
        <w:t xml:space="preserve">Tulos</w:t>
      </w:r>
    </w:p>
    <w:p>
      <w:r>
        <w:t xml:space="preserve">Lakiehdotus vuoden 1986 Internal Revenue Code of 1986 -lain muuttamisesta tiettyjen sähkölaitosten verovapaan joukkovelkakirjalainarahoituksen mahdollistamiseksi.</w:t>
      </w:r>
    </w:p>
    <w:p>
      <w:r>
        <w:rPr>
          <w:b/>
        </w:rPr>
        <w:t xml:space="preserve">Esimerkki 6.352</w:t>
      </w:r>
    </w:p>
    <w:p>
      <w:r>
        <w:t xml:space="preserve">Medicaid and SCHIP Abuse Prevention Act of 2008 - Muuttaa sosiaaliturvalain XIX osastoa (Medicaid) ja XXI osastoa (valtion lasten sairausvakuutus) (SCHIP) siten, että Medicaid- ja SCHIP-etuuksien tukikelpoisuuden ylärajaksi asetetaan perheen bruttotulot, jotka eivät ylitä 250:tä prosenttia köyhyysrajasta.</w:t>
      </w:r>
    </w:p>
    <w:p>
      <w:r>
        <w:rPr>
          <w:b/>
        </w:rPr>
        <w:t xml:space="preserve">Tulos</w:t>
      </w:r>
    </w:p>
    <w:p>
      <w:r>
        <w:t xml:space="preserve">Sosiaaliturvalain XIX ja XXI osaston muuttaminen siten, että Medicaid- ja SCHIP-ohjelmista myönnettävien etuuksien saamiseksi asetetaan bruttotulojen yleiseksi enimmäismääräksi 250 prosenttia köyhyysrajasta.</w:t>
      </w:r>
    </w:p>
    <w:p>
      <w:r>
        <w:rPr>
          <w:b/>
        </w:rPr>
        <w:t xml:space="preserve">Esimerkki 6.353</w:t>
      </w:r>
    </w:p>
    <w:p>
      <w:r>
        <w:t xml:space="preserve">Fire-Safe Communities Act - edellyttää, että kansallisen standardointi- ja teknologiainstituutin (NIST) johtaja julkaisee liittovaltion malliasetuksen riskikunnille (palovaarallisella alueella sijaitseville alueille), joka sisältää palontorjuntaa ja -hallintaa koskevat tietyt elementit, kuten: (Valtuuttaa liittovaltion hätätilahallintoviraston (FEMA) hallintoviranomaisen muuttamaan riskikunnan osalta palohallinnon avustusohjelman (Fire Management Assistance Grant Program) vaatimuksia, jotka liittyvät muun kuin liittovaltion rahoitusosuuden myöntämiseen, siten, että jos tällainen kunta on hyväksynyt sovellettavan malliasetuksen ja edistyy merkittävästi sen täytäntöönpanossa, hallintoviranomainen voi alentaa vaaditun muun kuin liittovaltion rahoitusosuuden 10 prosenttiin avustuksen määrästä.Ohjaa hallintovirkamiestä myöntämään avustuksia 1) riskikunnille, jotta voidaan kannustaa vastuullista kehitystä osavaltiossa määritellyillä paloalttiilla alueilla ja lieventää tulipalojen katastrofaalisia vaikutuksia, ja 2) osavaltioille, jotta voidaan laatia tai päivittää palovaaran arviointikarttoja.Muuttaa vuoden 1978 metsätalouden yhteistoiminta-avustuslakia (Cooperative Forestry Assistance Act of 1978) seuraavasti: (1) sisällyttää yhteisön ja yksityisen maan palotukiohjelman tavoitteeksi parantaa paikallishallintojen valmiuksia sisällyttää paloturvallinen yhdyskunta- ja asuntosuunnittelu paikalliseen suunnitteluun, kaavoitukseen, rakennusmääräyksiin ja harjujen raivausta koskeviin määräyksiin; ja (2) antaa lupa pilottiohjelmalle, jonka avulla voidaan arvioida, onko mahdollista ja tarkoituksenmukaista antaa apua liittovaltion maa-alueiden läheisyydessä sijaitseville paloturvallisille yhteisöille.</w:t>
      </w:r>
    </w:p>
    <w:p>
      <w:r>
        <w:rPr>
          <w:b/>
        </w:rPr>
        <w:t xml:space="preserve">Tulos</w:t>
      </w:r>
    </w:p>
    <w:p>
      <w:r>
        <w:t xml:space="preserve">edistää paloturvallisia yhteisöjä ja muihin tarkoituksiin.</w:t>
      </w:r>
    </w:p>
    <w:p>
      <w:r>
        <w:rPr>
          <w:b/>
        </w:rPr>
        <w:t xml:space="preserve">Esimerkki 6.354</w:t>
      </w:r>
    </w:p>
    <w:p>
      <w:r>
        <w:t xml:space="preserve">Professional Sports Integrity Act of 2005 - kieltää Major League Baseballia, National Basketball Associationia, National Football Leaguea tai National Hockey Leaguea järjestämästä tai tuottamasta ammattilaisbaseball-, -koripallo-, -jalkapallo- tai -jääkiekko-ottelua tai ketään henkilöä kilpailemasta sellaisessa ottelussa, joka ei täytä tässä laissa säädettyjä testausvaatimuksia. Vaaditaan, että kukin tällainen liiga toteuttaa kyseisessä liigassa kilpailevien ammattilaisurheilijoiden kiellettyjen aineiden käytön testauksen, mukaan lukien: 1) jokaisen urheilijan testaaminen vähintään neljä kertaa vuodessa, kaksi kertaa sekä kauden aikana että kauden ulkopuolella; 2) lisätestaukset perustellusta syystä; ja 3) kaikkien Maailman antidopingtoimiston kieltämien aineiden testaaminen.Vaatii jokaiselta positiivisen tuloksen saaneelta urheilijalta: (1) vähintään kahden vuoden kilpailukieltoa ensimmäisestä positiivisesta testituloksesta; (2) pysyvää kilpailukieltoa jokaisesta seuraavasta positiivisesta testituloksesta; (3) sekä urheilijan nimen että kielletyn aineen julkistamista; ja (4) mahdollisuutta hakea muutosta.Katsoo, että tämän lain rikkominen on sopimaton tai harhaanjohtava teko tai käytäntö. Valtuuttaa Federal Trade Commissionin (FTC) valvomaan tämän lain noudattamista.Vaatii joka toinen vuosi laadittavia raportteja jokaiselta liigalta.Ilmaisee kongressin näkemyksen, että muiden ammattiurheiluliigojen olisi otettava käyttöön steroidien ja muiden kiellettyjen aineiden testausta koskevat politiikat ja menettelyt, jotka ovat olennaisilta osiltaan samanlaisia kuin tässä laissa edellytetyt.</w:t>
      </w:r>
    </w:p>
    <w:p>
      <w:r>
        <w:rPr>
          <w:b/>
        </w:rPr>
        <w:t xml:space="preserve">Tulos</w:t>
      </w:r>
    </w:p>
    <w:p>
      <w:r>
        <w:t xml:space="preserve">Vahvistetaan standardit kiellettyjen aineiden ja menetelmien testaamiselle tiettyjen ammattimaisten baseball-, koripallo-, jalkapallo- ja jääkiekkoilijoiden osalta.</w:t>
      </w:r>
    </w:p>
    <w:p>
      <w:r>
        <w:rPr>
          <w:b/>
        </w:rPr>
        <w:t xml:space="preserve">Esimerkki 6.355</w:t>
      </w:r>
    </w:p>
    <w:p>
      <w:r>
        <w:t xml:space="preserve">Valtuuttaa kunkin osavaltion nostamaan kanteen Internet-myyjää vastaan asianomaisten kuluttajien puolesta (edellyttää, että tällaisesta kanteesta ilmoitetaan terveys- ja terveysministeriölle ja asianmukaisille liittovaltion virastoille). Sallii presidentin puuttua tällaisiin kanteisiin: (1) ryhtyä toimiin valistaakseen yleisöä vaaroista, joita liittyy reseptilääkkeiden ostamiseen laittomista Internet-lähteistä; ja (2) suositella kongressille liittovaltion virastojen toimien koordinointia, jotka koskevat ulkomaisista maista käsin toimivia Internet-myyjiä, ja kyseisten ulkovaltojen hallitusten toimia.Valtuuttaa presidentin käynnistämään siviilikanteen tämän lain rikkomisen seurauksena saadun tai siihen jäljitettävissä olevan omaisuuden luovuttamisen tai hävittämisen kieltämiseksi tai rajoittamiseksi.Valtuuttaa määrärahat.</w:t>
      </w:r>
    </w:p>
    <w:p>
      <w:r>
        <w:rPr>
          <w:b/>
        </w:rPr>
        <w:t xml:space="preserve">Tulos</w:t>
      </w:r>
    </w:p>
    <w:p>
      <w:r>
        <w:t xml:space="preserve">Internet-reseptilääkkeiden kuluttajansuojalaki vuodelta 2000</w:t>
      </w:r>
    </w:p>
    <w:p>
      <w:r>
        <w:rPr>
          <w:b/>
        </w:rPr>
        <w:t xml:space="preserve">Esimerkki 6.356</w:t>
      </w:r>
    </w:p>
    <w:p>
      <w:r>
        <w:t xml:space="preserve">.  Upper Missisquoi and Trout Wild and Scenic Rivers Act - Muuttaa Wild and Scenic Rivers Act -lakia siten, että kaksi Missisquoi-joen osuutta ja yksi Trout-joen osuus Vermontissa nimetään osaksi National Wild and Scenic Rivers System -järjestelmää, jota sisäasiainministeriö hallinnoi virkistysjokena.  Tässä laissa nimettyjä jokiosuuksia on hoidettava Upper Missisquoi and Trout Rivers Management Plan -suunnitelman mukaisesti.  Ministeri velvoitetaan koordinoimaan hoitovastuut Upper Missisquoi and Trout Rivers Wild and Scenic Committee -järjestön kanssa.  Valtuuttaa ministerin tekemään jokiosuuksien suojelua, säilyttämistä ja parantamista koskevia yhteistyösopimuksia seuraavien tahojen kanssa: (1) Vermonttin osavaltion kanssa, (2) tiettyjen kuntien kanssa ja (3) paikallisten, alueellisten, osavaltion laajuisten tai monikansallisten suunnittelu-, ympäristö- tai virkistysorganisaatioiden kanssa.   toteaa, että jokiosuuksien nimeäminen ei: 1) estä Federal Energy Regulatory Commissionia (FERC) myöntämästä lupia, uusimasta lupia tai muutoin hyväksymästä tiettyjen vesivoimahankkeiden toimintaa; tai 2) rajoita hankkeiden nykyaikaistamista, parantamista tai muita muutoksia. Kielletään FERC:n vesivoimamenettelyissä vaadittavien resurssien suojelu-, lieventämis- tai parantamistoimenpiteiden katsominen tämän lain mukaisiksi hanketöiksi. Sallii tällaiset toimenpiteet lohkoilla.  Katsotaan, että tiettyjen kaupunkien hyväksymät kaavoitusmääräykset täyttävät Wild and Scenic Rivers Act -lain säännökset, joiden mukaan ministeriö ei saa hankkia maata pakkolunastamalla nimetyn Wild and Scenic River -joen rajojen sisällä, jos tietyt paikalliset kaavoitusmääräykset ovat voimassa.   Rajoittaa ministerin valtuudet hankkia maata tämän lain nojalla vain lahjoituksena tai omistajan suostumuksella.  Estää Missisquoi- ja Trout-jokien hallinnoinnin osana kansallispuistojärjestelmää.  Ohjaa ministeriä julkaisemaan liittovaltion rekisterissä ilmoituksen nimeämisestä, nimeämään lisäosuuden ja hallinnoimaan lisäosuutta virkistysjokena, kun hän on todennut, että Vermontissa sijaitsevan lisäosuuden nimeämiselle on riittävä paikallinen tuki.  </w:t>
      </w:r>
    </w:p>
    <w:p>
      <w:r>
        <w:rPr>
          <w:b/>
        </w:rPr>
        <w:t xml:space="preserve">Tulos</w:t>
      </w:r>
    </w:p>
    <w:p>
      <w:r>
        <w:t xml:space="preserve">Upper Missisquoi and Trout Wild and Scenic Rivers Act (laki luonnonvaraisista ja luonnonkauniista joista)</w:t>
      </w:r>
    </w:p>
    <w:p>
      <w:r>
        <w:rPr>
          <w:b/>
        </w:rPr>
        <w:t xml:space="preserve">Esimerkki 6.357</w:t>
      </w:r>
    </w:p>
    <w:p>
      <w:r>
        <w:t xml:space="preserve">Chesapeake Bay Watershed Nutrient Removal Assistance Act - Muuttaa liittovaltion vesien pilaantumisen valvontaa koskevaa lakia siten, että ympäristönsuojeluviraston hallintovirkamies valtuutetaan myöntämään osavaltioille ja kunnille avustuksia, jotta ne voivat päivittää tietyn kapasiteetin omaavia ja Chesapeake Bayn valuma-alueella sijaitsevia kunnallisia jätevedenpuhdistamoja ravinteiden poistotekniikoilla.</w:t>
      </w:r>
    </w:p>
    <w:p>
      <w:r>
        <w:rPr>
          <w:b/>
        </w:rPr>
        <w:t xml:space="preserve">Tulos</w:t>
      </w:r>
    </w:p>
    <w:p>
      <w:r>
        <w:t xml:space="preserve">Lakiehdotus liittovaltion vesien pilaantumisen valvontaa koskevan lain muuttamiseksi siten, että Chesapeake Bayn valuma-alueella sijaitseville osavaltioille myönnetään tukea ravinteiden poistotekniikoita varten.</w:t>
      </w:r>
    </w:p>
    <w:p>
      <w:r>
        <w:rPr>
          <w:b/>
        </w:rPr>
        <w:t xml:space="preserve">Esimerkki 6.358</w:t>
      </w:r>
    </w:p>
    <w:p>
      <w:r>
        <w:t xml:space="preserve">Lost Creek Land Exchange Act of 1994 - Ohjaa maatalousministeriä hankkimaan tietyt Brand S Corporationin omistamat maat, jotka sijaitsevat Lost Creekin alueella Deerlodge National Forestissa ja Gallatin National Forestissa (joka lisätään ja jota hallinnoidaan osana kyseisiä kansallisia metsiä), vaihdossa tiettyihin kyseisissä kansallisissa metsissä sijaitseviin maihin ja tiettyihin puunkorjuun oikeuksiin Deerlodge National Forestin mailla. Ohjaa ministeriä varmistamaan laillisen yleisen tieyhteyden Gallatin National Forest Systemin maille Eightmile Creekin alueella ja Miller Gulch-Fridley Creek-Dry Creek -alueella. Vapauttaa Yhdysvallat kaikista liittovaltion, osavaltion tai paikallisen lainsäädännön mukaisista vastuista, jotka johtuvat yksinomaan Lost Creek Tractin osuuden hankkimisesta tai ennen hankintaa ilmenneistä olosuhteista tai tapahtumista, mukaan lukien vaarallisten aineiden päästöt tai niiden päästämisen uhka.</w:t>
      </w:r>
    </w:p>
    <w:p>
      <w:r>
        <w:rPr>
          <w:b/>
        </w:rPr>
        <w:t xml:space="preserve">Tulos</w:t>
      </w:r>
    </w:p>
    <w:p>
      <w:r>
        <w:t xml:space="preserve">Lost Creek Land Exchange Act vuodelta 1994</w:t>
      </w:r>
    </w:p>
    <w:p>
      <w:r>
        <w:rPr>
          <w:b/>
        </w:rPr>
        <w:t xml:space="preserve">Esimerkki 6.359</w:t>
      </w:r>
    </w:p>
    <w:p>
      <w:r>
        <w:t xml:space="preserve">Genetic Employment Protection Act of 1997 - Kielletään syrjintä työsuhteessa geneettisen tiedon perusteella yksilön osalta, mukaan lukien yksilön tekemä geneettisiä palveluja koskeva kysely. Laissa säädetään luottamuksellisuudesta ja siviilikanteita koskevista säännöksistä.</w:t>
      </w:r>
    </w:p>
    <w:p>
      <w:r>
        <w:rPr>
          <w:b/>
        </w:rPr>
        <w:t xml:space="preserve">Tulos</w:t>
      </w:r>
    </w:p>
    <w:p>
      <w:r>
        <w:t xml:space="preserve">Vuoden 1997 laki geneettisestä työsuhdeturvasta</w:t>
      </w:r>
    </w:p>
    <w:p>
      <w:r>
        <w:rPr>
          <w:b/>
        </w:rPr>
        <w:t xml:space="preserve">Esimerkki 6.360</w:t>
      </w:r>
    </w:p>
    <w:p>
      <w:r>
        <w:t xml:space="preserve">Child Poverty Reduction Act of 2017 Tällä lakiehdotuksella perustetaan terveys- ja sosiaalipalveluministeriön lasten ja perheiden hallintoon liittovaltion virastojen välinen työryhmä lasten köyhyyden vähentämiseksi. Työryhmän ensisijaisena tavoitteena on laatia kansallinen suunnitelma&amp;nbsp;köyhyydessä ja äärimmäisessä köyhyydessä elävien lasten määrän vähentämiseksi nollaan tietyissä määräajoissa Yhdysvalloissa.  Työryhmän laatimaan kansalliseen suunnitelmaan on sisällyttävä myös suosituksia, jotka koskevat: (1) lasten köyhyyden perimmäisten syiden ymmärtäminen, (2) köyhyyden vastaisten ohjelmien saatavuuden parantaminen, (3) lasten köyhyyden eriytyneiden osuuksien poistaminen tiettyjen demografisten tekijöiden perusteella, (4) laadukkaiden työpaikkojen saatavuuden parantaminen, (5) pienituloisten lasten ja perheiden liittäminen koulutukseen ja ammatilliseen koulutukseen ja (6) liittovaltion köyhyyden vastaisten ohjelmien toimenpiteiden ja politiikkojen muuttaminen siten, että ne tähtäävät siihen, että yksilöitä ja perheitä autetaan saavuttamaan pitkäaikainen taloudellinen vakaus. Lakiehdotuksessa määritellään myös työryhmän lisätehtävät, jäsenyys ja raportointivaatimukset.</w:t>
      </w:r>
    </w:p>
    <w:p>
      <w:r>
        <w:rPr>
          <w:b/>
        </w:rPr>
        <w:t xml:space="preserve">Tulos</w:t>
      </w:r>
    </w:p>
    <w:p>
      <w:r>
        <w:t xml:space="preserve">Vuoden 2017 laki lasten köyhyyden vähentämisestä</w:t>
      </w:r>
    </w:p>
    <w:p>
      <w:r>
        <w:rPr>
          <w:b/>
        </w:rPr>
        <w:t xml:space="preserve">Esimerkki 6.361</w:t>
      </w:r>
    </w:p>
    <w:p>
      <w:r>
        <w:t xml:space="preserve">Farm Credit System Agricultural Export and Risk Management Act - muuttaa vuoden 1971 Farm Credit Act -lakia, jotta osuuspankit voivat osallistua maatalouden viennin rahoitusjärjestelyihin kotimaisten tai ulkomaisten yritysten kanssa. Kielletään yhdysvaltalaisen laitoksen ulkomaille siirtymisen rahoittaminen. Sallii Farm Credit Bankin tai suoraluotonantajayhdistyksen osallistua lainoihin samanlaisille mutta Farm Credit Systemin ulkopuolisille yhteisöille riskinhallintatarkoituksessa.  Edellyttää valvovan Farm Credit Bankin hyväksyntää.</w:t>
      </w:r>
    </w:p>
    <w:p>
      <w:r>
        <w:rPr>
          <w:b/>
        </w:rPr>
        <w:t xml:space="preserve">Tulos</w:t>
      </w:r>
    </w:p>
    <w:p>
      <w:r>
        <w:t xml:space="preserve">Farm Credit System Agricultural Export and Risk Management Act</w:t>
      </w:r>
    </w:p>
    <w:p>
      <w:r>
        <w:rPr>
          <w:b/>
        </w:rPr>
        <w:t xml:space="preserve">Esimerkki 6.362</w:t>
      </w:r>
    </w:p>
    <w:p>
      <w:r>
        <w:t xml:space="preserve">Fair Pay Act of 1995 - Muuttaa vuoden 1938 Fair Labor Standards Act -lakia kieltääkseen sukupuoleen, rotuun tai kansalliseen alkuperään perustuvan syrjinnän palkanmaksussa.  (Sallii erilaisten palkkojen maksamisen ikälisäjärjestelmissä, ansiosidonnaisissa järjestelmissä tai järjestelmissä, joissa ansiot mitataan tuotannon määrän tai laadun perusteella). Ohjaa Equal Employment Opportunity Commission (EEOC) -elimen antamaan suuntaviivat, joissa määritellään kriteerit sen määrittämiseksi, ovatko tietyn sukupuolen, rodun tai kansallisen alkuperän työntekijät vallitsevassa asemassa. Kielletään sisällyttämästä näihin ohjeisiin luetteloa tällaisista työpaikoista. Ohjaa tuomioistuimia sallimaan asiantuntijapalkkiot osana voittaneille kantajille myönnettäviä kuluja kaikissa tämän lain nojalla nostetuissa kanteissa, jotka koskevat tällaisen kiellon rikkomista.  Sallii tällaisten kanteiden nostamisen ryhmäkanteena. Vaatii, että työnantajat, joita tällainen kielto koskee, velvoitetaan:  (1) säilyttämään asiakirjat, jotka dokumentoivat ja tukevat menetelmiä, järjestelmiä, laskelmia ja muita perusteita, joita työnantaja on käyttänyt työntekijöilleen maksettavien palkkojen määrittämisessä, mukauttamisessa ja määrittelyssä, EEOC:n määräämien ajanjaksojen ajan; ja (2) tekemään raportteja EEOC:lle.  Asetetaan tiettyjä poikkeuksia pienyrityksille ja säännöksiä luottamuksellisuuden suojaamisesta tällaisten tietojen osalta. Ohjaa EEOC:tä:  (1) tekemään tutkimuksia ja antamaan työnantajille, työmarkkinajärjestöille ja yleisölle tietoa ja teknistä apua tämän lain täytäntöönpanemiseksi käytettävissä olevista tehokkaista keinoista; 2) toteuttamaan jatkuvaa tutkimus-, koulutus- ja teknisen avun ohjelmaa, jonka tietyt osat liittyvät tämän lain tarkoituksiin; ja 3) sisällyttämään kongressille annettavaan vuosiraporttiinsa erillisen arvioinnin ja arvion tämän lain täytäntöönpanosta. Tekee vastaavat muutokset vuoden 1995 kongressin vastuuvelvollisuuslakiin (Congressional Accountability Act of 1995).</w:t>
      </w:r>
    </w:p>
    <w:p>
      <w:r>
        <w:rPr>
          <w:b/>
        </w:rPr>
        <w:t xml:space="preserve">Tulos</w:t>
      </w:r>
    </w:p>
    <w:p>
      <w:r>
        <w:t xml:space="preserve">Vuoden 1995 oikeudenmukaista palkkaa koskeva laki</w:t>
      </w:r>
    </w:p>
    <w:p>
      <w:r>
        <w:rPr>
          <w:b/>
        </w:rPr>
        <w:t xml:space="preserve">Esimerkki 6.363</w:t>
      </w:r>
    </w:p>
    <w:p>
      <w:r>
        <w:t xml:space="preserve">Rim of the Valley Corridor Preservation Act Tällä lakiehdotuksella muutetaan Kaliforniassa sijaitsevan Santa Monica Mountains National Recreation Area -alueen rajausta siten, että se sisältää alueen, joka tunnetaan nimellä Rim of the Valley Unit.  Yksikköä ja kaikkia Yhdysvaltojen hankkimia maita tai osuuksia, jotka sijaitsevat sen rajojen sisäpuolella, hallinnoidaan osana virkistysaluetta. Sisäasiainministeriö voi hankkia yksikön rajojen sisäpuolella olevaa muuta kuin liittovaltion maata ainoastaan vaihtamalla, lahjoittamalla tai ostamalla sitä halukkaalta myyjältä.  Mikään tässä lakiehdotuksessa ei oikeuta käyttämään pakkolunastusta yksikön rajojen sisäpuolella sijaitsevien maiden tai osuuksien hankkimiseksi.  Mitään Santa Susanan kenttälaboratorion osaa ei voida harkita sisällytettäväksi yksikköön ennen kuin laboratorion maaperän puhdistaminen on saatettu päätökseen. </w:t>
      </w:r>
    </w:p>
    <w:p>
      <w:r>
        <w:rPr>
          <w:b/>
        </w:rPr>
        <w:t xml:space="preserve">Tulos</w:t>
      </w:r>
    </w:p>
    <w:p>
      <w:r>
        <w:t xml:space="preserve">Rim of the Valley Corridor -käytävän säilyttämistä koskeva laki</w:t>
      </w:r>
    </w:p>
    <w:p>
      <w:r>
        <w:rPr>
          <w:b/>
        </w:rPr>
        <w:t xml:space="preserve">Esimerkki 6.364</w:t>
      </w:r>
    </w:p>
    <w:p>
      <w:r>
        <w:t xml:space="preserve">American Museum of Natural History 125th Anniversary Commemorative Coin Act - Ohjaa valtiovarainministerin: (1) laskee liikkeeseen yhden dollarin hopeakolikoita, joissa on esihistoriallisen dinosauruksen tunnus ja näkymä American Museum of Natural History -museon itäisestä julkisivusta (joka sijaitsee Central Park Westissä New Yorkissa); ja 2) maksaa kolikoiden myynnistä saadut lisämaksut museon budjettirahastoon.</w:t>
      </w:r>
    </w:p>
    <w:p>
      <w:r>
        <w:rPr>
          <w:b/>
        </w:rPr>
        <w:t xml:space="preserve">Tulos</w:t>
      </w:r>
    </w:p>
    <w:p>
      <w:r>
        <w:t xml:space="preserve">American Museum of Natural History 125th Anniversary Commemorative Coin Act (laki luonnonhistorian museon 125-vuotisjuhlakolikosta)</w:t>
      </w:r>
    </w:p>
    <w:p>
      <w:r>
        <w:rPr>
          <w:b/>
        </w:rPr>
        <w:t xml:space="preserve">Esimerkki 6.365</w:t>
      </w:r>
    </w:p>
    <w:p>
      <w:r>
        <w:t xml:space="preserve">Mowa Band of Choctaw Indians Recognition Act - Laajentaa liittovaltion tunnustamista ja siihen liittyviä palveluja ja etuja Alabamassa sijaitsevalle Mowa Band of Choctaw Indians -ryhmälle.  Palauttaa liittovaltion oikeudet ja etuoikeudet, jotka on kumottu aiemmilla laeilla. Hyväksytään ja ratifioidaan yhtymän kaikkien historiallisten heimomaiden luovutus Yhdysvalloille. Poistaa kaikki erityiset vaatimukset, jotka yhtye on esittänyt Yhdysvaltoja, osavaltiota tai paikallishallintoa tai muuta henkilöä tai yhteisöä vastaan ja jotka ovat syntyneet tällaisen luovutuksen jälkeen ja jotka perustuvat mihinkään kyseiseen maahan liittyvään etuun tai oikeuteen. Kielletään yhtymää käyttämästä liittovaltion tunnustusta historiallisten maavaatimusten esittämiseen. Siirtää kaikki osuudet yhtymän hallussa oleviin maihin Yhdysvalloille, jotta niitä voidaan pitää trustina yhtymän hyväksi.</w:t>
      </w:r>
    </w:p>
    <w:p>
      <w:r>
        <w:rPr>
          <w:b/>
        </w:rPr>
        <w:t xml:space="preserve">Tulos</w:t>
      </w:r>
    </w:p>
    <w:p>
      <w:r>
        <w:t xml:space="preserve">Mowa Band of Choctaw Indians -yhtymän tunnustamista koskeva laki</w:t>
      </w:r>
    </w:p>
    <w:p>
      <w:r>
        <w:rPr>
          <w:b/>
        </w:rPr>
        <w:t xml:space="preserve">Esimerkki 6.366</w:t>
      </w:r>
    </w:p>
    <w:p>
      <w:r>
        <w:t xml:space="preserve">Campaign Finance Reform and Disclosure Act of 1996 - Muuttaa vuoden 1971 liittovaltion vaalikampanjalakia (Federal Election Campaign Act of 1971) rajoittaakseen senaatin ehdokkaiden osavaltioiden ulkopuolisten lahjoitusten vastaanottamista. Rajoittaa kampanjoilta saatavia korvauksia senaattiehdokkaiden ja senaattiehdokkaiden lähimpien perheiden lahjoituksista.  Rajoittaa senaattiehdokkaiden kampanjavarojen käyttöä henkilökohtaisiin tarkoituksiin. Rajoittaa kongressin jäsenten frankeerausoikeuden käyttöä sellaisen vuoden aikana, jolloin jäsenen edustajanpaikkaa koskevat vaalit järjestetään, ellei jäsen ilmoita julkisesti, että hän ei ole ehdokkaana liittovaltion virkaan kyseisenä vuonna. Alentaa ja indeksoi PAC:n rahoitusosuuden rajaa. Rajoittaa poliittisten puoluekomiteoiden avustusten vastaanottamista. Vapauttaa poliittisen puolueen ja poliittisen puolueen jäsenten välisen viestinnän tietyistä menorajoituksista. Sulkee osavaltion tai paikallisen poliittisen puoluetoimikunnan maksut tietyistä osavaltion ja paikallisista toimista pois avustuksen määritelmästä. vapauttaa vastaanotto- ja maksatusraportointivaatimuksista puolueiden poliittiset puolueet, jotka ovat ottaneet vastaan avustuksia tai tehneet menoja, joiden yhteismäärä on alle 25 000 dollaria vaalikauden aikana. Muuttaa kansallista työsuhdelakia työntekijöiden oikeuksien tarkistamiseksi liittyen työjärjestöjen jäsenmaksujen maksamiseen ja käyttöön. säädetään korkeimman oikeuden nopeutetusta uudelleentarkastelusta tämän lain tai tällä lailla tehtyjen muutosten perustuslaillisista kysymyksistä.</w:t>
      </w:r>
    </w:p>
    <w:p>
      <w:r>
        <w:rPr>
          <w:b/>
        </w:rPr>
        <w:t xml:space="preserve">Tulos</w:t>
      </w:r>
    </w:p>
    <w:p>
      <w:r>
        <w:t xml:space="preserve">Vuoden 1996 laki kampanjarahoituksen uudistamisesta ja julkistamisesta</w:t>
      </w:r>
    </w:p>
    <w:p>
      <w:r>
        <w:rPr>
          <w:b/>
        </w:rPr>
        <w:t xml:space="preserve">Esimerkki 6.367</w:t>
      </w:r>
    </w:p>
    <w:p>
      <w:r>
        <w:t xml:space="preserve">Building Innovation Growth through Data for Intellectual Property Act eli BIG Data for IP Act Tällä lakiehdotuksella muutetaan Leahy-Smith America Invents Act -lakia siten, että Yhdysvaltain patentti- ja tavaramerkkiviraston valtuuksia asettaa ja mukauttaa patenttimaksuja jatketaan 10 vuodella.</w:t>
      </w:r>
    </w:p>
    <w:p>
      <w:r>
        <w:rPr>
          <w:b/>
        </w:rPr>
        <w:t xml:space="preserve">Tulos</w:t>
      </w:r>
    </w:p>
    <w:p>
      <w:r>
        <w:t xml:space="preserve">Innovaatiokasvun rakentaminen teollis- ja tekijänoikeustietoja koskevan lain avulla</w:t>
      </w:r>
    </w:p>
    <w:p>
      <w:r>
        <w:rPr>
          <w:b/>
        </w:rPr>
        <w:t xml:space="preserve">Esimerkki 6.368</w:t>
      </w:r>
    </w:p>
    <w:p>
      <w:r>
        <w:t xml:space="preserve">Community Cancer Care Preservation Act of 2007 - Muuttaa sosiaaliturvalain XVIII osastoa (Medicare) siten, että lääkkeen tai biologisen lääkkeen valmistajan keskimääräinen myyntihinta on määritettävä ja laskettava kuukausittain eikä neljännesvuosittain. Edellytetään, että terveysministeriö päivittää ja soveltaa maksun määrää lääkkeen tai biologisen aineen valmistajan keskimääräisen myyntihinnan perusteella, joka on laskettu viimeisimmältä kuukaudelta, jolta tiedot ovat saatavilla. Poistetaan tämän hinnan laskennasta pikamaksualennukset.säädetään Medicare-osan B (täydentävä sairausvakuutus) maksun korottamisesta kemoterapian hallinnointipalveluista.ohjaa ministeriä maksamaan 2 prosentin lisämaksun lääkäreille lääkkeiden hallinnointipalveluista ottaen huomioon apteekkien tilojen hallinnointikustannukset.ohjaa ministeriä kehittämään uusia CPT-koodeja apteekkien tilojen hallinnointiin ja lääketieteelliseen onkologiseen hoidon suunnitteluun liittyvien lääkäripalvelujen raportointia ja laskutusta varten.</w:t>
      </w:r>
    </w:p>
    <w:p>
      <w:r>
        <w:rPr>
          <w:b/>
        </w:rPr>
        <w:t xml:space="preserve">Tulos</w:t>
      </w:r>
    </w:p>
    <w:p>
      <w:r>
        <w:t xml:space="preserve">Lakiehdotus sosiaaliturvalain XVIII osaston muuttamiseksi siten, että Medicare-edunsaajat voivat edelleen saada kunnallista syöpähoitoa.</w:t>
      </w:r>
    </w:p>
    <w:p>
      <w:r>
        <w:rPr>
          <w:b/>
        </w:rPr>
        <w:t xml:space="preserve">Esimerkki 6.369</w:t>
      </w:r>
    </w:p>
    <w:p>
      <w:r>
        <w:t xml:space="preserve">Boating Occupancy and Teaching Safety Act eli BOATS Act - Ohjaa rannikkovartioston komentajaa: (1) vahvistaa huvialusten enimmäismatkustajakapasiteettia ja enimmäispainokapasiteettia koskevat standardit ja (2) vaatia matkustaja-alusten valmistajia ja operaattoreita asettamaan pysyvästi näkyville luettavalla tavalla, joka on selvästi nähtävissä, mukaan lukien aluksen jokaisella lentosillalla, tällaiset enimmäiskapasiteettivaatimukset ja ilmoitus tarpeesta tasapainottaa aluksen paino kaatumisen välttämiseksi. Määritellään &amp;quot;lentosillalla&amp;quot; huvialuksen pääkomentosillan yläpuolella oleva avoin kansi. Muutetaan liittovaltion merenkulkulainsäädäntöä osavaltioiden huviveneilyn turvallisuusohjelman vaatimusten tarkistamiseksi. Sallii osavaltion tehdä sopimuksia paikallishallinnon tai yksityisen tahon kanssa veneilyturvallisuuskoulutuspalvelujen tarjoamisesta osavaltion huviveneilyn turvallisuusohjelman puitteissa. Muuttaa Internal Revenue Code -lakia siten, että urheilukalojen palauttamista ja veneilyä koskevan rahaston varat ovat käytettävissä Dingell-Johnsonin urheilukalojen palauttamista koskevan lain (sellaisena kuin se on voimassa tämän lain voimaan tullessa) tavoitteiden toteuttamiseen liittyviin menoihin.</w:t>
      </w:r>
    </w:p>
    <w:p>
      <w:r>
        <w:rPr>
          <w:b/>
        </w:rPr>
        <w:t xml:space="preserve">Tulos</w:t>
      </w:r>
    </w:p>
    <w:p>
      <w:r>
        <w:t xml:space="preserve">BOATS-laki</w:t>
      </w:r>
    </w:p>
    <w:p>
      <w:r>
        <w:rPr>
          <w:b/>
        </w:rPr>
        <w:t xml:space="preserve">Esimerkki 6.370</w:t>
      </w:r>
    </w:p>
    <w:p>
      <w:r>
        <w:t xml:space="preserve">Medical Injury Compensation Reform Act of 1993 - Tekee tämän lain sovellettavaksi, poikkeuksia lukuun ottamatta, seuraaviin:  (1) kaikkiin osavaltion tai liittovaltion tuomioistuimessa nostettuihin lääketieteellisen hoitovirheen korvausvaatimuksiin ja kanteisiin; ja (2) vaatimuksiin, jotka ovat syntyneet tai jotka on nostettu kolmen vuoden kuluttua tämän lain voimaantulosta.  täsmentää, että mitään tämän lain kohtaa ei saa tulkita siten, että se vahvistaisi Yhdysvaltojen piirituomioistuinten toimivallan lääketieteellisistä virheistä johtuviin vastuukanteisiin liittovaltion kysymyksen perusteella. Kielletään, että hoitovirhevastuuta koskeva kanne nostetaan yli kahden vuoden kuluttua siitä päivästä, jona väitetty vahinko olisi kohtuudella pitänyt havaita, mutta ei missään tapauksessa yli neljän vuoden kuluttua väitetyn vahingon tapahtumisesta, lukuun ottamatta alaikäisiä koskevia poikkeuksia. Säännökset koskevat seuraavia asioita: 1) asianajajan palkkiot (mukaan lukien ehdollisia palkkioita koskevat rajoitukset); 2) vahingonkorvausten laskeminen ja maksaminen (mukaan lukien rajoitukset ei-ekonomisille vahingoille, tulevien tappioiden säännölliset maksut ja pakolliset korvaukset sivulähteen maksamien vahingonkorvausten osalta); 3) ilmoitusvaatimukset; 4) kieltokanteet; ja 5) etuoikeus. Sallii osavaltioiden ammattiyhdistysten osallistumisen kurinpitotoimiin.</w:t>
      </w:r>
    </w:p>
    <w:p>
      <w:r>
        <w:rPr>
          <w:b/>
        </w:rPr>
        <w:t xml:space="preserve">Tulos</w:t>
      </w:r>
    </w:p>
    <w:p>
      <w:r>
        <w:t xml:space="preserve">Vuoden 1993 laki sairausvahinkojen korvausjärjestelmän uudistamisesta (Medical Injury Compensation Reform Act of 1993)</w:t>
      </w:r>
    </w:p>
    <w:p>
      <w:r>
        <w:rPr>
          <w:b/>
        </w:rPr>
        <w:t xml:space="preserve">Esimerkki 6.371</w:t>
      </w:r>
    </w:p>
    <w:p>
      <w:r>
        <w:t xml:space="preserve">EPA Regulatory Relief Act of 2011 - säätää, että seuraavilla säännöillä ei ole voimaa eikä vaikutusta ja että niitä on kohdeltava ikään kuin ne eivät olisi koskaan tulleet voimaan: (1) suurten lähteiden vaarallisten ilman epäpuhtauksien kansalliset päästöstandardit: (2) alueellisten lähteiden vaarallisten ilman epäpuhtauksien kansalliset päästöstandardit: (3) uusien kiinteiden lähteiden suoritusstandardit ja olemassa olevien lähteiden päästöohjeet: velvoittaa ympäristönsuojeluviraston (EPA) hallintovirkamiehen (Administrator of the Environmental Protection Agency) antamaan 15 kuukauden kuluessa näiden sääntöjen sijasta näiden sääntöjen soveltamisalaan kuuluvia teollisuus-, kauppa- ja laitoskattiloita ja prosessilämmittimiä sekä kiinteän jätteen polttolaitoksia koskevat määräykset, jotka koskevat seuraavia seikkoja: (1) vahvistetaan suurimman saavutettavissa olevan rajoitustekniikan standardit, suoritusarvostandardit ja muut vaatimukset vaarallisille ilman epäpuhtauksille tai kiinteiden jätteiden poltolle Clean Air Act -lain mukaisesti; ja (2) yksilöidään vaarattomat sekundääriset materiaalit, jotka käytettäessä polttoaineina tai ainesosina tällaisten kattiloiden, lämmittimien tai polttolaitosten polttoyksiköissä ovat kiinteää jätettä kiinteän jätteen hävittämisestä annetun lain mukaisesti sen määrittämiseksi, missä laajuudessa tällaisten polttoyksiköiden edellytetään täyttävän tällaisten epäpuhtauksien päästöstandardit kyseisen lain mukaisesti. Edellytetään, että hallintovirkamies vahvistaa tällaisten standardien ja vaatimusten noudattamispäivämäärät sen jälkeen, kun on otettu huomioon vaatimusten noudattamisesta aiheutuvat kustannukset, muut kuin ilmanlaatuun kohdistuvat terveys- ja ympäristövaikutukset ja energiavaatimukset, täytäntöönpanon toteutettavuus, laitteiden, toimittajien ja työvoiman saatavuus sekä mahdolliset nettotyöllisyysvaikutukset.Asetetaan suuntaviivoja tällaisille säännöille ja määräyksille, mukaan luettuna hallintovirkamiehen velvoittaminen: (1) varmistaa, että olemassa olevien ja uusien lähteiden päästöstandardit voidaan täyttää todellisissa toimintaolosuhteissa johdonmukaisesti ja samanaikaisesti kaikkien muiden ilman epäpuhtauksien päästöstandardien kanssa, joita säännellään kyseisessä lähdeluokassa; ja (2) soveltaa vähiten rasittavaa sääntelyvaihtoehtoa kuhunkin julkaistavaan asetukseen.Hallinnoijan on julkaistava luettelo vaarattomista sekundäärisistä materiaaleista, jotka eivät ole kiinteää jätettä, kun ne poltetaan energian talteenottoon tarkoitetuissa yksiköissä. Määritellään tällaiseen luetteloon sisällytettävät materiaalit.</w:t>
      </w:r>
    </w:p>
    <w:p>
      <w:r>
        <w:rPr>
          <w:b/>
        </w:rPr>
        <w:t xml:space="preserve">Tulos</w:t>
      </w:r>
    </w:p>
    <w:p>
      <w:r>
        <w:t xml:space="preserve">Lakiehdotus lisäajan antamiseksi ympäristönsuojeluviraston hallinnoijalle, jotta tämä voisi antaa saavutettavissa olevia standardeja teollisuuden, kaupan ja laitosten kattiloille, prosessilämmittimille ja polttolaitoksille, sekä muihin tarkoituksiin.</w:t>
      </w:r>
    </w:p>
    <w:p>
      <w:r>
        <w:rPr>
          <w:b/>
        </w:rPr>
        <w:t xml:space="preserve">Esimerkki 6.372</w:t>
      </w:r>
    </w:p>
    <w:p>
      <w:r>
        <w:t xml:space="preserve"> Muutetaan koulujen ja yhteisöjen turvallisuudesta ja huumausaineiden väärinkäytöstä annettua lakia siten, että: (1) osavaltioiden on käytettävä turvallisia ja huumausaineettomia kouluja varten myönnettäviä avustuksia kerätäkseen ja raportoidakseen tietoja kiusaamisen ja häirinnän esiintyvyydestä, ja (2) paikallisten opetusvirastojen ja koulujen on käytettävä avustuksia kiusaamisen ja häirinnän ehkäisemiseen ja niihin reagoimiseen. Edellytetään, että tällaiset alueelliset ja paikalliset oppilaitokset tai koulut: 1) ilmoittavat vuosittain vanhemmille ja oppilaille koulun kurinpitosäännöissä kielletyistä käytänteistä, joihin on nyt sisällytettävä kiusaaminen ja häirintä; ja 2) ottavat käyttöön valitusmenettelyt, joiden avulla oppilaat ja vanhemmat voivat tehdä valituksia tällaisesta käytöksestä. Sisältää kiusaamisen ja häirinnän lain väkivallan määritelmään.</w:t>
      </w:r>
    </w:p>
    <w:p>
      <w:r>
        <w:rPr>
          <w:b/>
        </w:rPr>
        <w:t xml:space="preserve">Tulos</w:t>
      </w:r>
    </w:p>
    <w:p>
      <w:r>
        <w:t xml:space="preserve">Muutetaan koulujen ja yhteisöjen turvallisuudesta ja huumausaineiden väärinkäytöstä annettua lakia siten, että siihen sisällytetään kiusaamisen ja häirinnän ehkäisyohjelmat.</w:t>
      </w:r>
    </w:p>
    <w:p>
      <w:r>
        <w:rPr>
          <w:b/>
        </w:rPr>
        <w:t xml:space="preserve">Esimerkki 6.373</w:t>
      </w:r>
    </w:p>
    <w:p>
      <w:r>
        <w:t xml:space="preserve">Firearms Information Use Act of 2008 - Muuttaa Consolidated Appropriations Act, 2008 -lakia, jotta voidaan kumota rajoitukset, jotka koskevat Firearms Trace System -tietokannan sisällön julkistamista.Edellyttää, että oikeusministeri antaa lainvalvontaan, kansalliseen turvallisuuteen tai tiedustelutarkoituksiin liittyviä ampuma-asetietoja, joita lainvalvontaviranomaiset ja liittovaltion virastot, kongressin jäsenet tai osavaltioiden ja heimojen virkamiehet pyytävät.Kielletään sellaisten ampuma-asetietojen julkistaminen, jotka: (1) tunnistaa peitetehtävissä toimivan lainvalvontaviranomaisen tai ilmiantajan; (2) sisältää erityisiä tietoja, jotka liittyvät johonkin tutkinnan kohteena olevaan tapaukseen; tai (3) sisältää ampuma-aseen laillisen ostajan nimen, osoitteen tai muita tunnistetietoja.Rajoittaa ampuma-aseiden jäljitysjärjestelmän tietokannan sisältämien tietojen käyttöä siviilioikeudellisissa menettelyissä.</w:t>
      </w:r>
    </w:p>
    <w:p>
      <w:r>
        <w:rPr>
          <w:b/>
        </w:rPr>
        <w:t xml:space="preserve">Tulos</w:t>
      </w:r>
    </w:p>
    <w:p>
      <w:r>
        <w:t xml:space="preserve">Lakiehdotus ampuma-aseiden jäljitystietokannassa olevien tietojen asianmukaisen käytön sallimiseksi ja muihin tarkoituksiin.</w:t>
      </w:r>
    </w:p>
    <w:p>
      <w:r>
        <w:rPr>
          <w:b/>
        </w:rPr>
        <w:t xml:space="preserve">Esimerkki 6.374</w:t>
      </w:r>
    </w:p>
    <w:p>
      <w:r>
        <w:t xml:space="preserve">Theater Missile Defense Improvement Act of 1998 - Lupaa puolustusministeriölle (DOD) varainhoitovuoden 1998 määrärahat puolustuksen laajuiseen tutkimukseen, kehittämiseen, testaukseen ja arviointiin (RDT&amp;E), kuten eritelty, seuraaviin tarkoituksiin:  (1) Joint Composite Tracking Network -ohjelma; (2) Patriot Advanced Capability (PAC-3) -ohjuspuolustusjärjestelmän testaaminen, kaukolaukaisukyvyn kehittäminen ja tuotantonopeuden parantaminen; (3) laivaston aluepuolustusjärjestelmän testaaminen; (4) SHIELD-järjestelmän elementtien integrointi; ja (5) Israelin Arrow-taktiikan ballistisen ohjuspuolustusjärjestelmän integrointi Yhdysvaltojen ohjuspuolustusjärjestelmiin. Kehottaa puolustusministeriä yksilöimään muita toimia, joihin voitaisiin ryhtyä Iranin tai muiden valtioiden keskipitkän kantaman ballististen ohjusten kehittämisestä tai hankkimisesta aiheutuvien uhkien torjumiseksi. Kehottaa puolustusministeriä raportoimaan kongressille näiden varojen käytöstä ja tämän lain nojalla toteutetuista lisätoimista. Vähennetään verovuoden 1998 kansallisen puolustusmäärärahojen myöntämistä koskevan lain nojalla DOD:n TTT&amp;E:lle myönnettäviä määriä, mikä saavutetaan säästöillä, jotka saadaan DOD:n käyttämästä 1) neuvonta- ja avustuspalveluista ja 2) liittovaltion rahoittamista puolustuksen tutkimus- ja kehityskeskuksista.</w:t>
      </w:r>
    </w:p>
    <w:p>
      <w:r>
        <w:rPr>
          <w:b/>
        </w:rPr>
        <w:t xml:space="preserve">Tulos</w:t>
      </w:r>
    </w:p>
    <w:p>
      <w:r>
        <w:t xml:space="preserve">Vuoden 1998 laki ohjuspuolustuksen parantamisesta (Theater Missile Defense Improvement Act of 1998)</w:t>
      </w:r>
    </w:p>
    <w:p>
      <w:r>
        <w:rPr>
          <w:b/>
        </w:rPr>
        <w:t xml:space="preserve">Esimerkki 6.375</w:t>
      </w:r>
    </w:p>
    <w:p>
      <w:r>
        <w:t xml:space="preserve">Social Security Benefits Protection and Restoration Act of 1997 - Ohjaa sosiaaliturvan pääjohtajan ja valtiovarainministerin:  (1) tutkimaan yhdessä ja raportoimaan kongressille sosiaaliturvahallinnon kyvyttömyydestä antaa amerikkalaisille työntekijöille heidän täysimääräisiä sosiaaliturvaetuuksiaan, koska hallinnossa ei ole riittävästi tietoja, jotka ovat tarpeen tällaisten työntekijöiden ansiotietojen tunnistamiseksi oikein; (2) toteuttamaan asianmukaisia korjaavia toimenpiteitä, mukaan lukien menettelyn kehittäminen ja toteuttaminen, jolla voidaan poistaa hallinnolle toimitetut, kirjaamattomat ansiot, jotka ovat jääneet jälkeen.  Edellytetään edistymisraporttia kongressille tällaisten toimenpiteiden toteuttamisesta sekä suosituksia asianmukaisiksi lainsäädäntötoimiksi.</w:t>
      </w:r>
    </w:p>
    <w:p>
      <w:r>
        <w:rPr>
          <w:b/>
        </w:rPr>
        <w:t xml:space="preserve">Tulos</w:t>
      </w:r>
    </w:p>
    <w:p>
      <w:r>
        <w:t xml:space="preserve">Social Security Benefits Protection and Restoration Act of 1997 (laki sosiaaliturvaetuuksien suojelusta ja palauttamisesta)</w:t>
      </w:r>
    </w:p>
    <w:p>
      <w:r>
        <w:rPr>
          <w:b/>
        </w:rPr>
        <w:t xml:space="preserve">Esimerkki 6.376</w:t>
      </w:r>
    </w:p>
    <w:p>
      <w:r>
        <w:t xml:space="preserve">Muuttaa Small Business Act -lakia siten, että tukikelpoisen osavaltion Small Business Development Center voi hakea lisäavustusta, jota käytetään yksinomaan sellaisten palvelujen tarjoamiseen, joilla autetaan intiaanien, Alaskan alkuperäiskansojen ja Havaijin alkuperäiskansojen omistamien pienyritysten perustamista ja laajentamista intiaanien mailla. Määritellään "tukikelpoinen osavaltio" osavaltioksi, jossa intiaaniheimon jäsenten, Alaskan alkuperäiskansojen ja Havaijin alkuperäiskansojen yhteenlaskettu väestö on vähintään 1 prosentti osavaltion kokonaisväestöstä. Kielletään hakijaa saamasta yli 300 000 dollaria tällaisia avustuksia yhden verovuoden aikana. Valtuuttaa määrärahat tällaisen lisäavun antamiseen varainhoitovuosina 2008-2010.Vaatii, että tällaista avustusta saava Small Business Development Center pyytää paikalliselta heimo-organisaatiolta neuvoja siitä, miten apua voidaan parhaiten antaa ja minne sijoittaa satelliittikeskuksia, jotka tarjoavat tällaista apua.</w:t>
      </w:r>
    </w:p>
    <w:p>
      <w:r>
        <w:rPr>
          <w:b/>
        </w:rPr>
        <w:t xml:space="preserve">Tulos</w:t>
      </w:r>
    </w:p>
    <w:p>
      <w:r>
        <w:t xml:space="preserve">Muutetaan Small Business Act -lakia, jotta voidaan laajentaa ja parantaa pienyritysten kehittämiskeskusten tarjoamaa apua intiaaniheimojen jäsenille, Alaskan alkuperäiskansoille ja Havaijin alkuperäiskansoille.</w:t>
      </w:r>
    </w:p>
    <w:p>
      <w:r>
        <w:rPr>
          <w:b/>
        </w:rPr>
        <w:t xml:space="preserve">Esimerkki 6.377</w:t>
      </w:r>
    </w:p>
    <w:p>
      <w:r>
        <w:t xml:space="preserve">Muuttaa Internal Revenue Code -lakia siten, että sallitaan ei-palautettava verohyvitys investoinneista intiaaniheimojen vankilalaitosten joukkovelkakirjoihin. Edellyttää, että 95 prosenttia tällaisten joukkovelkakirjojen tuotosta käytetään intiaaniheimojen vankiloiden rakentamiseen, hankintaan, kunnostamiseen, laajentamiseen tai toimintakuluihin ja että tällaisten joukkovelkakirjojen voimassaoloaika on enintään kymmenen vuotta.Otetaan käyttöön kansallinen rajoitus intiaaniheimojen vankiloiden joukkovelkakirjoille vuosina 2005-2007, eikä rajoitusta ole vuoden 2007 jälkeen. Sallii joukkovelkakirjalainojen käyttämättä jääneiden määrien siirtämisen seuraaville kalenterivuosille. Ohjaa valtiovarainministeriä jakamaan joukkovelkakirjojen määrät intiaaniheimoille tiettyjen kriteerien perusteella, mukaan lukien tilanahtaus, nykyisten laitosten kunto, vankien ja vankiloiden työntekijöiden terveys ja turvallisuus sekä muut intiaaniheimon käytettävissä olevat taloudelliset resurssit.</w:t>
      </w:r>
    </w:p>
    <w:p>
      <w:r>
        <w:rPr>
          <w:b/>
        </w:rPr>
        <w:t xml:space="preserve">Tulos</w:t>
      </w:r>
    </w:p>
    <w:p>
      <w:r>
        <w:t xml:space="preserve">Lakiehdotus vuoden 1986 Internal Revenue Code of 1986 -lain muuttamisesta intiaaniheimojen vankiloiden rahoittamiseksi ja muihin tarkoituksiin.</w:t>
      </w:r>
    </w:p>
    <w:p>
      <w:r>
        <w:rPr>
          <w:b/>
        </w:rPr>
        <w:t xml:space="preserve">Esimerkki 6.378</w:t>
      </w:r>
    </w:p>
    <w:p>
      <w:r>
        <w:t xml:space="preserve">Electronic Mailbox Protection Act of 1997 - määrää 5 000 dollarin siviilioikeudellisen rangaistuksen henkilölle, joka osavaltioiden välisessä tai ulkomaisessa kaupankäynnissä tai siihen vaikuttaessaan:  (1) käynnistää ei-toivotun sähköpostiviestin lähettämisen rekisteröimättömästä tai kuvitteellisesta sähköpostiosoitteesta estääkseen vastaamisen vastaanottajan sähköpostijärjestelmän vakiovastausmekanismin avulla tai estääkseen tavanomaisten toimituksen laiminlyöntiä koskevien ilmoitusten vastaanottamisen; (2) käyttää teknistä mekanismia tai menettelyä ei-toivotun sähköpostiviestin lähteen peittämiseksi estääkseen vastaanottajia tai vastaanottajan vuorovaikutteisia tietokonepalveluja ottamasta käyttöön sähköpostin suodatustyökalua estääkseen viestien pääsyn aiotuille vastaanottajille; (3) aloittaa ei-toivotun sähköpostiviestin lähettämisen eikä noudata vastaanottajan lähettäjälle tai luettelopalvelimelle esittämää pyyntöä lopettaa sähköisten viestien lähettäminen vastaanottajalle tulevaisuudessa; (4) jakaa sähköisiä sähköpostiosoitteita, vaikka hänelle on ilmoitettu etukäteen, että vastaanottajat eivät halua vastaanottaa ei-toivottua sähköistä postia, ja koska hän tietää, että tällaisten osoitteiden vastaanottaja aikoo käyttää kyseisiä osoitteita tähän tarkoitukseen; (5) aloittaa ei-toivotun sähköisen postiviestin lähettämisen vastaanottajalle siitä huolimatta, että hänelle on ilmoitettu etukäteen, että hän ei halua vastaanottaa kyseisiä viestejä; (6) rekisteröi, luo tai teettää Internet-verkkotunnuksen tai hankkii Internetin sähköpostitilin käyttöönsä aloittaakseen ei-toivotun sähköpostiviestin lähettämisen tämän lain vastaisesti; (7) ohjaa ei-toivotun sähköpostiviestin vuorovaikutteisen tietokonepalvelun palvelimen kautta vuorovaikutteisen tietokonepalvelun tilaajille tietoisena siitä, että tällainen toiminta on vuorovaikutteisen tietokonepalvelun ei-toivottuja sähköisiä massaviestejä koskevien sääntöjen vastaista; (8) tietoisena siitä, että tällainen toiminta on kyseisen vuorovaikutteisen tietokonepalvelun sääntöjen vastaista, pääsee vuorovaikutteisen tietokonepalvelun palvelimelle ja käyttää tietokoneohjelmaa kerätäkseen tilaajien sähköpostiosoitteita ei-toivotun sähköpostin lähettämistä varten tai jakaa tällaisia osoitteita tietoisena siitä, että vastaanottaja aikoo käyttää osoitteita ei-toivotun sähköpostin lähettämiseen; tai (9) käynnistää ei-toivotun sähköisen postin massaviestien lähettämisen ja jakaa tällaisten viestien lähettämisen pienempiin lähetyksiin kiertääkseen tämän lain muuta säännöstä. antaa Federal Trade Commissionille (FTC) valtuudet nostaa siviilikanteita tämän lain nojalla. Asetetaan säännökset, jotka mahdollistavat siviilioikeudellisen vahingonkorvauksen perimisen henkilöiltä, joiden vuorovaikutteista tietokonepalvelua tai sähköistä postilaatikkoa on tahallisesti käytetty väärin tai tunkeuduttu siihen tai joiden sähköisten sähköpostiviestien lähettämisen lopettamista koskevat pyynnöt on jätetty huomiotta tämän lain vastaisesti. FTC:n on raportoitava kongressille tämän lain tehokkuudesta, täytäntöönpanosta ja mahdollisesta tarpeesta, että kongressi muuttaisi tämän lain säännöksiä.</w:t>
      </w:r>
    </w:p>
    <w:p>
      <w:r>
        <w:rPr>
          <w:b/>
        </w:rPr>
        <w:t xml:space="preserve">Tulos</w:t>
      </w:r>
    </w:p>
    <w:p>
      <w:r>
        <w:t xml:space="preserve">Vuoden 1997 laki sähköisen postilaatikon suojaamisesta</w:t>
      </w:r>
    </w:p>
    <w:p>
      <w:r>
        <w:rPr>
          <w:b/>
        </w:rPr>
        <w:t xml:space="preserve">Esimerkki 6.379</w:t>
      </w:r>
    </w:p>
    <w:p>
      <w:r>
        <w:t xml:space="preserve">Family Security and Small Business Stimulus Act of 2008 - muuttaa Internal Revenue Code -lakia seuraavasti: (1) mahdollistaa alennetun 5 prosentin tuloverokannan soveltaminen pienituloisten veronmaksajien verotettavaan tuloon; (2) mahdollistaa verokannan alennuksen ennakonpalautuksen vuonna 2008; ja (3) korottaa pienyritysten poistokelpoisen omaisuuden kulukorvausta 375 000 dollariin vuosina 2008-2010.</w:t>
      </w:r>
    </w:p>
    <w:p>
      <w:r>
        <w:rPr>
          <w:b/>
        </w:rPr>
        <w:t xml:space="preserve">Tulos</w:t>
      </w:r>
    </w:p>
    <w:p>
      <w:r>
        <w:t xml:space="preserve">Muutetaan vuoden 1986 verolakia (Internal Revenue Code of 1986) yksilön tuloverojen alentamiseksi luomalla uusi 5 prosentin verokanta ja lisäämällä 179 §:n mukaisia pienyritysten kuluvelvoitteita.</w:t>
      </w:r>
    </w:p>
    <w:p>
      <w:r>
        <w:rPr>
          <w:b/>
        </w:rPr>
        <w:t xml:space="preserve">Esimerkki 6.380</w:t>
      </w:r>
    </w:p>
    <w:p>
      <w:r>
        <w:t xml:space="preserve">lykkää heinäkuusta 2000 marraskuuhun 2000 määräaikaa, johon mennessä on peruutettava vuoden 2001 Medicare+Choice-suunnitelmia koskeva tarjous tai peruttava peruutus.</w:t>
      </w:r>
    </w:p>
    <w:p>
      <w:r>
        <w:rPr>
          <w:b/>
        </w:rPr>
        <w:t xml:space="preserve">Tulos</w:t>
      </w:r>
    </w:p>
    <w:p>
      <w:r>
        <w:t xml:space="preserve">Vuoden 2000 laki Medicare+Choice-ohjelman parantamisesta (Medicare+Choice Program Improvement Act of 2000).</w:t>
      </w:r>
    </w:p>
    <w:p>
      <w:r>
        <w:rPr>
          <w:b/>
        </w:rPr>
        <w:t xml:space="preserve">Esimerkki 6.381</w:t>
      </w:r>
    </w:p>
    <w:p>
      <w:r>
        <w:t xml:space="preserve">Civic Participation and Rehabilitation Act of 2005 - toteaa, että Yhdysvaltain kansalaisen oikeutta äänestää liittovaltion virkaa koskevissa vaaleissa ei saa evätä tai rajoittaa sen vuoksi, että hänet on tuomittu rikoksesta, paitsi jos hän istuu vaalien aikaan rikosoikeudellista rangaistusta vankeinhoitolaitoksessa tai -laitoksessa.Valtuuttaa oikeusministeriön saamaan siviilikanteessa julistusluonteisen tai kieltävän tuomion tämän lain rikkomisen korjaamiseksi.Kielletään osavaltiota, paikallishallinnon yksikköä tai muuta henkilöä saamasta tai käyttämästä liittovaltion myöntämää avustusta vankilan, vankilan tai muun vankeinhoitolaitoksen rakentamiseen tai muuhun parantamiseen, ellei kyseisellä henkilöllä ole voimassa ohjelmaa, jonka mukaan jokaiselle kyseisen henkilön lainkäyttöalueella vangitulle Yhdysvaltain kansalaiselle ilmoitetaan vapautumisen yhteydessä hänen oikeuksistaan.</w:t>
      </w:r>
    </w:p>
    <w:p>
      <w:r>
        <w:rPr>
          <w:b/>
        </w:rPr>
        <w:t xml:space="preserve">Tulos</w:t>
      </w:r>
    </w:p>
    <w:p>
      <w:r>
        <w:t xml:space="preserve">Varmistetaan vankilasta vapautuneiden henkilöiden liittovaltion äänioikeus.</w:t>
      </w:r>
    </w:p>
    <w:p>
      <w:r>
        <w:rPr>
          <w:b/>
        </w:rPr>
        <w:t xml:space="preserve">Esimerkki 6.382</w:t>
      </w:r>
    </w:p>
    <w:p>
      <w:r>
        <w:t xml:space="preserve">Payroll Fraud Prevention Act of 2017 Tällä lakiehdotuksella muutetaan vuoden 1938 Fair Labor Standards Act -lakia siten, että työnantajat velvoitetaan luokittelemaan työntekijänsä tai ei-työntekijänsä tarkasti työntekijöiksi tai itsenäisiksi urakoitsijoiksi ja ilmoittamaan tällaisille työntekijöille tai ei-työntekijöille heidän luokittelustaan. Lakiehdotuksen mukaan on lainvastaista, että kuka tahansa henkilö: (1) irtisanoa tai muuten syrjiä työntekijää tai muuta kuin työntekijää, joka on tehnyt valituksen työluokituksestaan, ja 2) luokitella työntekijä virheellisesti muuksi kuin työntekijäksi. Lakiehdotuksessa kaksinkertaistetaan maksamattomista palkoista ja työntekijöiden virheellisestä luokittelusta maksettavien vahingonkorvausten määrä.   Lakiehdotuksella muutetaan sosiaaliturvalakia seuraavasti: (1) edellyttää liittovaltion työttömyyskorvausten hallinnointia koskevan avustusohjelman ehtona tarkastus- ja tutkintamenettelyjä sellaisten työnantajien tunnistamiseksi, jotka eivät ole rekisteröityneet osavaltion lainsäädännön mukaisesti tai jotka maksavat ilmoittamatta jätettyjä palkkoja; ja (2) määrää hallinnollisia seuraamuksia työntekijöiden virheellisestä luokittelusta tai ilmoittamatta jätettyjen palkkojen maksamisesta ilman asianmukaista kirjanpitoa.  Lakiehdotuksen mukaan työministeriön on ilmoitettava työntekijän virheellisestä luokittelusta sen palkka- ja työaikaosastolle. Wage and Hour Divisionilla on sen jälkeen valtuudet ilmoittaa virheellisestä luokittelusta verovirastolle.</w:t>
      </w:r>
    </w:p>
    <w:p>
      <w:r>
        <w:rPr>
          <w:b/>
        </w:rPr>
        <w:t xml:space="preserve">Tulos</w:t>
      </w:r>
    </w:p>
    <w:p>
      <w:r>
        <w:t xml:space="preserve">Vuoden 2017 laki palkkapetosten torjunnasta</w:t>
      </w:r>
    </w:p>
    <w:p>
      <w:r>
        <w:rPr>
          <w:b/>
        </w:rPr>
        <w:t xml:space="preserve">Esimerkki 6.383</w:t>
      </w:r>
    </w:p>
    <w:p>
      <w:r>
        <w:t xml:space="preserve">Office of the Homeowner Advocate Act of 2010 - Perustetaan valtiovarainministeriöön Office of the Homeowner Advocate -toimisto auttamaan asunnonomistajia, asumisneuvojia ja asuntoalan lakimiehiä ongelmien ratkaisemisessa, jotka liittyvät valtiovarainministerin Making Home Affordable -aloitteeseen kuuluvaan Home Affordable Modification Program -ohjelmaan, joka on hyväksytty vuoden 2008 Emergency Economic Stabilization Act -lain nojalla.</w:t>
      </w:r>
    </w:p>
    <w:p>
      <w:r>
        <w:rPr>
          <w:b/>
        </w:rPr>
        <w:t xml:space="preserve">Tulos</w:t>
      </w:r>
    </w:p>
    <w:p>
      <w:r>
        <w:t xml:space="preserve">Perustetaan valtiovarainministeriöön asunnonomistajien edunvalvojan toimisto, jonka tehtävänä on avustaa asunnonomistajia, asumisneuvojia ja asumisoikeusasiamiehiä asunnon kohtuuhintaista muuttamista koskevaan ohjelmaan liittyvien ongelmien ratkaisemisessa.</w:t>
      </w:r>
    </w:p>
    <w:p>
      <w:r>
        <w:rPr>
          <w:b/>
        </w:rPr>
        <w:t xml:space="preserve">Esimerkki 6.384</w:t>
      </w:r>
    </w:p>
    <w:p>
      <w:r>
        <w:t xml:space="preserve">perustaa lainsäädäntöelimeen Haitin tasavallan vuoden 2004 vallankaappausta käsittelevän riippumattoman toimikunnan.kehottaa toimikuntaa tutkimaan Yhdysvaltojen roolia Haitin tasavallan helmikuussa 2004 tapahtuneessa vallankaappauksessa, mukaan lukien: 1) missä määrin Yhdysvallat esti Haitin demokraattisen prosessin, mukaan lukien missä määrin Yhdysvallat esti Haitin demokraattisen prosessin, ja 2) missä määrin Yhdysvallat esti Haitin demokraattisen prosessin, mukaan lukien missä määrin Yhdysvallat esti Haitin demokraattisen prosessin. (2) Haitin presidentin Jean-Bertrand Aristiden eron ja maanpakolaisuuden olosuhteet; (3) missä määrin Yhdysvallat täytti Amerikan valtioiden järjestön (OAS) Amerikan demokraattisen peruskirjan mukaiset velvoitteensa, joiden mukaan jokaisen OAS:n jäsenmaan on autettava toista hyökkäyksen kohteeksi joutunutta OAS:n hallitusta; (4) missä määrin Yhdysvallat esti kansainvälisiä ponnisteluja, erityisesti Karibian yhteisön (CARICOM) maiden ponnisteluja Haitin hallituksen kaatamisen estämiseksi; (5) Yhdysvaltojen rooli vaikuttamisessa Yhdistyneiden Kansakuntien turvallisuusneuvoston Haitia koskeviin päätöksiin sekä Haitin ja muiden sellaisten maiden välisissä keskusteluissa, jotka olivat halukkaita lähettämään turvallisuusjoukkoja Haitin hallituksen avuksi; (6) missä määrin U.S. assistance or personnel, including the Central Intelligence Agency, was used to support the opposition forces; (7) the impact of the International Republican Institute, the National Democratic Institute for International Affairs, and other organizations funded by the United States Agency for International Development on the political process in Haiti; (8) the impact on Haiti of the U.vallankaappaukseen johtaneiden tapahtumien laajemmat vaikutukset Haitiin ja Karibian alueeseen. 60 päivän kuluttua loppuraportin toimittamisesta.</w:t>
      </w:r>
    </w:p>
    <w:p>
      <w:r>
        <w:rPr>
          <w:b/>
        </w:rPr>
        <w:t xml:space="preserve">Tulos</w:t>
      </w:r>
    </w:p>
    <w:p>
      <w:r>
        <w:t xml:space="preserve">Perustetaan Haitin tasavallan vuoden 2004 vallankaappausta käsittelevä riippumaton komissio.</w:t>
      </w:r>
    </w:p>
    <w:p>
      <w:r>
        <w:rPr>
          <w:b/>
        </w:rPr>
        <w:t xml:space="preserve">Esimerkki 6.385</w:t>
      </w:r>
    </w:p>
    <w:p>
      <w:r>
        <w:t xml:space="preserve">Tässä lakiehdotuksessa tarkistetaan sotilasteknikoita (kaksoisasema) koskevia säännöksiä muun muassa seuraavasti: (1) siirtämällä valtuudet antaa määräyksiä tällaisten teknikkojen palvelukseen ottamisesta, käytöstä ja asemasta armeijan ja ilmavoimien ministeriöiltä puolustusministeriölle (DOD); ja (2) vaatimalla, että tällaisten henkilöiden on oltava kilpailupalvelun ulkopuolella ja että heidät nimittää ja hallinnoi kenraaliadjutantti. Henkilön, joka otetaan palvelukseen tällaisena teknikkona ollessaan jo asevoimien reserviläisjoukkojen jäsen, ei tarvitse maksaa takaisin mitään ennen palvelukseen ottamista annettua värväys-, uudelleen värväys- tai liittymisbonusta. Lakiehdotuksessa: 1) tällaiset teknikot ovat oikeutettuja TRICARE-järjestelmään, ja 2) vahvistetaan armeijan kansalliskaartin ja ilmavoimien kansalliskaartin vahvuudet varainhoitovuodeksi 2018. National Defense Authorization Act for Fiscal Year 2016 -lakia muutetaan siten, että hallinto-, toimisto-, rahoitus- ja toimistopalveluammateissa 1. lokakuuta 2017 täytettyjen teknikkojen virkojen prosenttiosuutta, jotka puolustusministeriön on muutettava siviilitehtäviksi, alennetaan 20 prosentista 4,8 prosenttiin.  Kuvernööri tai District of Columbian kansalliskaartin komentaja voi määrätä kansalliskaartin jäsenen suorittamaan aktiivista vartio- ja reservipalvelusta osavaltion tehtävien tukemiseksi. Lakiehdotuksella muutetaan kansalliskaartin toimiston päällikön henkilöstöhallintovaltuuksia muun muassa siten, että kenraaliadjutantit velvoitetaan käyttämään päällikön valtuuksia ottaa palvelukseen, hallinnoida ja määrätä tiettyjä henkilöitä lainkäyttöalueellaan.</w:t>
      </w:r>
    </w:p>
    <w:p>
      <w:r>
        <w:rPr>
          <w:b/>
        </w:rPr>
        <w:t xml:space="preserve">Tulos</w:t>
      </w:r>
    </w:p>
    <w:p>
      <w:r>
        <w:t xml:space="preserve">Muutetaan Yhdysvaltojen lakikokoelman 10 ja 32 osastoa sotilasteknikoiden (kaksoisasema) työhön, käyttöön, asemaan ja etuuksiin liittyvien viranomaisten parantamiseksi ja tehostamiseksi sekä muihin tarkoituksiin.</w:t>
      </w:r>
    </w:p>
    <w:p>
      <w:r>
        <w:rPr>
          <w:b/>
        </w:rPr>
        <w:t xml:space="preserve">Esimerkki 6.386</w:t>
      </w:r>
    </w:p>
    <w:p>
      <w:r>
        <w:t xml:space="preserve">Travel Facilitation and Safety Act of 2015 Tämä lakiehdotus antaa sisäisen turvallisuuden ministeriön (DHS) alaiselle Yhdysvaltain tulli- ja rajavartiolaitokselle (CBP) luvan tehdä kustannusten jakamista koskevia sopimuksia sellaisten ulkomaisten maiden lentoasemaviranomaisten kanssa, joilla perustetaan tai ylläpidetään esiselvitystoimintaa, jos tietyt olosuhteet täyttyvät. Kustannustenjakosopimuksissa voidaan määrätä, että lentoasemaviranomainen maksaa CBP:lle sen alkuperäiset esiselvitystoimintakustannukset. Immigration and Nationality Act -lakia muutetaan niiden korvausten osalta, joita oikeusministeriö saa kaupallisten ilma-alusten tai alusten omistajilta, käyttäjiltä tai edustajilta tai lentoasemien tai merisatamien viranomaisilta niiden pyytämistä maahanmuuton tarkastuspalveluista aiheutuneista kustannuksista. Tällaiset korvaukset voidaan periä ennen kyseisten palvelujen suorittamista, ja ne hyvitetään kuittaavina perintöinä kulloinkin sovellettavaan CBP:n määrärahaan, tilille tai rahastoon. Vuoden 2002 Farm Security and Rural Investment Act of 2002 -lakia muutetaan siten, että maatalousministeriölle maksettaviin korvauksiin, jotka koskevat eläinten tai esineiden ennakkotarkastusta Yhdysvaltojen ulkopuolisissa paikoissa Yhdysvaltoihin siirtämistä varten, sovelletaan samaa määräystä. Lakiehdotuksessa ilmaistaan kongressin näkemys siitä, että jokaisen viisumivapausohjelman maan olisi pyrittävä osallistumaan Yhdysvaltojen esiselvitysohjelmaan. Sisäisen turvallisuuden ministeriö voi valita esiselvityspaikkoja ja tehdä sopimuksia ulkomaisten hallitusten tai lentoasemien kanssa yhteistyönä toteutettavasta esittelyohjelmasta näissä paikoissa uusien biometristen teknologioiden testaamiseksi.  Kansallisen tiedustelupalvelun johtajan toimiston on kehitettävä prosessi, jonka avulla voidaan jakaa terroristi-identiteettitietokannasta (Terrorist Identities Datamart Environment) ja terroristien seulontatietokannasta saatuja tietoja viisumivapausohjelmaan osallistuvien maiden kanssa.</w:t>
      </w:r>
    </w:p>
    <w:p>
      <w:r>
        <w:rPr>
          <w:b/>
        </w:rPr>
        <w:t xml:space="preserve">Tulos</w:t>
      </w:r>
    </w:p>
    <w:p>
      <w:r>
        <w:t xml:space="preserve">Vuoden 2015 laki matkustamisen helpottamisesta ja turvallisuudesta</w:t>
      </w:r>
    </w:p>
    <w:p>
      <w:r>
        <w:rPr>
          <w:b/>
        </w:rPr>
        <w:t xml:space="preserve">Esimerkki 6.387</w:t>
      </w:r>
    </w:p>
    <w:p>
      <w:r>
        <w:t xml:space="preserve">Foreign Manufacturers Legal Accountability Act of 2010 - (Sec. 3) Ohjaa Food and Drug Administration (FDA) (lääkkeiden, laitteiden, kosmetiikan ja biologisten tuotteiden osalta), Consumer Product Safety Commission (CPSC) (kuluttajatuotteiden osalta), Environmental Protection Agency (EPA) (kemiallisten aineiden, uusien kemiallisten aineiden ja torjunta-aineiden osalta), ja National Highway Traffic Safety Administration (NHTSA) (moottoriajoneuvojen tai moottoriajoneuvotuotteiden osalta) vaatia ulkomaisia valmistajia ja tuottajia, jotka valmistavat tällaisia tuotteita (tai niiden valmistuksessa käytettäviä komponentteja) tietyn vähimmäisarvon, -määrän ja -maahantuontitiheyden ylittävältä osalta, rekisteröimään Yhdysvalloissa asiamiehen, joka on valtuutettu vastaanottamaan niiden puolesta tiedoksiantoja mitä tahansa osavaltioiden tai liittovaltion sääntelymenettelyä tai osavaltioiden tai liittovaltion tuomioistuimessa käsiteltävää siviilikannetta varten.Vapauttaa tämän lain vaatimuksista ulkomaisen valmistajan tai tuottajan, joka jakelee soveltamisalaan kuuluvaa tuotetta yhdysvaltalaisen emoyhtiönsä tai yhdysvaltalaisen tytäryhtiönsä kautta, edellyttäen, että tietyt edellytykset täyttyvät.Edellytetään, että rekisteröity edustaja on: (1) sijoittautunut osavaltioon, jolla on olennainen yhteys tuotteiden maahantuontiin, jakeluun tai myyntiin; sekä (2) yksityishenkilö, kotimainen yritys tai kotimainen yhtiö, joka on yhdysvaltalainen. Ohjaa kauppaministeriä perustamaan, ylläpitämään ja asettamaan yleisön ja Yhdysvaltojen tulli- ja rajavartiolaitoksen (CBP) komissaarin saataville: 1) rekisterin tällaisista edustajista ja 2) tiedot yhdysvaltalaisista valmistajista tai tuottajista, jotka ovat toimittaneet vastuuvelvollisuustodistukset ulkomaisista valmistajista tai tuottajista tai joiden vastuuvelvollisuustodistukset on peruutettu perustellusta syystä.Katsoo, että tämän lain soveltamisalaan kuuluvien tuotteiden ulkomainen valmistaja tai tuottaja, joka rekisteröi edustajan, hyväksyy sen osavaltion tai liittovaltion tuomioistuinten henkilökohtaisen tuomiovallan, jossa edustaja sijaitsee, kaikissa oikeudenkäynneissä (Sec. 4) Kielletään tämän lain soveltamisalaan kuuluvan tuotteen (tai sellaisen komponentin, jota käytetään Yhdysvalloissa valmistamaan tämän lain soveltamisalaan kuuluvaa tuotetta) tuonti Yhdysvaltoihin, jos tuotteen (tai komponentin) tai sen osan (tai komponentin) on valmistanut tai tuottanut Yhdysvaltojen ulkopuolella valmistaja tai tuottaja, jolla ei ole rekisteröityä asiamiestä, jonka valtuudet ovat voimassa tuontipäivänä.(Sec. 5) Edellytetään, että soveltamisalaan kuuluvan tuotteen ulkomaiset valmistajat tai tuottajat ilmoittavat viiden työpäivän kuluessa asianomaisen viraston johtajalle päätöksestään toteuttaa turvallisuuspalautus tai muu turvallisuuskampanja soveltamisalaan kuuluvalle tuotteelle, joka on identtinen tai olennaisesti samankaltainen kuin Yhdysvalloissa myytäväksi tarjottu soveltamisalaan kuuluva tuote.(6 §) Maatalousministeriä ja elintarvike- ja lääkintäviraston komissaaria vaaditaan yhdessä tutkimaan, onko mahdollista ja suositeltavaa vaatia ulkomaisia, kaupassa myytävien elintarvikkeiden tuottajia rekisteröimään Yhdysvalloissa edustaja, jolla on valtuudet ottaa vastaan haastehakemuksia tällaisten tuottajien puolesta missä tahansa osavaltion tai liittovaltion viranomaismenettelyssä tai siviilikanteessa osavaltion tai liittovaltion tuomioistuimessa (6 §). 7) Pyydetään soveltuvan viraston johtajaa tutkimaan vastaavasti sellaisten menetelmien toteutettavuutta, joilla vaaditaan ulkomaisia valmistajia tai Yhdysvaltojen kaupassa levitettävien katettujen tuotteiden osien tuottajia rekisteröimään edustajia Yhdysvalloissa prosessin tiedoksiantoa varten.(Sec. 8) Pyydetään Comptroller Generalia tutkimaan menetelmiä, joilla pannaan täytäntöön osavaltion tai liittovaltion viranomaismenettelyssä tai osavaltion tai liittovaltion tuomioistuimessa nostetut tuomiot kiinalaisia valmistajia vastaan, jotka ovat vieneet viallisia kipsilevyseiniä Yhdysvaltoihin vuosina 2004-2007.</w:t>
      </w:r>
    </w:p>
    <w:p>
      <w:r>
        <w:rPr>
          <w:b/>
        </w:rPr>
        <w:t xml:space="preserve">Tulos</w:t>
      </w:r>
    </w:p>
    <w:p>
      <w:r>
        <w:t xml:space="preserve">Vaaditaan Yhdysvaltoihin tuotavien tuotteiden ulkomaisia valmistajia perustamaan Yhdysvaltoihin rekisteröityjä asiamiehiä, joilla on valtuudet ottaa vastaan haastehakemuksia tällaisia valmistajia vastaan, ja muihin tarkoituksiin.</w:t>
      </w:r>
    </w:p>
    <w:p>
      <w:r>
        <w:rPr>
          <w:b/>
        </w:rPr>
        <w:t xml:space="preserve">Esimerkki 6.388</w:t>
      </w:r>
    </w:p>
    <w:p>
      <w:r>
        <w:t xml:space="preserve">School-Based Health Clinic Act of 2007 - Muuttaa Public Health Service Act -lakia siten, että terveysministeriön on myönnettävä avustuksia koulujen terveysklinikoiden käyttökustannuksiin, jotta kouluajalla voidaan tarjota lapsille ja nuorille kattavia perusterveydenhuoltopalveluja (joihin kuuluvat fyysiset ja mielenterveyspalvelut ja joihin voi sisältyä valinnaisia palveluja, kuten ravitsemus, suun terveys, terveyskasvatus ja tapauskohtainen hoito) terveydenhuollon ammattihenkilöiden toimesta. Vaaditaan, että tällaiset klinikat: 1) tarjoavat palveluja lapsille ja nuorille, joiden vanhemmilta tai huoltajilta on saatu suostumus; 2) tarjoavat palveluja paikan päällä koulupäivän aikana koulujen ollessa käynnissä ja ympärivuorokautisen kattavuuden päivystysjärjestelmän ja varahoitajien avulla, jotta palvelujen saatavuus voidaan varmistaa ympärivuotisesti. Sallii ministerin suosia hakijoita, jotka osoittavat kykenevänsä palvelemaan: 1) yhteisöjä, joissa on todistetusti esteitä lasten ja nuorten perusterveydenhuollon ja mielenterveyspalvelujen saannille; 2) yhteisöjä, jotka ovat jatkuvasti saaneet huonoja pisteitä lasten ja nuorten standardoiduissa terveysindikaattorikertomuksissa; 3) yhteisöjä, joissa on paljon lapsia ja nuoria, jotka ovat vakuuttamattomia, alivakuutettuja tai jotka ovat julkisten sairausvakuutusohjelmien piirissä; ja 4) lapsi- ja nuorisopopopulaatioita, joilla on ollut historiallisesti vaikeuksia päästä terveys- ja mielenterveyspalveluihin: (1) perustamaan ohjelman teknisen ja muun avun antamiseksi klinikoille; ja (2) toteuttamaan suunnitelman klinikoiden arvioimiseksi ja niiden toiminnan laadun seuraamiseksi.</w:t>
      </w:r>
    </w:p>
    <w:p>
      <w:r>
        <w:rPr>
          <w:b/>
        </w:rPr>
        <w:t xml:space="preserve">Tulos</w:t>
      </w:r>
    </w:p>
    <w:p>
      <w:r>
        <w:t xml:space="preserve">Kansanterveyspalvelulain muuttaminen koulujen terveysklinikkaohjelman perustamiseksi ja muihin tarkoituksiin.</w:t>
      </w:r>
    </w:p>
    <w:p>
      <w:r>
        <w:rPr>
          <w:b/>
        </w:rPr>
        <w:t xml:space="preserve">Esimerkki 6.389</w:t>
      </w:r>
    </w:p>
    <w:p>
      <w:r>
        <w:t xml:space="preserve">Ohjaa ilmavoimien ministeriä: (1) tekemään tutkimuksen tärkeimpien lentotestaus- ja harjoitusalueiden infrastruktuurin kyvystä tukea ilmavoimien operaatioiden koko kirjoa; (2) laatimaan yleissuunnitelman vaatimuksista ja ehdotetuista investoinneista ilmavoimien koulutus- ja testitarpeiden tyydyttämiseksi vuoteen 2025 asti; ja (3) toimittamaan kongressin puolustus- ja määrärahakomiteoille väli- ja loppuraportin yleissuunnitelmasta.</w:t>
      </w:r>
    </w:p>
    <w:p>
      <w:r>
        <w:rPr>
          <w:b/>
        </w:rPr>
        <w:t xml:space="preserve">Tulos</w:t>
      </w:r>
    </w:p>
    <w:p>
      <w:r>
        <w:t xml:space="preserve">Lakiehdotus, jolla edellytetään ilmavoimien tutkimusta lentotestaus- ja harjoitusalueiden infrastruktuuriin kohdistuvista uhkista ja sen kestävyydestä.</w:t>
      </w:r>
    </w:p>
    <w:p>
      <w:r>
        <w:rPr>
          <w:b/>
        </w:rPr>
        <w:t xml:space="preserve">Esimerkki 6.390</w:t>
      </w:r>
    </w:p>
    <w:p>
      <w:r>
        <w:t xml:space="preserve">Government Waste Reduction Act of 2013 - Perustetaan riippumaton hallituksen jätteiden vähentämistä käsittelevä lautakunta, jonka jäseninä on henkilöitä, joilla on valtakunnallisesti tunnustettua asiantuntemusta virastojen, jätteiden vähentämisen, rahoituksen ja talouden sekä vakuutusmatemaattisten tieteiden alalla. Edellytetään, että lautakunta antaa kongressille ja presidentille raportin, jossa neuvotaan maaliskuussa 2011 julkaistun Government Accountability Office (GAO) -raportin &amp;quot;Opportunities to Reduce Potential Duplication in Government Programs, Save Tax Dollars, and Enhance Revenue&amp;quot; ja helmikuussa 2012 julkaistun GAO-raportin &amp;quot;Opportunities to Reduce Duplication, Overlap and Fragmentation, Achieve Savings, and Enhance Revenue&amp;quot; suositusten konkreettista täytäntöönpanoa; Määritellään menettelyt, joita noudatetaan, jotta kongressi voi käsitellä lautakunnan suosituksia.</w:t>
      </w:r>
    </w:p>
    <w:p>
      <w:r>
        <w:rPr>
          <w:b/>
        </w:rPr>
        <w:t xml:space="preserve">Tulos</w:t>
      </w:r>
    </w:p>
    <w:p>
      <w:r>
        <w:t xml:space="preserve">Vuoden 2013 laki hallituksen jätteiden vähentämisestä</w:t>
      </w:r>
    </w:p>
    <w:p>
      <w:r>
        <w:rPr>
          <w:b/>
        </w:rPr>
        <w:t xml:space="preserve">Esimerkki 6.391</w:t>
      </w:r>
    </w:p>
    <w:p>
      <w:r>
        <w:t xml:space="preserve">State Offices of Rural Health Reauthorization Act of 2018 Tällä lakiehdotuksella muutetaan Public Health Service Act -lakia, jotta se voisi myöntää uudelleen toimiluvan vuoteen FY2022 asti ja tarkistaa maaseudun terveydenhuollon osavaltioiden toimistojen avustusohjelmaa, mukaan lukien vaatimus siitä, että terveys- ja terveyspalvelujen ministeriö (Department of Health and Human Services, HHS) myöntää avustuksia, mikä poistaa HHS: n harkintavallan niiden myöntämisessä.</w:t>
      </w:r>
    </w:p>
    <w:p>
      <w:r>
        <w:rPr>
          <w:b/>
        </w:rPr>
        <w:t xml:space="preserve">Tulos</w:t>
      </w:r>
    </w:p>
    <w:p>
      <w:r>
        <w:t xml:space="preserve">State Offices of Rural Health Reauthorization Act of 2018 (vuoden 2018 laki maaseudun terveydenhuollon uudelleenvaltuutuksesta)</w:t>
      </w:r>
    </w:p>
    <w:p>
      <w:r>
        <w:rPr>
          <w:b/>
        </w:rPr>
        <w:t xml:space="preserve">Esimerkki 6.392</w:t>
      </w:r>
    </w:p>
    <w:p>
      <w:r>
        <w:t xml:space="preserve">Human Cloning Ban and Stem Cell Research Protection Act of 2005 - Muuttaa liittovaltion elintarvike-, lääke- ja kosmetiikkalakia kieltääkseen: (1) ihmisen kloonauksen suorittamisen tai sen yrittämisen; (2) ydinsiirtotuotteen kuljettamisen osavaltioiden välisessä tai ulkomaisessa kaupassa ihmisen kloonausta varten Yhdysvalloissa tai muualla; tai (3) hedelmöittymättömän blastokystan viennin ulkomaille, jos kyseinen maa ei kiellä ihmisen kloonausta. Rikkomuksista määrätään rikos- ja siviilirangaistukset.Terveys- ja terveysministeriön on raportoitava asianomaisille kongressin valiokunnille seuraavista asioista: (1) toimista, joihin on ryhdytty tällaisten kieltojen täytäntöönpanemiseksi, (2) liittovaltion, osavaltioiden ja paikallisten täytäntöönpanotoimien koordinoinnista ja (3) ihmisen kloonaukseen liittyvästä kansainvälisestä lainsäädännöstä. Muuttaa Public Health Service Act -lakia siten, että ydinkloonaukseen liittyvässä tutkimuksessa on noudatettava sovellettavia liittovaltion asetuksia, jotka koskevat ihmisten suojelua ja institutionaalisia arviointilautakuntia (Institutional Review Boards). Kielletään: (1) somaattisen solun ytimen siirtäminen ihmisen munasoluun, joka on hedelmöittynyt tai hedelmöittyy; (2) hedelmöittymättömän blastokystan säilyttäminen yli 14 päivän kuluttua sen ensimmäisestä solunjakautumisesta, lukuun ottamatta säilytysaikoja alle nollan celsiusasteen lämpötilassa; (3) munasolua ei saa käyttää ydintransplantaatiotutkimuksessa, ellei sitä ole luovutettu vapaaehtoisesti luovuttajan tietoon perustuvalla suostumuksella; (4) ihmisen munasolua tai hedelmöittymätöntä blastokystaa ei saa hankkia, vastaanottaa tai luovuttaa arvokasta vastiketta vastaan osavaltioiden välisessä kaupassa; ja (5) ydintransplantaatioita ei saa tehdä laboratoriossa, jossa ihmisen munasoluja käytetään avusteisen lisääntymistekniikan hoitoihin tai toimenpiteisiin. Siinä säädetään rikkomuksista määrättävistä siviilioikeudellisista seuraamuksista.</w:t>
      </w:r>
    </w:p>
    <w:p>
      <w:r>
        <w:rPr>
          <w:b/>
        </w:rPr>
        <w:t xml:space="preserve">Tulos</w:t>
      </w:r>
    </w:p>
    <w:p>
      <w:r>
        <w:t xml:space="preserve">Kielletään ihmisten kloonaus ja suojellaan kantasolututkimusta.</w:t>
      </w:r>
    </w:p>
    <w:p>
      <w:r>
        <w:rPr>
          <w:b/>
        </w:rPr>
        <w:t xml:space="preserve">Esimerkki 6.393</w:t>
      </w:r>
    </w:p>
    <w:p>
      <w:r>
        <w:t xml:space="preserve">Law Enforcement Access to Data Stored Abroad Act Muuttaa liittovaltion rikoslakia siten, että viranomaiselle annetaan valtuudet vaatia sähköisen viestintäpalvelun tai etälaskentapalvelun tarjoajaa luovuttamaan sähköisen viestinnän tai sähköisen viestinnän sisällön, joka on sähköisesti tallennettu tai muutoin tallennettu, hallussa tai ylläpidetty palveluntarjoajan toimesta, ainoastaan toimivaltaisen tuomioistuimen antaman määräyksen nojalla. Sallii tällaisen määräyksen vaatia tällaista luovuttamista riippumatta siitä, missä kyseinen sisältö voi olla sähköisessä tallennuksessa tai muutoin palveluntarjoajan tallentamana, hallussa tai ylläpitämänä, jos sen tilin haltija, jonka sisältöä määräyksellä haetaan, on yhdysvaltalainen henkilö. Edellytetään, että tuomioistuin muuttaa palveluntarjoajan pyynnöstä tällaista etsintälupaa tai kumoaa sen, jos se toteaa, että se edellyttäisi palveluntarjoajaa rikkomaan vieraan valtion lakeja. Asetetaan vaatimukset, jotka koskevat hallituksen ilmoitusta palveluntarjoajan asiakkaille tai tilaajille viestinnän sisällön vastaanottamisesta tällaisen etsintäluvan nojalla. Ohjaa oikeusministeriön: (1) laatimaan lomakkeen, jota keskinäistä oikeusapusopimusta (MLAT) koskevan pyynnön esittävä ulkomaan hallitus käyttää; 2) perustamaan sähköisen kirjaamisjärjestelmän kaikkia MLAT-pyyntöjä varten; ja 3) julkaisemaan vuosittain tilastoja MLAT-pyynnöistä, joita oikeusministeriö (DOJ) on esittänyt ulkomaan hallituksille ja ulkomaan hallitukset DOJ:lle saadakseen sähköisen viestinnän tai etälaskentapalvelujen tarjoajalta viestinnän sisällön tai muita tietoja tai tallenteita. Ilmaisee kongressin käsityksen siitä, että: (1) ulkomaanhallitusten tietojen tarjoajille asettamat tietojen lokalisointivaatimukset ovat ristiriidassa internetin rajattoman luonteen kanssa, ne haittaavat verkkoinnovaatioita ja ovat tarpeettomia lainvalvonnan tarpeiden täyttämiseksi; ja (2) oikeusministeriön, ulkoministeriön ja Yhdysvaltojen kauppavaltuutetun olisi harjoitettava avointa tiedonsiirtopolitiikkaa ulkomaanvaltioiden kanssa.</w:t>
      </w:r>
    </w:p>
    <w:p>
      <w:r>
        <w:rPr>
          <w:b/>
        </w:rPr>
        <w:t xml:space="preserve">Tulos</w:t>
      </w:r>
    </w:p>
    <w:p>
      <w:r>
        <w:t xml:space="preserve">Laki lainvalvontaviranomaisten oikeudesta tutustua ulkomailla säilytettäviin tietoihin (Law Enforcement Access to Data Stored Abroad Act)</w:t>
      </w:r>
    </w:p>
    <w:p>
      <w:r>
        <w:rPr>
          <w:b/>
        </w:rPr>
        <w:t xml:space="preserve">Esimerkki 6.394</w:t>
      </w:r>
    </w:p>
    <w:p>
      <w:r>
        <w:t xml:space="preserve">Vuoden 1996 ammattinyrkkeilyn turvallisuuslaki - kieltää ketään järjestämästä, edistämästä, organisoimasta, tuottamasta tai ottelemasta ammattinyrkkeilyottelussa, joka järjestetään osavaltiossa, jossa ei ole nyrkkeilykomissiota, ellei ottelua 1) valvo toisen osavaltion komissio ja 2) noudateta viimeisimpiä nyrkkeilykomissioiden liiton (ABC) ohjeita sekä muita asiaankuuluvia ammattilaismääräyksiä ja -vaatimuksia kyseisessä toisessa osavaltiossa. Vaatii ammattinyrkkeilyotteluissa: 1) jokaisen nyrkkeilijän lääkärintarkastuksen kilpailukelpoisuuden määrittämiseksi; 2) ambulanssin tai lääkintähenkilökunnan ja lääkärin läsnäolon paikan päällä; ja 3) jokaisen nyrkkeilijän sairausvakuutusturvan. (6 §) Vaatii jokaisen ammattinyrkkeilijän ilmoittautumista sen osavaltion toimikunnalle, jossa nyrkkeilijä asuu, tai jos nyrkkeilijä asuu vieraassa valtiossa tai valtiossa, jossa ei ole sellaista toimikuntaa, minkä tahansa muun osavaltion toimikunnalle. Määrää komission antamaan jokaiselle rekisteröityneelle nyrkkeilijälle henkilökortin, jossa on tuore valokuva, sosiaaliturvatunnus tai vastaava tunnistenumero ja nyrkkeilyrekisterin antama henkilökohtainen tunnistenumero. (Sec. 7) Ohjaa kutakin komissiota ottamaan käyttöön menettelyt, joilla:  (1) arvioimaan jokaisen osavaltiossa järjestettävään otteluun osallistuvan nyrkkeilijän ammattirekisterit ja lääkärintodistukset ja tarvittaessa epäämään otteluluvan; (2) varmistamaan, että yksikään nyrkkeilijä ei saa nyrkkeillä, jos hän on hyllytetty minkä tahansa komission toimesta tuoreen tyrmäyksen tai peräkkäisten tappioiden sarjan, loukkaantumisen, vaaditun lääketieteellisen toimenpiteen, lääkärin todistuksen epäämisen, huumausainetestin epäonnistumisen tai väärän peitenimen, henkilökortin tai asiakirjojen käytön vuoksi; (3) tarkastella uudelleen kilpailukieltoa, kun nyrkkeilijä on valittanut siitä; ja (4) peruuttaa kilpailukielto, jos esitetään asianmukaiset todisteet siitä, että kilpailukielto ei ollut tai ei ole enää perusteltu tosiasioiden perusteella.  Valtuuttaa toimikunnan sallimaan missä tahansa osavaltiossa kilpailukiellossa olevan nyrkkeilijän osallistua nyrkkeilyotteluun: 1) mistä tahansa muusta kuin edellä luetelluista syistä, jos toimikunta ilmoittaa kilpailukiellon keskeyttäneelle toimikunnalle kirjallisesti ennen hyväksyntänsä antamista; tai 2) jos nyrkkeilijä valittaa asiasta ABC:lle ja ABC toteaa, että kilpailukielto on ollut perusteeton, että se on annettu epäasianmukaiseen tarkoitukseen tai että se ei ole liittynyt nyrkkeilijän terveyteen tai turvallisuuteen tai tämän lain tavoitteisiin. (8 §) Edellytetään, että valvontakomissio ilmoittaa 48 työpäivän kuluessa ottelun päättymisestä ottelutulokset ja niihin liittyvät keskeytykset kullekin nyrkkeilijärekisterille. (9 §) Määritellään eturistiriitoja koskevat vaatimukset komission jäsenille tai työntekijöille, henkilöille, jotka hallinnoivat tai valvovat osavaltion nyrkkeilylainsäädäntöä, ja ABC:n jäsenille. (10 §) Valtuuttaa valtakunnansyyttäjän nostamaan siviilikanteen tätä lakia rikkovia henkilöitä vastaan asianmukaisia oikeussuojakeinoja, kuten ottelukieltoja, varten. määrää rikosoikeudellisia seuraamuksia tämän lain rikkomisesta. (11. pykälä) edellyttää, että jokainen promoottori, joka aikoo järjestää ottelun osavaltiossa, jossa ei ole nyrkkeilykomissiota, toimittaa vähintään 14 päivää ennen ottelua valvovalle nyrkkeilyviranomaiselle kirjallisen ilmoituksen, joka sisältää seuraavat tiedot: (1) vakuutukset siitä, että tämän lain vaatimukset täytetään; ja (2) kaikkien sellaisten otteluun osallistuvien ottelijoiden henkilöllisyys, jotka on erotettu nyrkkeilykomissiosta, sekä tällaisen komission henkilöllisyys. (12 §) Edellytetään, että seuraavat tahot tekevät tutkimuksen:  (1) työministeriön nyrkkeilijöiden kansallisen eläkejärjestelmän toteutettavuudesta ja kustannuksista; ja (2) terveys- ja sosiaalipalveluministerin laatimaan suosituksia nyrkkeilijöiden ja otteluiden terveys-, turvallisuus- ja varustelustandardeista. (13 §) Sallii intiaanien heimo-organisaation säännellä reservaatissa järjestettäviä otteluita tai tehdä sopimus nyrkkeilykomitean kanssa niiden sääntelemiseksi.  Vaatii omia otteluitaan sääntelevää heimo-organisaatiota laatimaan ja panemaan täytäntöön terveys- ja turvallisuusstandardit, lisensoinnin ja siihen liittyvät vaatimukset, jotka ovat vähintään yhtä tiukkoja kuin:  (1) sen osavaltion vaatimukset, jossa reservaatti sijaitsee; tai 2) viimeisimmät ABC:n ohjeet.</w:t>
      </w:r>
    </w:p>
    <w:p>
      <w:r>
        <w:rPr>
          <w:b/>
        </w:rPr>
        <w:t xml:space="preserve">Tulos</w:t>
      </w:r>
    </w:p>
    <w:p>
      <w:r>
        <w:t xml:space="preserve">Ammattinyrkkeilyn turvallisuutta koskeva vuoden 1996 laki</w:t>
      </w:r>
    </w:p>
    <w:p>
      <w:r>
        <w:rPr>
          <w:b/>
        </w:rPr>
        <w:t xml:space="preserve">Esimerkki 6.395</w:t>
      </w:r>
    </w:p>
    <w:p>
      <w:r>
        <w:t xml:space="preserve">TIFIA Expansion Act of 2011 - Tarkistaa liikenneinfrastruktuurin rahoitus- ja innovaatiolain (TIFIA) ohjelmavaatimuksia siten, että TIFIA-rahoitusta voidaan myöntää hankkeille, jotka: (1) jotka koskevat yhden tai useamman sellaisen liikennehankkeen suunnittelua, hankintaa, rakentamista tai kunnostamista, joka vähentää kasvihuonekaasupäästöjä tai vaikuttaa myönteisesti liikenteen ruuhkautumiseen; ja (2) jotka saavat enintään 30 prosenttia pääomakustannustensa rahoituksesta liittovaltion julkisten liikennevälineiden avustusvaroista.Määritellään "pääluottosopimus" liikenneministerin (DOT) ja tällaisten hankkeiden velallisen väliseksi sopimukseksi, joka on tehty: (1) tehdään ehdollisia sitoumuksia yhdestä tai useammasta vakuudellisesta lainasta tai muusta liittovaltion luottovälineestä tulevina ajankohtina, (2) vahvistetaan tällaisten lainojen tai muiden välineiden määrät ja yleiset ehdot sekä yksilöidään erityiset tulolähteet, jotka turvaavat niiden takaisinmaksun, ja (3) määrätään varojen sitomisesta lainoihin tai muihin välineisiin sen jälkeen, kun tietyt liittovaltion vaatimukset on täytetty.Vaaditaan, että tällaisten hankkeiden on täytettävä tietyt suunnittelu- ja ohjelmointivaatimukset (kuten nykyisessä lainsäädännössä) silloin, kun lainatuotot maksetaan tai muuta luottotukea myönnetään luottosopimuksen mukaisesti. tekee hankkeista, joiden tukikelpoisten kustannusten odotetaan kohtuullisesti olevan vähintään 1 miljardi dollaria (suurliikennehankkeet), tukikelpoisia liittovaltion liikenneinfrastruktuurin rahoitukseen.Tarkistetaan tiettyjen liikenneinfrastruktuurihankkeiden rahoittamiseen käytettävien vakuudellisten lainojen ja luottolimiittien ehtoja siten, että tällaisten hankkeiden lainan enimmäismäärää nostetaan 33 prosentista 49 prosenttiin hankkeen kohtuullisesti ennakoiduista tukikelpoisista kustannuksista tai (kuten nykyisessä laissa), jos laina ei saa investointiluokitusta, hankkeen etuoikeusasemaltaan korkeampien sitoumusten määrään, jos se on pienempi.Valtuuttaa sihteerin sallimaan yhden prosentin alennuksen tällaisten lainojen korkoon, jos tavanomainen korko on noussut yli yhden prosentin sen ajankohdan välillä, jolloin ministeri allekirjoittaa luottosopimuksen, ja sen ajankohdan välillä, jolloin vakuudellinen laina myönnetään luottosopimuksen kohteena olevaan hankkeeseen. Sallii 1,5 prosentin alennuksen korosta vakuudelliselle lainalle, joka koskee hanketta, jossa käytetään ainoastaan puhtaita rakennuskoneita.Määritellään "puhtaat rakennuskoneet" muiksi kuin maantieajoneuvoiksi tai dieselmoottorilla varustetuiksi rakennuskoneiksi, jotka: (1) jotka on sertifioitu täyttämään ympäristönsuojeluviraston (EPA) Tier 4 -standardin mukaiset muiden kuin tieliikennemoottoreiden pienhiukkaspäästöstandardit tai (2) jotka muilla keinoin vähentävät hiukkaspäästöjä vähintään 85 prosenttia moottorin valvomattomista päästötasoista.Valtuuttaa ministeriön luopumaan kiellosta, joka koskee vakuudellisten lainojen etuoikeusaseman huonontamista suhteessa hankkeen velvoitteiden haltijan saataviin velallisen konkurssin, maksukyvyttömyyden tai selvitystilan yhteydessä, mutta vain jos lainan määrä ei ylitä 33 prosenttia hankkeen kohtuullisesti ennakoiduista tukikelpoisista kustannuksista ja lainan vakuutena on verotuloja.</w:t>
      </w:r>
    </w:p>
    <w:p>
      <w:r>
        <w:rPr>
          <w:b/>
        </w:rPr>
        <w:t xml:space="preserve">Tulos</w:t>
      </w:r>
    </w:p>
    <w:p>
      <w:r>
        <w:t xml:space="preserve">Muutetaan Yhdysvaltojen lakikokoelman 23 osastoa tiettyjen infrastruktuurin rahoitusta koskevien säännösten tarkistamiseksi.</w:t>
      </w:r>
    </w:p>
    <w:p>
      <w:r>
        <w:rPr>
          <w:b/>
        </w:rPr>
        <w:t xml:space="preserve">Esimerkki 6.396</w:t>
      </w:r>
    </w:p>
    <w:p>
      <w:r>
        <w:t xml:space="preserve">ATM Fee Reform Act of 1996 - Muuttaa Electronic Fund Transfer Act -lakia siten, että sähköisen rahansiirtopalvelun operaattori, joka perii maksun kuluttajalle tarjottavista siirtopalveluista, on velvollinen ilmoittamaan maksuista palveluhetkellä. Vaatii, että jokainen lain noudattamisen valvonnasta vastaava virasto raportoi vuosittain kongressille lain noudattamisesta ja pankkiautomaattioperaattoreiden perimien maksujen alueellisista ja kansallisista suuntauksista. velvoittaa ilmoittamaan kuluttajille sähköisten tilisiirtojen käynnistämisestä mahdollisesti perittävistä maksuista aina, kun kuluttajan tilille annetaan sähköinen käyttömahdollisuus. Kehotetaan Comptroller Generalia tutkimaan, olisiko mahdollista kieltää sähköisen varainsiirron maksun periminen, ellei siitä ole ilmoitettu ennen kuin kuluttaja on peruuttamattomasti sitoutunut suorittamaan maksutapahtuman.</w:t>
      </w:r>
    </w:p>
    <w:p>
      <w:r>
        <w:rPr>
          <w:b/>
        </w:rPr>
        <w:t xml:space="preserve">Tulos</w:t>
      </w:r>
    </w:p>
    <w:p>
      <w:r>
        <w:t xml:space="preserve">Vuoden 1996 laki pankkiautomaattimaksujen uudistamisesta</w:t>
      </w:r>
    </w:p>
    <w:p>
      <w:r>
        <w:rPr>
          <w:b/>
        </w:rPr>
        <w:t xml:space="preserve">Esimerkki 6.397</w:t>
      </w:r>
    </w:p>
    <w:p>
      <w:r>
        <w:t xml:space="preserve">Consumer and Main Street Protection Act of 1995 - Valtuuttaa osavaltiot vaatimaan, että henkilö, joka kuuluu osavaltion henkilökohtaisen lainkäyttövallan piiriin, kerää ja tilittää osavaltion liikevaihtoveron, paikallisen liikevaihtoveron tai molemmat aineellisesta henkilökohtaisesta omaisuudesta, jos:  (1) aineellisen henkilökohtaisen omaisuuden määräpaikka on osavaltiossa; (2) edellisen vuoden aikana henkilön bruttotulot tällaisen aineellisen henkilökohtaisen omaisuuden myynnistä Yhdysvalloissa ylittävät 3 miljoonaa dollaria tai osavaltiossa ylittävät 100 000 dollaria; ja (3) osavaltio kerää ja hallinnoi paikallisten lainkäyttöalueidensa puolesta kaikki tämän lain nojalla määrätyt paikalliset myyntiverot. Säädetään paikallisten liikevaihtoverojen käsittelystä, palautus- ja maksuvaatimuksista sekä osavaltion lainsäädännön soveltamisesta. Säädetään, että osavaltiolla ei ole valtuuksia vaatia ketään henkilöä keräämään osavaltion tai paikallista liikevaihtoveroa, ellei osavaltiolla ole maksutonta puhelinpalvelua, jonka kautta voidaan antaa kyseisen veron keräämiseen liittyviä tietoja.</w:t>
      </w:r>
    </w:p>
    <w:p>
      <w:r>
        <w:rPr>
          <w:b/>
        </w:rPr>
        <w:t xml:space="preserve">Tulos</w:t>
      </w:r>
    </w:p>
    <w:p>
      <w:r>
        <w:t xml:space="preserve">Vuoden 1995 laki kuluttajien ja pääkadun suojelusta</w:t>
      </w:r>
    </w:p>
    <w:p>
      <w:r>
        <w:rPr>
          <w:b/>
        </w:rPr>
        <w:t xml:space="preserve">Esimerkki 6.398</w:t>
      </w:r>
    </w:p>
    <w:p>
      <w:r>
        <w:t xml:space="preserve">Child Support Enforcement Effectiveness Act of 2013 - Perustetaan lasten elatusapua käsittelevä toimikunta arvioimaan sosiaaliturvalain (SSA) IV osaston osan D (lasten elatusapu ja isyyden vahvistaminen) mukaisia ohjelmia hallinnoivien osavaltioiden virastojen nykyisten lasten elatusapua koskevien täytäntöönpano-ohjelmien ja perintäkäytäntöjen tehokkuutta. Muutetaan SSA:n IV osaston D osaa siten, että kumotaan liittovaltion vastaavien maksujen ulkopuolelle jätetyt määrät, jotka osavaltio on käyttänyt lasten elatusapuun liittyvistä kannustinmaksuista, jotka se on saanut terveys- ja sosiaalipalveluministeriltä (Secretary of Health and Human Services, HHS). (Näin ollen liittovaltion rahoitusosuus palautetaan osavaltioiden käyttämille lasten tukeen liittyville kannustinmaksuille).</w:t>
      </w:r>
    </w:p>
    <w:p>
      <w:r>
        <w:rPr>
          <w:b/>
        </w:rPr>
        <w:t xml:space="preserve">Tulos</w:t>
      </w:r>
    </w:p>
    <w:p>
      <w:r>
        <w:t xml:space="preserve">Vuoden 2013 laki lasten elatusavun täytäntöönpanon tehostamisesta (Child Support Enforcement Effectiveness Act of 2013)</w:t>
      </w:r>
    </w:p>
    <w:p>
      <w:r>
        <w:rPr>
          <w:b/>
        </w:rPr>
        <w:t xml:space="preserve">Esimerkki 6.399</w:t>
      </w:r>
    </w:p>
    <w:p>
      <w:r>
        <w:t xml:space="preserve">Access to Congressionally Mandated Reports Act Tässä lakiehdotuksessa edellytetään, että Government Publishing Office (GPO) perustaa ja ylläpitää verkkosivustoa, joka tarjoaa yleisölle ilmaisen sähköisen pääsyn kaikkiin kongressin valtuuttamiin raportteihin 30 kalenteripäivän kuluessa niiden toimittamisesta kongressille.  Jokaisen liittovaltion viraston on julkaistava kongressin valtuuttamat raportit tällaisella verkkosivustolla. Kyseinen virasto voi muuttaa tai poistaa julkaistavaksi toimitetun kertomuksen, teknisiä muutoksia lukuun ottamatta, ainoastaan sen kongressin kunkin valiokunnan puheenjohtajan nimenomaisella kirjallisella suostumuksella, jolle kertomus on toimitettu. Kunkin viraston on: 1) poistettava tällaisesta raportista kaikki tiedot, joita ei saa julkistaa tiedonvälityksen vapautta koskevan lain (FOIA) nojalla, 2) pidätettävä tiedot, jotka muutoin on julkistettava tämän lakiehdotuksen nojalla, ainoastaan, jos virasto kohtuudella ennakoi, että tietojen julkistaminen vahingoittaisi FOIA:n poikkeuksilla suojattua etua, tai jos tietojen julkistaminen on laissa kielletty, ja 3) harkittava, onko tietojen osittainen julkistaminen mahdollista aina, kun niiden julkistaminen ei ole mahdollista, ja toteutettava kohtuulliset toimenpiteet, jotka ovat välttämättömiä muiden kuin vapautettujen tietojen erottelemiseksi toisistaan ja julkistamiseksi. </w:t>
      </w:r>
    </w:p>
    <w:p>
      <w:r>
        <w:rPr>
          <w:b/>
        </w:rPr>
        <w:t xml:space="preserve">Tulos</w:t>
      </w:r>
    </w:p>
    <w:p>
      <w:r>
        <w:t xml:space="preserve">Laki kongressin valtuuttamien raporttien saatavuudesta</w:t>
      </w:r>
    </w:p>
    <w:p>
      <w:r>
        <w:rPr>
          <w:b/>
        </w:rPr>
        <w:t xml:space="preserve">Esimerkki 6.400</w:t>
      </w:r>
    </w:p>
    <w:p>
      <w:r>
        <w:t xml:space="preserve">Cheyenne River Sioux Tribe Equitable Compensation Amendments Act of 2006 - Muuttaa Cheyenne River Sioux Tribe Equitable Compensation Act -lakia, jotta heimoon kuuluvat maanomistajat olisivat oikeutettuja ylimääräiseen taloudelliseen korvaukseen, joka on myönnetty Cheyenne River Sioux Triben heimolle siitä, että liittovaltion hallitus on hankkinut 104 492 hehtaaria heimon ja heimoon kuuluvien maanomistajien maa-alueita Oahen pato- ja tekojärvihanketta varten. Määritellään jäsenmaanomistaja heimon jäseneksi (tai tällaisen jäsenen perilliseksi), joka omistaa Cheyenne River Sioux -reservaatissa maata, jonka Yhdysvallat on hankkinut Pick-Sloan Missouri River Basin -ohjelmaan kuuluvaa Oahen pato- ja tekojärvihanketta varten.Määrittelee valtiovarainministerin tekemään viisi vuosittaista talletusta Cheyenne River Sioux -heimon elvytysrahastoon, joiden määrä on: (1) 58 144 591 dollaria.60; ja (2) lisäsumman, joka vastaa korkoa, joka olisi kertynyt tietyissä olosuhteissa.Ohjaa valtiosihteeriä sijoittamaan rahaston ainoastaan Yhdysvaltojen korollisiin sitoumuksiin tiettyjen vaatimusten mukaisesti, mukaan lukien pääoma- ja korkosijoitukset kahdelta erilliseltä tililtä Tribal Recovery Trust Fund -rahastossa.Valtuuttaa heimolle suoritettavien maksujen käyttöä koskevan suunnitelman laatimaan lisäkorvausten maksamisen jäsenmaanomistajille; paitsi että lisäkorvauksia ei saa tallettaa tai siirtää minkään jäsenmaanomistajan yksilölliselle intiaanien rahatilille, ja ne eivät saa ylittää määrää, joka on 44,3 prosenttia sisäasiainministeriön heimolle siirtämästä määrästä.Sisäasiainministeriön on avustettava heimoa korvausvaatimusten käsittelyssä toimittamalla kaikki pyydetyt tiedot jäsenmaanomistajien perillisten yksilöimiseksi 90 päivän kuluessa pyynnön vastaanottamisesta.toteaa, että kun viimeinen maksu on talletettu rahastoon, kaikki vaatimukset, joita heimolla on tai saattaa olla Yhdysvaltoja vastaan heimon maan tai omaisuuden ottamisesta hanketta varten, raukeavat.</w:t>
      </w:r>
    </w:p>
    <w:p>
      <w:r>
        <w:rPr>
          <w:b/>
        </w:rPr>
        <w:t xml:space="preserve">Tulos</w:t>
      </w:r>
    </w:p>
    <w:p>
      <w:r>
        <w:t xml:space="preserve">Lakiehdotus Cheyenne River Sioux Tribe Equitable Compensation Act -lain muuttamisesta Cheyenne River Sioux Triben jäsenille Oahe Dam and Reservoir Project -hankkeesta aiheutuneiden vahinkojen korvaamiseksi ja muihin tarkoituksiin.</w:t>
      </w:r>
    </w:p>
    <w:p>
      <w:r>
        <w:rPr>
          <w:b/>
        </w:rPr>
        <w:t xml:space="preserve">Esimerkki 6.401</w:t>
      </w:r>
    </w:p>
    <w:p>
      <w:r>
        <w:t xml:space="preserve">Small Business Owners' Tax Simplification Act of 2017 Tällä lakiehdotuksella muutetaan Internal Revenue Code -lakia useiden pienyrityksiin ja itsenäisiin ammatinharjoittajiin vaikuttavien vaatimusten osalta:    yhdenmukaistaa neljännesvuosittaisten arvioitujen verojen maksujen määräajat kalenterivuoden neljännesvuosien kanssa; muuttaa eri tietojen ilmoittamisvaatimusten dollarikynnyksiä; sallia tiettyjen itsenäisten ammatinharjoittajien osallistuminen cafeteria-etuuksiin; jättää itsenäisen ammatinharjoittajan tuloista pois nettotulot, jotka ovat pienemmät kuin sosiaaliturvalain mukaan vaadittu määrä neljännesvuosittaista vakuutusturvaa varten sen kalenterivuoden aikana, jona verovuosi alkoi;   sallitaan tiettyjen itsenäisten ammatinharjoittajien sairausvakuutuskustannusten vähentäminen itsenäisten ammatinharjoittajien verotuksessa; ja täsmennetään, että vapaaehtoiset veronpidätyssopimukset, koulutus tai ryhmäalennusohjelmat eivät vaikuta siihen, luokitellaanko henkilö työntekijäksi vai työnantajaksi.   Valtiovarainministeriön on: (1) vahvistettava yhdenmukaiset standardit ja menettelyt digitaalisten tai sähköisten allekirjoitusten hyväksymistä varten ja 2) käytettävä ennakkoilmoitustestausta vastaanottajan tietojen todentamiseksi ennen veronpalautuksen tai -hyvityksen siirtämistä sähköisen tilisiirron kautta. </w:t>
      </w:r>
    </w:p>
    <w:p>
      <w:r>
        <w:rPr>
          <w:b/>
        </w:rPr>
        <w:t xml:space="preserve">Tulos</w:t>
      </w:r>
    </w:p>
    <w:p>
      <w:r>
        <w:t xml:space="preserve">Vuoden 2017 laki pienten yritysten omistajien verotuksen yksinkertaistamisesta (Small Business Owners' Tax Simplification Act of 2017)</w:t>
      </w:r>
    </w:p>
    <w:p>
      <w:r>
        <w:rPr>
          <w:b/>
        </w:rPr>
        <w:t xml:space="preserve">Esimerkki 6.402</w:t>
      </w:r>
    </w:p>
    <w:p>
      <w:r>
        <w:t xml:space="preserve">Siirretään komissiolle: 1) kaikki tehtävät, joita liittovaltion vaalilautakunnan yhteyteen perustettu vaalihallintotoimisto hoiti ennen tämän lain voimaantuloa; ja 2) kaikki tehtävät, joita presidentin nimeämä henkilö hoiti ennen tämän lain voimaantuloa.</w:t>
      </w:r>
    </w:p>
    <w:p>
      <w:r>
        <w:rPr>
          <w:b/>
        </w:rPr>
        <w:t xml:space="preserve">Tulos</w:t>
      </w:r>
    </w:p>
    <w:p>
      <w:r>
        <w:t xml:space="preserve">Vaaliuudistuslaki</w:t>
      </w:r>
    </w:p>
    <w:p>
      <w:r>
        <w:rPr>
          <w:b/>
        </w:rPr>
        <w:t xml:space="preserve">Esimerkki 6.403</w:t>
      </w:r>
    </w:p>
    <w:p>
      <w:r>
        <w:t xml:space="preserve">Wire Transfer Fairness and Disclosure Act of 2002 - Muuttaa Electronic Fund Transfer Act -lakia siten, että seuraavat tiedot ovat näkyvästi esillä tiloissa, joissa rahansiirtoyritys tekee kuluttajalle kansainvälisen rahansiirron: (1) kyseisen maksutapahtuman yhteydessä käytetty valuuttakurssi; (2) valuuttakurssi, joka vallitsee sen ulkomaisen maan tärkeimmässä rahoituskeskuksessa, jonka valuuttaa maksutapahtuma koskee; (3) kaikki maksutapahtuman yhteydessä veloitetut palkkiot ja palkkiot; ja (4) vastaanottajan ulkomailla vastaanottaman ulkomaan valuutan tarkka määrä, joka on ilmoitettava kuluttajalle ennen maksutapahtuman toteuttamista.Edellytetään lisäksi, että tällaiset tiedot on merkittävä näkyvästi elinkeinonharjoittajan käyttämiin mainoksiin ja kuitteihin ja samalla kielellä, jota elinkeinonharjoittaja pääasiallisesti käyttää mainonnassa, myynninedistämisessä tai neuvotteluissa kyseisessä toimipisteessä, jos kyseessä on muu kuin englanti.</w:t>
      </w:r>
    </w:p>
    <w:p>
      <w:r>
        <w:rPr>
          <w:b/>
        </w:rPr>
        <w:t xml:space="preserve">Tulos</w:t>
      </w:r>
    </w:p>
    <w:p>
      <w:r>
        <w:t xml:space="preserve">Lakiehdotus sähköisiä tilisiirtoja koskevan lain muuttamiseksi siten, että vaaditaan valuuttakursseja koskevia lisätiedotuksia kansainvälisiä maksutapahtumia sisältävissä tilisiirroissa.</w:t>
      </w:r>
    </w:p>
    <w:p>
      <w:r>
        <w:rPr>
          <w:b/>
        </w:rPr>
        <w:t xml:space="preserve">Esimerkki 6.404</w:t>
      </w:r>
    </w:p>
    <w:p>
      <w:r>
        <w:t xml:space="preserve">Helping Housing, Awareness, and Navigation Demonstration Services for Individuals With Autism Spectrum Disorders Act of 2009 or the Helping HANDS for Autism Act of 2009 - Muuttaa Public Health Service Act -lakia ohjatakseen terveysministeriön perustamaan demonstraatio-ohjelman, jonka tarkoituksena on myöntää avustuksia tukikelpoisille yksiköille autismin kirjon navigaattoriohjelman kehittämiseksi, jotta voidaan luoda tehokkaampi, vaikuttavampi ja koordinoidumpi terveys-, asumis-, koulutus- ja sosiaalipalvelujärjestelmien käyttö henkilöille, joilla on autismin kirjon häiriö.Ohjaa ministeriä määrittelemään autismin navigaattoreiden toiminnot, joihin voi kuulua: (1) tapausten hallinta ja psykososiaalinen arviointi ja hoito; (2) autismin kirjon kliinisistä tutkimuksista ilmoittaminen; (3) yksilöiden auttaminen voittamaan esteet, jotka haittaavat asianmukaisten palvelujen saamista ja turvaamista ajoissa; ja (4) koordinointi asiaankuuluvien yksiköiden kanssa, jotka tarjoavat palveluja autismin kirjon häiriötä sairastaville henkilöille ja heidän perheilleen.edellyttää, että navigaattoriohjelman on tarjottava autismin kirjon häiriötä sairastaville henkilöille keskitetty pääsy useisiin liittovaltion ja osavaltioiden toimintoihin ja ohjelmiin, jotka liittyvät autismin kirjon häiriöihin.edellyttää avustuksen saajia keräämään autismia koskevia tietoja ja varmistamaan niiden luottamuksellisuuden.ohjaa ministeriä: (Asunto- ja kaupunkikehitysministeriön (Housing and Urban Development Secretary) tehtävänä on huolehtia autismikirjon häiriöistä kärsivien aikuisten ohjelmasta, jonka tavoitteena on tarjota yksilöllistä asumista ja palveluja.</w:t>
      </w:r>
    </w:p>
    <w:p>
      <w:r>
        <w:rPr>
          <w:b/>
        </w:rPr>
        <w:t xml:space="preserve">Tulos</w:t>
      </w:r>
    </w:p>
    <w:p>
      <w:r>
        <w:t xml:space="preserve">Lisätään autismikirjon häiriöistä kärsivien henkilöiden asumista, tietoisuutta ja navigointipalveluja (HANDS).</w:t>
      </w:r>
    </w:p>
    <w:p>
      <w:r>
        <w:rPr>
          <w:b/>
        </w:rPr>
        <w:t xml:space="preserve">Esimerkki 6.405</w:t>
      </w:r>
    </w:p>
    <w:p>
      <w:r>
        <w:t xml:space="preserve">Reducing Immigration to a Genuinely Healthy Total (RIGHT) Act of 2005 - Vähentää Yhdysvaltojen maahanmuuton tasoa (ja viisumimäärärahoja) seuraavien henkilöiden osalta: (Rajoittaa verovuoden humanitaarisiin tarkoituksiin liittyvät maahantulot 50 000:een, joihin sisältyvät: (1) pakolaiset; (2) turvapaikanhakijat; (3) puolalaiset, unkarilaiset, neuvostoliittolaiset ja indokiinalaiset ehdonalaiseen vapauteen päässeet; (4) ulkomaalaiset, joiden maastapoistaminen on peruutettu ja joiden asemaa on mukautettu; ja (5) ulkomaalaiset, joille on myönnetty pysyvän oleskeluluvan asema yksityislainsäädännön nojalla.Poistaa tietyt laillistamis- ja armahdusohjelmat, mukaan lukien 1) maataloustyöntekijöiden armahdus, 2) IRCA-lain (Immigration Reform and Control Act) mukaiset laillistamiset, 3) vuoden 1997 Nicaraguan Adjustment and Central American Relief Act -lain (Nicaraguan sopeuttamista ja Keski-Amerikan avustamista koskeva laki) ja vuoden 1998 Haitin pakolais- ja maahanmuuton oikeudenmukaisuutta koskevan lain (Haitian Refugee and Immigration Fairness Act of 1998) mukaiset armahdukset ja 4) Kuuban ja Haitin väliset sopeutukset.Edellyttää, että kongressi hyväksyy ulkomaalaisten valtioiden nimittämisen laajentamisen väliaikaisesti suojellun suojeluaseman myöntämistä varten.Perustetaan ei-maahanmuuttajaluokituksiksi: 1) laillisesti maassa pysyvästi oleskelevien henkilöiden puolisot ja alaikäiset lapset (nykyisin etuuskohteluun perustuva maahanmuuttajaluokitus); ja 2) aikuisten Yhdysvaltain kansalaisten vanhemmat (nykyisin lähisukulaisluokitus, joka on vapautettu numeerisista maahanmuuttajarajoituksista).Kielletään automaattinen kansalaisuus syntymän perusteella, ellei vähintään toinen vanhemmista ole syntymähetkellä yhdysvaltalainen, ja kielletään kansalaisuus syntymän perusteella, ellei vähintään toinen vanhemmista ole syntymähetkellä yhdysvaltalainen.Säädetään, että äänestäminen ulkomaisissa vaaleissa on peruste automaattiselle Yhdysvaltain kansalaisuuden menettämiselle.Määritellään tapaukset, joissa henkilön laittoman Yhdysvalloissa oleskelun katsotaan osoittavan, ettei hänellä ole hyvää moraalia maahanmuuttotarkoituksessa.</w:t>
      </w:r>
    </w:p>
    <w:p>
      <w:r>
        <w:rPr>
          <w:b/>
        </w:rPr>
        <w:t xml:space="preserve">Tulos</w:t>
      </w:r>
    </w:p>
    <w:p>
      <w:r>
        <w:t xml:space="preserve">Maahanmuuton uudistaminen kansallista etua palvelevaksi.</w:t>
      </w:r>
    </w:p>
    <w:p>
      <w:r>
        <w:rPr>
          <w:b/>
        </w:rPr>
        <w:t xml:space="preserve">Esimerkki 6.406</w:t>
      </w:r>
    </w:p>
    <w:p>
      <w:r>
        <w:t xml:space="preserve">TARP and ARRA Reporting and Waste Prevention Act - edellyttää, että jokainen julkinen tai yksityinen yksikkö toimittaa yksityiskohtaisen raportin valtiovarainministerille, kun se joko 1) vastaanottaa tai jakaa uudelleen varoja vuoden 2008 hätätilanteen taloudellista vakauttamista koskevan lain (Emergency Economic Stabilization Act of 2008, EESA) I osaston (Troubled Asset Relief Program [TARP]) tai vuoden 2009 Yhdysvaltojen elvytys- ja uudelleeninvestointilain (American Recovery and Reinvestment Act of 2009, ARRA) nojalla tai 2) tekee sopimuksen TARP:n tai ARRA:n rahoittamista hankkeista tai palveluista. Edellytetään, että julkinen tai yksityinen yksikkö, joka jakaa TARP- tai ARRA-varoja uudelleen toiselle julkiselle tai yksityiselle yksikölle, ilmoittaa uudelleenjakajalle, että: (1) kyseiset varat ovat TARP- tai ARRA-varojen uudelleenjakoa; ja (2) uudelleenjakajan voidaan vaatia raportoivan ministerille: (1) perustaa tietokannan, johon tallennetaan kaikki tällaiset ilmoitetut tiedot; (2) asettaa tietokannan tiedot yleisön saataville verkkosivustolla recovery.gov; ja (3) perustaa kansallisen maksuttoman puhelinnumeron, johon yleisö voi ilmoittaa joko TARP- tai ARRA-varoihin liittyvästä tuhlauksesta, petoksesta tai väärinkäytöksestä.Asetetaan väärinkäytösten ilmiantajien suojelu.Muutetaan ARRAa siten, että jos elvytyksen vastuullisuus- ja läpinäkyvyyslautakunta pyytää pääjohtajaa suorittamaan tai pidättäytymään tarkastustutkimuksen suorittamisesta, sen on asetettava pyyntö yleisön saataville verkkosivustolla recoverytalousohjelma.gov.</w:t>
      </w:r>
    </w:p>
    <w:p>
      <w:r>
        <w:rPr>
          <w:b/>
        </w:rPr>
        <w:t xml:space="preserve">Tulos</w:t>
      </w:r>
    </w:p>
    <w:p>
      <w:r>
        <w:t xml:space="preserve">Vahvistetaan raportointivaatimukset aina, kun Troubled Assets Relief Program -ohjelmasta tai vuoden 2009 American Recovery and Reinvestment Act -laista saatuja tai uudelleen jaettuja varoja vastaanotetaan tai jaetaan, ja perustetaan tällaisia varoja koskeva tuhlaus-, petos- ja väärinkäytösvihjelinja sekä muihin tarkoituksiin.</w:t>
      </w:r>
    </w:p>
    <w:p>
      <w:r>
        <w:rPr>
          <w:b/>
        </w:rPr>
        <w:t xml:space="preserve">Esimerkki 6.407</w:t>
      </w:r>
    </w:p>
    <w:p>
      <w:r>
        <w:t xml:space="preserve">NAFTA-vaikutusten kohteena oleville yhteisöille myönnettävää helpotusta koskeva laki - Muuttaa Internal Revenue Code -lakia seuraavasti: (1) säädetään Pohjois-Amerikan vapaakauppasopimuksen (NAFTA) vaikutuksen piiriin kuuluvien yhteisöjen nimeämisestä NAFTAsta johtuvan työpaikkojen menetyksen ja työttömyyden perusteella; (2) annetaan tällaisissa NAFTAn vaikutuksen piiriin kuuluvissa yhteisöissä toimiville työnantajille mahdollisuus saada yritysverohyvitys, joka on enintään 8,5 prosenttia työntekijöille maksetuista palkoista; (3) korotetaan NAFTAn vaikutuksen piiriin kuuluvissa yhteisöissä sijaitsevien yritysomaisuuksien poistoja; ja (4) ohjataan työministeriötä myöntämään avustuksia valtioille, joissa on NAFTAn vaikutuksen piiriin kuuluvia yhteisöjä, koulutus- ja työharjoittelutukea varten.</w:t>
      </w:r>
    </w:p>
    <w:p>
      <w:r>
        <w:rPr>
          <w:b/>
        </w:rPr>
        <w:t xml:space="preserve">Tulos</w:t>
      </w:r>
    </w:p>
    <w:p>
      <w:r>
        <w:t xml:space="preserve">Vuoden 1986 verolain muuttaminen verokannustimien ja työpaikkakoulutusavustusten tarjoamiseksi yhteisöille, joihin vaikuttaa yritysten ja työpaikkojen siirtyminen Kanadaan tai Meksikoon Pohjois-Amerikan vapaakauppasopimuksen seurauksena.</w:t>
      </w:r>
    </w:p>
    <w:p>
      <w:r>
        <w:rPr>
          <w:b/>
        </w:rPr>
        <w:t xml:space="preserve">Esimerkki 6.408</w:t>
      </w:r>
    </w:p>
    <w:p>
      <w:r>
        <w:t xml:space="preserve">National Petroleum Reserve Alaska Access Act - (Sec. 2) ilmaisee kongressin käsityksen siitä, että: (1) Alaskan kansallinen öljyvaranto (National Petroleum Reserve, NPR) on edelleen nimenomaisesti nimetty tuottamaan öljy- ja maakaasuvaroja Yhdysvalloille ja (2) on kansallisen politiikan mukaista edistää aktiivisesti öljyn ja kaasun kehittämistä kansallisessa öljyvarannossa (Sec. 3) Muutetaan vuoden 1976 Naval Petroleum Reserves Production Act -lakia siten, että NPR:n öljyn ja kaasun kilpailullisen vuokrauksen pakolliseen ohjelmaan on sisällytettävä vähintään yksi vuokrasopimus vuosittain niillä NPR:n alueilla, joilla todennäköisimmin tuotetaan kaupallisia määriä öljyä ja maakaasua vuosittain vuosina 2011-2021.(Sec. 4) Ohjataan sisäministeriä varmistamaan, että lupia myönnetään määritellyn aikataulun mukaisesti kaikille pintarakentamiseen liittyville toimille, mukaan luettuina putkistojen ja teiden rakentaminen: (1) kehittää ja ottaa tuotantoon kaikki NPR:ssä sijaitsevat alueet, joilla on öljy- ja kaasuvuokrasopimuksia; ja 2) kuljettaa öljyä ja kaasua NPR:stä ja sen kautta Alaskan pohjoisrinteellä sijaitsevaan olemassa olevaan kuljetus- tai jalostusinfrastruktuuriin.(5 §) Ohjeistaa ministeriä antamaan asetuksia, joissa vahvistetaan selkeät vaatimukset sen varmistamiseksi, että sisäasiainministeriö tukee öljy- ja kaasuvuokrasopimusten kehittämistä NPR:ssä.(6. pykälä) edellyttää, että ministeri arvioi kaikki teknisesti hyödynnettävissä olevat fossiiliset polttoainevarat NPR:ssä, mukaan lukien kaikki tavanomainen ja epätavanomainen öljy ja maakaasu; edellyttää, että resurssien arvioinnin toteuttaa Yhdysvaltain geologinen tutkimuslaitos, jolla on valtuudet käyttää Alaskan osavaltion tarjoamia resursseja ja varoja.</w:t>
      </w:r>
    </w:p>
    <w:p>
      <w:r>
        <w:rPr>
          <w:b/>
        </w:rPr>
        <w:t xml:space="preserve">Tulos</w:t>
      </w:r>
    </w:p>
    <w:p>
      <w:r>
        <w:t xml:space="preserve">Muutetaan vuoden 1976 Naval Petroleum Reserves Production Act -lakia siten, että sisäministeriä ohjataan toteuttamaan Alaskassa sijaitsevan kansallisen öljyvarannon öljyn ja kaasun kilpailuun perustuva vuokrausohjelma, johon sisältyy vähintään yksi vuokrauskauppa vuosittain vuosina 2011-2021, sekä muihin tarkoituksiin.</w:t>
      </w:r>
    </w:p>
    <w:p>
      <w:r>
        <w:rPr>
          <w:b/>
        </w:rPr>
        <w:t xml:space="preserve">Esimerkki 6.409</w:t>
      </w:r>
    </w:p>
    <w:p>
      <w:r>
        <w:t xml:space="preserve">Stop Sweatshops Act of 1996 - Muuttaa vuoden 1938 Fair Labor Standards Act -lakia siten, että säädetään valmistajien siviilioikeudellisesta vastuusta vaateteollisuuden hikipajaoloista.  Siinä säädetään siviilioikeudellisista seuraamuksista kirjanpito- ja palkkakirjanpitovaatimusten rikkomisesta.</w:t>
      </w:r>
    </w:p>
    <w:p>
      <w:r>
        <w:rPr>
          <w:b/>
        </w:rPr>
        <w:t xml:space="preserve">Tulos</w:t>
      </w:r>
    </w:p>
    <w:p>
      <w:r>
        <w:t xml:space="preserve">Stop Sweatshops Act of 1996</w:t>
      </w:r>
    </w:p>
    <w:p>
      <w:r>
        <w:rPr>
          <w:b/>
        </w:rPr>
        <w:t xml:space="preserve">Esimerkki 6.410</w:t>
      </w:r>
    </w:p>
    <w:p>
      <w:r>
        <w:t xml:space="preserve">Housing Opportunities Made Equal (HOME) Act - Muuttaa Fair Housing Act -lakia siten, että kielletään seksuaaliseen suuntautumiseen, sukupuoli-identiteettiin, tulolähteeseen tai siviilisäätyyn perustuva syrjintä asuntojen myynnissä ja vuokrauksessa, asuinkiinteistöihin liittyvissä liiketoimissa ja välityspalveluissa.Muuttaa vuoden 1968 Civil Rights Act -lakia siten, että kielletään yksilöiden pelottelu, häirintä tai vahingoittaminen heidän seksuaalisen suuntautumisensa, sukupuoli-identiteettinsä, tulolähteensä tai siviilisäätynsä vuoksi.Määritellään uudelleen "syrjivä asuntokäytäntö" siten, että määritelmää sovelletaan 1) riippumatta siitä, tapahtuuko syrjivä käytäntö ennen vai jälkeen asuntokaupan, ja 2) siihen sisältyy asunto- ja kaupunkikehitysministeriön (HUD) hallinnollisten vaatimusten, mukaan lukien niihin liittyvät määräykset, noudattamatta jättäminen tavalla, joka edistää syrjimättömyyspolitiikkaa.Määritellään uudelleen "perheasema" siten, että siihen sisältyvät (alle 18-vuotiaat) henkilöt, jotka asuvat yhdessä: (1) sijaisvanhempi tai muu henkilö, jolla on fyysinen huoltajuus tällaisista henkilöistä; tai (2) henkilö, joka on näiden henkilöiden sijaisvanhempi (nykyisin tällaisen vanhemman tai muun huoltajan nimeämä henkilö vanhemman tai muun henkilön kirjallisella suostumuksella).Muutetaan Equal Credit Opportunity Act -lakia ja Fair Housing Act -lakia siten, että syyttäjä voi antaa oikeusministeriölle valtuudet haastaa henkilö haastamaan ennen oikeudenkäyntiä, jos on syytä uskoa, että henkilöllä saattaa olla hallussaan, huollossaan tai valvonnassaan asiakirjamateriaalia tai tietoja, jotka ovat merkityksellisiä kyseisten lakien nojalla suoritettavassa tutkimuksessa.Tarkistetaan rajoituksia, jotka koskevat valitusten tekemistä ja siviilikanteiden nostamista tiettyjen henkilöiden toimesta, jotka väittävät syrjiviä asuntokäytäntöjä, jotta voidaan katsoa, että jos asuntoa ei ole suunniteltu ja rakennettu siten, että se täyttää vammaisille henkilöille kohtuullisia muutoksia koskevat vaatimukset, se jatkuu (ja sen myötä väitetty syrjivä asuntokäytäntö) siihen asti, kunnes asunto on vaatimusten mukainen.</w:t>
      </w:r>
    </w:p>
    <w:p>
      <w:r>
        <w:rPr>
          <w:b/>
        </w:rPr>
        <w:t xml:space="preserve">Tulos</w:t>
      </w:r>
    </w:p>
    <w:p>
      <w:r>
        <w:t xml:space="preserve">Reilua asumista koskevan lain muuttaminen ja muut tarkoitukset.</w:t>
      </w:r>
    </w:p>
    <w:p>
      <w:r>
        <w:rPr>
          <w:b/>
        </w:rPr>
        <w:t xml:space="preserve">Esimerkki 6.411</w:t>
      </w:r>
    </w:p>
    <w:p>
      <w:r>
        <w:t xml:space="preserve">Muutetaan Internal Revenue Code -lakia seuraavasti: (2) sallitaan valmistumisasteen laskentamenetelmän käyttö tiettyjen poistojen laskemiseen; ja (3) sallitaan yhtiöveronmaksajien valita korotettu palautettava vaihtoehtoinen vähimmäisverohyvitys bonuspoistovähennyksen tekemisen sijasta.</w:t>
      </w:r>
    </w:p>
    <w:p>
      <w:r>
        <w:rPr>
          <w:b/>
        </w:rPr>
        <w:t xml:space="preserve">Tulos</w:t>
      </w:r>
    </w:p>
    <w:p>
      <w:r>
        <w:t xml:space="preserve">Vuoden 1986 Internal Revenue Code -lain muuttaminen vuoden 2003 Jobs and Growth Tax Relief Reconciliation Act -lailla lisätyn 50 prosentin bonuspoiston jatkamiseksi pysyvästi.</w:t>
      </w:r>
    </w:p>
    <w:p>
      <w:r>
        <w:rPr>
          <w:b/>
        </w:rPr>
        <w:t xml:space="preserve">Esimerkki 6.412</w:t>
      </w:r>
    </w:p>
    <w:p>
      <w:r>
        <w:t xml:space="preserve">Investing in U.S. Territories, Not Corporations Act of 2011 - Muuttaa Internal Revenue Code -lakia Puerto Ricosta ja Neitsytsaarilta Yhdysvaltoihin tuotavan rommin kuljetusten osalta seuraavasti: (1) rajoitetaan kahden vuoden aikana Puerto Ricon ja Neitsytsaarien hallitusten rommin tuottajille myöntämän suoran ja välillisen valtiontuen määrä, joka saadaan näiden hallitusten valtionkassoihin katetuista rommin valmisteveroista, 15 prosenttiin katetuista määristä, 2) asetetaan rajoituksia rommin valmisteverojen jakamiselle Puerto Ricon ja Neitsytsaarien välillä ja 3) kielletään Puerto Ricon ja Neitsytsaarien valtionkassoihin katettujen rommin valmisteverojen maksaminen rommista, joka on tuotu Yhdysvaltoihin, kun rommi on jälleentislattu sokeriruokoa sisältämättömiksi alkoholijuomiksi.</w:t>
      </w:r>
    </w:p>
    <w:p>
      <w:r>
        <w:rPr>
          <w:b/>
        </w:rPr>
        <w:t xml:space="preserve">Tulos</w:t>
      </w:r>
    </w:p>
    <w:p>
      <w:r>
        <w:t xml:space="preserve">Vuoden 1986 verolain (Internal Revenue Code of 1986) muuttaminen Puerto Ricon ja Neitsytsaarien rommintuottajille maksettavien tukien sääntelemiseksi ja muihin tarkoituksiin.</w:t>
      </w:r>
    </w:p>
    <w:p>
      <w:r>
        <w:rPr>
          <w:b/>
        </w:rPr>
        <w:t xml:space="preserve">Esimerkki 6.413</w:t>
      </w:r>
    </w:p>
    <w:p>
      <w:r>
        <w:t xml:space="preserve">Mammografian laatustandardien uudelleenvaltuutuslaki - Muuttaa kansanterveyspalvelulakia määrärahojen valtuuttamiseksi mammografiatilojen sertifiointiin liittyvien säännösten toteuttamiseen. Edellytetään, että sertifioinnin epäämisestä tehtyihin valituksiin sovelletaan kulloinkin voimassa olevia menettelyjä (tällä hetkellä voimassa tiettynä päivänä). Muutetaan mammografiatietojen säilyttämistä koskevia vaatimuksia. Sallii laitosten (nykyisin sertifioitujen laitosten) tarkastamisen sertifiointivaatimusten ja mammografian laatustandardien noudattamisen osalta (nykyisin mammografian laatustandardien noudattaminen). Sallii paikallisen viraston suorittamat tarkastukset terveys- ja terveysministeriön puolesta. Valtuuttaa ministerin vaatimaan laitosta ilmoittamaan mammografioita saaneille potilaille, jos ministeri katsoo, että laatu ei ollut niin ristiriidassa standardien kanssa, että se aiheuttaa merkittävän riskin yksilön tai kansanterveyden kannalta.  Sallii siviilioikeudelliset rahamääräiset rangaistukset noudattamatta jättämisestä. Sallii todistuksen keskeyttämisen tai peruuttamisen, jos akkreditointielimen pyyntöjä asiakirjoista tai aineistosta ei noudateta. Muutetaan vaatimuksia, jotka koskevat todistuksen voimassaolon keskeyttämistä ennen kuulemisen järjestämistä.</w:t>
      </w:r>
    </w:p>
    <w:p>
      <w:r>
        <w:rPr>
          <w:b/>
        </w:rPr>
        <w:t xml:space="preserve">Tulos</w:t>
      </w:r>
    </w:p>
    <w:p>
      <w:r>
        <w:t xml:space="preserve">Mammografian laatustandardeja koskeva laki (Mammography Quality Standards Reauthorization Act)</w:t>
      </w:r>
    </w:p>
    <w:p>
      <w:r>
        <w:rPr>
          <w:b/>
        </w:rPr>
        <w:t xml:space="preserve">Esimerkki 6.414</w:t>
      </w:r>
    </w:p>
    <w:p>
      <w:r>
        <w:t xml:space="preserve">Juvenile Justice Improvement Act of 2009 - Muuttaa vuoden 1974 nuoriso-oikeutta ja rikollisuuden ehkäisyä koskevaa lakia seuraavasti: (1) tarkistetaan ja lisätään kyseiseen lakiin määritelmiä, jotka koskevat sellaisten nuorten kohtelua, jotka ovat pidätettyinä odottaessaan rikosoikeudenkäyntiä; (2) edellytetään, että kyseiseen lakiin perustuvissa osavaltioiden suunnitelmissa nuoret erotetaan aikuisvankilaväestöstä, seurataan vaarallisten käytäntöjen, tarpeettoman eristämisen, tarpeettoman huoneen käyttöajan ja kohtuuttomien rajoitusten käyttöä nuorten pitämisessä pidätettyinä ja lopetetaan niiden käyttö sekä tarjotaan vankilahenkilökunnalle koulutusta tekniikoista, joilla voidaan tehokkaasti hallita nuorten rikoksentekijöiden käyttäytymistä; (3) tarjota osavaltioille kannustavia avustuksia, jotta ne hyväksyisivät ohjelmia, jotka koskevat säilössä olevien nuorten mielenterveysongelmien hoitoa ja tällaisten nuorten sijoittamista mahdollisimman vähän rajoittaviin säilöönotto- tai korjauslaitoksiin; ja (4) kieltää sellaisten nuorten sijoittaminen turvalliseen säilöönotto- tai korjauslaitokseen, joita ei ole syytetty aikuisten rikoksista.</w:t>
      </w:r>
    </w:p>
    <w:p>
      <w:r>
        <w:rPr>
          <w:b/>
        </w:rPr>
        <w:t xml:space="preserve">Tulos</w:t>
      </w:r>
    </w:p>
    <w:p>
      <w:r>
        <w:t xml:space="preserve">Vuoden 1974 nuoriso-oikeutta ja rikosten ehkäisyä koskevan lain muuttaminen rikoksiin syyllistyneiden nuorten osalta ja muihin tarkoituksiin.</w:t>
      </w:r>
    </w:p>
    <w:p>
      <w:r>
        <w:rPr>
          <w:b/>
        </w:rPr>
        <w:t xml:space="preserve">Esimerkki 6.415</w:t>
      </w:r>
    </w:p>
    <w:p>
      <w:r>
        <w:t xml:space="preserve">Security and Freedom Ensured Act of 2003 (SAFE Act) - Muuttaa USA PATRIOT Act -lakia siten, että vuoden 1978 Foreign Intelligence Surveillance Act (FISA) -lain (ulkomaantiedustelun valvontaa koskeva laki) mukaisia kiertäviä salakuunteluja koskevia säännöksiä muutetaan siten, että vaaditaan, että: (1) sähköisen tarkkailun hyväksymistä koskevassa määräyksessä on täsmennettävä joko kohteen henkilöllisyys tai kuunneltava paikka; ja (2) tarkkailu on suoritettava vain silloin, kun epäilty on läsnä kuunneltavassa paikassa: (1) rajoitetaan valtuudet viivyttää etsintäluvan antamista vain tilanteissa, joissa etsintäluvasta ilmoittaminen välittömästi vaarantaa henkilön hengen tai fyysisen turvallisuuden, johtaa syytteen pakenemiseen tai johtaa etsintäluvalla haettujen todisteiden tuhoamiseen tai peukalointiin; ja 2) edellyttää, että tällainen viivästetty ilmoitus annetaan viimeistään seitsemän päivän kuluessa (nykyisin "kohtuullisen ajan kuluessa") etsintäluvan täytäntöönpanosta, ja tuomioistuin voi pidentää sitä enintään seitsemällä päivällä joka kerta, kun tuomioistuin katsoo, että on perusteltua syytä uskoa, että etsintäluvan täytäntöönpanosta ilmoittamisella olisi tällaisia seurauksia. Oikeusministeriön on raportoitava kongressille kuuden kuukauden välein yhteenvedosta oikeusministeriön pyynnöistä, jotka koskevat ilmoituksen lykkäämistä ja lykkäysten pidentämistä. Muuttaa FISA:ta siten, että liittovaltion poliisin (Federal Bureau of Investigation) pääsyyn yritystietoihin ulkomaantiedustelua ja kansainvälistä terrorismia koskevia tutkimuksia varten edellytetään, että on olemassa erityisiä ja täsmällisiä tosiseikkoja, joiden perusteella on syytä uskoa, että henkilö, jota tiedot koskevat, on vieras valtio tai sen edustaja. Kirjastoja ei kohdella langallisten tai sähköisten viestintäpalvelujen tarjoajina niiden säännösten nojalla, joilla annetaan vastatiedustelun käyttöön oikeus saada tietoja palveluntarjoajien tilaajatiedoista, tietullimaksuja koskevista laskutustiedoista tai sähköisen viestinnän tapahtumatiedoista.</w:t>
      </w:r>
    </w:p>
    <w:p>
      <w:r>
        <w:rPr>
          <w:b/>
        </w:rPr>
        <w:t xml:space="preserve">Tulos</w:t>
      </w:r>
    </w:p>
    <w:p>
      <w:r>
        <w:t xml:space="preserve">Lakiehdotus USA PATRIOT ACT -lain muuttamiseksi siten, että valvontaan ja etsintälupien antamiseen asetetaan kohtuullisia rajoituksia, ja muihin tarkoituksiin.</w:t>
      </w:r>
    </w:p>
    <w:p>
      <w:r>
        <w:rPr>
          <w:b/>
        </w:rPr>
        <w:t xml:space="preserve">Esimerkki 6.416</w:t>
      </w:r>
    </w:p>
    <w:p>
      <w:r>
        <w:t xml:space="preserve">Congenital Heart Futures Act - Muuttaa Public Health Service Act -lakia valtuuttamalla terveys- ja terveyspalvelujen ministeriön (HHS), joka toimii tautien valvonta- ja ehkäisykeskusten (CDC) johtajan välityksellä yhteistyössä asianmukaisten synnynnäisiä sydänsairauksia sairastavien potilas- ja ammattijärjestöjen kanssa, toteuttamaan, tukemaan ja edistämään kattavaa valistuskampanjaa, jonka tarkoituksena on lisätä tietoisuutta synnynnäisistä sydänsairauksista, mukaan lukien elinikäisen hoidon tarve.Valtuuttaa ministerin: (1) myöntää yhdelle taholle avustuksen, jolla parannetaan ja laajennetaan infrastruktuuria synnynnäisten sydänsairauksien epidemiologian seuraamiseksi ja tällaisten tietojen järjestämiseksi kattavaksi kansalliseksi synnynnäisten sydänsairauksien rekisteriksi, jonka tarkoituksena on helpottaa potilaiden käyttämien terveyspalvelujen tyyppejä koskevaa tutkimusta ja tunnistaa mahdollisia alueita valistustoimintaa ja ennaltaehkäisyä varten; ja (2) perustaa synnynnäisiä sydänsairauksia käsittelevä neuvoa-antava komitea.Valtuuttaa kansallisen sydän-, keuhko- ja veri-instituutin (National Heart, Lung and Blood Institute, NLCI) johtajan laajentamaan, tehostamaan ja koordinoimaan synnynnäisiä sydänsairauksia koskevaa instituutin tutkimustoimintaa ja siihen liittyviä toimia.</w:t>
      </w:r>
    </w:p>
    <w:p>
      <w:r>
        <w:rPr>
          <w:b/>
        </w:rPr>
        <w:t xml:space="preserve">Tulos</w:t>
      </w:r>
    </w:p>
    <w:p>
      <w:r>
        <w:t xml:space="preserve">Kansanterveyspalvelulain muuttaminen liittovaltion synnynnäisiä sydänsairauksia koskevien tutkimustoimien koordinoimiseksi ja synnynnäisiä sydänsairauksia koskevan yleisen valistuksen ja tietoisuuden lisäämiseksi sekä muihin tarkoituksiin.</w:t>
      </w:r>
    </w:p>
    <w:p>
      <w:r>
        <w:rPr>
          <w:b/>
        </w:rPr>
        <w:t xml:space="preserve">Esimerkki 6.417</w:t>
      </w:r>
    </w:p>
    <w:p>
      <w:r>
        <w:t xml:space="preserve">American Energy First Act - kieltää öljytuotteiden ottamisen, myymisen tai vaihtamisen strategisesta öljyvarastosta (SPR), ellei presidentti ole toteuttanut tämän lain edellyttämiä toimia.kehottaa presidenttiä määräämään sisäministerin ja muiden asiaankuuluvien liittovaltion virastojen johtajat käsittelemään tiettyjä Bureau of Land Managementin lopullisia määräyksiä, jotka koskevat öljyliuskeen hallintaa, sekä 17. marraskuuta 2008 annettua U.S. Bureau of Land Managementin hyväksymät öljyliuske- ja tervahiekkavarojen resurssien hallintasuunnitelman muutokset/päätöspöytäkirja Colorado, Utah ja Wyomingin maankäytön kohdentamiseksi ja lopullinen ohjelmallinen ympäristövaikutusten arviointi täyttävät kaikki tiettyjen lakien mukaiset oikeudelliset ja menettelylliset vaatimukset.Ohjaa ministeriä panemaan täytäntöön öljyliuskealueen vuokrausohjelman, joka on sallittu niillä alueilla, jotka kuuluvat kyseisillä muutoksilla muutettujen ja päätöspöytäkirjan kattamien resurssienhoitosuunnitelmien piiriin, ilman muita tarvittavia hallinnollisia toimia.Kehottaa presidenttiä ohjaamaan ministeriä toteuttamaan offshore-öljy- ja -kaasualan: (1) Lease Sale 216 Meksikonlahden keskiosassa neljän kuukauden kuluessa tämän lain voimaantulosta, (2) Lease Sale 218 Meksikonlahden länsiosassa kahdeksan kuukauden kuluessa tämän lain voimaantulosta, (3) Lease Sale 222 Meksikonlahden keskiosassa viimeistään 1. kesäkuuta 2012. katsoo, että vuosien 2007-2012 viisivuotista OCS-suunnitelmaa koskeva ympäristövaikutusten arviointilausunto ja monimyyntiä koskeva ympäristövaikutusten arviointilausunto täyttävät vuoden 1969 kansallisen ympäristöpolitiikkalain (National Environmental Policy Act of 1969) vaatimukset kyseisiä vuokrasopimuksia varten. Kehottaa presidenttiä määräämään ministeriön: (1) hyväksymään Keystone XL -putkihankkeelle tietyn luvan, joka koskee tiettyjä energiaan liittyviä laitoksia ja maaliikenteen ylityksiä Yhdysvaltojen kansainvälisillä rajoilla, ja 2) nopeuttamaan Meksikonlahden liittovaltion maa-alueiden ja merenalaisten alueiden öljy- ja kaasuvuokrasopimusten mukaisten toimintojen lupamenettelyjä.Määritellään Keystone XL -putkilinjan lupavaatimukset, mukaan lukien: (1) Keystone XL -putkilinjan reitityksen uudelleentarkastelu Nebraskan osavaltiossa; (2) tarkistusjakso, jonka aikana reititystä Nebraskan osavaltiossa voidaan harkita uudelleen ja Keystone XL -putkilinjan reittiä osavaltion läpi voidaan muuttaa, ja siihen liittyvät muutokset tiettyyn suunnitelmaan; ja (3) presidentin velvollisuus koordinoida tarkistusta Nebraskan osavaltion kanssa, toimittaa tarvittavat tiedot ja kohtuullinen tekninen apu, joka on tarpeen tarkistusprosessia varten, sekä hyväksyä Nebraskan osavaltion kuvernöörin ulkoministerille esittämä reitti Nebraskan osavaltiossa.katsoo hyväksytyksi 10 päivän kuluessa sen toimittamispäivästä Nebraskan kuvernöörin tämän lain nojalla hyväksytyn luvan mukaisesti esittämän reitin, jos presidentti ei hyväksy kyseistä reittiä.</w:t>
      </w:r>
    </w:p>
    <w:p>
      <w:r>
        <w:rPr>
          <w:b/>
        </w:rPr>
        <w:t xml:space="preserve">Tulos</w:t>
      </w:r>
    </w:p>
    <w:p>
      <w:r>
        <w:t xml:space="preserve">Kielletään öljyn nostaminen strategisesta öljyvarastosta, ellei presidentti ole toteuttanut tiettyjä toimia.</w:t>
      </w:r>
    </w:p>
    <w:p>
      <w:r>
        <w:rPr>
          <w:b/>
        </w:rPr>
        <w:t xml:space="preserve">Esimerkki 6.418</w:t>
      </w:r>
    </w:p>
    <w:p>
      <w:r>
        <w:t xml:space="preserve">Tekee tämän lain nojalla varoja saavista hankkeista sellaisia, jotka eivät ole oikeutettuja saamaan liittovaltion varoja mistään muusta lähteestä samaan tarkoitukseen.Valtuuttaa määrärahat.</w:t>
      </w:r>
    </w:p>
    <w:p>
      <w:r>
        <w:rPr>
          <w:b/>
        </w:rPr>
        <w:t xml:space="preserve">Tulos</w:t>
      </w:r>
    </w:p>
    <w:p>
      <w:r>
        <w:t xml:space="preserve">Vuoden 2000 laki kalastuksen elvyttämisestä ja kastelun lieventämisestä (Fisheries Restoration and Irrigation Mitigation Act of 2000)</w:t>
      </w:r>
    </w:p>
    <w:p>
      <w:r>
        <w:rPr>
          <w:b/>
        </w:rPr>
        <w:t xml:space="preserve">Esimerkki 6.419</w:t>
      </w:r>
    </w:p>
    <w:p>
      <w:r>
        <w:t xml:space="preserve">Mountain Park Project Act of 1994 - lisää ympäristönlaatua koskevat toimet Oklahomassa sijaitsevan Mountain Parkin kunnostushankkeen toimintaluetteloon. Ohjaa sisäasiainministeriä:  (1) tekemään tutkimuksia määrittääkseen, millaisia ympäristön laatutoimia hankkeessa voitaisiin toteuttaa, ja (2) kohdentamaan hankkeen kustannukset uudelleen tällaisten toimien toteuttamiseksi.  Ministeriä vaaditaan tutkimuksia suorittaessaan tutkimaan, millaisia hyötyjä luonnonympäristön luonnonvaroille voidaan saavuttaa ympäristölaatua koskevalla toiminnalla, joka edellyttää hankkeen vesivaroja käyttävien laitosten tai maa-alueiden uudelleen kohdentamista. Sihteeri velvoitetaan tutkimusten päätyttyä:  (1) laatimaan ehdotuksen hankkeen kustannusten uudelleen kohdentamiseksi ja 2) neuvottelemaan Mountain Park Master Conservancy Districtin kanssa sopimuksen muuttamiseksi siten, että piirin takaisinmaksuvelvoite mukautetaan vastaamaan hankkeen ei-korvattavien kustannusten uudelleen kohdentamista. Edellytetään, että hankkeen kustannukset, jotka liittyvät ympäristön laatutoimiin, eivät ole korvattavia.  Valtuuttaa sihteerin hyväksymään ennakkomaksun piirin takaisinmaksuvelvoitteesta, joka koskee Altusin, Frederickin tai Snyderin (Oklahoma) kaupunkien tai niiden yhdistelmän kunnalliseen ja teolliseen vesihuoltoon kohdennettuja korvattavia rakennuskustannuksia, ja pienentää piirin velvoitetta kyseisten kustannusten määrällä ennakkomaksun vastaanottamisen yhteydessä. Ohjaa valtiovarainministeriötä: 1) määrittämään korkokannan hallinto- ja budjettiviraston julkaisemassa kiertokirjeessä A-129 ja valtiovarainministeriön rahoituskäsikirjassa (Department of Treasury Financial Manual) annettujen ohjeiden mukaisesti ja 2) ottamaan korkokannan määrittelyssä huomioon piirin velvoitteen hinnan, jos se myytäisiin avoimilla markkinoilla kolmannelle osapuolelle. Hankkeen tilojen omistusoikeus säilyy Yhdysvalloilla. Kumoaa voimassa olevan lain säännökset, jotka koskevat piirin suorittamaa ennakkomaksua hankkeen kustannuksista.</w:t>
      </w:r>
    </w:p>
    <w:p>
      <w:r>
        <w:rPr>
          <w:b/>
        </w:rPr>
        <w:t xml:space="preserve">Tulos</w:t>
      </w:r>
    </w:p>
    <w:p>
      <w:r>
        <w:t xml:space="preserve">Vuoristopuistohanketta koskeva vuoden 1994 laki</w:t>
      </w:r>
    </w:p>
    <w:p>
      <w:r>
        <w:rPr>
          <w:b/>
        </w:rPr>
        <w:t xml:space="preserve">Esimerkki 6.420</w:t>
      </w:r>
    </w:p>
    <w:p>
      <w:r>
        <w:t xml:space="preserve">Veterans Nonprofit Research and Education Corporations Enhancement Act of 2009 - (Sec. 2) Muuttaa liittovaltion säännöksiä, jotka koskevat voittoa tavoittelemattomien tutkimus- ja koulutuslaitosten perustamista veteraaniasioiden ministeriön (Department of Veterans Affairs, VA) lääketieteellisiin laitoksiin, jotta voittoa tavoittelemattomat tutkimus- ja koulutuslaitokset voivat helpottaa tutkimuksen tai koulutuksen tai molempien toteuttamista useammassa kuin yhdessä VA:n lääketieteellisessä keskuksessa. Mainitaan, että tällaista NREC:tä kutsutaan monilääketieteellisten keskusten tutkimusyhtiöksi (multi-medical center research corporation, MCRC). sallii NREC:n toimia MCRC:nä, jos: (edellyttää, että jokainen NREC ja MCRC (yhtiö) perustetaan sen osavaltion voittoa tavoittelemattomien yhtiöiden lakien mukaisesti, jossa sen tukema VA:n lääketieteellinen keskus sijaitsee. Siinä todetaan, että kumpaakaan tällaista yhtiötä ei pidetä Yhdysvaltojen omistamana tai sen edustajana tai välineenä.(3 §) Uudelleen muotoillaan yhtiöiden tarkoitukset, mukaan lukien niiden rooli 1) joustavan rahoitusmekanismin tarjoamisessa ja 2) residenssien tai vastaavien ohjelmien järjestämisessä.(4 §) Muutetaan yhtiöiden hallintoneuvostojen kokoonpanoa. Tarkistetaan vaatimuksia, jotka koskevat NREC- ja MCRC-yhtiöiden johtokuntien muita kuin VA:n jäseniä, jotta: 1) ilmoitetaan vähimmäismäärä, joka ei ole liittovaltion hallituksen virkamiehiä tai työntekijöitä; ja 2) laajennetaan vaadittua kokemuksen tai asiantuntemuksen alaa.Sallii yhtiöiden toimitusjohtajan olla VA:n työntekijä.Poistaa taloudellisia suhteita koskevat rajoitukset johtajiin sovellettavista eturistiriitoja koskevista standardeista.(Sec. 5) Lisää yhtiöiden valtuutettuja yhtiöoikeuksia, jotta ne voivat tehdä sopimuksia ja määrätä maksuja yhtiön kautta järjestettävästä koulutuksesta ja harjoittelusta(Sec. 6). 7) Tarkistetaan vuosittaisia raportointimenettelyjä siten, että muutetaan tilintarkastusten saamisen kynnysarvoja ja edellytetään tuloverosta vapautettuihin järjestöihin sovellettavan Internal Revenue Service -ilmoituslomakkeen toimittamista.Tarkistetaan eturistiriitoja koskevia periaatteita, joita sovelletaan yhtiön johtajiin, toimihenkilöihin ja työntekijöihin, siten, että sovelletaan yhtiön hyväksymiä periaatteita (nykyisen lain mukaan heihin sovelletaan liittovaltion työntekijöihin sovellettavia liittovaltion lakeja ja määräyksiä).Tarkistetaan kongressille annettavan raportin vaatimuksia siten, että korotetaan kynnysarvoa, joka koskee yhtiön maksunsaajat yksilöivien tietojen toimittamista.</w:t>
      </w:r>
    </w:p>
    <w:p>
      <w:r>
        <w:rPr>
          <w:b/>
        </w:rPr>
        <w:t xml:space="preserve">Tulos</w:t>
      </w:r>
    </w:p>
    <w:p>
      <w:r>
        <w:t xml:space="preserve">Muutetaan Yhdysvaltojen lakikokoelman 38 osaston säännöksiä voittoa tavoittelemattomia tutkimus- ja koulutuslaitoksia koskevien säännösten muuttamiseksi ja päivittämiseksi sekä muihin tarkoituksiin.</w:t>
      </w:r>
    </w:p>
    <w:p>
      <w:r>
        <w:rPr>
          <w:b/>
        </w:rPr>
        <w:t xml:space="preserve">Esimerkki 6.421</w:t>
      </w:r>
    </w:p>
    <w:p>
      <w:r>
        <w:t xml:space="preserve">Airport and Airway Extension Act of 2010 - Muuttaa verolakia (Internal Revenue Code) pidentääkseen 3. heinäkuuta 2010 saakka: 1) lentopolttoaineiden korotettuja valmisteveroja sekä henkilöiden ja omaisuuden ilmakuljetusten valmisteveroa; ja 2) lentoasemien ja lentotien rahaston menovaltuuksia.Lisää määrärahojen valtuutta 1. lokakuuta 2009 alkavalla kaudella lentoasemien suunnittelu- ja kehittämishankkeisiin ja meluyhteensopivuuden suunnitteluhankkeisiin, ja pidentää näitä valtuuksia 3. heinäkuuta 2010 saakka. Asetetaan kaava, jolla Federal Aviation Administrationin (FAA) hallintovirkamies laskee lentoasemien parantamisohjelman (AIP) hankkeiden rahoitusosuudet. Jatketaan 3. heinäkuuta 2010 saakka liikenneministerin valtuuksia myöntää AIP-hankkeille avustuksia.Jatketaan 3. heinäkuuta 2010 saakka: 1) matkustajamaksuja koskevaa kokeiluohjelmaa muilla kuin keskuslentoasemilla ja 2) AIP-avustuksia hakevien suurten ja keskisuurten keskuslentoasemien tiedonantovelvollisuutta.Ohjeistaa liikenneministeriä jatkamaan 3. heinäkuuta 2010 saakka kotimaisten tai ulkomaisten lippujen alla purjehtivien ilma-alusten vakuutusturvan päättymispäivää ja antaa ministerille harkinnanvaraisen valtuuden jatkaa vakuutusturvan voimassaoloa edelleen 30. päivään syyskuuta 2010 saakka. Jatketaan 30. syyskuuta 2010 saakka ministerin valtuuksia rajoittaa lentoliikenteen harjoittajien vastuuta terroritekojen aiheuttamista vahingonkorvausvaatimuksista.Jatketaan 3. heinäkuuta 2010 saakka: 1) Marshallinsaarilla, Mikronesiassa ja Palaulla sijaitsevien lentoasemien avustuskelpoisuutta; 2) osavaltioiden ja paikallishallintojen avustuksia maankäytön yhteensopivuushankkeisiin AIP:n puitteissa; ja 3) valtuuksia hyväksyä Washingtonin suurkaupungin lentoasemien viranomaisen hakemus, jolla haetaan avustusta lentoaseman kehittämishankkeelle, tai lupaa periä matkustajamaksu.Muuttaa Vision 100--Century of Aviation Reauthorization Act -lakia (Vision 100--Century of Aviation Reauthorization Act) pidentääkseen 3. heinäkuuta 2010 asti: 1) liittovaltion osuuden tilapäistä korottamista 95 prosenttiin tietyistä AIP-hankkeiden kustannuksista ja 2) Midway Islandin lentoaseman kehittämisen rahoittamista: (1) liittovaltion ilmailuhallinnon (FAA) toimintaan, (2) lennonvarmistuslaitteisiin ja -laitteisiin ja (3) siviili-ilmailun tutkimukseen ja kehittämiseen.</w:t>
      </w:r>
    </w:p>
    <w:p>
      <w:r>
        <w:rPr>
          <w:b/>
        </w:rPr>
        <w:t xml:space="preserve">Tulos</w:t>
      </w:r>
    </w:p>
    <w:p>
      <w:r>
        <w:t xml:space="preserve">Vuoden 1986 Internal Revenue Code -lain muuttaminen lentoasemien ja ilmateiden rahaston rahoitus- ja menovaltuuksien laajentamiseksi, 49 osaston (United States Code) muuttaminen lentoasemien parantamisohjelman valtuuksien laajentamiseksi ja muihin tarkoituksiin.</w:t>
      </w:r>
    </w:p>
    <w:p>
      <w:r>
        <w:rPr>
          <w:b/>
        </w:rPr>
        <w:t xml:space="preserve">Esimerkki 6.422</w:t>
      </w:r>
    </w:p>
    <w:p>
      <w:r>
        <w:t xml:space="preserve">Muutetaan intiaanipelaamisen sääntelylakia (jäljempänä 'laki') tarkistamalla ehtoja, joiden mukaisesti heimo voi saada todistuksen tietyntyyppistä pelitoimintaa varten intiaanien mailla. Sallii osavaltiolle mahdollisuuden antaa suostumuksensa aloittaa neuvottelut heimon kanssa III luokan pelien sertifiointisopimuksen solmimiseksi. Kumoaa nykyisen valtuutuksen tehdä näin. Sallii heimon hakea luokan III pelisertifikaattia kansalliselta intiaanipelikomissiolta (jäljempänä 'komissio'), jos osavaltio ei suostu liittovaltion tuomioistuimen toimivaltaan tai puolustaa tällaista toimivaltaa tai jos liittovaltion tuomioistuin toteaa, että sillä ei ole tällaista toimivaltaa, mistä tahansa syystä, jota heimo ei voi korjata. Ohjaa komissiota hyväksymään hakemuksen, jos tällainen pelaaminen tapahtuu heimoa koskevan asetuksen tai päätöslauselman mukaisesti ja jos se tapahtuu sellaisessa valtiossa, joka sallii tällaisen pelaamisen mihin tahansa tarkoitukseen, minkä tahansa henkilön, organisaation tai yhteisön toimesta.  Valtuuttaa komission lisäämään sääntely- tai lisenssisäännöksiä tällaisen hyväksynnän edellytyksenä ja määräämään vuosimaksuja sääntelystä aiheutuvien kohtuullisten kustannusten kattamiseksi.  Katsoo hakemuksen hyväksytyksi, jos komissio ei toimi sen suhteen tietyn ajan kuluessa.</w:t>
      </w:r>
    </w:p>
    <w:p>
      <w:r>
        <w:rPr>
          <w:b/>
        </w:rPr>
        <w:t xml:space="preserve">Tulos</w:t>
      </w:r>
    </w:p>
    <w:p>
      <w:r>
        <w:t xml:space="preserve">Muutetaan intiaanipelaamisen sääntelyä koskevaa lakia ja muihin tarkoituksiin.</w:t>
      </w:r>
    </w:p>
    <w:p>
      <w:r>
        <w:rPr>
          <w:b/>
        </w:rPr>
        <w:t xml:space="preserve">Esimerkki 6.423</w:t>
      </w:r>
    </w:p>
    <w:p>
      <w:r>
        <w:t xml:space="preserve">Senior Executive Service Taking Responsibility for Unilateral Station Transfers Act eli SES TRUST Act Tällä lakiehdotuksella ohjataan kunkin viraston nimittävää viranomaista määrittelemään määräajoin kunkin virastossa toimivan Senior Executive Service (SES) -viran vuotuinen peruspalkka. Jos ylempi toimeenpaneva virkamies siirtyy tai muutoin siirtyy SES-virkaan samassa tai jossakin muussa virastossa, hänelle maksetaan kyseiseen virkaan sovellettava palkka. Henkilöstöhallintoviraston (Office of Personnel Management, OPM) on tarkasteltava uudelleen kaikki päätökset, jotka koskevat johtavan viranhaltijan siirtämistä toiseen yhtenäisen eurooppalaisen ilmatilan virkaan, 30 päivän kuluessa siirrosta varmistaakseen, että päätös ei perustu luvattomaan syyhyn (jolla tarkoitetaan muita syitä kuin johtavan viranhaltijan suoritusta tai yhtenäisen eurooppalaisen ilmatilan tehokkuuteen liittyviä etuja). Jos OPM toteaa, että siirto perustui kiellettyyn syyhyn, ja kyseiseen toiseen tehtävään sovellettava peruspalkka on alempi kuin edellisessä tehtävässä maksettu palkka, ylemmän toimihenkilön on pidettävä korkeampi palkka. Lakiehdotuksessa edellytetään, että veteraaniasioista vastaava ministeriö (Department of Veterans Affairs, VA) toimittaa puolivuosittain raportin katetuista ylemmistä johtajista, jotka siirtyvät yhdestä SES-viranhaltijan virasta toiseen VA:n sisällä, mukaan lukien perustelut palkankorotukselle tai -alennukselle sekä tiedot kannustimista tai muuttokustannuksista, joita kyseinen henkilö on saanut.</w:t>
      </w:r>
    </w:p>
    <w:p>
      <w:r>
        <w:rPr>
          <w:b/>
        </w:rPr>
        <w:t xml:space="preserve">Tulos</w:t>
      </w:r>
    </w:p>
    <w:p>
      <w:r>
        <w:t xml:space="preserve">SES TRUST -laki</w:t>
      </w:r>
    </w:p>
    <w:p>
      <w:r>
        <w:rPr>
          <w:b/>
        </w:rPr>
        <w:t xml:space="preserve">Esimerkki 6.424</w:t>
      </w:r>
    </w:p>
    <w:p>
      <w:r>
        <w:t xml:space="preserve">Border Improvement and Immigration Act of 1997 - muuttaa vuoden 1996 laitonta maahanmuuttoa koskevaa lakia automaattisen maahantulo- ja maastapoistumisvalvontajärjestelmän osalta siten, että 1) maarajojen ylitykset ja 2) pysyvästi maassa asuvat ja tietyt muut ulkomaalaiset vapautetaan vaadittavasta kirjanpidosta. Valtakunnansyyttäjän edellytetään raportoivan siitä, onko mahdollista ottaa käyttöön automatisoitu maahantulon ja maastapoistumisen valvontajärjestelmä, joka kattaisi maarajaan saapuvat ja sieltä lähtevät henkilöt. Lisätään kokopäiväisten maahanmuutto- ja tullitarkastajien määrää Yhdysvaltain maarajoilla, ja vähintään puolet näistä tarkastajista on osoitettava pohjoiselle rajalle.</w:t>
      </w:r>
    </w:p>
    <w:p>
      <w:r>
        <w:rPr>
          <w:b/>
        </w:rPr>
        <w:t xml:space="preserve">Tulos</w:t>
      </w:r>
    </w:p>
    <w:p>
      <w:r>
        <w:t xml:space="preserve">Vuoden 1997 laki rajojen parantamisesta ja maahanmuutosta (Border Improvement and Immigration Act of 1997)</w:t>
      </w:r>
    </w:p>
    <w:p>
      <w:r>
        <w:rPr>
          <w:b/>
        </w:rPr>
        <w:t xml:space="preserve">Esimerkki 6.425</w:t>
      </w:r>
    </w:p>
    <w:p>
      <w:r>
        <w:t xml:space="preserve">Laki lääketieteellisen hoidon saatavuudesta - sallii, että terveydenhuollon ammattihenkilö voi hoitaa ketä tahansa henkilöä millä tahansa lääketieteellisellä hoitomenetelmällä, jonka kyseinen henkilö haluaa tai jonka kyseisen henkilön laillinen edustaja hyväksyy, jos:  (1) lääkäri suostuu hoitamaan henkilöä; ja (2) tällaisen hoidon antaminen kuuluu lääkärin ammatinharjoittamisen piiriin. Valtuuttaa terveydenhuollon ammattihenkilöt antamaan mitä tahansa hoitomenetelmää tällaiselle henkilölle, jos:  (1) ei ole näyttöä siitä, että hoito on vaaraksi yksilölle; (2) jos hoito on sellaisen elintarvikkeen, lääkkeen tai laitteen antamista, jota elintarvike- ja lääkevirasto ei ole hyväksynyt, yksilölle on ilmoitettu, että hoitoa ei ole hyväksytty, ja elintarvikkeessa, lääkkeessä tai laitteessa on tätä koskeva varoitus; (3) yksilölle on kerrottu hoidon luonteesta; (4) tällaisen hoidon tehokkuudesta ei ole esitetty väitteitä, mainonta ja merkinnät mukaan luettuina; ja (5) yksilö haluaa tällaista hoitoa, ja hänelle on annettu ja hän on allekirjoittanut kirjallisen lausunnon siitä, että hänelle on annettu täydelliset tiedot näistä tiedoista. edellyttää, että lääkäri, joka on antanut tällaista hoitoa ja todennut sen olevan vaaraksi yksilölle, toimittaa raportin terveys- ja terveyspalvelujen ministeriölle. sallii tämän lain mukaisesti käytettävien lääkkeiden tai laitteiden tuomisen tai toimittamisen osavaltioiden väliseen kauppaan. kieltää lupalautakuntaa epäämästä, keskeyttämästä tai peruuttamasta terveydenhuollon ammattihenkilön lupaa ainoastaan siksi, että kyseinen ammattihenkilö tarjoaa tässä laissa kuvattua hoitoa.</w:t>
      </w:r>
    </w:p>
    <w:p>
      <w:r>
        <w:rPr>
          <w:b/>
        </w:rPr>
        <w:t xml:space="preserve">Tulos</w:t>
      </w:r>
    </w:p>
    <w:p>
      <w:r>
        <w:t xml:space="preserve">Laki lääketieteellisen hoidon saatavuudesta</w:t>
      </w:r>
    </w:p>
    <w:p>
      <w:r>
        <w:rPr>
          <w:b/>
        </w:rPr>
        <w:t xml:space="preserve">Esimerkki 6.426</w:t>
      </w:r>
    </w:p>
    <w:p>
      <w:r>
        <w:t xml:space="preserve">Good Samaritan Health Professionals Act of 2011 - Muuttaa Public Health Service Act -lakia siten, että terveydenhuollon ammattihenkilö ei ole liittovaltion tai osavaltion lain nojalla vastuussa vahingosta, jonka jokin teko tai laiminlyönti on aiheuttanut, jos: (1) ammattihenkilö toimii vapaaehtoisena katastrofiin vastaamiseksi; ja (2) teko tai laiminlyönti tapahtuu katastrofin aikana, ammattihenkilön toimiessa vapaaehtoisena ja hyvässä uskossa siihen, että hoidettava henkilö tarvitsee terveydenhuoltopalveluja: (1) vahinko on aiheutunut teosta tai laiminlyönnistä, joka on tahallinen tai rikollinen, törkeä huolimattomuus, piittaamaton tai tietoinen, räikeä välinpitämättömyys vahingoittuneen henkilön oikeuksista tai turvallisuudesta; tai (2) ammattihenkilö on suorittanut terveydenhuoltopalveluja päihdyttävän alkoholin tai huumaavan aineen vaikutuksen alaisena.</w:t>
      </w:r>
    </w:p>
    <w:p>
      <w:r>
        <w:rPr>
          <w:b/>
        </w:rPr>
        <w:t xml:space="preserve">Tulos</w:t>
      </w:r>
    </w:p>
    <w:p>
      <w:r>
        <w:t xml:space="preserve">Kansanterveyspalvelulain muuttaminen sellaisten terveydenhuollon ammattihenkilöiden vastuun rajoittamiseksi, jotka tarjoavat vapaaehtoisesti terveydenhuoltopalveluja katastrofin yhteydessä.</w:t>
      </w:r>
    </w:p>
    <w:p>
      <w:r>
        <w:rPr>
          <w:b/>
        </w:rPr>
        <w:t xml:space="preserve">Esimerkki 6.427</w:t>
      </w:r>
    </w:p>
    <w:p>
      <w:r>
        <w:t xml:space="preserve">Morris K. Udall Parkinson's Research, Assistance, and Education Act of 1995 - Muuttaa Public Health Service Act -lakia siten, että sillä valtuutetaan ohjelma, jolla toteutetaan ja tuetaan tutkimusta ja koulutusta, terveystiedon levittämistä ja muita Parkinsonin tautia koskevia ohjelmia.  Perustetaan Parkinsonin tautia käsittelevä virastojen välinen koordinointikomitea.  Edellyttää ydinkeskustojen apurahojen myöntämistä innovatiivisen monitieteisen tutkimuksen kehittämisen edistämiseksi ja Parkinsonin tautia koskevan koulutuksen tarjoamiseksi sekä kunkin apurahan saajan nimeämistä Morris K. Udall Center for Research on Parkinson's Disease -keskukseksi.  Valtuutetaan perustamaan kansallinen Parkinsonin taudin tietojärjestelmä tietojen keräämistä, tallentamista, analysointia, hakemista ja levittämistä varten.  Perustetaan: 1) kansallinen Parkinsonin tautia koskeva tiedonvälityskeskus (National Parkinson's Disease Information Clearinghouse); 2) apurahaohjelma, jolla tuetaan Parkinsonin taudin tutkimuksessa ansioituneita tiedemiehiä; ja 3) kansallinen koulutusohjelma, jolla edistetään Parkinsonin tautia ja Parkinsonin tautia sairastavien hoitoa koskevaa kansallista huomiota.  Hyväksytään määrärahat.</w:t>
      </w:r>
    </w:p>
    <w:p>
      <w:r>
        <w:rPr>
          <w:b/>
        </w:rPr>
        <w:t xml:space="preserve">Tulos</w:t>
      </w:r>
    </w:p>
    <w:p>
      <w:r>
        <w:t xml:space="preserve">Morris K. Udall Parkinsonin taudin tutkimusta, apua ja koulutusta koskeva vuoden 1995 laki (Morris K. Udall Parkinson's Research, Assistance, and Education Act of 1995)</w:t>
      </w:r>
    </w:p>
    <w:p>
      <w:r>
        <w:rPr>
          <w:b/>
        </w:rPr>
        <w:t xml:space="preserve">Esimerkki 6.428</w:t>
      </w:r>
    </w:p>
    <w:p>
      <w:r>
        <w:t xml:space="preserve">Accountability in Rulemaking Act Tämän lakiehdotuksen mukaan jokaisen liittovaltion viraston on toimitettava tiedotus- ja sääntelyvirastolle (Office of Information and Regulatory Affairs, OIRA) kunkin vuoden joulukuun 31. päivään, maaliskuun 31. päivään, kesäkuun 30. päivään ja syyskuun 30. päivään mennessä yhtenäinen sääntelyagenda, jossa luetellaan kaikki viraston kehitteillä tai tarkasteltavana olevat asetukset. Esityslistan on sisällettävä lyhyt yhteenveto ja oikeudellinen valtuutus kyseisestä asetuksesta sekä ilmoitus siitä, onko OIRA julistanut asetuksen merkittäväksi sääntelytoimeksi.  Merkittävällä sääntelytoimella tarkoitetaan kaikkia sääntelytoimia, jotka todennäköisesti johtavat sääntelyyn, joka voi:   aiheuttaa vähintään 167 miljoonan dollarin vuotuiset vaikutukset talouteen; vaikuttaa olennaisella tavalla kielteisesti talouteen, talouden alaan, tuottavuuteen, kilpailuun, työpaikkoihin, ympäristöön, kansanterveyteen tai -turvallisuuteen tai osavaltioiden, paikallis- tai heimohallintoon tai -yhteisöihin; aiheuttaa vakavan epäjohdonmukaisuuden tai muulla tavoin häiritä toisen viraston toimintaa; muuttaa olennaisesti tukien, avustusten, käyttömaksujen tai lainaohjelmien talousarviovaikutuksia tai tuensaajien oikeuksia ja velvollisuuksia; tai herättää oikeudellisista toimeksiannoista johtuvia uusia oikeudellisia tai poliittisia kysymyksiä.   OIRA:n on: (1) asetettava kukin tällainen esityslista saataville julkiselle verkkosivustolle, ja (2) tarkasteltava kutakin luettelossa olevaa merkittävää lainsäädäntötoimia 90 päivän kuluessa niiden esittämisestä sen varmistamiseksi, että kyseiset toimet ovat sovellettavan lainsäädännön mukaisia. Lakiehdotuksessa asetetaan rajoituksia kolmansien osapuolten viestinnälle uudelleentarkasteluprosessin aikana. OIRA:n on: (1) dokumentoitava kaikki muutokset, jotka se tekee merkittävään sääntelytoimiin uudelleentarkasteluprosessin aikana, ja asetettava tällaiset muutokset saataville julkiselle verkkosivustolle; ja 2) jokaisen tällaisen toimen osalta, jonka OIRA palauttaa virastolle jatkokäsittelyä varten, sen on annettava kirjallinen selvitys siitä, miksi jatkokäsittely on tarpeen. </w:t>
      </w:r>
    </w:p>
    <w:p>
      <w:r>
        <w:rPr>
          <w:b/>
        </w:rPr>
        <w:t xml:space="preserve">Tulos</w:t>
      </w:r>
    </w:p>
    <w:p>
      <w:r>
        <w:t xml:space="preserve">Vastuullisuutta sääntelyssä koskeva laki (Accountability in Rulemaking Act)</w:t>
      </w:r>
    </w:p>
    <w:p>
      <w:r>
        <w:rPr>
          <w:b/>
        </w:rPr>
        <w:t xml:space="preserve">Esimerkki 6.429</w:t>
      </w:r>
    </w:p>
    <w:p>
      <w:r>
        <w:t xml:space="preserve">Muutetaan maahanmuutto- ja kansalaisuuslakia siten, että nykyinen ei-maahanmuuttajien (H-1B) viisumiluokka korvataan uudella (P-4) viisumiluokalla.Määritellään tämä luokka muotimalliksi, jolla on huomattavia ansioita ja kykyjä ja joka pyrkii saapumaan Yhdysvaltoihin tilapäisesti suorittaakseen muotimallintamispalveluita, jotka liittyvät tapahtumiin tai tuotantoihin, joilla on huomattava maine, tai jotka suoritetaan organisaatiolle tai laitokselle, jolla on huomattava maine tai joka on käyttänyt huomattavia mallikykyjä.Säännöksessä säädetään, että tällaiset tulijat eivät saa: 1) ylittää 1 000:ta henkilöä verovuoden aikana, lukuun ottamatta mukana olevia puolisoita tai lapsia; ja 2) oleskella Yhdysvalloissa yli 10 vuotta (ensimmäinen viisivuotiskausi, jota voidaan jatkaa yhdellä viisivuotiskaudella).Tekee tällaisia ulkomaalaisia malleja koskevasta työnantajan vetoomuksesta tukikelpoisen nopeutetuissa kuulemismenettelyissä.toteaa, että P-4-vetoomuksiin sovelletaan tämän lain voimaantulopäivänä voimassa olevia H-1B-säännöksiä, suuntaviivoja ja ennakkotapauksia, jotka koskevat muotimallia koskevien vetoomusten käsittelyä, paitsi siinä määrin kuin sisäisen turvallisuuden ministeriö on muuttanut niitä.</w:t>
      </w:r>
    </w:p>
    <w:p>
      <w:r>
        <w:rPr>
          <w:b/>
        </w:rPr>
        <w:t xml:space="preserve">Tulos</w:t>
      </w:r>
    </w:p>
    <w:p>
      <w:r>
        <w:t xml:space="preserve">Muutetaan maahanmuutto- ja kansalaisuuslakia siten, että muotimalleille perustetaan erillinen ei-maahanmuuttajaluokitus.</w:t>
      </w:r>
    </w:p>
    <w:p>
      <w:r>
        <w:rPr>
          <w:b/>
        </w:rPr>
        <w:t xml:space="preserve">Esimerkki 6.430</w:t>
      </w:r>
    </w:p>
    <w:p>
      <w:r>
        <w:t xml:space="preserve">Emergency Medical Services Support Act - Perustetaan liittovaltion hätälääkintäpalveluja käsittelevä virastojen välinen komitea, jonka tehtävänä on huolehtia hätälääkintäpalvelujen hallitustenvälisestä koordinoinnista. Komitean tehtävänä on: Perustetaan liittovaltion hätälääkintäpalveluja käsittelevä virastojen välinen komitea (Federal Interagency Committee on Emergency Medical Services Advisory Council), jonka tehtävänä on (1) tunnistaa yhteisöpohjaisten hätäapupalvelujen tarpeet, (2) antaa suosituksia avustusohjelmista ja virtaviivaistamisesta ja (3) asettaa painopisteet. Edellytetään, että komitea ja neuvosto raportoivat kumpikin vuosittain kongressille yhteisöpohjaisten hätäensiapupalvelujen tilasta, mukaan lukien suositukset.</w:t>
      </w:r>
    </w:p>
    <w:p>
      <w:r>
        <w:rPr>
          <w:b/>
        </w:rPr>
        <w:t xml:space="preserve">Tulos</w:t>
      </w:r>
    </w:p>
    <w:p>
      <w:r>
        <w:t xml:space="preserve">Lakiehdotus liittovaltion virastojen välisen koordinoinnin ja tuen parantamisesta hätäapupalveluille.</w:t>
      </w:r>
    </w:p>
    <w:p>
      <w:r>
        <w:rPr>
          <w:b/>
        </w:rPr>
        <w:t xml:space="preserve">Esimerkki 6.431</w:t>
      </w:r>
    </w:p>
    <w:p>
      <w:r>
        <w:t xml:space="preserve">Child Safety Lock Act of 1997 - Muuttaa liittovaltion rikoslakia siten, että määritellään (ampuma-ase) "lukituslaite". Tekee laittomaksi luvan saaneelle valmistajalle, maahantuojalle tai jälleenmyyjälle myydä, toimittaa tai siirtää käsiasetta ilman lukituslaitetta tai siihen liittyvää varoitusta, lukuun ottamatta lainvalvontaviranomaisia ja julkishallinnon yksiköitä koskevia poikkeuksia. Määritellään siviilirangaistukset (mahdollisten hallinnollisten seuraamusten lisäksi) asiaan liittyvistä rikkomuksista, mukaan luettuna luvan pidättäminen tai menettäminen.</w:t>
      </w:r>
    </w:p>
    <w:p>
      <w:r>
        <w:rPr>
          <w:b/>
        </w:rPr>
        <w:t xml:space="preserve">Tulos</w:t>
      </w:r>
    </w:p>
    <w:p>
      <w:r>
        <w:t xml:space="preserve">Vuoden 1997 laki lasten turvalukoista</w:t>
      </w:r>
    </w:p>
    <w:p>
      <w:r>
        <w:rPr>
          <w:b/>
        </w:rPr>
        <w:t xml:space="preserve">Esimerkki 6.432</w:t>
      </w:r>
    </w:p>
    <w:p>
      <w:r>
        <w:t xml:space="preserve">Kielletään varojen antaminen minkään tietyn Yhdysvaltain viraston, välineen tai edustajan käyttöön Guantanamo Bayn laivastotukikohdassa tällä hetkellä vangittuna olevan henkilön siirtämiseksi tai vapauttamiseksi kyseisen henkilön alkuperämaan tai kolmannen maan huostaan, ellei presidentti todista kongressille, että: (1) maan hallitus valvoo koko aluettaan, ei salli terroristien tai kapinallisryhmien, mukaan lukien al-Qaida, käyttää aluettaan turvasatamana ja on tehokkaasti seurannut kaikkien Guantanamossa pidätettyjen ja sen huostaan siirrettyjen henkilöiden toimintaa; ja (2) ei ole vahvistettu, että yksikään Guantanamossa pidätetty henkilö olisi osallistunut uudelleen todelliseen tai suunniteltuun terroritekoon U.S.A:ta vastaan.Kielletään kansallisen turvallisuuden vuoksi myönnettävää poikkeuslupaa lukuun ottamatta käyttämästä ulkoministeriön käyttöön annettuja varoja sellaisen maan hallitukselle annettavaan apuun, johon Guantánamossa tällä hetkellä vangittuna oleva henkilö siirretään tai vapautetaan kyseisen maan turvallisuusjoukkojen käyttöön, ellei presidentti anna tällaista todistusta.</w:t>
      </w:r>
    </w:p>
    <w:p>
      <w:r>
        <w:rPr>
          <w:b/>
        </w:rPr>
        <w:t xml:space="preserve">Tulos</w:t>
      </w:r>
    </w:p>
    <w:p>
      <w:r>
        <w:t xml:space="preserve">Kielletään varojen käyttö Guantanamo Bayn laivastotukikohdassa pidätettyjen henkilöiden siirtämiseen tai vapauttamiseen toisen maan huostaan.</w:t>
      </w:r>
    </w:p>
    <w:p>
      <w:r>
        <w:rPr>
          <w:b/>
        </w:rPr>
        <w:t xml:space="preserve">Esimerkki 6.433</w:t>
      </w:r>
    </w:p>
    <w:p>
      <w:r>
        <w:t xml:space="preserve">Kids Wish II -laki - Muuttaa Robert T. Stafford Disaster Relief and Emergency Assistance Act -lakia seuraavasti: (1) sisällyttää lastenhoitolaitokset lain soveltamisalaan kuuluviin julkisiin tai yksityisiin voittoa tavoittelemattomiin laitoksiin; (2) tehdä voittoa tavoittelemattomasta yksityisestä lastenhoitolaitoksesta tukikelpoinen lain nojalla samassa laajuudessa kuin voittoa tavoittelemattomasta yksityisestä lastenhoitolaitoksesta; ja (3) sisällyttää lastenhoito säännöksiin, jotka koskevat välttämättömiä palveluita, kriittisiä palveluita ja liittovaltion tukea yksityishenkilöille ja kotitalouksille suurkatastrofin aiheuttamien välttämättömien kustannusten kattamiseksi: (1) kannustamaan osavaltioita ja paikallisyhteisöjä ottamaan lasten palvelut ja tilat huomioon katastrofisuunnittelun, -koulutuksen ja -harjoitusten kaikissa vaiheissa; (2) ryhtymään tarvittaviin toimiin lasten palvelujen ja tilojen tarjoamisen sisällyttämiseksi kansallisiin suunnittelutoimiin; (3) varmistamaan, että lapsille tarkoitettuja palveluja ja tiloja koskevat katastrofisuunnitelmat sisältävät erityiset mitattavissa olevat valmiudet, jotka koskevat väestönsuojaa, evakuointia, uudelleensijoittamista, perheiden yhdistämistä, väliaikaisia toimintastandardeja sekä vammaisten ja kroonisesti sairaiden lasten ja muiden erityistarpeita omaavien lapsiryhmien majoittamista; ja (4) perustamaan yhtenäisen liittovaltion katastrofien tapauskohtaisen hallinnointiohjelman, jossa painotetaan konkreettisten ja myönteisten tulosten saavuttamista kaikille suurkatastrofin uhreiksi joutuneille lapsille ja perheille.Valtuuttaa presidentin: (1) tarjota suurkatastrofien uhreille joukkohoitosuojia, joiden on tarjottava lapsille turvallinen ja suojattu joukkohoitosuojaympäristö; ja (2) tarjota taloudellista ja muuta apua suurkatastrofin uhreille, jotta voidaan varmistaa nopea siirtyminen pysyvään asuntoon erityisesti perheille, joissa on lapsia, joilla on vammoja tai muita terveydellisiä, mielenterveydellisiä tai koulutuksellisia erityistarpeita.Ohjaa presidenttiä: (1) asettamaan lapsiperheet etusijalle katastrofiasuntojen tukemisessa; ja (2) kehittämään vakiomuotoisen, yhteentoimivan kansallisen evakuoitujen henkilöiden seuranta- ja perheiden yhdistämisjärjestelmän, jolla varmistetaan lasten turvallisuus ja hyvinvointi.Vaatii, että katastrofeihin liittyvä tieto on annettava suurkatastrofin tai hätätilanteen koettelemien henkilöiden saataville sellaisessa muodossa, että lapset ymmärtävät sitä.</w:t>
      </w:r>
    </w:p>
    <w:p>
      <w:r>
        <w:rPr>
          <w:b/>
        </w:rPr>
        <w:t xml:space="preserve">Tulos</w:t>
      </w:r>
    </w:p>
    <w:p>
      <w:r>
        <w:t xml:space="preserve">Robert T. Stafford Disaster Relief and Emergency Assistance Act -lain muuttaminen siten, että presidentti ohjataan toteuttamaan toimia suurkatastrofin uhreiksi joutuneiden lasten ja perheiden tarpeisiin vastaamiseksi, ja muihin tarkoituksiin.</w:t>
      </w:r>
    </w:p>
    <w:p>
      <w:r>
        <w:rPr>
          <w:b/>
        </w:rPr>
        <w:t xml:space="preserve">Esimerkki 6.434</w:t>
      </w:r>
    </w:p>
    <w:p>
      <w:r>
        <w:t xml:space="preserve">Community Lending Enhancement and Regulatory Relief Act of 2017 eli CLEAR Relief Act of 2017 Tällä lakiehdotuksella muutetaan vuoden 2002 Sarbanes-Oxley Act -lakia siten, että se vapauttaa tietyistä raportointi- ja todistusvaatimuksista yhteisön pankin, jonka varat ovat enintään miljardi dollaria. Lakiehdotuksella muutetaan Truth in Lending Act -lakia siten, että se vapauttaa tietyistä escrow-vaatimuksista ja asuntolainoja koskevista standardeista asuntolainan, jonka omistaa&amp;nbsp;talletuslaitos, jonka varat ovat enintään 10 miljardia dollaria. Lisäksi lakiehdotuksella muutetaan kyseistä lakia sekä vuoden 2010 kuluttajansuojalakia siten, että tietyt luotonantajat vapautetaan tietyistä tiedonantovaatimuksista. Lisäksi lakiehdotuksella muutetaan vuoden 1956 Bank Holding Company Act -lakia siten, että Volckerin säännöstä ei sovelleta talletuslaitoksiin, joiden varat ovat enintään 10 miljardia dollaria. (Volckerin sääntö kieltää pankkilaitoksia harjoittamasta omaan lukuun tapahtuvaa kaupankäyntiä tai solmimasta tiettyjä suhteita hedge-rahastojen ja yksityisten sijoitusrahastojen kanssa.)</w:t>
      </w:r>
    </w:p>
    <w:p>
      <w:r>
        <w:rPr>
          <w:b/>
        </w:rPr>
        <w:t xml:space="preserve">Tulos</w:t>
      </w:r>
    </w:p>
    <w:p>
      <w:r>
        <w:t xml:space="preserve">Community Lending Enhancement and Regulatory Relief Act of 2017 (lainanannon tehostamista ja sääntelyn helpottamista koskeva laki)</w:t>
      </w:r>
    </w:p>
    <w:p>
      <w:r>
        <w:rPr>
          <w:b/>
        </w:rPr>
        <w:t xml:space="preserve">Esimerkki 6.435</w:t>
      </w:r>
    </w:p>
    <w:p>
      <w:r>
        <w:t xml:space="preserve">Creating Jobs From Innovative Small Businesses Act of 2015 Muuttaa Internal Revenue Code -lakia siten, että yleinen yritysverohyvitys on 20 prosenttia määrästä, joka on maksettu pääomasijoituksen hankkimiseksi hyväksyttyyn tutkimusintensiiviseen pienyrityskonserniin. Määritellään "hyväksytty tutkimusintensiivinen pienyritys" pienyritykseksi, joka työllistää keskimäärin alle 500 työntekijää vuoden aikana ja joka käyttää vähintään 50 prosenttia bruttomenoistaan tutkimukseen ja kokeiluihin.</w:t>
      </w:r>
    </w:p>
    <w:p>
      <w:r>
        <w:rPr>
          <w:b/>
        </w:rPr>
        <w:t xml:space="preserve">Tulos</w:t>
      </w:r>
    </w:p>
    <w:p>
      <w:r>
        <w:t xml:space="preserve">Vuoden 2015 laki innovatiivisten pienyritysten työpaikkojen luomisesta (Creating Jobs From Innovative Small Businesses Act of 2015)</w:t>
      </w:r>
    </w:p>
    <w:p>
      <w:r>
        <w:rPr>
          <w:b/>
        </w:rPr>
        <w:t xml:space="preserve">Esimerkki 6.436</w:t>
      </w:r>
    </w:p>
    <w:p>
      <w:r>
        <w:t xml:space="preserve">National Capital Region Land Conservation Act of 2009 - Muuttaa Capper-Cramton Act -lakia siten, että sisäministeri valtuutetaan National Park Servicen (NPS) johtajan välityksellä myöntämään avustuksia Marylandille, Virginialle, Länsi-Virginalle, Länsi-Virginialle ja Columbian piirikunnalle sekä niiden poliittisille alueyksiköille (jäljempänä 'osavaltiot ja paikallishallinnot') avustusta sellaisten maa-alueiden ja niihin liittyvien etujen hankkimiseksi, jotka vaikuttavat National Capitalin alueeseen tai sijaitsevat sen alueella ja joita käytetään: (1) puistoihin, 2) avoimiin tiloihin, 3) viheraluekäytäviin, jotka yhdistävät julkisia maita, suojelurajoitusten alaisia maita tai tällaisten maiden yhdistelmää, 4) maatalouteen, 5) metsiin, 6) kalojen ja luonnonvaraisten eläinten elinympäristöön, 7) valuma-alueiden suojeluun, 8) historian säilyttämiseen, 9) herkkien ympäristöalueiden suojeluun ja 10) yleiseen virkistykseen.Kielletään tällaisen avustuksen avulla hankittujen maiden ja osuuksien käyttö muuhun kuin edellä mainittuun tarkoitukseen.Rajoittaa avustuksen määrän 50 prosenttiin avustuksen kohteena olevan hankinnan kokonaiskustannuksista, mukaan lukien ostohintaan, arviointiin, katsastukseen, omistusoikeuden selvittämiseen ja sulkemiseen liittyvät kustannukset.Valtuuttaa ministeriön myöntämään avustuksia osavaltioille, paikallisille viranomaisille ja voittoa tavoittelemattomille järjestöille sellaisten hankintojen suunnittelua ja arviointia varten, jotka ovat oikeutettuja tämän lain mukaiseen avustukseen.</w:t>
      </w:r>
    </w:p>
    <w:p>
      <w:r>
        <w:rPr>
          <w:b/>
        </w:rPr>
        <w:t xml:space="preserve">Tulos</w:t>
      </w:r>
    </w:p>
    <w:p>
      <w:r>
        <w:t xml:space="preserve">Lakiehdotus 29. toukokuuta 1930 annetun lain (luku 354; 46 Stat. 482; tunnetaan yleisesti nimellä Capper-Cramton Act) muuttamisesta, jotta voidaan hyväksyä avustusohjelma National Capitalin alueen resurssien säilyttämiseksi ja muihin tarkoituksiin.</w:t>
      </w:r>
    </w:p>
    <w:p>
      <w:r>
        <w:rPr>
          <w:b/>
        </w:rPr>
        <w:t xml:space="preserve">Esimerkki 6.437</w:t>
      </w:r>
    </w:p>
    <w:p>
      <w:r>
        <w:t xml:space="preserve">Cyber Warrior Act of 2013 - Ohjaa puolustusministeriä (DOD) perustamaan kuhunkin osavaltioon ja Columbian piirikuntaan erillisen kansalliskaartin jäsenistä koostuvan ryhmän, joka tunnetaan nimellä Cyber and Computer Network Incident Response Team, joka suorittaa analyysejä ja suojaa tukeakseen ohjelmia, joilla valmistaudutaan hätätilanteisiin, joihin liittyy hyökkäys tai luonnonkatastrofi, joka kohdistuu tietokone-, elektroniikka- tai kyberverkkoon, ja reagoidaan niihin.  Valtuuttaa kansalliskaartin jäsenet avustamaan taisteluosastoja niiden valmiuksien kehittämisessä ja laajentamisessa, jotta ne voivat valmistautua tällaisiin tapahtumiin ja reagoida niihin. Kielletään jäseniä suorittamasta tällaisia tehtäviä, ellei ministeri todista kongressille, että jäsenillä on tarvittavat taidot, koulutus ja varusteet, jotta he pystyvät täyttämään kaikki tehtävän vaatimukset. Edellytetään, että kotimaanpuolustustoimiin, joita varten ministerillä on valtuudet myöntää varoja kuvernöörille kansalliskaartin yksiköitä varten, kuuluvat: (1) kansalliskaartin tarjoama kyberhätätilannekoulutus osavaltioiden ja paikallisten lainvalvontaviranomaisten ja hallitusten henkilöstölle; ja 2) kuvernöörin määräyksestä kansalliskaartin suorittamat toimet, joita osavaltioiden ja paikallishallinnon viranomaiset toteuttavat tällaisiin hätätilanteisiin valmistautumiseksi ja niihin vastaamiseksi. Asetetaan vaatimukset armeijan ja ilmavoimien sihteereille asianmukaisen kyberkoulutuksen tarjoamiseksi armeijan kansalliskaartin ja ilmavoimien kansalliskaartin jäsenille.</w:t>
      </w:r>
    </w:p>
    <w:p>
      <w:r>
        <w:rPr>
          <w:b/>
        </w:rPr>
        <w:t xml:space="preserve">Tulos</w:t>
      </w:r>
    </w:p>
    <w:p>
      <w:r>
        <w:t xml:space="preserve">Vuoden 2013 kybersoturilaki</w:t>
      </w:r>
    </w:p>
    <w:p>
      <w:r>
        <w:rPr>
          <w:b/>
        </w:rPr>
        <w:t xml:space="preserve">Esimerkki 6.438</w:t>
      </w:r>
    </w:p>
    <w:p>
      <w:r>
        <w:t xml:space="preserve">Global Respect Act Presidentti toimittaa kongressille luettelon jokaisesta ulkomaisesta henkilöstä, jonka presidentti katsoo olevan vastuussa tai toimineen asiamiehenä laittomista teloituksista, kidutuksesta tai muista kansainvälisesti tunnustettujen ihmisoikeuksien törkeistä loukkauksista, jotka on tehty yksilöä vastaan vieraassa maassa todellisen tai havaitun seksuaalisen suuntautumisen tai sukupuoli-identiteetin perusteella. Luettelossa oleva ulkomaalainen henkilö ei voi tulla Yhdysvaltoihin tai tulla hyväksytyksi Yhdysvaltoihin. Kaikki tällaiselle henkilölle myönnetyt viisumit peruutetaan.  Ulkoministeriö ja sisäisen turvallisuuden ministeriö voivat poiketa tästä kiellosta, jos se on Yhdysvaltojen kansallisen turvallisuuden etujen mukaista tai jos se on tarpeen Yhdistyneiden Kansakuntien (YK) ja Yhdysvaltojen välisen YK:n päämajaa koskevan sopimuksen noudattamiseksi. Ennen tällaista poikkeuslupaa on ilmoitettava asiasta kongressille. Demokratiasta, ihmisoikeuksista ja työstä vastaavan apulaissihteerin on nimettävä yksi tai useampi korkea-arvoinen virkamies, jonka tehtävänä on seurata ulkomaiden väkivaltaa, kriminalisointia ja perusvapauksien rajoituksia, jotka perustuvat todelliseen tai havaittuun seksuaaliseen suuntautumiseen tai sukupuoli-identiteettiin. Vuoden 1961 ulkomaanapulakia muutetaan siten, että vuosittaisiin ihmisoikeuskäytäntöjä koskeviin maaraportteihin sisällytetään tietoja seksuaaliseen suuntautumiseen tai sukupuoli-identiteettiin liittyvästä väkivallasta tai rajoituksista.</w:t>
      </w:r>
    </w:p>
    <w:p>
      <w:r>
        <w:rPr>
          <w:b/>
        </w:rPr>
        <w:t xml:space="preserve">Tulos</w:t>
      </w:r>
    </w:p>
    <w:p>
      <w:r>
        <w:t xml:space="preserve">Maailmanlaajuinen kunnioituslaki</w:t>
      </w:r>
    </w:p>
    <w:p>
      <w:r>
        <w:rPr>
          <w:b/>
        </w:rPr>
        <w:t xml:space="preserve">Esimerkki 6.439</w:t>
      </w:r>
    </w:p>
    <w:p>
      <w:r>
        <w:t xml:space="preserve">Legally Binding Budget Act of 2013 - Muuttaa vuoden 1974 kongressin talousarviolakia siten, että se edellyttää presidentin allekirjoittamia yhteisiä budjettipäätöksiä nykyisin vaadittavien samanaikaisten päätöslauselmien sijasta (joita presidentin ei tarvitse allekirjoittaa). Tarkistaa vastaavasti kongressin menettelyjä yhteisten budjettipäätöslauselmien käsittelyssä. Kielletään talousarvioon liittyvän lainsäädännön käsittely ennen kuin yhteisestä budjettipäätöslauselmasta tulee laki. Edellytetään, että yhteisessä budjettipäätöslauselmassa vahvistetaan asianmukaiset tasot kyseisen vuoden lokakuun 1. päivänä alkavalle varainhoitovuodelle ja ainakin jokaiselle neljälle seuraavalle varainhoitovuodelle julkisen velan enimmäismäärän osalta ainoastaan esittelytarkoituksessa. Sallii jo hyväksyttyjen yhteisten talousarvioesitysten tarkistamisen. Tekee vastaavan muutoksen vuoden 1974 kongressin talousarviota ja takavarikoiden valvontaa koskevaan lakiin (Congressional Budget and Impoundment Control Act of 1974). Tekee molemmissa kamareissa mahdottomaksi käsitellä sellaisia yhteisiä talousarvioesityksiä, tarkistuksia tai konferenssiraportteja, jotka sisältävät tiettyjä CBA:ssa kiellettyjä asioita, erityisesti sosiaaliturvalain II osaston mukaisen vanhuus-, eloonjäämis- ja työkyvyttömyysvakuutusohjelman (Old Age, Survivors, and Disability Insurance, OASDI) menojen ja tulojen sisällyttämisen ylijäämä- tai alijäämäsummiin. katsoo, että yhteinen budjettipäätöslauselma on täytäntöönpanokelpoinen, kun se on hyväksytty tai 15 päivän kuluttua siitä, kun se on toimitettu presidentille, sen mukaan, kumpi tapahtuu aikaisemmin. (Näin luodaan automaattinen pysyvä määräys, kun presidentti vetoaa yhteiseen talousarvioesitykseen).  Tekee vastaavat muutokset 1) edustajainhuoneen työjärjestykseen ja 2) vuoden 1985 tasapainoista talousarviota ja hätätilanteessa tapahtuvaa alijäämän valvontaa koskevaan lakiin (Gramm-Rudman-Hollings Act).</w:t>
      </w:r>
    </w:p>
    <w:p>
      <w:r>
        <w:rPr>
          <w:b/>
        </w:rPr>
        <w:t xml:space="preserve">Tulos</w:t>
      </w:r>
    </w:p>
    <w:p>
      <w:r>
        <w:t xml:space="preserve">Vuoden 2013 oikeudellisesti sitova budjettilaki</w:t>
      </w:r>
    </w:p>
    <w:p>
      <w:r>
        <w:rPr>
          <w:b/>
        </w:rPr>
        <w:t xml:space="preserve">Esimerkki 6.440</w:t>
      </w:r>
    </w:p>
    <w:p>
      <w:r>
        <w:t xml:space="preserve">Reducing Disparities Using Care Models and Education Act of 2015 Tässä lakiehdotuksessa edellytetään, että terveys- ja terveyspalveluiden ministeriö (HHS) tekee sopimuksen National Academy of Medicinen (entinen Institute of Medicine) kanssa terveyserojen, nykyisten ohjelmien ja politiikkojen, joiden tarkoituksena on vähentää eroja, sekä eroihin kohdistuvien ohjelmien painopisteiden ja laajentamisen tutkimisesta. HHS:n on laadittava ohjeet yhteisöille terveyserojen vähentämiseen tähtäävien ohjelmien kehittämiseksi ja toteuttamiseksi. HHS:n on sisällytettävä nämä ohjeet toimintaansa. Terveydenhuolto voi myöntää avustuksia terveyserojen vähentämiseen tähtääviin ohjelmiin. Centers for Medicare &amp;amp; Medicaid Services -yksikön innovaatiokeskuksen on testattava maksu- ja palveluntarjontamallia, joka sisältää kannustimia terveyserojen vähentämiseksi.</w:t>
      </w:r>
    </w:p>
    <w:p>
      <w:r>
        <w:rPr>
          <w:b/>
        </w:rPr>
        <w:t xml:space="preserve">Tulos</w:t>
      </w:r>
    </w:p>
    <w:p>
      <w:r>
        <w:t xml:space="preserve">Reducing Disparities Using Care Models and Education Act of 2015 (Hoitomallien ja koulutuksen vähentämistä koskeva laki)</w:t>
      </w:r>
    </w:p>
    <w:p>
      <w:r>
        <w:rPr>
          <w:b/>
        </w:rPr>
        <w:t xml:space="preserve">Esimerkki 6.441</w:t>
      </w:r>
    </w:p>
    <w:p>
      <w:r>
        <w:t xml:space="preserve">Spokane Tribe of Indians of the Spokane Reservation of the Spokane Reservation Grand Coulee Dam Equitable Compensation Settlement Act - Perustetaan valtiovarainministeriöön Spokane Tribe of Indians Settlement Fund (Spokanen intiaaniheimon selvitysrahasto).Vaatii korvauksen maksamista Spokanen yritysneuvostolle heimomaiden käytöstä Grand Coulee Dam -padon vesivoiman tuotantoon.Edellyttää näiden varojen käyttämistä osittain Spokanen heimon kulttuuria ja historiaa käsittelevään kulttuuriresurssien arkistoon ja tulkintakeskukseen.Ohjaa Bonneville Power Administrationin hallintoviranomaista suorittamaan Spokanen heimolle tietyt sovintomaksut.Sallii Spokanen yritysneuvostolle tai Spokanen heimolle suoritettujen maksujen käyttämisen tai sijoittamisen yritysneuvoston toimesta samalla tavalla ja samoihin tarkoituksiin kuin muutkin Spokanen heimon hallituksen varat.Ohjaa sisäasiainministeriä siirtämään hallinnollisen toimivallan Spokanen intiaanireservaatin ulkorajoilla sijaitsevien tiettyjen maa-alueiden osalta Reclamation Bureau of Reclamationilta Bureau of Indian Affairsille.säätää, että ministerin ja hallintoviranomaisen suorittamat maksut ja maa-alueen omistusoikeuden palauttaminen trustiin tyydyttävät täysin Spokanen heimon vaatimuksen oikeudenmukaisesta osuudesta Grand Couleen patohankkeen tuottamista vuotuisista vesivoimatuloista, jotka johtuvat Spokanen heimon maa-alueen aiemmasta ja jatkuvasta käytöstä Grand Couleen padon vesivoiman tuotantoon.</w:t>
      </w:r>
    </w:p>
    <w:p>
      <w:r>
        <w:rPr>
          <w:b/>
        </w:rPr>
        <w:t xml:space="preserve">Tulos</w:t>
      </w:r>
    </w:p>
    <w:p>
      <w:r>
        <w:t xml:space="preserve">Oikeudenmukaisen korvauksen maksaminen Spokanen reservaatin Spokane-heimon intiaanien heimolle heimon maa-alueiden käytöstä vesivoiman tuottamiseksi Grand Coulee -padolla ja muihin tarkoituksiin.</w:t>
      </w:r>
    </w:p>
    <w:p>
      <w:r>
        <w:rPr>
          <w:b/>
        </w:rPr>
        <w:t xml:space="preserve">Esimerkki 6.442</w:t>
      </w:r>
    </w:p>
    <w:p>
      <w:r>
        <w:t xml:space="preserve">Depository Institution Community Development Investments Enhancement Act - Muuttaa Home Owners' Loan Act -lakia tarkistamalla liittovaltion säästöyhdistysten tekemiä yhteisöllisiä kehitysinvestointeja koskevia vaatimuksia.Valtuuttaa liittovaltion säästöyhdistyksen tekemään suoraan tai välillisesti investointeja, joista jokainen on ensisijaisesti suunniteltu edistämään yleistä hyvinvointia, mukaan lukien pieni- ja keskituloisten yhteisöjen tai perheiden hyvinvointi tarjoamalla asuntoja, palveluita ja työpaikkoja (yhteisölliset kehitysinvestoinnit).Sallii tällaiset investoinnit suoraan tai ostamalla osuuksia yhteisössä, joka harjoittaa ensisijaisesti tällaisten investointien tekemistä.Kielletään liittovaltion säästöyhdistystä tekemästä sijoituksia, jotka asettavat sen rajoittamattomaan vastuuseen kenelle tahansa henkilölle.Vaaditaan säästövalvontaviraston johtajaa määrittelemään: 1) määrä, jonka säästöyhdistys voi sijoittaa johonkin hankkeeseen; ja 2) säästöyhdistysten yhteenlaskettu sijoitusmäärä.Rajoittaa minkä tahansa säästöyhdistyksen sijoitusten kokonaismäärää, jollei johtajan tekemistä erityisistä määrityksistä muuta johdu.Kieltää, että minkä tahansa säästöyhdistyksen sijoitusten kokonaismäärän enimmäismäärä ei saa ylittää samaa 15 prosenttia sen tosiasiallisesti maksetusta ja arvonalennuksettomasta osakepääomasta ja 15 prosenttia sen arvonalennuksettomasta ylijäämästä kuin mitä tässä laissa säädetään kansallisille pankkiyhdistyksille ja osavaltioiden jäsenpankeille.</w:t>
      </w:r>
    </w:p>
    <w:p>
      <w:r>
        <w:rPr>
          <w:b/>
        </w:rPr>
        <w:t xml:space="preserve">Tulos</w:t>
      </w:r>
    </w:p>
    <w:p>
      <w:r>
        <w:t xml:space="preserve">Lakiehdotus talletuslaitosten tekemien yhteisön kehitysinvestointien lisäämiseksi ja muihin tarkoituksiin.</w:t>
      </w:r>
    </w:p>
    <w:p>
      <w:r>
        <w:rPr>
          <w:b/>
        </w:rPr>
        <w:t xml:space="preserve">Esimerkki 6.443</w:t>
      </w:r>
    </w:p>
    <w:p>
      <w:r>
        <w:t xml:space="preserve">HITECH Extension for Behavioral Health Services Act of 2010 - Muuttaa Public Health Service Act -lakia laajentaakseen "terveydenhuollon tarjoajan" määritelmää terveystietotekniikkaa koskevien säännösten soveltamiseksi siten, että se kattaa käyttäytymis- tai mielenterveysalan ammattilaisen, päihdealan ammattilaisen, psykiatrisen sairaalan, käyttäytymis- ja mielenterveysklinikan ja päihdehoitolaitoksen.Terveystietotekniikan kansallisen koordinaattorin välityksellä toimivaa terveys- ja terveyspalvelujen ministeriötä (HHS) vaaditaan myöntämään avustuksia tukikelpoisille yksiköille seuraaviin tarkoituksiin: (1) helpottaa terveystietotekniikan hankkimista; (2) tehostaa tällaisen tekniikan käyttöä, mukaan luettuna tällaisen tekniikan päivittämiseen liittyvien kustannusten kattaminen, jotta se täyttäisi sertifioiduksi sähköiseksi terveyskertomustekniikaksi (EHR-tekniikaksi) tulemiseksi vaadittavat kriteerit; (3) kouluttaa henkilöstöä tällaisen tekniikan käytössä; (4) parantaa terveystietojen turvallista sähköistä vaihtoa käyttäytymis- ja mielenterveysalan ammattilaisten, päihdealan ammattilaisten ja muiden terveydenhuollon tarjoajien välillä; (5) parantaa tällaista teknologiaa, jotta se voidaan mukauttaa yhteisöpohjaisiin käyttäytymisterveydenhuoltoympäristöihin; (6) avustaa telelääketieteen käyttöönotossa, mukaan lukien kliinisten etäkonsultaatioiden helpottaminen maaseudulla ja alipalvelualueilla; ja (7) tehdä yhteistyötä ja integroitua terveystietoteknologian alueellisten laajennuskeskusten kanssa.Muutetaan sosiaaliturvalain osastoja XVIII (Medicare) ja XIX (Medicaid) siten, että pätevät kliiniset psykologit, kliiniset sosiaalityöntekijät, psykiatriset sairaalat, mielenterveyslaitokset ja päihdehoitolaitokset sisällytetään terveydenhuollon ammattihenkilöihin, sairaaloihin ja Medicaid-palveluntarjoajiin, jotka ovat oikeutettuja saamaan kannustimia sertifioidun sähköisen potilastietojärjestelmän (EHR) teknologian tarkoituksenmukaisesta käytöstä.</w:t>
      </w:r>
    </w:p>
    <w:p>
      <w:r>
        <w:rPr>
          <w:b/>
        </w:rPr>
        <w:t xml:space="preserve">Tulos</w:t>
      </w:r>
    </w:p>
    <w:p>
      <w:r>
        <w:t xml:space="preserve">Public Health Service Act -lain ja Social Security Act -lain muuttaminen siten, että terveystietotekniikan tukioikeus ulotetaan koskemaan myös käyttäytymisterveyden, mielenterveyden ja päihteiden väärinkäytön ammattilaisia ja laitoksia, ja muihin tarkoituksiin.</w:t>
      </w:r>
    </w:p>
    <w:p>
      <w:r>
        <w:rPr>
          <w:b/>
        </w:rPr>
        <w:t xml:space="preserve">Esimerkki 6.444</w:t>
      </w:r>
    </w:p>
    <w:p>
      <w:r>
        <w:t xml:space="preserve">Family Notification of Death in Custody or Life-Threatening Emergency Act of 2017 tai Wakiesha's Law Tämä lakiehdotus edellyttää, että liittovaltion, osavaltion ja paikalliset lainvalvontaviranomaiset hankkivat tunnistetiedot pidätetystä henkilöstä ja yhteystiedot henkilön lähiomaiselle tai nimetylle hätäkontaktille. Siinä vahvistetaan vähimmäisvaatimukset, jotka koskevat lähimmälle omaiselle tai nimetylle hätäyhteyshenkilölle ilmoittamista sen jälkeen, kun henkilö on kuollut tai joutunut hengenvaaralliseen hätätilanteeseen säilössä ollessaan. Oikeusministeriön on vähennettävä 10 prosenttia Edward Byrne Memorial Justice Assistance Grant -ohjelmasta myönnettävistä varoista osavaltiolle tai paikalliselle viranomaiselle, joka ei noudata näitä säännöksiä.  Lakiehdotuksella muutetaan myös vuoden 2013 lakia kuolemantapausten ilmoittamisesta säilöönotossa (Death in Custody Reporting Act of 2013) siten, että osavaltion tai liittovaltion lainvalvontaviranomaisen on sisällytettävä neljännesvuosittaiseen raporttiinsa säilöönotossa tapahtuneista kuolemantapauksista lisätietoja, kuten päivämäärä ja kellonaika, jolloin kuolemantapauksesta ilmoitettiin, sekä päivämäärä ja kellonaika, jolloin kukin epäonnistunut ilmoitusyritys tehtiin.</w:t>
      </w:r>
    </w:p>
    <w:p>
      <w:r>
        <w:rPr>
          <w:b/>
        </w:rPr>
        <w:t xml:space="preserve">Tulos</w:t>
      </w:r>
    </w:p>
    <w:p>
      <w:r>
        <w:t xml:space="preserve">Vuoden 2017 laki perheen ilmoittamisesta kuolemantapauksesta tai hengenvaarallisesta hätätilanteesta (Family Notification of Death in Custody or Life-Threatening Emergency Act of 2017)</w:t>
      </w:r>
    </w:p>
    <w:p>
      <w:r>
        <w:rPr>
          <w:b/>
        </w:rPr>
        <w:t xml:space="preserve">Esimerkki 6.445</w:t>
      </w:r>
    </w:p>
    <w:p>
      <w:r>
        <w:t xml:space="preserve">Ilmaisee kongressin käsityksen siitä, että: (2. moottoripolttoaineiden tuottajien ja jälleenmyyjien olisi ryhdyttävä tarvittaviin toimiin alentaakseen hintoja alennusten mukaisesti. Edellyttää tutkimusta ja raporttia.</w:t>
      </w:r>
    </w:p>
    <w:p>
      <w:r>
        <w:rPr>
          <w:b/>
        </w:rPr>
        <w:t xml:space="preserve">Tulos</w:t>
      </w:r>
    </w:p>
    <w:p>
      <w:r>
        <w:t xml:space="preserve">Lakiehdotus liittovaltion polttoaineveroloman käyttöönotosta.</w:t>
      </w:r>
    </w:p>
    <w:p>
      <w:r>
        <w:rPr>
          <w:b/>
        </w:rPr>
        <w:t xml:space="preserve">Esimerkki 6.446</w:t>
      </w:r>
    </w:p>
    <w:p>
      <w:r>
        <w:t xml:space="preserve">SISÄLLYSLUETTELO:      I osasto:  Osasto II: Valtion sääntelystä saatavien kustannussäästöjen käyttö Osasto III: Virtaviivaistaminen ja kustannusten vähentäminen Federal Oil and Gas Lease Management Improvement Act of 1998 - Title I:  Osavaltio voi ilmoittaa sisäministerille aikomuksestaan hyväksyä valtuudet öljyn- ja kaasunvuokraustoiminnan harjoittamiseen liittovaltion mailla kyseisessä osavaltiossa sijaitsevilla liittovaltion mailla.  Siirtää tällaisen toimivallan lain nojalla Bureau of Land Managementilta (BLM) osavaltiolle kuuden kuukauden kuluttua siitä, kun ministeri on vastaanottanut osavaltion ilmoituksen. II osasto: Valtion sääntelystä saatavien kustannussäästöjen käyttö - Ohjeistaa ministeriä korvaamaan osavaltioille siirretyn toimivallan täytäntöönpanosta aiheutuneet kustannukset. Muutetaan mineraalien vuokrausta koskevaa lakia siten, että ministeriä ohjataan jättämään öljyn, kaasun ja geotermisen energian tuotoista tehtävistä 50 prosentin vähennyksistä pois osavaltioille suoritettavien liittovaltion maksujen laskennassa kustannukset, jotka aiheutuvat resurssien hallinnan suunnittelua koskevien asiakirjojen ja analyysien laatimisesta alueilla, joilla öljyn ja kaasun vuokraus ei ole sallittua, tai alueilla, joilla tarkastelun kohteena oleva pääasiallinen toiminta ei ole öljyn ja kaasun vuokraus ja kehittäminen.     III osasto: virtaviivaistaminen ja kustannusten vähentäminen - kieltää sisäasiainministeriötä perimästä takaisin kustannuksiaan, jotka liittyvät öljy- ja kaasunvuokraushakemuksiin ja muihin asiakirjoihin. Määritellään suuntaviivat BLM:n ja Forest Servicen päätöksentekoprosessille, joka vaikuttaa öljy- ja kaasuvuokrauksiin ja -toimintaan. Ohjaa BLM:ää ja Forest Servicea varmistamaan, että perusteettomat vuokrasopimusten epäämiset ja lykkäämiset sekä perusteettomat vuokrasopimustoiminnan rajoitukset poistetaan liittovaltion mailla tapahtuvasta öljy- ja kaasuvuokrauksesta. Sisäministerille asetetaan aikataulu, jonka mukaan:  (1) raportoi yhdessä maatalousministerin kanssa kongressille tehokkaimmista keinoista poistaa päällekkäisyydet ja päällekkäisyydet BLM:n ja Forest Servicen välillä; 2) julkaisee Federal Registerissä ilmoituksen liittovaltion maiden alla olevien öljy- ja kaasuvarantojen ja potentiaalisten resurssien kansallisesta inventaariosta; ja 3) raportoi kongressille julkisten kommenttien perusteella tarkistetusta inventaariosta tällaisista varannoista ja resursseista ja ilmoittaa erityisesti BLM:n toimista, joilla pyritään lisäämään öljyn- ja kaasunporaukseen käytettävien maiden osuutta.</w:t>
      </w:r>
    </w:p>
    <w:p>
      <w:r>
        <w:rPr>
          <w:b/>
        </w:rPr>
        <w:t xml:space="preserve">Tulos</w:t>
      </w:r>
    </w:p>
    <w:p>
      <w:r>
        <w:t xml:space="preserve">Federal Oil and Gas Lease Management Improvement Act of 1998 (vuoden 1998 laki liittovaltion öljy- ja kaasuvuokrasopimusten hallinnoinnin parantamisesta)</w:t>
      </w:r>
    </w:p>
    <w:p>
      <w:r>
        <w:rPr>
          <w:b/>
        </w:rPr>
        <w:t xml:space="preserve">Esimerkki 6.447</w:t>
      </w:r>
    </w:p>
    <w:p>
      <w:r>
        <w:t xml:space="preserve">Passenger Vessel Safety Act of 1993 - Muuttaa liittovaltion meriturvallisuuslainsäädäntöä tarkistamalla tiettyjä matkustajia, matkustaja-aluksia ja tietyntyyppisiä muita aluksia (mukaan lukien offshore-huolto-, purjehduskoulu- ja vedenalaiset alukset) koskevia määritelmiä. Valtuuttaa sen ministeriön sihteerin, jonka alaisuudessa rannikkovartiosto toimii, vapauttamaan tietyt retkialukset, merentutkimusalukset ja muut matkustajia kuljettavat alukset tietyistä meriturvallisuuslaeista. Valtuuttaa ministerin asettamaan erilaisia käyttö- ja varustevaatimuksia tällaisille aluksille. Velvoittaa ministeriä antamaan tarkastamattomia matkustaja-aluksia koskevia määräyksiä, joissa 1) vaaditaan tiettyjä lisävarusteita (mukaan lukien pelastuslautat tai muut pelastusvälineet) ja rakennevaatimuksia tai 2) määritellään muita toimintanormeja. Valtuuttaa ministerin pidentämään vuodella (joka voidaan uusia vuodella) pienten matkustaja-alusten ja ilman miehistöä vuokrattujen matkustaja-alusten määräaikaa, jonka kuluessa niiden on täytettävä tällaiset meriturvallisuusvaatimukset, jos tällaisen aluksen omistaja pystyy osoittamaan, että hän on vilpittömässä mielessä pyrkinyt noudattamaan tällaisia vaatimuksia. Ilmaisee kongressin näkemyksen siitä, että matkustaja-alusten liikenteenharjoittajien olisi käytettävä ainoastaan Yhdysvalloissa valmistettuja aluksia.</w:t>
      </w:r>
    </w:p>
    <w:p>
      <w:r>
        <w:rPr>
          <w:b/>
        </w:rPr>
        <w:t xml:space="preserve">Tulos</w:t>
      </w:r>
    </w:p>
    <w:p>
      <w:r>
        <w:t xml:space="preserve">Matkustaja-alusten turvallisuutta koskeva vuoden 1993 laki</w:t>
      </w:r>
    </w:p>
    <w:p>
      <w:r>
        <w:rPr>
          <w:b/>
        </w:rPr>
        <w:t xml:space="preserve">Esimerkki 6.448</w:t>
      </w:r>
    </w:p>
    <w:p>
      <w:r>
        <w:t xml:space="preserve">Commercial Revitalization Tax Act of 1995 - Muuttaa Internal Revenue Code -lakia siten, että se sallii investointiverohyvityksen, joka vastaa prosentuaalista osuutta poistokelpoisen omaisuuden menoista, jotka liittyvät muiden kuin asuinrakennusten kunnostamiseen tai jälleenrakentamiseen:  (1) valtuusalueella tai yritysyhteisössä; 2) alueella, joka on perustettu liittovaltion asunto- ja yhdyskuntakehitysvarojen käyttöä koskevan konsolidoidun suunnitteluprosessin mukaisesti; tai 3) osavaltion tai paikallishallinnon erityisesti nimeämällä matalan tulotason kaupallisella elvytysalueella, joka ei ole ensisijaisesti muu kuin asuinkäyttöön tarkoitettu keskeinen liikealue.  Edellytetään, että tällaisten menojen tukikelpoisuus edellyttää, että ne ylittävät 25 prosenttia rakennuksen käyvästä markkina-arvosta ennen kunnostusta. Asettaa osavaltion enimmäismäärän luoton saatavuudelle.</w:t>
      </w:r>
    </w:p>
    <w:p>
      <w:r>
        <w:rPr>
          <w:b/>
        </w:rPr>
        <w:t xml:space="preserve">Tulos</w:t>
      </w:r>
    </w:p>
    <w:p>
      <w:r>
        <w:t xml:space="preserve">Vuoden 1995 laki elinkeinoelämän elvyttämisverosta</w:t>
      </w:r>
    </w:p>
    <w:p>
      <w:r>
        <w:rPr>
          <w:b/>
        </w:rPr>
        <w:t xml:space="preserve">Esimerkki 6.449</w:t>
      </w:r>
    </w:p>
    <w:p>
      <w:r>
        <w:t xml:space="preserve">Laki metallien vähentämisestä pakkauksissa - kieltää lyijyn, kadmiumin, elohopean tai kuudenarvoisen kromin tahallisen lisäämisen pakkaukseen tai pakkauksen osaan valmistuksen tai jakelun aikana. Asetetaan näiden alkuaineiden summan suurin sallittu pitoisuustaso pakkauksissa. Kieltoa ei sovelleta pakkauksiin, jotka: (1) on valmistettu ennen tämän lain voimaantulopäivää tai (2) jotka eivät ylittäisi enimmäispitoisuustasoja, ellei niihin olisi lisätty kierrätysmateriaaleja.  Säädetään kahden vuoden poikkeukset vaatimuksista pakkauksille, joihin on lisätty lyijyä, kadmiumia, elohopeaa tai kuudenarvoista kromia liittovaltion terveys- tai turvallisuusvaatimusten noudattamiseksi tai koska se on välttämätöntä pakkauksen sisällön suojelun, turvallisen käsittelyn tai toiminnan kannalta.  Poikkeusten uusimista koskevat luvat. Vaatii pakkausten valmistajia tai toimittajia toimittamaan ostajille todistukset vaatimustenmukaisuudesta (tämän lain vaatimusten osalta).  Asettaa vaatimustenmukaisuustodistukset yleisön saataville pyynnöstä. sallii siviilioikeudellisten seuraamusten määräämisen tämän lain rikkomisesta.</w:t>
      </w:r>
    </w:p>
    <w:p>
      <w:r>
        <w:rPr>
          <w:b/>
        </w:rPr>
        <w:t xml:space="preserve">Tulos</w:t>
      </w:r>
    </w:p>
    <w:p>
      <w:r>
        <w:t xml:space="preserve">Laki metallien vähentämisestä pakkauksissa</w:t>
      </w:r>
    </w:p>
    <w:p>
      <w:r>
        <w:rPr>
          <w:b/>
        </w:rPr>
        <w:t xml:space="preserve">Esimerkki 6.450</w:t>
      </w:r>
    </w:p>
    <w:p>
      <w:r>
        <w:t xml:space="preserve">Regional Haze Federalism Act - Muuttaa Clean Air Act -lakia siten, että ympäristönsuojeluviraston (EPA) hallintovirkamies velvoitetaan julkaisemaan liittovaltion täytäntöönpanosuunnitelma osavaltion täytäntöönpanosuunnitelman sijasta näkyvyyden heikentymisen korjaamiseksi I-luokan alueilla (kansainväliset puistot, erämaa-alueet ja muistopuistot, joiden pinta-ala on yli 5000 hehtaaria, ja kansallispuistot, joiden pinta-ala on yli 6000 hehtaaria) vain, jos: (1) kyseinen valtio ei ole ottanut huomioon suunnitelman noudattamisen kustannuksia, siihen tarvittavaa aikaa ja energiakustannuksia sekä muita kuin ilmanlaatua koskevia ympäristövaikutuksia eikä olemassa olevien ilman pilaantumisen lähteiden jäljellä olevaa käyttöikää; ja (2) liittovaltion täytäntöönpanosuunnitelman vaatimusten noudattamista ei vaadita aikaisemmin kuin viiden vuoden kuluttua julkaisupäivästä.Edellytetään, että: 1) hallintoviranomainen kumoaa näkyvyyttä koskevan liittovaltion tai osavaltion voimassa olevan täytäntöönpanosuunnitelman tai vuonna 2010 tai 2011 tehdyn määrityksen parhaasta käytettävissä olevasta jälkiasennusteknologiasta lähteen osalta, kun kyseinen osavaltio on vastaanottanut sitä koskevan pyynnön; ja 2) kyseinen osavaltio toimittaa hallintoviranomaiselle näkyvyyssuunnitelman tai tarkistetun jälkiasennusteknologian määrityksen kohtuullisessa ajassa.Säädetään, että osavaltioilla on yksinomainen harkintavalta tiettyjen taloudellisten tekijöiden huomioon ottamisen jälkeen määritettäessä päästörajoja, vaatimustenmukaisuuden aikatauluja ja muita toimenpiteitä kutakin sovellettavaa täytäntöönpanosuunnitelmaa varten osavaltiossa minkä tahansa sellaisen alueen osalta, joka on lueteltu näkyvyyden heikkenemistä aiheuttavaksi.Edellytetään, että osavaltio määrittää parhaan käytettävissä olevan jälkiasennustekniikan (tai hallintoviranomainen määrittää tällaista tekniikkaa vastaavat päästörajoitukset), jotta se ottaisi huomioon muiden tekijöiden lisäksi osavaltioon kohdistuvat taloudelliset vaikutukset ja näkyvyyden paranemisen asteen, jonka voidaan kohtuudella odottaa johtuvan sovellettavassa täytäntöönpanosuunnitelmassa kuvatuista toimenpiteistä. Säädetään, että hallintoviranomainen tai hallintoyksikkö tai liittovaltion tai osavaltion tuomioistuin voi tarkistaa osavaltion määrittelemän tällaisen tekniikan mitä tahansa lähdettä varten ainoastaan selvästi virheellisen tarkistuksen perusteella.</w:t>
      </w:r>
    </w:p>
    <w:p>
      <w:r>
        <w:rPr>
          <w:b/>
        </w:rPr>
        <w:t xml:space="preserve">Tulos</w:t>
      </w:r>
    </w:p>
    <w:p>
      <w:r>
        <w:t xml:space="preserve">Clean Air Act -lain muuttaminen siten, että valtioille annetaan enemmän joustavuutta standardien täytäntöönpanossa valtion täytäntöönpanosuunnitelmien avulla.</w:t>
      </w:r>
    </w:p>
    <w:p>
      <w:r>
        <w:rPr>
          <w:b/>
        </w:rPr>
        <w:t xml:space="preserve">Esimerkki 6.451</w:t>
      </w:r>
    </w:p>
    <w:p>
      <w:r>
        <w:t xml:space="preserve">Security Contractor Accountability Act of 2007 - säätää, että henkilöitä, jotka liittovaltion viraston sopimuksen mukaisesti työskennellessään alueella, jossa asevoimat toteuttavat varautumisoperaatiota, tai sen välittömässä läheisyydessä, syyllistyvät toimintaan, joka olisi rikos, josta voitaisiin tuomita yli vuoden vankeusrangaistus, jos se tapahtuisi Yhdysvaltojen lainkäyttöalueella, on rangaistava kyseisestä rikoksesta säädetyllä tavalla.Pyydetään oikeusministeriön (DOJ) päätarkastajaa raportoimaan kongressille ministeriön tutkimusten tilanteesta sopimushenkilöstön väitetysti tekemien rikkomusten osalta sekä havainnoista ja suosituksista, jotka koskevat ministeriön valmiuksia ja tehokkuutta sopimushenkilöstön väärinkäytösten syytteeseenpanossa.Pyydetään liittovaltion poliisihallinnon (FBI) johtajaa varmistamaan teatteritutkimusyksiköiden perustamisen avulla, että sopimushenkilöstön tekemiä rikosepäilyjä koskevien väitteiden tutkimiseen on riittävästi henkilöstöä.</w:t>
      </w:r>
    </w:p>
    <w:p>
      <w:r>
        <w:rPr>
          <w:b/>
        </w:rPr>
        <w:t xml:space="preserve">Tulos</w:t>
      </w:r>
    </w:p>
    <w:p>
      <w:r>
        <w:t xml:space="preserve">Lakiehdotus liittovaltion sopimuksiin liittyvien urakoitsijoiden ja sopimushenkilöstön vastuuvelvollisuuden edellyttämisestä ja muista syistä.</w:t>
      </w:r>
    </w:p>
    <w:p>
      <w:r>
        <w:rPr>
          <w:b/>
        </w:rPr>
        <w:t xml:space="preserve">Esimerkki 6.452</w:t>
      </w:r>
    </w:p>
    <w:p>
      <w:r>
        <w:t xml:space="preserve">Federal Ocean Acidification Research And Monitoring Act of 2009 eli FOARAM Act - Tässä laissa määritellään "valtamerten happamoituminen" maapallon valtamerten pH:n laskuksi ja muutoksiksi valtamerten kemiassa, jotka johtuvat ilmakehän kemiallisista aineista, kuten hiilidioksidista.Edellyttää, että kansallisen tiede- ja teknologianeuvoston yhteinen valtameritieteiden ja -teknologian alakomitea koordinoi valtamerten happamoitumiseen liittyviä liittovaltion toimia ja perustaa virastojen välisen työryhmän; edellyttää, että alakomitea laatii strategisen suunnitelman liittovaltion valtamerten happamoitumistutkimusta ja -seurantaa varten, jossa määrätään muun muassa sopeutumis- ja lieventämisstrategioiden kehittämisestä. kehottaa kauppaministeriä tekemään kansallisen valtameri- ja ilmakehäviraston (NOAA) kautta sopimuksen kansallisen tiedeakatemian (NAS) kanssa suunnitelman tarkistamisesta.Ohjaa ministeriä perustamaan ja ylläpitämään NOAA:ssa valtamerten happamoitumisohjelmaa, jonka tarkoituksena on toteuttaa tutkimusta, seurantaa ja muita toimia, mukaan lukien 1) avustusten myöntäminen kriittisille tutkimushankkeille, joissa selvitetään valtamerten happamoitumisen ekosysteemi- ja sosioekonomisia vaikutuksia, ja 2) kilpailuun perustuvan ansioihin perustuvan prosessin sisällyttäminen avustusten myöntämiseen, joka voidaan toteuttaa yhdessä muiden osallistuvien virastojen kanssa tai kansallisen valtamerten kumppanuusohjelman (National Oceanographic Partnership Program) puitteissa.Edellytetään, että kansallisen tiedesäätiön (NSF) johtaja jatkaa valtamerten happamoitumisen tutkimusta tukemalla kilpailuun perustuvia, ansioihin perustuvia, vertaisarvioituja ehdotuksia valtamerten happamoitumisen ja sen vaikutusten tutkimiseksi ja seuraamiseksi.Edellytetään, että kansallisen ilmailu- ja avaruushallinnon (NASA) hallinnoija varmistaa, että avaruuspohjaisia seurantakeinoja käytetään mahdollisimman tuottavasti valtamerten happamoitumisen ja sen vaikutusten seuraamiseksi.</w:t>
      </w:r>
    </w:p>
    <w:p>
      <w:r>
        <w:rPr>
          <w:b/>
        </w:rPr>
        <w:t xml:space="preserve">Tulos</w:t>
      </w:r>
    </w:p>
    <w:p>
      <w:r>
        <w:t xml:space="preserve">Lakiehdotus, jolla perustetaan virastojen välinen komitea laatimaan valtamerten happamoitumisen tutkimus- ja seurantasuunnitelma ja perustamaan valtamerten happamoitumisohjelma NOAA:n yhteyteen.</w:t>
      </w:r>
    </w:p>
    <w:p>
      <w:r>
        <w:rPr>
          <w:b/>
        </w:rPr>
        <w:t xml:space="preserve">Esimerkki 6.453</w:t>
      </w:r>
    </w:p>
    <w:p>
      <w:r>
        <w:t xml:space="preserve">Muuttaa Yhdysvaltojen harmonoitua tariffiluetteloa tarkistamalla kelloja ja kelloja koskevia säännöksiä siten, että kauppaministeri ja sisäministeri velvoitetaan yhdessä kunkin 1. tammikuuta 2002 jälkeen ja ennen 1. tammikuuta 2016 alkavan kalenterivuosineljänneksen osalta: (1) tarkistamaan edellisen kalenterivuosineljänneksen osalta sekä kunkin tuottajan saarialueiden vakituisille asukkaille maksamat palkat (mukaan lukien mahdollisten luontoisetujen arvo) että siellä tuotettujen ja Yhdysvaltojen tullialueelle tuotujen kellojen kokonaismäärän ja -arvon; ja (2) myöntämään kullekin tuottajalle todistuksen sovellettavasta määrästä.Ohjaa valtiovarainministeriötä maksamaan todistuksen haltijan valinnan mukaan todistuksen haltijalle todistuksen nimellisarvon, josta on vähennetty todistuksen haltijan todistuksen nojalla hakema tullien palautus, lisättynä alennuksella, joka on enintään kaksi prosenttia todistuksen nimellisarvosta valtiovarainministerin määrittelemällä tavalla.</w:t>
      </w:r>
    </w:p>
    <w:p>
      <w:r>
        <w:rPr>
          <w:b/>
        </w:rPr>
        <w:t xml:space="preserve">Tulos</w:t>
      </w:r>
    </w:p>
    <w:p>
      <w:r>
        <w:t xml:space="preserve">Yhdysvaltojen harmonoidun tullitariffiluettelon muuttaminen Yhdysvaltojen Neitsytsaarilla, Guamissa ja Amerikan Samoassa toimivien kellojen ja korujen tuottajien tuotantokannustinohjelman osalta.</w:t>
      </w:r>
    </w:p>
    <w:p>
      <w:r>
        <w:rPr>
          <w:b/>
        </w:rPr>
        <w:t xml:space="preserve">Esimerkki 6.454</w:t>
      </w:r>
    </w:p>
    <w:p>
      <w:r>
        <w:t xml:space="preserve">Iranin vientikieltoa koskeva laki - Muuttaa vuoden 2012 Iranin vapautta ja asesulun torjuntaa koskevaa lakia siten, että presidentti velvoitetaan kieltämään kaikki liiketoimet, jotka koskevat (tässä laissa määritellyn) henkilön omaisuutta ja omaisuusintressejä, jos tällainen omaisuus ja tällaiset omaisuusintressit ovat Yhdysvalloissa tai jos ne ovat yhdysvaltalaisen yksityishenkilön hallussa tai valvonnassa. Ohjeistaa presidenttiä kieltämään sellaisen ulkomaisen rahoituslaitoksen, joka on tietoisesti toteuttanut tai helpottanut merkittävän liiketoimen, joka liittyy Iranista peräisin olevien tavaroiden tai palvelujen tuontiin, myyntiin tai siirtoon kuvatun henkilön puolesta, kirjeenvaihtajapankkitilin tai läpikulkuliiketilin avaamisen Yhdysvalloissa ja kieltämään sen pitämisen Yhdysvalloissa tai asettamaan sille tiukat ehdot. Ohjeistaa presidenttiä määräämään pakotteita kansainvälisen taloudellisia hätävoimia koskevan lain (International Emergency Economic Powers Act) nojalla yksityishenkilölle, joka tietoisesti: 1) tuo maahan, ostaa tai siirtää tavaroita tai palveluja kuvatulta henkilöltä; ja 2) tarjoaa vakuutus- tai jälleenvakuutuspalveluja kuvatulle henkilölle.  Kuvataan "henkilö" seuraavasti: (1) Iranin valtiota ja hallitusta tai sen poliittista alajaostoa, virastoa tai laitosta, mukaan lukien Iranin keskuspankki; (2) henkilöä, joka on tällaisen hallituksen omistuksessa tai määräysvallassa tai joka toimii tällaisen hallituksen puolesta tai sen puolesta; tai (3) muuta henkilöä, jonka presidentti määrittelee 1 tai 2 kohdassa kuvatuksi.</w:t>
      </w:r>
    </w:p>
    <w:p>
      <w:r>
        <w:rPr>
          <w:b/>
        </w:rPr>
        <w:t xml:space="preserve">Tulos</w:t>
      </w:r>
    </w:p>
    <w:p>
      <w:r>
        <w:t xml:space="preserve">Iranin vientikieltoa koskeva laki</w:t>
      </w:r>
    </w:p>
    <w:p>
      <w:r>
        <w:rPr>
          <w:b/>
        </w:rPr>
        <w:t xml:space="preserve">Esimerkki 6.455</w:t>
      </w:r>
    </w:p>
    <w:p>
      <w:r>
        <w:t xml:space="preserve">Caring Family Act of 2008 - Muuttaa Internal Revenue Code -lakia siten, että yksittäisille veronmaksajille myönnetään tuloihin perustuva verohyvitys pitkäaikaishoitoa tarvitsevien perheenjäsenten ja huollettavien hoitamisesta. Sallii 3 000 dollarin verohyvityksen jokaisesta perheenjäsenestä tai huollettavasta (enintään kaksi henkilöä verovuonna), joka on täyttänyt 60 vuotta ja jolle veronmaksaja tarjoaa pitkäaikaishoitopalveluja.</w:t>
      </w:r>
    </w:p>
    <w:p>
      <w:r>
        <w:rPr>
          <w:b/>
        </w:rPr>
        <w:t xml:space="preserve">Tulos</w:t>
      </w:r>
    </w:p>
    <w:p>
      <w:r>
        <w:t xml:space="preserve">Vuoden 1986 verolain muuttaminen siten, että myönnetään tuloverohyvitys henkilöille, jotka hoitavat tiettyjä pitkäaikaishoitoa tarvitsevia huollettavia.</w:t>
      </w:r>
    </w:p>
    <w:p>
      <w:r>
        <w:rPr>
          <w:b/>
        </w:rPr>
        <w:t xml:space="preserve">Esimerkki 6.456</w:t>
      </w:r>
    </w:p>
    <w:p>
      <w:r>
        <w:t xml:space="preserve">Muuttaa Healthy Forests Restoration Act of 2003 -lakia siten, että maatalousministeriötä (USDA) ja sisäasiainministeriötä ohjataan soveltuvin osin panemaan täytäntöön menettelyt, joilla varmistetaan, että vähintään 600 000 hehtaaria liittovaltion maata käsitellään vuosittain mekaanisilla käsittelyillä, joiden tarkoituksena on tuottaa kauppakelpoista puuta. Ohjaa ministeriötä: (1) julistamaan, että hätätilanne koskee kaikkia liittovaltion maita, joihin katastrofaalinen tapahtuma on vaikuttanut, mukaan luettuna liittovaltion maat kaupunkien rajapinta-alueiden ulkopuolella; ja 2) toteuttamaan tarvittavat toimet tällaisten liittovaltion maiden kunnostamiseksi tai ennallistamiseksi siten, että etusijalle asetetaan laajamittaisten kovakuoriaistartuntojen vaikutuksen kohteeksi joutuneet maat.  Ohjaa ministeriä aloittamaan pelastustoimet liittovaltion mailla, joihin katastrofitapahtuma on vaikuttanut, jotta estetään puun arvon merkittävä heikkeneminen, merkittävän palovaaran syntyminen tai muu metsäkuolleisuus, joka estäisi tällaisen maan uudistumisen metsäksi viiden vuoden kuluessa.  Tämän lain säännösten ulkopuolelle jätetään: 1) kansallisen erämaan suojelujärjestelmän osa; 2) liittovaltion maa-alueet, joilla kasvillisuuden poistaminen on kielletty tai rajoitettu kongressin, presidentin tai maankäyttösuunnitelman nojalla; tai 3) erämaan tutkimusalueet.</w:t>
      </w:r>
    </w:p>
    <w:p>
      <w:r>
        <w:rPr>
          <w:b/>
        </w:rPr>
        <w:t xml:space="preserve">Tulos</w:t>
      </w:r>
    </w:p>
    <w:p>
      <w:r>
        <w:t xml:space="preserve">Muutetaan vuoden 2003 Healthy Forests Restoration Act -lakia (laki terveiden metsien ennallistamisesta), jotta edistetään katastrofien vaikutuksen kohteeksi joutuneen liittovaltion metsämaan oikea-aikaista kunnostamista ja ennallistamista hätätilanteessa, ohjataan viiden vuoden ajaksi normaalisti maanhankintaan myönnettävää rahoitusta katastrofien aiheuttamiin mekaanisiin metsänkäsittely- ja pelastustoimiin ja muihin tarkoituksiin.</w:t>
      </w:r>
    </w:p>
    <w:p>
      <w:r>
        <w:rPr>
          <w:b/>
        </w:rPr>
        <w:t xml:space="preserve">Esimerkki 6.457</w:t>
      </w:r>
    </w:p>
    <w:p>
      <w:r>
        <w:t xml:space="preserve">Rural Students College, Career, and Community Readiness Act of 2007 - Ohjaa opetusministeriä myöntämään avustuksia enintään kahdelle voittoa tavoittelemattomalle organisaatiolle korkea-asteen koulutusta ja uravalmiuksia koskevien demonstraatiohankkeiden toteuttamiseksi.Edellytetään, että avustuksen saajat tekevät yhteistyötä maaseudun paikallisten koulutusvirastojen ja koulujen kanssa ilmoittautuakseen seitsemäsluokkalaisten oppilaiden ja yhdeksäsluokkalaisten oppilaiden kohortti demonstraatiohankkeisiin, joiden on määrä tarjota näille oppilaille noin 25 tuntia tiedotus- ja opetuspalveluja kullakin luokka-asteella 12. luokan loppuun asti, jotta he voivat valmistautua korkea-asteen koulutukseen ja menestyksekkääseen uravalmiuteen.</w:t>
      </w:r>
    </w:p>
    <w:p>
      <w:r>
        <w:rPr>
          <w:b/>
        </w:rPr>
        <w:t xml:space="preserve">Tulos</w:t>
      </w:r>
    </w:p>
    <w:p>
      <w:r>
        <w:t xml:space="preserve">Lakiehdotus yhden tai useamman korkea-asteen koulutusta ja uravalmiuksia koskevan demonstraatiohankkeen toteuttamisesta maaseudun vähävaraisille opiskelijoille.</w:t>
      </w:r>
    </w:p>
    <w:p>
      <w:r>
        <w:rPr>
          <w:b/>
        </w:rPr>
        <w:t xml:space="preserve">Esimerkki 6.458</w:t>
      </w:r>
    </w:p>
    <w:p>
      <w:r>
        <w:t xml:space="preserve">Pulmonary and Cardiac Rehabilitation Act of 2005 - Muuttaa sosiaaliturvalain XVIII osastoa (Medicare) siten, että siinä säädetään sydänkuntoutus- tai keuhkokuntoutusohjelmassa tarjottujen tuotteiden ja palvelujen kattavuudesta.</w:t>
      </w:r>
    </w:p>
    <w:p>
      <w:r>
        <w:rPr>
          <w:b/>
        </w:rPr>
        <w:t xml:space="preserve">Tulos</w:t>
      </w:r>
    </w:p>
    <w:p>
      <w:r>
        <w:t xml:space="preserve">Lakiehdotus sosiaaliturvalain XVIII osaston muuttamiseksi siten, että se kattaa sydänkuntoutus- ja keuhkokuntoutuspalvelut.</w:t>
      </w:r>
    </w:p>
    <w:p>
      <w:r>
        <w:rPr>
          <w:b/>
        </w:rPr>
        <w:t xml:space="preserve">Esimerkki 6.459</w:t>
      </w:r>
    </w:p>
    <w:p>
      <w:r>
        <w:t xml:space="preserve">Wireless Tax Fairness Act of 2011 - kieltää osavaltioita tai paikallishallintoja asettamasta uusia syrjiviä veroja matkaviestintäpalveluille, matkaviestintäpalvelujen tarjoajille tai matkaviestintäpalvelujen omaisuudelle (eli matkapuhelimille) viiden vuoden ajan tämän lain voimaantulosta. Määritellään "uusi syrjivä vero" matkaviestintäpalveluihin, -palveluntarjoajiin tai -omaisuuteen kohdistuvaksi veroksi, jota ei yleisesti määrätä tai jota yleisesti määrätään alhaisemmalla verokannalla muuntyyppisiin palveluihin, palveluntarjoajiin tai -omaisuuteen, paitsi jos tällainen vero on määrätty ja tosiasiallisesti pantu täytäntöön ennen tämän lain voimaantuloa.Muutetaan liittovaltion oikeudellista säännöstöä siten, että liittovaltion piirituomioistuimille annetaan toimivalta myöntää kieltokanteita ja muita asianmukaisia oikeussuojakeinoja tämän lain vastaisen toiminnan estämiseksi, hillitsemiseksi tai lopettamiseksi.Vaatii Comptroller Generalia tekemään tutkimuksen koko tämän lain määräämän viiden vuoden moratorion ajan selvittääkseen, miten ja missä määrin matkaviestintäpalveluihin, palveluntarjoajiin tai omaisuuteen kohdistuvat verot vaikuttavat kuluttajien matkaviestintäpalveluista maksamiin kustannuksiin ja missä määrin tällainen moratorio vaikuttaa kuluttajien matkaviestintäpalveluista maksamiin kustannuksiin.</w:t>
      </w:r>
    </w:p>
    <w:p>
      <w:r>
        <w:rPr>
          <w:b/>
        </w:rPr>
        <w:t xml:space="preserve">Tulos</w:t>
      </w:r>
    </w:p>
    <w:p>
      <w:r>
        <w:t xml:space="preserve">Rajoittaa minkä tahansa osavaltion tai paikallisen lainkäyttöalueen mahdollisuutta asettaa uusia syrjiviä veroja matkapuhelinpalveluille, palveluntarjoajille tai omaisuudelle.</w:t>
      </w:r>
    </w:p>
    <w:p>
      <w:r>
        <w:rPr>
          <w:b/>
        </w:rPr>
        <w:t xml:space="preserve">Esimerkki 6.460</w:t>
      </w:r>
    </w:p>
    <w:p>
      <w:r>
        <w:t xml:space="preserve">Muuttaa liittovaltion lakia siten, että tiettyjä Alaskan maita voidaan luovuttaa Alaskan alkuperäiskansojen korvausvaatimusten ratkaisulain nojalla seuraaville tahoille:  (1) Chickaloon-Moose Creek Native Association, Inc.; (2) Knikatnu, Inc.; (3) Ninilchik Native Association, Inc.; (4) Seldovia Native Association, Inc.; ja (5) Tyonek Native Corporation.</w:t>
      </w:r>
    </w:p>
    <w:p>
      <w:r>
        <w:rPr>
          <w:b/>
        </w:rPr>
        <w:t xml:space="preserve">Tulos</w:t>
      </w:r>
    </w:p>
    <w:p>
      <w:r>
        <w:t xml:space="preserve">Tiettyjen Alaskassa sijaitsevien maa-alueiden luovuttaminen Chickaloon-Moose Creek Native Association, Inc:lle, Ninilchik Native Association, Inc:lle, Seldovia Native Association, Inc:lle, Tyonek Native Corporationille ja Knikatnu, Inc:lle Alaskan alkuperäisväestön vaateiden selvittämislain mukaisesti.</w:t>
      </w:r>
    </w:p>
    <w:p>
      <w:r>
        <w:rPr>
          <w:b/>
        </w:rPr>
        <w:t xml:space="preserve">Esimerkki 6.461</w:t>
      </w:r>
    </w:p>
    <w:p>
      <w:r>
        <w:t xml:space="preserve">Residual Radioactive Contamination Compensation Act - Muuttaa vuoden 2000 lakia Energy Employees Occupational Illness Compensation Program Act of 2000 siten, että se kattaa yksittäiset työntekijät: 1) jotka työskentelevät ydinasetyönantajan laitoksessa, jonka osalta National Institute for Occupational Safety and Health on todennut jäännöskontaminaation olevan mahdollista sen ajanjakson ulkopuolella, jolloin aseisiin liittyvää tuotantoa tapahtui; ja 2) jotka työskentelevät laitoksessa merkittävän jäännöskontaminaation aikana.kehottaa kansallisen työturvallisuus- ja työterveyslaitoksen johtajaa toimittamaan kongressille ajantasaistettuja raportteja jäännöskontaminaatiosta tällaisissa laitoksissa ja niissä työskentelevistä työntekijöistä, kun heidän työnantajansa olivat liittovaltion sopimuksessa ydinaseiden materiaalien käsittelystä.</w:t>
      </w:r>
    </w:p>
    <w:p>
      <w:r>
        <w:rPr>
          <w:b/>
        </w:rPr>
        <w:t xml:space="preserve">Tulos</w:t>
      </w:r>
    </w:p>
    <w:p>
      <w:r>
        <w:t xml:space="preserve">Energia-alan työntekijöiden ammattitautien korvausohjelman (Energy Employees Occupational Illness Compensation Program) kattaminen henkilöille, jotka työskentelevät ydinasetyönantajan laitoksissa jäännössaasteiden aikana.</w:t>
      </w:r>
    </w:p>
    <w:p>
      <w:r>
        <w:rPr>
          <w:b/>
        </w:rPr>
        <w:t xml:space="preserve">Esimerkki 6.462</w:t>
      </w:r>
    </w:p>
    <w:p>
      <w:r>
        <w:t xml:space="preserve">EMP Weapons Accountability Assessment Act - edellyttää, että kansallisen tiedustelupalvelun johtaja raportoi kongressin tiedustelu- ja puolustusvaliokunnille ulkomaisten maiden tutkimus-, kehitys-, testaus- ja käyttöönotto-ohjelmista, jotka liittyvät sähkömagneettisen pulssin (EMP) aseisiin ja niihin liittyviin maaliinsaattamisjärjestelmiin ja alustoihin. Raportissa on yksilöitävä jokainen maa, joka harjoittaa EMP-aseohjelmaa, ja kuvattava kunkin ohjelman laajuus.</w:t>
      </w:r>
    </w:p>
    <w:p>
      <w:r>
        <w:rPr>
          <w:b/>
        </w:rPr>
        <w:t xml:space="preserve">Tulos</w:t>
      </w:r>
    </w:p>
    <w:p>
      <w:r>
        <w:t xml:space="preserve">Vaaditaan kansallisen tiedustelupalvelun johtajaa toimittamaan raportti sähkömagneettisten pulssiaseiden ulkomaisesta kehittämisestä.</w:t>
      </w:r>
    </w:p>
    <w:p>
      <w:r>
        <w:rPr>
          <w:b/>
        </w:rPr>
        <w:t xml:space="preserve">Esimerkki 6.463</w:t>
      </w:r>
    </w:p>
    <w:p>
      <w:r>
        <w:t xml:space="preserve">Federal Executive Board Authorization Act of 2009 - edellyttää, että henkilöstöhallintoviraston (OPM) johtaja perustaa liittovaltion johtokuntia, jotka on määritelty virastojen välisiksi yksiköiksi, jotka on perustettu maantieteelliselle alueelle, jolla on paljon liittovaltion työntekijöitä Washingtonin metropolialueen ulkopuolella, vahvistamaan viraston toiminnan johtamista ja hallinnointia sekä paikallisten liittovaltion virkamiesten välistä koordinointia kansallisten aloitteiden toteuttamiseksi kyseisellä alueella. Vaatii, että kukin maantieteellisen alueen johtokunta koostuu kunkin alueen viraston johtavasta virkamiehestä.Vaatii, että johtaja: (1) ottaa huomioon tietyt tekijät määritellessään paikkaa, jonne tällaisia johtokuntia perustetaan, kuten onko maantieteellisellä alueella vahva, elinkelpoinen ja aktiivinen liittovaltion toimeenpanevien liittojen yhdistys ja hakeeko tällainen yhdistys johtokunnaksi liittymistä; ja (2) huolehtii tällaisten johtokuntien hallinnosta ja valvonnasta muun muassa laatimalla henkilöstö- ja viestintäpolitiikkoja sekä johtokunnan henkilöstön suorituskykyvaatimuksia.vaatii kutakin johtokuntaa: (1) toimia virastojen kansallisten päämajojen yhteysvälineenä, joka koskee virastojen toimintaa maantieteellisellä alueella; (2) tarjota foorumi ohjelmia ja hallintomenetelmiä ja -ongelmia koskevien tietojen vaihtoon virastojen kansallisten päämajojen ja kentän välillä; (3) kehittää paikallisia koordinoituja lähestymistapoja sellaisten ohjelmien kehittämiseen ja toimintaan, joilla on yhteisiä piirteitä; (4) välittää johtamisaloitteita ja muita huolenaiheita liittovaltion virkamiehiltä ja työntekijöiltä Washingtonin, D.C:n alueen liittovaltion virkamiehille ja työntekijöille maantieteellisen alueen liittovaltion virkamiehille ja työntekijöille paremman keskinäisen ymmärryksen ja tuen saavuttamiseksi; (5) kehittää suhteita osavaltioiden ja paikallisviranomaisten ja valtiosta riippumattomien järjestöjen kanssa, jotta ne voivat auttaa täyttämään kyseisen hallituksen tehtävät ja velvollisuudet; ja (6) helpottaa viestintää, yhteistyötä ja koulutusta liittovaltion työntekijöiden valmistelemiseksi hätätilanteisiin ja toiminnan jatkuvuuteen: (1) perustaa OPM:n yhteyteen rahaston keskeisten lautakunnan toimintojen rahoittamista varten, johon kunkin osallistuvan viraston päämajan rahoitusosuudet talletetaan; (2) toimittaa kongressille ja virastoille vuosikertomukset lautakunnan ohjelmien tuloksista ja talousarvioasioista; ja (3) raportoida tietyille kongressin valiokunnille lautakunnan keskeisistä toiminnoista, henkilöstötarpeista sekä henkilöstö- ja toimintakuluista.</w:t>
      </w:r>
    </w:p>
    <w:p>
      <w:r>
        <w:rPr>
          <w:b/>
        </w:rPr>
        <w:t xml:space="preserve">Tulos</w:t>
      </w:r>
    </w:p>
    <w:p>
      <w:r>
        <w:t xml:space="preserve">Lakiehdotus liittovaltion hallintoneuvostojen perustamisesta, hallinnoinnista ja rahoituksesta sekä muista tarkoituksista.</w:t>
      </w:r>
    </w:p>
    <w:p>
      <w:r>
        <w:rPr>
          <w:b/>
        </w:rPr>
        <w:t xml:space="preserve">Esimerkki 6.464</w:t>
      </w:r>
    </w:p>
    <w:p>
      <w:r>
        <w:t xml:space="preserve">Bailout Prevention Act of 2015 Tällä lakiehdotuksella muutetaan Federal Reserve Act -lakia siten, että varsinaisista kaupallisista liiketoimista johtuvien velvoitteiden diskonttauksen osalta lainanottaja ei ole oikeutettu lainaamaan mistään hätälainaohjelmasta tai -järjestelystä, elleivät Federal Reserve Systemin johtokunta ja kaikki liittovaltion pankkivalvontaviranomaiset, joiden toimivaltaan lainanottaja kuuluu, vahvista, että lainanottaja ei ole maksukyvytön silloin, kun lainanottaja ottaa lainaa alun perin ohjelman tai järjestelyn puitteissa.  Lainanottaja katsotaan maksukyvyttömäksi, jos se on siltarahoitusyhtiö (jonka Federal Deposit Insurance Corporation [FDIC] on järjestänyt katetun rahoitusyhtiön selvittämiseksi) tai siltatalletuslaitos (uusi kansallinen pankki tai liittovaltion säästöyhdistys, jonka FDIC on järjestänyt ottaakseen haltuunsa yhden tai useamman maksukyvyttömän tai maksukyvyttömyysvaarassa olevan vakuutetun talletuslaitoksen talletukset).   Hätäluotonannon vuotuisen (sakko-)koron on oltava vähintään 500 peruspistettä suurempi kuin Yhdysvaltain valtionkassan lainakustannukset vastaavalla laina-ajalla.  Hallintoneuvosto voi perustaa hätälainaohjelman tai -järjestelyn, joka ei täytä laajapohjaista kelpoisuusvaatimusta (vähintään viiden yrityksen on voitava osallistua siihen) tai tätä seuraamuskorkovaatimusta, mutta vain jos kongressi hyväksyy sen yhteisellä päätöslauselmalla 30 päivän kuluessa. Lakiehdotuksessa lyhennetään yhdestä vuodesta 60 päivään lakkauttamisen jälkeen määräaikaa, johon mennessä hallituksen tilintarkastusviraston on julkaistava lyhentämätön versio kaikista tilintarkastuskertomuksista, jotka koskevat sellaista Federal Reserve Systemin luottolaitosta, jonka toimiluvan johtokunta on lakkauttanut.  Hallituksen on myös julkistettava 60 päivän (nykyisin 1 vuoden) kuluessa siitä, kun se on lopettanut luottolaitoksen toimiluvan, kaikki sen lainanottajia ja vastapuolia koskevat tiedot. Jos kyseessä on katettu transaktio, Boardin on julkistettava vastaavat tiedot 60 päivän kuluttua siitä päivästä, jona katettu transaktio toteutettiin (tällä hetkellä transaktion toteuttamisvuotta seuraavan kahdeksannen kalenterivuosineljänneksen viimeinen päivä). Luottolimiitti katsotaan päättyneeksi 60 päivän (nykyisin 24 kuukauden) kuluttua siitä päivästä, jona se lakkaa myöntämästä luottoja ja lainoja, jollei luottokomitea toisin päätä.</w:t>
      </w:r>
    </w:p>
    <w:p>
      <w:r>
        <w:rPr>
          <w:b/>
        </w:rPr>
        <w:t xml:space="preserve">Tulos</w:t>
      </w:r>
    </w:p>
    <w:p>
      <w:r>
        <w:t xml:space="preserve">Bailout Prevention Act of 2015</w:t>
      </w:r>
    </w:p>
    <w:p>
      <w:r>
        <w:rPr>
          <w:b/>
        </w:rPr>
        <w:t xml:space="preserve">Esimerkki 6.465</w:t>
      </w:r>
    </w:p>
    <w:p>
      <w:r>
        <w:t xml:space="preserve">Energy Emergency Consumer Protection Act of 2005 - toteaa, että presidentin julistaman energiahätätilan aikana on lainvastaista myydä raakaöljyä, bensiiniä tai öljytisleitä kyseisellä alueella tai käytettäväksi kyseisellä alueella hintaan, joka: (1) on kohtuuttoman korkea tai (2) osoittaa, että myyjä käyttää olosuhteita epäoikeudenmukaisesti hyväkseen korottaakseen hintoja kohtuuttomasti: (1) ilmoittaa Federal Trade Commissionille (FTC) vääriä tai harhaanjohtavia tietoja raakaöljyn, bensiinin tai öljytisleiden tukkuhinnoista; tai (2) käyttää tai käyttää raakaöljyn, bensiinin tai öljytisleiden tukkukaupan oston tai myynnin yhteydessä manipuloivaa tai petollista välinettä tai keksintöä FTC:n antamien sääntöjen ja määräysten vastaisesti.Valtuuttaa presidentin julistamaan liittovaltion energiahätätilan, jos Yhdysvaltain kansalaisten terveys, turvallisuus, hyvinvointi tai taloudellinen hyvinvointi on vaarassa, koska on olemassa joko 1) raakaöljyn, bensiinin tai öljytisleiden riittävien toimitusten todellinen tai välitön puute kansallisen jakelujärjestelmän häiriön vuoksi tai 2) merkittäviä hintapoikkeamia näiden tuotteiden kansallisilla energiamarkkinoilla.Valtuuttaa FTC:n ja osavaltioiden yleiset syyttäjät valvomaan tämän lain täytäntöönpanoa.Määrittelee tämän lain rikkomisesta määrättävät siviili- ja rikosoikeudelliset enimmäisrangaistukset.Kehottaa FTC:tä: kehottaa FTC:tä (1) helpottamaan hintojen avoimuutta raakaöljyn ja öljytuotteiden tukkumarkkinoilla ja (2) tekemään Commodity Futures Trading Commissionin ja muiden asianmukaisten virastojen kanssa yhteisymmärryspöytäkirjan tietojen jakamisesta.kehottaa Comptroller Generalia tutkimaan määräajoin, missä määrin suuret öljy-yhtiöt ja autonvalmistajat ovat investoineet vaihtoehtoisten polttoaineiden tuotantoon, infrastruktuuriin ja teknologian kehittämiseen.kehottaa kansallista tiedeakatemiaa tarkastelemaan suurten yhdysvaltalaisten yritysten menoja ja toimia, joilla suojellaan energiahuoltojärjestelmää terrori-iskuilta, kansainvälisiltä toimitushäiriöiltä ja luonnonkatastrofeilta sekä varmistetaan tällaisten tuotteiden vakaa ja kohtuuhintainen tarjonta kuluttajille.</w:t>
      </w:r>
    </w:p>
    <w:p>
      <w:r>
        <w:rPr>
          <w:b/>
        </w:rPr>
        <w:t xml:space="preserve">Tulos</w:t>
      </w:r>
    </w:p>
    <w:p>
      <w:r>
        <w:t xml:space="preserve">Lakiehdotus, jolla parannetaan liittovaltion kauppakomission kykyä suojella kuluttajia hinnankorotuksilta energian hätätilanteissa ja muihin tarkoituksiin.</w:t>
      </w:r>
    </w:p>
    <w:p>
      <w:r>
        <w:rPr>
          <w:b/>
        </w:rPr>
        <w:t xml:space="preserve">Esimerkki 6.466</w:t>
      </w:r>
    </w:p>
    <w:p>
      <w:r>
        <w:t xml:space="preserve">Security and Privacy in Your Car Act of 2015 eli SPY Car Act of 2015 Tämä lakiehdotus ohjaa National Highway Traffic Safety Administration (NHTSA) -virastoa toteuttamaan sääntelytoimia moottoriajoneuvojen kyberturvallisuutta koskevien säännösten antamiseksi, joissa edellytetään, että Yhdysvalloissa myytäviksi valmistettavat moottoriajoneuvot on suojattava luvattomalta pääsyltä: (1) elektronisiin hallintalaitteisiin tai ajotietoihin, mukaan lukien tiedot ajoneuvon sijainnista, nopeudesta, omistajasta, kuljettajasta tai matkustajista; tai (2) ajotietoihin, jotka on kerätty ajoneuvoon rakennetuilla elektronisilla järjestelmillä, kun nämä tiedot on tallennettu ajoneuvoon, kun niitä kuljetetaan ajoneuvosta toiseen paikkaan tai kun niitä myöhemmin tallennetaan tai käytetään ajoneuvon ulkopuolella. Säännöksissä on edellytettävä, että ajoneuvot, joihin on mahdollista päästä käsiksi ajotietoihin tai ohjaussignaaleihin, pystyvät havaitsemaan, ilmoittamaan ja pysäyttämään yritykset siepata ajotietoja tai hallita ajoneuvoa. Rikkoja on vastuussa Yhdysvaltain hallitukselle enintään 5 000 dollarin suuruisesta siviilirangaistuksesta jokaisesta rikkomuksesta.  NHTSA:n on myös toteutettava sääntelytoimia, jotta valmistajat voivat vaatia moottoriajoneuvoihin kiinnitettäviä polttoainetaloutta koskevia merkintöjä, joissa on vakiomuotoinen graafinen kuva, jonka avulla kuluttajat saavat tietoa siitä, missä määrin ajoneuvo suojaa yksityishenkilöiden tietoverkkoturvallisuutta ja yksityisyyttä vähimmäisvaatimuksia paremmin. Liittovaltion kauppakomission on toteutettava sääntelytoimi, jonka tarkoituksena on: (1) velvoittaa moottoriajoneuvojen omistajat tai vuokralleottajat ilmoittamaan ajotietojen keräämisestä, siirtämisestä, säilyttämisestä ja käytöstä; (2) antaa omistajille tai vuokralleottajille mahdollisuus lopettaa tietojen kerääminen ja säilyttäminen (lukuun ottamatta ajoneuvon turvajärjestelmiä, joita tarvitaan onnettomuuden jälkeistä tutkintaa, päästöjä, kolarien välttämistä ja muita säännösten noudattamista koskevia ohjelmia varten) menettämättä navigointityökaluja tai muita toimintoja; ja (3) kieltää valmistajia käyttämästä kerättyjä tietoja mainonta- tai markkinointitarkoituksiin ilman omistajan tai vuokralleottajan suostumusta. Rikkomuksia on käsiteltävä Federal Trade Commission Act -lain mukaisina vilpillisinä ja harhaanjohtavina tekoina tai käytäntöinä.</w:t>
      </w:r>
    </w:p>
    <w:p>
      <w:r>
        <w:rPr>
          <w:b/>
        </w:rPr>
        <w:t xml:space="preserve">Tulos</w:t>
      </w:r>
    </w:p>
    <w:p>
      <w:r>
        <w:t xml:space="preserve">SPY Car Act of 2015</w:t>
      </w:r>
    </w:p>
    <w:p>
      <w:r>
        <w:rPr>
          <w:b/>
        </w:rPr>
        <w:t xml:space="preserve">Esimerkki 6.467</w:t>
      </w:r>
    </w:p>
    <w:p>
      <w:r>
        <w:t xml:space="preserve">Year 2000 Readiness Disclosure Act - Laki vuoden 2000 valmiustietojen julkistamisesta - säätää, että missään liittovaltion tai osavaltion lain nojalla nostetussa siviilikanteessa ei hyväksytä mitään vuoden 2000 valmiustietojen julkistamista (lausunto, joka koskee vuoden 2000 tietokoneiden vaatimustenmukaisuutta koskevia tietoja) (Y2K-ongelma), ellei hyväksyttävyyden puolesta puhuja osoita, että julkistaminen oli olennaista ja:  (1) ilmoitus on tehty tietoisena siitä, että se on väärä ja harhaanjohtava, ja harhaanjohtavassa tarkoituksessa; tai (2) jos ilmoitus on kolmannen osapuolen julkaisema uudelleenjulkaisu, uudelleenjulkaisu on tehty ilman, että ilmoittaja on ilmoittanut, että ilmoitus perustuu uudelleenjulkaisuun ja että ilmoittaja ei ole tarkistanut alkuperäistä lausuntoa.  Samanlaiset vaatimukset asetetaan kanteelle, joka perustuu väitettyyn väärään, epätarkkaan tai harhaanjohtavaan vuosi 2000 -ilmoitukseen. Säädetään, että kaikissa soveltamisalaan kuuluvissa kanteissa, joissa on kyse vuosi 2000 -käsittelyä koskevan ilmoituksen riittävyydestä, ja jollei sopimuksessa toisin määrätä, sen yksikön, jonka väitetään antaneen ilmoituksen, lähettämää ilmoitusta kyseisen yksikön vuosi 2000 -verkkosivustolla pidetään riittävänä mekanismina ilmoituksen antamiseksi. Kielletään kaikissa soveltamisalaan kuuluvissa toimissa tulkitsemasta tai tulkitsemasta vuosi 2000 -tiedotusta julkisen tai yksityisen osapuolen tekemän kirjallisen sopimuksen tai takuun muutokseksi tai muutokseksi (poikkeuksia lukuun ottamatta). Valtuuttaa liittovaltion yksikön, viraston tai viranomaisen nimenomaisesti määrittelemään vuoden 2000 käsittelyyn liittyvien tietojen vapaaehtoista toimittamista koskevat pyynnöt "erityiseksi vuoden 2000 tiedonkeruupyynnöksi", mikä suojaa tällaisista pyynnöistä saatuja tietoja 1) luovuttamiselta kolmansille osapuolille, mukaan lukien tietojen luovuttaminen tiedonvälityksen vapautta koskevan lain nojalla, ja 2) käytöltä missä tahansa liittovaltion tai osavaltion lain nojalla nostetussa siviilikanteessa (poikkeusta lukuun ottamatta). Laissa säädetään poikkeuksista tähän lakiin. Tätä lakia sovelletaan kaikkiin 1. tammikuuta 1998 tai sen jälkeen tehtyihin vuoden 2000 tietojen julkistamisiin 31. joulukuuta 2001 saakka. Säädetään aiempien kirjallisten tietojen luovuttamisen käsittelystä.</w:t>
      </w:r>
    </w:p>
    <w:p>
      <w:r>
        <w:rPr>
          <w:b/>
        </w:rPr>
        <w:t xml:space="preserve">Tulos</w:t>
      </w:r>
    </w:p>
    <w:p>
      <w:r>
        <w:t xml:space="preserve">Vuoden 2000 valmiudesta ilmoittamista koskeva laki</w:t>
      </w:r>
    </w:p>
    <w:p>
      <w:r>
        <w:rPr>
          <w:b/>
        </w:rPr>
        <w:t xml:space="preserve">Esimerkki 6.468</w:t>
      </w:r>
    </w:p>
    <w:p>
      <w:r>
        <w:t xml:space="preserve">Equity in Fertility Coverage Act of 2001 - Muuttaa Public Health Service Act -lakia, Employee Retirement Income Security Act of 1974 -lakia ja liittovaltion työntekijöiden terveydenhuoltoetuusohjelmaa koskevia liittovaltion lain säännöksiä siten, että impotenssilääkkeitä, kuten Viagraa, kattavien terveydenhuoltosuunnitelmien on katettava myös hedelmällisyyshoidot.</w:t>
      </w:r>
    </w:p>
    <w:p>
      <w:r>
        <w:rPr>
          <w:b/>
        </w:rPr>
        <w:t xml:space="preserve">Tulos</w:t>
      </w:r>
    </w:p>
    <w:p>
      <w:r>
        <w:t xml:space="preserve">Hedelmällisyyden ja impotenssin tasapuolisen kohtelun varmistaminen terveydenhuollon kattavuudessa ryhmäterveyssuunnitelmissa, sairausvakuutusturvassa ja liittovaltion työntekijöiden terveydenhuoltoetuusohjelman mukaisissa terveydenhuoltosuunnitelmissa.</w:t>
      </w:r>
    </w:p>
    <w:p>
      <w:r>
        <w:rPr>
          <w:b/>
        </w:rPr>
        <w:t xml:space="preserve">Esimerkki 6.469</w:t>
      </w:r>
    </w:p>
    <w:p>
      <w:r>
        <w:t xml:space="preserve">Pay It Back Act - Muuttaa vuoden 2008 hätätilanteen taloudellista vakauttamista koskevaa lakia (Emergency Economic Stabilization Act of 2008, EESA) siten, että valtiovarainministerin valtuuksia ostaa ongelmallisia omaisuuseriä ongelmallisten varojen tukiohjelman (TARP) puitteissa rajoitetaan 700 miljardiin dollariin, joka on maksamatta kerrallaan. Muutetaan enimmäisvaltuus 700 miljardiin dollariin tai suurempaan määrään, joka on sidottu tai käytetty TARP:n puitteissa yhteensä tämän lain voimaantuloon mennessä.Vaaditaan, että ministeri raportoi kongressille kuuden kuukauden välein siitä, miten TARP:n puitteissa ostetuista ongelmallisista omaisuuseristä saadut tulot ja myynnistä saadut tulot tai TARP:n puitteissa hankittujen optiotodistusten tai etuoikeusasemaltaan korkeampien velkainstrumenttien myynnistä, käyttämisestä tai luovuttamisesta saadut tulot siirretään valtion velan vähentämiseksi valtiovarainministeriön yleiseen rahastoon.Muutetaan Federal National Mortgage Association Charter Act -lakia, Federal Home Loan Mortgage Corporation Act -lakia ja Federal Home Loan Bank Act -lakia siten, että ministeri velvoitetaan tallettamaan valtiovarainministeriöön yksinomaan velan vähentämistä varten kaikki summat, jotka ministeri saa Federal National Mortgage Associationilta (Fannie Mae), Federal Home Loan Mortgage Corporationilta (Freddie Mac) tai Federal Home Loan Bankilta jälkimarkkinatoimintaa varten hankittujen sitoumusten tai arvopapereiden myynnistä. Kielletään tällaisten määrien käyttäminen muiden menojen lisäysten tai tulojen vähennysten kompensoimiseksi.Vaaditaan, että Fannie Maen tai Freddie Macin valtiovarainministeriölle maksamat määräaikaiset maksusitoumuspalkkiot tai muut palkkiot tai maksut, jotka Fannie Mae tai Freddie Mac maksaa valtiovarainministeriölle etuoikeutettujen osakkeiden ostosopimusten, kiinnitysvakuudellisten arvopapereiden osto-ohjelman tai vuoden 2008 asuntolainoituslain (Housing and Economic Recovery Act of 2008) mukaisen muun ohjelman tai toiminnan tuloksena, talletetaan valtiovarainministeriöön yksinomaan velan vähentämistä varten.Edellytetään, että Federal Housing Finance Agencyn (FHFA) johtaja raportoi kongressille FHFA:n suunnitelmista jatkaa maan elintärkeän asuntoteollisuuden tukemista ja ylläpitämistä ja samalla varmistaa, että amerikkalaiset veronmaksajat eivät kärsi tarpeettomia tappioita. muutetaan vuoden 2009 American Recovery and Reinvestment Act (ARRA) -lakia siten, että se edellyttää: (1) peruuttamaan kaikki ARRA-varat (elvytysvarat), joita osavaltion kuvernööri tai lainsäätäjä on tarjonnut, mutta joita se ei ole hyväksynyt, ja 2) tallettamaan ne valtiovarainministeriöön yksinomaan velan vähentämistä varten. Samoin on meneteltävä toimeenpanoviraston johtajan peruuttamien tai takaisin saamien varojen osalta, joita osavaltio ei ole sitonut paikallishallinnolle tai tiettyyn hankkeeseen.Peruutetaan määrätyt harkinnanvaraiset määrärahat, joita ei ole sidottu 31. joulukuuta 2012 mennessä, ja talletetaan valtiovarainministeriöön yksinomaan velan vähentämistä varten.Alennetaan julkisen velan lakisääteistä enimmäismäärää niillä määrillä, jotka valtiosihteeri saa tämän lain nojalla talletettavaksi valtiovarainministeriöön yksinomaan velan vähentämistä varten.</w:t>
      </w:r>
    </w:p>
    <w:p>
      <w:r>
        <w:rPr>
          <w:b/>
        </w:rPr>
        <w:t xml:space="preserve">Tulos</w:t>
      </w:r>
    </w:p>
    <w:p>
      <w:r>
        <w:t xml:space="preserve">käyttää takaisin saadut veronmaksajien investoinnit valtionvelan vähentämiseen.</w:t>
      </w:r>
    </w:p>
    <w:p>
      <w:r>
        <w:rPr>
          <w:b/>
        </w:rPr>
        <w:t xml:space="preserve">Esimerkki 6.470</w:t>
      </w:r>
    </w:p>
    <w:p>
      <w:r>
        <w:t xml:space="preserve">Transportation Finance Innovation Demonstration Act of 2010 - Muuttaa verolakia siten, että ajoneuvon kilometrivero määrätään siirrettäville betonipuomipumppuajoneuvoille. Määritellään "liikkuva betonipuomipumppuajoneuvo" ajoneuvoksi, joka on liikkuva työkone ja johon asennettu työkone koostuu betonipuomipumpusta ja siihen liittyvistä osista.</w:t>
      </w:r>
    </w:p>
    <w:p>
      <w:r>
        <w:rPr>
          <w:b/>
        </w:rPr>
        <w:t xml:space="preserve">Tulos</w:t>
      </w:r>
    </w:p>
    <w:p>
      <w:r>
        <w:t xml:space="preserve">Vuoden 1986 verolain muuttaminen siten, että veronalaisten polttoaineiden veron sijasta kannetaan ajoneuvon ajokilometrivero siirrettäville betonipuomipumpuille, ja muihin tarkoituksiin.</w:t>
      </w:r>
    </w:p>
    <w:p>
      <w:r>
        <w:rPr>
          <w:b/>
        </w:rPr>
        <w:t xml:space="preserve">Esimerkki 6.471</w:t>
      </w:r>
    </w:p>
    <w:p>
      <w:r>
        <w:t xml:space="preserve">Physician Availability Act of 2008 - edellyttää, että jokaisella sairaalalla on oltava pätevä lääkäri, joka on käytettävissä sairaalassa 24 tuntia vuorokaudessa seitsemänä päivänä viikossa sairaalan laitoshoidossa olevien potilaiden tarpeisiin.Määritellään "sairaala" seuraavasti: (1) sisältää Medicare- tai Medicaid-järjestelmään osallistuvat tai liittovaltion varoja saavat sairaalat; ja (2) ei sisällä liittovaltion laitoksessa olevia sairaaloita eikä sairaaloita, joissa terveys- ja sosiaalipalveluministerin (Secretary of Health and Human Services) mukaan on vähemmän kuin 100 lisensoitua vuodepaikkaa. katsoo, että lääkäri on käytettävissä, jos: (1) lääkäri on fyysisesti läsnä sairaalassa; (2) lääkärin ensisijaisena velvollisuutena on olla paikalla palvelemassa sairaalan sairaalapotilaiden tarpeita viipymättä; ja (3) lääkäri ei ole fyysisesti läsnä sairaalan päivystysosastolla tai päivystysosastolla, ei ole määrätty sinne, ei palvele siellä eikä hänen odoteta olevan siellä.</w:t>
      </w:r>
    </w:p>
    <w:p>
      <w:r>
        <w:rPr>
          <w:b/>
        </w:rPr>
        <w:t xml:space="preserve">Tulos</w:t>
      </w:r>
    </w:p>
    <w:p>
      <w:r>
        <w:t xml:space="preserve">Varmistetaan, että sairaalapotilaiden käytettävissä on muuhun kuin päivystysosastoon kuuluvan lääkärin palvelut 24 tuntia vuorokaudessa seitsemänä päivänä viikossa kaikissa muissa kuin liittovaltion sairaaloissa, joissa on vähintään 100 lisensoitua vuodepaikkaa.</w:t>
      </w:r>
    </w:p>
    <w:p>
      <w:r>
        <w:rPr>
          <w:b/>
        </w:rPr>
        <w:t xml:space="preserve">Esimerkki 6.472</w:t>
      </w:r>
    </w:p>
    <w:p>
      <w:r>
        <w:t xml:space="preserve">Clean Heating Oil Act of 2012 - Muuttaa Clean Air Act -lakia siten, että 1. kesäkuuta 2016 alkaen kielletään kaikkia henkilöitä valmistamasta, myymästä, toimittamasta, tarjoamasta myyntiin tai toimitettavaksi, jakelemasta, kuljettamasta tai tuomasta kaupankäyntiin lämmitysöljyä, jonka rikkipitoisuus ylittää: (1) 15 miljoonasosaa tai (2) pienemmän pitoisuuden, jonka ympäristönsuojeluviraston (EPA) hallintovirkamies voi vahvistaa (mutta joka ei saa olla pienempi kuin uusiutuvia polttoaineita koskevien normien mukaan sallittu dieselpolttoaineen rikkipitoisuus) sen varmistamiseksi, että tällaisen pitoisuuden ei kohtuudella odoteta vaarantavan kansanterveyttä tai kansanterveyden hyvinvointia.Hallintovirkamies voi: (1) säätää hyvitysten myöntämisestä jalostajille ja maahantuojille ennen 1. kesäkuuta 2016 valmistetun tai maahantuodun lämmitysöljyn määristä tällaisen rajoituksen mukaisesti; ja (2) sallia jalostajan tai maahantuojan käyttää tällaisia hyvityksiä tai siirtää tällaisia hyvityksiä toiselle jalostajalle tai maahantuojalle käytettäväksi tämän lain noudattamiseksi. Määritellään "lämmitysöljy" siten, että sillä tarkoitetaan mitä tahansa tisleöljyä numero 1, värjättyä tisleöljyä numero 2 tai muuta kuin öljydieselseosta, jota: 1) myydään käytettäväksi uuneissa, kattiloissa, kiinteissä dieselmoottoreissa tai vastaavissa sovelluksissa; ja 2) joka yleisesti tai kaupallisesti tunnetaan tai myydään lämmitysöljynä tai polttoöljynä tai jolla käytetään vastaavaa kauppanimeä.Hallinnoijalle annetaan lupa: (1) luopua väliaikaisesti tämän lain vaatimuksista, jos hallintoviranomainen toteaa ja energiaministeri (DOE) on samaa mieltä siitä, että polttoaineita ja polttoaineen lisäaineita koskevat kriteerit täyttyvät lämmitysöljyn osalta; ja (2) luopua tämän lain vaatimuksista pienen jalostamon valmistaman lämmitysöljyn osalta 1. kesäkuuta 2019 saakka. Sovelletaan rangaistus- ja kieltosäännöksiä, jotka koskevat Clean Air Act -lain mukaisten polttoainesäännösten rikkomista, tämän lain rikkomiseen.</w:t>
      </w:r>
    </w:p>
    <w:p>
      <w:r>
        <w:rPr>
          <w:b/>
        </w:rPr>
        <w:t xml:space="preserve">Tulos</w:t>
      </w:r>
    </w:p>
    <w:p>
      <w:r>
        <w:t xml:space="preserve">Clean Air Act -lain muuttaminen lämmitysöljyn rikkipitoisuuden osalta.</w:t>
      </w:r>
    </w:p>
    <w:p>
      <w:r>
        <w:rPr>
          <w:b/>
        </w:rPr>
        <w:t xml:space="preserve">Esimerkki 6.473</w:t>
      </w:r>
    </w:p>
    <w:p>
      <w:r>
        <w:t xml:space="preserve">Government Accountability Office Improvement Act of 2008 - Valtuuttaa valtiontalouden tarkastusviraston (Comptroller General): (1) hankkia liittovaltion virastojen asiakirjoja, jotka ovat tarpeen hänen tehtäviensä hoitamiseksi, myös nostamalla siviilikanteita tämän lain nojalla; (2) haastatella virastojen virkailijoita ja työntekijöitä saadakseen tietoja virastojen tehtävistä, toimivallasta, toiminnasta, organisaatiosta ja rahoitustapahtumista; ja (3) vannoa valan todistajille (tällä hetkellä Comptroller General voi vannoa valan todistajille tilintarkastuksen ja tilien selvittämisen yhteydessä).Kehottaa Comptroller Generalia määrittelemään sellaiset toimintatavat ja menettelyt, jotka ovat tarpeen tämän lain nojalla saatujen omistusoikeuden alaisten tai liikesalaisuuden alaisten tietojen suojaamiseksi julkisuudelta.Julistaa, että minkään Social Security Actin, Federal Food, Drug and Cosmetic Actin tai vuoden 1976 Hart-Scott-Rodino Antitrust Improvements Actin säännöksen ei voida tulkita rajoittavan, muuttavan tai syrjäyttävän Comptroller Generalin valtuuksia hankkia tietoja, tarkastaa asiakirjoja tai haastatella tiettyjä viraston virkailijoita tai työntekijöitä, mukaan luettuina seuraavat asiat: (1) tiedot, jotka on luovutettu tai jotka terveys- ja sosiaalipalveluministeri on hankkinut sosiaaliturvalain nojalla; (2) tiedot, jotka koskevat liikesalaisuutena suojattuja menetelmiä tai prosesseja; ja (3) tiedot, jotka on luovutettu oikeusministeriön (DOJ) kilpailuosaston apulaisoikeusasiamiehelle (Assistant Attorney General of Antitrust Division of the Department of Justice) tai liittovaltion kauppakomissiolle (Federal Trade Commission, FTC) yrityskeskittymiä edeltävää tarkastelua varten Clayton Actin nojalla. Tätä lakia ei saa tulkita siten, että: (1) muuttaa tai muuttaa liikesalaisuuksien tai muiden arkaluonteisten tietojen paljastamista koskevia kieltoja; ja (2) vaikuttaa viraston tietojen saatavuutta koskevien vaatimusten soveltuvuuteen saatuihin tietoihin: (1) raportoimaan vuosittain vuoden 1990 Chief Financial Officers Act -lain soveltamisalaan kuuluvien virastojen ja muiden päävalvojan nimeämien virastojen yhteistyöstä, kun ne antavat henkilökunnan käyttöön haastatteluja varten, antavat kirjallisia vastauksia kysymyksiin, vannovat päävalvojan valtuuttaman valan, myöntävät oikeuden tutustua asiakirjoihin, antavat ajoissa kommentteja raporttiluonnoksiin, hyväksyvät raporttisuositukset ja vastaavat sellaisiin asioihin, joita päävalvoja pitää asianmukaisina; ja (2) raportoimaan kongressille, kun virastot eivät vastaa pyyntöihin, jotka koskevat tällaisia asioita.</w:t>
      </w:r>
    </w:p>
    <w:p>
      <w:r>
        <w:rPr>
          <w:b/>
        </w:rPr>
        <w:t xml:space="preserve">Tulos</w:t>
      </w:r>
    </w:p>
    <w:p>
      <w:r>
        <w:t xml:space="preserve">Lisävaltuuksien antaminen Yhdysvaltain valtiontalouden tarkastusvirastolle ja muihin tarkoituksiin.</w:t>
      </w:r>
    </w:p>
    <w:p>
      <w:r>
        <w:rPr>
          <w:b/>
        </w:rPr>
        <w:t xml:space="preserve">Esimerkki 6.474</w:t>
      </w:r>
    </w:p>
    <w:p>
      <w:r>
        <w:t xml:space="preserve">Governors Island Preservation Act of 2001 - Ohjaa yleishallinnon hallintovirkamiestä 1) siirtämään Governors Islandin kansallisen muistomerkin hallinnon ja hoidon sisäasiainministeriölle ja 2) siirtämään Governors Islandin (lukuun ottamatta muistomerkkiä) New Yorkin osavaltiolle.Edellytetään, että: 1) ministeri toimittaa muistomerkin hallintasuunnitelman kolmen vuoden kuluessa; ja 2) hallintovirkamies varaa pääsyn muistomerkille ministerille muistomerkin säilyttämistä, ylläpitoa ja julkista käyttöä varten sekä liikenneministerille Governors Islandilla sijaitsevien navigointiapuvälineiden käyttöä ja ylläpitoa varten.Edellytetään, että Governors Islandin luovutetun maa-alueen käytön on oltava sopusoinnussa yleisön pääsyn, säilyttämisen ja toiminnan tavoitteiden kanssa ja että se on New Yorkin osavaltion ympäristön laadunarviointilain ja Governors Islandin suojelu- ja suunnittelukäsikirjan mukaista.</w:t>
      </w:r>
    </w:p>
    <w:p>
      <w:r>
        <w:rPr>
          <w:b/>
        </w:rPr>
        <w:t xml:space="preserve">Tulos</w:t>
      </w:r>
    </w:p>
    <w:p>
      <w:r>
        <w:t xml:space="preserve">Lakiehdotus tiettyjen liittovaltion kiinteistöjen luovuttamisesta Governors Islandilla, New Yorkissa.</w:t>
      </w:r>
    </w:p>
    <w:p>
      <w:r>
        <w:rPr>
          <w:b/>
        </w:rPr>
        <w:t xml:space="preserve">Esimerkki 6.475</w:t>
      </w:r>
    </w:p>
    <w:p>
      <w:r>
        <w:t xml:space="preserve">Lewis and Clark Voyage of Scientific Discovery Act - Ohjaa sisäministeriä perustamaan Missourin osavaltion Columbiassa sijaitsevaan Yhdysvaltojen geologisen tutkimuslaitoksen biologisten resurssien osaston jokitutkimuskeskukseen ohjelman Missourijoen biologisten ja kemiallisten ominaisuuksien määrittämiseksi ja seuraamiseksi, näiden ominaisuuksien ja joen hydrologian ja geomorfologian välisen suhteen määrittämiseksi ja seuraamiseksi sekä joen eliöstön ja vedenlaadun seuraamiseksi ja arvioimiseksi. Edellyttää sopimuksia sellaisten intiaaniheimojen kanssa, joiden reservaatit sijaitsevat Missourijoen varrella ja jotka ovat kiinnostuneita ympäristön kunnostamisesta.Edellyttää julkisesti saatavilla olevan tietokannan perustamista.Asettaa tietyn määrän tämän lain nojalla myönnettävistä varoista käytettäväksi uhanalaisten kalojen, mukaan luettuna pallidin sampi, seurantaan ja kohdennettuihin tutkimuksiin.</w:t>
      </w:r>
    </w:p>
    <w:p>
      <w:r>
        <w:rPr>
          <w:b/>
        </w:rPr>
        <w:t xml:space="preserve">Tulos</w:t>
      </w:r>
    </w:p>
    <w:p>
      <w:r>
        <w:t xml:space="preserve">Ohjata sisäasiainministeriötä seuraamaan Missouri-joen tilaa ja mittaamaan biologisia, kemiallisia ja fysikaalisia reaktioita joen hallinnassa tapahtuviin muutoksiin ja muihin merkittäviin muuttujiin.</w:t>
      </w:r>
    </w:p>
    <w:p>
      <w:r>
        <w:rPr>
          <w:b/>
        </w:rPr>
        <w:t xml:space="preserve">Esimerkki 6.476</w:t>
      </w:r>
    </w:p>
    <w:p>
      <w:r>
        <w:t xml:space="preserve">Vuoden 2008 laki kansallisesta diabeteskoordinaattorista - Muuttaa kansanterveyspalvelulakia (Public Health Service Act) siten, että terveys- ja terveyspalvelujen ministeriön (HHS) kansliaan perustetaan kansallisen diabeteskoordinaattorin virka, jonka tehtävänä on: (1) toimia ministerin pääasiallisena neuvonantajana diabeteksen ja sen komplikaatioiden vähentämisessä; (2) kehittää diabeteksen esiintyvyyden mittaamista; (3) kehittää ja koordinoida kansallisen strategian täytäntöönpanoa diabeteksen ja sen komplikaatioiden esiintyvyyden, etenemisen ja vaikutusten vähentämiseksi; (4) johtaa ja koordinoi sen varmistamista, että HHS:n diabetekseen liittyvät ohjelmat ja politiikat sovitetaan yhteen sisäisesti ja asiaankuuluvien liittovaltion, osavaltioiden ja paikallisten virastojen ohjelmien ja politiikkojen kanssa tavoitteena välttää päällekkäistä työtä, maksimoida vaikutus ja koota yhteen kaikki valtion resurssit; ja (5) koordinoi julkisia ja yksityisiä resursseja diabeteksen ja sen komplikaatioiden ehkäisemistä ja hallintaa koskevan tiedotuskampanjan laatimiseksi ja johtamiseksi.Edellytetään, että 1) terveys- ja sosiaaliministeri raportoi presidentille kansallisesta strategiasta diabeteksen ja sen komplikaatioiden esiintyvyyden, etenemisen ja vaikutusten vähentämiseksi, 2) henkilöstöhallintoviraston johtaja raportoi terveydenhuoltosuunnitelmien kanssa käytävistä neuvotteluista, jotta niihin sisällytetään asianmukaiset standardit ja toimet diabeteksen riskitekijöiden vähentämiseksi sekä ennaltaehkäisyn ja varhaisen hoidon edistämiseksi, ja 3) maatalousministeri raportoi tavoista, joilla elintarvikeohjelmia ja ravitsemuksellista tukea voidaan kohdentaa paremmin diabeteksen vaarassa oleviin henkilöihin tai diabetesta sairastaneisiin henkilöihin, joiden komplikaatioita voitaisiin vähentää tehokkaammalla ruokavaliolla.</w:t>
      </w:r>
    </w:p>
    <w:p>
      <w:r>
        <w:rPr>
          <w:b/>
        </w:rPr>
        <w:t xml:space="preserve">Tulos</w:t>
      </w:r>
    </w:p>
    <w:p>
      <w:r>
        <w:t xml:space="preserve">Diabeteksen ja sen komplikaatioiden esiintyvyyden, etenemisen ja vaikutusten vähentäminen sekä kansallisen diabeteskoordinaattorin viran perustaminen.</w:t>
      </w:r>
    </w:p>
    <w:p>
      <w:r>
        <w:rPr>
          <w:b/>
        </w:rPr>
        <w:t xml:space="preserve">Esimerkki 6.477</w:t>
      </w:r>
    </w:p>
    <w:p>
      <w:r>
        <w:t xml:space="preserve">Northwest Straits Marine Conservation Initiative Reauthorization Act of 2009 - Muuttaa Northwest Straits Marine Conservation Initiative Act -lakia siten, että se määrittelee "Northwest Straitsin" Juan de Fucan salmen ja Puget Soundin merivesiksi Kanadan rajalta Snohomishin piirikunnan eteläpäähän, Washingtoniin. Ohjaa kauppaministeriä, joka toimii valtameristä ja ilmakehästä vastaavan alivaltiosihteerin välityksellä, nimittämään kansallisen valtameri- ja ilmakehäviraston (NOAA) työntekijän, joka toimii komission ja kauppaministeriön välisenä yhteyshenkilönä ja osallistuu komission kokouksiin ja tapahtumiin ilman äänioikeutta. Mainitaan, että komission tavoitteena on suojella ja ennallistaa Washingtonin Luoteisväylän alueen merivesiä, luontotyyppejä ja lajeja ekosysteemien terveyden ja luonnonvarojen kestävän käytön saavuttamiseksi. Luetellaan komission tehtävät ja vahvistetaan sen työn vertailuarvot. Komissiota vaaditaan toimittamaan kongressille ja valtiosihteerille vuosikertomukset toiminnastaan ja edistymisestään tiettyjen vertailuarvojen saavuttamisessa.Valtuuttaa Washingtonin ekologian ministeriön rannikkoalueiden ja ympäristönsuojelun avustusohjelman johtajan nimittämään komission ja Padilla Bayn kansallisen suistoalueiden tutkimusreservaatin (Padilla Bay National Estuarine Research Reserve) johtajan komission johtajan komission suosituksesta ja erottamaan hänet. Edellyttää, että komissio vahvistaa johtajan.Säätää merivarakomiteoiden perustamisesta tiettyihin Washingtonin maakuntiin.Valtuuttaa komission johtajan ja Washingtonin osavaltion ekologian osaston johtajan perustamaan Northwest Straits Marine Conservation Foundation -säätiön voittoa tavoittelemattomaksi säätiöksi, joka tukee komissiota ja tällä lailla perustettuja merivarakomiteoita.</w:t>
      </w:r>
    </w:p>
    <w:p>
      <w:r>
        <w:rPr>
          <w:b/>
        </w:rPr>
        <w:t xml:space="preserve">Tulos</w:t>
      </w:r>
    </w:p>
    <w:p>
      <w:r>
        <w:t xml:space="preserve">Luoteisväylän merensuojelualoitetta koskevan lain hyväksyminen uudelleen Luoteisväylän luonnonvarojen suojelun edistämiseksi ja muihin tarkoituksiin.</w:t>
      </w:r>
    </w:p>
    <w:p>
      <w:r>
        <w:rPr>
          <w:b/>
        </w:rPr>
        <w:t xml:space="preserve">Esimerkki 6.478</w:t>
      </w:r>
    </w:p>
    <w:p>
      <w:r>
        <w:t xml:space="preserve">Graduate Medical Education Reform Act of 2012 - Muuttaa sosiaaliturvalain XVIII osastoa (Medicare) siten, että terveys- ja terveyspalvelujen ministeriö (HHS) velvoitetaan laatimaan ja panemaan täytäntöön menettelyt, joiden mukaisesti varainhoitovuodesta 2017 alkaen niiden maksujen määrää, jotka sairaala muutoin saisi epäsuorista lääketieteellisestä jatkokoulutuksesta (GME) aiheutuvista kustannuksista verovuoden aikana tapahtuvien kotiutusten osalta, mukautetaan sen perusteella, miten sairaala on suoriutunut potilaiden hoidon prioriteetteja koskevista toimenpiteistä.Ministeri velvoitetaan määrittelemään potilaiden hoidon prioriteetteja koskevat toimenpiteet, mukaan lukien koulutuksen laajuus: (1) Centers for Medicare and Medicaid Servicesin arviointi- ja hoitokoodeiksi luokittelemien palvelujen tarjoaminen, (2) erilaiset toimintaympäristöt ja järjestelmät, (3) potilaan hoidon koordinointi eri toimintaympäristöissä, (4) erilaisten diagnoosi- ja hoitovaihtoehtojen kustannukset ja arvo, (5) ammattiryhmien välinen yhteistyö ja monialaiset hoitotiimit, (6) menetelmät järjestelmävirheiden tunnistamiseksi ja järjestelmäratkaisujen toteuttamiseksi ja (7) terveystietoteknologian käyttö.Edellytetään, että tällaiset potilaan hoitoa koskevat toimenpiteet ovat 1) akkreditointiorganisaation hyväksymiä tai tukemia ja 2) konsensukseen perustuvia. Sallii, että tällaisiin toimenpiteisiin voidaan sisällyttää opetussairaaloiden, lääketieteellisten oppilaitosten ja muiden sidosryhmien esittämiä toimenpiteitä.Ohjaa ministeriä raportoimaan kongressille ja kansalliselle terveydenhuollon työvoimakomissiolle sairaaloiden Medicare-ohjelmasta saamista GME-maksuista.</w:t>
      </w:r>
    </w:p>
    <w:p>
      <w:r>
        <w:rPr>
          <w:b/>
        </w:rPr>
        <w:t xml:space="preserve">Tulos</w:t>
      </w:r>
    </w:p>
    <w:p>
      <w:r>
        <w:t xml:space="preserve">Lakiehdotus lääketieteellisen jatkokoulutuksen maksujen uudistamiseksi ja muihin tarkoituksiin.</w:t>
      </w:r>
    </w:p>
    <w:p>
      <w:r>
        <w:rPr>
          <w:b/>
        </w:rPr>
        <w:t xml:space="preserve">Esimerkki 6.479</w:t>
      </w:r>
    </w:p>
    <w:p>
      <w:r>
        <w:t xml:space="preserve">Jena Band of Choctaw Indians of Louisiana Confirmation Act - Vahvistaa ja laajentaa liittovaltion tunnustamista ja siihen liittyviä palveluja ja etuja Jena Band of Choctaw Indians of Louisiana -järjestölle. Määrää, että heimoa johtaa väliaikainen neuvosto, kunnes sisäministeri järjestää neuvoston kirjallisesta pyynnöstä vaalit, joissa hyväksytään heimon perustuslaki ja valitaan heimon virkamiehet. Sisäministeriön on neuvoteltava heimon kanssa talouden kehittämissuunnitelmasta.</w:t>
      </w:r>
    </w:p>
    <w:p>
      <w:r>
        <w:rPr>
          <w:b/>
        </w:rPr>
        <w:t xml:space="preserve">Tulos</w:t>
      </w:r>
    </w:p>
    <w:p>
      <w:r>
        <w:t xml:space="preserve">Jena Band of Choctaw Indians of Louisiana Confirmation Act (vahvistuslaki)</w:t>
      </w:r>
    </w:p>
    <w:p>
      <w:r>
        <w:rPr>
          <w:b/>
        </w:rPr>
        <w:t xml:space="preserve">Esimerkki 6.480</w:t>
      </w:r>
    </w:p>
    <w:p>
      <w:r>
        <w:t xml:space="preserve">Head Start and Early Childhood Development Amendments of 1993 - Muuttaa Head Start Act -lakia siten, että aina kun määrärahat ylittävät varainhoitovuoden 1993 määrärahat, ne varataan tiettyihin toimintoihin. Valtuuttaa Head Start -virastot tietyin edellytyksin tarjoamaan:  (1) Head Start -ohjelman palvelut vauvoille ja pikkulapsille syntymästä oppivelvollisuusikään asti tai (2) täysin integroitua palveluohjelmaa syntymästä oppivelvollisuusikään asti oleville lapsille ja heidän vanhemmilleen, joka on samankaltainen kuin vanhempien ja lasten keskusten tarjoamat peruspalvelut ja lasten kehittämishankkeet Comprehensive Child Development Act -lain mukaisesti. Valtuuttaa työministeriön myöntämään enintään 10 000 dollarin suuruisia koulutuspalkkioita varhaiskasvatuksen alalla työskenteleville henkilöille, jotta heitä voidaan auttaa maksamattomien opintolainojen takaisinmaksussa. Ohjaa opetusministeriä tarkastelemaan vuoden 1965 Elementary and Secondary Education Act -lain mukaisten epäedullisessa asemassa oleville oppilaille tarkoitettujen varojen käyttöä selvittääkseen, voidaanko näitä varoja käyttää palvelujen tarjoamiseen Head Start -lapsille, jotka siirtyvät peruskouluun. Muuttaa Comprehensive Child Development Act -lakia määrärahojen hyväksymisen jatkamiseksi varainhoitovuoteen 1997 asti. Muuttaa vuoden 1990 National and Community Service Act -lakia siten, että se ohjaa Commission on National and Community Service -komissiota tarjoamaan täydentäviä jälkipalvelusetuuksia varhaislapsuuden kehittämisohjelmiin osallistuville. Ohjaa terveys- ja sosiaalipalveluministeriä tutkimaan ja raportoimaan kongressille eläkeohjelman perustamisesta Head Startin työntekijöille, mukaan lukien mahdollisuus liittyä liittovaltion työntekijöiden eläkejärjestelmään (Federal Employees Retirement System).</w:t>
      </w:r>
    </w:p>
    <w:p>
      <w:r>
        <w:rPr>
          <w:b/>
        </w:rPr>
        <w:t xml:space="preserve">Tulos</w:t>
      </w:r>
    </w:p>
    <w:p>
      <w:r>
        <w:t xml:space="preserve">Head Start and Early Childhood Development Amendments of 1993 (Head Start and Early Childhood Development Amendments of 1993)</w:t>
      </w:r>
    </w:p>
    <w:p>
      <w:r>
        <w:rPr>
          <w:b/>
        </w:rPr>
        <w:t xml:space="preserve">Esimerkki 6.481</w:t>
      </w:r>
    </w:p>
    <w:p>
      <w:r>
        <w:t xml:space="preserve">Community Workforce Development and Modernization Partnership Act - Ohjaa työministeriötä myöntämään kilpailuun perustuvia vastaavia avustuksia tukikelpoisille yhteenliittymille (kumppanuuksille) seuraaviin tarkoituksiin: (1) auttaa työntekijöitä parantamaan ammattitaitoa, jota tarvitaan työllistymiseen sen toimialan yrityksissä, jota varten yhteisö on perustettu; (2) auttaa syrjäytyneitä työntekijöitä löytämään työpaikan; ja (3) parantaa kumppanuuden jäseninä olevien yritysten toiminta- ja kilpailukykyä.Vaatii, että tällaisiin kumppanuuksiin kuuluu: (1) kaksi tai useampia yrityksiä (tai yrityksiä edustavia voittoa tavoittelemattomia järjestöjä), jotka kohtaavat samanlaisia työvoiman kehittämiseen tai yritysten nykyaikaistamiseen liittyviä haasteita; (2) työmarkkinajärjestöt, jos tällaiset yritykset työllistävät työehtosopimusten piiriin kuuluvia työntekijöitä; ja (3) yksi tai useampi yritys (tai yrityksiä edustava voittoa tavoittelematon järjestö), jolla on resursseja tai asiantuntemusta, jotka liittyvät tällaisiin työvoiman kehittämiseen ja yritysten nykyaikaistamiseen liittyviin haasteisiin. Sallii seuraavien tahojen osallistumisen: (1) osavaltio- ja paikallishallinnon, (2) oppilaitosten, (3) työmarkkinajärjestöjen tai (4) voittoa tavoittelemattomien järjestöjen osallistuminen: (1) jotka palvelevat siirtymään joutuneita työntekijöitä tai työntekijöitä, joita uhkaa täydellinen tai osittainen työelämästä irtautuminen; (2) joihin kuuluu yrityksiä, joissa on alle 250 työntekijää; tai (3) jotka ovat peräisin maantieteelliseltä alueelta, johon on kohdistunut kielteisiä vaikutuksia tuotantotoiminnan tai yritysten siirtymisestä muille alueille tai maihin yritysten uudelleenjärjestelyjen, teknologisen kehityksen, liittovaltion lainsäädännön, kansainvälisen kaupan tai muiden tekijöiden vuoksi.Määritellään kumppanuusohjelmavaatimukset ja sallitut toimet työvoiman kehittämiseksi ja yritysten nykyaikaistamiseksi. Valtuuttaa sihteerin: (1) tarjota teknistä apua ja käynnistysavustuksia tällaisten kumppanuuksien perustamisen helpottamiseksi; ja (2) toteuttaa tiedotus- ja edistämistoimia tämän lain tarkoituksia varten.</w:t>
      </w:r>
    </w:p>
    <w:p>
      <w:r>
        <w:rPr>
          <w:b/>
        </w:rPr>
        <w:t xml:space="preserve">Tulos</w:t>
      </w:r>
    </w:p>
    <w:p>
      <w:r>
        <w:t xml:space="preserve">Yksityisen sektorin johtamien yhteisön työvoimakumppanuuksien perustaminen ja muut tarkoitukset.</w:t>
      </w:r>
    </w:p>
    <w:p>
      <w:r>
        <w:rPr>
          <w:b/>
        </w:rPr>
        <w:t xml:space="preserve">Esimerkki 6.482</w:t>
      </w:r>
    </w:p>
    <w:p>
      <w:r>
        <w:t xml:space="preserve">Laki tilinpäätösstandardilautakunnasta - toteaa, että tilinpäätösstandardilautakunnan (FASB) tehtävänä on laatia ja parantaa tilinpäätös- ja raportointistandardeja.mainitsee yleiset periaatteet ja toiminnalliset tavoitteet, joita on noudatettava laadittaessa tilinpäätös- ja raportointistandardeja.kehottaa FASB:tä laatimaan lisää standardeja, jotka liittyvät: (1) taseen ulkopuolisiin kirjanpitokäytäntöihin ja -standardeihin sekä erityistä tarkoitusta varten perustettuja yhteisöjä koskeviin kirjanpitovaatimuksiin tavalla, joka perustuu periaatteisiin, joilla määritetään vilpittömässä mielessä tapahtuva taloudellinen määräysvalta; ja (2) markkinahintaan arvostettuun kirjanpitoon, mukaan lukien käyvän arvon huomioon ottaminen sopimuksissa, joihin liittyy liikkeeseenlaskijan sitoumuksia: (1) hanke "Kaikkien rahoitusvarojen ja -velkojen arvostaminen käypään arvoon"; ja (2) ehdotus "Ehdotus uudeksi asialistahankkeeksi": Tulojen ja velkojen kirjaamiseen liittyvät kysymykset.".</w:t>
      </w:r>
    </w:p>
    <w:p>
      <w:r>
        <w:rPr>
          <w:b/>
        </w:rPr>
        <w:t xml:space="preserve">Tulos</w:t>
      </w:r>
    </w:p>
    <w:p>
      <w:r>
        <w:t xml:space="preserve">Financial Accounting Standards Boardin laatimien tilinpäätösstandardien luotettavuuden säilyttäminen ja muut tarkoitukset.</w:t>
      </w:r>
    </w:p>
    <w:p>
      <w:r>
        <w:rPr>
          <w:b/>
        </w:rPr>
        <w:t xml:space="preserve">Esimerkki 6.483</w:t>
      </w:r>
    </w:p>
    <w:p>
      <w:r>
        <w:t xml:space="preserve">American Future Healthcare Act of 2016 Tällä lakiehdotuksella muutetaan Internal Revenue Code -lakia terveydenhuollon säästötilien (HSA) osalta seuraavasti:    kumotaan vaatimus, jonka mukaan verovähennyskelpoisen maksun HSA:han tekevän henkilön on kuuluttava korkean omavastuuosuuden omaavaan terveydenhuoltosuunnitelmaan; korotetaan HSA-maksun enimmäistasoa; sallitaan Medicare-kelpoisten henkilöiden maksaminen HSA:han; sallitaan HSA:n käyttäminen sairausvakuutuksen ostamiseen;   säätää elinkustannusten mukaisesta mukautuksesta 55-vuotiaiden tai sitä vanhempien henkilöiden lisämaksujen rajoituksiin (catch-up-maksut); edellyttää, että elinkustannusten mukaiset mukautukset indeksoidaan CPI:n lääkehoitokomponenttiin (työministeriön julkaiseman kaikkien kaupunkien kuluttajahintaindeksin lääkehoitokomponentti); ja sallia HSA:n määrien siirtäminen Medicare Advantage Medical Savings Account -tilille (Medical Savings Account, MSA).  </w:t>
      </w:r>
    </w:p>
    <w:p>
      <w:r>
        <w:rPr>
          <w:b/>
        </w:rPr>
        <w:t xml:space="preserve">Tulos</w:t>
      </w:r>
    </w:p>
    <w:p>
      <w:r>
        <w:t xml:space="preserve">American Future Healthcare Act of 2016</w:t>
      </w:r>
    </w:p>
    <w:p>
      <w:r>
        <w:rPr>
          <w:b/>
        </w:rPr>
        <w:t xml:space="preserve">Esimerkki 6.484</w:t>
      </w:r>
    </w:p>
    <w:p>
      <w:r>
        <w:t xml:space="preserve">Government Customer Service Improvement Act of 2013 - edellyttää, että hallinto- ja budjettiviraston (OMB) johtaja laatii koko hallituksen kattavat asiakaspalvelustandardit, jotka sisällytetään liittovaltion hallituksen suorituskykysuunnitelmaan. Vaaditaan, että näihin standardeihin sisältyvät: (1) koko hallituksen laajuiset tavoitteet palvelun jatkuvalle parantamiselle ja pyrkimykset nykyaikaistaa palvelun toimittamista; ja (2) koko hallituksen laajuiset tavoitevastausajat puheluille, sähköiselle postille, postille, etuuksien käsittelylle ja maksuille.  Ohjaa: 1) kunkin toimeenpanoviraston suorituskykyjohtajaa laatimaan asiakaspalvelustandardit tällaisten hallituksen laajuisten standardien mukaisesti, jotka sisällytetään virastojen suorituskykysuunnitelmiin; 2) kunkin viraston suorituskyvyn parantamisesta vastaavaa viranomaista keräämään tietoja viraston asiakkailta tarjotun asiakaspalvelun laadusta; ja 3) johtajaa sisällyttämään virastojen saavutukset tällaisten standardien täyttämisessä ja asiakaspalvelun suorituskykymittareiden saavuttamisessa kuhunkin vaadittavaan päivitykseen virastojen suorituskyvystä. Edellytetään, että 1) johtaja perustaa kaksivuotisen palvelunparannusyksiköiden pilottiohjelman, jonka tarkoituksena on auttaa virastoja, jotka eivät täytä tällaisia koko hallituksen kattavia standardeja, ja 2) yleisten palvelujen hallintoviranomainen (GSA) antaa hallinnollista ja muuta tukea ohjelman toteuttamiseksi. Henkilöstöhallintoviraston (Office of Personnel Management, OPM) johtajaa vaaditaan: (1) toimittamaan kongressille ja tarkastusvirastolle (Comptroller General, GAO) ja julkistamaan kuukausittain raportin kunkin liittovaltion viraston toimittamista tiedoista, jotka koskevat sen eläkkeelle siirtyviä työntekijöitä ja eläke-etuuksia koskevia vireillä olevia hakemuksia, (2) laatimaan aikataulun OPM:n eläkejärjestelmien nykyaikaistamishankkeen loppuunsaattamiselle ja määräajan, johon mennessä kaikki liittovaltion palkanlaskentayksiköt toimittavat kaikki henkilöstötiedot OPM:lle sähköisesti, ja (3) sisällyttämään jokaiseen vuotuiseen budjettipyyntöön selvityksen OPM:n edistymisestä kyseisen hankkeen loppuunsaattamisessa ja sen toteuttamiseen tarvittavista resursseista.</w:t>
      </w:r>
    </w:p>
    <w:p>
      <w:r>
        <w:rPr>
          <w:b/>
        </w:rPr>
        <w:t xml:space="preserve">Tulos</w:t>
      </w:r>
    </w:p>
    <w:p>
      <w:r>
        <w:t xml:space="preserve">Vuoden 2013 laki hallituksen asiakaspalvelun parantamisesta</w:t>
      </w:r>
    </w:p>
    <w:p>
      <w:r>
        <w:rPr>
          <w:b/>
        </w:rPr>
        <w:t xml:space="preserve">Esimerkki 6.485</w:t>
      </w:r>
    </w:p>
    <w:p>
      <w:r>
        <w:t xml:space="preserve">Anti-phishing Act of 2004 - Muuttaa liittovaltion rikoslakia siten, että Internet-huijaukset, joihin liittyy henkilötietojen vilpillinen hankkiminen (phishing), kriminalisoidaan.Määrätään sakko tai vankeusrangaistus enintään viideksi vuodeksi tai molemmat henkilölle, joka tietoisesti ja tarkoituksenaan harjoittaa toimintaa, joka on liittovaltion tai osavaltion lain mukaan petos tai identiteettivarkaus: (1) luo tai hankkii sellaisen verkkosivuston tai verkkotunnuksen, joka esiintyy laillisena verkkoyrityksenä, ilman tällaisen yrityksen rekisteröidyn omistajan valtuuksia tai hyväksyntää; ja (2) käyttää kyseistä verkkosivustoa tai verkkotunnusta henkilöllisyystietojen hankkimiseen keneltä tahansa henkilöltä.määrää sakon tai vankeusrangaistuksen enintään viideksi vuodeksi tai molemmat henkilölle, joka tietoisesti ja tarkoituksenaan harjoittaa toimintaa, joka on liittovaltion tai osavaltion lain mukaan petos tai identiteettivarkaus: (1) esiintyy valheellisesti laillisen verkkoliiketoiminnan lähettämänä; (2) sisältää Internet-paikannustyökalun, joka ohjaa tai linkittää käyttäjiä WWW:ssä olevaan verkkopaikkaan, joka valheellisesti väittää kuuluvan lailliselle verkkoliiketoiminnalle tai liittyvän siihen; ja (3) pyytää vastaanottajalta tunnistamiskeinoja.</w:t>
      </w:r>
    </w:p>
    <w:p>
      <w:r>
        <w:rPr>
          <w:b/>
        </w:rPr>
        <w:t xml:space="preserve">Tulos</w:t>
      </w:r>
    </w:p>
    <w:p>
      <w:r>
        <w:t xml:space="preserve">Lakiehdotus, jolla kriminalisoidaan Internet-huijaukset, joihin liittyy henkilötietojen vilpillinen hankkiminen, joka tunnetaan yleisesti nimellä phishing.</w:t>
      </w:r>
    </w:p>
    <w:p>
      <w:r>
        <w:rPr>
          <w:b/>
        </w:rPr>
        <w:t xml:space="preserve">Esimerkki 6.486</w:t>
      </w:r>
    </w:p>
    <w:p>
      <w:r>
        <w:t xml:space="preserve">Transparency and Honesty in Energy Regulations Act of 2016 Tämä lakiehdotus kieltää energiaministeriötä ja ympäristönsuojeluvirastoa (EPA) ottamasta huomioon hiilidioksidin tai metaanin sosiaalisia kustannuksia osana kustannus-hyötyanalyysejä, ellei liittovaltion lakia, jolla tällainen huomioon ottaminen sallittaisiin, anneta. EPA:n on raportoitava tammikuun 2009 jälkeen ehdotettujen ja lopullisten sääntöjen, ohjeasiakirjojen ja viraston toimien määrästä, joissa käytetään jompaakumpaa näistä sosiaalisista kustannuksista, myös osana toimeenpanomääräyksen 12866 ja muiden asiaankuuluvien viranomaisten edellyttämää kustannus-hyötyanalyysia.</w:t>
      </w:r>
    </w:p>
    <w:p>
      <w:r>
        <w:rPr>
          <w:b/>
        </w:rPr>
        <w:t xml:space="preserve">Tulos</w:t>
      </w:r>
    </w:p>
    <w:p>
      <w:r>
        <w:t xml:space="preserve">Vuoden 2016 laki energia-alan sääntelyn avoimuudesta ja rehellisyydestä (Transparency and Honesty in Energy Regulations Act of 2016)</w:t>
      </w:r>
    </w:p>
    <w:p>
      <w:r>
        <w:rPr>
          <w:b/>
        </w:rPr>
        <w:t xml:space="preserve">Esimerkki 6.487</w:t>
      </w:r>
    </w:p>
    <w:p>
      <w:r>
        <w:t xml:space="preserve">Managing Our Medicare and Medicaid Services and Protecting Our Parents Act - Muuttaa kansanterveyspalvelulakia siten, että terveysministeri ohjataan perustamaan lainanpalautusohjelma sairaanhoitajille ja lääkäriavustajille, jotka työskentelevät huono-osaisissa hoitokodeissa.Ohjaa ministeriä perustamaan mentorointiohjelman hoitokotien hallintohenkilöstön kouluttamista varten.Vaatii Centers for Medicare &amp; Medicaid Services -viraston johtajaa säätämään hoitokotien laatualoitetta toteuttaessaan perheiden osallistumisen asteen hoitokotien laadun arvioinnin laatuindikaattoreiden joukossa.Muuttaa sosiaaliturvalain XIX osaston (Medicaid), jotta voidaan palauttaa tietyt terveydenhuoltolaitosten maksutasot (Borenin tarkistuksen mukainen Medicaid-maksumenetelmä) ja korottaa liittovaltion lääkinnällisen avun prosenttiosuutta (FMAP).</w:t>
      </w:r>
    </w:p>
    <w:p>
      <w:r>
        <w:rPr>
          <w:b/>
        </w:rPr>
        <w:t xml:space="preserve">Tulos</w:t>
      </w:r>
    </w:p>
    <w:p>
      <w:r>
        <w:t xml:space="preserve">Kansanterveyspalvelulain IV osaston muuttaminen siten, että perustetaan lainanpalautusohjelma sairaanhoitajille ja lääkäriavustajille, jotka työskentelevät huono-osaisissa hoitokodeissa, perustetaan mentorointiohjelma hoitokotien hallintohenkilöstön kouluttamista varten, kannustetaan perheiden runsasta osallistumista hoitokoteihin ja muutetaan sosiaaliturvalain XIX osasto siten, että palautetaan terveydenhuoltolaitosten maksutasot ja korotetaan liittovaltion sairaanhoitoavun prosenttiosuutta.</w:t>
      </w:r>
    </w:p>
    <w:p>
      <w:r>
        <w:rPr>
          <w:b/>
        </w:rPr>
        <w:t xml:space="preserve">Esimerkki 6.488</w:t>
      </w:r>
    </w:p>
    <w:p>
      <w:r>
        <w:t xml:space="preserve">Interstate Greyhound Racing Act of 1993 - Sallii osavaltioiden välisten vinttikoirakilpailujen vedonlyönnin hyväksymisen kilpailupaikan ulkopuolisilla vedonlyöntijärjestelmillä sen jälkeen, kun isäntämaan kilpaurheiluliitto (tehden tiettyjä poikkeuksia olemassa olevien sopimusten osalta), isäntämaan kilpaurheilukomissio ja kilpailupaikan ulkopuolinen komissio ovat antaneet siihen suostumuksensa.  Vaaditaan, että kaikki vedonlyöntitoimistot hankkivat hyväksynnän kaikilta tällä hetkellä toiminnassa olevilta raviradoilta, jotka sijaitsevat 60 mailin säteellä toimistosta (tai, jos niitä ei ole, lähimmältä tällä hetkellä toiminnassa olevalta raviradalta viereisessä osavaltiossa).  Sallii sellaisten osavaltioiden vedonlyöntitoimistojen, joissa järjestetään vähintään 250 päivänä vuodessa greyhound-ajokilpailuja radalla, hyväksyä osavaltioiden välisiä vedonlyöntipaikkoja 60 kilpailupäivän ja 25 erityistapahtuman osalta vuodessa ilman hyväksyntää, jos radan ulkopuolisessa osavaltiossa ei järjestetä samanlaisia kilpailuja 60 mailin säteellä vedonlyönnin hyväksyvästä toimistosta. Kielletään parimutuel-vedonlyöntijärjestelmää käyttämästä osavaltioiden välisessä vedonlyönnissä suurempaa panostuskertymää kuin vastaavissa vedonlyöntipooleissa, jotka on tehty osavaltiossa järjestettäviin kilpailuihin liittyvissä vedonlyönneissä, paitsi jos osavaltion laki sallii suuremman panostuskertymän osavaltiossa, jossa ei ole ratoja. Asettaa henkilöt, jotka hyväksyvät tämän lain vastaisesti valtioiden välisiä vedonlyöntipaikkoja, siviilioikeudelliseen vastuuseen isäntävaltiota, isäntävaltioiden kilpaurheilujärjestöä ja vinttikoirien omistajien ryhmää kohtaan.</w:t>
      </w:r>
    </w:p>
    <w:p>
      <w:r>
        <w:rPr>
          <w:b/>
        </w:rPr>
        <w:t xml:space="preserve">Tulos</w:t>
      </w:r>
    </w:p>
    <w:p>
      <w:r>
        <w:t xml:space="preserve">Vuoden 1993 osavaltioiden välisiä vinttikoirakilpailuja koskeva laki (Interstate Greyhound Racing Act of 1993).</w:t>
      </w:r>
    </w:p>
    <w:p>
      <w:r>
        <w:rPr>
          <w:b/>
        </w:rPr>
        <w:t xml:space="preserve">Esimerkki 6.489</w:t>
      </w:r>
    </w:p>
    <w:p>
      <w:r>
        <w:t xml:space="preserve">Interstate Transportation of Municipal Waste Act of 1993 - Muuttaa kiinteän jätteen hävittämislakia siten, että osavaltion kuvernööri voi kieltää osavaltion ulkopuolisen yhdyskuntajätteen hävittämisen osavaltion kaatopaikoille tai polttolaitoksiin. Vapauttaa kuvernöörin valtuudesta kieltää osavaltion ulkopuolisen jätteen hävittäminen:  (1) kaatopaikat, jotka ovat vastaanottaneet dokumentoituja jätteiden siirtoja vuonna 1991 ja jotka noudattavat liittovaltion ja osavaltion lakeja, jotka koskevat suunnittelua ja sijoituspaikkaa koskevia vaatimuksia, suotoveden keräämistä, pohjaveden seurantaa sekä sulkemisen ja sulkemisen jälkeisen toiminnan ja korjaavien toimien rahoitusvakuuksia; (2) ehdotetut kaatopaikat, jotka ovat ennen 1. tammikuuta 1993 saaneet asianomaiselta paikallishallinnolta tai kiinteän jätteen suunnitteluyksiköltä hyväksynnän ottaa vastaan paikallishallinnon, suunnitteluyksikön tai osavaltion lainkäyttövallan ulkopuolella syntynyttä yhdyskuntajätettä ja osavaltion ilmoituksen päätöksestä myöntää rakennuslupa; tai (3) polttolaitokset, jotka ovat vastaanottaneet dokumentoituja siirtoja tällaisesta jätteestä vuoden 1991 aikana ja jotka ovat Clean Air Act -lain mukaisten suorituskykyvaatimusten sekä laitoksen suunnittelua, toimintaa ja päästöjä koskevien liittovaltion ja osavaltion lakien mukaisia. Valtuuttaa osavaltioiden kuvernöörit vuodesta 1993 alkaen rajoittamaan edelleen hävitettäväksi vastaanotetun osavaltion ulkopuolisen jätteen määrää tai tällaisen jätteen hävittämistä tietyillä kaatopaikoilla ja polttolaitoksissa.  Sovelletaan tämän lain valtuuksia teollisuusjätteeseen, joka sijoitetaan kaatopaikoille tai polttolaitoksiin, jotka vastaanottavat kiinteää yhdyskuntajätettä. Kielletään osavaltion ulkopuolisen jätteen siirtojen syrjintä alkuperämaan perusteella. Valtuuttaa osavaltion kuvernöörin rajoittamaan tai kieltämään osavaltiossa syntyneen yhdyskuntajätteen viennin osavaltion ulkopuolelle.</w:t>
      </w:r>
    </w:p>
    <w:p>
      <w:r>
        <w:rPr>
          <w:b/>
        </w:rPr>
        <w:t xml:space="preserve">Tulos</w:t>
      </w:r>
    </w:p>
    <w:p>
      <w:r>
        <w:t xml:space="preserve">Vuoden 1993 laki yhdyskuntajätteiden osavaltiokuljetuksista (Interstate Transport of Municipal Waste Act of 1993).</w:t>
      </w:r>
    </w:p>
    <w:p>
      <w:r>
        <w:rPr>
          <w:b/>
        </w:rPr>
        <w:t xml:space="preserve">Esimerkki 6.490</w:t>
      </w:r>
    </w:p>
    <w:p>
      <w:r>
        <w:t xml:space="preserve">Coastal and Estuarine Land Conservation Program Act - Muuttaa vuoden 1972 Coastal Zone Management Act -lakia siten, että kauppaministeri ohjataan perustamaan Coastal and Estuarine Land Conservation Program -ohjelma tärkeiden rannikko- ja suistoalueiden ympäristön koskemattomuuden selvittämiseksi ja suojelemiseksi. Ohjaa ministeriä myöntämään ohjelma-avustuksia rannikkovaltioille, joilla on hyväksytyt rannikkoalueiden hoitosuunnitelmat, auttaakseen tällaisia valtioita hankkimaan rannikko- ja suistoalueiden omaisuutta. Rajoittaa liittovaltion lähteistä saatavan avustusten rahoituksen 75 prosenttiin, ellei ministeri luovu tästä rajoituksesta. Valtuuttaa sihteerin myöntämään 5 miljoonaa dollaria alueellista valuma-alueiden suojelua koskevaan demonstraatiohankkeeseen, joka: (1) hankkii maanhankintarahoitusta muista liittovaltion suojelu- tai hankintaohjelmista; (2) sisältää kumppanuuksia liittovaltion, osavaltioiden ja valtiosta riippumattomien tahojen kanssa; (3) luo suojelukäytäviä; (4) suojelee elinympäristöjä, joita uhkaa välitön kehitys tai muuttaminen; (5) parantaa National Estuarine Research Reserve -ohjelman suojelualueita; ja (6) tarjoaa mallin tuleville alueellisille valuma-alueiden suojeluhankkeille. Varataan 15 prosenttia ohjelman varoista hankintoihin, jotka hyödyttävät kansallista suistoalueiden tutkimusreserviä. Sallii ministerin tehdä sopimuksia tai muita järjestelyjä muiden liittovaltion virastojen kanssa (mukaan lukien Coastal America -toimien virastojen välinen rahoitus) sekä muiden pätevien henkilöiden kanssa rannikkoalueiden hoitoa tukevan teknisen avun ja tutkimuksen toteuttamiseksi.</w:t>
      </w:r>
    </w:p>
    <w:p>
      <w:r>
        <w:rPr>
          <w:b/>
        </w:rPr>
        <w:t xml:space="preserve">Tulos</w:t>
      </w:r>
    </w:p>
    <w:p>
      <w:r>
        <w:t xml:space="preserve">Luvan antaminen maan ja maa-alueiden hankkimiseen rannikon valuma-alueiden ja suistoalueiden ekologisten arvojen ja toimintojen suojelun parantamiseksi ja niiden ekologisten arvojen ja toimintojen parantamiseksi sekä ympäristön että rannikkoyhteisöjen talouksien hyväksi ja muihin tarkoituksiin.</w:t>
      </w:r>
    </w:p>
    <w:p>
      <w:r>
        <w:rPr>
          <w:b/>
        </w:rPr>
        <w:t xml:space="preserve">Esimerkki 6.491</w:t>
      </w:r>
    </w:p>
    <w:p>
      <w:r>
        <w:t xml:space="preserve">Fostering Our Future Act of 2006 - muuttaa vuoden 1993 Omnibus Budget Reconciliation Act -lakia siten, että korkeimmille osavaltioiden tuomioistuimille sijaishuoltomenettelyjä varten myönnettävien avustusten osalta edellytetään, että osavaltiossa, jossa tuomioistuimet sijaitsevat, on voimassa lakeja ja menettelyjä, joilla varmistetaan, että tuomioistuimet mittaavat suorituskykyään tuomioistuimen toimivallan piiriin kuuluvien lasten osalta. Muuttaa vuoden 1965 korkeakoululakia siten, että opetusministeri saa luvan antaa anteeksi opintolainavelat lainanottajalle, joka: (1) tekee kirjallisen sopimuksen ministerin kanssa siitä, että hän työskentelee kokopäiväisesti perheoikeuden, huollettavuusasioiden tai kotisuhteiden asianajajana vähintään kolmen vuoden ajan; ja (2) hänellä ei ole maksuhäiriöitä lainan suhteen, jonka anteeksiantoa hän hakee. Rajoittaa määrän, jonka ministeri voi maksaa, enintään 6 000 dollariin vuodessa lainanottajalle tai 50 000 dollariin yhteensä lainanottajalle. Valtuuttaa ministerin uusimaan tällaisia sopimuksia. kehottaa valtiontalouden tarkastusvirastoa tekemään vertailevan tutkimuksen osavaltioiden huoltotuomioistuimista ja sijaishuoltojärjestelmistä. Ilmaisee kongressin näkemyksen seuraavista asioista: (1) tuomioistuinten vastuuvelvollisuutta lasten parempien tulosten saavuttamiseksi, (2) osavaltioiden huoltotuomioistuinten organisaatiota, (3) huoltotuomioistuimissa käsiteltävien tapausten käsittelyyn pätevien asianajajien määrän lisäämistä ja (4) lasten asianajajien koulutusta, työmäärää ja korvauksia.</w:t>
      </w:r>
    </w:p>
    <w:p>
      <w:r>
        <w:rPr>
          <w:b/>
        </w:rPr>
        <w:t xml:space="preserve">Tulos</w:t>
      </w:r>
    </w:p>
    <w:p>
      <w:r>
        <w:t xml:space="preserve">Parannetaan sijaishuoltotuomioistuinten valmiuksia lainojen anteeksiantamisen ja suorituskyvyn mittaamisen avulla.</w:t>
      </w:r>
    </w:p>
    <w:p>
      <w:r>
        <w:rPr>
          <w:b/>
        </w:rPr>
        <w:t xml:space="preserve">Esimerkki 6.492</w:t>
      </w:r>
    </w:p>
    <w:p>
      <w:r>
        <w:t xml:space="preserve">Muutetaan vuoden 1938 Fair Labor Standards Act (FLSA) -lakia siten, että 23. huhtikuuta 2004 annetun säännön sellaiselta osalta, joka vapauttaa FLSA:n ylityökorvausvaatimuksista (jotka rajoittavat enimmäistunteja tavanomaisen korvauksen mukaan) työntekijän, joka ei muuten olisi vapautettu, jos 31. maaliskuuta 2003 voimassa olleet säädökset pysyisivät voimassa, evätään kaikki voima tai vaikutus. Asetetaan uudelleen voimaan se osa kyseisistä säännöksistä, joka estäisi tällaisen työntekijän vapautuksen. Ohjaa työministeriötä nostamaan tietyllä tavalla vähimmäispalkkatasoa, joka on edellytyksenä toimeenpano-, hallinto- ja johtotehtävissä toimivien vapauttamiselle FLSA:n ylityökorvausvaatimuksista. muuttaa FLSA:ta siten, että liittovaltion vähimmäispalkka nousee: (1) 5,85 dollaria tunnilta alkaen 60. päivästä tämän lain voimaantulon jälkeen; (2) 6,55 dollaria tunnilta alkaen 12 kuukauden kuluttua 60. päivästä; ja (3) 7,25 dollaria tunnilta alkaen 24 kuukauden kuluttua 60. päivästä.Ilmaisee senaatin näkemyksen monialan eläkejärjestelyistä.</w:t>
      </w:r>
    </w:p>
    <w:p>
      <w:r>
        <w:rPr>
          <w:b/>
        </w:rPr>
        <w:t xml:space="preserve">Tulos</w:t>
      </w:r>
    </w:p>
    <w:p>
      <w:r>
        <w:t xml:space="preserve">Lakiehdotus, joka takaa oikeudenmukaiset palkat Amerikan työntekijöille.</w:t>
      </w:r>
    </w:p>
    <w:p>
      <w:r>
        <w:rPr>
          <w:b/>
        </w:rPr>
        <w:t xml:space="preserve">Esimerkki 6.493</w:t>
      </w:r>
    </w:p>
    <w:p>
      <w:r>
        <w:t xml:space="preserve">Muuttaa Yhdysvaltojen harmonoitua tariffiluetteloa tiettyjen kemikaalien tullin keskeyttämiseksi 31. joulukuuta 1994 saakka.</w:t>
      </w:r>
    </w:p>
    <w:p>
      <w:r>
        <w:rPr>
          <w:b/>
        </w:rPr>
        <w:t xml:space="preserve">Tulos</w:t>
      </w:r>
    </w:p>
    <w:p>
      <w:r>
        <w:t xml:space="preserve">Tietyistä kemikaaleista kannettavan tullin keskeyttäminen 1. tammikuuta 1995 saakka.</w:t>
      </w:r>
    </w:p>
    <w:p>
      <w:r>
        <w:rPr>
          <w:b/>
        </w:rPr>
        <w:t xml:space="preserve">Esimerkki 6.494</w:t>
      </w:r>
    </w:p>
    <w:p>
      <w:r>
        <w:t xml:space="preserve">Vieques Bioluminescent Bay Conservation Act of 2008 - nimeää Puerto Ricon Puerto Mosquito Bayn tietyt vedenalaiset maat ja vedet Puerto Mosquito Bayn kansalliseksi merensuojelualueeksi vuoden 1972 merensuojelu-, tutkimus- ja suojelualueita koskevan lain (Marine Protection, Research, and Sanctuaries Act of 1972) erityissäännösten mukaisesti. Antaa Puerto Ricon kuvernöörille veto-oikeuden kyseisen alueen minkä tahansa osan nimeämiseen ja siihen liittyvään hoitosuunnitelmaan ja asetuksiin. Ohjaa kauppaministeriä antamaan kattavan hallintosuunnitelman ja täytäntöönpanosäädökset.</w:t>
      </w:r>
    </w:p>
    <w:p>
      <w:r>
        <w:rPr>
          <w:b/>
        </w:rPr>
        <w:t xml:space="preserve">Tulos</w:t>
      </w:r>
    </w:p>
    <w:p>
      <w:r>
        <w:t xml:space="preserve">Puerto Mosquito Bayn kansallisen meripuiston nimeäminen Puerto Ricossa ja muut tarkoitukset.</w:t>
      </w:r>
    </w:p>
    <w:p>
      <w:r>
        <w:rPr>
          <w:b/>
        </w:rPr>
        <w:t xml:space="preserve">Esimerkki 6.495</w:t>
      </w:r>
    </w:p>
    <w:p>
      <w:r>
        <w:t xml:space="preserve">Senator Paul Simon Study Abroad Program Act of 2017 Tällä lakiehdotuksella muutetaan vuoden 1965 korkeakoululakia senaattori Paul Simonin ulkomailla tapahtuvaa opiskelua koskevan ohjelman perustamiseksi. Ohjelman puitteissa voidaan myöntää apurahoja ulkomailla tapahtuvan opiskelun mahdollisuuksien tarjoamiseen ja laajentamiseen perustutkinto-opiskelijoille.</w:t>
      </w:r>
    </w:p>
    <w:p>
      <w:r>
        <w:rPr>
          <w:b/>
        </w:rPr>
        <w:t xml:space="preserve">Tulos</w:t>
      </w:r>
    </w:p>
    <w:p>
      <w:r>
        <w:t xml:space="preserve">Senaattori Paul Simon Study Abroad Program Act vuodelta 2017</w:t>
      </w:r>
    </w:p>
    <w:p>
      <w:r>
        <w:rPr>
          <w:b/>
        </w:rPr>
        <w:t xml:space="preserve">Esimerkki 6.496</w:t>
      </w:r>
    </w:p>
    <w:p>
      <w:r>
        <w:t xml:space="preserve">Deployed Service Members Financial Security and Education Act of 2003 - Ohjaa asianomaisen sotilasministeriön sihteeriä maksamaan asevoimien jäsenelle 1000 dollarin kuukausittaisen korvauksen jokaiselta sijoituskuukaudelta, jos jäsen on sijoitettuna: Muuttaa vuoden 1940 sotilaiden ja merimiesten siviilihuoltolakia (Soldiers' and Sailors' Civil Relief Act of 1940) siten, että säännös, jolla rajoitetaan opintolainojen korkoa sotilaspalveluksen aikana, koskee kaikkia opintolainoja, mukaan lukien vuoden 1965 korkeakoululain (Higher Education Act of 1965) IV osaston mukaiset lainat.Edellyttää, että asevelvolliselle, joka on palvelukseen astuessaan kirjoilla korkeakoulussa, myönnetään virkavapaus korkeakoulusta palveluksen ajaksi ja yhden vuoden ajaksi palveluksen jälkeen. Vaatii, että tällainen henkilö palautetaan poissaolon jälkeen samaan koulutustasoon (mukaan lukien opintopisteet, stipendit tai apurahat ja lukukausimaksun määrä), joka hänellä oli ennen palvelukseen astumista. Vaatii, että toimielin palauttaa tai hyvittää poissaolon ajalta maksetut lukukausimaksut tai maksut.</w:t>
      </w:r>
    </w:p>
    <w:p>
      <w:r>
        <w:rPr>
          <w:b/>
        </w:rPr>
        <w:t xml:space="preserve">Tulos</w:t>
      </w:r>
    </w:p>
    <w:p>
      <w:r>
        <w:t xml:space="preserve">Lakiehdotus, jolla parannetaan Yhdysvaltojen kansallisen turvallisuuden vuoksi käyttöön otettujen tai liikekannalle asetettujen asevoimien vakinaisten ja reserviläisten etuuksia ja suojaa.</w:t>
      </w:r>
    </w:p>
    <w:p>
      <w:r>
        <w:rPr>
          <w:b/>
        </w:rPr>
        <w:t xml:space="preserve">Esimerkki 6.497</w:t>
      </w:r>
    </w:p>
    <w:p>
      <w:r>
        <w:t xml:space="preserve">Opioidien yliannostuksen vähentämistä koskeva vuoden 2014 laki - vapauttaa vastuusta opioidien yliannostukseen tarkoitetun lääkkeen hätäannostelun aiheuttamista vahingoista:   terveydenhuollon ammattihenkilö, joka määrää tai antaa tällaista lääkettä henkilölle, joka on vaarassa saada opioidien yliannostuksen, tai muulle henkilölle, joka voi auttaa tällaista henkilöä, jos terveydenhuollon ammattihenkilö on valistanut henkilöä opioidien yliannostuksen ehkäisemisestä ja hoidosta tai osana valtion opioidien yliannostusohjelmaa; henkilö, joka antaa tällaista lääkettä hätätilanteessa annettavaksi henkilölle, jolla on lupa saada sitä osana opioidien yliannostusohjelmaa; ja henkilö, joka antaa tällaista lääkettä hätäapuna henkilölle, joka näyttää kohtuudella saaneen yliannostuksen heroiinista tai muusta opioidista, jos kyseinen henkilö on saanut tällaisen lääkkeen terveydenhuollon ammattihenkilöltä tai osana opioidien yliannostusohjelmaa ja jos kyseinen ammattihenkilö tai ohjelma on kouluttanut hänet tällaisen lääkkeen asianmukaiseen antamiseen.  Poikkeuksia ei voida soveltaa, jos vahinko on aiheutunut törkeästä huolimattomuudesta tai piittaamattomuudesta.</w:t>
      </w:r>
    </w:p>
    <w:p>
      <w:r>
        <w:rPr>
          <w:b/>
        </w:rPr>
        <w:t xml:space="preserve">Tulos</w:t>
      </w:r>
    </w:p>
    <w:p>
      <w:r>
        <w:t xml:space="preserve">Opioidien yliannostuksen vähentämistä koskeva vuoden 2014 laki</w:t>
      </w:r>
    </w:p>
    <w:p>
      <w:r>
        <w:rPr>
          <w:b/>
        </w:rPr>
        <w:t xml:space="preserve">Esimerkki 6.498</w:t>
      </w:r>
    </w:p>
    <w:p>
      <w:r>
        <w:t xml:space="preserve">Securing America's Veterans Insurance Needs and Goals Act of 2010 eli SAVINGS Act of 2010 - edellyttää, että henkivakuutusyhtiö, joka tarjoaa veteraaneille henkivakuutuksia palveluksessa olevien ryhmähenkivakuutusohjelman puitteissa, on: (1) annettava taloudellista neuvontaa edunsaajalle tai muulle henkilölle, jolla on oikeus maksuun, kun pätevä vaatimus on vahvistettu; ja (2) annettava täydelliset tiedot tällaisesta maksusta, mukaan luettuina erityiset tiedot maksettavasta korosta ja eri maksun (maksujen) saamistavoista. Kielletään yhtiötä perimästä maksunsaajalta maksuja siitä, että se säilyttää tällaisen maksun yhtiössä. Määrää veteraaniasioiden ministeriön (VA) sisällyttämään kuhunkin kongressille toimitettavaan vuotuiseen tulos- ja tilivelvollisuusraporttiin tiedot henkilöistä, jotka ovat saaneet tämän lain mukaista neuvontaa ja tiedonantoja.Edellyttää, että 1) VA:n eloonjääneiden avustustoimiston johtaja osallistuu jokaiseen palvelusmiesten ryhmähenkivakuutuksia käsittelevän neuvoa-antavan neuvoston kokoukseen ja 2) ministeri varmistaa, että kyseisellä toimistolla on tarvittava henkilöstö, joka antaa tietoja tällaisen neuvonnan saamisesta.</w:t>
      </w:r>
    </w:p>
    <w:p>
      <w:r>
        <w:rPr>
          <w:b/>
        </w:rPr>
        <w:t xml:space="preserve">Tulos</w:t>
      </w:r>
    </w:p>
    <w:p>
      <w:r>
        <w:t xml:space="preserve">Muutetaan Yhdysvaltojen lakikokoelman 38 osastoa sen varmistamiseksi, että sotilaiden ryhmähenkivakuutuksen edunsaajat saavat taloudellista neuvontaa ja tietoja henkivakuutusmaksuista, ja muihin tarkoituksiin.</w:t>
      </w:r>
    </w:p>
    <w:p>
      <w:r>
        <w:rPr>
          <w:b/>
        </w:rPr>
        <w:t xml:space="preserve">Esimerkki 6.499</w:t>
      </w:r>
    </w:p>
    <w:p>
      <w:r>
        <w:t xml:space="preserve">Mohegan Nation of Connecticut Land Claims Settlement Act of 1994 - Laki Mohegan-heimon ja Connecticutin osavaltion ja sen alayksiköiden välisten maavaatimusten ratkaisemisesta. Ratifioi heimon ja Montvillen kaupungin välisen sopimuksen. Valtuuttaa sisäministerin ottamaan ja pitämään tiettyjä maita Mohegan-heimon puolesta sen alkuperäisenä varauksena, kun tietyt ympäristövaatimukset on täytetty. Laajentaa Connecticutin rikosoikeudellisen lainkäyttövallan Moheganin reservaattiin.</w:t>
      </w:r>
    </w:p>
    <w:p>
      <w:r>
        <w:rPr>
          <w:b/>
        </w:rPr>
        <w:t xml:space="preserve">Tulos</w:t>
      </w:r>
    </w:p>
    <w:p>
      <w:r>
        <w:t xml:space="preserve">Mohegan Nation of Connecticut Land Claims Settlement Act of 1994 (vuoden 1994 laki Connecticutin Mohegan Nation of Connecticutin maavaatimusten ratkaisemisesta)</w:t>
      </w:r>
    </w:p>
    <w:p>
      <w:r>
        <w:rPr>
          <w:b/>
        </w:rPr>
        <w:t xml:space="preserve">Esimerkki 6.500</w:t>
      </w:r>
    </w:p>
    <w:p>
      <w:r>
        <w:t xml:space="preserve">China Human Rights Protection Act of 2015 Ohjaa presidentin määräämään Yhdysvaltoihin maahantulo- ja omaisuuspakotteita Kiinan kansalaista vastaan, joka: on vastuussa kansainvälisesti tunnustettujen ihmisoikeuksien törkeistä loukkauksista, jotka kohdistuvat Kiinassa oleviin yksilöihin, erityisesti niihin, jotka pyrkivät käyttämään, puolustamaan tai edistämään kansainvälisesti tunnustettuja ihmisoikeuksia ja vapauksia; on toiminut Kiinan kansalaisen asiamiehenä tai puolesta tällaisessa toiminnassa; tai on olennaisesti avustanut tai antanut taloudellista, aineellista tai teknistä tukea tällaiselle toiminnalle tai toimittanut tavaroita tai palveluja tällaisen toiminnan tukemiseksi.  Valtuuttaa presidentin näiden pakotteiden osalta: luopumaan niiden soveltamisesta kongressin ennakkoilmoituksella, jos se on Yhdysvaltojen kansallisten turvallisuusetujen mukaista, ja lopettamaan ne tietyin edellytyksin.   toteaa, että pakotteita ei sovelleta, jos se on tarpeen Yhdistyneiden Kansakuntien (YK) ja Yhdysvaltojen välisen YK:n päämajaa koskevan sopimuksen tai Yhdysvaltojen muiden sovellettavien kansainvälisten velvoitteiden noudattamiseksi.   Julistaa, että ulkoministerin on pyrittävä luomaan ja rahoittamaan valtiosta riippumaton Kiinan ihmisoikeusdokumentaatiokeskus, jonka tehtävänä on koota, julkaista ja arkistoida todisteita Kiinan kansalaisista, jotka syyllistyvät kansainvälisesti tunnustettujen ihmisoikeuksien törkeisiin loukkauksiin Kiinassa olevia henkilöitä vastaan ja muita henkilöitä vastaan, jotka pyrkivät laajentamaan vapauksia Kiinassa, sekä perustaa englannin- ja kiinankielinen verkkotietokanta, josta voi tehdä hakuja tällaisista loukkauksista tutkimus- ja koulutustarkoituksiin.  kehottaa presidenttiä raportoimaan kongressille vuosittain jokaisesta ulkomaisesta henkilöstä, johon kohdistetaan pakotteita, asetettujen pakotteiden tyypistä ja niiden asettamisen syistä.  kehottaa hallituksen tilintarkastusvirastoa arvioimaan kongressille seuraavaa: prosessi, jolla määritetään, onko ulkomainen henkilö osallistunut pakotteiden alaiseen toimintaan, pitäisikö pakotteita määrätä ja pitäisikö pakotteiden kohteena olevan ulkomaisen henkilön henkilöllisyys salata, sekä tämän lain täytäntöönpano. </w:t>
      </w:r>
    </w:p>
    <w:p>
      <w:r>
        <w:rPr>
          <w:b/>
        </w:rPr>
        <w:t xml:space="preserve">Tulos</w:t>
      </w:r>
    </w:p>
    <w:p>
      <w:r>
        <w:t xml:space="preserve">Kiinan ihmisoikeuksien suojelua koskeva vuoden 2015 laki</w:t>
      </w:r>
    </w:p>
    <w:p>
      <w:r>
        <w:rPr>
          <w:b/>
        </w:rPr>
        <w:t xml:space="preserve">Esimerkki 6.501</w:t>
      </w:r>
    </w:p>
    <w:p>
      <w:r>
        <w:t xml:space="preserve">Responsible Consumer Financial Protection Regulations Act of 2011 - Muuttaa vuoden 2010 Consumer Financial Protection Act -lakia (Dodd-Frankin Wall Street -uudistusta ja kuluttajansuojaa koskevan lain X osasto) siten, että kuluttajille suunnatun kuluttajansuojaviraston (Bureau of Consumer Financial Protection) johtajan virka korvataan viisijäsenisellä komissiolla, joka koostuu Federal Reserve Systemin varapääjohtajasta ja neljästä muusta jäsenestä, jotka presidentti nimittää senaatin neuvojen ja suostumuksen saatuaan sellaisten henkilöiden joukosta, joiden pitäisi haluta suojella palveluksessa olevia jäseniä ja heidän perheitään, jotka uhraavat elämänsä tämän maan puolesta väärinkäytöksiltä.Kielletään komission jäseniä harjoittamasta mitään muuta liiketoimintaa, kutsumusta tai työtä. Edellytetään, että yksi komission jäsen on päävastuussa toimiston valvontatoimista, jotka koskevat kuluttajien suojelua, erityisesti ikääntyneiden, vähemmistöjen, nuorten tai veteraanien suojelua epäoikeudenmukaisilta, harhaanjohtavilta ja väärinkäytöksiltä.Kielletään komission puheenjohtajaa tekemästä määrärahoihin liittyviä ennakkoarviopyyntöjä ilman komission ennakkohyväksyntää.</w:t>
      </w:r>
    </w:p>
    <w:p>
      <w:r>
        <w:rPr>
          <w:b/>
        </w:rPr>
        <w:t xml:space="preserve">Tulos</w:t>
      </w:r>
    </w:p>
    <w:p>
      <w:r>
        <w:t xml:space="preserve">Kuluttajien rahoitussuojaviraston johtajan korvaaminen viisihenkisellä komissiolla.</w:t>
      </w:r>
    </w:p>
    <w:p>
      <w:r>
        <w:rPr>
          <w:b/>
        </w:rPr>
        <w:t xml:space="preserve">Esimerkki 6.502</w:t>
      </w:r>
    </w:p>
    <w:p>
      <w:r>
        <w:t xml:space="preserve">Employees Pension Security Act of 2008 - Muuttaa vuoden 1974 Employee Retirement Income Security Act -lakia (ERISA) siten, että yhden työnantajan eläkejärjestelyjen varat on pidettävä yhteisten luottamushenkilölautakuntien hallinnassa.Järjestelyjen rahoittajien ja hallinnoijien on annettava kaikki olennaiset sijoitustiedot täsmällisessä muodossa osallistujille ja edunsaajille. Valtuuttaa ministerin määräämään siviilioikeudellisia seuraamuksia tiettyjen tietovaatimusten rikkomisesta.Asettaa lisävaatimuksia järjestelyn lopettamiselle, jotta estetään konkurssin ja lopettamisprosessin väärinkäyttö, mukaan lukien vaatimukset, jotka liittyvät seuraaviin seikkoihin: (1) hätätapaukset; (2) konkurssituomioistuimen päätökset ja oikeus puuttua asiaan niiden riitauttamiseksi; (3) vaihtoehtojen harkinta eläke-etuuksia takaavan järjestön (Pension Benefit Guaranty Corporation, PBGC) ja järjestelyn rahoittajan välillä; (4) PBGC:n pyrkimykset kuulla vaihtoehtoja järjestelyn osallistujien ja heidän ammattiyhdistysten edustajiensa kanssa; ja (5) ilmoitus oikeudesta riitauttaa järjestelyn lakkauttamiseen liittyvät päätökset.Muutetaan liittovaltion konkurssilainsäädäntöä siten, että menojen ja saatavien takaisinperinnän etusijajärjestykseen sisällytetään yhden työnantajan järjestelyn osallistujille ja edunsaajille järjestelyn lakkauttamisen yhteydessä maksettavista etuuksista aiheutuvat sallitut vakuudettomat saatavat, jotka ylittävät PBGC:n heille lakkauttamisen yhteydessä maksamat etuudet.</w:t>
      </w:r>
    </w:p>
    <w:p>
      <w:r>
        <w:rPr>
          <w:b/>
        </w:rPr>
        <w:t xml:space="preserve">Tulos</w:t>
      </w:r>
    </w:p>
    <w:p>
      <w:r>
        <w:t xml:space="preserve">Vuoden 1974 työntekijän eläketurvalain (Employee Retirement Income Security Act of 1974) ja Yhdysvaltojen lakikokoelman (United State Code) 11 osaston muuttaminen työntekijöiden eläke-etuusjärjestelmiä koskevien tarpeellisten uudistusten toteuttamiseksi.</w:t>
      </w:r>
    </w:p>
    <w:p>
      <w:r>
        <w:rPr>
          <w:b/>
        </w:rPr>
        <w:t xml:space="preserve">Esimerkki 6.503</w:t>
      </w:r>
    </w:p>
    <w:p>
      <w:r>
        <w:t xml:space="preserve">Ohjaa energiaministeriä perustamaan virastojen välisen työryhmän, jonka tehtävänä on tutkia ja raportoida tietyille kongressin valiokunnille seuraavista aiheista: (2) asiaankuuluvien liittovaltion virastojen roolit, tehtävät ja rakenteet, virastojen välinen koordinointi sekä puutteet, jotka on korjattava, jotta liittovaltion hallitus voisi tehokkaasti valvoa ja säännellä raakaöljyn ja jalostettujen öljytuotteiden markkinoita.</w:t>
      </w:r>
    </w:p>
    <w:p>
      <w:r>
        <w:rPr>
          <w:b/>
        </w:rPr>
        <w:t xml:space="preserve">Tulos</w:t>
      </w:r>
    </w:p>
    <w:p>
      <w:r>
        <w:t xml:space="preserve">Perustetaan virastojen välinen työryhmä, jonka tehtävänä on tehdä tutkimus raakaöljyn ja jalostettujen öljytuotteiden hinnoitteluun vaikuttavien tekijöiden tunnistamiseksi ja suositusten antamiseksi valvonnan ja sääntelyn asianmukaisesta koordinoinnista.</w:t>
      </w:r>
    </w:p>
    <w:p>
      <w:r>
        <w:rPr>
          <w:b/>
        </w:rPr>
        <w:t xml:space="preserve">Esimerkki 6.504</w:t>
      </w:r>
    </w:p>
    <w:p>
      <w:r>
        <w:t xml:space="preserve">Vapauttaa liiketoimintayksikön siviilioikeudellisesta vastuusta, joka koskee loukkaantumista tai kuolemantapausta, joka tapahtuu kyseisen yksikön tiloissa voittoa tavoittelemattoman järjestön käyttäessä kyseisiä tiloja, jos:  (2) loukkaantuminen tai kuolema tapahtuu, kun järjestö käyttää laitosta; ja (3) yhteisö on antanut järjestölle luvan käyttää laitosta. Poikkeuksena on loukkaantuminen tai kuolema, joka johtuu yhteisön teosta tai laiminlyönnistä, joka on törkeää huolimattomuutta tai tahallista väärinkäytöstä, mukaan lukien väkivaltarikokset tai kansainvälisen terrorismin teot, viharikokset, seksuaalirikokset ja väärinkäytökset, jotka rikkovat liittovaltion tai osavaltion kansalaisoikeuslakeja. Tässä laissa säädetään, että tätä lakia ei sovelleta osavaltiossa, joka antaa asiaa koskevan lain, jos kaikki kanteen osapuolet ovat kyseisen osavaltion kansalaisia.</w:t>
      </w:r>
    </w:p>
    <w:p>
      <w:r>
        <w:rPr>
          <w:b/>
        </w:rPr>
        <w:t xml:space="preserve">Tulos</w:t>
      </w:r>
    </w:p>
    <w:p>
      <w:r>
        <w:t xml:space="preserve">Lakiehdotus, jolla rajoitetaan voittoa tavoittelemattomille järjestöille tilojen käyttöä tarjoavien yritysten siviilioikeudellista vastuuta.</w:t>
      </w:r>
    </w:p>
    <w:p>
      <w:r>
        <w:rPr>
          <w:b/>
        </w:rPr>
        <w:t xml:space="preserve">Esimerkki 6.505</w:t>
      </w:r>
    </w:p>
    <w:p>
      <w:r>
        <w:t xml:space="preserve">Health Equity and Access under the Law for Immigrant Women and Families Act of 2017 tai HEAL Immigrant Women and Families Act of 2017 Tällä lakiehdotuksella muutetaan sosiaaliturvalain XIX osastoa (Medicaid) ja XXI osastoa (Lasten sairausvakuutus) (CHIP) Medicaidin ja CHIP:n kattavuuden laajentamiseksi koskemaan Yhdysvalloissa laillisesti oleskelevia ulkomaalaisia, jotka muutoin täyttävät kelpoisuusvaatimukset. Tämä koskee henkilöitä, joille on myönnetty lykkäys tai muu liittovaltion lupa oleskella maassa, mutta ei muita kuin maahanmuuttajia (esim. henkilöitä, joilla on tilapäinen työntekijäviisumi). Henkilöt, joille on myönnetty liittovaltion lupa oleskella maassa, mutta jotka eivät ole muita kuin maahanmuuttajia, ovat oikeutettuja sairasvakuutuspörssiin ja alennettuun kustannusosuuteen potilaan suojelua ja kohtuuhintaista hoitoa koskevan lain (Patient Protection and Affordable Care Act) nojalla sekä Internal Revenue Code -lain (Internal Revenue Code) mukaiseen vakuutusmaksutukeen.</w:t>
      </w:r>
    </w:p>
    <w:p>
      <w:r>
        <w:rPr>
          <w:b/>
        </w:rPr>
        <w:t xml:space="preserve">Tulos</w:t>
      </w:r>
    </w:p>
    <w:p>
      <w:r>
        <w:t xml:space="preserve">Health Equity and Access under the Law for Immigrant Women and Families Act of 2017 (laki naisten ja maahanmuuttajaperheiden terveyden tasa-arvosta ja saatavuudesta)</w:t>
      </w:r>
    </w:p>
    <w:p>
      <w:r>
        <w:rPr>
          <w:b/>
        </w:rPr>
        <w:t xml:space="preserve">Esimerkki 6.506</w:t>
      </w:r>
    </w:p>
    <w:p>
      <w:r>
        <w:t xml:space="preserve">Standards Development Organization Advancement Act of 2002 - Muuttaa vuoden 1993 National Cooperative Research and Production Act -lakia siten, että kaikissa kilpailuoikeudellisissa kanteissa standardien kehittämisorganisaation käyttäytymiseen standardien kehittämistoiminnan aikana sovelletaan kohtuullisuusperiaatetta.Rajoittaa perittävän summan määrää ja asianajopalkkioita standardien kehittämistoiminnan osalta, jota standardien kehittämisorganisaatio harjoittaa.Todetaan, että SDO voi viimeistään 90 päivän kuluttua vapaaehtoisten konsensusstandardien kehittämistä tai julkaisemista koskevan toiminnan aloittamisesta tai 90 päivän kuluttua vuoden 2002 Standard Development Advancement Act of 2002 -lain (Standard Development Advancement Act of 2002) voimaantulosta, riippuen siitä, kumpi ajankohta on myöhäisempi, toimittaa samanaikaisesti oikeusministeriölle ja komissiolle kirjallisen ilmoituksen, jossa ilmoitetaan: 1) SDO:n nimi ja päätoimipaikka ja 2) asiakirjat, joista käy ilmi kyseisen toiminnan luonne ja laajuus. Sallii SDO:n tehdä tarvittaessa lisäilmoituksia, jotta tämän lain mukainen suoja voidaan ulottaa koskemaan myös standardien kehittämistoimintaa, joka ei kuulu alkuperäisen ilmoituksen piiriin tai joka on muuttunut merkittävästi alkuperäisen ilmoituksen jälkeen.Sisältää standardien kehittämistoiminnan lain ilmoitusvelvollisuuksien, ilmoitusvelvollisuuden ja ilmoitusvelvollisuudesta luopumisen piiriin.</w:t>
      </w:r>
    </w:p>
    <w:p>
      <w:r>
        <w:rPr>
          <w:b/>
        </w:rPr>
        <w:t xml:space="preserve">Tulos</w:t>
      </w:r>
    </w:p>
    <w:p>
      <w:r>
        <w:t xml:space="preserve">Kannustetaan vapaaehtoisten konsensusstandardien kehittämistä ja julkaisemista tarjoamalla standardien kehittämisjärjestöille kilpailulainsäädännön mukaisia helpotuksia vapaaehtoisten konsensusstandardien kehittämiseksi harjoitettavaan toimintaan ja muihin tarkoituksiin.</w:t>
      </w:r>
    </w:p>
    <w:p>
      <w:r>
        <w:rPr>
          <w:b/>
        </w:rPr>
        <w:t xml:space="preserve">Esimerkki 6.507</w:t>
      </w:r>
    </w:p>
    <w:p>
      <w:r>
        <w:t xml:space="preserve">Manufacturing Skills Act of 2014 - Ohjaa kauppa-, työ-, koulutus- ja puolustusministeriön (DOD) ministereitä ja National Science Foundationin (NSF) johtajaa perustamaan yhdessä Manufacturing Skills Partnership -yhteistyökumppanuuden, jonka tehtävänä on hallinnoida ja toteuttaa ohjelmaa, jonka avulla myönnetään kolmen vuoden mittaisia avustuksia, joiden avulla enintään viisi osavaltiota ja viisi suurkaupunkialuetta voivat toteuttaa ehdotuksia, joilla edistetään uudistuksia työvoiman koulutuksessa ja valmistusteollisuuden ammattitaitokoulutuksessa. Vaatii kansallisen standardointi- ja teknologiainstituutin (NIST) johtajaa: (1) suorittamaan edistyneen valmistusteollisuuden kansallisen ohjelmatoimiston (Advanced Manufacturing National Program Office) kautta tarkastuksen kaikista liittovaltion koulutus- ja ammattitaitokoulutusohjelmista, jotka liittyvät valmistusteollisuuteen, varmistaakseen, että osavaltiot ja suurkaupunkialueet pystyvät sovittamaan liittovaltion resurssit yhteen valmistusteollisuuden ensisijaisten teollisuudenalojensa työvoiman tarpeiden kanssa; ja (2) työskentelemään osavaltioiden ja suurkaupunkialueiden kanssa sen määrittämiseksi, miten liittovaltion varoja voidaan räätälöidä paremmin vastaamaan niiden erilaisia tarpeita. </w:t>
      </w:r>
    </w:p>
    <w:p>
      <w:r>
        <w:rPr>
          <w:b/>
        </w:rPr>
        <w:t xml:space="preserve">Tulos</w:t>
      </w:r>
    </w:p>
    <w:p>
      <w:r>
        <w:t xml:space="preserve">Manufacturing Skills Act of 2014</w:t>
      </w:r>
    </w:p>
    <w:p>
      <w:r>
        <w:rPr>
          <w:b/>
        </w:rPr>
        <w:t xml:space="preserve">Esimerkki 6.508</w:t>
      </w:r>
    </w:p>
    <w:p>
      <w:r>
        <w:t xml:space="preserve">Community Disease Cluster Assistance Act - valtuuttaa ympäristönsuojeluviraston (EPA) hallintovirkamiehen myöntämään yhteistyössä terveys- ja terveysministeriön (HHS) kanssa avustuksia yksityishenkilöille tai henkilöryhmille, joita voi koskea raportoitu yhteisöllinen tautiklusteri. Edellytetään, että tällaisia avustuksia käytetään teknisen avun hankkimiseen seuraavien tietojen tulkinnassa: 1) vaarallisiin kemikaaleihin liittyvien raportoitujen tautiryhmien tutkiminen, 2) raportoituun tautiryhmään mahdollisesti liittyvät vaaralliset kemikaalit, 3) yksilöiden tai ryhmien varustaminen yhteisöpohjaisilla välineillä, joiden avulla heitä voidaan valistaa raportoituihin tautiryhmiin liittyvien vaarallisten kemikaalien vaikutusten lieventämisestä, tai 4) muut raportoituihin tautiryhmiin liittyvät tieteelliset ja tekniset kysymykset.     </w:t>
      </w:r>
    </w:p>
    <w:p>
      <w:r>
        <w:rPr>
          <w:b/>
        </w:rPr>
        <w:t xml:space="preserve">Tulos</w:t>
      </w:r>
    </w:p>
    <w:p>
      <w:r>
        <w:t xml:space="preserve">Yhteisön tautiklusterin tukilaki</w:t>
      </w:r>
    </w:p>
    <w:p>
      <w:r>
        <w:rPr>
          <w:b/>
        </w:rPr>
        <w:t xml:space="preserve">Esimerkki 6.509</w:t>
      </w:r>
    </w:p>
    <w:p>
      <w:r>
        <w:t xml:space="preserve">Gas Price Spike Act of 2001 - Muuttaa Internal Revenue Code -lakia siten, että raakaöljyn, maakaasun tai niistä saatavien tuotteiden myynnistä peritään valmistevero, joka on yhtä suuri kuin sovellettava prosenttiosuus tällaisesta myynnistä saatavasta satunnaisesta voitosta. Määritellään "sovellettava prosenttiosuus". Otetaan käyttöön hyvitys yhdysvaltalaisten polttoainetehokkaiden henkilöautojen hankkimisesta.Valtuutetaan liikenneministeri myöntämään joukkoliikennejärjestelmän ylläpitäjälle avustuksia, joilla autetaan sitä alentamaan järjestelmää käyttävien matkustajien maksamia hintoja, jotka maksetaan odottamattomien voittojen verosta saaduilla tuloilla.Perustetaan riippumaton lautakunta nimeltä Reasonable Profits Board, jonka tehtävänä on tehdä kohtuullisen voiton määrittelyjä odottamattomien voittojen veron osalta.</w:t>
      </w:r>
    </w:p>
    <w:p>
      <w:r>
        <w:rPr>
          <w:b/>
        </w:rPr>
        <w:t xml:space="preserve">Tulos</w:t>
      </w:r>
    </w:p>
    <w:p>
      <w:r>
        <w:t xml:space="preserve">Vuoden 1986 verolakia muutetaan siten, että öljylle ja maakaasulle (ja niistä saataville tuotteille) asetetaan satunnaisvoittovero ja sallitaan tuloverohyvitys polttoainetehokkaiden henkilöajoneuvojen hankkimisesta sekä avustukset joukkoliikenteelle.</w:t>
      </w:r>
    </w:p>
    <w:p>
      <w:r>
        <w:rPr>
          <w:b/>
        </w:rPr>
        <w:t xml:space="preserve">Esimerkki 6.510</w:t>
      </w:r>
    </w:p>
    <w:p>
      <w:r>
        <w:t xml:space="preserve">Encouraging Work Act of 2003 - Muuttaa Internal Revenue Code -lakia siten, että työmahdollisuuksien hyvityksestä tulee pysyvä: (1) kumoaa vaatimuksen, jonka mukaan "pätevän entisen rikoksentekijän" on oltava pienituloisen perheen jäsen (määritelmän mukaisesti); (2) nostaa ruokakortin saajien tukikelpoisuuden enimmäisikää 40 vuoteen; (3) määrittelee uudelleen termin "ammatilliseen kuntoutukseen ohjautuva henkilö"; (4) lisää "pitkäaikaiset perheavun saajat" (määritelmän mukaisesti) "kohderyhmien" määritelmään; ja (5) korottaa pitkäaikaisten perheavun saajien työllistämisestä myönnettävän hyvityksen enimmäismäärää.</w:t>
      </w:r>
    </w:p>
    <w:p>
      <w:r>
        <w:rPr>
          <w:b/>
        </w:rPr>
        <w:t xml:space="preserve">Tulos</w:t>
      </w:r>
    </w:p>
    <w:p>
      <w:r>
        <w:t xml:space="preserve">Vuoden 1986 verolain muuttaminen työmahdollisuushyvityksen ja työhyvinvointihyvityksen muuttamiseksi.</w:t>
      </w:r>
    </w:p>
    <w:p>
      <w:r>
        <w:rPr>
          <w:b/>
        </w:rPr>
        <w:t xml:space="preserve">Esimerkki 6.511</w:t>
      </w:r>
    </w:p>
    <w:p>
      <w:r>
        <w:t xml:space="preserve">At-Risk Youth Medicaid Protection Act of 2018 Tämä lakiehdotus kieltää osavaltiota &amp;nbsp;Medicaid-ohjelma&amp;nbsp;lopettamasta nuoren sairaanhoitoapukelpoisuutta, koska nuori on vangittuna.&amp;nbsp;Osavaltio voi keskeyttää kattavuuden, kun nuori on vankina, mutta sen on arvioitava uudelleen nuoren kelpoisuus ennen nuoren vapauttamista (vaatimatta uutta hakemusta) ja tarvittaessa palautettava kattavuus vapautumisen jälkeen.  Valtion on myös käsiteltävä vangitun nuoren jättämä tai hänen puolestaan jätetty hakemus siten, että varmistetaan, että nuoren oikeus vakuutukseen määritetään vapautumisen yhteydessä. Nuori on henkilö, joka: (1) on alle 21-vuotias; tai (2) on päässyt pois valtion sijaishuoltojärjestelmästä, ollut kirjoilla valtion suunnitelmassa sijaishuollon aikana ja on alle 26-vuotias.</w:t>
      </w:r>
    </w:p>
    <w:p>
      <w:r>
        <w:rPr>
          <w:b/>
        </w:rPr>
        <w:t xml:space="preserve">Tulos</w:t>
      </w:r>
    </w:p>
    <w:p>
      <w:r>
        <w:t xml:space="preserve">Vuoden 2017 laki riskiryhmään kuuluvien nuorten Medicaid-suojelusta</w:t>
      </w:r>
    </w:p>
    <w:p>
      <w:r>
        <w:rPr>
          <w:b/>
        </w:rPr>
        <w:t xml:space="preserve">Esimerkki 6.512</w:t>
      </w:r>
    </w:p>
    <w:p>
      <w:r>
        <w:t xml:space="preserve">Main Street Growth Act (Sec. 2) Tällä lakiehdotuksella muutetaan vuoden 1934 arvopaperipörssilakia siten, että kansallinen arvopaperipörssi voi valita itselleen tai jollekin listautumistasolleen riskipörssin kohtelun ilmoittamalla asiasta Securities and Exchange Commissionille (SEC) joko rekisteröintihakemuksen yhteydessä tai kansallisena arvopaperipörssinä rekisteröitymisen jälkeen.  Jos SEC ei hylkää rekisteröintihakemusta kuuden kuukauden kuluessa sen vastaanottamisesta, hakemuksen ja valinnan katsotaan saaneen SEC:n hyväksynnän. Vastaavasti sen jälkeen, kun kansallinen arvopaperipörssi on rekisteröitynyt, sen valinta tulla kohdelluksi riskipörssinä katsotaan hyväksytyksi, jollei SEC kiellä hyväksyntää kuuden kuukauden kuluessa siitä, kun se on saanut ilmoituksen valinnasta.  Lakiehdotuksen mukaan riskipörssiä koskevat tietyt rajoitukset, muun muassa se, että se voi: (1) se saa ainoastaan perustaa, ylläpitää tai tarjota markkinapaikan tai -välineitä riskipaperien ostajien ja myyjien saattamiseksi yhteen, ja (2) se ei saa laajentaa listaamattomien arvopaperien kaupankäyntioikeuksia mihinkään riskipaperiin. Pääomasijoitusarvopaperit ovat seuraavan yrityksen arvopapereita: alkuvaiheen kasvuyritys, joka on vapautettu vuoden 1933 arvopaperilain mukaisesta rekisteröinnistä, ja kehittyvän kasvuyrityksen arvopapereita.   Lakiehdotuksessa vapautetaan riskipörssi noudattamasta seuraavia vaatimuksia: (1) tietyistä kansallisen markkinajärjestelmän ja vaihtoehtoisen kaupankäyntijärjestelmän säännöistä, (2) vaatimuksesta toimittaa tietoja arvopaperitietojen käsittelijälle tai (3) pakollisesta desimaalihinnoittelusta. Riskipörssissä käytävän kaupankäynnin osalta lakiehdotuksessa vapautetaan myös vuoden 1934 arvopaperipörssilain mukaisesta rekisteröinnistä tietyt arvopaperit, jotka on vapautettu vuoden 1933 arvopaperilain mukaisesta rekisteröinnistä, jos liikkeeseenlaskija noudattaa kaikkia jälkimmäisen lain mukaisia tiedonantovelvoitteita ja säännöksiä. Lakiehdotuksessa määritellään liikkeeseenlaskija, jonka markkina-arvo on enintään 1 miljoona dollaria ja joka ei ole tehnyt arvopapereiden ensimmäistä julkista tarjousta, varhaisen vaiheen kasvuyhtiöksi.Varhaisen vaiheen kasvuyhtiö, jonka arvopapereilla käydään kauppaa riskipörssissä, ei lakkaa olemasta varhaisen vaiheen kasvuyhtiö sen vuoksi, että sen markkina-arvo ylittää 1 miljoonan dollarin raja-arvon, ennen kuin on kulunut 24 peräkkäistä kuukautta, joiden aikana markkina-arvo ylittää 2 miljoonaa dollaria (inflaatioindeksillä mitattuna). Jos liikkeeseenlaskija lakkaisi olemasta alkuvaiheen kasvuyritys markkina-arvokynnyksen ylittämisen vuoksi, riskipörssi voi liikkeeseenlaskijan pyynnöstä vapauttaa liikkeeseenlaskijan kyseisistä markkina-arvovaatimuksista 24 kuukauden ajaksi ja jatkaa vapautusta vielä vuodella. Vuoden 1933 arvopaperilakia muutetaan siten, että riskipörssin arvopaperit vapautetaan osavaltioiden ja paikallisviranomaisten sääntelystä. Lakiehdotuksessa ilmaistaan kongressin näkemys siitä, että SEC:n olisi: käytettävä yleistä vapautusvaltuuttaan tämän lakiehdotuksen tiettyjen osien osalta; ja perustettava tarvittaessa riskipörssien toimisto SEC:n kaupankäynti- ja markkinaosaston yhteyteen. </w:t>
      </w:r>
    </w:p>
    <w:p>
      <w:r>
        <w:rPr>
          <w:b/>
        </w:rPr>
        <w:t xml:space="preserve">Tulos</w:t>
      </w:r>
    </w:p>
    <w:p>
      <w:r>
        <w:t xml:space="preserve">Main Street Growth Act</w:t>
      </w:r>
    </w:p>
    <w:p>
      <w:r>
        <w:rPr>
          <w:b/>
        </w:rPr>
        <w:t xml:space="preserve">Esimerkki 6.513</w:t>
      </w:r>
    </w:p>
    <w:p>
      <w:r>
        <w:t xml:space="preserve">Tax Revision Act of 2005 - Muuttaa Internal Revenue Code -lakia siten, että jatketaan vuoteen 2006 asti: 1) veronmaksajien valintaa sisällyttää taistelualueiden korvaukset ansiotuloihin ansiotulojen verohyvitystä laskettaessa; 2) Puerto Ricon ja Neitsytsaarien valtiovarainministeriöille maksettavien tislatun alkoholijuoman valmisteveron tulojen lisääntynyttä kattamista (maksamista); 3) valtuuksia tiettyihin veroviraston (Internal Revenue Service, IRS) peitetehtäviin liittyviin tutkintaoperaatioihin; ja 4) valtuuksia luovuttaa veroilmoitustietoja yhdistettyä työveroraportointia, terrorismin vastaista toimintaa ja opintolainojen takaisinmaksua varten.Sallii vuoteen 2006 asti kotimaiseen tuotantotoimintaan liittyvien tulojen verovähennyksen verovelvollisille, joiden tulot ovat peräisin Puerto Ricossa sijaitsevista lähteistä.Muuttaa Dominikaanisen tasavallan, Keski-Amerikan ja Yhdysvaltojen välisen vapaakauppasopimuksen täytäntöönpanolakia (CAFTA-DR) tiettyjen tuonti- ja vientitavaroiden alueellisen arvosisällön määrittämistä koskevien kaavojen tarkistamiseksi.</w:t>
      </w:r>
    </w:p>
    <w:p>
      <w:r>
        <w:rPr>
          <w:b/>
        </w:rPr>
        <w:t xml:space="preserve">Tulos</w:t>
      </w:r>
    </w:p>
    <w:p>
      <w:r>
        <w:t xml:space="preserve">Vuoden 1986 verolain muuttaminen tiettyjen päättyvien säännösten voimassaolon jatkamiseksi ja muihin tarkoituksiin.</w:t>
      </w:r>
    </w:p>
    <w:p>
      <w:r>
        <w:rPr>
          <w:b/>
        </w:rPr>
        <w:t xml:space="preserve">Esimerkki 6.514</w:t>
      </w:r>
    </w:p>
    <w:p>
      <w:r>
        <w:t xml:space="preserve">Siinä säädetään tällaisten sairaanhoitajien palkkauksesta toimeksiantokohtaisesti.Poistetaan tällaisten sairaanhoitajien palvelut "katettujen ammattitaitoisten hoitolaitosten palvelujen" määritelmästä sovellettaessa kyseisiin palveluihin prospektiivista maksukaavaa.Ohjataan terveysministeriötä vähentämään sairaaloille muutoin suoritettavien Medicare-maksujen määrää, jotta voidaan poistaa arvioitu päällekkäinen maksu, joka koskee aiempia tai nykyisiä kuluja, jotka johtuvat sairaanhoitajan ensiavustajien suorittamista kirurgisista ensiavustuspalveluista.Sihteeri velvoitetaan raportoimaan kongressille suosituksista, jotka koskevat Medicaren B-osan (täydentävä sairausvakuutus) mukaisesti vahvistettujen maksujen mukauttamista tällaisten sairaanhoitajien suorittamiin kirurgisiin ensiavustuspalveluihin sen varmistamiseksi, että maksujen määrä vastaa tällaisten palveluiden suorittamisesta aiheutuvia likimääräisiä kustannuksia, ottaen huomioon tällaisten sairaanhoitajien korvaus-, yleiskustannus- ja valvontakustannukset.</w:t>
      </w:r>
    </w:p>
    <w:p>
      <w:r>
        <w:rPr>
          <w:b/>
        </w:rPr>
        <w:t xml:space="preserve">Tulos</w:t>
      </w:r>
    </w:p>
    <w:p>
      <w:r>
        <w:t xml:space="preserve">Medicare Certified Registered Nurse First Assistant Direct Reimbursement Act of 2000 (laki vuoden 2000 suorakorvauksista)</w:t>
      </w:r>
    </w:p>
    <w:p>
      <w:r>
        <w:rPr>
          <w:b/>
        </w:rPr>
        <w:t xml:space="preserve">Esimerkki 6.515</w:t>
      </w:r>
    </w:p>
    <w:p>
      <w:r>
        <w:t xml:space="preserve">Savings Advancement and Enhancement (SAVE) Act of 1998 - Muuttaa Internal Revenue Code -lakia siten, että kotimaisten yhtiöiden osinkojen tai korkojen yhteismäärä jätetään yksittäisten henkilöiden bruttotulojen ulkopuolelle 250 dollariin asti (500 dollariin asti yhteisesti ilmoitettujen henkilöiden osalta).    Asetetaan asiaan liittyviä säännöksiä, jotka koskevat:  (1) säänneltyjen sijoitusyhtiöiden ja kiinteistösijoitusyhtiöiden osingot; ja (2) ulkomailla asuvat ulkomaalaiset.</w:t>
      </w:r>
    </w:p>
    <w:p>
      <w:r>
        <w:rPr>
          <w:b/>
        </w:rPr>
        <w:t xml:space="preserve">Tulos</w:t>
      </w:r>
    </w:p>
    <w:p>
      <w:r>
        <w:t xml:space="preserve">SAVE-laki (Saving Advancement and Enhancement) vuodelta 1998.</w:t>
      </w:r>
    </w:p>
    <w:p>
      <w:r>
        <w:rPr>
          <w:b/>
        </w:rPr>
        <w:t xml:space="preserve">Esimerkki 6.516</w:t>
      </w:r>
    </w:p>
    <w:p>
      <w:r>
        <w:t xml:space="preserve">Cellulosic Ethanol Incentive Act of 2007 - muuttaa Clean Air Act -lakia seuraavasti: (1) korotetaan uusiutuvan polttoaineen määrää, jonka on oltava bensiinissä vuonna 2012; (2) säädetään tällaisista määristä, joita sovelletaan vuosina 2013-2030; (3) sovelletaan nykyisiä vaatimuksia (tarkistetulla suhteella) määrien määrittämiseksi määrittelemättömien vuosien osalta kalenterivuoteen 2031 ja sen jälkeen; (4) säädetään kasvavista uusiutuvan polttoaineen vähimmäismääristä, jotka on johdettava selluloosapohjaisesta biomassasta vuosina 2010-2030; ja (5) sovelletaan vuodesta 2010 alkaen 2. tammikuuta 2010 alkaen 2. tammikuuta 2010 alkaen 2. tammikuuta 2010 lähtien.5:1-suhdetta selluloosabiomassasta peräisin olevan etanolin tai jätteestä johdetun etanolin ja uusiutuvan polttoaineen välillä ainoastaan selluloosabiomassasta peräisin olevan etanolin myytyyn määrään, joka ylittää kyseiseksi vuodeksi vaaditun selluloosabiomassasta peräisin olevan uusiutuvan polttoaineen vähimmäismäärän.Edellyttää, että vähintään 30 prosenttia uusiutuvan polttoaineen kokonaismäärästä, jota osavaltiossa edellytetään tämän lain nojalla, on oltava johdettu ympäristönsuojeluviraston alueelta, jolla osavaltio sijaitsee. EPA:n hallintovirkamies voi alentaa tätä vaatimusta tai luopua siitä, jos alueella ei ole käytännössä mahdollista tuottaa vaadittua määrää uusiutuvaa polttoainetta.</w:t>
      </w:r>
    </w:p>
    <w:p>
      <w:r>
        <w:rPr>
          <w:b/>
        </w:rPr>
        <w:t xml:space="preserve">Tulos</w:t>
      </w:r>
    </w:p>
    <w:p>
      <w:r>
        <w:t xml:space="preserve">Lakiehdotus Clean Air Act -lain muuttamiseksi siten, että selluloosabiomassasta peräisin olevan uusiutuvan polttoaineen määrää lisätään, ja muihin tarkoituksiin.</w:t>
      </w:r>
    </w:p>
    <w:p>
      <w:r>
        <w:rPr>
          <w:b/>
        </w:rPr>
        <w:t xml:space="preserve">Esimerkki 6.517</w:t>
      </w:r>
    </w:p>
    <w:p>
      <w:r>
        <w:t xml:space="preserve">Refundable Child Tax Credit Eligibility Verification Verification Reform Act of 2013 - Muuttaa Internal Revenue Code -lakia lasten verohyvityksen osalta siten, että veronmaksajat, jotka hakevat tällaista hyvitystä, velvoitetaan ilmoittamaan sosiaaliturvatunnuksensa veroilmoituksissaan.  Kielletään veronmaksajia, jotka ovat hakeneet tällaista hyvitystä edellisenä vuonna aiheettomasti, hakemasta tällaista hyvitystä 1) kahden vuoden hylkäämisajanjakson aikana, jos hakemus on tehty piittaamattomasti tai tarkoituksellisesti piittaamatta tällaista hyvitystä koskevista säännöistä, tai 2) kymmenen vuoden ajan, jos hakemus on tehty vilpillisesti. Valtiovarainministeriön edellytetään määrittelevän lomakkeen, jonka maksulliset tuloverovalmistelijat täyttävät lasten verohyvityksen palautettavaa osuutta koskevien hakemusten yhteydessä. määrää rangaistuksen valmistelijoille, jotka eivät noudata huolellisuusvaatimuksia hyvityksen palautettavan osuuden hakemisessa. </w:t>
      </w:r>
    </w:p>
    <w:p>
      <w:r>
        <w:rPr>
          <w:b/>
        </w:rPr>
        <w:t xml:space="preserve">Tulos</w:t>
      </w:r>
    </w:p>
    <w:p>
      <w:r>
        <w:t xml:space="preserve">Vuoden 2013 laki palautettavan lapsiverohyvityksen tukikelpoisuuden tarkistamisesta (Reform Act of 2013)</w:t>
      </w:r>
    </w:p>
    <w:p>
      <w:r>
        <w:rPr>
          <w:b/>
        </w:rPr>
        <w:t xml:space="preserve">Esimerkki 6.518</w:t>
      </w:r>
    </w:p>
    <w:p>
      <w:r>
        <w:t xml:space="preserve">Expand and Rebuild America's Schools Act of 2006 - Muuttaa Internal Revenue Code -lakia siten, että koulujen rakentamista koskevien joukkovelkakirjalainojen haltijoille myönnetään verohyvitys, jota ei voida palauttaa. Asetetaan koulujen rakentamista koskevien joukkovelkakirjalainojen liikkeeseenlaskua koskevat vaatimukset, mukaan lukien seuraavat: (1) 95 prosenttia tällaisten joukkovelkakirjojen tuotosta on käytettävä uusien peruskoulujen ja keskiasteen koulujen rakentamiseen ja koulujen varustamiseen; (2) paikallisten koulutusvirastojen on vaadittava yksityisiltä yrityksiltä vähintään 10 prosenttia liikkeeseenlaskun tuotosta; ja (3) joukkovelkakirjoja on käytettävä kouluihin, jotka täyttävät tietyt opetussuunnitelmaa, luokkahuoneiden tilanahtauden vähentämistä ja oppilas-opettaja-suhteita koskevat kriteerit. Koulurakentamista koskevien kansallisten joukkovelkakirjalainojen enimmäismäärä on 400 miljoonaa dollaria vuosina 2007 ja 2008.</w:t>
      </w:r>
    </w:p>
    <w:p>
      <w:r>
        <w:rPr>
          <w:b/>
        </w:rPr>
        <w:t xml:space="preserve">Tulos</w:t>
      </w:r>
    </w:p>
    <w:p>
      <w:r>
        <w:t xml:space="preserve">Vuoden 1986 verolakia (Internal Revenue Code of 1986) muutetaan uusien koulujen rakentamisen edistämiseksi luomalla uusi joukkovelkakirjalainaluokka.</w:t>
      </w:r>
    </w:p>
    <w:p>
      <w:r>
        <w:rPr>
          <w:b/>
        </w:rPr>
        <w:t xml:space="preserve">Esimerkki 6.519</w:t>
      </w:r>
    </w:p>
    <w:p>
      <w:r>
        <w:t xml:space="preserve">Made in America Deduction Enhancement (MADE) Act Tällä lakiehdotuksella muutetaan Internal Revenue Code -lakia kotimaiseen tuotantotoimintaan liittyvien tulojen vähennyksen osalta siten, että valmistajille, jotka käyttävät tuotantoprosessissaan Yhdysvalloissa tuotettuja materiaaleja, myönnetään suurempi vähennys.  Lakiehdotus mahdollistaa korotetun vähennyksen veronmaksajille, joiden kotimaisen tuotantopanoksen osuus on yli 75 prosenttia.  Kotimaisten tuotantopanosten prosenttiosuus on seuraavien tekijöiden suhde: 1) kotimaassa tuotetut tuotantopanoskustannukset ja 2) sellaisten suorien materiaalipanosten kokonaiskustannukset, jotka sisältyvät myytyjen tuotteiden kustannuksiin ja jotka voidaan kohdistaa bruttotuloihin, jotka on saatu hyväksyttävästä omaisuudesta (muu aineellinen käyttöomaisuus kuin elokuva, tietokoneohjelmistot, äänitallenteet, veronmaksajan louhimasta luonnonvarasta saatu omaisuus tai maatilayrityksessä tuotettu omaisuus): (1) jotka ovat olennainen osa tukikelpoisen veronmaksajan tuottamaa omaisuutta; tai 2) jotka voidaan tunnistaa tai liittää tukikelpoisen veronmaksajan tuottaman omaisuuden tiettyihin yksiköihin tai yksikköryhmiin, jos kaikki tai lähes kaikki materiaali on tuotettu Yhdysvalloissa. </w:t>
      </w:r>
    </w:p>
    <w:p>
      <w:r>
        <w:rPr>
          <w:b/>
        </w:rPr>
        <w:t xml:space="preserve">Tulos</w:t>
      </w:r>
    </w:p>
    <w:p>
      <w:r>
        <w:t xml:space="preserve">Made in America Deduction Enhancement (MADE) Act (laki Made in America Deduction Enhancement)</w:t>
      </w:r>
    </w:p>
    <w:p>
      <w:r>
        <w:rPr>
          <w:b/>
        </w:rPr>
        <w:t xml:space="preserve">Esimerkki 6.520</w:t>
      </w:r>
    </w:p>
    <w:p>
      <w:r>
        <w:t xml:space="preserve">Medicare-tietojen saatavuuden laajentamista koskeva laki Laajentaa Medicare-tietojen käyttötapoja, jotka ovat oikeutettujen yksiköiden käytettävissä laadun ja potilashoidon parantamistoimiin. (Hyväksytty yksikkö on julkinen tai yksityinen yksikkö, joka: [1] on pätevä käyttämään korvaushakemustietoja arvioidakseen palveluntarjoajien ja toimittajien suorituskykyä laadun, tehokkuuden, vaikuttavuuden ja resurssien käytön mittareilla; ja [2] suostuu täyttämään tietyt vaatimukset, kuten varmistamaan tietoturvan). Valtuuttaa pätevän yksikön käyttämään korvaushakemustietoja yhdistettynä muihin kuin korvaushakemustietoihin, jotka yksikkö on saanut, sekä palveluntarjoajien ja tavarantoimittajien suorituskyvyn arvioinnista saatuja tietoja muiden kuin julkisten lisäanalyysien tekemiseen ja niiden toimittamiseen tai myymiseen valtuutetuille käyttäjille muuhun kuin julkiseen käyttöön (mukaan lukien palveluntarjoajien ja tavarantoimittajien auttaminen kehittämään ja osallistumaan laadun ja potilaan hoidon parantamistoimiin, mukaan lukien uudet hoitomallit). Valtuutetuiksi käyttäjiksi määritellään palveluntarjoajat, palveluntarjoajat, työnantajat, sairausvakuutuksen myöntäjät, lääketieteelliset yhdistykset tai sairaalayhdistykset tai muut terveys- ja terveysministeriön hyväksymät yhteisöt. Kielletään oikeutettua yksikköä perimästä maksua Medicare-vaatimustietojen toimittamisesta. Edellytetään, että hyväksytty yksikkö ja valtuutettu käyttäjä tekevät tietojen käyttösopimuksen, ja kielletään tietojen tai analyysien käyttö markkinointitarkoituksiin tai, tiettyjä olosuhteita lukuun ottamatta, niiden luovuttaminen uudelleen. Ohjaa ministeriä toimittamaan Medicare-tietoja hyväksytyille kliinisten tietojen rekistereille, jotta ne voidaan yhdistää kliinisiä tuloksia koskeviin tietoihin ja jotta voidaan tehdä riskikorjattuja, tieteellisesti päteviä analyysejä ja tutkimuksia laadun parantamisen tai potilasturvallisuuden tukemiseksi. Edellytetään maksun perimistä rekisteriltä tällaisista tiedoista. Muutetaan sosiaaliturvalain (SSAct) XVIII osasto (Medicare) siten, että Medicare-saatavia koskevien tietojen standardoituihin otteisiin, jotka voidaan antaa hyväksyttyjen yksiköiden käyttöön, jos ministeri katsoo sen aiheelliseksi, sisällytetään myös SSActin XIX (Medicaid) ja XXI (State Children's Health Insurance) osastojen (CHIP) mukaiset saatavia koskevat tiedot. Vaaditaan, että kaikki maksut, jotka peritään standardoitujen otteiden asettamisesta hyväksyttyjen yksiköiden saataville, talletetaan Centers for Medicare &amp; Medicaid Services Program Management Account -tilille (nykyisin Federal Supplementary Medical Insurance Trust Fund -rahastoon).</w:t>
      </w:r>
    </w:p>
    <w:p>
      <w:r>
        <w:rPr>
          <w:b/>
        </w:rPr>
        <w:t xml:space="preserve">Tulos</w:t>
      </w:r>
    </w:p>
    <w:p>
      <w:r>
        <w:t xml:space="preserve">Laki Medicare-tietojen saatavuuden laajentamisesta</w:t>
      </w:r>
    </w:p>
    <w:p>
      <w:r>
        <w:rPr>
          <w:b/>
        </w:rPr>
        <w:t xml:space="preserve">Esimerkki 6.521</w:t>
      </w:r>
    </w:p>
    <w:p>
      <w:r>
        <w:t xml:space="preserve">(Sec. 2) Tarkistetaan FLSA:n vähimmäispalkkaa ja ylityökorvausta koskevista vaatimuksista vapauttamista tiettyjen tietokonealan ammattilaisten osalta siten, että se kattaa tietokoneverkkojen ja tietokantojen analyytikot sekä tietokonejärjestelmien, verkkojen ja tietokantojen suunnittelijat ja kehittäjät.(Sec. 3) Vapautetaan FLSA:n vähimmäispalkkaa ja ylityökorvausta koskevista vaatimuksista kaikki työntekijät, jotka työskentelevät myyntitehtävissä, jos: (1) työntekijällä on myytäviin tuotteisiin tai palveluihin liittyvää erikoistunutta tai teknistä tietämystä; (2) työntekijän myynti kohdistuu pääasiassa henkilöihin, jotka ovat yhteisöjä, joille työntekijä on tehnyt aiempia myyntejä, tai työntekijän tehtäviin ei kuulu myyntikontaktien aloittaminen; (3) työntekijä ymmärtää yksityiskohtaisesti asiakkaiden tarpeet ja käyttää harkintaa tarjotessaan erilaisia tuotteita ja palveluja; (4) työntekijä saa peruskorvauksen tietyn vähimmäismäärän ja lisäkorvauksen, joka perustuu työntekijälle kuuluvaan myyntiin; (5) työntekijän myyntiin perustuva kokonaiskorvaus saavuttaa tietyn vähimmäismäärän; ja (6) sellaisen työntekijän vuosikorvaus tai peruskorvaus, joka ei ole työskennellyt työnantajan palveluksessa koko kalenterivuotta, suhteutetaan vastaamaan vuosikorvausta, joka olisi ansaittu, jos työntekijälle olisi maksettu sama korvaus koko kalenterivuoden ajan. Tätä vapautusta ei sovelleta henkilöihin, jotka työskentelevät reittimyyntikuljettajina.(4 §) Vapauttaa luvan saaneet hautausurakoitsijat ja luvan saaneet palsamoitsijat FLSA:n vähimmäispalkkaa ja ylityökorvauksia koskevista vaatimuksista.</w:t>
      </w:r>
    </w:p>
    <w:p>
      <w:r>
        <w:rPr>
          <w:b/>
        </w:rPr>
        <w:t xml:space="preserve">Tulos</w:t>
      </w:r>
    </w:p>
    <w:p>
      <w:r>
        <w:t xml:space="preserve">Vuoden 1938 Fair Labor Standards Act -lain muuttaminen vähimmäispalkan korottamiseksi ja muihin tarkoituksiin.</w:t>
      </w:r>
    </w:p>
    <w:p>
      <w:r>
        <w:rPr>
          <w:b/>
        </w:rPr>
        <w:t xml:space="preserve">Esimerkki 6.522</w:t>
      </w:r>
    </w:p>
    <w:p>
      <w:r>
        <w:t xml:space="preserve">Bensiinin saatavuuden vakauttamista (GAS) koskeva laki - Ohjaa [energiaministerin]: (1) perustaa bensiinin saatavuuden vakauttamisvarantojärjestelmän (GAS-varanto), jonka kokonaiskapasiteetti on 20 miljoonaa tynnyriä tavallista lyijytöntä bensiiniä; ja (2) määrittää paikan yhdelle GAS-varannolle koillis- ja keskilänsialueilla ja yhdelle Kaliforniassa, jotta se voisi olla toiminnassa kahden vuoden kuluessa tämän lain voimaantulopäivästä.kehottaa ministeriä: (1) toimittamaan kongressille, sisäisen turvallisuuden ministeriölle ja kunkin sellaisen osavaltion kuvernöörille, johon varasto sijoitetaan, suunnitelman kaasuvaraston sisällön kuljettamisesta kuluttajille hätämyynnin yhteydessä; ja (2) saattamaan kaasuvaraston täyttämisprosessin päätökseen 1. maaliskuuta 2006 mennessä.Määritellään menettelyohjeet hätämyynneille, joita ministeriö harjoittaa GAS-reservistä osavaltion kuvernöörin kirjallisesta pyynnöstä, joka koskee GAS-reservin hätämyyntiavustusta sellaisen bensiinihuollossa ilmenneen fyysisen häiriön vuoksi, joka todennäköisesti johtaa vähittäismyyntibensiinin hintojen vaihteluun kuvernöörin osavaltiossa.Valtuutetaan ministeriö ostamaan ja myymään bensiiniä tukkukaupassa GAS-reservijärjestelmän ylläpitämiseksi.</w:t>
      </w:r>
    </w:p>
    <w:p>
      <w:r>
        <w:rPr>
          <w:b/>
        </w:rPr>
        <w:t xml:space="preserve">Tulos</w:t>
      </w:r>
    </w:p>
    <w:p>
      <w:r>
        <w:t xml:space="preserve">Luvan antaminen alueellisten bensiinivarastojen rakentamiseen ja käyttöön, jotta voidaan reagoida onnettomuuksista tai muista alueellisten bensiinivarastojen fyysisistä häiriöistä johtuviin akuutteihin bensiinin hinnannousuihin.</w:t>
      </w:r>
    </w:p>
    <w:p>
      <w:r>
        <w:rPr>
          <w:b/>
        </w:rPr>
        <w:t xml:space="preserve">Esimerkki 6.523</w:t>
      </w:r>
    </w:p>
    <w:p>
      <w:r>
        <w:t xml:space="preserve">Captive Primate Safety Act - Muuttaa vuoden 1981 Lacey Act Amendments -lakia lisäämällä kädelliset (eli apinat, ihmisapinat, makit jne.) "kiellettyjen luonnonvaraisten eläinten ja kasvien lajin" määritelmään, joka koskee kieltoa myydä tai ostaa tällaisia lajeja osavaltioiden välisessä tai ulkomaisessa kaupassa.Tekee laittomaksi henkilön myydä tai ostaa elävää eläintä, joka kuuluu johonkin kiellettyyn luonnonvaraiseen lajiin, osavaltioiden välisessä tai ulkomaisessa kaupassa (eli lemmikkieläinkauppaa varten). Määritellään: 1) poikkeukset tällaiseen kieltoon; ja 2) siviili- ja rikosoikeudelliset seuraamukset tämän lain vaatimusten rikkomisesta.Vaatii sisäministeriä antamaan muita asiaankuuluvia liittovaltion ja osavaltioiden virastoja kuultuaan asetuksia vankeudessa pidettävien villieläinten turvallisuutta koskevan lain täytäntöön panemiseksi.Valtuuttaa sisäministerin saamaan lisämäärärahoja varainhoitovuodeksi 2009, jotta voidaan palkata lisää lainvalvontahenkilöstöä Yhdysvaltojen kalastus- ja villieläinhallintoon (United States Fish and Wildlife Service) vuoden 1981 Lacey Act Amendments of 1981 -säädöksen täytäntöönpanoa varten.</w:t>
      </w:r>
    </w:p>
    <w:p>
      <w:r>
        <w:rPr>
          <w:b/>
        </w:rPr>
        <w:t xml:space="preserve">Tulos</w:t>
      </w:r>
    </w:p>
    <w:p>
      <w:r>
        <w:t xml:space="preserve">Vuoden 1981 Lacey Act Amendments -lain muuttaminen siten, että kädellisiä pidetään kyseisessä laissa kiellettyinä luonnonvaraisina eläinlajeina, että kyseisen lain vankeudessa pidettäviä luonnonvaraisia eläimiä koskeviin säännöksiin tehdään korjauksia ja muihin tarkoituksiin.</w:t>
      </w:r>
    </w:p>
    <w:p>
      <w:r>
        <w:rPr>
          <w:b/>
        </w:rPr>
        <w:t xml:space="preserve">Esimerkki 6.524</w:t>
      </w:r>
    </w:p>
    <w:p>
      <w:r>
        <w:t xml:space="preserve">National Wildlife Refuge System Volunteer and Community Partnership Enhancement Act of 1998 - Muuttaa vuoden 1956 Fish and Wildlife Act -lakia siten, että lahja tai testamentti, joka on tehty tietyn kansallisen villieläinten suojelualueen tai suojelualueiden muodostaman kokonaisuuden hyväksi, käytetään ainoastaan kyseisen suojelualueen tai suojelualueiden hyväksi.  Valtuutetaan liittovaltion vastinrahoitus. (Sec. 4) Ohjaa sisäministeriä (Secretary) toteuttamaan vapaaehtoiskoordinaattorin pilottihankkeen vähintään kahdessa (mutta enintään 20:ssä valtakunnallisessa) suojelualueessa kullakin United States Fish and Wildlife Servicen alueella.  Myönnetään määrärahat.   Valtuuttaa ministerin ja kauppaministerin antamaan United States Fish and Wildlife Servicen ja National Oceanic and Atmospheric Administrationin vapaaehtoisille palkintoja ja tunnustusta, mukaan lukien nimelliset rahapalkinnot. Valtuuttaa ministerin perustamaan seniorivapaaehtoisten joukon. (5 kohta) Valtuuttaa ministerin tekemään yhteistyösopimuksia yhteisön kumppanuusorganisaatioiden (yksityisten, yritysten, akateemisten, osavaltioiden tai paikallisten) kanssa turvapaikkaan liittyvien ohjelmien toteuttamiseksi.  Sallii liittovaltion vastaavien varojen myöntämisen. (6 §) Ohjeistaa ministeriä kehittämään ohjeita ja ohjelmia turvapaikkakoulutusta varten. (7 §) Valtuutetaan määrärahat.</w:t>
      </w:r>
    </w:p>
    <w:p>
      <w:r>
        <w:rPr>
          <w:b/>
        </w:rPr>
        <w:t xml:space="preserve">Tulos</w:t>
      </w:r>
    </w:p>
    <w:p>
      <w:r>
        <w:t xml:space="preserve">National Wildlife Refuge System Volunteer and Community Partnership Enhancement Act of 1998 (laki vapaaehtoistyön ja yhteisön kumppanuuden edistämisestä).</w:t>
      </w:r>
    </w:p>
    <w:p>
      <w:r>
        <w:rPr>
          <w:b/>
        </w:rPr>
        <w:t xml:space="preserve">Esimerkki 6.525</w:t>
      </w:r>
    </w:p>
    <w:p>
      <w:r>
        <w:t xml:space="preserve">Valtuuttaa ministerin viraston johtajan välityksellä perustamaan ohjelman, jonka puitteissa myönnetään rahoitusta vähintään 15:lle demonstraatiohankkeelle, jotka myönnetään kilpailuun perustuvalla menettelyllä maantieteellisesti erilaisten alueiden terveydenhuollon laitoksissa ja organisaatioissa, jotta voidaan määrittää hoitovirheiden syyt ja kehittää täsmennettyjä menetelmiä tällaisten virheiden vähentämiseksi, minimoimiseksi sekä raportoinnin ja korjaavien toimien toteuttamiseksi. Vähintään viidessä tällaisessa hankkeessa edellytetään, että osallistuvien terveydenhuollon tarjoajien on raportoitava haittavaikutuksista ja terveyteen tai lääkitykseen liittyvistä virheistä potilaalle ja potilaan perheenjäsenelle. Sallii raportoitujen tietojen käytön ainoastaan arvioitaessa kykyä vähentää virheitä hoidon antamisessa. asettaa tällaisille tiedoille luottamuksellisuusvaatimuksia ja tekee niistä mahdottomia käyttää todisteina siviili- tai rikosoikeudellisissa menettelyissä. Kielletään tällaisten tietojen luovuttaminen myös tiedonvälityksen vapautta koskevan lain nojalla: (1) perustaa kansallisen hoitovirhetietokannan, joka sisältää tämän lain nojalla kerätyt tiedot; (2) antaa tietoa potilaiden ja perheenjäsenten valistamiseksi heidän roolistaan hoitovirheiden vähentämisessä; (3) kehittää ohjelmia, jotka rohkaisevat potilaita ottamaan aktiivisemman roolin lääketieteellisessä hoidossaan; ja (4) myöntää apurahoja terveydenhuollon ammattiyhdistyksille ja muille järjestöille koulutukseen hoitovirheiden vähentämistavoista.Sihteeri raportoi asianmukaisille kongressin valiokunnille seuraavista asioista: (1) kustannuksista, jotka liittyvät sellaisen ohjelman toteuttamiseen, jossa tunnistetaan virheitä aiheuttavia tekijöitä ja johon sisältyy terveydenhuollon tietokonejärjestelmien ja muiden teknologioiden päivittäminen Yhdysvalloissa hoitovirheiden vähentämiseksi; ja (2) kunkin demonstraatiohankkeen onnistumisesta, osavaltioiden keräämistä tiedoista, parhaista menetelmistä hoitovirheiden vähentämiseksi ja tällaisten menetelmien soveltamisesta aiheutuvista kustannuksista sekä parhaita toimintatapoja koskevien tietojen jakamisesta tällaisten virheiden vähentämiseksi liittovaltion terveydenhuolto-ohjelmissa.Valtuuttaa määrärahat.</w:t>
      </w:r>
    </w:p>
    <w:p>
      <w:r>
        <w:rPr>
          <w:b/>
        </w:rPr>
        <w:t xml:space="preserve">Tulos</w:t>
      </w:r>
    </w:p>
    <w:p>
      <w:r>
        <w:t xml:space="preserve">Vuoden 2000 laki lääketieteellisten virheiden vähentämisestä</w:t>
      </w:r>
    </w:p>
    <w:p>
      <w:r>
        <w:rPr>
          <w:b/>
        </w:rPr>
        <w:t xml:space="preserve">Esimerkki 6.526</w:t>
      </w:r>
    </w:p>
    <w:p>
      <w:r>
        <w:t xml:space="preserve">Grazing Improvement Act of 2011 - Muuttaa vuoden 1976 liittovaltion maapolitiikkaa ja -hallintoa koskevaa lakia (Federal Land Policy and Management Act of 1976, jäljempänä 'laki') siten, että laiduntamislupien ja -vuokrasopimusten voimassaoloaika kaksinkertaistetaan 10 vuodesta 20 vuoteen, kun kotieläinten laiduntamista harjoitetaan julkisilla mailla tai kansallismetsissä sijaitsevilla mailla 16:ssa läntisessä osavaltiossa. Sallii lupien ja vuokrasopimusten myöntämisen alle 20 vuodeksi (nykyisen lain mukaan alle 10 vuodeksi).Määrää, että sisäasiainministeriön myöntämät laiduntamisluvat tai vuokrasopimukset sisäasiainministeriön lainkäyttövaltaan kuuluville maille ja maatalousministeriön (USDA) myöntämät laiduntamisluvat kansallisille metsäjärjestelmään kuuluville maille, joiden voimassaolo päättyy, jotka siirretään tai joista luovutaan tämän lain voimaantulon jälkeen, on uusittava tai myönnettävä uudelleen tapauksen mukaan lain, Granger-Thye-lain, Bankhead-Jonesin maatilojen vuokralaisia koskevan lain (Bankhead-Jones Farm Tenant Act) tai Kalifornian autiomaiden suojelua koskevan lain vuodelta 1994 mukaisesti.Sulkee pois vuoden 1969 kansallisen ympäristöpolitiikkalain (National Environmental Policy Act of 1969, NEPA) mukaisen vaatimuksen ympäristöanalyysin laatimisesta, kun asianomainen ministeri uudistaa, myöntää uudelleen tai siirtää laiduntamisluvan tai vuokrasopimuksen, jos tällaisella päätöksellä jatketaan osuuden nykyistä laiduntamista.Sovelletaan hallintomenettelylain säännöksiä laiduntamisluvan saajien tekemiin valituksiin, jotka koskevat laiduntamislupia tai -vuokrasopimuksia lain ja vuoden 1974 metsä- ja metsäalueiden uusiutuvien luonnonvarojen suunnittelua koskevan lain (Forest and Rangeland Renewable Resources Planning Act of 1974 Act) nojalla.</w:t>
      </w:r>
    </w:p>
    <w:p>
      <w:r>
        <w:rPr>
          <w:b/>
        </w:rPr>
        <w:t xml:space="preserve">Tulos</w:t>
      </w:r>
    </w:p>
    <w:p>
      <w:r>
        <w:t xml:space="preserve">Lakiehdotus vuoden 1976 liittovaltion maapolitiikkaa ja -hallintoa koskevan lain muuttamisesta laidunten vuokrasopimusten ja -lupien hallinnoinnin parantamiseksi ja muihin tarkoituksiin.</w:t>
      </w:r>
    </w:p>
    <w:p>
      <w:r>
        <w:rPr>
          <w:b/>
        </w:rPr>
        <w:t xml:space="preserve">Esimerkki 6.527</w:t>
      </w:r>
    </w:p>
    <w:p>
      <w:r>
        <w:t xml:space="preserve">End Abuse in Later Life Act of 2011 - Muuttaa vuoden 1994 lakia naisiin kohdistuvasta väkivallasta (Violence Against Women Act of 1994), jotta voidaan myöntää määrärahoja ja tarkistaa säännöksiä, jotka koskevat avustusohjelmaa, jonka tarkoituksena on lopettaa yli 50-vuotiaiden henkilöiden hyväksikäyttö ja jota oikeusministeri voi toteuttaa naisiin kohdistuvan väkivallan vastaisen toimiston johtajan välityksellä.Tekee nykyisin luetelluista toimista pakollisia avustusten saajille ja määrittelee sallituiksi lisätoimiksi seuraavat: 1) koulutusohjelmien tarjoaminen asianajajien, terveydenhuollon tarjoajien, uskontoon perustuvien johtajien tai muiden yhteisöllisesti toimivien organisaatioiden avustamiseksi tällaisten väärinkäytösten tunnistamisessa ja käsittelemisessä; ja 2) tiedotustoimien ja valistuskampanjoiden toteuttaminen sen varmistamiseksi, että väärinkäytösten uhrit saavat asianmukaista apua.Tukikelpoisia yhteisöjä ovat: 1) väestöryhmäkohtainen organisaatio, jolla on todistetusti kokemusta yli 50-vuotiaiden henkilöiden auttamisesta; 2) uhreille palveluja tarjoava taho, jolla on todistetusti kokemusta perheväkivallan, parisuhdeväkivallan, seksuaalisen väkivallan ja ahdistelun käsittelystä; tai 3) osavaltion, heimojen tai alueiden perheväkivalta- tai seksuaalisen väkivallan koalitio. Edellytetään, että kukin tukikelpoinen yksikkö osoittaa olevansa osa monialaista kumppanuutta, johon kuuluu lainvalvontaviranomainen, syyttäjänvirasto, uhripalvelujen tarjoaja ja voittoa tavoittelematon ohjelma tai valtion virasto, jolla on todistetusti kokemusta myöhemmän elämänvaiheen henkilöiden auttamisesta: (1) asettaa etusijalle ehdotukset, jotka tarjoavat väestökohtaisia palveluja rodullisille ja etnisille vähemmistöille ja muille heikommassa asemassa oleville väestöryhmille; ja (2) tehdä tutkimusta, jolla edistetään ymmärrystä myöhemmän elämän aikana tapahtuvasta kaltoinkohtelusta, sen ehkäisemisestä ja siihen reagoimisesta.Muuttaa vuoden 1994 naisiin kohdistuvaa väkivaltaa koskevaa lakia siten, että termi "vanhuslaki" korvataan termillä "myöhemmän elämän aikana tapahtuva kaltoinkohtelu".</w:t>
      </w:r>
    </w:p>
    <w:p>
      <w:r>
        <w:rPr>
          <w:b/>
        </w:rPr>
        <w:t xml:space="preserve">Tulos</w:t>
      </w:r>
    </w:p>
    <w:p>
      <w:r>
        <w:t xml:space="preserve">Lakiehdotus avustusohjelman perustamisesta koulutuksen ja palvelujen parantamiseksi, jotta voidaan ehkäistä kaltoinkohtelua myöhemmässä elämässä.</w:t>
      </w:r>
    </w:p>
    <w:p>
      <w:r>
        <w:rPr>
          <w:b/>
        </w:rPr>
        <w:t xml:space="preserve">Esimerkki 6.528</w:t>
      </w:r>
    </w:p>
    <w:p>
      <w:r>
        <w:t xml:space="preserve">Next Generation Radiation Screening Act of 2008 - Muuttaa vuoden 2002 Homeland Security Act -lakia siten, että: (Sisäisen turvallisuuden ministeriön on vaadittava, että: 1) kotimaan ydintunnistusviraston johtaja ja tulli- ja rajavartiolaitoksen (CBP) komissaari tekevät sopimuksen, joka koskee CBP:n kehittyneiden spektroskooppisten portaalimonitorien (ASP) käyttöönoton edellyttämiä vähimmäistoimintoja; ja 2) sisäisen turvallisuuden ministeri toimittaa kongressille viraston ja CBP:n välisen allekirjoitetun yhteisymmärryspöytäkirjan; määrää ministerin kehittämään määrällisiä mittareita, jotka osoittavat, että ASP:n käyttöönotto primaari- ja sekundaaritarkastuspaikoissa lisää merkittävästi operatiivista tehokkuutta. Vaatii, että tällaisiin mittareihin sisältyvät: (1) "operatiivisen tehokkuuden merkittävän lisääntymisen" määrällinen määritelmä; (2) kaikki asiaankuuluvat uhkamateriaalit; (3) kaikki asiaankuuluvat peittämisskenaariot; ja (4) kustannus-hyötyanalyysi liittovaltion tilinpäätösstandardeja käsittelevän neuvoa-antavan lautakunnan (Federal Accounting Standards Advisory Board) yleisesti hyväksyttyjen tilinpäätösperiaatteiden mukaisesti.Sallii ministerin ottaa huomioon, kun hän päättää, voiko hän vahvistaa, että ASP-järjestelmä on lisännyt merkittävästi operatiivista tehokkuutta: (1) Government Accountability Office (GAO):n asiaa koskevat raportit ASP:stä; ja (2) Homeland Security Institute -instituutin johtaman riippumattoman arviointiryhmän arvioinnit ASP:stä yhteistyössä National Archivesin kanssa.Valtuuttaa johtajan saamaan määrärahoja Securing the Cities -aloitteeseen varainhoitovuodeksi 2009 ja jokaiseksi seuraavaksi varainhoitovuodeksi.</w:t>
      </w:r>
    </w:p>
    <w:p>
      <w:r>
        <w:rPr>
          <w:b/>
        </w:rPr>
        <w:t xml:space="preserve">Tulos</w:t>
      </w:r>
    </w:p>
    <w:p>
      <w:r>
        <w:t xml:space="preserve">Vuoden 2002 sisäistä turvallisuutta koskevan lain muuttaminen muun muassa Advanced Spectroscopic Portal -monitoreihin liittyvien sertifiointikriteerien selventämiseksi.</w:t>
      </w:r>
    </w:p>
    <w:p>
      <w:r>
        <w:rPr>
          <w:b/>
        </w:rPr>
        <w:t xml:space="preserve">Esimerkki 6.529</w:t>
      </w:r>
    </w:p>
    <w:p>
      <w:r>
        <w:t xml:space="preserve">Vaatii liikenneministeriä pidättämään varainhoitovuodesta 1997 alkaen viisi prosenttia määrästä, joka on jaettava osavaltiolle tiettyjen liittovaltion moottoriteitä koskevien säännösten nojalla, jos kyseisessä osavaltiossa on laillista:  (1) pitää hallussaan avointa alkoholijuomapulloa moottoriajoneuvon matkustajatilassa yleisellä tiellä; tai (2) nauttia alkoholijuomaa tällaisessa moottoriajoneuvossa yleisellä tiellä. Vapauttaa tällaisista pidättämistoimenpiteistä tilausbussit, jotka on suunniteltu kuljettamaan yli kymmentä matkustajaa ja joiden kuljettajat eivät saa osavaltion lain mukaan pitää hallussaan avoimia alkoholijuomia matkustajatilassa. Säädetään pidätettyjen varojen vapauttamisesta valtioille, jotka noudattavat tätä lakia.</w:t>
      </w:r>
    </w:p>
    <w:p>
      <w:r>
        <w:rPr>
          <w:b/>
        </w:rPr>
        <w:t xml:space="preserve">Tulos</w:t>
      </w:r>
    </w:p>
    <w:p>
      <w:r>
        <w:t xml:space="preserve">Lakiehdotus, jolla muutetaan 23 osaston (United States Code) osasto, joka koskee alkoholijuomien avoimia säiliöitä ja alkoholijuomien nauttimista moottoriajoneuvojen matkustajatilassa, sekä muihin tarkoituksiin.</w:t>
      </w:r>
    </w:p>
    <w:p>
      <w:r>
        <w:rPr>
          <w:b/>
        </w:rPr>
        <w:t xml:space="preserve">Esimerkki 6.530</w:t>
      </w:r>
    </w:p>
    <w:p>
      <w:r>
        <w:t xml:space="preserve">10 prosentin veronalennuslaki - Muuttaa Internal Revenue Code -lakia siten, että yksilön tuloveroastetta alennetaan kymmenellä prosentilla.</w:t>
      </w:r>
    </w:p>
    <w:p>
      <w:r>
        <w:rPr>
          <w:b/>
        </w:rPr>
        <w:t xml:space="preserve">Tulos</w:t>
      </w:r>
    </w:p>
    <w:p>
      <w:r>
        <w:t xml:space="preserve">10 prosentin veronalennuslaki</w:t>
      </w:r>
    </w:p>
    <w:p>
      <w:r>
        <w:rPr>
          <w:b/>
        </w:rPr>
        <w:t xml:space="preserve">Esimerkki 6.531</w:t>
      </w:r>
    </w:p>
    <w:p>
      <w:r>
        <w:t xml:space="preserve">Energy Pipeline Research, Development, and Demonstration Act - Ohjaa energiaministeriön, liikenneministeriön ja kansallisen standardointi- ja teknologiainstituutin (osallistuvien virastojen) johtajat kehittämään ja toteuttamaan liittovaltion yhteistyöhön perustuvan tutkimus-, kehitys-, demonstrointi- ja standardointiohjelman putkistojen eheyden varmistamiseksi.Perustetaan putkistojen eheyttä käsittelevä tekninen neuvoa-antava komitea, jonka tehtävänä on antaa neuvoja osallistuville virastoille viisivuotisen ohjelmasuunnitelman kehittämisessä ja toteuttamisessa tämän lain mukaisten tutkimus-, kehitys-, demonstrointi- ja standardointitoimien ohjaamiseksi. Edellytetään, että osallistuvat virastot tekevät yhteisymmärryspöytäkirjan, jossa määritellään yksityiskohtaisesti niiden tämän lain mukaiset velvollisuudet.</w:t>
      </w:r>
    </w:p>
    <w:p>
      <w:r>
        <w:rPr>
          <w:b/>
        </w:rPr>
        <w:t xml:space="preserve">Tulos</w:t>
      </w:r>
    </w:p>
    <w:p>
      <w:r>
        <w:t xml:space="preserve">Perustetaan liittovaltion tutkimus-, kehitys- ja esittely-yhteistyöohjelma putkistojen eheyden varmistamiseksi ja muihin tarkoituksiin.</w:t>
      </w:r>
    </w:p>
    <w:p>
      <w:r>
        <w:rPr>
          <w:b/>
        </w:rPr>
        <w:t xml:space="preserve">Esimerkki 6.532</w:t>
      </w:r>
    </w:p>
    <w:p>
      <w:r>
        <w:t xml:space="preserve">George McGovern-Robert Dole International Food for Education and Child Nutrition Act of 2001 - Ohjaa maatalousministeriä käyttämään vuoden 1949 maatalouslain (Agricultural Act of 1949) mukaisia erityisiä valtuuksiaan ja tarjoamaan tukikelpoisia hyödykkeitä sekä taloudellista ja teknistä apua merentakaisten esikoulu- ja kouluruokailuohjelmien sekä äitien, imeväisten ja lasten ravitsemusohjelmien perustamiseksi ja laajentamiseksi.Kehottaa presidenttiä sitouttamaan monenvälisen ja yksityisen sektorin osallistumisen.</w:t>
      </w:r>
    </w:p>
    <w:p>
      <w:r>
        <w:rPr>
          <w:b/>
        </w:rPr>
        <w:t xml:space="preserve">Tulos</w:t>
      </w:r>
    </w:p>
    <w:p>
      <w:r>
        <w:t xml:space="preserve">Perustetaan vuoden 1949 maatalouslain (Agricultural Act of 1949) 416(b) pykälän nojalla toteutettava kansainvälinen koulutus- ja lastenruokavalio-ohjelma.</w:t>
      </w:r>
    </w:p>
    <w:p>
      <w:r>
        <w:rPr>
          <w:b/>
        </w:rPr>
        <w:t xml:space="preserve">Esimerkki 6.533</w:t>
      </w:r>
    </w:p>
    <w:p>
      <w:r>
        <w:t xml:space="preserve">Women Immigrants Safe Harbor Act of 2001 - Muuttaa vuoden 1996 Personal Responsibility and Work Opportunity Reconciliation Act -lakia (PRWORA) siten, että pahoinpidellyt ulkomaalaiset vapautetaan kiellosta saada etuuksia tietyistä liittovaltion ohjelmista, kuten Medicaidista ja täydentävästä turvatulosta (Supplemental Security Income, SSI) (sosiaaliturvalain (SSA) osastot XIX ja XVI) ja muusta liittovaltion avusta.Muuttaa: 1) PRWORAa, joka koskee muiden kuin maahanmuuttajien U-viisumin haltijoiden pätevän ulkomaalaisen asemaa; ja 2) maahanmuutto- ja kansalaisuuslakia, joka koskee perheen tukemien pahoinpideltyjen ulkomaalaisten kohtelua kyseisen lain julkista maksua koskevien säännösten mukaisesti.Säädetään, että pahoinpidellyille ulkomaalaisille annettuja etuuksia ei korvata PRWORAn nojalla.</w:t>
      </w:r>
    </w:p>
    <w:p>
      <w:r>
        <w:rPr>
          <w:b/>
        </w:rPr>
        <w:t xml:space="preserve">Tulos</w:t>
      </w:r>
    </w:p>
    <w:p>
      <w:r>
        <w:t xml:space="preserve">Vuoden 1996 Personal Responsibility and Work Opportunity Reconciliation Act -lain IV osaston muuttaminen siten, että säädetään tiettyjen perheväkivallasta kärsivien ulkomaalaisten kelpoisuudesta SSI-, ruokakortti-, TANF-, Medicaid-, SSBG- ja tiettyihin muihin julkisiin etuusohjelmiin sekä muihin tarkoituksiin.</w:t>
      </w:r>
    </w:p>
    <w:p>
      <w:r>
        <w:rPr>
          <w:b/>
        </w:rPr>
        <w:t xml:space="preserve">Esimerkki 6.534</w:t>
      </w:r>
    </w:p>
    <w:p>
      <w:r>
        <w:t xml:space="preserve">Federal Financial Assistance Management Improvement Act of 2008 - Muuttaa vuoden 1999 Federal Financial Assistance Management Improvement Act -lakia (FFAMIA) sen voimassaolon päättymispäivän kumoamiseksi (ja sen voimassaolon jatkamiseksi toistaiseksi).Edellytetään, että hallinto- ja budjettiviraston (Office of Management and Budget, OMB) johtaja perustaa ja ylläpitää julkista verkkosivustoa, joka toimii liittovaltion avustusten hakijoiden keskitettynä tietopisteenä ja pääsynä avustuksiin, mukaan lukien avustuksia koskevat 1) ilmoitukset, 2) kelpoisuusehdot, 3) hakuvaatimukset, 4) tarkoitukset, 5) liittovaltion virastojen tarjoajat ja 6) haku- ja myöntämismääräajat.Edellytetään, että avustusten hakijat voivat hakea avustuksia verkkosivuston kautta, muun muassa sen kautta.Muutetaan lakia siten, että OMB:n edellytetään raportoivan kongressille seuraavista seikoista: (1) FFAMIA:n täytäntöönpanosta; ja (2) strategisesta suunnitelmasta, jossa täsmennetään liittovaltion rahoitustukiohjelmat, jotka soveltuvat yhteisiin hakemuksiin ja raportointilomakkeisiin tai -vaatimuksiin, tämän lain tavoitteiden saavuttamiseksi tarvittaviin lakimuutoksiin (jos sellaisia on) sekä suunnitelmiin, aikatauluun ja kustannusarvioihin liittovaltion rahoitustuen hallinnointia koskevan täysin sähköisen, verkkopohjaisen prosessin kehittämiseksi.Edellyttää, että jokaisen sellaisen liittovaltion viraston johtaja, jota ei ole vapautettu FFAMIA:n noudattamisesta, laatii suunnitelman, jossa kuvataan, miten se toteuttaa strategisen suunnitelman mukaiset tehtävänsä.</w:t>
      </w:r>
    </w:p>
    <w:p>
      <w:r>
        <w:rPr>
          <w:b/>
        </w:rPr>
        <w:t xml:space="preserve">Tulos</w:t>
      </w:r>
    </w:p>
    <w:p>
      <w:r>
        <w:t xml:space="preserve">Lakiehdotus vuoden 1999 liittovaltion rahoitustuen hallinnoinnin parantamista koskevan lain (Federal Financial Assistance Management Improvement Act of 1999) uudistamisesta ja parantamisesta.</w:t>
      </w:r>
    </w:p>
    <w:p>
      <w:r>
        <w:rPr>
          <w:b/>
        </w:rPr>
        <w:t xml:space="preserve">Esimerkki 6.535</w:t>
      </w:r>
    </w:p>
    <w:p>
      <w:r>
        <w:t xml:space="preserve">United Nations 50th Anniversary Commemorative Coin Act of 1995 - Ohjaa valtiovarainministeriä laskemaan liikkeeseen viiden dollarin kultakolikoita ja yhden dollarin hopeakolikoita, joissa on Yhdistyneiden Kansakuntien tunnusmerkki ja jotka sisältävät Yhdistyneiden Kansakuntien peruskirjan kolme alkusanaa: "Me kansat". Määrää, että kaikki kolikoiden myynnistä saadut lisämaksut on maksettava Amerikan yhdysvaltojen Yhdistyneiden kansakuntien yhdistykselle.</w:t>
      </w:r>
    </w:p>
    <w:p>
      <w:r>
        <w:rPr>
          <w:b/>
        </w:rPr>
        <w:t xml:space="preserve">Tulos</w:t>
      </w:r>
    </w:p>
    <w:p>
      <w:r>
        <w:t xml:space="preserve">Yhdistyneiden Kansakuntien 50-vuotisjuhlarahoja koskeva laki vuodelta 1995</w:t>
      </w:r>
    </w:p>
    <w:p>
      <w:r>
        <w:rPr>
          <w:b/>
        </w:rPr>
        <w:t xml:space="preserve">Esimerkki 6.536</w:t>
      </w:r>
    </w:p>
    <w:p>
      <w:r>
        <w:t xml:space="preserve">Poissulkee tällaisesta ohjelmasta tukikelpoiset terveyskeskukset, jotka suorittavat abortteja tai tekevät niihin viittauksia tai antavat tai tekevät viittauksia neuvontaan, jossa abortti esitetään vaihtoehtona.Ohjaa sihteeriä vaatimaan, että ohjelmat, jotka tarjoavat vapaaehtoisia perhesuunnittelupalveluja tällaisella avustuksella, tarjoavat ei-ohjattua neuvontaa ja viittauksia, jotka koskevat raskaudenaikaista hoitoa ja synnytystä, lastenhoitoa, sijaishoitoa ja adoptiota.Tekee uskonnollisista järjestöistä tukikelpoisia tällaisiin avustuksiin ilman syrjintää ja määrää niiden riippumattomuuden liittovaltion, osavaltion ja paikallishallinnosta sekä antaa tietyt takeet tällaisen riippumattomuuden varmistamiseksi.Antaa uskonnollisilta järjestöiltä avustusta saaville tiettyjä oikeuksia, mukaan lukien oikeus olla joutumatta uskonnollisen järjestön harjoittaman syrjinnän kohteeksi.Myöntää määrärahoja.</w:t>
      </w:r>
    </w:p>
    <w:p>
      <w:r>
        <w:rPr>
          <w:b/>
        </w:rPr>
        <w:t xml:space="preserve">Tulos</w:t>
      </w:r>
    </w:p>
    <w:p>
      <w:r>
        <w:t xml:space="preserve">Vuoden 1999 adoptiolaki</w:t>
      </w:r>
    </w:p>
    <w:p>
      <w:r>
        <w:rPr>
          <w:b/>
        </w:rPr>
        <w:t xml:space="preserve">Esimerkki 6.537</w:t>
      </w:r>
    </w:p>
    <w:p>
      <w:r>
        <w:t xml:space="preserve">Dairy Promotion Program Improvement Act of 1993 - Muuttaa vuoden 1983 maitotuotteiden tuotannon vakauttamista koskevaa lakia lisäämällä kansallisen maitotuotteiden edistämis- ja tutkimuslautakunnan (National Dairy Promotion and Research Board, jäljempänä 'lautakunta') jäsenmäärää kahdella jäsenellä, joiden on oltava maitotuotteiden maahantuojien edustajia. Maitotuotteiden maahantuojien edellytetään maksavan neuvostolle maksun. Määritellään suuntaviivat, joiden mukaisesti maatalousministerin on järjestettävä kansanäänestys tämän lain yhteydessä. Asetetaan maitotuotteiden maahantuojien maksumääräysten päättymispäivä. Kielletään ministeriä ottamasta huomioon tuottajien osuuskuntien yhteenliittymien hyväksyntää tai hylkäämistä, kun sen on määritettävä yksittäisten tuottajien hyväksyntä tai hylkääminen.</w:t>
      </w:r>
    </w:p>
    <w:p>
      <w:r>
        <w:rPr>
          <w:b/>
        </w:rPr>
        <w:t xml:space="preserve">Tulos</w:t>
      </w:r>
    </w:p>
    <w:p>
      <w:r>
        <w:t xml:space="preserve">Vuoden 1993 laki maidon menekinedistämisohjelman parantamisesta (Dairy Promotion Program Improvement Act of 1993)</w:t>
      </w:r>
    </w:p>
    <w:p>
      <w:r>
        <w:rPr>
          <w:b/>
        </w:rPr>
        <w:t xml:space="preserve">Esimerkki 6.538</w:t>
      </w:r>
    </w:p>
    <w:p>
      <w:r>
        <w:t xml:space="preserve">Rural Broadband Investment Act of 2013 tai RBI Act of 2013 - Keskeyttää Federal Communications Commissionin (FCC) määräykset, jotka johtivat tarkistettuun menetelmään maaseudun puhelinoperaattoreiden tukitasojen määrittämiseksi yleispalvelurahastosta sallimalla, että tutkimusalueen erottamattomien tilaajayhteyksien kustannuksia voidaan rajoittaa vuosittain Wireline Competition Bureaun ilmoittaman aikataulun mukaisesti. (Näin poistetaan jakelun analysointimenetelmä, josta säädetään 27. lokakuuta 2011 annetussa FCC:n muutosmääräyksessä, joka tunnetaan nimellä Report and Order and Further Notice of Proposed Rulemaking of the Federal Communications Commission). FCC:tä vaaditaan käynnistämään sääntelymenettely maaseudun tukemista koskevan tarkistetun ehdotuksen hyväksymiseksi siten, että maaseutualueiden takuupalvelun operaattorilta (maaseudun puhelinyhtiö, joka on vakiintunut paikallispalvelun operaattori, johon ei sovelleta hintakattosääntelyä) ei viedä mahdollisuutta saada takaisin ennen ehdotuksen hyväksymistä toteutuneet kohtuulliset investoinnit ja toimintakulut. kehottaa FCC:tä kuulemaan vuoden 1934 viestintälain edellyttämässä laajuudessa seuraavia tahoja: (1) liittovaltion ja osavaltioiden yhteistä yleispalvelulautakuntaa ja 2) liittovaltion ja osavaltioiden yhteistä erottelulautakuntaa, jos FCC:n kyseiselle lautakunnalle toimittamassa ehdotuksessa olevat rajoitukset johtavat kustannusten oikeudellisen jakamisen tarkistamiseen. Ohjaa FCC:tä toimittamaan kongressille: (1) tarkistetun ehdotuksen maaseudun tukemisesta, joka on julkaistu ehdotettua sääntelyä koskevassa ilmoituksessa, ja (2) raportin, jossa kuvataan yleispalvelun rahoituksen määrä, joka on tarpeen yleispalvelutavoitteiden saavuttamiseksi seuraavien 10 vuoden aikana. Raportin on sisällettävä kvantitatiivinen ja kvalitatiivinen analyysi sekä yksilöitävä ainutlaatuiset olosuhteet ja niistä johtuva korkeakustannuksinen silmukkatuki, jota tarvitaan yleispalvelun tarjoamiseksi ja ylläpitämiseksi Alaskassa ja heimojen mailla.  Asetetaan tutkimusalueen erottamattomien tilaajayhteyksien kokonaiskustannuksia koskevat väliaikaiset rajoitukset, joita sovelletaan, kunnes lopullinen sääntö tulee voimaan. Ohjaa FCC:tä muuttamaan maaseutualueiden verkonhaltijoille myönnettävää suurten kustannusten tilaajayhteyksien tuen mukauttamista koskevia säännöksiä siten, että 1. tammikuuta 2012 alkaen tällaisen verkonhaltijan turvaverkon lisätuen laskennassa on otettava huomioon kaikki oikeudenmukaiset ja kohtuulliset investoinnit, jotka verkonhaltija on tehnyt ennen vuotta 2012.  FCC:tä vaaditaan myöntämään poikkeuslupahakemus, jonka on jättänyt maaseudun operaattori, johon lokakuussa 2011 annetussa muutosmääräyksessä hyväksytty tarkistus vaikuttaa kielteisesti, jos poikkeuslupa on tarpeen sen varmistamiseksi, että operaattorilla on kohtuullinen mahdollisuus kattaa yleispalvelun tarjoamisesta aiheutuvat kustannukset, mukaan lukien oikeudenmukainen tuotto investoinneille.</w:t>
      </w:r>
    </w:p>
    <w:p>
      <w:r>
        <w:rPr>
          <w:b/>
        </w:rPr>
        <w:t xml:space="preserve">Tulos</w:t>
      </w:r>
    </w:p>
    <w:p>
      <w:r>
        <w:t xml:space="preserve">Vuoden 2013 RBI-laki</w:t>
      </w:r>
    </w:p>
    <w:p>
      <w:r>
        <w:rPr>
          <w:b/>
        </w:rPr>
        <w:t xml:space="preserve">Esimerkki 6.539</w:t>
      </w:r>
    </w:p>
    <w:p>
      <w:r>
        <w:t xml:space="preserve">Child Trafficking Victims Protection Act - Ohjaa sisäisen turvallisuuden ministeriön (DHS): (1) vaatimaan asianmukaista koulutusta kaikelta henkilökunnalta, joka joutuu kosketuksiin ilman huoltajaa olevien ulkomaalaisten lasten kanssa, ja 2) palkkaamaan lastensuojelun ammattilaisia. Asetuksessa säädetään tällaisten lasten suojelusta, joka koskee seuraavia asioita: 1) välitön sijoittaminen pakolaisten uudelleensijoittamisvirastoon, 2) pätevät resurssit ja lastensuojelun ammattilaiset asianmukaisissa maahantulosatamissa ja -asemilla, 3) luottamuksellisuus, 4) ilmoitus oikeuksista ja oikeus asianajajaan ja 5) naispuolisten virkamiesten läsnäolo naispuolisten pidätettyjen siirtämisen ja kuljettamisen aikana. kehottaa Yhdysvaltain kansainvälisen kehityksen virastoa (USAID) toteuttamaan Yhdysvalloissa ja palautusmaassa parhaita käytäntöjä koskevan ohjelman, jolla varmistetaan ilman huoltajaa olevien ulkomaalaisten lasten turvallinen ja kestävä kotiuttaminen ja sopeuttaminen takaisin maahan, jonka kansalaisia he ovat tai jossa he viimeksi asuivat.</w:t>
      </w:r>
    </w:p>
    <w:p>
      <w:r>
        <w:rPr>
          <w:b/>
        </w:rPr>
        <w:t xml:space="preserve">Tulos</w:t>
      </w:r>
    </w:p>
    <w:p>
      <w:r>
        <w:t xml:space="preserve">Laki lapsikaupan uhrien suojelusta</w:t>
      </w:r>
    </w:p>
    <w:p>
      <w:r>
        <w:rPr>
          <w:b/>
        </w:rPr>
        <w:t xml:space="preserve">Esimerkki 6.540</w:t>
      </w:r>
    </w:p>
    <w:p>
      <w:r>
        <w:t xml:space="preserve">Ohjaa liikenneministeriä organisoimaan uudelleen liittovaltion ilmailuhallinnon (FAA) siirtämällä toiseen liikenneministeriön virastoon kaikki FAA:n toiminnot, jotka eivät suoraan liity lentoturvallisuuden edistämiseen.</w:t>
      </w:r>
    </w:p>
    <w:p>
      <w:r>
        <w:rPr>
          <w:b/>
        </w:rPr>
        <w:t xml:space="preserve">Tulos</w:t>
      </w:r>
    </w:p>
    <w:p>
      <w:r>
        <w:t xml:space="preserve">Lakiehdotus, jolla vaaditaan liikenneministeriä organisoimaan uudelleen liittovaltion ilmailuhallinto sen varmistamiseksi, että hallinto suorittaa ainoastaan turvallisuuteen liittyviä tehtäviä, ja muihin tarkoituksiin.</w:t>
      </w:r>
    </w:p>
    <w:p>
      <w:r>
        <w:rPr>
          <w:b/>
        </w:rPr>
        <w:t xml:space="preserve">Esimerkki 6.541</w:t>
      </w:r>
    </w:p>
    <w:p>
      <w:r>
        <w:t xml:space="preserve">Electronic Marketplace Ownership Disclosure Act - Ohjaa Federal Trade Commissionia vaatimaan sähköisen markkinapaikan ylläpitäjää antamaan Internetin kautta yleisölle selkeät ja näkyvät tiedot, jotka koskevat: (1) minkä tahansa markkinapaikan tytäryhtiön henkilöllisyys; (2) yhteystiedot tai verkkosivuston linkki, josta markkinapaikan osallistuja voi saada lisätietoja tällaisista tytäryhtiöistä; (3) tavanomaiset tai tavanomaiset taloudelliset järjestelyt, joiden mukaisesti suurin osa markkinapaikan osallistujista saa osallistua; (4) epätavalliset tai erityiset taloudelliset järjestelyt, joiden mukaisesti pienemmälle määrälle markkinapaikan osallistujia myönnetään erityisiä etuoikeuksia tai etuja; ja (5) niiden henkilöiden tai yhteisöjen henkilöllisyys, joiden kanssa operaattorilla on epätavallisia tai erityisiä taloudellisia järjestelyjä.Antaa FTC:lle sääntely- ja täytäntöönpanovaltuudet.</w:t>
      </w:r>
    </w:p>
    <w:p>
      <w:r>
        <w:rPr>
          <w:b/>
        </w:rPr>
        <w:t xml:space="preserve">Tulos</w:t>
      </w:r>
    </w:p>
    <w:p>
      <w:r>
        <w:t xml:space="preserve">Vaaditaan sähköisten markkinapaikkojen ylläpitäjiä ilmoittamaan markkinaosapuolille tällaisten markkinapaikkojen omistus- ja rahoitusjärjestelyt ja muihin tarkoituksiin.</w:t>
      </w:r>
    </w:p>
    <w:p>
      <w:r>
        <w:rPr>
          <w:b/>
        </w:rPr>
        <w:t xml:space="preserve">Esimerkki 6.542</w:t>
      </w:r>
    </w:p>
    <w:p>
      <w:r>
        <w:t xml:space="preserve">Dr. Rita Hocog Inos Territorial Fellowship Act - Ohjaa sisäministeriä perustamaan Dr. Rita Hocog Inos Fellowship Program -ohjelman, jonka puitteissa myönnetään paikallishallinnon ja liittovaltion hallituksen apurahoja päteville opiskelijoille Amerikan Samoalta, Pohjois-Mariaanien kansainyhteisöltä, Guamilta tai Yhdysvaltain Neitsytsaarilta. Stipendiaatti voi saada harjoitteluun osallistumisesta joko tietyn stipendin tai akateemisen opintopisteen tutkintoonsa.  Määritellään &amp;quot;pätevä opiskelija&amp;quot; opiskelijaksi, joka on Yhdysvaltojen kansalainen, jonka kotipaikka on Amerikan Samoalla, Pohjois-Mariaanien kansainyhteisössä, Guamissa tai Yhdysvaltain Neitsytsaarilla ja joka on kirjoilla korkeakoulun tutkinto- tai todistusohjelmassa.</w:t>
      </w:r>
    </w:p>
    <w:p>
      <w:r>
        <w:rPr>
          <w:b/>
        </w:rPr>
        <w:t xml:space="preserve">Tulos</w:t>
      </w:r>
    </w:p>
    <w:p>
      <w:r>
        <w:t xml:space="preserve">Tohtori Rita Hocog Inosin alueellinen apurahalaki (Territorial Fellowship Act)</w:t>
      </w:r>
    </w:p>
    <w:p>
      <w:r>
        <w:rPr>
          <w:b/>
        </w:rPr>
        <w:t xml:space="preserve">Esimerkki 6.543</w:t>
      </w:r>
    </w:p>
    <w:p>
      <w:r>
        <w:t xml:space="preserve">Muutetaan Outer Continental Shelf Lands Act -lakia siten, että sisäministeri ei saa myöntää vuokrasopimuksia öljyn, maakaasun tai muiden mineraalien etsintää, kehittämistä tai tuotantoa varten seuraavilla suunnittelualueilla: 1) Meksikonlahden itäosa; 2) Floridan salmi; tai 3) Etelä-Atlantti, joka ulottuu Floridan salmen suunnittelualueelta Floridan osavaltioiden ja Georgian rajalle.Asettaa öljy- ja kaasuvuokrasopimuksen tekemistä koskevan option myynnin ehdoksi (lukuun ottamatta maakaasun tuotantoa ja kuljetusta koskevaa suunnitelmaa) ympäristövaikutusten arvioinnin ja osavaltion johdonmukaisuustodistuksen.Valtuuttaa ministeriön ostamaan Meksikonlahdella voimassa oleviin tiettyihin vuokrasopimuksiin sisältyviä öljyn ja kaasun kehittämis- ja tuotanto-oikeuksia.</w:t>
      </w:r>
    </w:p>
    <w:p>
      <w:r>
        <w:rPr>
          <w:b/>
        </w:rPr>
        <w:t xml:space="preserve">Tulos</w:t>
      </w:r>
    </w:p>
    <w:p>
      <w:r>
        <w:t xml:space="preserve">Kielletään pysyvästi merellä tapahtuva poraaminen Floridan osavaltion edustalla sijaitsevalla mannerjalustalla ja muihin tarkoituksiin.</w:t>
      </w:r>
    </w:p>
    <w:p>
      <w:r>
        <w:rPr>
          <w:b/>
        </w:rPr>
        <w:t xml:space="preserve">Esimerkki 6.544</w:t>
      </w:r>
    </w:p>
    <w:p>
      <w:r>
        <w:t xml:space="preserve">Ensuring Child Care for Working Families Act of 2012 - Muuttaa sosiaaliturvalain IV osaston osan A (väliaikainen apu vähävaraisille perheille) (TANF) lastenhoitoavun rahoitusvaatimusten tarkistamiseksi: (1) taataan lastenhoitoapu perheelle, jonka huollettavana oleva lapsi tarvitsee tällaista hoitoa, jos perheen kokonaistulot eivät ylitä 200:aa prosenttia köyhyysrajasta ja jos lastenhoitoapu antaa perheeseen kuuluvalle henkilölle mahdollisuuden ottaa vastaan työpaikka, pysyä työelämässä tai osallistua koulutukseen; ja (2) sisällytetään intiaaniheimot ja heimojärjestöt yhteisöiksi, jotka ovat oikeutettuja osavaltioiden avustuksiin samansuuruisina määrinä kuin osavaltiot saavat avustuksia.</w:t>
      </w:r>
    </w:p>
    <w:p>
      <w:r>
        <w:rPr>
          <w:b/>
        </w:rPr>
        <w:t xml:space="preserve">Tulos</w:t>
      </w:r>
    </w:p>
    <w:p>
      <w:r>
        <w:t xml:space="preserve">Taatun lastenhoitoavun tarjoaminen pienituloisille perheille.</w:t>
      </w:r>
    </w:p>
    <w:p>
      <w:r>
        <w:rPr>
          <w:b/>
        </w:rPr>
        <w:t xml:space="preserve">Esimerkki 6.545</w:t>
      </w:r>
    </w:p>
    <w:p>
      <w:r>
        <w:t xml:space="preserve">Personal Access to Continued Education Act of 2003 - Muuttaa Internal Revenue Code -lakia seuraavasti: (Hope-hyvitys on palautettava; (3) Hope-hyvitystä korotetaan; (4) täsmennetään, että kyseistä hyvitystä ei vähennetä Pell-apurahoilla eikä täydentävillä koulutusmahdollisuusapurahoilla; ja (5) sallitaan tällaiseen hyvitykseen oikeuttavia lisäkustannuksia, mukaan luettuina ammattitaitoa edistävät kurssit.</w:t>
      </w:r>
    </w:p>
    <w:p>
      <w:r>
        <w:rPr>
          <w:b/>
        </w:rPr>
        <w:t xml:space="preserve">Tulos</w:t>
      </w:r>
    </w:p>
    <w:p>
      <w:r>
        <w:t xml:space="preserve">Vuoden 1986 verolakia muutetaan Hope Scholarship Creditin lisäämiseksi ja tehostamiseksi sekä elinikäisen oppimisen hyvityksen kumoamiseksi.</w:t>
      </w:r>
    </w:p>
    <w:p>
      <w:r>
        <w:rPr>
          <w:b/>
        </w:rPr>
        <w:t xml:space="preserve">Esimerkki 6.546</w:t>
      </w:r>
    </w:p>
    <w:p>
      <w:r>
        <w:t xml:space="preserve">Fire Safe Cigarette Act of 1994 - Ohjaa Consumer Product Safety Commissionia antamaan savukkeita koskevan paloturvallisuusstandardin.  Kielletään savukkeiden varastointi standardin antamisen ja voimaantulon välillä.  Säädetään standardin oikeudellisesta tarkistamisesta.  Kielletään savukkeiden valmistus tai maahantuonti, elleivät ne ole standardin mukaisia.  toteaa, että tämä laki ja sen nojalla annettu standardi eivät aseta etusijalle sellaista osavaltion lakia, jossa säädetään tiukemmasta savukkeiden paloturvallisuusstandardista.</w:t>
      </w:r>
    </w:p>
    <w:p>
      <w:r>
        <w:rPr>
          <w:b/>
        </w:rPr>
        <w:t xml:space="preserve">Tulos</w:t>
      </w:r>
    </w:p>
    <w:p>
      <w:r>
        <w:t xml:space="preserve">Vuoden 1994 laki paloturvallisista savukkeista</w:t>
      </w:r>
    </w:p>
    <w:p>
      <w:r>
        <w:rPr>
          <w:b/>
        </w:rPr>
        <w:t xml:space="preserve">Esimerkki 6.547</w:t>
      </w:r>
    </w:p>
    <w:p>
      <w:r>
        <w:t xml:space="preserve">Railroad Antitrust Enforcement Act of 2008 - (Sec. 2) Muuttaa Clayton Act -lakia (jäljempänä "laki") siten, että liittovaltion kilpailulakeja sovelletaan kaikkiin Surface Transportation Boardin (STB) alaisuudessa toimiviin tavallisiin liikenteenharjoittajiin riippumatta siitä, onko liikenteenharjoittaja esittänyt rautatieliikenteen kuljetusmaksun tai onko hän tehnyt valituksen, jossa riitautetaan kuljetusmaksu (Sec. 3) alistaa kilpailulainsäädännön tarkastelun piiriin rautatieliikenteen harjoittajien väliset sopimukset, joiden tarkoituksena on yhdistää tai jakaa liikennettä, palveluita tai tuloja.(Sec. 4) Valtuuttaa Federal Trade Commissionin (FTC) panemaan täytäntöön tietyt lain säännökset STB:n hyväksymiä sopimuksia tai yhdistelmiä vastaan, mukaan lukien hinnat.(Sec. 5) Poistaa kiellon, jonka mukaan yksityinen osapuoli ei saa hakea kieltotuomiota rautatieliikenteen harjoittajaa vastaan kilpailunrajoituslakien rikkomisesta.(Sec. 6) Säädetään, että kaikissa tavanomaista rautatieliikenteen harjoittajaa vastaan nostetuissa siviilioikeudellisissa kanteissa U.S. piirituomioistuin ei ole velvollinen siirtymään STB:n ensisijaiseen toimivaltaan.(Sec. 7) Muutetaan Federal Trade Commission Act -lakia siten, että FTC:lle annetaan valtuudet panna täytäntöön rautatieliikenteen harjoittajia vastaan epäterveiden kilpailumenetelmien vuoksi.(Sec. 8) Muutetaan liittovaltion liikennelainsäädäntöä siten, että lopetetaan rautatieliikenteen harjoittajia koskevat poikkeukset kilpailulainsäädännöstä, mukaan luettuina sulautumiset ja yritysostot sekä hinnoittelusopimukset.Vaatii STB:tä ottamaan ehdotettua hinnoittelusopimusta tarkastellessaan huomioon sen vaikutukset rahdinantajiin, kuluttajiin ja asianomaisiin yhteisöihin sekä tekemään tällaisia vaikutuksia koskevia havaintoja, jotka on sisällytettävä hallinnolliseen asiakirja-aineistoon.Tarkistaa STB:n toimivaltaa siten, että hyväksytyn liiketoimen toteuttamiseen osallistuva rautatieyritys, yhtiö tai henkilö ei ole vapautettu tietyistä kilpailuoikeudellisista säännöksistä.(9 §) Tekee tämän lain voimaantulopäivästä sen voimaantulopäivän. Tekee poikkeuksen niille osapuolille, jotka ovat ennen voimaantuloa osallistuneet toimintaan tai toimiin, jotka on aiemmin vapautettu STB:n hyväksynnällä (tällaisilla osapuolilla on 180 päivää aikaa lopettaa tällainen toiminta tai toimet tai muutoin joutua kartellilakien alaisiksi).</w:t>
      </w:r>
    </w:p>
    <w:p>
      <w:r>
        <w:rPr>
          <w:b/>
        </w:rPr>
        <w:t xml:space="preserve">Tulos</w:t>
      </w:r>
    </w:p>
    <w:p>
      <w:r>
        <w:t xml:space="preserve">Muutetaan liittovaltion kilpailulakeja siten, että niiden soveltamisalaa laajennetaan ja poistetaan yleisten etujen vastaiset poikkeukset näistä laeista rautateiden osalta.</w:t>
      </w:r>
    </w:p>
    <w:p>
      <w:r>
        <w:rPr>
          <w:b/>
        </w:rPr>
        <w:t xml:space="preserve">Esimerkki 6.548</w:t>
      </w:r>
    </w:p>
    <w:p>
      <w:r>
        <w:t xml:space="preserve">Laki postitarkastuslaitoksesta ja ylitarkastajasta - kieltää postilaitosta käyttämästä palkattua luottamuksellista tiedonantajaa tutkimuksissa, jotka koskevat valvottuja aineita koskevien lakien mahdollista rikkomista, ellei kyse ole postin laittomasta käytöstä. Määrää postilaitoksen laatimaan kongressille puolivuosittain raportin kaikista tutkimuksista, joissa 1) postilaitos käyttää maksullisen luottamuksellisen tiedonantajan palveluja ja 2) joiden tuloksena yksi tai useampi henkilö pidätetään valvottuja aineita koskevan lain rikkomisesta. Perustetaan postilaitoksen johtavan postitarkastajan virka. Muuttaa vuoden 1978 Inspector General Act -lakia siten, että postitarkastuslaitoksen sisäisen tarkastuksen ja ohjelmatarkastuksen tehtävät siirretään postilaitoksen ylitarkastajan toimistolle (Office of the Inspector General of the Postal Service).  Siirtää postitarkastusviraston kaikkien toimintojen valvontavelvollisuuden ylitarkastajalle.  Edellytetään, että postitarkastuspäällikkö raportoi postitarkastuspalvelun toteuttamista merkittävistä toimista postitarkastuspalvelun päätarkastajalle. Sovelletaan kaikkia vuoden 1978 Inspector General Act -lain säännöksiä postilaitokseen.  Julistaa, että mikään tässä laissa ei vaikuta kielteisesti postilaitoksen työntekijöiden tai näitä työntekijöitä edustavien ammattijärjestöjen oikeuksiin, etuoikeuksiin tai etuihin.</w:t>
      </w:r>
    </w:p>
    <w:p>
      <w:r>
        <w:rPr>
          <w:b/>
        </w:rPr>
        <w:t xml:space="preserve">Tulos</w:t>
      </w:r>
    </w:p>
    <w:p>
      <w:r>
        <w:t xml:space="preserve">Laki postitarkastuslaitoksesta ja päätarkastajasta (Postal Inspection Service and Inspector General Act)</w:t>
      </w:r>
    </w:p>
    <w:p>
      <w:r>
        <w:rPr>
          <w:b/>
        </w:rPr>
        <w:t xml:space="preserve">Esimerkki 6.549</w:t>
      </w:r>
    </w:p>
    <w:p>
      <w:r>
        <w:t xml:space="preserve">Targeted Tax Lien Act of 2010 - Muuttaa Internal Revenue Code -lakia siten, että valtiovarainministeriön on ennen maksamattomia veroja koskevan panttioikeutta koskevan ilmoituksen tekemistä määritettävä, että: (1) panttioikeus liittyy ulosmittauskelpoiseen omaisuuteen; 2) panttioikeuden jättämisestä valtiolle koituva hyöty on suurempi kuin veronmaksajalle aiheutuva haitta; ja 3) panttioikeuden jättäminen ei vaaranna veronmaksajan tulevaa kykyä noudattaa verolakeja tai muutoin elinkelpoisen veronmaksajan tulevaa kykyä saada rahoitusta liiketoimintansa ylläpitämiseksi. muuttaa Fair Credit Reporting Act -lakia rajoittaakseen ajanjaksoa, jonka aikana tietyt vapautetut tai virheellisesti jätetyt liittovaltion veropantit voidaan ilmoittaa kuluttajan luottotiedoissa.</w:t>
      </w:r>
    </w:p>
    <w:p>
      <w:r>
        <w:rPr>
          <w:b/>
        </w:rPr>
        <w:t xml:space="preserve">Tulos</w:t>
      </w:r>
    </w:p>
    <w:p>
      <w:r>
        <w:t xml:space="preserve">Vuoden 1986 verolakia (Internal Revenue Code of 1986) muutetaan siten, että ennen kaikkien liittovaltion veropanttioikeutta koskevien ilmoitusten jättämistä on tehtävä tietyt määritykset ja ennen tiettyjen liittovaltion veropanttioikeutta koskevien ilmoitusten jättämistä on saatava valvontaviranomaisen hyväksyntä, ja muihin tarkoituksiin.</w:t>
      </w:r>
    </w:p>
    <w:p>
      <w:r>
        <w:rPr>
          <w:b/>
        </w:rPr>
        <w:t xml:space="preserve">Esimerkki 6.550</w:t>
      </w:r>
    </w:p>
    <w:p>
      <w:r>
        <w:t xml:space="preserve">Enterprise Communities Enhancement Act of 2001 - Muuttaa sosiaaliturvalain XX osaston (Block Grants to States for Social Services) seuraavasti: (1) osavaltioiden lisäoikeudet avustuksiin nimetyille hyväksytyille yritysyhteisöille; (2) tällaisten avustusten rahoitus; ja (3) avustusvarojen käyttö uusiutuvan lainarahaston lainoihin asukkaille, laitoksille, järjestöille tai yrityksille, jotka palkkaavat epäedullisessa asemassa olevia aikuisia ja nuoria.</w:t>
      </w:r>
    </w:p>
    <w:p>
      <w:r>
        <w:rPr>
          <w:b/>
        </w:rPr>
        <w:t xml:space="preserve">Tulos</w:t>
      </w:r>
    </w:p>
    <w:p>
      <w:r>
        <w:t xml:space="preserve">Lakiehdotus sosiaaliturvalain pykälän 2007 muuttamisesta uusien yritysyhteisöjen avustusten rahoittamiseksi ja muihin tarkoituksiin.</w:t>
      </w:r>
    </w:p>
    <w:p>
      <w:r>
        <w:rPr>
          <w:b/>
        </w:rPr>
        <w:t xml:space="preserve">Esimerkki 6.551</w:t>
      </w:r>
    </w:p>
    <w:p>
      <w:r>
        <w:t xml:space="preserve">Cabin Fee Act of 2012 - Ohjaa maatalousministeriä (USDA) asettamaan vuotuisen maksun, jonka National Forest Systemin maalla sijaitsevan yksityisesti rakennetun ja omistetun virkistysmökin valtuutettu omistaja maksaa Yhdysvalloille, ja vaatii maksun maksamista Yhdysvalloille.Alentaa maksun 100 dollariin vuosittain, jos pääsy mökille on merkittävästi heikentynyt joko luonnollisten syiden tai hallituksen toimien vuoksi. Edellyttää siirtomaksun maksamista Yhdysvalloille, kun mökki siirretään vastiketta vastaan yksityisten osapuolten välillä.Edellyttää, että ministeri myöntää mökin omistajalle oikeuden hakea hallinnollista muutosta mökkimaksupäätökseen, joka voidaan tarkistaa nostamalla siviilikanne Yhdysvaltain piirituomioistuimessa.</w:t>
      </w:r>
    </w:p>
    <w:p>
      <w:r>
        <w:rPr>
          <w:b/>
        </w:rPr>
        <w:t xml:space="preserve">Tulos</w:t>
      </w:r>
    </w:p>
    <w:p>
      <w:r>
        <w:t xml:space="preserve">Muutetaan Forest Servicen vapaa-ajan asuntoohjelmaa ottamalla käyttöön yksinkertainen, oikeudenmukainen ja ennakoitavissa oleva menettely mökkien käyttömaksujen määrittämiseksi ja muihin tarkoituksiin.</w:t>
      </w:r>
    </w:p>
    <w:p>
      <w:r>
        <w:rPr>
          <w:b/>
        </w:rPr>
        <w:t xml:space="preserve">Esimerkki 6.552</w:t>
      </w:r>
    </w:p>
    <w:p>
      <w:r>
        <w:t xml:space="preserve">Rural Telemedicine Act of 1995 - Ohjaa terveysministeriön perustamaan enintään kymmenen kokeiluhanketta, joissa tutkitaan kolmen vuoden ajan maaseudun terveydenhuollon tarjoajien telelääketieteellisten verkostojen käytön tehokkuutta, jotta voidaan tarjota sosiaaliturvalain XVIII osaston (Medicare) osan B (ikääntyneiden ja vammaisten täydentävät sairausvakuutusetuudet) mukaisesti lääkärin konsultaatiopalveluja maaseutualueilla asuville henkilöille. Määritellään maaseudun terveydenhuollon tarjoajien telelääketieteellinen verkosto palveluntarjoajien verkostoksi, joka palvelee lääkäreitä, klinikoita ja muita kuin erikoissairaanhoidon tarjoajia terveydenhuollon ammattihenkilöiden puutteesta kärsivillä tai alipalveluilla olevilla maaseutualueilla, jotka ovat tehneet sopimuksia moniammatillisen tertiäärisen terveydenhuollon tarjoajan kanssa potilaiden lähetteistä ja siirroista, yhteisten viestintäjärjestelmien käytöstä sekä hätäkuljetusten ja muiden kuin hätäkuljetusten tarjoamisesta verkoston jäsenten välillä. Sihteeri velvoitetaan maksamaan liittovaltion sairausvakuutuksen lisärahaston rahastosta tietyn menetelmän mukaisesti lääkärin palvelut, jotka koostuvat ammatillisesta konsultaatiosta sellaisen henkilön tai yhteisön kanssa, joka tarjoaa palvelun, josta voidaan maksaa maksu maaseutualueella asuvalle Medicare-edunsaajalle, huolimatta siitä, että konsultoiva henkilö ei ole samassa paikassa kuin edunsaajalle palvelua tarjoava henkilö. Määritellään perusteet hankkeeseen osallistujien valinnalle. Myönnetään määrärahat.</w:t>
      </w:r>
    </w:p>
    <w:p>
      <w:r>
        <w:rPr>
          <w:b/>
        </w:rPr>
        <w:t xml:space="preserve">Tulos</w:t>
      </w:r>
    </w:p>
    <w:p>
      <w:r>
        <w:t xml:space="preserve">Vuoden 1995 laki maaseudun telelääketieteestä</w:t>
      </w:r>
    </w:p>
    <w:p>
      <w:r>
        <w:rPr>
          <w:b/>
        </w:rPr>
        <w:t xml:space="preserve">Esimerkki 6.553</w:t>
      </w:r>
    </w:p>
    <w:p>
      <w:r>
        <w:t xml:space="preserve">National Women's History Museum and Federal Facilities Consolidation and Efficiency Act of 2011 - National Women's History Museum Act of 2011 - Ohjaa yleishallinnon hallintoviranomaista (GSA) luovuttamaan luovutuskirjalla National Women's History Museum, Inc:lle (museo) tietyn kiinteistön (joka tunnetaan yleisesti nimellä "Cotton Annex") Columbian piirikunnassa hallintoviranomaisen asianmukaisiksi katsomin ehdoin.Vaatii, että kiinteistön kauppahinta on: 1) sen korkeimpaan ja parhaaseen mahdolliseen käyttöön perustuva markkina-arvo, joka määritetään riippumattomassa arviossa, joka suoritetaan olettaen, että kiinteistö ei sisällä vaarallisia aineita, jätteitä tai saasteita, jotka edellyttävät sovellettavien ympäristölainsäädäntöjen mukaisia toimia; ja 2) joka maksetaan liittovaltion rakennusten rahastoon (Federal Buildings Fund).Vaatii, että kiinteistö omistetaan käytettäväksi kansallisen naishistoriallisen museon sijaintipaikaksi 99 vuoden ajaksi.Kielletään liittovaltion varojen käyttäminen kiinteistön ostamiseen tai minkään laitoksen suunnitteluun ja rakentamiseen tällaiseen kiinteistöön.Federal Trade Commission and National Gallery of Art Facility Consolidation, Savings, and Efficiency Act of 2011 - edellyttää, että hallintovirkamies siirtää viimeistään 31. joulukuuta 2012 Washington DC:ssä, osoitteessa 600 Pennsylvania Avenue, NW, sijaitsevan rakennuksen hallinnollisen toimivallan, huoltajuuden ja valvonnan National Gallery of Artille ja nimeää kyseisen rakennuksen nimellä National Gallery of Artin pohjoinen rakennus.edellyttää, että National Gallery of Art maksaa kyseisen rakennuksen uudelleenmuotoilusta, kunnostuksesta tai uudelleenrakentamisesta aiheutuvat kustannukset. Kielletään määrärahojen käyttäminen tällaisten toimien alkuperäisiin kustannuksiin. Edellytetään, että hallintovirkamies siirtää kyseisessä rakennuksessa olevat Federal Trade Commissionin (FTC) työntekijät ja toiminnot tiettyihin tiloihin Washingtonissa, DC:ssä, osoitteessa 400 7th Street, SW, sijaitsevassa Constitution Center -nimisessä vuokratussa rakennuksessa. Ohjaa hallintovirkamiestä ja arvopaperi- ja pörssikomissiota (Securities and Exchange Commission, SEC) allekirjoittamaan vuokrasopimuksen kyseisen tilan luovuttamisesta tai alivuokraamisesta.</w:t>
      </w:r>
    </w:p>
    <w:p>
      <w:r>
        <w:rPr>
          <w:b/>
        </w:rPr>
        <w:t xml:space="preserve">Tulos</w:t>
      </w:r>
    </w:p>
    <w:p>
      <w:r>
        <w:t xml:space="preserve">Lakiehdotus, jolla valtuutetaan yleishallinnon hallintovirkamies luovuttamaan Kolumbian piirikunnassa sijaitseva kiinteistö, jotta voidaan perustaa kansallinen naisten historiamuseo, ja jolla yleishallinnon hallintovirkamiestä ohjataan siirtämään Kolumbian piirikunnassa osoitteessa 600 Pennsylvania Avenue, NW, sijaitsevan rakennuksen hallinnollinen toimivalta, huolto ja valvonta National Gallery of Artille sekä muihin tarkoituksiin.</w:t>
      </w:r>
    </w:p>
    <w:p>
      <w:r>
        <w:rPr>
          <w:b/>
        </w:rPr>
        <w:t xml:space="preserve">Esimerkki 6.554</w:t>
      </w:r>
    </w:p>
    <w:p>
      <w:r>
        <w:t xml:space="preserve">Foreign Entities Reform Act of 2018 Tällä lakiehdotuksella muutetaan vuoden 1934 viestintälakia siten, että lähetys-, kaapeli- ja satelliittipalvelujen tarjoajat velvoitetaan tallentamaan ja toimittamaan liittovaltion viranomaisille tietyt tiedot ulkomaiseksi agentiksi rekisteröidyn yksikön pyynnöistä lähettää sisältöä, joka on tarkoitettu amerikkalaisille kuluttajille. Tällaisen sisällön on sisällettävä ilmoitus siitä, että sisältöä levittää ulkomainen agentti tai agentti ulkomaisen päämiehen puolesta.</w:t>
      </w:r>
    </w:p>
    <w:p>
      <w:r>
        <w:rPr>
          <w:b/>
        </w:rPr>
        <w:t xml:space="preserve">Tulos</w:t>
      </w:r>
    </w:p>
    <w:p>
      <w:r>
        <w:t xml:space="preserve">Foreign Entities Reform Act of 2018</w:t>
      </w:r>
    </w:p>
    <w:p>
      <w:r>
        <w:rPr>
          <w:b/>
        </w:rPr>
        <w:t xml:space="preserve">Esimerkki 6.555</w:t>
      </w:r>
    </w:p>
    <w:p>
      <w:r>
        <w:t xml:space="preserve">Priorizing the Most Vulnerable Over Lottery Winners Act of 2017 Tässä lakiehdotuksessa täsmennetään, miten valtion on kohdeltava&amp;nbsp;oikeutettuja lottovoittoja ja kertaluonteisia tuloja määritettäessä yksilön tuloihin perustuvaa kelpoisuutta valtion Medicaid-ohjelmaan. Erityisesti osavaltion on sisällytettävä tällaiset voitot tai tulot saatuihin tuloihin: (1) sinä kuukautena, jona ne on saatu, jos summa on alle 80 000 dollaria; (2) kahden kuukauden aikana, jos summa on vähintään 80 000 dollaria mutta alle 90 000 dollaria; (3) kolmen kuukauden aikana, jos summa on vähintään 90 000 dollaria mutta alle 100 000 dollaria; ja (4) ylimääräisen yhden kuukauden ajanjakson aikana jokaista 10 000 dollarin lisäystä kohden, enintään 120 kuukautta. Henkilö, jonka tulot ylittävät sovellettavan tukikelpoisuusrajan hyväksyttyjen kertaluonteisten tulojen vuoksi, on edelleen oikeutettu saamaan sairaanhoitoapua, jos osavaltio toteaa, että tukikelpoisuuden epääminen aiheuttaisi kohtuuttomia lääketieteellisiä tai taloudellisia vaikeuksia. Jos henkilö menettää kelpoisuutensa kelvollisten kertaluonteisten tulojen vuoksi, osavaltion on annettava yksilölle erityinen ilmoitus ja annettava hänelle apua, joka liittyy hänen mahdolliseen liittymiseensä Patient Protection and Affordable Care Act -lain mukaiseen kelvolliseen terveydenhuoltosuunnitelmaan. Hyväksyttyihin kertaluonteisiin tuloihin kuuluvat: (1) rahapelivoitot; (2) vahingonkorvaukset, jotka on saatu kertasuorituksina tai jaksoittaisina maksuina, kuukausimaksuja lukuun ottamatta, muiden kuin henkilökohtaisista fyysisistä vammoista tai sairauksista johtuvien kanteiden perusteella; ja (3) tulot, jotka on saatu likvideinä varoina kuolleen henkilön kuolinpesästä.</w:t>
      </w:r>
    </w:p>
    <w:p>
      <w:r>
        <w:rPr>
          <w:b/>
        </w:rPr>
        <w:t xml:space="preserve">Tulos</w:t>
      </w:r>
    </w:p>
    <w:p>
      <w:r>
        <w:t xml:space="preserve">Vuoden 2017 laki haavoittuvimmassa asemassa olevien etusijalle asettamisesta lottovoittajiin nähden (Prioritizing the Most Vulnerable Over Lottery Winners Act of 2017)</w:t>
      </w:r>
    </w:p>
    <w:p>
      <w:r>
        <w:rPr>
          <w:b/>
        </w:rPr>
        <w:t xml:space="preserve">Esimerkki 6.556</w:t>
      </w:r>
    </w:p>
    <w:p>
      <w:r>
        <w:t xml:space="preserve">Benefit Authors without Limiting Advancement or Net Consumer Expectations (BALANCE) Act of 2003 - muuttaa liittovaltion tekijänoikeuslakia seuraavasti: (1) sisällyttää tekijänoikeudella suojatun teoksen analogiset tai digitaaliset lähetykset oikeudenmukaisen käytön suojaan; (2) säätää, että henkilö, joka laillisesti hankkii tai vastaanottaa digitaalisen teoksen lähetyksen, ei riko tekijänoikeutta kopioidakseen, tallentaakseen, sovittaakseen tai käyttääkseen sitä arkistointitarkoituksiin tai siirtääkseen sen haluamaansa digitaaliseen medialaitteeseen muun kuin julkisen esityksen tai näyttämisen toteuttamiseksi; (3) sallia digitaalisen teoksen tietyn kappaleen omistajan myydä tai muutoin luovuttaa teos lähetyksen välityksellä yhdelle vastaanottajalle edellyttäen, että omistaja ei säilytä kopiotaan palautettavassa muodossa ja että teos myydään tai muutoin luovutetaan alkuperäisessä muodossaan; ja (4) sallia tekijänoikeuden salaustekniikan kiertäminen, jos se on tarpeen muun kuin loukkaavan käytön mahdollistamiseksi ja jos tekijänoikeuden omistaja ei aseta välttämättömiä keinoja kiertämiseen julkisesti saataville ilman lisäkustannuksia tai -rasitusta henkilölle, joka on laillisesti saanut teoksen kappaleen tai äänitallenteen tai laillisesti vastaanottanut teoksen lähetyksen.</w:t>
      </w:r>
    </w:p>
    <w:p>
      <w:r>
        <w:rPr>
          <w:b/>
        </w:rPr>
        <w:t xml:space="preserve">Tulos</w:t>
      </w:r>
    </w:p>
    <w:p>
      <w:r>
        <w:t xml:space="preserve">Muutetaan Yhdysvaltojen lakikokoelman 17 osastoa digitaalista viihdettä laillisesti hankkivien kuluttajien oikeuksien ja odotusten turvaamiseksi.</w:t>
      </w:r>
    </w:p>
    <w:p>
      <w:r>
        <w:rPr>
          <w:b/>
        </w:rPr>
        <w:t xml:space="preserve">Esimerkki 6.557</w:t>
      </w:r>
    </w:p>
    <w:p>
      <w:r>
        <w:t xml:space="preserve">Hopewell Township Investment Act of 1995 - edellyttää, että yleisten palvelujen hallintovirkamies luovuttaa korvauksetta tietyn Hopewell Townshipissa, Pennsylvaniassa sijaitsevan maa-alueen Beaver County Corporation for Economic Development -yhtiölle. Siinä säädetään, että kyseinen maa-alue palautuu Yhdysvalloille, jos maata käytetään luovutuspäivästä alkavan 30 vuoden aikana muihin tarkoituksiin kuin taloudelliseen kehitykseen.</w:t>
      </w:r>
    </w:p>
    <w:p>
      <w:r>
        <w:rPr>
          <w:b/>
        </w:rPr>
        <w:t xml:space="preserve">Tulos</w:t>
      </w:r>
    </w:p>
    <w:p>
      <w:r>
        <w:t xml:space="preserve">Hopewell Township Investment Act of 1995</w:t>
      </w:r>
    </w:p>
    <w:p>
      <w:r>
        <w:rPr>
          <w:b/>
        </w:rPr>
        <w:t xml:space="preserve">Esimerkki 6.558</w:t>
      </w:r>
    </w:p>
    <w:p>
      <w:r>
        <w:t xml:space="preserve">Sisäministeriä vaaditaan: (Valtuuttaa sisäasiainministeriön laatimaan muistomerkin hallintasuunnitelman ja toimittamaan sen edustajainhuoneen resurssivaliokunnalle ja senaatin energia- ja luonnonvaravaliokunnalle.Valtuuttaa määrärahat vuosittaisen toiminnan ja ylläpidon toteuttamiseen.Ohjaa yleishallinnon hallintovirkamiestä luovuttamaan Governors Islandin (lukuun ottamatta muistomerkkiä) New Yorkille tietyin käyttöoikeuksin.Vaatii, että luovutetun maan käytön on oltava seuraavien määräysten mukaista: 1. luovutetun maa-alueen käyttöoikeus: (1) New Yorkin osavaltion Environmental Quality Review Act -lakia; (2) Governors Island Preservation and Design Manual -käsikirjaa.</w:t>
      </w:r>
    </w:p>
    <w:p>
      <w:r>
        <w:rPr>
          <w:b/>
        </w:rPr>
        <w:t xml:space="preserve">Tulos</w:t>
      </w:r>
    </w:p>
    <w:p>
      <w:r>
        <w:t xml:space="preserve">Vuoden 2000 laki Governors Islandin säilyttämisestä</w:t>
      </w:r>
    </w:p>
    <w:p>
      <w:r>
        <w:rPr>
          <w:b/>
        </w:rPr>
        <w:t xml:space="preserve">Esimerkki 6.559</w:t>
      </w:r>
    </w:p>
    <w:p>
      <w:r>
        <w:t xml:space="preserve">Volunteer Organization Protection Act of 2015 Muuttaa vuoden 1997 vapaaehtoisten suojelulakia laajentaakseen vapaaehtoisten voittoa tavoittelemattomien organisaatioiden vastuun suojaa vahingoista, jotka aiheutuvat vapaaehtoisen teosta tai laiminlyönnistä organisaation puolesta.  Kielletään tällaisen vastuunsuojan soveltaminen, jos järjestö: 1) olisi vastuussa järjestöjen välitöntä vastuuta tai sijaisvastuuta koskevien lakien nojalla ja 2) nimenomaisesti valtuutti nimenomaisen toiminnan, joka muodostaa teon tai laiminlyönnin. Estää tällaista järjestöä vastaamasta järjestön tai sen puolesta toimivan vapaaehtoistyöntekijän aiheuttamasta vahingosta, jos teko tai laiminlyönti on tehty liittovaltion, osavaltion tai muun valtionhallinnon osan pyynnöstä tai sen antaman valtuutuksen nojalla, edellyttäen, että (1) pyynnön esittänyt tai valtuutuksen antanut valtionhallinnon yksikkö olisi ollut vapautettu kanteesta tai vahingonkorvausvelvollisuudesta, jos yksikkö olisi toiminut teossa tai laiminlyönnissä itse tai työntekijän, asiamiehen tai riippumattoman urakoitsijan välityksellä; tai (2) jokainen valtionhallinnon työntekijä, asiamies tai urakoitsija, joka olisi toiminut teossa tai laiminlyönnissä pyynnön esittäneen tai valtuutuksen antaneen valtionhallinnon yksikön puolesta, olisi ollut vapautettu kanteesta tai vahingonkorvausvelvollisuudesta yksittäisiin valtionhallinnon toimijoihin ulottuvan koskemattomuuden nojalla.  Kielletään rangaistusluonteisten vahingonkorvausten tuomitseminen voittoa tavoittelematonta vapaaehtoisjärjestöä vastaan vapaaehtoisen toimista, jotka liittyvät vapaaehtoisen tehtäviin järjestössä, paitsi jos kantaja osoittaa selvin ja vakuuttavin todistein, että järjestö itse nimenomaisesti valtuutti vapaaehtoisen toimimaan tietoisesti ja räikeällä välinpitämättömyydellä vahingoittuneen henkilön oikeuksista tai turvallisuudesta. Määritellään tekijät, jotka on otettava huomioon määritettäessä, onko voittoa tavoittelematon organisaatio oletettavasti vapaaehtoistyötä tekevä voittoa tavoittelematon organisaatio.</w:t>
      </w:r>
    </w:p>
    <w:p>
      <w:r>
        <w:rPr>
          <w:b/>
        </w:rPr>
        <w:t xml:space="preserve">Tulos</w:t>
      </w:r>
    </w:p>
    <w:p>
      <w:r>
        <w:t xml:space="preserve">Vuoden 2015 laki vapaaehtoisjärjestöjen suojelusta</w:t>
      </w:r>
    </w:p>
    <w:p>
      <w:r>
        <w:rPr>
          <w:b/>
        </w:rPr>
        <w:t xml:space="preserve">Esimerkki 6.560</w:t>
      </w:r>
    </w:p>
    <w:p>
      <w:r>
        <w:t xml:space="preserve">Lower Connecticut River Partnership Act - valtuuttaa sisäministerin antamaan teknistä ja taloudellista apua Connecticutin ja Massachusettsin osavaltioille Connecticut-joen ja sen valuma-alueen hoitoa varten.</w:t>
      </w:r>
    </w:p>
    <w:p>
      <w:r>
        <w:rPr>
          <w:b/>
        </w:rPr>
        <w:t xml:space="preserve">Tulos</w:t>
      </w:r>
    </w:p>
    <w:p>
      <w:r>
        <w:t xml:space="preserve">Valtuuttaa sisäasiainministeriö antamaan apua kulttuuriperintö-, suojelu- ja virkistystoimien toteuttamiseen Connecticutin ja Massachusettsin osavaltioiden Connecticut-joen valuma-alueella ja muihin tarkoituksiin.</w:t>
      </w:r>
    </w:p>
    <w:p>
      <w:r>
        <w:rPr>
          <w:b/>
        </w:rPr>
        <w:t xml:space="preserve">Esimerkki 6.561</w:t>
      </w:r>
    </w:p>
    <w:p>
      <w:r>
        <w:t xml:space="preserve">Project Ready STEM Act - Muuttaa vuoden 1965 Elementary and Secondary Education Act -lakia siten, että opetusministeri valtuutetaan myöntämään avustuksia kansallisille välittäjille ja niiden kautta aliavustuksia yhteisöllisille tytäryhtiöille, jotta nämä voivat järjestää koulun jälkeisiä, kesä- ja viikonloppuohjelmia, joissa keskitytään luonnontieteiden, tekniikan, tekniikan ja matematiikan opetukseen (STEM).Määritellään "kansallinen välittäjä" kansalliseksi yksityiseksi voittoa tavoittelemattomaksi organisaatioksi, jolla on: 1) verkosto, joka käsittää yhteisöpohjaisia tytäryhteisöjä vähintään 50 kaupunkialueella, 2) asiantuntemusta sellaisten ohjelmien valvonnasta, joilla autetaan yläasteen ja toisen asteen oppilaita menestymään, ja 3) joka on toiminut yhtäjaksoisesti vähintään 25 osavaltiossa vähintään 20 vuoden ajan.Vaatii, että STEM-ohjelmat palvelevat ensisijaisesti oppilaita, jotka ovat perinteisesti aliedustettuina STEM-alan urilla, ja että niihin sisältyy projektipohjaisia oppimismahdollisuuksia ja yksilöllistä opetusta.Edellytetään, että avustuksen saajat ohjaavat vähintään: 1) 50 prosenttia avustuksestaan yhteisöllisille tytäryhteisöille, jotka toimivat menestyksekkäästi STEM-ohjelmia, jotta ne voivat laajentaa niitä tavoittaakseen enemmän opiskelijoita, jotka ovat perinteisesti aliedustettuina STEM-alan ammatissa, ja 2) 25 prosenttia avustuksestaan sellaisten yhteisöllisten tytäryhteisöjen STEM-ohjelmien kehittämiseen, jotka eivät tällä hetkellä harjoita STEM-ohjelmia.</w:t>
      </w:r>
    </w:p>
    <w:p>
      <w:r>
        <w:rPr>
          <w:b/>
        </w:rPr>
        <w:t xml:space="preserve">Tulos</w:t>
      </w:r>
    </w:p>
    <w:p>
      <w:r>
        <w:t xml:space="preserve">Vuoden 1965 Elementary and Secondary Education Act -lain muuttaminen siten, että opetusministeriä ohjataan myöntämään apurahoja tieteen, teknologian, tekniikan ja matematiikan koulutusohjelmia varten.</w:t>
      </w:r>
    </w:p>
    <w:p>
      <w:r>
        <w:rPr>
          <w:b/>
        </w:rPr>
        <w:t xml:space="preserve">Esimerkki 6.562</w:t>
      </w:r>
    </w:p>
    <w:p>
      <w:r>
        <w:t xml:space="preserve">Strengthening Public Health Protections in Major Disasters and Emergencies Act of 2007 - Muuttaa Robert T. Stafford Disaster Relief and Emergency Assistance Act -lakia siten, että presidentti valtuutetaan toteuttamaan ohjelma, jonka tarkoituksena on suojella, arvioida, valvoa ja tutkia Katrina- tai Rita-hurrikaaniin tai suuronnettomuuteen tai hätätilanteeseen vastanneiden henkilöiden terveyttä ja turvallisuutta, jos suuronnettomuusalueella vapautui tai vapautuu kemikaaleja tai aineita, joilla on mahdollisia akuutteja tai kroonisia terveysvaikutuksia. Vaatii presidenttiä toteuttamaan asianmukaiset toimenpiteet rekisteriin tai tutkimukseen osallistuvien yksityisyyden suojaamiseksi. Valtuuttaa presidentin toteuttamaan tällaisen ohjelman yhteistyösopimuksella lääketieteellisen laitoksen (mukaan lukien paikallinen terveysvirasto) tai lääketieteellisten laitosten yhteenliittymän kanssa. Kehottaa presidenttiä toteuttamaan tällaisen ohjelman tiettyjen yksityisyyden suojaa koskevien säännösten mukaisesti. kehottaa sisäisen turvallisuuden ministeriä, terveys- ja terveyspalvelujen ministeriä ja ympäristönsuojeluviraston (EPA) hallintovirkamiestä tekemään yhdessä sopimuksen kansallisen tiedeakatemian (National Academy of Sciences) kanssa katastrofialueiden terveyden- ja ympäristönsuojelua ja -seurantaa koskevasta tutkimuksesta ja raportoinnista. Jatketaan 30. syyskuuta 2010 saakka presidentin valtuuksia perustaa ohjelma, jonka tarkoituksena on antaa teknistä ja taloudellista apua osavaltioille ja paikallisille viranomaisille kustannustehokkaiden, katastrofeja edeltävien vaarojen lieventämistoimien toteuttamiseksi. Muuttaa kansanterveyspalvelulakia siten, että osavaltiolle myönnettävistä määrärahoista voidaan suorittaa maksuja yhteisön tiedotus- ja koulutusohjelmiin ja muihin toimiin, joiden tarkoituksena on ehkäistä terveyteen ja terveydenhuoltoon liittyviä eroja.</w:t>
      </w:r>
    </w:p>
    <w:p>
      <w:r>
        <w:rPr>
          <w:b/>
        </w:rPr>
        <w:t xml:space="preserve">Tulos</w:t>
      </w:r>
    </w:p>
    <w:p>
      <w:r>
        <w:t xml:space="preserve">Robert T. Stafford Disaster Relief and Emergency Assistance Act -lain muuttaminen eräiden vapaaehtoisten ja työntekijöiden terveyden ja turvallisuuden takaamiseksi katastrofialueilla ja muihin tarkoituksiin.</w:t>
      </w:r>
    </w:p>
    <w:p>
      <w:r>
        <w:rPr>
          <w:b/>
        </w:rPr>
        <w:t xml:space="preserve">Esimerkki 6.563</w:t>
      </w:r>
    </w:p>
    <w:p>
      <w:r>
        <w:t xml:space="preserve">Veterans Treatment Court Improvement Act of 2017 Tämä lakiehdotus edellyttää, että veteraaniasioiden ministeriö (VA) palkkaa vähintään 50 veteraanien oikeusavun asiantuntijaa, sijoittaa jokaisen veteraanien lääketieteelliseen keskukseen ja varmistaa, että jokainen palvelee osana oikeusryhmää veteraanien hoitotuomioistuimessa tai muussa veteraaneihin keskittyvässä tuomioistuimessa. Kelpoisuusehdot täyttävä veteraanien sairaanhoitokeskus on sellainen, joka: noudattaa kaikkia veteraanien sairaanhoitokeskuksen ohjeita ja määräyksiä asiantuntijan sijoittamisesta; työskentelee sellaisten veteraanien kanssa, jotka ovat aktiivisesti, jatkuvasti tai hiljattain olleet tekemisissä jonkin paikallisen rikosoikeusjärjestelmän osan kanssa; on yhteydessä yhteen tai useampaan veteraanien hoitotuomioistuimeen tai muuhun veteraaneihin keskittyvään tuomioistuimeen; ja joko tarjoaa rutiininomaisesti asiantuntijoita tai laatii veteraanien sairaanhoitokeskuksen hyväksymän suunnitelman asiantuntijoiden tarjoamiseksi, jotta he voivat toimia osana oikeusryhmää tällaisessa tuomioistuimessa.  VA:n on asetettava etusijalle asiantuntijoiden sijoittaminen tukikelpoisiin VA:n sairaanhoitokeskuksiin, jotka ovat liittyneet tällaiseen tuomioistuimeen, joka: (1) on perustettu tämän lakiehdotuksen voimaantulopäivän jälkeen tai (2) on perustettu ennen kyseistä päivämäärää, eikä sillä ole täyttä henkilöstöä asiantuntijoilla.    </w:t>
      </w:r>
    </w:p>
    <w:p>
      <w:r>
        <w:rPr>
          <w:b/>
        </w:rPr>
        <w:t xml:space="preserve">Tulos</w:t>
      </w:r>
    </w:p>
    <w:p>
      <w:r>
        <w:t xml:space="preserve">Veteraanien hoitotuomioistuinta koskeva vuoden 2017 laki (Veterans Treatment Court Improvement Act of 2017)</w:t>
      </w:r>
    </w:p>
    <w:p>
      <w:r>
        <w:rPr>
          <w:b/>
        </w:rPr>
        <w:t xml:space="preserve">Esimerkki 6.564</w:t>
      </w:r>
    </w:p>
    <w:p>
      <w:r>
        <w:t xml:space="preserve">Federal Real Property Disposal Pilot Program and Management Improvement Act of 2005 - edellyttää, että Federal Real Property Council (joka on perustettu tällä lailla) toteuttaa Federal Real Property Disposal Pilot Program -pilottiohjelman, jonka puitteissa ylimääräinen omaisuus, ylijäämäomaisuus tai vajaakäytössä oleva kiinteä omaisuus hävitetään tämän lain mukaisesti.edellyttää, että tietyt virastot kehittävät ja panevat täytäntöön virastojen omaisuudenhallinnan suunnitteluprosessin.edellyttää, että Federal Real Property Council laatii ohjeita kunkin viraston omaisuudenhallinnan suunnitelmaa varten ja helpottaa sen onnistumista.Liittovaltion kiinteistöneuvoston on määrä toimia toimeenpanovirastojen tiedonvälityskeskuksena parhaita käytäntöjä varten arvioitaessa edistymistä kiinteistövarallisuuden parannusten toteuttamisessa.Ohjaa yleishallinnon hallintovirkamiestä perustamaan tietokannan kaikesta toimeenpanovirastojen hallinnassa ja valvonnassa olevasta kiinteästä omaisuudesta, lukuun ottamatta kiinteää omaisuutta, joka on suljettu pois kansallisista turvallisuussyistä.Ohjaa toimeenpanovirastojen johtajia yksilöimään kaikki viraston hallinnassa ja valvonnassa olevat vajaakäyttöiset kiinteistöt ja toimittamaan luettelon vajaakäytössä olevista kiinteistöistä liittovaltion kiinteistöneuvostolle.</w:t>
      </w:r>
    </w:p>
    <w:p>
      <w:r>
        <w:rPr>
          <w:b/>
        </w:rPr>
        <w:t xml:space="preserve">Tulos</w:t>
      </w:r>
    </w:p>
    <w:p>
      <w:r>
        <w:t xml:space="preserve">Muutetaan Yhdysvaltojen lakikokoelman 40 osasto siten, että liittovaltion kiinteistöneuvosto velvoitetaan toteuttamaan kokeiluohjelma liittovaltion vajaakäytössä olevan kiinteän omaisuuden nopeaksi hävittämiseksi ja liittovaltion kiinteän omaisuuden käytön taloudellisuuden ja tehokkuuden parantamiseksi.</w:t>
      </w:r>
    </w:p>
    <w:p>
      <w:r>
        <w:rPr>
          <w:b/>
        </w:rPr>
        <w:t xml:space="preserve">Esimerkki 6.565</w:t>
      </w:r>
    </w:p>
    <w:p>
      <w:r>
        <w:t xml:space="preserve">SISÄLLYSLUETTELO:      I osasto:  Muutokset Yhdysvaltain lain 11 osastoon II osasto: Konkurssin valvontakomissio I osasto:  Muutokset Yhdysvaltojen lakikokoelman 11 osastoon - Spousal Equity in Bankruptcy Amendments of 1994 - Muuttaa liittovaltion konkurssilainsäädäntöä siten, että konkurssihakemuksen jättäminen konkurssipesään ei estä automaattista lykkäystä kanteista, jotka koskevat:  (1) isyyttä; tai (2) elatusapua, elatusapua tai elatusapua (mukaan lukien perintäkanteet omaisuudesta, joka ei ole pesän omaisuutta). Sisältää elatusapua, elatusapua tai elatusapua koskevat vakuudettomat saatavat ensisijaisten saatavien ja kulujen joukkoon (ja poistaa ne siten nykyisestä asemastaan yleisinä, vakuudettomina velkoina). Kielletään velallista välttämästä oikeudellista panttioikeutta, joka turvaa elatusvelan. todetaan, että konkurssivelallista ei vapauteta mistään velasta, joka on syntynyt avio- tai erosopimuksen yhteydessä. Kielletään konkurssipesänhoitajaa välttämästä siirtoa, joka on vilpittömässä mielessä tehty elatusvelka, elatusapu tai elatusapu. Sallii elatusapuun oikeutetun velkojan esiintyä tuomioistuimessa missä tahansa liittovaltion konkurssimenettelyssä veloituksetta ja täyttämättä paikallisia vaatimuksia asianajajan läsnäolosta, jos velkoja tai hänen edustajansa toimittaa yksityiskohtaisen selvityksen elatusapuvelasta. II osasto: Konkurssin tarkistuskomissio - National Bankruptcy Review Commission Act - Perustetaan kansallinen konkurssin tarkistuskomissio, jonka tehtävänä on tutkia ja raportoida kongressille, korkeimmalle tuomarille ja presidentille konkurssia koskevista kysymyksistä ja konkurssilainsäädännön vaikutuksesta avioeron jälkeen köyhyydessä eläviin naisiin ja lapsiin.  Myönnetään määrärahat.</w:t>
      </w:r>
    </w:p>
    <w:p>
      <w:r>
        <w:rPr>
          <w:b/>
        </w:rPr>
        <w:t xml:space="preserve">Tulos</w:t>
      </w:r>
    </w:p>
    <w:p>
      <w:r>
        <w:t xml:space="preserve">Yhdysvaltojen lakikokoelman 11 osaston muuttaminen tiettyjen avio- tai asumuseron yhteydessä syntyvien velkojen osalta; toimikunnan perustaminen konkurssikysymysten analysoimiseksi; ja muihin tarkoituksiin.</w:t>
      </w:r>
    </w:p>
    <w:p>
      <w:r>
        <w:rPr>
          <w:b/>
        </w:rPr>
        <w:t xml:space="preserve">Esimerkki 6.566</w:t>
      </w:r>
    </w:p>
    <w:p>
      <w:r>
        <w:t xml:space="preserve">National Response to Terrorism and Consequence Management Act of 2002 - National Urban Search and Rescue Task Force Assistance Act of 2002 - edellyttää, että liittovaltion hätätilahallintoviraston johtaja myöntää avustuksia kaupunkien etsintä- ja pelastusryhmille tiettyihin toiminta-, laite-, koulutus- ja muihin kustannuksiin. Vaatii johtajaa asettamaan rahoituksen tärkeysjärjestykseen sen varmistamiseksi, että kaikilla työryhmillä on valmiudet lähettää kaksi erillistä työryhmää samanaikaisesti kustakin rahoittavasta virastosta. Good Samaritan Volunteer Firefighter Assistance Act of 2002 - Julistaa, että henkilö, joka lahjoittaa palontorjunta- tai palopelastuslaitteita vapaaehtoiselle palokunnalle, ei ole (poikkeuksia lukuun ottamatta) vastuussa siviilioikeudellisista vahingonkorvauksista minkään osavaltion tai liittovaltion lain nojalla henkilövahingoista, omaisuusvahingoista tai -menetyksistä tai kuolemantapauksista, joita laitteisto on aiheuttanut. Vaaditaan, että kukin osavaltio nimeää osavaltionsa palomarsalkan, joka varmentaa tällaisten laitteiden turvallisuuden ja käyttökelpoisuuden.Ohjaa johtajaa perustamaan tai nimeämään toimiston, joka koordinoi osavaltion ja paikallisten virastojen toimia terroritekojen yhteydessä. Valtuuttaa johtajan myöntämään avustuksia teknisen avun ja koordinointirahoituksen tarjoamiseksi osavaltioille, joilla on osavaltioiden ja paikallisviranomaisten koordinointisuunnitelmat, jotta voidaan varmistaa, että paikallisviranomaisilla, palolaitoksilla, sairaaloilla ja muilla asianmukaisilla yksiköillä on valmiudet reagoida mahdollisten terroritekojen seurauksiin. Vaatii johtajaa: (1) myöntää avustuksia osavaltioille palo- ja turvallisuuskoulutusohjelmien toteuttamiseksi palontorjuntahenkilöstölle; ja (2) perustaa liittovaltion virastojen työryhmän koordinoimaan liittovaltion, osavaltioiden ja paikallisten voimavarojen käyttöä kansallisen reagointisuunnitelman laatimiseksi.</w:t>
      </w:r>
    </w:p>
    <w:p>
      <w:r>
        <w:rPr>
          <w:b/>
        </w:rPr>
        <w:t xml:space="preserve">Tulos</w:t>
      </w:r>
    </w:p>
    <w:p>
      <w:r>
        <w:t xml:space="preserve">Lakiehdotus, jolla perustetaan kansallinen terrorismin vastainen toimintatapa, kansallinen kaupunkien etsintä- ja pelastusryhmäohjelma, jolla varmistetaan paikalliset valmiudet reagoida terroritekojen ja muiden hätätilanteiden uhkaan ja jälkiseurauksiin, ja muihin tarkoituksiin.</w:t>
      </w:r>
    </w:p>
    <w:p>
      <w:r>
        <w:rPr>
          <w:b/>
        </w:rPr>
        <w:t xml:space="preserve">Esimerkki 6.567</w:t>
      </w:r>
    </w:p>
    <w:p>
      <w:r>
        <w:t xml:space="preserve">National Security Culture and Language Training Act - Laki kansallisesta turvallisuuskulttuurista ja kielikoulutuksesta - Perustetaan: 1) apulaispuolustusministeri, joka vastaa epäsäännöllisestä sodankäynnistä, kulttuurikoulutuksesta ja yhteiskuntatieteellisistä aloitteista; ja 2) epäsäännöllisen sodankäynnin, kulttuurikoulutuksen ja yhteiskuntatieteellisten aloitteiden toimisto. Viraston tehtävänä on muun muassa: 1) laatia ja panna täytäntöön koulutusoppi, johon sisältyy kulttuuristen, sosiologisten ja psykologisten tietojen ja taitojen kehittäminen asevoimien jäsenille; ja 2) käyttää olemassa olevia sotilaallisia kulttuurikoulutusohjelmia laajentaakseen koko sotilashenkilöstön koulutustoimintaa.Valtuuttaa asianomaisen sotilasministeriön sihteerin ("asianomainen ministeri") maksamaan: 1) taitopalkkiota vakinaiselle tai reservin jäsenelle, joka on koulutuksessa hankkimassa vieraan kielen taitoa tai asiantuntemusta ulkomaisissa kulttuurintutkimuksissa tai asiaan liittyvää taitoa, jonka asianomainen ministeri on määritellyt kriittiseksi; ja 2) kannustinpalkkiota upseerikoulutusohjelmaan osallistuvalle henkilölle, joka osallistuu myös koulutukseen tällaisen taidon hankkimiseksi.Ohjaa puolustusministeriä toteuttamaan pilottiohjelman, jonka tarkoituksena on antaa taitotason lisäys reservin jäsenelle, joka saa korvausta työelämän ulkopuolella tapahtuvasta koulutuksesta osallistuessaan koulutusohjelmaan tällaisen taitotason hankkimiseksi.</w:t>
      </w:r>
    </w:p>
    <w:p>
      <w:r>
        <w:rPr>
          <w:b/>
        </w:rPr>
        <w:t xml:space="preserve">Tulos</w:t>
      </w:r>
    </w:p>
    <w:p>
      <w:r>
        <w:t xml:space="preserve">Muutetaan Yhdysvaltojen lakikokoelman 10 ja 37 osastoa siten, että perustetaan epäsäännöllisestä sodankäynnistä, kulttuurikoulutuksesta ja yhteiskuntatieteellisistä aloitteista vastaavan apulaispuolustusministerin virka ja annetaan lupa uuden taitokannustinpalkan ja taitopalkkion maksamiseen, jotta puolustusvoimien jäseniä kannustetaan kouluttautumaan kriittisissä vieraissa kielissä ja vieraissa kulttuuritutkimuksissa.</w:t>
      </w:r>
    </w:p>
    <w:p>
      <w:r>
        <w:rPr>
          <w:b/>
        </w:rPr>
        <w:t xml:space="preserve">Esimerkki 6.568</w:t>
      </w:r>
    </w:p>
    <w:p>
      <w:r>
        <w:t xml:space="preserve">College Student Success Act - Muuttaa vuoden 1965 Higher Education Act -lakia siten, että opetusministeri valtuutetaan perustamaan pilottiohjelma, jonka puitteissa myönnetään kilpailuun perustuvia, yhteensopivia opiskelijoiden menestysapurahoja korkeakouluille, joissa edellisen kolmivuotiskauden aikana keskimäärin vähintään 50 prosenttia ensimmäisen vuoden opiskelijoista oli kirjoilla kehityskursseilla, joilla heidän luku-, kirjoitus- tai matematiikkataitonsa saatiin nostettua korkeakoulutasolle.Apurahoja käytetään auttamaan Pell-apurahaan oikeutettuja opiskelijoita selviytymään keskiasteen jälkeisestä koulutuksesta ensimmäisestä opintovuodesta alkaen. Vaaditaan, että tällaiseen apuun kuuluu, että jokaiselle osallistuvalle opiskelijalle nimetään opiskelijan menestysvalmentaja, joka tarjoaa intensiivistä ura- ja opintoneuvontaa, jatkuvaa henkilökohtaista apua korkeakoulupalveluihin tutustumisessa ja apua sellaisten yhteisön resurssien löytämisessä, jotka voivat auttaa opiskelijaa selviytymään perheeseen liittyvistä ja henkilökohtaisista haasteista menestymisen tiellä.Kunkin avustuksen suuruus perustuu avustuksen saajan osallistuvien opiskelijoiden määrään, mutta rajoittaa kunkin koulun osallistujamäärän enintään 200:aan lukuvuotta kohden.Ohjaa ministeriä antamaan teknistä apua avustuksen saajille, jotka eivät kolmen vuoden jälkeen ole merkittävästi parantaneet osallistujiensa opinnoissa pysymistä.</w:t>
      </w:r>
    </w:p>
    <w:p>
      <w:r>
        <w:rPr>
          <w:b/>
        </w:rPr>
        <w:t xml:space="preserve">Tulos</w:t>
      </w:r>
    </w:p>
    <w:p>
      <w:r>
        <w:t xml:space="preserve">Avustusten myöntäminen yliopistoille ja korkeakouluille sellaisten opiskelijoiden menestymispalvelujen kehittämiseen, jotka parantavat opiskelijoiden pysymistä korkeakoulussa ja valmistavat heitä työelämään.</w:t>
      </w:r>
    </w:p>
    <w:p>
      <w:r>
        <w:rPr>
          <w:b/>
        </w:rPr>
        <w:t xml:space="preserve">Esimerkki 6.569</w:t>
      </w:r>
    </w:p>
    <w:p>
      <w:r>
        <w:t xml:space="preserve">Border Tax Equity Act of 2007 - edellyttää, että Yhdysvaltojen kauppavaltuutettu (USTR) toimittaa kongressille raportin, jossa todistetaan, onko Yhdysvaltojen tavoitteet Maailman kauppajärjestön (WTO) sääntöjen tarkistamiseksi, jotka koskevat välillisen verojärjestelmän omaavien maiden tavaroiden ja palveluiden rajaverokohtelua, saavutettu WTO:n neuvotteluissa.Muuttaa verolakia seuraavasti: (1) kantaa veroa tavaroiden ja palvelujen tuonnista kaikista maista, joissa on välillinen verojärjestelmä, ja tallettaa näin kerätyt verot erityiselle tilille; ja (2) myöntää yhdysvaltalaisen viejän pyynnöstä tällaiselle viejälle palautuksen maksetuista välillisistä veroista kyseiseltä tililtä. Asettaa tällaiset vaatimukset, jos USTR ei todista kongressille, että Yhdysvaltojen tavoitteet on saavutettu.</w:t>
      </w:r>
    </w:p>
    <w:p>
      <w:r>
        <w:rPr>
          <w:b/>
        </w:rPr>
        <w:t xml:space="preserve">Tulos</w:t>
      </w:r>
    </w:p>
    <w:p>
      <w:r>
        <w:t xml:space="preserve">Sallitaan veron määrääminen tuonnille mistä tahansa maasta, joka käyttää välillisiä veroja ja myöntää niistä vientitapahtuman yhteydessä hyvityksiä, ja sallitaan korvausten maksaminen tukikelpoisille yhdysvaltalaisille viejille tällaisten viejien maksamien verojen syrjivän vaikutuksen neutraloimiseksi, jos Yhdysvaltojen kauppaneuvotteluissa asettamia tavoitteita, jotka koskevat rajaverokohtelua Maailman kauppajärjestön (WTO) neuvotteluissa, ei saavuteta.</w:t>
      </w:r>
    </w:p>
    <w:p>
      <w:r>
        <w:rPr>
          <w:b/>
        </w:rPr>
        <w:t xml:space="preserve">Esimerkki 6.570</w:t>
      </w:r>
    </w:p>
    <w:p>
      <w:r>
        <w:t xml:space="preserve">Freedom from Government Competition Act of 1996 - edellyttää, että liittovaltion virastot hankkivat kaikki tavarat ja palvelut, jotka ovat välttämättömiä tai hyödyllisiä niiden sallittujen tehtävien suorittamiseksi, hankkimalla ne yksityisistä lähteistä, ellei toisin mainita. Laissa säädetään tutkimuksesta ja raportista.</w:t>
      </w:r>
    </w:p>
    <w:p>
      <w:r>
        <w:rPr>
          <w:b/>
        </w:rPr>
        <w:t xml:space="preserve">Tulos</w:t>
      </w:r>
    </w:p>
    <w:p>
      <w:r>
        <w:t xml:space="preserve">Freedom from Government Competition Act of 1996</w:t>
      </w:r>
    </w:p>
    <w:p>
      <w:r>
        <w:rPr>
          <w:b/>
        </w:rPr>
        <w:t xml:space="preserve">Esimerkki 6.571</w:t>
      </w:r>
    </w:p>
    <w:p>
      <w:r>
        <w:t xml:space="preserve">Careers to Classrooms Act of 2001 - Muuttaa vuoden 1965 Elementary and Secondary Education Act -lakia Career to Classrooms -ohjelman perustamiseksi. Valtuuttaa opetusministerin myöntämään kilpailuun perustuvia avustuksia osavaltioille seuraaviin tarkoituksiin: (1) opettajien rekrytointiin, koulutukseen, harjoitteluun, suositteluun, sijoittamiseen ja pysyvyyteen liittyviin toimiin, joiden tarkoituksena on sijoittaa kelpoisuusehdot täyttäviä henkilöitä sertifioiduiksi opettajiksi julkisiin kouluihin osavaltion hyväksymien vaihtoehtoisten sertifiointiohjelmien kautta; (2) stipendeihin ohjelmiin osallistuville kelpoisuusehdot täyttäville henkilöille, jotka suostuvat hakemaan sertifiointia kyseisen osavaltion opettajien sertifiointiohjelmien kautta ja opettamaan kyseisen osavaltion kouluissa, joissa on erityisen suuri tarve, etusijalle asetetaan ne henkilöt, jotka tarvitsevat tällaista tukea; (3) avustukset suuriin tarpeisiin joutuville peruskouluille tai toisen asteen oppilaitoksille opettajien mentoroinnin, vaihtoehtoisen sertifioinnin ja muiden välittömien kustannusten korvaamiseksi, jotka liittyvät tukikelpoisten henkilöiden hyväksymiseen tämän lain nojalla; (4) avustukset akkreditoiduille korkeakouluille vaihtoehtoisten sertifiointiohjelmien kehittämiseksi etusijalla tukikelpoisille henkilöille räätälöidyt ohjelmat; ja (5) muut toimet, jotka valtio katsoo kohtuullisen tarpeellisiksi tämän lain tarkoitusten toteuttamiseksi. Tällaisia avustuksia myönnetään ensisijaisesti osavaltioille, jotka ovat kehittäneet tai kehittämässä vaihtoehtoisia sertifiointiohjelmia, jotka: (1) jotka mahdollistavat laadukkaiden, sertifioitujen opettajien nopean sijoittamisen luokkahuoneisiin; (2) jotka painottavat oppiaineen sisältöä; ja (3) jotka johtavat suuren opettajamäärän sertifiointiin ja sijoittamiseen suhteessa osavaltion julkisten peruskoulujen ja keskiasteen koulujen opettajien määrään.</w:t>
      </w:r>
    </w:p>
    <w:p>
      <w:r>
        <w:rPr>
          <w:b/>
        </w:rPr>
        <w:t xml:space="preserve">Tulos</w:t>
      </w:r>
    </w:p>
    <w:p>
      <w:r>
        <w:t xml:space="preserve">Lakiehdotus "The Careers to Classrooms Act of 2001".</w:t>
      </w:r>
    </w:p>
    <w:p>
      <w:r>
        <w:rPr>
          <w:b/>
        </w:rPr>
        <w:t xml:space="preserve">Esimerkki 6.572</w:t>
      </w:r>
    </w:p>
    <w:p>
      <w:r>
        <w:t xml:space="preserve">Federal Improper Payments Coordination Act of 2015 (Sec. 2) Tällä lakiehdotuksella muutetaan vuoden 2012 lakia virheellisten maksujen poistamisesta ja takaisinperinnän parantamisesta: (1) laajentaa Do Not Pay -aloitteen saatavuutta oikeuslaitokselle ja lainsäädäntöelimille sekä osavaltioille; ja (2) valtuuttaa hallinto- ja budjettiviraston (Office of Management and Budget, OMB) antamaan ohjeita, joissa vahvistetaan yksityisyyden suojaa koskevat vaatimukset, jotka sisällytetään Do Not Pay -aloitteen käyttöoikeussopimuksiin osavaltioiden sekä oikeuslaitoksen ja lainsäädäntöelinten kanssa.  (3 §) Puolustusministeriön ja ulkoministeriön on toimitettava viipymättä ja säännöllisesti asiaankuuluvat tiedot henkilöiden kuolemantapauksista. OMB, joka kuulee rehellisyyden ja tehokkuuden tarkastajien neuvostoa, muiden asiaankuuluvien liittovaltion, osavaltioiden ja paikallisten virastojen johtajia sekä tarvittaessa intiaaniheimoja ja heimojen järjestöjä, antaa aloitteen täytäntöönpanoa koskevia ohjeita valtiovarainministeriölle ja jokaiselle virastolle tai viraston osalle, 1) joka ylläpitää tai ylläpitää sosiaaliturvaviranomaisen ylläpitämää kuolintietoja sisältävää tietokantaa, tai 2) jonka osalta OMB katsoo, että tietojen yhteensovittamisen parantaminen olisi merkityksellistä, tarpeellista tai hyödyllistä. (Sec. 4) Valtiovarainministeriön on raportoitava kongressille seuraavista seikoista: tietoanalytiikka, joka on toteutettu osana valtiovarainministeriön ylläpitämää Do Not Pay -liiketoimintakeskusta ja jonka tarkoituksena on havaita, ehkäistä ja periä takaisin väärinkäytettyjä maksuja ennen tuen myöntämistä, tuen myöntämisen jälkeen suoritettavan ennakkomaksun suorittamista ja tuen maksamisen jälkeen suoritettavan analyysin avulla; mittarit, joita käytetään sen määrittämiseksi, ovatko analyysi- ja tutkimustoimet vähentäneet väärinkäytettyjä maksuja tai väärinkäytettyjä avustuksia tai ovatko ne vaikuttaneet niiden vähentämiseen; ja tavoiteajankohdat Do Not Pay -liiketoimintakeskuksen osana toteutettujen tietoanalytiikkatoimien täytäntöönpanolle. </w:t>
      </w:r>
    </w:p>
    <w:p>
      <w:r>
        <w:rPr>
          <w:b/>
        </w:rPr>
        <w:t xml:space="preserve">Tulos</w:t>
      </w:r>
    </w:p>
    <w:p>
      <w:r>
        <w:t xml:space="preserve">Vuoden 2015 liittovaltion laki virheellisten maksujen koordinoinnista</w:t>
      </w:r>
    </w:p>
    <w:p>
      <w:r>
        <w:rPr>
          <w:b/>
        </w:rPr>
        <w:t xml:space="preserve">Esimerkki 6.573</w:t>
      </w:r>
    </w:p>
    <w:p>
      <w:r>
        <w:t xml:space="preserve">Bias Crimes Compensation Act of 1997 - Julistaa, että kaikilla Yhdysvaltojen ja sen meri- ja aluevesien erityislainsäädännön piirissä olevilla henkilöillä on oikeus olla vapaa ennakkoluulojen motivoimista väkivaltarikoksista. Tekee henkilöstä, mukaan lukien henkilö, joka toimii minkä tahansa valtion lain, asetuksen, määräyksen, tavan tai käytännön nojalla, joka riistää yksilöltä tällaisen oikeuden, vastuullisen loukkaantuneelle henkilölle siviilikanteessa missä tahansa toimivaltaisessa tuomioistuimessa vähintään 100 000 dollarin suuruisesta vahingonkorvauksesta, rangaistusluonteisesta vahingonkorvauksesta, kieltotuesta, julistusluonteisesta vahingonkorvauksesta tai näiden yhdistelmästä. Täsmennetään, että mikään tässä laissa ei: 1) oikeuta yksilöä esittämään vaatimusta satunnaisista väkivallanteoista, jotka eivät liity ennakkoluuloihin, tai teoista, joita ei voida todisteiden ylivoimaisella enemmistöllä osoittaa ennakkoluuloihin perustuviksi väkivaltarikoksiksi; ja 2) edellytä aiempaa rikosilmoitusta, syytteeseenpanoa tai tuomiota, jotta voidaan vahvistaa tällaisen vaatimuksen tarpeelliset osatekijät. myöntää liittovaltion ja osavaltioiden tuomioistuimille rinnakkaisen toimivallan tämän lain nojalla nostetuissa kanteissa. Kielletään tämän lain nojalla osavaltion tuomioistuimessa nostetun siviilikanteen siirtäminen Yhdysvaltain piirituomioistuimeen. Valtuuttaa tuomioistuimen myöntämään tämän lain nojalla nostetuissa kanteissa voittaneelle osapuolelle asianajajan palkkiot tietyin rajoituksin.</w:t>
      </w:r>
    </w:p>
    <w:p>
      <w:r>
        <w:rPr>
          <w:b/>
        </w:rPr>
        <w:t xml:space="preserve">Tulos</w:t>
      </w:r>
    </w:p>
    <w:p>
      <w:r>
        <w:t xml:space="preserve">Vuoden 1997 laki ennakkoluulorikosten korvaamisesta</w:t>
      </w:r>
    </w:p>
    <w:p>
      <w:r>
        <w:rPr>
          <w:b/>
        </w:rPr>
        <w:t xml:space="preserve">Esimerkki 6.574</w:t>
      </w:r>
    </w:p>
    <w:p>
      <w:r>
        <w:t xml:space="preserve">Hyödyllisten tutkimusmenojen varmistaminen on Alzheimerin tautia koskevan lain eli EUREKA-lain avaintekijä Tällä lakiehdotuksella muutetaan Public Health Service Act -lakia siten, että National Institutes of Health (NIH) velvoitetaan perustamaan EUREKA-palkintokilpailuja, joilla pyritään saavuttamaan ensisijaisen tärkeitä läpimurtoja Alzheimerin taudin ja dementian ennaltaehkäisyssä, diagnosoinnissa, hoidossa ja hoidossa. NIH:n on: (1) kutsuttava koolle Alzheimerin taudin ja dementian valtiosta riippumattomista asiantuntijoista koostuva neuvoa-antava lautakunta kehittämään EUREKA-palkintokilpailuja ja 2) nimitettävä tuomaristo arvioimaan ehdotukset. Neuvottelukuntaan ja paneeliin ei sovelleta liittovaltion neuvoa-antavia komiteoita koskevaa lakia. Yksityiset järjestöt ja yksityishenkilöt voivat tukea EUREKA-palkintokilpailuja.</w:t>
      </w:r>
    </w:p>
    <w:p>
      <w:r>
        <w:rPr>
          <w:b/>
        </w:rPr>
        <w:t xml:space="preserve">Tulos</w:t>
      </w:r>
    </w:p>
    <w:p>
      <w:r>
        <w:t xml:space="preserve">EUREKA-laki</w:t>
      </w:r>
    </w:p>
    <w:p>
      <w:r>
        <w:rPr>
          <w:b/>
        </w:rPr>
        <w:t xml:space="preserve">Esimerkki 6.575</w:t>
      </w:r>
    </w:p>
    <w:p>
      <w:r>
        <w:t xml:space="preserve">District of Columbia Fairness in Representation Act - Considers the District of Columbia as a congressional district for purposes of representation in the House of Representatives.Provides, until the taking effect of the first reapportionment occurring after the regular decennial census conducted for 2010, that: (1) edustajainhuoneen jäsenmäärää lisätään kahdella jäsenellä; ja (2) kukin tällainen edustaja on nykyisen jäsenmäärän lisäksi; ja (3) osavaltiolla, jonka edustajainhuoneen virkailija on yksilöinyt presidentin kongressille antamassa erityisessä raportissa, on oikeus yhteen ylimääräiseen edustajaan.Kielletään väliaikaista lisäystä: 1) lisäämästä tai vähentämästä edustajainhuoneen pysyvää jäsenmäärää; 2) vaikuttamasta liittovaltion laissa vahvistettuun uudelleen nimittämisperusteeseen; tai 3) ottamasta huomioon määritettäessä valitsijoiden lukumäärää vuoden 2004 presidentinvaaleissa.Muuttaa District of Columbian delegaattilakia kumoamalla District of Columbian delegaatin viran.Muuttaa District of Columbian perustuslakisopimusta koskevaa vuoden 1979 aloitetta kumoamalla Statehood-edustajan viran.</w:t>
      </w:r>
    </w:p>
    <w:p>
      <w:r>
        <w:rPr>
          <w:b/>
        </w:rPr>
        <w:t xml:space="preserve">Tulos</w:t>
      </w:r>
    </w:p>
    <w:p>
      <w:r>
        <w:t xml:space="preserve">Kolumbian piirikunnan perustaminen kongressin vaalipiiriksi edustajainhuoneen edustusta varten ja muihin tarkoituksiin.</w:t>
      </w:r>
    </w:p>
    <w:p>
      <w:r>
        <w:rPr>
          <w:b/>
        </w:rPr>
        <w:t xml:space="preserve">Esimerkki 6.576</w:t>
      </w:r>
    </w:p>
    <w:p>
      <w:r>
        <w:t xml:space="preserve">Deepwater Port Modernization Act - Muuttaa vuoden 1974 Deepwater Port Act -lakia siten, että termi "syvänmeren satama" muutetaan kattamaan kiinteä tai kelluva ihmisen rakentama rakenne (muu kuin alus), joka sijaitsee aluemeren ulkopuolella ja Yhdysvaltain rannikon edustalla ja jota käytetään satamana tai terminaalina öljyn kuljetukseen Yhdysvaltain mannerjalustan ulkopuolelta. Poistetaan 1) tietyt syvänmeren satamien käyttö- ja siirtorajoitukset ja 2) tietyt kilpailunrajoituksia koskevat ennakkoedellytykset tällaisten satamien toimilupien myöntämisen osalta. Valtuuttaa liikenneministerin vapauttamaan syvänmeren satamaluvan hakijan tietyistä tietojen toimittamista koskevista vaatimuksista edellyttäen, että tällainen vapautus ei rajoita syvänmeren satamahankkeen julkista tarkastelua. Kumoaa syvänmeren satamaluvan myöntämistä koskevan rajoituksen, jonka mukaan ministerin on ensin saatava oikeusministerin ja liittovaltion kauppakomission lausunnot siitä, vaikuttaisiko tällainen toiminta haitallisesti kilpailuun, rajoittaisiko se kauppaa, edistäisikö se monopolisoitumista tai olisiko se muutoin kilpailunrajoituslakien vastaista. Syvänmeren sataman on muun muassa otettava vastaan, kuljetettava tai siirrettävä syrjimättä kaikkea sille toimitettua öljyä. Ohjaa ministeriötä määräämään ja panemaan täytäntöön ympäristöä ja merenkulun turvallisuutta koskevat menettelyt, jotka liittyvät syvänmeren satamiin, joko asetuksella (perusnormien ja -ehtojen osalta) tai toimiluvan haltijan toimintakäsikirjassa.</w:t>
      </w:r>
    </w:p>
    <w:p>
      <w:r>
        <w:rPr>
          <w:b/>
        </w:rPr>
        <w:t xml:space="preserve">Tulos</w:t>
      </w:r>
    </w:p>
    <w:p>
      <w:r>
        <w:t xml:space="preserve">Syvänveden satamien nykyaikaistamista koskeva laki</w:t>
      </w:r>
    </w:p>
    <w:p>
      <w:r>
        <w:rPr>
          <w:b/>
        </w:rPr>
        <w:t xml:space="preserve">Esimerkki 6.577</w:t>
      </w:r>
    </w:p>
    <w:p>
      <w:r>
        <w:t xml:space="preserve">Muutetaan Internal Revenue Code -lakia siten, että tietyille yrityksille, jotka sijaitsevat Clean Air Act -lain mukaisilla alueilla, jotka on nimetty saastuttamattomiksi alueiksi, myönnetään yleinen yritystoiminnan verohyvitys tiettyjen puhtailla polttoaineilla toimivien ajoneuvojen ja puhtaasti palavan polttoaineen kustannuksista. Hyvitys voidaan vähentää tavanomaisesta ja vaihtoehtoisesta vähimmäisverosta. Sallii verovähennyksen käyttämättömistä puhtaiden polttoaineiden hyvityksen määristä.</w:t>
      </w:r>
    </w:p>
    <w:p>
      <w:r>
        <w:rPr>
          <w:b/>
        </w:rPr>
        <w:t xml:space="preserve">Tulos</w:t>
      </w:r>
    </w:p>
    <w:p>
      <w:r>
        <w:t xml:space="preserve">Vuoden 1986 verolain muuttaminen siten, että myönnetään yrityshyvitys, joka liittyy puhtailla polttoaineilla toimivien ajoneuvojen käyttöön yrityksissä alueilla, jotka on nimetty Clean Air Act -lain mukaisiksi alueiksi, joilla ei ole päästöjä.</w:t>
      </w:r>
    </w:p>
    <w:p>
      <w:r>
        <w:rPr>
          <w:b/>
        </w:rPr>
        <w:t xml:space="preserve">Esimerkki 6.578</w:t>
      </w:r>
    </w:p>
    <w:p>
      <w:r>
        <w:t xml:space="preserve">Refueling Assistance Act of 2014 - Ohjaa liikenneministeriä (DOT) tutkimaan moottoriajoneuvojen tankkausapua päteville vammaisille henkilöille. Sihteeri velvoitetaan raportoimaan kongressille tutkimuksen tuloksista ja mahdollisista suosituksista, jotka koskevat toteutettavissa olevien ja kustannustehokkaiden vaatimusten asettamista huoltoasemille moottoriajoneuvojen tankkausavun parantamiseksi tällaisille henkilöille. Valtuuttaa ministerin määräämään siviilirangaistuksen henkilöille, jotka tietoisesti rikkovat tämän lain nojalla annettuja säännöksiä.</w:t>
      </w:r>
    </w:p>
    <w:p>
      <w:r>
        <w:rPr>
          <w:b/>
        </w:rPr>
        <w:t xml:space="preserve">Tulos</w:t>
      </w:r>
    </w:p>
    <w:p>
      <w:r>
        <w:t xml:space="preserve">Vuoden 2014 laki polttoainetäydennyksen tukemisesta</w:t>
      </w:r>
    </w:p>
    <w:p>
      <w:r>
        <w:rPr>
          <w:b/>
        </w:rPr>
        <w:t xml:space="preserve">Esimerkki 6.579</w:t>
      </w:r>
    </w:p>
    <w:p>
      <w:r>
        <w:t xml:space="preserve">Guamin toisen maailmansodan uskollisuuden tunnustamista koskeva laki - (2 §) Tunnustaa Guamin kansan kärsimykset ja uskollisuuden Guamin japanilaisen miehityksen aikana toisessa maailmansodassa (2 §). 3) Ohjaa valtiovarainministeriön suorittamaan tietyt maksut: 1) Guamin elossa oleville asukkaille, jotka raiskattiin, haavoittuivat, internoitiin tai joutuivat pakkotyöhön tai pakkomarsseille, jotka johtuivat tällaisesta miehityksestä ja sen jälkeisestä vapauttamisesta tai liittyivät siihen; ja 2) sodassa kuolleiden korvattavien asukkaiden eloonjääneille ja korvausta saavien haavoittuneiden asukkaiden eloonjääneille (tällaiset maksut suoritetaan sen jälkeen, kun elossa oleville guamilaisille on suoritettu maksut).Määritellään "korvattava Guamin vainaja" Guamin asukkaaksi, joka kuoli tai sai surmansa Japanin asevoimien hyökätessä Guamiin ja miehittäessä Guamia toisen maailmansodan aikana tai Yhdysvaltain asevoimien vapauttaessa Guamin ja jonka kuolema olisi ollut korvattava Guamin vuoden 1945 ansiokkaita korvausvaatimuksia koskevan lain nojalla, jos korvausvaatimus olisi jätetty ajoissa.Määritellään "korvattavaksi Guamin uhriksi" henkilö, joka on kärsinyt jostakin seuraavista syistä japanilaisten sotilasjoukkojen toisen maailmansodan aikana tekemän hyökkäyksen ja Guamin miehityksen tai Yhdysvaltojen sotilasjoukkojen suorittaman Guamin vapauttamisen seurauksena: (1) raiskaus tai vakava henkilövahinko (kuten raajan menetys, silpominen tai halvaantuminen); (2) pakkotyö tai henkilövahinko (kuten epämuodostuma, arpia tai palovammoja); tai (3) pakkomarssi, internointi tai piileskely internoinnin välttämiseksi.(4 §) Ohjaa Foreign Claims Settlement Commissionin määrittelemään vammat, jotka katsotaan vakavaksi henkilövahingoksi tai henkilövahingoksi. Valtuuttaa komission käsittelemään korvausvaatimukset ja määrittelemään korvauskelpoisuuden.Edellyttää, että 1) korvausvaatimukset on jätettävä vuoden kuluessa siitä, kun komissio on julkaissut julkisen ilmoituksen korvausvaatimusten jättöajasta Federal Register -rekisterissä; ja 2) komissio asettaa tiedot korvausvaatimusten jättöajasta yleisön saataville Guamin tiedotusvälineiden välityksellä.Vääristä korvausvaatimuksista määrätään rikosoikeudellisia seuraamuksia.(Sec. 5) Ohjaa sisäasiainministeriä perustamaan avustusohjelman tutkimus-, koulutus- ja tiedotustoimintaa varten, jossa muistetaan Guamin toisen maailmansodan miehitykseen liittyviä tapahtumia tai kunnioitetaan Guamin asukkaiden lojaalisuutta miehityksen aikana tai molempia.(Sec. 6) Myönnetään määrärahat, jotka ovat käytettävissä 30. syyskuuta 2013 saakka, seuraaviin tarkoituksiin: (1) Guamin toisen maailmansodan aikaisten korvausvaatimusten maksamiseen ja käsittelyyn; ja 2) Guamin toisen maailmansodan aikaisten muistomerkkien avustusohjelmaan.</w:t>
      </w:r>
    </w:p>
    <w:p>
      <w:r>
        <w:rPr>
          <w:b/>
        </w:rPr>
        <w:t xml:space="preserve">Tulos</w:t>
      </w:r>
    </w:p>
    <w:p>
      <w:r>
        <w:t xml:space="preserve">Guamin sotakorvausvaatimusten arviointikomitean suositusten täytäntöönpano.</w:t>
      </w:r>
    </w:p>
    <w:p>
      <w:r>
        <w:rPr>
          <w:b/>
        </w:rPr>
        <w:t xml:space="preserve">Esimerkki 6.580</w:t>
      </w:r>
    </w:p>
    <w:p>
      <w:r>
        <w:t xml:space="preserve">Assessing Progress in Haiti Act - Ohjaa presidenttiä raportoimaan kongressille maanjäristyksen jälkeisten humanitaaristen, jälleenrakennus- ja kehitystoimien tilanteesta Haitissa, mukaan lukien toimet koleran leviämisen estämiseksi ja tautiin sairastuneiden henkilöiden hoitamiseksi.Vaatii, että raportissa arvioidaan: (1) Haitin hätäavun, toipumisen ja jälleenrakentamisen yleistä edistymistä, mukaan lukien U.Yhdysvaltojen hallituksen ohjelmat, ohjelmat haavoittuvien väestöryhmien suojelemiseksi ja hankkeet veden, sanitaation ja terveyden parantamiseksi; (2) missä määrin Yhdysvaltojen ja kansainväliset toimet ovat linjassa Haitin hallituksen painopisteiden kanssa ja toimivat Haitin ministeriöiden ja paikallisviranomaisten kautta; (3) Yhdysvaltojen ja kansainvälisten toimien koordinointi Yhdysvaltojen ja Haitin viranomaisten välillä.Yhdysvaltojen hallituksen virastojen välinen koordinointi sekä Yhdysvaltojen hallituksen ja YK:n virastojen, kansainvälisten rahoituslaitosten ja muiden kahdenvälisten avunantajien välinen koordinointi; (4) mekanismit, joiden avulla Haitin kansalaisille tiedotetaan elpymisen ja jälleenrakentamisen edistymisestä; (5) mekanismit, joiden avulla Haitin kansalaisyhteiskunta ja Haitin diaspora osallistuvat elpymiseen ja jälleenrakentamiseen; ja (6) Haitin soveltuvuus ottamaan vastaan Yhdysvalloista poistettuja, maasta suljettuja tai karkotettuja ulkomaalaisia sekä toimet, joihin Haiti ryhtyy vahvistaakseen valmiuksiaan tältä osin.</w:t>
      </w:r>
    </w:p>
    <w:p>
      <w:r>
        <w:rPr>
          <w:b/>
        </w:rPr>
        <w:t xml:space="preserve">Tulos</w:t>
      </w:r>
    </w:p>
    <w:p>
      <w:r>
        <w:t xml:space="preserve">Mitata 12. tammikuuta 2010 tapahtuneen maanjäristyksen jälkeisten hätäapu-, elvytys-, jälleenrakennus- ja kehitystoimien edistymistä Haitissa ja muihin tarkoituksiin.</w:t>
      </w:r>
    </w:p>
    <w:p>
      <w:r>
        <w:rPr>
          <w:b/>
        </w:rPr>
        <w:t xml:space="preserve">Esimerkki 6.581</w:t>
      </w:r>
    </w:p>
    <w:p>
      <w:r>
        <w:t xml:space="preserve">Women's Investment and Savings Equity Act of 1999 - Muuttaa Internal Revenue Code -lakia siten, että eläkemaksuja voidaan maksaa ajanjaksoilta, jolloin henkilöt olivat äitiys- tai isyysvapaalla. Sallii vanhempien, jotka palaavat töihin sen jälkeen, kun he eivät ole osallistuneet järjestelyyn, suorittaa "jälkimaksuja".  Määritellään "jälkimaksut".</w:t>
      </w:r>
    </w:p>
    <w:p>
      <w:r>
        <w:rPr>
          <w:b/>
        </w:rPr>
        <w:t xml:space="preserve">Tulos</w:t>
      </w:r>
    </w:p>
    <w:p>
      <w:r>
        <w:t xml:space="preserve">Women's Investment and Savings Equity Act of 1999 (laki naisten investointien ja säästöjen tasa-arvosta)</w:t>
      </w:r>
    </w:p>
    <w:p>
      <w:r>
        <w:rPr>
          <w:b/>
        </w:rPr>
        <w:t xml:space="preserve">Esimerkki 6.582</w:t>
      </w:r>
    </w:p>
    <w:p>
      <w:r>
        <w:t xml:space="preserve">Puerto Ricon luonnonkatastrofien liittovaltion vastatoimia käsittelevä kansallinen komitea (National Commission of the Federal Response to Natural Disasters in Puerto Rico Act of 2018) Tällä lakiehdotuksella perustetaan Puerto Ricon luonnonkatastrofien liittovaltion vastatoimia käsittelevä kansallinen komitea, jonka tehtävänä on tutkia liittovaltion valmiutta, vastatoimia ja toipumista Puerto Ricossa vuonna 2017 tapahtuneisiin luonnonkatastrofeihin. Komissio ottaa huomioon liittovaltion valmius-, reagointi- ja toipumistoimet Puerto Ricossa verrattuna muihin lainkäyttöalueisiin, joihin vuoden 2017 hurrikaanikausi vaikutti, ja tarkastelee muita seikkoja, kuten Irma- ja Maria-hurrikaanien vaikutuksia ja tuhoja, Puerto Ricon taloudellisen tilanteen haavoittuvuutta varautumiseen, Puerto Ricon riippuvuuden vaikutuksia tuontiöljystä sähköntuotannossa ja Puerto Ricon televiestintäverkon riittävyyttä.</w:t>
      </w:r>
    </w:p>
    <w:p>
      <w:r>
        <w:rPr>
          <w:b/>
        </w:rPr>
        <w:t xml:space="preserve">Tulos</w:t>
      </w:r>
    </w:p>
    <w:p>
      <w:r>
        <w:t xml:space="preserve">Vuoden 2018 laki liittovaltion toimikunnasta Puerto Ricon luonnonkatastrofien varalta (National Commission of the Federal Response to Natural Disasters in Puerto Rico Act of 2018)</w:t>
      </w:r>
    </w:p>
    <w:p>
      <w:r>
        <w:rPr>
          <w:b/>
        </w:rPr>
        <w:t xml:space="preserve">Esimerkki 6.583</w:t>
      </w:r>
    </w:p>
    <w:p>
      <w:r>
        <w:t xml:space="preserve">Copper Salmon Wilderness Act of 2008 - Muuttaa Oregonin vuoden 1984 Wilderness Act -lakia siten, että tietyt Siskiyoun kansallismetsässä sijaitsevat maat nimetään "Copper Salmon Wildernessiksi". Maatalousministeri saa, jos Copper Salmon Wildernessin raja kulkee tien vierestä, määrittää vain sellaisen etäisyyden, joka on enintään 150 jalan päässä tien keskilinjasta. Muuttaa Wild and Scenic Rivers Act -lakia siten, että Oregonissa sijaitsevan Elk Riverin pohjois- ja etelähaarojen tietyt osuudet nimetään luonnonvaraisiksi tai luonnonkauniiksi joiksi.Kielletään, että mitään tässä laissa esitettyä tulkitaan siten, että se heikentäisi minkään intiaaniheimon oikeuksia.Ohjaa ministeriä pyrkimään Coquille-intiaaniheimon kanssa yhteisymmärryspöytäkirjaan, joka koskee pääsyä Copper Salmon Wilderness -alueelle historiallista ja kulttuuritoimintaa varten.Määrittää tietyt Oregonissa sijaitsevat National Forest Systemin maa-alueet, joita hallinnoidaan osana Siskiyou National Forestia, potentiaaliseksi erämaa-alueeksi, joka mahdollisesti liitetään Copper Salmon Wilderness -alueeseen.Velvoittaa ministerin hallinnoimaan potentiaalista erämaa-aluetta erämaana, kunnes se on nimetty erämaaksi.Sallii moottorikäyttöisen kaluston ja koneellisen liikenteen käytön potentiaalisella erämaa-alueella tietyn suunnitellun ekologisen ennallistamisen toteuttamiseksi.Julistaa, että potentiaalinen erämaa-alue nimetään erämaaksi aikaisempana seuraavista päivistä: (1) päivänä, jona ministeri julkaisee Federal Registerissä ilmoituksen siitä, että alueella vallitsevat Wilderness Act -lain kanssa ristiriidassa olevat olosuhteet on poistettu; ja (2) päivänä, joka on kymmenen vuoden kuluttua tämän lain voimaantulosta.edellyttää, että mahdollinen erämaa-alue sisällytetään Copper Salmon Wilderness -alueeseen, kun se on nimetty erämaaksi.</w:t>
      </w:r>
    </w:p>
    <w:p>
      <w:r>
        <w:rPr>
          <w:b/>
        </w:rPr>
        <w:t xml:space="preserve">Tulos</w:t>
      </w:r>
    </w:p>
    <w:p>
      <w:r>
        <w:t xml:space="preserve">Oregonin vuoden 1984 erämaalain muuttaminen Copper Salmon Wilderness -alueen nimeämiseksi ja Wild and Scenic Rivers Act -lain muuttaminen Oregonin osavaltiossa sijaitsevien Elk Riverin pohjois- ja etelähaarojen nimeämiseksi luonnonvaraisiksi tai luonnonkauniiksi joiksi sekä muihin tarkoituksiin.</w:t>
      </w:r>
    </w:p>
    <w:p>
      <w:r>
        <w:rPr>
          <w:b/>
        </w:rPr>
        <w:t xml:space="preserve">Esimerkki 6.584</w:t>
      </w:r>
    </w:p>
    <w:p>
      <w:r>
        <w:t xml:space="preserve">TARP Repayment and Termination Act of 2009 - Muuttaa vuoden 2008 Emergency Economic Stabilization Act of 2008 (EESA) -lakia siten, että rahoituslaitokselle, joka on saanut tai saa apua ongelmallisten varojen lieventämisohjelmasta (TARP), myönnetään oikeus maksaa kaikki tuki välittömästi takaisin, jos laitos on hyvin pääomitettu takaisinmaksun jälkeen ja on suorittanut valtiovarainministerille maksettavaksi kuuluvat maksut avun saamisen vuoksi.Sallii valvontapääoman arviointiohjelman (Supervisory Capital Assessment Program, SCAP) mukaisesti arvioitujen pankkiomistusyhtiöiden maksaa kaikki TARP-avustuksensa välittömästi takaisin, jos ministeri toteaa, että ne täyttävät tietyt kriteerit, mukaan lukien kyky täyttää yhdessä tytärpankkiensa kanssa kaikki jatkuvat rahoitusvaatimukset ja velvoitteet vastapuolia kohtaan samalla kun ne vähentävät riippuvuutta valtion pääomasta ja väliaikaisesta likviditeettitakuuohjelmasta (Temporary Liquidity Guarantee Program, TLGP).Ohjaa ministeriä ilmoittamaan rahoituslaitoksille, jotka eivät pysty maksamaan takaisin TARP-apua, yksityiskohtaisista toimista, joihin niiden on ryhdyttävä, jotta ne voivat suorittaa takaisinmaksun.Antaa rahoituslaitoksille, jotka maksavat TARP-avun kokonaan takaisin, oikeuden ostaa takaisin etuoikeutettuja osakkeita, jotka ministeri on ostanut tai jotka ovat ministeriön hallussa, kun ministeri on käyttänyt optiotodistuksia, samaan hintaan, jonka ministeri on maksanut kyseisistä osakkeista tai optiotodistuksista.Vaatii, että ministeri realisoi takaisin maksettuun TARP-avustukseen liittyvät optiotodistukset markkinahintaan.Poistaa ministerin toimivallan pidentää TARP-ohjelmaa sen päättymispäivän jälkeen.</w:t>
      </w:r>
    </w:p>
    <w:p>
      <w:r>
        <w:rPr>
          <w:b/>
        </w:rPr>
        <w:t xml:space="preserve">Tulos</w:t>
      </w:r>
    </w:p>
    <w:p>
      <w:r>
        <w:t xml:space="preserve">Muutetaan vuoden 2008 talouden vakauttamista koskevaa hätälakia, jotta voidaan säätää takaisinmaksumenettelyistä tietyille ongelmallisten omaisuuserien lieventämisohjelmasta saaduille avustuksille.</w:t>
      </w:r>
    </w:p>
    <w:p>
      <w:r>
        <w:rPr>
          <w:b/>
        </w:rPr>
        <w:t xml:space="preserve">Esimerkki 6.585</w:t>
      </w:r>
    </w:p>
    <w:p>
      <w:r>
        <w:t xml:space="preserve">Myönnetään etuosto-oikeus Bend Pine Nurseryn ostamiseen Bend Metro Parks and Recreation Districtille Deschutesin piirikunnassa, Oregonissa.Asettaa tällaisesta myynnistä saadut tulot ministeriön käyttöön ilman lisämäärärahoja: (1) Deschutesin kansallismetsään liittyvien hallinto- ja vierailutilojen ja maa-alueiden hankkimiseen, rakentamiseen tai parantamiseen; (2) Umatillan kansallismetsän punkkitalon rakentamiseen; ja (3) maan hankkimiseen Oregonissa. Valtuuttaa ministerin käyttämään tällaisia tuloja tai muita myöhemmin käyttöön asetettuja varoja tällaisten tilojen hankkimiseen, rakentamiseen tai parantamiseen.Valtuuttaa määrärahat.</w:t>
      </w:r>
    </w:p>
    <w:p>
      <w:r>
        <w:rPr>
          <w:b/>
        </w:rPr>
        <w:t xml:space="preserve">Tulos</w:t>
      </w:r>
    </w:p>
    <w:p>
      <w:r>
        <w:t xml:space="preserve">Bend Pine Nursery Land Conveyance Act (laki Bend Pine Nursery Land Conveyance Act)</w:t>
      </w:r>
    </w:p>
    <w:p>
      <w:r>
        <w:rPr>
          <w:b/>
        </w:rPr>
        <w:t xml:space="preserve">Esimerkki 6.586</w:t>
      </w:r>
    </w:p>
    <w:p>
      <w:r>
        <w:t xml:space="preserve">Stop Westward Aquatic Threats Act - Muuttaa vuoden 1990 lakia ei-kotoperäisten vesiperäisten haittojen ehkäisemisestä ja torjunnasta siten, että sisäministeriä ohjataan: (2) tekemään yhteistyötä niiden osavaltioiden kanssa, joissa esiintyy läntisiä osavaltioita uhkaavia vesiperäisiä haittaeläimiä (mukaan lukien seepiansimpukat), jotta ne voivat laatia ja panna täytäntöön ennaltaehkäisevän toimintasuunnitelman, johon sisältyy alusten tarkastuksia venelaitureilla ja muualla (mukaan lukien Lewis ja Clark -retkikunnan kaksisatavuotisretkikuntaan osallistuvat alukset); ja 3) ehkäisemään vesieliöille haitallisten lajien liikkumista länteen valvomalla ja estämällä seepiansimpukoiden ja muiden vesieliöille haitallisten lajien liikkumista länteen 100. pituuspiirin yli, valvomalla vesistöjä, valistamalla veneilijöitä, jotka poistuvat vesieliöille haitallisten lajien saastuttamista vesistöistä, ja tarjoamalla nopean toiminnan valmiuksia Pohjois-Dakotassa, Etelä-Dakotassa, Nebraskassa, Kansasissa, Oklahomassa ja Texasissa.Valtuuttaa vesihaittoja käsittelevän työryhmän johtajan myöntämään avustuksia osavaltioille sellaisten hoitosuunnitelmien laatimiseksi, joissa yksilöidään ne alueet tai toimet osavaltiossa, joita varten tarvitaan apua vesihaittoihin, erityisesti seepiansimpukkaan, liittyvien ympäristö-, kansanterveys- ja turvallisuusriskien poistamiseksi tai vähentämiseksi.</w:t>
      </w:r>
    </w:p>
    <w:p>
      <w:r>
        <w:rPr>
          <w:b/>
        </w:rPr>
        <w:t xml:space="preserve">Tulos</w:t>
      </w:r>
    </w:p>
    <w:p>
      <w:r>
        <w:t xml:space="preserve">Muutetaan vuoden 1990 lakia ei-kotoperäisten vesihaittojen ehkäisemisestä ja torjunnasta (Nonindigenous Aquatic Nuisance Prevention and Control Act of 1990) vesihaittojen leviämisen estämiseksi länteen ohjaamalla sisäasiainministeriötä estämään tällaisten lajien leviäminen länteen 100. pituuspiirin yli ja sen jälkeen, valvomaan vesistöjä ja tarjoamaan nopean toiminnan valmiuksia tietyissä läntisissä osavaltioissa sekä muihin tarkoituksiin.</w:t>
      </w:r>
    </w:p>
    <w:p>
      <w:r>
        <w:rPr>
          <w:b/>
        </w:rPr>
        <w:t xml:space="preserve">Esimerkki 6.587</w:t>
      </w:r>
    </w:p>
    <w:p>
      <w:r>
        <w:t xml:space="preserve">Native Health Access Improvement Act of 2017 Tällä lakiehdotuksella muutetaan Public Health Service Act -lakia siten, että intiaanien terveyspalvelu (IHS) velvoitetaan myöntämään avustuksia intiaanien terveydenhuoltolaitoksille mielenterveys- ja päihdehäiriöiden ehkäisyyn ja hoitoon. IHS:n on perustettava apurahansaajia varten teknisen avun keskus. Lisäksi tällä lakiehdotuksella muutetaan potilaan suojelua ja kohtuuhintaista hoitoa koskevaa lakia (Patient Protection and Affordable Care Act), jotta voidaan määritellä &amp;ldquo;intiaani&amp;rdquo; sairausvakuutusuudistusta, vaihtoja ja tukia varten. Määritelmään sisältyvät intiaanisyntyiset henkilöt, jotka ovat IHS:n palveleman intiaaniyhteisön jäseniä, ja henkilöt, joita terveysministeriö pitää intiaaneina, kun on kyse kelpoisuudesta intiaanien terveydenhuoltopalveluihin. Määritelmään sisältyvät henkilöt ovat oikeutettuja erityisiin kuukausittaisiin ilmoittautumisjaksoihin sairausvakuutuspörssissä ja kustannusten jakamisen poistamiseen yksilöllisessä sairausvakuutuksessa niille, joiden tulot ovat enintään 300 prosenttia köyhyysrajasta. Nykyisen lain mukaan vain intiaaniheimojen jäsenet ovat oikeutettuja näihin etuuksiin. Lakiehdotuksella muutetaan Internal Revenue Code -lakia siten, että tässä lakiehdotuksessa määritellyt intiaanit vapautetaan vaatimuksesta ylläpitää vähimmäistason sairausvakuutusta.</w:t>
      </w:r>
    </w:p>
    <w:p>
      <w:r>
        <w:rPr>
          <w:b/>
        </w:rPr>
        <w:t xml:space="preserve">Tulos</w:t>
      </w:r>
    </w:p>
    <w:p>
      <w:r>
        <w:t xml:space="preserve">Native Health Access Improvement Act of 2017</w:t>
      </w:r>
    </w:p>
    <w:p>
      <w:r>
        <w:rPr>
          <w:b/>
        </w:rPr>
        <w:t xml:space="preserve">Esimerkki 6.588</w:t>
      </w:r>
    </w:p>
    <w:p>
      <w:r>
        <w:t xml:space="preserve">Clyde-Hirsch-Sowers RESPECT Act eli Restraining Excessive Seizure of Property through the Exploitation of Civil Asset Forfeiture Tools Act Tällä lakiehdotuksella tarkistetaan valtuuksia ja menettelyjä, joita verovirasto IRS käyttää takavarikoidakseen omaisuutta, joka on järjestetty välttämään pankkisalaisuuslain (Bank Secrecy Act, BSA) raportointivaatimukset.   IRS voi takavarikoida omaisuutta, jonka se epäilee olevan järjestetty BSA-raportointivaatimusten välttämiseksi, ainoastaan, jos omaisuus on peräisin laittomasta lähteestä tai varat on järjestetty muun rikoslain tai -asetuksen rikkomisen salaamiseksi kuin liiketoimien järjestämiseksi BSA-raportointivaatimusten välttämiseksi.  IRS:n on 30 päivän kuluessa omaisuuden takavarikoinnista: (1) pyrittävä vilpittömässä mielessä löytämään kaikki omaisuuden omistajat ja 2) ilmoitettava omistajille tässä lakiehdotuksessa vahvistetuista takavarikon jälkeisistä kuulemisoikeuksista. IRS voi pyytää tuomioistuimelta 30 päivän pidennystä ilmoitusvelvollisuuteen, jos se voi osoittaa todennäköisen syyn kansalliseen turvallisuuteen tai henkilökohtaiseen turvallisuuteen kohdistuvasta välittömästä uhasta.  Jos omaisuuden omistaja pyytää tuomioistuinkäsittelyä 30 päivän kuluessa ilmoituksen antamisesta, omaisuus on palautettava, ellei tuomioistuin järjestä kuulemista 30 päivän kuluessa ilmoituksen antamisesta ja totea, että on todennäköisiä syitä uskoa, että omaisuus on peräisin laittomasta lähteestä tai että varat on järjestetty muun rikoslain tai -asetuksen kuin järjestämisrikkomuksen salaamiseksi.   Lakiehdotuksella muutetaan Internal Revenue Code -lakia siten, että bruttotuloista jätetään pois kaikki liittovaltion hallitukselta saadut korot, jotka liittyvät IRS:n takavarikoiman omaisuuden takaisinperintäkanteeseen BSA:n strukturointisäännösten väitetyn rikkomisen vuoksi. </w:t>
      </w:r>
    </w:p>
    <w:p>
      <w:r>
        <w:rPr>
          <w:b/>
        </w:rPr>
        <w:t xml:space="preserve">Tulos</w:t>
      </w:r>
    </w:p>
    <w:p>
      <w:r>
        <w:t xml:space="preserve">Clyde-Hirsch-Sowersin RESPECT-laki</w:t>
      </w:r>
    </w:p>
    <w:p>
      <w:r>
        <w:rPr>
          <w:b/>
        </w:rPr>
        <w:t xml:space="preserve">Esimerkki 6.589</w:t>
      </w:r>
    </w:p>
    <w:p>
      <w:r>
        <w:t xml:space="preserve">Restoring the Patient's Voice Act of 2017 Tällä lakiehdotuksella muutetaan vuoden 1974 työntekijän eläketurvalakia (ERISA) siten, että ryhmäterveyssuunnitelman on vaadittava poikkeusta lääkityksen asteittaisesta hoitoprotokollasta tietyissä tapauksissa. Lääkitysvaihehoitoprotokollassa vahvistetaan erityinen järjestys, jossa ryhmäterveyssuunnitelma tai sairausvakuutusliikkeeseen kuuluva vakuutusyhtiö kattaa reseptilääkkeet.&amp;nbsp; Poikkeuksen myöntäminen protokollasta edellyttää, että vähintään yksi seuraavista olosuhteista täyttyy:&amp;nbsp; (1) hoito on vasta-aiheinen, (2)&amp;nbsp;hoidon&amp;nbsp;odotetaan olevan tehotonta, (3) hoito aiheuttaa tai todennäköisesti aiheuttaa yksilölle haittavaikutuksen, (4) hoito on&amp;nbsp;odotetaan heikentävän yksilön&amp;nbsp;kykyä joko suoriutua&amp;nbsp;päivittäisistä toiminnoista tai ammatillisista velvollisuuksista tai noudattaa hoitosuunnitelmaa, tai (5) yksilö on&amp;nbsp;vakaa jo valittujen reseptilääkkeiden perusteella. Lakiehdotuksessa edellytetään, että ryhmäterveyssuunnitelman on otettava käyttöön selkeä prosessi, jonka avulla yksilö voi pyytää poikkeusta hoitosuunnitelmasta.&amp;nbsp; Prosessin on oltava helposti saatavilla ryhmäterveyssuunnitelman verkkosivustolla, ja siinä on lueteltava pyynnön vaatimukset sekä tarvittavat lomakkeet ja yhteystiedot. Pyynnöt on hyväksyttävä viimeistään kolmen päivän kuluessa pyynnön vastaanottamisesta.&amp;nbsp; Tietyissä tapauksissa, joissa menettelytapa vaarantaa yksilön elämän, terveyden ja toimintakyvyn, pyyntö on hyväksyttävä viimeistään 24 tunnin kuluessa pyynnön vastaanottamisesta.</w:t>
      </w:r>
    </w:p>
    <w:p>
      <w:r>
        <w:rPr>
          <w:b/>
        </w:rPr>
        <w:t xml:space="preserve">Tulos</w:t>
      </w:r>
    </w:p>
    <w:p>
      <w:r>
        <w:t xml:space="preserve">Potilaan äänen palauttamista koskeva vuoden 2017 laki (Restoring the Patient's Voice Act of 2017)</w:t>
      </w:r>
    </w:p>
    <w:p>
      <w:r>
        <w:rPr>
          <w:b/>
        </w:rPr>
        <w:t xml:space="preserve">Esimerkki 6.590</w:t>
      </w:r>
    </w:p>
    <w:p>
      <w:r>
        <w:t xml:space="preserve">(1 §) Tässä lakiehdotuksessa edellytetään, että terveys- ja terveyspalvelujen ministeriö kutsuu koolle virastojen välisen kivunhoidon parhaita käytäntöjä käsittelevän työryhmän: (1) tarkastelemaan, muuttamaan ja päivittämään kivunhoitoa ja kipulääkkeiden määräämistä koskevia parhaita käytäntöjä; ja (2) tutkimaan ja tunnistamaan opioidien (lääkkeet, joilla on samanlaisia vaikutuksia kuin oopiumilla, kuten tietyt kipulääkkeet) lääkinnällisten vaihtoehtojen tarvetta, kehittämistä ja saatavuutta. Työryhmän on annettava raportti, joka sisältää seuraavat tiedot: (1) muutetut ja päivitetyt parhaat käytännöt; (2) strategia parhaiden käytäntöjen levittämiseksi; (3) mahdollisuus yhdistää parhaat käytännöt valvottavien aineiden valmistajien, jakelijoiden ja jakelijoiden rekisteröintiin huumeviraston (Drug Enforcement Administration) toimesta; (4) suositukset parhaiden käytäntöjen tehokkaaksi soveltamiseksi hoitolaitoksissa; ja (5) suositukset opioidien lääketieteellisistä vaihtoehdoista.</w:t>
      </w:r>
    </w:p>
    <w:p>
      <w:r>
        <w:rPr>
          <w:b/>
        </w:rPr>
        <w:t xml:space="preserve">Tulos</w:t>
      </w:r>
    </w:p>
    <w:p>
      <w:r>
        <w:t xml:space="preserve">Perustetaan virastojen välinen työryhmä, jonka tehtävänä on tarkastella, muuttaa ja päivittää kivunhoitoa ja kipulääkkeiden määräämistä koskevia parhaita käytäntöjä, ja muihin tarkoituksiin.</w:t>
      </w:r>
    </w:p>
    <w:p>
      <w:r>
        <w:rPr>
          <w:b/>
        </w:rPr>
        <w:t xml:space="preserve">Esimerkki 6.591</w:t>
      </w:r>
    </w:p>
    <w:p>
      <w:r>
        <w:t xml:space="preserve">Aviation Security Act of 1996 - Muuttaa liittovaltion ilmailulainsäädäntöä siten, että liikenneministeriä ohjataan huolehtimaan liittovaltion ilmailuhallinnon (FAA) ilmailun turvaohjelmien tehostamisesta, mukaan lukien:  (1) tiukempien menettelyjen kehittäminen rahdin ja kirjatun matkatavaran tarkastusta varten; (2) menetelmän kehittäminen sellaisten matkustajien, rahdin ja lentoliikenteen tyyppien profiloimiseksi, jotka muodostavat merkittävän riskin ilmailun turvallisuudelle, mukaan lukien parannetut menetelmät matkatavaroiden tai muun rahdin tunnistamiseksi ja tutkimiseksi; (3) räjähteiden havaitsemislaitteiden käyttöönotto lentoasemilla; (4) sellaisen ohjelman perustaminen, jolla tehostetaan lentoliikenteen harjoittajien (ja alihankkijoiden) henkilöstön seulontaa ja koulutusta, mukaan lukien vaatimus tällaisen henkilöstön työturvallisuuden ja rikoshistorian tarkistamisesta; ja (5) suorituskykyyn perustuvien toimenpiteiden kehittäminen kaikkia tämän lain soveltamisalaan kuuluvia turvatoimintoja varten. kehottaa presidenttiä perustamaan asianmukaisen liittovaltion viraston yhteyteen perheiden edunvalvojan toimiston, jonka tehtävänä on laatia toimintastandardit lento-onnettomuuksien uhrien perheille tiedottamista ja heidän tukemistaan varten. Ohjaa ministeriä perimään jokaiselta lentomatkustajalta maksun, joka talletetaan tällä lailla perustetulle uudelle ilmailun turvatilille ilmailun turvallisuuden parantamistoimien rahoittamiseksi.</w:t>
      </w:r>
    </w:p>
    <w:p>
      <w:r>
        <w:rPr>
          <w:b/>
        </w:rPr>
        <w:t xml:space="preserve">Tulos</w:t>
      </w:r>
    </w:p>
    <w:p>
      <w:r>
        <w:t xml:space="preserve">Vuoden 1996 ilmailun turvaamista koskeva laki</w:t>
      </w:r>
    </w:p>
    <w:p>
      <w:r>
        <w:rPr>
          <w:b/>
        </w:rPr>
        <w:t xml:space="preserve">Esimerkki 6.592</w:t>
      </w:r>
    </w:p>
    <w:p>
      <w:r>
        <w:t xml:space="preserve">Appalachian Development Highway System Act of 2011 - Lupaa määrärahojen myöntämisen Highway Trust Fund -rahastosta (muu kuin joukkoliikennetili) varainhoitovuosiksi 2012-2017 Appalachian Development Highway System -ohjelmaan. Ohjaa liikenneministeriä jakamaan kyseiset varat asianomaisten osavaltioiden kesken Appalakkien kehittämisväyläjärjestelmän rakentamisen loppuunsaattamiseksi.Vaatii, että osavaltion käyttöön annetut määrät, joita ei ole viiden vuoden kuluttua käytetty, palautetaan ministerille ja jaetaan uudelleen jäljellä olevien osavaltioiden kesken.Valtuuttaa järjestelmän osavaltiot lainaamaan keskenään jaettuja määriä.</w:t>
      </w:r>
    </w:p>
    <w:p>
      <w:r>
        <w:rPr>
          <w:b/>
        </w:rPr>
        <w:t xml:space="preserve">Tulos</w:t>
      </w:r>
    </w:p>
    <w:p>
      <w:r>
        <w:t xml:space="preserve">Lakiehdotus 13 osavaltion Appalakkien kehittämisväyläjärjestelmän rakentamisen loppuunsaattamiseksi ja muihin tarkoituksiin.</w:t>
      </w:r>
    </w:p>
    <w:p>
      <w:r>
        <w:rPr>
          <w:b/>
        </w:rPr>
        <w:t xml:space="preserve">Esimerkki 6.593</w:t>
      </w:r>
    </w:p>
    <w:p>
      <w:r>
        <w:t xml:space="preserve">Taxpayer Relief Act of 1999 - Muuttaa Internal Revenue Code -lakia siten, että yksittäisten henkilöiden tuloveroastetta alennetaan kymmenellä prosentilla.</w:t>
      </w:r>
    </w:p>
    <w:p>
      <w:r>
        <w:rPr>
          <w:b/>
        </w:rPr>
        <w:t xml:space="preserve">Tulos</w:t>
      </w:r>
    </w:p>
    <w:p>
      <w:r>
        <w:t xml:space="preserve">Vuoden 1999 veronmaksajien helpotuslaki</w:t>
      </w:r>
    </w:p>
    <w:p>
      <w:r>
        <w:rPr>
          <w:b/>
        </w:rPr>
        <w:t xml:space="preserve">Esimerkki 6.594</w:t>
      </w:r>
    </w:p>
    <w:p>
      <w:r>
        <w:t xml:space="preserve">Veterans Early Treatment for Chronic Ailment Resurgence through Examinations Act of 2017 tai VET CARE Act of 2017 Tällä lakiehdotuksella ohjataan veteraaniasioiden ministeriötä (VA): (1) toteuttamaan neljävuotisen pilottiohjelman viidessä veteraanien terveyshallinnon laitoksessa, jotta voidaan tarjota avohammaslääkärin palveluja ja hoitoa sekä niihin liittyviä hammaslääkinnällisiä apuvälineitä tukikelpoisille veteraaneille maksutta; ja (2) määrittämään, onko tällaisia palveluja saavien veteraanien ja kroonisten vaivojen komplikaatioiden vähenemisen välillä yhteys, mikä johtaa alhaisempiin hoitokustannuksiin. &amp;quot;Tukikelpoisilla veteraaneilla&amp;quot; tarkoitetaan veteraaneja, jotka ovat: kirjoilla veteraanien terveydenhuolto-ohjelmassa, mutta eivät ole oikeutettuja hammashoitoon veteraanien terveydenhuolto-ohjelmassa; 40-70-vuotiaita; ja joilla on diagnosoitu tyypin 2 diabetes.    Hakijoille on tehtävä parodontiitin alustava arviointi. Hakijat, joilla on diagnosoitu leikkausta vaativa parodontiitin sairaus, suljetaan pois. Veteraanijärjestön on otettava mukaan vähintään 1 500 kelpoisuusehdot täyttävää veteraania, joista kolmasosalla ei ole todettu lainkaan tai lievää parodontiittia ja kahdella kolmasosalla on todettu keskivaikea tai vaikea parodontiitti.</w:t>
      </w:r>
    </w:p>
    <w:p>
      <w:r>
        <w:rPr>
          <w:b/>
        </w:rPr>
        <w:t xml:space="preserve">Tulos</w:t>
      </w:r>
    </w:p>
    <w:p>
      <w:r>
        <w:t xml:space="preserve">Veteraanien varhaishoito kroonisen sairauden elvyttämiseksi tutkimusten avulla vuoden 2017 laki (Veterans Early Treatment for Chronic Ailment Resurgence through Examinations Act of 2017)</w:t>
      </w:r>
    </w:p>
    <w:p>
      <w:r>
        <w:rPr>
          <w:b/>
        </w:rPr>
        <w:t xml:space="preserve">Esimerkki 6.595</w:t>
      </w:r>
    </w:p>
    <w:p>
      <w:r>
        <w:t xml:space="preserve">Domestic Partnership Benefits and Obligations Act of 2001 - Oikeuttaa liittovaltion työntekijöiden aviopuolisot liittovaltion työntekijöiden puolisoille kuuluviin etuuksiin. Määritellään etuuksien saamiseksi vaadittavat todistukset, parisuhteen purkamista koskevat ilmoitusvaatimukset ja luottamuksellisuusvaatimukset. Muuttaa Internal Revenue Code -lakia siten, että työnantajan tapaturma- ja sairausvakuutusjärjestelmiin suorittamia maksuja koskeva verovapaus ulotetaan koskemaan tämän lain mukaisia avopuolisoita.</w:t>
      </w:r>
    </w:p>
    <w:p>
      <w:r>
        <w:rPr>
          <w:b/>
        </w:rPr>
        <w:t xml:space="preserve">Tulos</w:t>
      </w:r>
    </w:p>
    <w:p>
      <w:r>
        <w:t xml:space="preserve">Etujen tarjoaminen liittovaltion työntekijöiden avopuolisoille.</w:t>
      </w:r>
    </w:p>
    <w:p>
      <w:r>
        <w:rPr>
          <w:b/>
        </w:rPr>
        <w:t xml:space="preserve">Esimerkki 6.596</w:t>
      </w:r>
    </w:p>
    <w:p>
      <w:r>
        <w:t xml:space="preserve">Medicare Chronic Kidney Disease Management Act of 2003 - Oikeuttaa oikeutetut kroonista munuaissairautta sairastavat potilaat saamaan sosiaaliturvalain XVIII osaston (Medicare) osan A (sairaalavakuutus) mukaisia etuuksia. Kielletään kroonista munuaissairautta sairastavien potilaiden liittyminen sosiaaliturvalain C-osaan (Medicare+Choice).Säädetään loppuvaiheen munuaistautia edeltävästä ammatillisesta ravitsemus- ja muusta neuvonnasta ja siihen liittyvistä palveluista ja tarvikkeista henkilöille, joilla on diagnosoitu krooninen munuaissairaus.Ohjeistaa terveys- ja sosiaalipalveluministeriä perustamaan demonstraatiohankkeita sellaisten menetelmien arvioimiseksi, joiden avulla munuaispotilaiden vertaisopetus voi olla mahdollista: (1) hidastaa tai ehkäistä munuaissairauden etenemistä loppuvaiheen munuaistaudiksi Medicare-edunsaajilla; (2) parantaa munuaissairauteen liittyvien liitännäissairauksien hoitoa; (3) parantaa valinnanvaraa munuaisten korvaushoitojen valinnassa (mukaan lukien kotidialyysi); ja (4) parantaa muita tuloksia (kuten työllisyyttä).</w:t>
      </w:r>
    </w:p>
    <w:p>
      <w:r>
        <w:rPr>
          <w:b/>
        </w:rPr>
        <w:t xml:space="preserve">Tulos</w:t>
      </w:r>
    </w:p>
    <w:p>
      <w:r>
        <w:t xml:space="preserve">Sosiaaliturvalain muuttaminen siten, että Medicare-ohjelma kattaa kroonista munuaissairautta sairastavat potilaat, jotka eivät ole loppuvaiheen munuaistautipotilaita.</w:t>
      </w:r>
    </w:p>
    <w:p>
      <w:r>
        <w:rPr>
          <w:b/>
        </w:rPr>
        <w:t xml:space="preserve">Esimerkki 6.597</w:t>
      </w:r>
    </w:p>
    <w:p>
      <w:r>
        <w:t xml:space="preserve">Valtuuttaa, että myyntilisämaksuista saatavat tulot maksetaan viipymättä Disabled American Veterans -järjestölle veteraanien kuljetusten rahoittamiseksi veteraaniministerin hallinnoimiin sairaaloihin ja sairaaloista.</w:t>
      </w:r>
    </w:p>
    <w:p>
      <w:r>
        <w:rPr>
          <w:b/>
        </w:rPr>
        <w:t xml:space="preserve">Tulos</w:t>
      </w:r>
    </w:p>
    <w:p>
      <w:r>
        <w:t xml:space="preserve">Vuoden 2000 laki veteraanien muistamisesta</w:t>
      </w:r>
    </w:p>
    <w:p>
      <w:r>
        <w:rPr>
          <w:b/>
        </w:rPr>
        <w:t xml:space="preserve">Esimerkki 6.598</w:t>
      </w:r>
    </w:p>
    <w:p>
      <w:r>
        <w:t xml:space="preserve">Protecting Seniors from Health Care Fraud Act of 2016 Tällä lakiehdotuksella muutetaan sosiaaliturvalain XVIII osaston (Medicare) osaston (Medicare) ohjata Department of Health and Human Services (HHS) raportoimaan vuosittain kongressille ja yleisölle: (1) kymmenen yleisintä&amp;nbsp;vanhuksiin kohdistuvaa terveydenhuollon petosjärjestelyä, (2)&amp;nbsp;toimia, joita toteutetaan tällaisten järjestelyjen torjumiseksi,&amp;nbsp;ja (3) toimintaehdotuksia vanhusten suojelun parantamiseksi. HHS voi jättää tiettyjä tietoja pois vuosikertomuksesta, jos niiden julkistaminen vaarantaisi meneillään olevan tutkinnan tai valistaisi pikemminkin rikollisia kuin vanhuksia. Terveydenhuoltohallituksen on levitettävä raportit Medicare-edunsaajille lakiehdotuksen mukaisesti.</w:t>
      </w:r>
    </w:p>
    <w:p>
      <w:r>
        <w:rPr>
          <w:b/>
        </w:rPr>
        <w:t xml:space="preserve">Tulos</w:t>
      </w:r>
    </w:p>
    <w:p>
      <w:r>
        <w:t xml:space="preserve">Protecting Seniors from Health Care Fraud Act of 2016 (Laki vanhusten suojelemisesta terveydenhuoltopetoksilta)</w:t>
      </w:r>
    </w:p>
    <w:p>
      <w:r>
        <w:rPr>
          <w:b/>
        </w:rPr>
        <w:t xml:space="preserve">Esimerkki 6.599</w:t>
      </w:r>
    </w:p>
    <w:p>
      <w:r>
        <w:t xml:space="preserve">Cuban-American Family Rights Restoration Act - kieltää presidenttiä sääntelemästä tai kieltämästä: 1) yhdysvaltalaisen henkilön matkustamista Kuubaan tai Kuubasta; tai 2) liiketoimia (matkatavarat, elinkustannukset, henkilökohtaiseen käyttöön tarkoitetut tavarat tai palvelut, tavanomaiset pankkitapahtumat), jotka liittyvät matkustamiseen, jonka tarkoituksena on vierailla lähisukulaisensa luona, joka on Kuuban kansalainen.Ohjaa presidenttiä kumoamaan kaikki asetukset, jotka sääntelevät tai kieltävät tällaiset matkat tai liiketoimet.</w:t>
      </w:r>
    </w:p>
    <w:p>
      <w:r>
        <w:rPr>
          <w:b/>
        </w:rPr>
        <w:t xml:space="preserve">Tulos</w:t>
      </w:r>
    </w:p>
    <w:p>
      <w:r>
        <w:t xml:space="preserve">Mahdollistaa Yhdysvaltojen kansalaisille ja maassa pysyvästi asuville henkilöille mahdollisuus vierailla perheenjäsentensä luona Kuubassa ja muihin tarkoituksiin.</w:t>
      </w:r>
    </w:p>
    <w:p>
      <w:r>
        <w:rPr>
          <w:b/>
        </w:rPr>
        <w:t xml:space="preserve">Esimerkki 6.600</w:t>
      </w:r>
    </w:p>
    <w:p>
      <w:r>
        <w:t xml:space="preserve">Deficit Reduction Through Fair Oil Royalties Act Tässä lakiehdotuksessa kielletään sisäministeriötä myöntämästä uusia öljyn tai maakaasun tuotantoleasingsopimuksia Meksikonlahdella Outer Continental Shelf Lands Act -lain nojalla, ellei niitä ole neuvoteltu uudelleen siten, että ne edellyttävät rojaltimaksuja, jos öljyn ja maakaasun hinta ylittää tai on yhtä suuri kuin tietyt hintarajat.  Vuokrat tai rojaltit, jotka Yhdysvallat saa kyseisistä vuokrasopimuksista, on talletettava valtiovarainministeriöön ja käytettävä liittovaltion budjettialijäämän pienentämiseen tai, jos liittovaltion budjettialijäämää ei ole, liittovaltion velan pienentämiseen. Sisäasiainministeriön on suostuttava vuokralleottajan pyyntöön muuttaa vuokrasopimusta siten, että siihen sisällytetään rojaltien keskeyttämisvaatimuksiin sovellettavat hintarajat, jotka ovat yhtä suuret tai pienemmät kuin tietyt lakisääteiset hintarajat, jos vuokrasopimus on tehty Meksikonlahden keskisen ja läntisen alueen osalta 1. tammikuuta 1996 tai sen jälkeen 28. marraskuuta 2000 saakka. </w:t>
      </w:r>
    </w:p>
    <w:p>
      <w:r>
        <w:rPr>
          <w:b/>
        </w:rPr>
        <w:t xml:space="preserve">Tulos</w:t>
      </w:r>
    </w:p>
    <w:p>
      <w:r>
        <w:t xml:space="preserve">Deficit Reduction Through Fair Oil Royalties Act (alijäämän vähentäminen oikeudenmukaisten öljykorvausten avulla)</w:t>
      </w:r>
    </w:p>
    <w:p>
      <w:r>
        <w:rPr>
          <w:b/>
        </w:rPr>
        <w:t xml:space="preserve">Esimerkki 6.601</w:t>
      </w:r>
    </w:p>
    <w:p>
      <w:r>
        <w:t xml:space="preserve">Standardization of Collegiate Oversight of Revenues and Expenditures Act eli SCORE Act - Muuttaa vuoden 1965 korkeakoululain (Higher Education Act of 1965) osaston IV (Student Assistance) osaston IV (Opiskelijoiden avustaminen), jotta jokainen korkeakoulu, joka osallistuu osaston IV ohjelmaan ja jolla on yliopistojen välinen urheiluohjelma, velvoitetaan sisällyttämään vuosiraporttiinsa yliopistojen välinen urheiluohjelma: (1) kunkin kategorisoitujen lähteiden luettelossa olevan erän tuottamien tulojen määrän eriteltynä kunkin urheilujoukkueen mukaan; ja (2) kustakin kategorisoitujen toimintojen tai velvoitteiden luettelossa olevan erän aiheuttamat menot eriteltynä kunkin urheilujoukkueen mukaan. Kielletään IHE:tä olemasta minkä tahansa korkeakoulujen välisen yleisurheiluliiton jäsen tai osallistumasta minkä tahansa henkilön järjestämään kansalliseen korkeakoulujen väliseen yleisurheilukilpailuun, ellei kyseinen liitto tai henkilö raportoi vuosittain ja eriteltynä urheilun, urheilutapahtuman tai sopimuksen mukaan tapauksen mukaan: 1) tuotettujen tulojen kokonaismäärän ja kunkin luokittelulähteiden luettelossa olevan erän tuottamien tulojen määrän, 2) kullekin luokitteluluettelossa olevan toiminnan tai velvoitteiden erän aiheuttamien menojen määrän ja 3) johdon palkkaustaulukot. Ohjaa opetusministeriä: (1) määrittelemään ne tietoluokat, jotka on ilmoitettava tämän lain mukaisesti; ja (2) tarkistamaan puolivuosittain ja tarvittaessa päivittämään kutakin määritelmää yleisesti hyväksyttyjen kirjanpitoperiaatteiden tai kansallisessa yliopistojen välisessä urheilujärjestelmässä tapahtuneiden merkittävien muutosten mukaisesti.  Ministeriä ohjataan nimittämään työryhmä, joka koostuu kansallisen kollegiaalisen yleisurheiluliiton (NCAA) I, II ja III divisioonan koulujen edustajista ja jota ministeri kuulee kunkin luokan määrittelyssä tai uudelleenmäärittelyssä.</w:t>
      </w:r>
    </w:p>
    <w:p>
      <w:r>
        <w:rPr>
          <w:b/>
        </w:rPr>
        <w:t xml:space="preserve">Tulos</w:t>
      </w:r>
    </w:p>
    <w:p>
      <w:r>
        <w:t xml:space="preserve">SCORE-laki</w:t>
      </w:r>
    </w:p>
    <w:p>
      <w:r>
        <w:rPr>
          <w:b/>
        </w:rPr>
        <w:t xml:space="preserve">Esimerkki 6.602</w:t>
      </w:r>
    </w:p>
    <w:p>
      <w:r>
        <w:t xml:space="preserve">SSI Reform Act of 1993 - Muuttaa sosiaaliturvalain XVI osastoa (Supplemental Security Income) (SSI) seuraavasti:  (1) korotetaan SSI:n saamiseksi tarvittavien tulojen ja varojen määrää; (2) korotetaan maksettavien SSI-etuuksien määrää; (3) poistetaan tietyt resursseja koskevat poissulkemiset ja korotetaan tiettyjä ansiotuloja koskevia poissulkemisia; (4) ei oteta huomioon luontoissuorituksina annettavaa tukea ja elatusapua tuloja määritettäessä; ja (5) laajennetaan vaiheittain kelpoisuutta ikään perustuen.</w:t>
      </w:r>
    </w:p>
    <w:p>
      <w:r>
        <w:rPr>
          <w:b/>
        </w:rPr>
        <w:t xml:space="preserve">Tulos</w:t>
      </w:r>
    </w:p>
    <w:p>
      <w:r>
        <w:t xml:space="preserve">SSI-uudistuslaki vuodelta 1993</w:t>
      </w:r>
    </w:p>
    <w:p>
      <w:r>
        <w:rPr>
          <w:b/>
        </w:rPr>
        <w:t xml:space="preserve">Esimerkki 6.603</w:t>
      </w:r>
    </w:p>
    <w:p>
      <w:r>
        <w:t xml:space="preserve">Tanning Accountability and Notification Act of 2006 - edellyttää, että terveys- ja terveyspalvelujen ministeri määrittää elintarvike- ja lääkekomissaarin välityksellä, onko: (1) antavatko sisätiloissa käytettäviä rusketuslaitteita koskevat merkintävaatimukset kuluttajille riittävästi tietoa riskeistä, joita tällaisten laitteiden käyttö aiheuttaa silmien ja ihon peruuttamattomien vaurioiden, myös ihosyövän, kehittymiselle; (2) lisäisikö American Academy of Dermatologyn ehdottama varoitus tai jokin muu lisävaroitus nykyiseen varoitusmerkintään, jotta tällaiset riskit saataisiin paremmin esille; ja (3) eikö ole mitään varoitusta, jolla tällaiset riskit saataisiin riittävän hyvin esille. Sihteeri velvoitetaan tällaisia päätöksiä tehdessään: (1) suorittaa asianmukaisia kuluttajatestejä käyttäen parhaita käytettävissä olevia menetelmiä, joilla määritetään, miten kuluttajat ymmärtävät varoitusmerkintöjen merkinnät; ja 2) järjestää julkisia kuulemistilaisuuksia ja pyytää yleisöltä kommentteja.</w:t>
      </w:r>
    </w:p>
    <w:p>
      <w:r>
        <w:rPr>
          <w:b/>
        </w:rPr>
        <w:t xml:space="preserve">Tulos</w:t>
      </w:r>
    </w:p>
    <w:p>
      <w:r>
        <w:t xml:space="preserve">Edellytetään, että Food and Drug Administration tekee kuluttajatestejä selvittääkseen, ovatko sisäilmassa käytettäviä rusketuslaitteita koskevat nykyiset merkintävaatimukset asianmukaiset, ja määrittääkseen, antavatko nämä vaatimukset kuluttajille riittävästi tietoa riskeistä, joita tällaisten laitteiden käyttö aiheuttaa ihon peruuttamattomien vaurioiden, mukaan lukien ihosyövän, kehittymiselle, ja muihin tarkoituksiin.</w:t>
      </w:r>
    </w:p>
    <w:p>
      <w:r>
        <w:rPr>
          <w:b/>
        </w:rPr>
        <w:t xml:space="preserve">Esimerkki 6.604</w:t>
      </w:r>
    </w:p>
    <w:p>
      <w:r>
        <w:t xml:space="preserve">Seniors' Investment Security Act of 2008 - Keskeyttää kalenterivuosiksi 2008-2010 tietyistä yksilöllisistä eläkejärjestelyistä (IRA) vaadittavien vähimmäismaksujen suorittamisen.</w:t>
      </w:r>
    </w:p>
    <w:p>
      <w:r>
        <w:rPr>
          <w:b/>
        </w:rPr>
        <w:t xml:space="preserve">Tulos</w:t>
      </w:r>
    </w:p>
    <w:p>
      <w:r>
        <w:t xml:space="preserve">Maksupohjaisten eläkejärjestelyjen vähimmäisjakovaatimusten keskeyttäminen kolmeksi vuodeksi.</w:t>
      </w:r>
    </w:p>
    <w:p>
      <w:r>
        <w:rPr>
          <w:b/>
        </w:rPr>
        <w:t xml:space="preserve">Esimerkki 6.605</w:t>
      </w:r>
    </w:p>
    <w:p>
      <w:r>
        <w:t xml:space="preserve">Cyberterrorism Prevention Act of 2001 - Muuttaa liittovaltion rikoslain säännöksiä, jotka koskevat petoksia ja niihin liittyvää toimintaa tietokoneiden yhteydessä. Asetetaan rangaistukset siitä, että suojattua tietokonetta käytetään tarkoituksellisesti ilman lupaa tai sallitun käyttöoikeuden ylittävällä tavalla, jolloin aiheutetaan: 1) vahinkoa yhdelle tai useammalle henkilölle yhden vuoden aikana, jonka arvo on yhteensä vähintään 5 000 dollaria; 2) yhden tai useamman henkilön lääketieteellisen tutkimuksen, diagnoosin, hoidon tai hoivan muuttaminen tai heikentäminen; 3) fyysinen vahinko kenelle tahansa henkilölle; 4) uhka kansanterveydelle tai -turvallisuudelle; tai 5) vahinko, joka kohdistuu valtionhallinnon käyttämään tai sen puolesta käytettävään tietokonejärjestelmään oikeuslaitoksen, maanpuolustuksen tai kansallisen turvallisuuden edistämisessä.Korottaa rangaistuksia ja laajentaa tietokoneisiin liittyviä petoksia koskevien säännösten soveltamisalaa. Sisältää "suojatun tietokoneen" määritelmään Yhdysvaltojen ulkopuolella sijaitsevan tietokoneen, jota käytetään tavalla, joka vaikuttaa Yhdysvaltojen osavaltioiden väliseen tai ulkomaiseen kaupankäyntiin tai viestintään.Sisältää vilpittömän mielen mukaisen luottamuksen hallituksen yksikön pyyntöön todisteiden säilyttämiseksi siviilikanteiden puolustautumisperusteisiin, jotka liittyvät tallennettuun langalliseen tai sähköiseen viestintään pääsyä koskevien säännösten rikkomiseen.Kehottaa liittovaltion poliisin (Federal Bureau of Investigation) johtajaa ryhtymään asianmukaisiin toimiin vähintään kymmenen alueellisen tietokonerikosteknisen laboratorion perustamiseksi ja olemassa olevien laboratorioiden tukemiseksi, kouluttamiseksi ja avustamiseksi, jotta tällaiset laboratoriot pystyvät suorittamaan rikosteknisiä tutkimuksia rikolliseen toimintaan liittyvistä takavarikoiduista tai siepatuista tietokonetodisteista, antamaan koulutusta ja opetusta tietokonerikollisuudesta lainvalvontahenkilöstölle ja avustamaan lainvalvontahenkilöstöä sekä edistämään liittovaltion lainvalvontaviranomaisten tietokonerikollisuutta koskevan asiantuntemuksen jakamista osavaltioiden ja paikallisviranomaisten kanssa.</w:t>
      </w:r>
    </w:p>
    <w:p>
      <w:r>
        <w:rPr>
          <w:b/>
        </w:rPr>
        <w:t xml:space="preserve">Tulos</w:t>
      </w:r>
    </w:p>
    <w:p>
      <w:r>
        <w:t xml:space="preserve">Lakiehdotus kyberterrorismin estämiseksi.</w:t>
      </w:r>
    </w:p>
    <w:p>
      <w:r>
        <w:rPr>
          <w:b/>
        </w:rPr>
        <w:t xml:space="preserve">Esimerkki 6.606</w:t>
      </w:r>
    </w:p>
    <w:p>
      <w:r>
        <w:t xml:space="preserve">Drug Use Prevention Act of 1997 - Muutokset:  (1) sosiaaliturvalakia, jotta henkilöt ja yhteisöt suljetaan Medicare- ja osavaltioiden terveydenhuolto-ohjelmien ulkopuolelle (osallistuminen), jos ne antavat, jakelevat tai suosittelevat marihuanan käyttöä yksilölle liittovaltion tai osavaltion lainsäädännön vastaisesti; ja (2) Controlled Substances Act (CSA) -laki, jonka mukaan oikeusministeriön on määrättävä oikeusministeriö hylkäämään rekisteröintihakemus tai peruuttamaan rekisteröinti, joka koskee ammatinharjoittajan oikeutta luovuttaa valvottavia aineita tai tehdä niillä tutkimusta, jos oikeusministeriö toteaa, että hakijana oleva ammatinharjoittaja on liittovaltion tai osavaltion lainsäädännön vastaisesti antanut, luovuttanut tai suositellut marihuanan käyttöä yksityishenkilölle tai että hakijana oleva ammatinharjoittaja on suljettu (tai määrätty suljettavaksi) osallistumisen ulkopuolelle marihuanan laittoman luovuttamisen vuoksi. katsoo, että ammatinharjoittaja on "suositellut" marihuanan käyttöä, jos hän on antanut neuvoja tai vastannut neuvontapyyntöön, jossa ehdotetaan marihuanan käyttöä, toimiessaan ammatillisessa ominaisuudessaan. Muutetaan CSA:ta siten, että kielletään: 1) yksilöä hankkimasta tai hankkimasta hallussaan marihuanaa väittämällä, että hänellä on lääketieteellinen tarve, tarkoituksenaan myydä tai levittää marihuanaa; ja 2) ammatinharjoittajaa määräämästä, jakelemasta tai suosittelemasta marihuanan käyttöä. määrää, että muiden sovellettavien rangaistusten lisäksi ammatinharjoittaja, joka rikkoo CSA:ta määräämällä, jakelemalla tai suosittelemalla marihuanan käyttöä alle 21-vuotiaalle henkilölle, tuomitaan enintään kahdeksaksi vuodeksi vankeuteen, enintään 60 000 dollarin sakkoihin tai molempiin.</w:t>
      </w:r>
    </w:p>
    <w:p>
      <w:r>
        <w:rPr>
          <w:b/>
        </w:rPr>
        <w:t xml:space="preserve">Tulos</w:t>
      </w:r>
    </w:p>
    <w:p>
      <w:r>
        <w:t xml:space="preserve">Vuoden 1997 laki huumeiden käytön ehkäisemisestä</w:t>
      </w:r>
    </w:p>
    <w:p>
      <w:r>
        <w:rPr>
          <w:b/>
        </w:rPr>
        <w:t xml:space="preserve">Esimerkki 6.607</w:t>
      </w:r>
    </w:p>
    <w:p>
      <w:r>
        <w:t xml:space="preserve">Muuttaa vuoden 1947 kansallista turvallisuuslakia siten, että presidentti velvoitetaan toimittamaan kongressin tiedustelukomiteoille kaikki tiedot, jotka ovat tarpeen tiedustelutoiminnan laillisuuden, tehokkuuden, kustannusten, hyödyn, tiedustelutuloksen, budjettivallan ja riskin arvioimiseksi.Vaatii, että salaisia toimia ja muita kuin salaisia toimia koskevat tiedot tai aineisto on annettava kyseisten komiteoiden jokaisen jäsenen saataville, ellei presidentti pyydä kirjallisesti, että tietojen saantia rajoitetaan Yhdysvaltojen elintärkeisiin etuihin vaikuttavien poikkeuksellisten olosuhteiden vuoksi. Sallii kunkin valiokunnan puheenjohtajan ja tärkeysjärjestyksessä etusijalla olevan jäsenen yhdessä päättää, rajoitetaanko tällaista pääsyä ja miten sitä rajoitetaan. Vaaditaan, että näin rajoitetut tiedot tai aineisto on annettava täysimääräisesti kunkin valiokunnan jäsenen saataville mahdollisimman pian ja että niihin on liitettävä perustelut sille, miksi niitä ei ole annettu etukäteen.</w:t>
      </w:r>
    </w:p>
    <w:p>
      <w:r>
        <w:rPr>
          <w:b/>
        </w:rPr>
        <w:t xml:space="preserve">Tulos</w:t>
      </w:r>
    </w:p>
    <w:p>
      <w:r>
        <w:t xml:space="preserve">Muutetaan vuoden 1947 kansallista turvallisuutta koskevaa lakia siten, että kongressin valvontaa varten säädetään lisämenettelyistä.</w:t>
      </w:r>
    </w:p>
    <w:p>
      <w:r>
        <w:rPr>
          <w:b/>
        </w:rPr>
        <w:t xml:space="preserve">Esimerkki 6.608</w:t>
      </w:r>
    </w:p>
    <w:p>
      <w:r>
        <w:t xml:space="preserve">Climate Change Center and Clearinghouse Act of 2008 - Muuttaa Small Business Act -lakia perustamalla: (1) ympäristö-, energia- ja ilmastonmuutostoimiston (Office of Environment, Energy, and Climate Change) Small Business Administrationin (SBA) yhteyteen; ja (2) ilmastonmuutoskeskuksen (Climate Change Center and Clearinghouse) kyseisen toimiston yhteyteen: (1) valvoa ja hallinnoida keskusta; (2) edistää pienten yritysten energiatehokkuuspyrkimyksiä ja pyrkimyksiä vähentää energiakustannuksia; ja (3) valvoa pienten yritysten pyrkimyksiä kehittää uusiutuvan energian teknologioita. Keskuksen tehtävänä on: (1) antaa pienyrityksille tietoa ilmastonmuutoksen vaikutusten arvioinnista ja hallinnasta sekä kustannussäästöistä ja tulonlisäyksistä, jotka ovat mahdollisia hiilihyvitysten kaupankäyntimahdollisuuksien sekä liittovaltion ja osavaltioiden uusiutuvan energian ja energiatehokkuuden verohelpotusten, ostokannustimien ja alennusohjelmien kautta; (2) varmistaa, että tällaista tietoa tarjotaan pienyrityksille helppokäyttöisellä verkkosivustolla ja valtakunnallisissa työpajoissa; (3) koordinoida liittovaltion virastojen toimia, joilla tuetaan pienyrityksiä kilpailukyvyn säilyttämiseksi samalla kun ne kehittävät vihreitä tuotteita tai palveluja, ottavat käyttöön vihreitä liiketoimintakäytäntöjä tai vähentävät ympäristön pilaamista; (4) kehittää perustutkimuksen, joka tarjoaa laajan analyysin, jossa kootaan yhteen pienyritysten energiankulutus ja päästöt; (5) lisätä pienyritysten tietoisuutta Energy Star -ohjelman tarjoamista tiedoista, teknisestä tuesta ja verkostomahdollisuuksista, joiden avulla voidaan vähentää energiahukkaa ja energiakustannuksia; (6) kehittää hiilijalanjälkisivuston, joka sisältää tietoa siitä, miten pienyritykset voivat pienentää hiilijalanjälkeään, linkkejä muihin hiilijalanjälkisivustoihin ja laskurin, jolla voidaan saada arvio pienyrityksen hiilipäästöistä sähkönkäytön, lämmityspolttoaineen käytön ja ajoneuvokaluston kilometrimäärän perusteella; ja (7) laatia markkinointisuunnitelma.Ohjeistaa: 1) presidenttiä perustamaan virastojen välisen työryhmän, jonka tehtävänä on vahvistaa keskuksen tavoitteet ja painopisteet ja huolehtia keskuksen toiminnan virastojen välisestä koordinoinnista; ja 2) SBA:n hallintovirkamiestä määrittelemään yksityiskohtaisesti termit "vihreät tuotteet tai palvelut" ja "vihreät liiketoimintatavat".</w:t>
      </w:r>
    </w:p>
    <w:p>
      <w:r>
        <w:rPr>
          <w:b/>
        </w:rPr>
        <w:t xml:space="preserve">Tulos</w:t>
      </w:r>
    </w:p>
    <w:p>
      <w:r>
        <w:t xml:space="preserve">Muutetaan Small Business Act -lakia siten, että perustetaan ympäristö-, energia- ja ilmastonmuutosvirasto ja perustetaan ilmastonmuutoskeskus ja tiedonvälityskeskus, joka tarjoaa tukea ja tietoa ilmastonmuutoksesta pienyrityksille.</w:t>
      </w:r>
    </w:p>
    <w:p>
      <w:r>
        <w:rPr>
          <w:b/>
        </w:rPr>
        <w:t xml:space="preserve">Esimerkki 6.609</w:t>
      </w:r>
    </w:p>
    <w:p>
      <w:r>
        <w:t xml:space="preserve">Ohjaa sihteeriä: (3) kehottaa ministeriä laajentamaan tällaista järjestelmää siten, että tuottajat voivat käyttää ja arkistoida kaikkia lomakkeita ja päästä sihteerin valinnan mukaan käsiksi valittuihin asiakirjoihin ja tietoihin. 4) kehottaa ministeriä varaamaan varainhoitovuodesta 2001 alkaen tietyt varat tällaista Internet-pohjaista järjestelmää varten.(Sec. 5) Ohjaa Federal Crop Insurance Corporationia ja Risk Management Agencya esittämään 1. joulukuuta 2000 mennessä ja panemaan 1. joulukuuta 2001 mennessä täytäntöön suunnitelman, jonka avulla maataloustuottajat voivat saada ja täyttää kaikki asianmukaiset vakuutuslomakkeet Internetin välityksellä.Ohjaa ministeriä huolehtimaan osallistujien luottamuksellisuudesta ja tietojen suojaamisesta.</w:t>
      </w:r>
    </w:p>
    <w:p>
      <w:r>
        <w:rPr>
          <w:b/>
        </w:rPr>
        <w:t xml:space="preserve">Tulos</w:t>
      </w:r>
    </w:p>
    <w:p>
      <w:r>
        <w:t xml:space="preserve">Sähköisen arkistoinnin vapautta koskeva laki</w:t>
      </w:r>
    </w:p>
    <w:p>
      <w:r>
        <w:rPr>
          <w:b/>
        </w:rPr>
        <w:t xml:space="preserve">Esimerkki 6.610</w:t>
      </w:r>
    </w:p>
    <w:p>
      <w:r>
        <w:t xml:space="preserve">Truth in Water Transportation Budgeting Act - kieltää sisävesiväylien rahaston ja satamien kunnossapidon rahaston tulojen ja menojen laskemisen uudeksi budjettivallan käyttäjäksi, menoiksi, tuloiksi, alijäämäksi tai ylijäämäksi liittovaltion talousarviossa, sellaisena kuin presidentti sen esittää, kongressin talousarviossa tai vuoden 1985 tasapainotettua talousarviota ja hätätilanteessa tapahtuvaa alijäämän hallintaa koskevassa laissa (Gramm-Rudman-Hollings Act). Vapauttaa tällaiset rahastot kaikista yleisistä lakisääteisistä budjettimenoja koskevista rajoituksista.Edellyttää, että armeijan ministeri arvioi vuosittain: (1) mikä olisi ilman tätä lakia seuraavan verovuoden päättyessä sisävesiväylien ja satamien kunnossapitoa koskevien rahastoimattomien lupien määrä; ja (2) sisävesiväylien ja satamien kunnossapidon nettotulot kyseisen vuoden päättyessä.</w:t>
      </w:r>
    </w:p>
    <w:p>
      <w:r>
        <w:rPr>
          <w:b/>
        </w:rPr>
        <w:t xml:space="preserve">Tulos</w:t>
      </w:r>
    </w:p>
    <w:p>
      <w:r>
        <w:t xml:space="preserve">Sisävesiväylien rahaston ja satamien kunnossapidon rahaston talousarvion ulkopuolinen hoito.</w:t>
      </w:r>
    </w:p>
    <w:p>
      <w:r>
        <w:rPr>
          <w:b/>
        </w:rPr>
        <w:t xml:space="preserve">Esimerkki 6.611</w:t>
      </w:r>
    </w:p>
    <w:p>
      <w:r>
        <w:t xml:space="preserve">Providing Gas Price Relief Through Public Transportation Act of 2011 - Lupaa lisämäärärahoja varainhoitovuosien 2011 ja 2012 välisenä aikana kaava-avustuksiin sekä kaupunkialueille että kaupunkien ulkopuolisille alueille julkisen liikenteen (mukaan lukien kaupunkien välinen linja-autoliikenne) laitteiden ja tilojen käyttö- ja pääomakustannuksiin, mutta vain jos avustuksen saajat: (1) alentavat tai eivät korota hintoja, (2) eivät vähennä palveluja, (3) laajentavat palveluja, (4) hankkivat puhtailla polttoaineilla tai vaihtoehtoisilla polttoaineilla toimiviin ajoneuvoihin liittyviä laitteita tai tiloja tai (5) perustavat tai laajentavat työmatkaliikennepalveluita.Edellyttää, että liittovaltion osuus 100 prosentista avustushankkeesta, johon liittyy puhtailla polttoaineilla tai vaihtoehtoisilla polttoaineilla toimiviin ajoneuvoihin liittyvien laitteiden tai tilojen hankkiminen, on puhdasta ilmaa koskevan lain (Clean Air Act) mukainen.Muuttaa Safe, Accountable, Flexible, Efficient Transportation Equity Act -lakia: A Legacy for Users (SAFETEA-LU), jotta liikenneministeriä (DOT) ohjattaisiin antamaan ohjeet liittovaltion työntekijöille tarkoitetun kauttakulkupassin (transit pass transport fringe benefits program) valtakunnallisesta täytäntöönpanosta.Ministeriä ohjataan perustamaan pilottiohjelma kimppakyytejä koskevien demonstraatiohankkeiden toteuttamista varten.</w:t>
      </w:r>
    </w:p>
    <w:p>
      <w:r>
        <w:rPr>
          <w:b/>
        </w:rPr>
        <w:t xml:space="preserve">Tulos</w:t>
      </w:r>
    </w:p>
    <w:p>
      <w:r>
        <w:t xml:space="preserve">Edistää julkisen liikenteen käytön lisäämistä, edistää vaihtoehtoisten polttoaineiden käytön lisäämistä julkisen liikenteen tarjoamisessa ja muihin tarkoituksiin.</w:t>
      </w:r>
    </w:p>
    <w:p>
      <w:r>
        <w:rPr>
          <w:b/>
        </w:rPr>
        <w:t xml:space="preserve">Esimerkki 6.612</w:t>
      </w:r>
    </w:p>
    <w:p>
      <w:r>
        <w:t xml:space="preserve">Kendell Frederick Citizenship Assistance Act - (Sec. 2) Ohjaa sisäisen turvallisuuden ministeriön (Secretary) käyttämään sormenjälkiä, jotka henkilö on antanut armeijan palvelukseen astuessaan tai hakiessaan (maahanmuutto)aseman mukauttamista, täyttääkseen kaikki kansalaisuuden tausta- tai turvallisuusvaatimukset, jos: (1) henkilö voidaan kansallistaa maahanmuutto- ja kansalaisuuslain nojalla, häneltä on otettu sormenjäljet puolustusministeriön (DOD) vaatimusten mukaisesti ja hän jättää kansallistamishakemuksen 24 kuukauden kuluessa palvelukseen astumisesta tai antaa vaaditut biometriset tiedot aseman mukauttamista koskevan hakemuksen yhteydessä, jos hakemus on jätetty 24 kuukauden kuluessa palvelukseen astumisesta; ja (2) ministeri toteaa, että annetut biometriset tiedot, sormenjäljet mukaan luettuina, ovat riittävät kansallistamisen tausta- ja turvallisuustarkastusten suorittamiseksi: (1) määrittää biometristen tietojen, sormenjäljet mukaan lukien, muodon; (2) ottaa käyttöön menettelyt biometristen tietojen sähköistä toimittamista varten, joilla turvataan yksityisyyden suoja ja kansalaisvapaudet; ja (3) säätää ulkomailla palvelevien aktiivipalveluksessa olevien henkilöiden kansalaistamishakemusten keskittämisestä ja tällaisten hakemusten nopeutetusta käsittelystä.(3 §) Ohjaa ministeriä päivittämään asianmukaiset Internet-sivustot vastaamaan kansalaistamislainsäädännön muutoksia.Ilmaisee kongressin näkemyksen siitä, että ministerin olisi tehtävä tarvittavat päivitykset sisäisen turvallisuuden ministeriön (DHS) hakemuslomakkeisiin.(4 §) Ohjaa ministeriä raportoimaan asianomaisille kongressin valiokunnille sotilaspalvelukseen liittyvien kansalaistamishakemusten käsittelystä.(4 §) Ohjaa päävalvojaa tekemään tutkimuksen ja raportoimaan asianomaisille kongressin valiokunnille sisäisen turvallisuuden ja puolustusministeriön suorittamasta tämän lain täytäntöönpanosta.(5 §) Ohjaa ministeriä tekemään tutkimuksen ja raportoimaan asianomaisille kongressin valiokunnille tämän lain täytäntöönpanosta sisäisen turvallisuuden ja puolustusministeriön toimesta.</w:t>
      </w:r>
    </w:p>
    <w:p>
      <w:r>
        <w:rPr>
          <w:b/>
        </w:rPr>
        <w:t xml:space="preserve">Tulos</w:t>
      </w:r>
    </w:p>
    <w:p>
      <w:r>
        <w:t xml:space="preserve">Lakiehdotus asevoimien jäsenten avustamiseksi Yhdysvaltojen kansalaisuuden saamisessa ja muihin tarkoituksiin.</w:t>
      </w:r>
    </w:p>
    <w:p>
      <w:r>
        <w:rPr>
          <w:b/>
        </w:rPr>
        <w:t xml:space="preserve">Esimerkki 6.613</w:t>
      </w:r>
    </w:p>
    <w:p>
      <w:r>
        <w:t xml:space="preserve">Muutetaan vuoden 1965 korkeakoulutuslakia (Higher Education Act of 1965), jotta voidaan perustaa kilpailuun perustuva luokkakokodemonstraatio-avustusohjelma (Class Size Demonstration Grants). Ohjaa opetusministeriä myöntämään tällaisia avustuksia osavaltioiden opetusvirastoille, jotta ne voivat maksaa puolet sellaisten hankkeiden toteuttamisesta aiheutuvista kustannuksista, joissa demonstroidaan luokkakoon pienentämismenetelmiä, jotka voivat tuottaa muille osavaltioiden opetusvirastoille ja paikallisille opetusvirastoille hyödyllistä tietoa.  Valtuuttaa ministerin varaamaan enintään viisi prosenttia tämän lain varoista kullekin verovuodelle kansallisten arviointi- ja levitystoimien toteuttamiseen. Asetetaan seuraavia ohjelmia koskevat vaatimukset:  (1) avustusten valintaperusteet; (2) etusija hankkeille, jotka koskevat riskiryhmään kuuluvia oppilaita varhaisimmilla luokka-asteilla, mukaan luettuina koulutuksellisesti tai taloudellisesti epäedullisessa asemassa olevat oppilaat, vammaiset oppilaat ja englannin kielen taitoa rajoitetusti hallitsevat oppilaat; (3) vuotuiset kilpailut; (4) satunnaistetut menetelmät ja asianmukaiset vertailuryhmät; (5) hakemukset; ja (6) hankkeiden riittävä koko ja laajuus. Ohjaa ministeriä:  (1) toteuttaa tällaisista hankkeista kansallisen arvioinnin ja raportoida siitä kongressille, jotta voidaan määrittää luokkakoon pienentämisestä aiheutuneet kustannukset ja pienentämisen vaikutukset tuloksiin; ja (2) levittää laajasti tietoa tällaisten hankkeiden tuloksista. Valtuuttaa määrärahat. (Sec. 2) Kielletään kansallisen ilmailu- ja avaruushallinnon hallinnoijaa toteuttamasta ilma-alusten (mukaan lukien yliäänilentokoneet ja aliäänilentokoneet) suorituskykyyn liittyviä tutkimus- ja kehitystoimia, ellei hallinnoija saa tällaisista toimista täyttä korvausta yksityiseltä sektorilta.</w:t>
      </w:r>
    </w:p>
    <w:p>
      <w:r>
        <w:rPr>
          <w:b/>
        </w:rPr>
        <w:t xml:space="preserve">Tulos</w:t>
      </w:r>
    </w:p>
    <w:p>
      <w:r>
        <w:t xml:space="preserve">Lakiehdotus luokkakokoa koskevien demonstrointiavustusten myöntämisestä.</w:t>
      </w:r>
    </w:p>
    <w:p>
      <w:r>
        <w:rPr>
          <w:b/>
        </w:rPr>
        <w:t xml:space="preserve">Esimerkki 6.614</w:t>
      </w:r>
    </w:p>
    <w:p>
      <w:r>
        <w:t xml:space="preserve">Medicaid Infant Mortality Amendments of 1993 - Muuttaa sosiaaliturvalain XIX osastoa (Medicaid) siten, että valtio ottaa asteittain käyttöön pakollisen vakuutusturvan raskaana oleville naisille ja pikkulapsille, joiden perheen tulot ovat alle 185 prosenttia liittovaltion köyhyysrajasta.  Vähennetään lasten ja sairaanhoidon kustannukset tulojen tukikelpoisuustestistä. Valtuutetaan osavaltiot tarjoamaan Medicaid-kattavuutta raskaudenaikaisille kotikäyntipalveluille korkean riskin raskaana oleville naisille ja/tai synnytyksen jälkeisille kotikäyntipalveluille korkean riskin vauvoille.</w:t>
      </w:r>
    </w:p>
    <w:p>
      <w:r>
        <w:rPr>
          <w:b/>
        </w:rPr>
        <w:t xml:space="preserve">Tulos</w:t>
      </w:r>
    </w:p>
    <w:p>
      <w:r>
        <w:t xml:space="preserve">Medicaid-järjestelmän imeväiskuolleisuutta koskevat vuoden 1993 muutokset (Medicaid Infant Mortality Amendments of 1993)</w:t>
      </w:r>
    </w:p>
    <w:p>
      <w:r>
        <w:rPr>
          <w:b/>
        </w:rPr>
        <w:t xml:space="preserve">Esimerkki 6.615</w:t>
      </w:r>
    </w:p>
    <w:p>
      <w:r>
        <w:t xml:space="preserve">State Accountability and Identity Fraud Elimination Act of 2004 - Ohjaa liikenneministeriä pidättämään tietyistä liittovaltion moottoritievaroista kasvavat prosenttiosuudet varainhoitovuodesta 2006 alkaen kaikilta osavaltioilta, jotka ovat säätäneet lain, joka sallii henkilöllisyystodistuksen tai ajokortin myöntämisen ulkomaalaiselle, jolla ei ole laillista lupaa oleskella Yhdysvalloissa. Säädetään, että varat, jotka pidätetään osavaltiolle jaettavista määrärahoista: 1) 30. syyskuuta 2005 tai sitä ennen, ovat käytettävissä sitä varainhoitovuotta seuraavan kolmannen varainhoitovuoden loppuun, jolle varat on hyväksytty jaettavaksi; ja 2) 30. syyskuuta 2007 jälkeen ne eivät ole käytettävissä osavaltiolle jaettaviksi.</w:t>
      </w:r>
    </w:p>
    <w:p>
      <w:r>
        <w:rPr>
          <w:b/>
        </w:rPr>
        <w:t xml:space="preserve">Tulos</w:t>
      </w:r>
    </w:p>
    <w:p>
      <w:r>
        <w:t xml:space="preserve">Muutetaan Yhdysvaltojen lakikokoelman 23 osastoa siten, että estetään valtioita myöntämästä henkilökorttia tai ajokorttia ulkomaalaiselle, jolla ei ole laillista lupaa oleskella Yhdysvalloissa.</w:t>
      </w:r>
    </w:p>
    <w:p>
      <w:r>
        <w:rPr>
          <w:b/>
        </w:rPr>
        <w:t xml:space="preserve">Esimerkki 6.616</w:t>
      </w:r>
    </w:p>
    <w:p>
      <w:r>
        <w:t xml:space="preserve">United States Life-Saving Service Heritage Act - Ohjaa sisäministeriä perustamaan National Park Servicen kansallisen merenkulkualoitteen (National Maritime Initiative of the National Park Service) välityksellä ohjelman, jonka tarkoituksena on inventoida, arvioida, dokumentoida ja tukea pyrkimyksiä säilyttää elossa olevat Yhdysvaltain pelastuslaitoksen asemat: (1) toimia tiedonvälityskeskuksena henkilöille, jotka ovat kiinnostuneita historiallisten pelastusasemien kunnostamisesta ja säilyttämisestä; (2) saattaa yleisön saataville tietoa palvelusta ja siihen liittyvistä organisaatioista, jotka tarjosivat humanitaarista apua haaksirikkoutuneille merenkulkijoille; ja (3) myöntää avustuksia tällaisen säilyttämisen koordinoimiseksi ja avustamiseksi.</w:t>
      </w:r>
    </w:p>
    <w:p>
      <w:r>
        <w:rPr>
          <w:b/>
        </w:rPr>
        <w:t xml:space="preserve">Tulos</w:t>
      </w:r>
    </w:p>
    <w:p>
      <w:r>
        <w:t xml:space="preserve">Valtuuttaa sisäasiainministeriön perustamaan ohjelma, jonka tarkoituksena on inventoida, arvioida, dokumentoida ja avustaa pyrkimyksiä säilyttää elossa olevat Yhdysvaltain hengenpelastusasemat.</w:t>
      </w:r>
    </w:p>
    <w:p>
      <w:r>
        <w:rPr>
          <w:b/>
        </w:rPr>
        <w:t xml:space="preserve">Esimerkki 6.617</w:t>
      </w:r>
    </w:p>
    <w:p>
      <w:r>
        <w:t xml:space="preserve">Valtuuttaa sisäasiainministeriön (Secretary) rakentamaan, käyttämään ja ylläpitämään Santa Margarita River Project -hanketta lopullisen toteutettavuusraportin ja tämän lain mukaisesti.Valtuuttaa hankkeen rakentamisen vasta sen jälkeen, kun Secretary on todennut, että: (1) Fallbrook Public Utility District, San Diegon piirikunta ja laivasto ovat tehneet sopimukset asianmukaisten rakennus-, käyttö- ja kunnossapitokustannusten maksamisesta Yhdysvalloille (sallii ministerin sallia rakennuskustannusten takaisinmaksuvelvoitteen täyttämisen maksamalla laivastosihteerin osuuden ennen rakentamisen aloittamista); (2) Kalifornian valtuutettu virkailija tai virasto on myöntänyt Bureau of Reclamationille vedenkäyttöluvat; (3) piiri on sopinut, että se ei vaadi Yhdysvaltoja vastaan mitään aiempaa oikeutta tämän lain nojalla toimitettavan vesimäärän ylittävään veteen ja että se jakaa veden yhtäläisen etusijan ja määritellyn suhdeluvun perusteella; ja (4) ministeri on todennut, että hanke on suorittanut sovellettavat taloudelliset, ympäristöön liittyvät ja tekniset toteutettavuustutkimukset.asettaa merivoimien ministeriön vastuuseen maksaa vain sen osan kustannuksista, joka vastaa sitä, missä määrin merivoimien ministeriö hyötyy hankkeesta.sallii hankkeen käytön ministeriön, piirin tai kolmannen osapuolen toimesta, jollei merivoimien ministeriötä tyydyttävistä merivoimien ministeriön osuutta hankkeesta koskevista määräyksistä ole laadittu sopimuspöytäkirjaa ja määräyksiä.edellyttää, että ministeriö ja piiri osallistuvat hankkeen tuottoon yhtäläisen etuoikeuden perusteella siten, että 60 prosenttia hankkeen tuotosta jaetaan merivoimien ministeriölle ja 40 prosenttia piirille. Asettaa määräykset, jotka koskevat sopimuksia ylimääräisen veden myynnistä ja toimittamisesta.Vaatii, että ministeri määrittää piirin yleisen takaisinmaksuvelvoitteen vuoden 1939 Reclamation Project Act -lain mukaisesti.Valtuuttaa ministeriön siirtämään hankkeen toiminnan piirille tai yhteisesti sovitulle kolmannelle osapuolelle.</w:t>
      </w:r>
    </w:p>
    <w:p>
      <w:r>
        <w:rPr>
          <w:b/>
        </w:rPr>
        <w:t xml:space="preserve">Tulos</w:t>
      </w:r>
    </w:p>
    <w:p>
      <w:r>
        <w:t xml:space="preserve">Valtuuttaa sisäasiainministeriö rakentamaan laitoksia, jotka tuottavat vettä Santa Margarita -joesta Kaliforniassa sijaitsevasta Santa Margarita -joesta kasteluun, kunnallisiin, kotitalouskäyttöön, sotilaskäyttöön ja muuhun käyttöön, sekä muihin tarkoituksiin.</w:t>
      </w:r>
    </w:p>
    <w:p>
      <w:r>
        <w:rPr>
          <w:b/>
        </w:rPr>
        <w:t xml:space="preserve">Esimerkki 6.618</w:t>
      </w:r>
    </w:p>
    <w:p>
      <w:r>
        <w:t xml:space="preserve">Rokotuksia koskeva Head Start -laki Muuttaa Head Start -lakia siten, että kielletään lapsen ottaminen Head Start- tai Early Head Start -ohjelmaan, ellei lapsen vanhempi tai huoltaja: 1) toimita ohjelmalle tietoja, joista käy ilmi, että lapsi on rokotettu lasten rokotusluettelon mukaisesti, tai 2) toimita allekirjoitettua sopimusta tällaisten tietojen toimittamisesta ja suostu siihen, että ohjelman työntekijä tai muu terveydenhuollon tarjoaja antaa kaikki lasten rokotusluettelossa mainitut rokotteet, joita lapsi ei ole vielä saanut. Edellytetään, että tiedot on toimitettava vuosittain, jotta lapsi voi jatkaa osallistumistaan kyseiseen ohjelmaan. Vaaditaan, että lapsi, joka ei noudata näitä vaatimuksia, poistetaan ohjelmasta, mutta säädetään sellaisten lasten vapauttamisesta, joille tällaisten rokotteiden antaminen on lääketieteellisesti vasta-aiheista. Valtuuttaa Head Start- tai Early Head Start -viraston johtajan käyttämään ohjelman varoja 1) vaadittujen rokotteiden antamiseen lapsille vanhemman tai huoltajan pyynnöstä tai 2) vanhemman tai huoltajan avustamiseen vaadittujen rokotteiden saamisessa.</w:t>
      </w:r>
    </w:p>
    <w:p>
      <w:r>
        <w:rPr>
          <w:b/>
        </w:rPr>
        <w:t xml:space="preserve">Tulos</w:t>
      </w:r>
    </w:p>
    <w:p>
      <w:r>
        <w:t xml:space="preserve">Head Start on Vaccinations Act</w:t>
      </w:r>
    </w:p>
    <w:p>
      <w:r>
        <w:rPr>
          <w:b/>
        </w:rPr>
        <w:t xml:space="preserve">Esimerkki 6.619</w:t>
      </w:r>
    </w:p>
    <w:p>
      <w:r>
        <w:t xml:space="preserve">State Transportation Flexibility Act Tämän lakiehdotuksen mukaan osavaltio voi päättää olla osallistumatta liittovaltion tukemaan valtatieohjelmaan, mukaan lukien kaikki liittovaltion valtatieohjelmat Safe, Accountable, Flexible, Efficient Transportation Equity Act -lain nojalla: A Legacy for Users, Moving Ahead for Progress in 21st Century Act tai Fixing America's Surface Transportation (FAST) Act. Liikenneministeriön (DOT) on toteutettava suora liittovaltion tukema moottoritieohjelma, jotta osavaltion lainsäätäjä voi vähintään 90 päivää ennen verovuoden alkua valita, että se luopuu osavaltion oikeudesta saada liittovaltion tukeman moottoritieohjelman mukaisesti jaettuja tai kohdennettuja varoja ja saa osuuden veroista, jotka on osoitettu Highway Trust Fund -rahastoon (lukuun ottamatta joukkoliikennetiliä) ja jotka kuuluvat osavaltion moottoritien käyttäjille.    Valinnan tekevän osavaltion on: suostuttava ylläpitämään Interstate-järjestelmää nykyisen Interstate-järjestelmän ohjelman mukaisesti; esitettävä suunnitelma, jossa kuvataan tarkoitukset, hankkeet ja käyttötarkoitukset, joihin kyseiset määrät käytetään, sekä liittovaltion valtatieohjelman vaatimukset, joita osavaltio haluaa jatkaa; suostuttava sitomaan tai käyttämään ohjelman mukaiset määrät yksinomaan hankkeisiin, jotka ovat oikeutettuja pintaliikenneohjelman rahoitukseen; ja. suostuttava raportoimaan vuosittain liikenneministeriölle ohjelmasta saatujen määrien käytöstä ja asettamaan raportti julkisesti saataville.   Liikenneministeriö toteuttaa vastaavanlaisen vaihtoehtoisen rahoitusohjelman julkisen liikenteen ohjelmia varten.</w:t>
      </w:r>
    </w:p>
    <w:p>
      <w:r>
        <w:rPr>
          <w:b/>
        </w:rPr>
        <w:t xml:space="preserve">Tulos</w:t>
      </w:r>
    </w:p>
    <w:p>
      <w:r>
        <w:t xml:space="preserve">Valtion liikenteen joustavuutta koskeva laki</w:t>
      </w:r>
    </w:p>
    <w:p>
      <w:r>
        <w:rPr>
          <w:b/>
        </w:rPr>
        <w:t xml:space="preserve">Esimerkki 6.620</w:t>
      </w:r>
    </w:p>
    <w:p>
      <w:r>
        <w:t xml:space="preserve">Aviation Biometric Technology Utilization Act - Muuttaa liittovaltion liikennelakia siten, että sisäisen turvallisuuden ministeriön (DHS) raja- ja liikenneturvallisuudesta vastaavan alivaltiosihteerin toimivalta muutetaan harkinnanvaraisesta pakolliseksi, jotta hän voi antaa ohjeita biometriikan tai muun sellaisen teknologian käytöstä, jolla voidaan varmistaa jokaisen lentoaseman työntekijän ja lainvalvontaviranomaisen henkilöllisyys, joka astuu lentoaseman turva-alueelle.Ohjaa alivaltiosihteeriä laatimaan: 1) lainvalvontaviranomaisen matkatodistuksen, joka sisältää biometriikkaa ja on yhdenmukainen kaikissa liittovaltion, osavaltioiden ja paikallisviranomaisten lainvalvontaviranomaisissa; 2) prosessin, jolla matkatodistusta käytetään sellaisen liittovaltion, osavaltioiden tai paikallisviranomaisten lainvalvontaviranomaisen henkilöllisyyden todentamiseen, joka pyrkii kuljettamaan asetta lentokoneessa, paljastamatta tarpeettomasti yleisölle, että henkilö on lainvalvontaviranomainen; ja 3) asiaan liittyvät menettelyt.Valtiosihteeri velvoitetaan aloittamaan matkustuslupien myöntäminen jokaiselle liittovaltion, osavaltion ja paikallishallinnon lainvalvontaviranomaiselle, jolla on lupa kantaa asetta lentokoneessa.</w:t>
      </w:r>
    </w:p>
    <w:p>
      <w:r>
        <w:rPr>
          <w:b/>
        </w:rPr>
        <w:t xml:space="preserve">Tulos</w:t>
      </w:r>
    </w:p>
    <w:p>
      <w:r>
        <w:t xml:space="preserve">Muutetaan Yhdysvaltojen lakikokoelman 49 osastoa sen selventämiseksi, miten tärkeää on hyödyntää nykyistä ja uutta biometristä teknologiaa ilmailun turvallisuuden parantamisessa, mukaan lukien lentoasemien ulkorajojen turvaaminen.</w:t>
      </w:r>
    </w:p>
    <w:p>
      <w:r>
        <w:rPr>
          <w:b/>
        </w:rPr>
        <w:t xml:space="preserve">Esimerkki 6.621</w:t>
      </w:r>
    </w:p>
    <w:p>
      <w:r>
        <w:t xml:space="preserve">Foster Care Reform Commission Act - Perustetaan Foster Care Reform Commission, jonka tehtävänä on tutkia ja raportoida presidentille, kongressille ja terveys- ja sosiaalipalveluministerille Yhdysvalloissa meneillään olevasta sijaishuoltokriisistä sekä valtioiden, kuntien ja yksityisesti hallinnoitujen sijaishuolto-ohjelmien kautta toteutetuista yksittäisistä toimista. Komissiota pyydetään näitä toimia tarkastellessaan laatimaan luettelo parhaista käytännöistä, jotka auttaisivat edistämään turvallista ja luotettavaa sijaishuoltoa Yhdysvalloissa.</w:t>
      </w:r>
    </w:p>
    <w:p>
      <w:r>
        <w:rPr>
          <w:b/>
        </w:rPr>
        <w:t xml:space="preserve">Tulos</w:t>
      </w:r>
    </w:p>
    <w:p>
      <w:r>
        <w:t xml:space="preserve">Perustetaan sijaishuollon uudistamista käsittelevä toimikunta tutkimaan sijaishuollon kriisiä Yhdysvalloissa.</w:t>
      </w:r>
    </w:p>
    <w:p>
      <w:r>
        <w:rPr>
          <w:b/>
        </w:rPr>
        <w:t xml:space="preserve">Esimerkki 6.622</w:t>
      </w:r>
    </w:p>
    <w:p>
      <w:r>
        <w:t xml:space="preserve">Burton Greene Higher-Risk Impaired Driver Act - vaatii liikenneministeriä siirtämään 1. lokakuuta 2006 alkaen kaksi prosenttia osavaltion liittovaltion valtatievaroista kyseisen osavaltion osuuteen yksinomaan rattijuopumusohjelmia varten, jos osavaltio ei ole säätänyt tai ei ole panemassa täytäntöön lakia, joka koskee korkeamman riskin rattijuopumusta.Määritellään tällainen laki sellaiseksi, jossa säädetään tietyt vähimmäisrangaistukset: (1) toisesta tai myöhemmästä rikkomuksesta, joka liittyy rattijuopumukseen tai rattijuopumukseen vähintään viiden peräkkäisen vuoden aikana, rattijuopumukseen tai rattijuopumukseen, jossa veren alkoholipitoisuus on vähintään 0,15 prosenttia, tai ajokieltoon määrätystä ajosta, jos ajokielto on seurausta rattijuopumustuomiosta; tai (2) kieltäytymisestä veren alkoholipitoisuustestistä pidätyksen tai tutkinnan aikana, joka koskee osallisuutta kuolemaan johtaneeseen tai vakavia vammoja aiheuttaneeseen onnettomuuteen.Rangaistuksiin kuuluvat: 1) ajokortin pidättäminen, 2) moottoriajoneuvon takavarikointi tai käyttökielto, 3) sertifioidun päihdehuollon virkailijan suorittama arviointi ja hoitoon määrääminen, 4) vankeusrangaistus, elektronisen valvontalaitteen kiinnittäminen tai määrääminen rattijuopumuksen ja ajoneuvon kuljettamisen aiheuttaman ajoneuvon kuljettamisen hoitoon erikoistuneeseen laitokseen, 5) 1 000 dollarin sakko, 6) vaaditut korvaukset, 7) ehdollinen vankeusrangaistus ja 8) vaadittu osallistuminen hoito-ohjelmaan ja uhrin vaikutustenarviointiin.</w:t>
      </w:r>
    </w:p>
    <w:p>
      <w:r>
        <w:rPr>
          <w:b/>
        </w:rPr>
        <w:t xml:space="preserve">Tulos</w:t>
      </w:r>
    </w:p>
    <w:p>
      <w:r>
        <w:t xml:space="preserve">Muutetaan Yhdysvaltojen lakikokoelman 23 osaston säännöksiä, jotta voidaan tiukentaa rangaistuksia henkilöille, jotka käyttävät moottoriajoneuvoa päihtyneenä tai alkoholin vaikutuksen alaisena.</w:t>
      </w:r>
    </w:p>
    <w:p>
      <w:r>
        <w:rPr>
          <w:b/>
        </w:rPr>
        <w:t xml:space="preserve">Esimerkki 6.623</w:t>
      </w:r>
    </w:p>
    <w:p>
      <w:r>
        <w:t xml:space="preserve">Shareholder Empowerment Act of 2009 - Muuttaa vuoden 1934 arvopaperipörssilakia siten, että Securities and Exchange Commission (SEC) velvoitetaan kieltämään kansallisia arvopaperipörssejä ja -yhdistyksiä listaamasta minkä tahansa liikkeeseenlaskijan arvopapereita, ellei liikkeeseenlaskija osavaltion lainsäädännön sallimissa rajoissa edellytä, että: (1) valitaan sellaiset johtajat, jotka saavat enemmistön äänistä vaaleissa, joissa ei ole äänestetty, tai enemmistön äänistä vaaleissa, joissa on äänestetty, ja että (2) johtajat, joita ei valita uudelleen, tarjoutuvat tarjoamaan eronpyyntöä.Suuntaa SEC:n: (1) velvoittaa liikkeeseenlaskijat määrittelemään ja tarjoamaan arvopapereiden haltijoille mahdollisuuden äänestää johtajakandidaateista, joita vähintään yhden prosentin liikkeeseenlaskijan äänioikeutettujen arvopapereiden haltijat ovat asettaneet ehdolle vähintään kahden vuoden ajan, edellyttäen, että arvopapereiden haltijat ovat asettaneet ehdolle vähemmän kuin enemmistön tuolloin toimikelpoisista johtajista; (2) kielletään välittäjiä äänestämästä arvopapereista hallituksen jäsenten valinnassa, jota ei ole kiistelty, ilman, että he ovat saaneet arvopapereiden tosiasiallisilta omistajilta erityiset ohjeet; ja (3) edellytetään, että listatuilla liikkeeseenlaskijoilla on mahdollisuuksien mukaan oltava hallituksessaan riippumaton puheenjohtaja, joka ei ole toiminut liikkeeseenlaskijan johtotehtävissä.Edellytetään, että arvopaperien liikkeeseenlaskijan vuosikokousta tai muuta kokousta varten annettavassa valtakirjassa tai suostumuksessa tai valtuutuksessa sallitaan erillinen osakkeenomistajien äänestys johdon palkitsemisesta, vaikka tällainen äänestys ei sido sen hallitusta.Ohjaa SEC:n ohjeistamaan kansallisia arvopaperipörssejä ja kansallisia arvopaperiyhdistyksiä kieltämään: 1) liikkeeseenlaskijoita käyttämästä neuvonantajia johtajien työ- tai palkkiosopimuksista neuvottelemiseen, jotka eivät ole riippumattomia tai joita liikkeeseenlaskijat suojaavat vastuulta; 2) sellaisten liikkeeseenlaskijoiden listaaminen, joilla ei ole (takaisinperintä)politiikkaa, jonka avulla voidaan periä takaisin johtajille maksetut korvaukset, jotka ovat jääneet ansaitsematta petoksen, virheellisten tilinpäätöstietojen tai muun syyn vuoksi; ja 3) sellaisten liikkeeseenlaskijoiden listaaminen, jotka myöntävät erorahoja ylimmän johdon jäsenille, jotka irtisanotaan huonon työsuorituksen vuoksi.Ohjaa SEC:n vaatimaan, että liikkeeseenlaskijat julkistavat lisää tietoja erityisistä tulostavoitteista, joita he käyttävät määrittäessään, ovatko ylimmät johtajat oikeutettuja bonuksiin, osakepääomaan ja kannustinpalkkioihin.</w:t>
      </w:r>
    </w:p>
    <w:p>
      <w:r>
        <w:rPr>
          <w:b/>
        </w:rPr>
        <w:t xml:space="preserve">Tulos</w:t>
      </w:r>
    </w:p>
    <w:p>
      <w:r>
        <w:t xml:space="preserve">Vuoden 1934 arvopaperipörssilain muuttaminen siten, että säädetään säännöistä ja standardeista, jotka liittyvät hallintoneuvostojen valintaan ja tiettyihin johtajien palkitsemiseen liittyviin vaatimuksiin.</w:t>
      </w:r>
    </w:p>
    <w:p>
      <w:r>
        <w:rPr>
          <w:b/>
        </w:rPr>
        <w:t xml:space="preserve">Esimerkki 6.624</w:t>
      </w:r>
    </w:p>
    <w:p>
      <w:r>
        <w:t xml:space="preserve">Parents as First Teachers Act of 1997 - Valtuuttaa terveys- ja sosiaalipalveluministerin myöntämään avustuksia tukikelpoisille piirikunnille ohjelmien toteuttamiseksi:  (1) varhaislapsuuden kehitys- ja kasvatuskoulutusta sellaisten perheiden vanhemmille, jotka saavat tukea sosiaaliturvalain IV osaston A osan (väliaikainen apu vähävaraisille perheille) nojalla rahoitettavista osavaltion ohjelmista, jotta nämä vanhemmat voisivat valmistautua työllistymään laadukkaiden lastenhoitopalvelujen tarjoajina; ja (2) tukipalveluja ja työnvälityspalveluja, joita tarvitaan, jotta nämä vanhemmat voivat osallistua tällaiseen koulutukseen ja työllistyä koulutuksen päätyttyä.  Myönnetään määrärahat.</w:t>
      </w:r>
    </w:p>
    <w:p>
      <w:r>
        <w:rPr>
          <w:b/>
        </w:rPr>
        <w:t xml:space="preserve">Tulos</w:t>
      </w:r>
    </w:p>
    <w:p>
      <w:r>
        <w:t xml:space="preserve">Vuoden 1997 laki vanhemmista ensimmäisinä opettajina</w:t>
      </w:r>
    </w:p>
    <w:p>
      <w:r>
        <w:rPr>
          <w:b/>
        </w:rPr>
        <w:t xml:space="preserve">Esimerkki 6.625</w:t>
      </w:r>
    </w:p>
    <w:p>
      <w:r>
        <w:t xml:space="preserve">Muutetaan Internal Revenue Code -lakia siten, että korkea-asteen koulutusmenot määritellään yhdenmukaisesti niiden säännösten soveltamiseksi, jotka mahdollistavat: (1) rangaistukseton jako henkilökohtaisilta eläketileiltä (IRA) koulutusmenoja varten; (2) verovapautukset korkeakoulustipendien arvosta ja koulutusmenojen maksamiseen käytetyistä yhdysvaltalaisista säästöobligaatioista saaduista tuloista; (3) verovähennysoikeus hyväksyttyjen lukukausimaksujen ja niihin liittyvien menojen osalta; ja (4) hyväksyttyjä lukukausimaksuja koskevat ohjelmat.</w:t>
      </w:r>
    </w:p>
    <w:p>
      <w:r>
        <w:rPr>
          <w:b/>
        </w:rPr>
        <w:t xml:space="preserve">Tulos</w:t>
      </w:r>
    </w:p>
    <w:p>
      <w:r>
        <w:t xml:space="preserve">Lakiehdotus, jolla muutetaan vuoden 1986 verolakia (Internal Revenue Code of 1986) koulutusveroetuuksiin liittyvien tukikelpoisten kustannusten määritelmien mukauttamiseksi.</w:t>
      </w:r>
    </w:p>
    <w:p>
      <w:r>
        <w:rPr>
          <w:b/>
        </w:rPr>
        <w:t xml:space="preserve">Esimerkki 6.626</w:t>
      </w:r>
    </w:p>
    <w:p>
      <w:r>
        <w:t xml:space="preserve">Computer Equipment and Technology Export Control Reform Act - Muuttaa vuoden 1979 vientihallintolakia siten, että kauppaministeriä ohjataan:  (2) korottaa tiettyjä vientivalvonnan raja-arvoja, jos se on tarkastelun perusteella perusteltua, ja 3) raportoida tarkastelun tuloksista kongressille ja tietokonejärjestelmien tekniselle neuvoa-antavalle komitealle. Vapauttaa lisenssivaatimuksista, jotka koskevat vientiä tai jälleenvientiä mihin tahansa valvottavaan maahan, digitaaliset tietokoneet, joiden arvo on alle 5 000 dollaria. Ohjaa ministeriä:  (1) yksilöimään tietyt tuotteet, jotka asennetaan loppukäyttöön Yhdysvaltojen ulkopuolelle; ja (2) julkaisemaan Federal Register -rekisterissä nimen ja tietyt lisenssivaatimukset, jotka koskevat vientiä joukkotuhoaseiden leviämisen estämiseen liittyvälle loppukäyttäjälle (mikä tahansa ydinaseiden, kemiallisten tai biologisten aseiden tai ohjusten suunnitteluun, kehittämiseen tai tuotantoon osallistuva yksikkö, joka sijaitsee sellaisessa maassa, joka ei ole osapuolena sopimuksessa, jonka osapuolena Yhdysvallat on ja jolla rajoitetaan tällaisten aseiden ja toimintojen leviämistä).</w:t>
      </w:r>
    </w:p>
    <w:p>
      <w:r>
        <w:rPr>
          <w:b/>
        </w:rPr>
        <w:t xml:space="preserve">Tulos</w:t>
      </w:r>
    </w:p>
    <w:p>
      <w:r>
        <w:t xml:space="preserve">Tietokonelaitteiden ja -teknologian vientivalvonnan uudistamista koskeva laki</w:t>
      </w:r>
    </w:p>
    <w:p>
      <w:r>
        <w:rPr>
          <w:b/>
        </w:rPr>
        <w:t xml:space="preserve">Esimerkki 6.627</w:t>
      </w:r>
    </w:p>
    <w:p>
      <w:r>
        <w:t xml:space="preserve">Bulk Cash Smuggling Act of 1998 - Kielletään ja määrätään rangaistukset siitä, että henkilö tietoisesti kätkee, tarkoituksenaan kiertää valuutan ilmoittamisvelvollisuutta, yli 10 000 dollaria valuuttaa tai muita rahavälineitä henkilökohtaisesti tai kuljetusvälineessä, matkatavarassa, kauppatavarassa tai muussa säiliössä ja kuljettaa tai siirtää (tai yrittää siirtää) tällaista valuuttaa tai rahavälineitä Yhdysvalloissa sijaitsevasta paikasta Yhdysvaltojen ulkopuolella sijaitsevaan paikkaan tai päinvastoin. Artiklassa esitetään menetetyksi tuomitsemista koskevat säännökset.  Ohjaa tuomioistuinta, jos omaisuuden omistaja osoittaa ylivoimaisen näytön perusteella, että menetetyksi tuomitsemiseen johtaneessa rikoksessa käytetty valuutta tai rahavälineet ovat peräisin laillisesta lähteestä ja tarkoitettu lailliseen tarkoitukseen, alentamaan menetetyksi tuomitsemisen enimmäismäärään, joka ei ole törkeän epäsuhtainen rikoksen vakavuuteen nähden. (4 §) Tarkistetaan rahavälineiden etsintää ja menetetyksi tuomitsemista koskevia säännöksiä siten, että tuomioistuin velvoitetaan tuomitessaan rangaistusta rahan ja rahavälineiden ilmoittamisvelvollisuuksien rikkomisesta tai salaliitosta tällaisen rikkomuksen tekemistä varten määräämään vastaaja menettämään kaikki rikokseen liittyvä omaisuus ja kaikki siihen jäljitettävissä oleva omaisuus. Säännöksissä säädetään menettämistä koskevista menettelyistä, siviilioikeudellisesta menettämisestä ja menettämisen suhteellisuudesta.</w:t>
      </w:r>
    </w:p>
    <w:p>
      <w:r>
        <w:rPr>
          <w:b/>
        </w:rPr>
        <w:t xml:space="preserve">Tulos</w:t>
      </w:r>
    </w:p>
    <w:p>
      <w:r>
        <w:t xml:space="preserve">Vuoden 1998 laki käteisen rahan salakuljetuksesta irtotavarana</w:t>
      </w:r>
    </w:p>
    <w:p>
      <w:r>
        <w:rPr>
          <w:b/>
        </w:rPr>
        <w:t xml:space="preserve">Esimerkki 6.628</w:t>
      </w:r>
    </w:p>
    <w:p>
      <w:r>
        <w:t xml:space="preserve">Timely Review and Increased Access to Affordable Drugs Act - muuttaa Federal Food, Drug, and Cosmetic Act -lakia geneeristen lääkkeiden saatavuuden ajoitusta koskevien säännösten tarkistamiseksi.Kielletään (myöhemmin myönnettyjen patenttien osalta) Food and Drug Administrationin (FDA) 30 kuukauden lykkäyksen pidentäminen minkä tahansa uuden lääkkeen hyväksynnälle, jos lyhennetty uusi lääkehakemus (ANDA) sisältää kappaleen IV mukaisen hakemuksen/todistuksen ja patentinhaltija ilmaisee aikeensa nostaa patentinloukkauskanteen uuden lääkkeen (geneerisen lääkkeen) valmistajalta.Vaaditaan, että ensimmäinen geneerisen lääkkeen hakija (ANDA), joka on jättänyt kohdan IV mukaisen hakemuksen, menettää 180 päivän yksinoikeuden seuraavalle geneerisen lääkkeen hakijalle, jos ensimmäinen geneerisen lääkkeen hakija ryhtyy tiettyihin toimiin, jotka viivästyttävät tai estävät geneerisen lääkkeen markkinoille saattamista, mukaan luettuina markkinoille saattamisen laiminlyönti ja sopimukset patentinhaltijan kanssa, jotka rikkovat kilpailulainsäädäntöä.Jatketaan bioekiovalenssia koskevia nykyisiä säännöksiä. todetaan, että lääkkeitä, jotka eivät enää vaadi reseptiä (käsikauppalääkkeet) mutta joita myydään ikään kuin ne olisivat reseptilääkkeitä, pidetään vääränlaisina (väärin merkittyinä ja takavarikoitavina).</w:t>
      </w:r>
    </w:p>
    <w:p>
      <w:r>
        <w:rPr>
          <w:b/>
        </w:rPr>
        <w:t xml:space="preserve">Tulos</w:t>
      </w:r>
    </w:p>
    <w:p>
      <w:r>
        <w:t xml:space="preserve">Lakiehdotus liittovaltion elintarvike-, lääke- ja kosmetiikkalain muuttamisesta sen varmistamiseksi, että lääketeollisuudessa on kilpailua ja että kohtuuhintaisten lääkkeiden saatavuus paranee.</w:t>
      </w:r>
    </w:p>
    <w:p>
      <w:r>
        <w:rPr>
          <w:b/>
        </w:rPr>
        <w:t xml:space="preserve">Esimerkki 6.629</w:t>
      </w:r>
    </w:p>
    <w:p>
      <w:r>
        <w:t xml:space="preserve">First Response Broadcasters Act of 2007 - Valtuuttaa Federal Emergency Management Agencyn (FEMA) hallinnoijalle määrärahat laitos- ja laitekustannuksiin 25 uuden Primary Entry Point -aseman rakentamiseksi (radiolähetysasemat, jotka on nimetty antamaan julkista tietoa hätätilanteissa, joissa ei ole kaupallista sähköä) Manner-Yhdysvalloissa ja alueilla.Ohjaa sisäisen turvallisuuden ministeriötä perustamaan kokeiluohjelman (Broadcast Disaster Preparedness Grant Program), jonka puitteissa hallinnoijalla on mahdollisuus myöntää avustuksia ensivasteasemille. Asetetaan säännöksiä, jotka koskevat avustusten myöntämisen painopisteitä, varojen käyttöä, liittovaltion osuutta ja avustusvaltuuksien lakkauttamista.Muuttaa Robert T. Stafford Disaster Relief and Emergency Assistance Act -lakia seuraavasti: (1) sisällyttää tietty apu ensivasteen lähetystoiminnan harjoittajille olennaisen avun piiriin, jota liittovaltion virastot voivat antaa suurkatastrofista johtuvien välittömien hengen ja omaisuuden uhkien torjumiseksi; (2) kieltää liittovaltion virkailijaa tai työntekijää takavarikoimasta tällaiselta lähetystoiminnan harjoittajalta polttoainetta, vettä tai elintarvikkeita katastrofin aikana, jos lähetystoiminnan harjoittaja dokumentoi, että kyseisiä tarvikkeita käytetään katastrofiin liittyvän keskeisen julkisen tiedon lähettämiseen katastrofialueella; ja 3) määrätä liittovaltion viraston päällikköä sallimaan suurkatastrofin vaikutusalueelle pääsyn tekniselle henkilöstölle, lähetysinsinööreille ja laitteille, joita tarvitaan minkä tahansa laitoksen tai laitteen palauttamiseksi, korjaamiseksi tai uudelleen toimittamiseksi, joka on kriittinen kyseisen lähetystoiminnan harjoittajan kyvylle jatkaa katastrofiin liittyvän keskeisen julkisen tiedon hankkimista, tuottamista ja lähettämistä, tietyin rajoituksin. Vahvistetaan ohjeet lehdistön pääsystä katastrofialueelle.</w:t>
      </w:r>
    </w:p>
    <w:p>
      <w:r>
        <w:rPr>
          <w:b/>
        </w:rPr>
        <w:t xml:space="preserve">Tulos</w:t>
      </w:r>
    </w:p>
    <w:p>
      <w:r>
        <w:t xml:space="preserve">Robert T. Stafford Disaster Relief and Emergency Assistance Act -lain muuttaminen paikallisten tai alueellisten televisio- tai radiolähetystoiminnan harjoittajien ponnistelujen tukemiseksi, jotta ne voisivat tarjota keskeisiä yleisölle suunnattuja tiedotusohjelmia suurkatastrofin sattuessa, ja muihin tarkoituksiin.</w:t>
      </w:r>
    </w:p>
    <w:p>
      <w:r>
        <w:rPr>
          <w:b/>
        </w:rPr>
        <w:t xml:space="preserve">Esimerkki 6.630</w:t>
      </w:r>
    </w:p>
    <w:p>
      <w:r>
        <w:t xml:space="preserve">Distance Education and Online Learning Act of 2003 - Muuttaa vuoden 1965 korkeakoulutuslakia (Higher Education Act of 1965), jotta voidaan tarkistaa IV osaston opiskelija-avustussäännöksiä, jotka koskevat etäopetuskursseja ja -ohjelmia opiskelijoiden kelpoisuuden, tukikelpoisten ohjelmien ja tällaisia ohjelmia tarjoavien korkeakoulujen arviointia suorittavien akkreditointilaitosten tunnustamista koskevien vaatimusten osalta.</w:t>
      </w:r>
    </w:p>
    <w:p>
      <w:r>
        <w:rPr>
          <w:b/>
        </w:rPr>
        <w:t xml:space="preserve">Tulos</w:t>
      </w:r>
    </w:p>
    <w:p>
      <w:r>
        <w:t xml:space="preserve">Vuoden 1965 korkeakoululain muuttaminen etäopetuksen osalta ja muihin tarkoituksiin.</w:t>
      </w:r>
    </w:p>
    <w:p>
      <w:r>
        <w:rPr>
          <w:b/>
        </w:rPr>
        <w:t xml:space="preserve">Esimerkki 6.631</w:t>
      </w:r>
    </w:p>
    <w:p>
      <w:r>
        <w:t xml:space="preserve">Jatketaan 31. joulukuuta 1998 saakka veteraaniasioiden ministeriön valtuuksia tarjota sairaalahoitoa ja lääketieteellisiä palveluja Persianlahden veteraaneille, jotka ovat altistuneet myrkyllisille aineille tai ympäristöriskeille palveluksen aikana, jos oireet ilmenevät ennen 1. tammikuuta 1997.  Jatketaan 31. joulukuuta 1997 saakka:  (1) valtuudet tehdä sopimuksia yhteisöpohjaisten hoitolaitosten kanssa sellaisten oikeutettujen veteraanien hoidosta, jotka kärsivät alkoholi- tai huumeriippuvuudesta tai väärinkäyttövammoista; (2) kokeiluohjelman valtuudet tarjota veteraaneille vaihtoehtoisia hoitokotihoidon vaihtoehtoja ilman laitoshoitoa (edellyttää raporttia); (3) ministeriön terveydenhuoltoalan ammattilaisten apurahaohjelma (edellyttää raporttia); (4) veteraaniasiainministerin valtuudet tehdä ministeriön kiinteän omaisuuden tehostetun käytön vuokrasopimuksia (edellyttää raporttia); (5) vuoden 1988 veteraanietuuksia ja -palveluita koskevan lain (Veterans' Benefits and Services Act of 1988) mukainen valtuus pilottiohjelmaan, joka tarjoaa asunnottomille kroonisesti mielenterveysongelmaisille veteraaneille yhteisöpohjaista laitoshoitoa; (6) osaston korvattua työterapiaa ja terapeuttista siirtymävaiheen asumista koskeva ohjelma; ja (7) vuoden 1992 asunnottomien veteraanien kokonaisvaltaisia palveluohjelmia koskevan lain (Homeless Veterans Comprehensive Service Programs Act of 1992) mukainen valtuus pilottiohjelmaan, jonka tarkoituksena on laajentaa ja parantaa osaston etuuksia ja palveluita asunnottomille veteraaneille.  Jatketaan varainhoitovuoden 1997 loppuun asti määrärahojen myöntämistä tällaista pilottiohjelmaa varten. Ohjaa ministeriä raportoimaan kongressille tiettyjen veteraaniohjelmien yhdistämisen eduista ja haitoista. Kumoaa ministerin valtuudet tehdä sopimuksia ja myöntää avustuksia veteraanien hoidon ja hoivan tarjoamiseksi ministeriön Veterans Memorial Medical Centerissä Filippiineillä.</w:t>
      </w:r>
    </w:p>
    <w:p>
      <w:r>
        <w:rPr>
          <w:b/>
        </w:rPr>
        <w:t xml:space="preserve">Tulos</w:t>
      </w:r>
    </w:p>
    <w:p>
      <w:r>
        <w:t xml:space="preserve">Muutetaan Yhdysvaltojen lakikokoelman 38 osasto, jotta voidaan jatkaa tiettyjä veteraaniasioiden ministeriön päättyviä valtuuksia, ja muihin tarkoituksiin.</w:t>
      </w:r>
    </w:p>
    <w:p>
      <w:r>
        <w:rPr>
          <w:b/>
        </w:rPr>
        <w:t xml:space="preserve">Esimerkki 6.632</w:t>
      </w:r>
    </w:p>
    <w:p>
      <w:r>
        <w:t xml:space="preserve">Civilian Technology Corporation Act of 1993 - Perustetaan Civilian Technology Corporation, jonka tehtävänä on rahoittaa Yhdysvaltojen teknologiaperustan kannalta merkittävää esikaupallista tutkimus- ja kehitysteknologiaa. Perustetaan valtiovarainministeriöön siviiliteknologian kehittämisrahasto. Ohjaa presidenttiä, senaattia ja edustajainhuonetta nimittämään yhdessä yhtiön arviointipaneelin, jonka on raportoitava presidentille, kongressille ja yhtiölle, kun sen arviointi on saatu päätökseen.</w:t>
      </w:r>
    </w:p>
    <w:p>
      <w:r>
        <w:rPr>
          <w:b/>
        </w:rPr>
        <w:t xml:space="preserve">Tulos</w:t>
      </w:r>
    </w:p>
    <w:p>
      <w:r>
        <w:t xml:space="preserve">Vuoden 1993 siviiliteknologiayhtiölaki</w:t>
      </w:r>
    </w:p>
    <w:p>
      <w:r>
        <w:rPr>
          <w:b/>
        </w:rPr>
        <w:t xml:space="preserve">Esimerkki 6.633</w:t>
      </w:r>
    </w:p>
    <w:p>
      <w:r>
        <w:t xml:space="preserve">Public Employer's Restitution Act of 2003 - Muuttaa vuoden 1974 työntekijän eläketurvalakia (ERISA) ja verolakia (Internal Revenue Code) siten, että tietyistä eläkejärjestelyistä johtuvat yksityishenkilön etuudet voidaan luovuttaa, jotta voidaan täyttää osittain tai kokonaan tuomioistuimen tuomiot, määräykset tai määräykset, joissa vaaditaan valtion tai paikallishallinnon varojen kavalluksen vuoksi suoritettavaa palautusta (kvalifioidut kavalluksen palautusmääräykset).Asetetaan etusijalle ennen tällaisten etuuksien maksamista osavaltiolle tai paikallishallinnolle tällaisen määräyksen nojalla niiden maksaminen jollekin muulle vahinkoa kärsineelle osavaltiolle tai paikallishallinnolle aiemmin määritellyn pätevän määräyksen nojalla: (1) kavalluksen palauttamista koskevan määräyksen perusteella tai (2) sellaisen perhesuhteita koskevan määräyksen perusteella, jossa tällainen valtio on varamaksajana.</w:t>
      </w:r>
    </w:p>
    <w:p>
      <w:r>
        <w:rPr>
          <w:b/>
        </w:rPr>
        <w:t xml:space="preserve">Tulos</w:t>
      </w:r>
    </w:p>
    <w:p>
      <w:r>
        <w:t xml:space="preserve">Muutetaan työntekijän eläketuloturvalain (Employee Retirement Income Security Act) I osasto ja Internal Revenue Code siten, että etuudet voidaan luovuttaa tuomioistuimen tuomioiden, päätösten tai määräysten täyttämiseksi, joissa vaaditaan valtion tai paikallishallinnon varojen kavaltamisesta aiheutuneiden menetysten palauttamista.</w:t>
      </w:r>
    </w:p>
    <w:p>
      <w:r>
        <w:rPr>
          <w:b/>
        </w:rPr>
        <w:t xml:space="preserve">Esimerkki 6.634</w:t>
      </w:r>
    </w:p>
    <w:p>
      <w:r>
        <w:t xml:space="preserve">Mortgage Enhancement and Modification Act of 2008 - Asettaa tiettyjen asuntolainojen yhteenliittymiä koskevien lainanmuutos- tai lainanhoitosuunnitelmien standardin.Siinä todetaan, että tällaisten yhteenliittymän lainojen hoitajalla on arvopaperistamisvälineelle velvollisuus maksimoida tällaisista lainoista saatavien kokonaistulojen takaisinperintä kaikkien sijoittajien ja yhteenliittymän lainojen edunsaajien eduksi tai olla vaikuttamatta siihen kielteisesti, eikä minkään yksittäisen osapuolen tai osapuolten ryhmän eduksi.Katsoo lainanhoitajan toimivan arvopaperistamisvälineen puolesta kaikkien tällaisten sijoittajien ja haltijoiden edun mukaisesti, jos lainanhoitaja: (1) pyrkii kohtuullisin ja dokumentoituihin toimiin pannakseen täytäntöön maksuhäiriöisen tai maksuhäiriöuhan alla olevan lainan muutos- tai selvityssuunnitelman; tai (2) ryhtyy muihin tappion lieventämistoimiin, jos edelliset toimet epäonnistuvat tai suunnitelma ei ole toteuttamiskelpoinen, uskoen perustellusti, että tällaisilla toimilla maksimoidaan realisoitava nettonykyarvo verrattuna siihen, joka realisoitaisiin ulosmittauksen kautta.Lisäksi todetaan, että palveluntarjoajan katsotaan toimivan arvopaperistamisvälineen puolesta kaikkien sijoittajien ja edunsaajien etujen mukaisesti, jos palveluntarjoaja pyrkii: (1) ottaa ennakoivasti yhteyttä lainanottajiin, jotka lähestyvät kalenteripäivää, jolloin ennalta määrätty tai sopimuksessa vahvistettu korko nousee tai vaihtelee tiettyjen indikaattoreiden mukaisesti tai ennalta määrätyn vaihteluvälin sisällä; ja 2) määrittää lainanottajan kyvyn suorittaa maksut korkojen nollaamisen jälkeen, onko lainanottaja vaarassa joutua maksukyvyttömäksi tai joutua julkistettavaksi ja onko lainanmuutos tai muu lieventämistoimenpide asianmukainen.Julistaa, että jollei toisin määrätä erityisistä sopimusmääräyksistä, palveluntarjoaja, joka toimii tämän velvollisuuden mukaisesti, ei ole vastuussa tietyille henkilöille siitä, että se on ryhtynyt hyväksyttyyn lainanmuutokseen tai selvityssuunnitelmaan tappion lieventämiseksi.</w:t>
      </w:r>
    </w:p>
    <w:p>
      <w:r>
        <w:rPr>
          <w:b/>
        </w:rPr>
        <w:t xml:space="preserve">Tulos</w:t>
      </w:r>
    </w:p>
    <w:p>
      <w:r>
        <w:t xml:space="preserve">Lakiehdotus, jonka tarkoituksena on auttaa perheitä välttämään ulosmittausta ja pysymään kodeissaan kannustamalla kohtuullisia ja vastuullisia muutoksia toteuttamiskelvottomiin ja epäkäytännöllisiin asuntolainoihin sekä auttaa säilyttämään sijoittajien oikeudet vahvistamalla uudelleen sijoitusagenttien perusvelvoitteet, joiden mukaan niiden on pyrittävä saavuttamaan asiakkaidensa kannalta edullisimmat tulokset, ja muihin tarkoituksiin.</w:t>
      </w:r>
    </w:p>
    <w:p>
      <w:r>
        <w:rPr>
          <w:b/>
        </w:rPr>
        <w:t xml:space="preserve">Esimerkki 6.635</w:t>
      </w:r>
    </w:p>
    <w:p>
      <w:r>
        <w:t xml:space="preserve">Laki Iranin ydinalan vaatimustenmukaisuuden todentamisesta Tämä lakiehdotus perustaa lainsäädäntöelimeen Iranin ydinalan vaatimustenmukaisuuden todentamista käsittelevän komission, jonka tehtävänä on jatkuvasti: todentaa, että Iranin islamilainen tasavalta noudattaa sopimuksen mukaisia velvoitteitaan, arvioida sopimukseen sisältyvien ydinmateriaalivalvonnan ja muiden valvontamekanismien riittävyyttä Iranin ydinohjelman osalta ja arvioida Kansainvälisen atomienergiajärjestön valmiuksia panna täytäntöön sopimuksen edellyttämä tai siihen liittyvä todentamisjärjestelmä.   &amp;quot;sopimuksella&amp;quot; tarkoitetaan Iranin ydinohjelmaan liittyvää sopimusta, jossa Yhdysvallat on mukana, jossa Yhdysvallat velvoitetaan toteuttamaan toimia tai jonka nojalla Yhdysvallat sitoutuu tai muutoin suostuu toteuttamaan toimia, riippumatta siitä, onko kyseessä poliittinen sitoumus vai muu sitova sitoumus, ja riippumatta siitä, onko se oikeudellisesti sitova vai ei.</w:t>
      </w:r>
    </w:p>
    <w:p>
      <w:r>
        <w:rPr>
          <w:b/>
        </w:rPr>
        <w:t xml:space="preserve">Tulos</w:t>
      </w:r>
    </w:p>
    <w:p>
      <w:r>
        <w:t xml:space="preserve">Iranin ydinalan vaatimustenmukaisuuden tarkistamista käsittelevä toimikunta Laki Iranin ydinalan vaatimustenmukaisuuden tarkistamisesta</w:t>
      </w:r>
    </w:p>
    <w:p>
      <w:r>
        <w:rPr>
          <w:b/>
        </w:rPr>
        <w:t xml:space="preserve">Esimerkki 6.636</w:t>
      </w:r>
    </w:p>
    <w:p>
      <w:r>
        <w:t xml:space="preserve">State High Risk Pool Funding Extension Act of 2006 - (Sec. 2) Muuttaa Public Health Service Act -lakia myöntääkseen uudelleen varoja avustuksiin kullekin osavaltiolle, joka ei ole perustanut hyväksyttyä korkean riskin poolia, jotta osavaltio voi kattaa tällaisen poolin perustamisesta ja alkuperäisestä toiminnasta aiheutuvat kustannukset.Korottaa hyväksytyn korkean riskin poolin puitteissa perittävän maksun suurimman sallitun osuuden 200 prosenttiin sovellettavasta vakioriskin osuudesta. Määritellään "vakioriskimaksu" sellaiseksi maksuksi, joka: (1) määritetään valtion korkean riskin poolin puitteissa ottamalla huomioon muiden sairausvakuutusyhtiöiden samoilla markkinoilla perimät vakuutusmaksut; (2) määritetään käyttäen kohtuullisia vakuutusmatemaattisia menetelmiä; ja (3) heijastaa ennakoituja korvauskokemuksia ja -kuluja.Sallii terveys- ja terveysministeriön osavaltioille, joilla on jo olemassa olevia hyväksyttyjä korkean riskin pooleja, myöntämät avustukset osavaltiolle tällaisten poolien toiminnasta aiheutuvien tappioiden kattamiseksi, jotta avustukset voidaan myöntää yhteisöille, jotka ylläpitävät tällaisia pooleja sovellettavan osavaltion lainsäädännön mukaisesti. Muutetaan tällaisten avustusten jakamista siten, että 40 prosenttia myönnetään tukikelpoisille osavaltioille tasan, 30 prosenttia perustuu osavaltion vakuuttamattomien henkilöiden määrään suhteessa kaikkiin osavaltioihin ja 30 prosenttia perustuu osavaltion hyväksyttyyn korkean riskin altaaseen ilmoittautuneiden henkilöiden määrään suhteessa kaikkiin osavaltioihin. (Tällä hetkellä kaikki varat jaetaan yksinomaan osavaltion vakuuttamattomien henkilöiden määrän perusteella.) Vaatii, että osavaltio, joka perii vakuutusmaksuja, jotka ylittävät 150 prosenttia sovellettavien vakioriskien vakuutusmaksuista, käyttää vähintään 50 prosenttia avustuksen määrästä vakuutettujen vakuutusmaksujen alentamiseen.Rajoittaa alueille myönnettävien avustusten enimmäismäärää.Vaatii, että ministeri myöntää avustuksia osavaltioille, joilla on hyväksyttyjä korkean riskin pooleja, kuluttajille tarjottaviin täydentäviin etuihin, joihin on sisällyttävä yksi tai useampi seuraavista eduista: (1) pienituloisten vakuutusmaksutuki; (2) vakuutusmaksujen kehityssuuntausten, todellisten vakuutusmaksujen tai muiden kustannusten jakamista koskevien vaatimusten alentaminen; (3) vakuutusturvaan oikeutettujen henkilöiden joukon laajentaminen tai laajentaminen; (4) lievemmät säännöt tai ylimääräiset poikkeuslupien myöntämisvaltuudet olemassa olevien sairauksien kattavuuden osalta; (5) etuuksien lisääminen; tai (6) sairaudenhallintaohjelmien perustaminen. Rajoittaa osavaltiolle myönnettävän määrän 10 prosenttiin määrärahoista.Lupaa määrärahojen myöntämisen varainhoitovuosiksi 2006-2010.Asettaa raportointivaatimukset.Tarkistaa "hyväksytyn korkean riskin poolin" määritelmää siten, että osavaltio voi halutessaan täyttää vaatimuksen, jonka mukaan kaikille tukikelpoisille henkilöille on tarjottava sairausvakuutusturva, käyttämällä hyväksyttävää vaihtoehtoista mekanismia, johon kuuluu korkean riskin poolin osa.</w:t>
      </w:r>
    </w:p>
    <w:p>
      <w:r>
        <w:rPr>
          <w:b/>
        </w:rPr>
        <w:t xml:space="preserve">Tulos</w:t>
      </w:r>
    </w:p>
    <w:p>
      <w:r>
        <w:t xml:space="preserve">Muutetaan kansanterveyspalvelulakia siten, että jatketaan osavaltioiden suuririskisten sairausvakuutuspoolien toiminnan rahoittamista.</w:t>
      </w:r>
    </w:p>
    <w:p>
      <w:r>
        <w:rPr>
          <w:b/>
        </w:rPr>
        <w:t xml:space="preserve">Esimerkki 6.637</w:t>
      </w:r>
    </w:p>
    <w:p>
      <w:r>
        <w:t xml:space="preserve">Muuttaa sosiaaliturvalain XI osaston A-osaa (Yleiset säännökset) siten, että terveys- ja sosiaalipalveluministeriä ohjataan myöntämään avustuksia, jotta tukikelpoiset yhteisöt voivat tarjota palveluja, joilla parannetaan ikääntyneiden henkilöiden, mukaan lukien heidän perheenjäsenensä ja lailliset edustajansa, taloudellista lukutaitoa.Valtuuttaa ministerin myöntämään tällaisen avustuksen kansalliselle tukikeskukselle: (1) koordinoida avustusohjelman kautta tarjottavia palveluja; ja (2) tukea avustusten saajia.</w:t>
      </w:r>
    </w:p>
    <w:p>
      <w:r>
        <w:rPr>
          <w:b/>
        </w:rPr>
        <w:t xml:space="preserve">Tulos</w:t>
      </w:r>
    </w:p>
    <w:p>
      <w:r>
        <w:t xml:space="preserve">Lakiehdotus sosiaaliturvalain XI osaston muuttamiseksi siten, että tukikelpoisille yksiköille myönnetään avustuksia palvelujen tarjoamiseksi iäkkäiden henkilöiden taloudellisen lukutaidon parantamiseksi.</w:t>
      </w:r>
    </w:p>
    <w:p>
      <w:r>
        <w:rPr>
          <w:b/>
        </w:rPr>
        <w:t xml:space="preserve">Esimerkki 6.638</w:t>
      </w:r>
    </w:p>
    <w:p>
      <w:r>
        <w:t xml:space="preserve">Federal Land Assistance, Management and Enhancement Act eli FLAME Act - (2 §) Perustetaan valtiovarainministeriöön Federal Land Assistance, Management and Enhancement Fund (Flame Fund).Vaaditaan, että Flame Fundin määrärahat asetetaan sisäasiainministerin ja maatalousministerin (sihteerit) käyttöön luonnonpalojen torjuntatoimien kustannusten kattamiseksi, jotka ovat erillään määristä, jotka myönnetään vuosittain tällaisten toimien ennakoitua vuotuista työmäärää varten.Valtuutetaan määrärahat Flame Fundille. Ilmaisee kongressin aikomuksen rahastolle myönnettyjen varojen käytön osalta. Ilmaisee kongressin näkemyksen tiettyjen määrärahojen nimeämisestä hätätarpeiden täyttämiseksi tarvittaviksi määriksi.Kehottaa sihteereitä ilmoittamaan tietyille kongressin valiokunnille aina, kun rahastossa on jäljellä vain arviolta kahden kuukauden määrärahat.Säädetään käyttämättä jääneiden maastopalojen sammuttamiseen tarkoitettujen varojen siirtämisestä Flame-rahastoon.Säädetään, että Flame-rahaston määrärahat asetetaan sihteerien saataville vasta sen jälkeen, kun sihteerit ovat antaneet julistuksen, jonka mukaan maastopalojen sammuttamistoimi on tukikelpoinen rahaston kautta myönnettävään rahoitukseen. Määritellään perusteet, joihin tällaisen julistuksen on perustuttava.säädetään ennakoitujen ja ennustettujen maastopalojen torjuntatoimien rahoituksen jatkamisesta asianmukaisten virastojen talousarvioissa. toteaa, että Flame-rahaston kautta saataville asetetun lisärahoituksen käyttö on tarkoitettu täydentämään budjetoitua ja varattua virastojen rahoitusta, ja sitä saa käyttää ainoastaan tämän jakson mukaisiin tarkoituksiin ja tämän jakson mukaisissa tapauksissa.säätää, että kaikki Flame-rahastossa olevat määrät ja kaikki varat, jotka on varattu luonnonvaraisten maastopalojen sammuttamiseen liittovaltion mailla, on sidottava ennen kuin varoja siirretään muilta kuin palotileiltä luonnonvaraisten maastopalojen sammuttamiseen.kehottaa sihteereitä perustamaan Flame-rahastoa varten kirjanpito- ja raportointijärjestelmän, joka on yhteensopiva nykyisen kansallisen palosuunnitelman raportointimenettelyjen kanssa.edellyttää, että sihteerit raportoivat vuosittain Flame-rahaston varojen käytöstä ja esittävät suosituksia, joita sihteereillä voi olla rahaston hallinnollisen valvonnan ja seurannan parantamiseksi. Edellytetään, että tällainen kertomus asetetaan yleisön saataville.(3 §) Edellytetään, että sihteerit toimittavat kertomuksen, joka sisältää yhtenäisen metsäpalojen hallintastrategian, joka on yhdenmukainen Comptroller Generalin suositusten kanssa.Siinä esitetään strategian osatekijät. Sisältää järjestelmän, jolla varmistetaan, että ensisijaisimmat polttoaineen vähentämishankkeet rahoitetaan ensin.Varmistaa, että viereisen yksityismaan omistajille ilmoitetaan ennen kuin määrättyä tulta käytetään National Forest Systemin maalla.(Sec. 4) Ohjaa sihteereitä suorittamaan riippumattomien paneelien avulla tarkastelun jokaisesta maastopalotapahtumasta, josta aiheutuu yli 10 miljoonan dollarin kustannukset, ja toimittamaan kertomuksen, joka sisältää kunkin suoritetun tarkastelun tulokset.(Sec. 5) Ohjaa sihteereitä laatimaan alueellisia karttoja yhteisöistä, jotka ovat suurimmassa metsäpaloriskissä ja tarvitsevat vaarallisen polttoaineen käsittelyä ja huoltoa.Vaatii, että näissä kartoissa yksilöidään ensisijaiset alueet vaarallisen polttoaineen vähentämishankkeille, mukaan lukien: 1) riskiyhteisöt metsämaan ja kaupunkien rajapinnassa sijaitsevilla tulipaloalttiilla alueilla; 2) valuma-alueet ja kunnalliset juomavesilähteet; 3) hätäevakuointikäytävät; 4) sähkönsiirtokäytävät; ja 5) pienen kapasiteetin omaavat tai pienituloiset yhteisöt.Valtuuttaa sihteerit myöntämään tulipaloalttiille yhteisöille kustannusosuustukia, joita voidaan käyttää seuraaviin tarkoituksiin: (1) koulutusohjelmiin, joiden tarkoituksena on lisätä asunnonomistajien ja kansalaisten tietoisuutta maastopalojen torjuntakäytännöistä, mukaan lukien FireWise- tai muut vastaavat ohjelmat; (2) paikallisille palomiehille suunnattuihin koulutusohjelmiin, jotka koskevat maastopalojen torjuntatekniikoita ja -tapoja; (3) laitteiden hankintaan maastopaloihin varautumisen helpottamiseksi; ja (4) yhteisön maastopalojen torjuntasuunnitelman toteuttamiseen.Ohjeistaa sihteereitä kehittämään metsäpalojen kustannustenjakosopimuksia osavaltion metsänhoitajan tai vastaavan virkailijan kanssa ja kannustamaan osavaltiota ja paikallisia yhteisöjä tulemaan maastopaloja torjuntavalmiiksi yhteisöiksi.Hyväksytään määrärahat tämän pykälän toteuttamiseksi.</w:t>
      </w:r>
    </w:p>
    <w:p>
      <w:r>
        <w:rPr>
          <w:b/>
        </w:rPr>
        <w:t xml:space="preserve">Tulos</w:t>
      </w:r>
    </w:p>
    <w:p>
      <w:r>
        <w:t xml:space="preserve">Tarjota lisärahoituslähde katastrofaalisten hätätilanteiden maastopalojen torjuntatoimia varten sisäasiainministeriön ja kansallisen metsäjärjestelmän mailla, vaatia sisäasiainministeriötä ja maatalousministeriötä kehittämään yhtenäinen maastopalojen hallintastrategia ja muihin tarkoituksiin.</w:t>
      </w:r>
    </w:p>
    <w:p>
      <w:r>
        <w:rPr>
          <w:b/>
        </w:rPr>
        <w:t xml:space="preserve">Esimerkki 6.639</w:t>
      </w:r>
    </w:p>
    <w:p>
      <w:r>
        <w:t xml:space="preserve">Dr. Joseph Medicine Crow'n kongressin kultaista mitalia koskeva laki - Ohjaa edustajainhuoneen puhemiestä ja senaatin puhemiestä toteuttamaan asianmukaiset järjestelyt kongressin kultaisen mitalin luovuttamiseksi Dr. Joseph Medicine Crow'n muistoksi tunnustuksena hänen erityisen ansiokkaasta roolistaan Crow-heimon soturina, armeijan sotilaana toisessa maailmansodassa, heimohistorioitsijana ja kirjailijana.</w:t>
      </w:r>
    </w:p>
    <w:p>
      <w:r>
        <w:rPr>
          <w:b/>
        </w:rPr>
        <w:t xml:space="preserve">Tulos</w:t>
      </w:r>
    </w:p>
    <w:p>
      <w:r>
        <w:t xml:space="preserve">Lakiehdotus kongressin kultamitalin myöntämisestä tohtori Joseph Medicine Crow'lle tunnustuksena hänen erityisen ansiokkaasta roolistaan Crow-heimon soturina, armeijan sotilaana toisessa maailmansodassa ja kirjailijana.</w:t>
      </w:r>
    </w:p>
    <w:p>
      <w:r>
        <w:rPr>
          <w:b/>
        </w:rPr>
        <w:t xml:space="preserve">Esimerkki 6.640</w:t>
      </w:r>
    </w:p>
    <w:p>
      <w:r>
        <w:t xml:space="preserve">Boutique Fuels Reduction Act of 2005 - Muuttaa Clean Air Act -lakia (CAA) siten, että ympäristönsuojeluviraston (EPA) hallinnoijalle annetaan valtuudet luopua tilapäisesti polttoaineen tai polttoaineen lisäaineen käytön valvonnasta tai kielloista, joita säännellään kyseisen lain tietyillä säännöksillä tai jotka on määrätty sovellettavassa valtion täytäntöönpanosuunnitelmassa (SIP), jos hallinnoija toteaa, että: (1) osavaltiossa tai alueella vallitsee äärimmäisiä ja epätavallisia olosuhteita, jotka estävät polttoaineen tai polttoaineen lisäaineen riittävän tarjonnan jakelun kuluttajille; 2) tällaiset olosuhteet johtuvat luonnonkatastrofista, luonnonvoimista, putkiston tai jalostamon laitevioista tai muusta ennalta arvaamattomasta tapahtumasta; ja 3) poikkeusluvan myöntäminen on yleisen edun mukaista. Sallii tällaisen poikkeusluvan vain, jos tietyt vaatimukset täyttyvät.Todetaan, että hallinnoijalla ei ole valtuuksia hyväksyä mitään polttoainetta, kun se käsittelee moottoriajoneuvojen polttoaineita tai polttoaineen lisäaineita koskevaa SIP-ohjelmaa tai SIP-ohjelman tarkistusta, joka koskee moottoriajoneuvojen polttoaineiden tai polttoaineen lisäaineiden valvontaa tai kieltoja, 1) jos se lisäisi 1. syyskuuta 2004 mennessä hyväksyttyjen ja täysimääräisesti täytäntöönpantujen polttoaineiden kokonaismäärää kaikissa SIP-ohjelmissa, ja 2) ellei kyseistä polttoainetta ole hyväksytty ja täysimääräisesti täytäntöönpantu vähintään yhdessä SIP-ohjelmassa sovellettavassa öljyhallinnon puolustusalueeseen kuuluvassa SIP-ohjelmassa (lukuun ottamatta polttoaineita, joilla on tietty kesäaikainen Reid-höyrynpaine (Reid Vapor Pressure).Hallintoviranomaisen ja energiaministerin on yhdessä tutkittava ja raportoitava kongressille niiden SIP-säännösten vaikutuksista, jotka on hyväksytty CAA:n säännösten mukaisesti ja jotka koskevat moottoriajoneuvojen polttoaineiden tai polttoaineen lisäaineiden valvontaa tai kieltämistä valtioissa.</w:t>
      </w:r>
    </w:p>
    <w:p>
      <w:r>
        <w:rPr>
          <w:b/>
        </w:rPr>
        <w:t xml:space="preserve">Tulos</w:t>
      </w:r>
    </w:p>
    <w:p>
      <w:r>
        <w:t xml:space="preserve">Clean Air Act -lain muuttaminen boutique-polttoaineiden leviämisen vähentämiseksi ja muihin tarkoituksiin.</w:t>
      </w:r>
    </w:p>
    <w:p>
      <w:r>
        <w:rPr>
          <w:b/>
        </w:rPr>
        <w:t xml:space="preserve">Esimerkki 6.641</w:t>
      </w:r>
    </w:p>
    <w:p>
      <w:r>
        <w:t xml:space="preserve">Aimeen laki - määrää oikeusministeriön siirtämään kaikissa tapauksissa, joissa osavaltio tuomitsee murhasta, raiskauksesta tai vaarallisesta seksuaalirikoksesta henkilön, joka on aiemmin tuomittu jostakin näistä rikoksista toisessa osavaltiossa, summan, joka vastaa kyseisen henkilön vangitsemis-, syytteeseenpano- ja kiinniottokustannuksia liittovaltion lainvalvonta-avustusmäärärahoista, jotka on myönnetty mutta joita ei ole jaettu osavaltiolle, joka on tuominnut kyseisen henkilön aiemmasta rikoksesta, osavaltiolle, joka on tuominnut kyseisen henkilön myöhemmästä rikoksesta. Ohjaa oikeusministeriön siirtämään kaikissa tapauksissa, joissa osavaltio tuomitsee murhasta, raiskauksesta tai vaarallisesta seksuaalirikoksesta henkilön, joka on aiemmin tuomittu yhdestä tai useammasta näistä rikoksista useammassa kuin yhdessä muussa osavaltiossa, summan, joka vastaa kyseisen henkilön vangitsemis-, syytteeseenpano- ja kiinniottokustannuksia liittovaltion lainvalvonta-avustusmäärärahoista, jotka on jaettu, mutta joita ei ole jaettu kullekin osavaltiolle, joka on tuominnut kyseisen henkilön aiemmasta rikoksesta, osavaltiolle, joka on tuominnut kyseisen henkilön myöhemmästä rikoksesta. Valtion toimeenpanevan virkamiehen edellytetään tällaisten siirrettyjen varojen saamiseksi toimittavan oikeusministeriölle hakemuksen, johon sisältyy todistus siitä, että osavaltio on tuominnut murhasta, raiskauksesta tai vaarallisesta seksuaalirikoksesta henkilön, joka on aiemmin tuomittu jostakin näistä rikoksista toisessa osavaltiossa. Täsmennetään, että kaikki tällaiset siirretyt määrät saadaan vähentämällä niiden liittovaltion lainvalvonta-avustusmäärärahojen määrä, jotka se osavaltio, joka on tuominnut kyseisen henkilön aiemmasta rikoksesta, on saanut ennen varojen jakamista osavaltiolle.  Ohjaa oikeusministeriön laatimaan maksuaikataulun. Näitä säännöksiä ei sovelleta, jos murhasta, raiskauksesta tai vaarallisesta seksuaalirikoksesta tuomittu henkilö on paennut ja hänet on myöhemmin tuomittu tällaisesta rikoksesta. (4 §) Valtakunnansyyttäjän tehtävänä on: (1) kerätä ja ylläpitää tietoja niiden murhasta, raiskauksesta ja seksirikoksesta (kalenterivuoden aikana) osavaltiossa annettujen tuomioiden lukumäärästä, joissa uhri ei ollut rikoksen tekohetkellä täyttänyt 14 vuotta ja rikoksentekijä 18 vuotta, sekä niiden tuomioiden lukumäärästä, jotka ovat vastaajan toinen tai myöhempi tuomio tällaisesta rikoksesta, ja (2) raportoida kongressille.</w:t>
      </w:r>
    </w:p>
    <w:p>
      <w:r>
        <w:rPr>
          <w:b/>
        </w:rPr>
        <w:t xml:space="preserve">Tulos</w:t>
      </w:r>
    </w:p>
    <w:p>
      <w:r>
        <w:t xml:space="preserve">Aimeen laki</w:t>
      </w:r>
    </w:p>
    <w:p>
      <w:r>
        <w:rPr>
          <w:b/>
        </w:rPr>
        <w:t xml:space="preserve">Esimerkki 6.642</w:t>
      </w:r>
    </w:p>
    <w:p>
      <w:r>
        <w:t xml:space="preserve">Muuttaa vuoden 1997 tasapainotettua talousarviota koskevaa lakia siten, että poistetaan 15 prosentin ehdollinen vähennys kotisairaanhoidon väliaikaisen prospektiivisen maksujärjestelmän (PPS) mukaisista maksuista.Ohjaa: 1) ministeriä laatimaan erityistä tiedotusmateriaalia Medicare-edunsaajien avustamiseksi kotisairaanhoidon palveluissa; ja 2) pääjohtajaa tutkimaan ja raportoimaan kongressille tietyistä Medicare-kotisairaanhoitoedun näkökohdista, mukaan lukien siitä, onko se johtanut liittovaltion kokonaiskustannusten alenemiseen.</w:t>
      </w:r>
    </w:p>
    <w:p>
      <w:r>
        <w:rPr>
          <w:b/>
        </w:rPr>
        <w:t xml:space="preserve">Tulos</w:t>
      </w:r>
    </w:p>
    <w:p>
      <w:r>
        <w:t xml:space="preserve">Medicare Home Health Access Restoration Act of 1999 (laki vuoden 1999 kotisairaanhoidon saatavuuden palauttamisesta)</w:t>
      </w:r>
    </w:p>
    <w:p>
      <w:r>
        <w:rPr>
          <w:b/>
        </w:rPr>
        <w:t xml:space="preserve">Esimerkki 6.643</w:t>
      </w:r>
    </w:p>
    <w:p>
      <w:r>
        <w:t xml:space="preserve">Hydrogen Tax Incentives Act of 2007 - Muuttaa Internal Revenue Code -lakia siten, että 31. joulukuuta 2010 asti voidaan myöntää verohyvitys vedyn asennus- ja infrastruktuurikustannuksista ja vetypolttoainekustannuksista.</w:t>
      </w:r>
    </w:p>
    <w:p>
      <w:r>
        <w:rPr>
          <w:b/>
        </w:rPr>
        <w:t xml:space="preserve">Tulos</w:t>
      </w:r>
    </w:p>
    <w:p>
      <w:r>
        <w:t xml:space="preserve">Lakiehdotus vuoden 1986 verolain muuttamisesta vetytalouden infrastruktuurisäätiön perustamiseksi ja muihin tarkoituksiin.</w:t>
      </w:r>
    </w:p>
    <w:p>
      <w:r>
        <w:rPr>
          <w:b/>
        </w:rPr>
        <w:t xml:space="preserve">Esimerkki 6.644</w:t>
      </w:r>
    </w:p>
    <w:p>
      <w:r>
        <w:t xml:space="preserve">National Health Museum Act of 2005 - Ohjaa yleishallinnon hallintovirkamiestä luovuttamaan tietyn kiinteistön Columbian piirikunnassa kansallisen terveysmuseon sijoituspaikaksi National Health Museum, Inc:n kanssa tehdyn sopimuksen mukaisesti, mukaan lukien tietyt ehdot ja edellytykset.Asettaa asiaan liittyvät vaatimukset, jotka koskevat ympäristöasioita, sivukustannuksia ja maankäyttölupia.</w:t>
      </w:r>
    </w:p>
    <w:p>
      <w:r>
        <w:rPr>
          <w:b/>
        </w:rPr>
        <w:t xml:space="preserve">Tulos</w:t>
      </w:r>
    </w:p>
    <w:p>
      <w:r>
        <w:t xml:space="preserve">Lakiehdotus kansallisen terveysmuseon rakentamispaikan osoittamisesta ja muista syistä.</w:t>
      </w:r>
    </w:p>
    <w:p>
      <w:r>
        <w:rPr>
          <w:b/>
        </w:rPr>
        <w:t xml:space="preserve">Esimerkki 6.645</w:t>
      </w:r>
    </w:p>
    <w:p>
      <w:r>
        <w:t xml:space="preserve">Hydrogen Future Act of 1995 - Ohjaa energiaministeriä huolehtimaan vetyenergian tutkimus-, kehitys- ja demonstrointiohjelmasta, joka liittyy vedyn tuotantoon, varastointiin, kuljetukseen ja käyttöön ja jonka tavoitteena on antaa yksityiselle sektorille mahdollisuus demonstroida vedyn käytön toteutettavuutta teollisuudessa, asuintaloissa, liikenteessä ja yleishyödyllisissä sovelluksissa.  Sihteeri velvoitetaan kartoittamaan yksityisen sektorin vetytoimintaa ja ryhtymään toimiin sen varmistamiseksi, että liittovaltion toimet eivät syrjäytä tai kilpaile Yhdysvaltojen teollisuuden yksityisesti rahoittamien vetytoimien kanssa. (5 kohta) Asetetaan ehdotusten pyytämistä koskeva aikataulu.  Ohjeistetaan ministeriä vaatimaan tietty kustannusten jakamista koskeva sitoumus muilta kuin liittovaltion lähteiltä. Asetetaan liittovaltion rahoitustuen edellytykseksi seuraavat todistukset:  (1) ministeri, että tällainen tuki on Uruguayn kierroksen sopimuslaissa hyväksytyn tukia ja tasoitustulleja koskevan sopimuksen mukaista; ja (2) teollisuuden osallistujat, että ne ovat pyrkineet kohtuullisin keinoin saamaan muuta kuin liittovaltion rahoitusta hankkeen kokonaiskustannuksiin ja että tällaista muuta kuin liittovaltion rahoitusta ei ole voitu kohtuudella saada. Kielletään sihteeriä toteuttamasta toimia, jotka ovat tarpeettomasti päällekkäisiä joko liittovaltion tai yksityisen sektorin muualla toteuttamien toimien kanssa. (6 §) Ohjaa sihteeriä:  (1) edistää teknologiansiirtotoimia liittovaltion, teollisuuden ja akateemisen sektorin välillä; (2) raportoida vuosittain kongressille; (3) koordinoida toimia muiden liittovaltion virastojen kanssa, jotka ovat mukana vastaavissa vetytutkimustoimissa; ja (4) kuulla vetyä käsittelevää teknistä neuvoa-antavaa lautakuntaa, joka on perustettu Spark M. Matsunagan vuoden 1990 vetyä koskevan tutkimus-, kehitys- ja esittelylain nojalla. (9 §) Määrärahojen hyväksyminen.</w:t>
      </w:r>
    </w:p>
    <w:p>
      <w:r>
        <w:rPr>
          <w:b/>
        </w:rPr>
        <w:t xml:space="preserve">Tulos</w:t>
      </w:r>
    </w:p>
    <w:p>
      <w:r>
        <w:t xml:space="preserve">Vuoden 1995 laki vedyn tulevaisuudesta</w:t>
      </w:r>
    </w:p>
    <w:p>
      <w:r>
        <w:rPr>
          <w:b/>
        </w:rPr>
        <w:t xml:space="preserve">Esimerkki 6.646</w:t>
      </w:r>
    </w:p>
    <w:p>
      <w:r>
        <w:t xml:space="preserve">Orphan Works Act of 2006 - rajoittaa tekijänoikeusrikkomuskanteessa käytettävissä olevia oikeussuojakeinoja, jos loukkaaja todistaa, että: (teoksen loukkaaja on tehnyt ja dokumentoinut kohtuullisen huolellisen ja vilpittömän etsinnän tekijänoikeuden omistajan löytämiseksi ennen teoksen käyttöä, mutta ei ole pystynyt löytämään omistajaa; ja (2) teoksen loukkaavassa käytössä on mainittu tekijä ja tekijänoikeuden omistaja, jos se on tiedossa.Vaatii tekijänoikeusrekisteriä asettamaan saataville arvovaltaisista lähteistä peräisin olevia tietoja, jotka auttavat käyttäjiä kohtuullisen huolellisen ja vilpittömän etsinnän tekemisessä ja dokumentoinnissa.Sallii kohtuullisen korvauksen myöntämisen loukatun teoksen käytöstä, paitsi jos: (1) loukkaus tehdään ilman kaupallista hyötyä ja ensisijaisesti hyväntekeväisyys-, uskonnollisessa, tieteellisessä tai koulutustarkoituksessa; ja (2) loukkaaja lopettaa loukkauksen nopeasti saatuaan ilmoituksen loukkausvaatimuksesta.Tuomioistuin voi määrätä kieltokanteen loukkaavan käytön estämiseksi tai rajoittamiseksi, mutta tällaisessa korvauksessa on otettava huomioon loukkaajalle aiheutunut vahinko, joka johtuu siitä, että hän luottaa siihen, että hän on suorittanut kohtuullisen huolellisen haun. Tuomioistuin ei saa määrätä kieltoa, joka estää sellaisen uuden teoksen jatkuvan valmistamisen tai käytön, jossa loukkauksen kohteena oleva teos on uudelleenmuotoiltu, muunnettu, mukautettu tai yhdistetty loukkaajan alkuperäiseen ilmaisuun uudessa teoksessa, jos loukkaaja maksaa kohtuullisen korvauksen ja ilmoittaa tekijänoikeuden omistajalle tekijänoikeutta koskevat tiedot.Tekijänoikeusrekisterin edellytetään suorittavan selvityksen sellaisten tekijänoikeuden loukkauksia koskevien kanteiden oikeussuojakeinoista, joissa haetaan rajoitettua rahamääräistä hyvitystä, mukaan lukien vaihtoehtojen tarkastelu nykyisin Yhdysvaltain käräjäoikeuksissa käsiteltäville riita-asioille.</w:t>
      </w:r>
    </w:p>
    <w:p>
      <w:r>
        <w:rPr>
          <w:b/>
        </w:rPr>
        <w:t xml:space="preserve">Tulos</w:t>
      </w:r>
    </w:p>
    <w:p>
      <w:r>
        <w:t xml:space="preserve">Muuttaa Yhdysvaltojen lakikokoelman 17 osaston määräyksiä, jotta voidaan rajoittaa oikeussuojakeinoja tapauksissa, joissa tekijänoikeuden omistajaa ei voida paikallistaa, ja muihin tarkoituksiin.</w:t>
      </w:r>
    </w:p>
    <w:p>
      <w:r>
        <w:rPr>
          <w:b/>
        </w:rPr>
        <w:t xml:space="preserve">Esimerkki 6.647</w:t>
      </w:r>
    </w:p>
    <w:p>
      <w:r>
        <w:t xml:space="preserve">Arabia Mountain National Heritage Area Act - Perustetaan Arabia Mountain National Heritage Area Georgiassa ja säädetään hallintasuunnitelmasta.Kielletään tämän lain nojalla saataville asetettujen liittovaltion varojen käyttäminen kiinteän omaisuuden tai kiinteään omaisuuteen liittyvän osuuden hankkimiseen.Vaaditaan, että hallintasuunnitelmassa määrätään alueen luonnon-, kulttuuri-, historiallisten, maisemallisten ja virkistysresurssien suojelusta, parantamisesta ja tulkinnasta. Edellyttää, että suunnitelma perustuu asiakirjassa "Arabia Mountain National Heritage Area Feasibility Study" (28. helmikuuta 2001) esitettyyn parhaaseen mahdolliseen konseptiin.Valtuuttaa ministeriön antamaan taloudellista ja teknistä apua alueelle suunnitelman laatimiseksi ja toteuttamiseksi.</w:t>
      </w:r>
    </w:p>
    <w:p>
      <w:r>
        <w:rPr>
          <w:b/>
        </w:rPr>
        <w:t xml:space="preserve">Tulos</w:t>
      </w:r>
    </w:p>
    <w:p>
      <w:r>
        <w:t xml:space="preserve">Arabia Mountainin kansallisen kulttuuriperintöalueen perustaminen ja muut tarkoitukset.</w:t>
      </w:r>
    </w:p>
    <w:p>
      <w:r>
        <w:rPr>
          <w:b/>
        </w:rPr>
        <w:t xml:space="preserve">Esimerkki 6.648</w:t>
      </w:r>
    </w:p>
    <w:p>
      <w:r>
        <w:t xml:space="preserve">Federal Land Acquisition Impact Relief Act of 1993 - edellyttää, että viraston päällikkö laatii taloudellisen vaikutusanalyysin ennen jokaista yksityisen maan hankintaa. Ohjaa viraston johtajaa maksamaan vuosittain asianomaiselle paikalliselle viranomaiselle summan, joka vastaa kiinteistöveroja, jotka on laskettu kunkin sellaisen yksityisen maa-alueen käyvästä markkina-arvosta, jonka virasto on hankkinut 1. lokakuuta 1992 jälkeen muulla kuin samanaikaisella maanvaihdolla. toteaa, että jos tällainen maksu suoritetaan osavaltiolle tai paikallishallinnolle maa-alueen osalta tämän lain nojalla, maksua vähennetään suhteessa kiinteistöverojen sijasta mahdollisesti suoritettavaan maksuun, joka suoritetaan saman maa-alueen osalta minkä tahansa muun liittovaltion lain nojalla. Hyväksytään määrärahat.</w:t>
      </w:r>
    </w:p>
    <w:p>
      <w:r>
        <w:rPr>
          <w:b/>
        </w:rPr>
        <w:t xml:space="preserve">Tulos</w:t>
      </w:r>
    </w:p>
    <w:p>
      <w:r>
        <w:t xml:space="preserve">Vuoden 1993 laki liittovaltion maanhankinnan vaikutusten lieventämisestä (Federal Land Acquisition Impact Relief Act of 1993)</w:t>
      </w:r>
    </w:p>
    <w:p>
      <w:r>
        <w:rPr>
          <w:b/>
        </w:rPr>
        <w:t xml:space="preserve">Esimerkki 6.649</w:t>
      </w:r>
    </w:p>
    <w:p>
      <w:r>
        <w:t xml:space="preserve">High-Need Physician Workforce Incentives Act of 2007 - Muuttaa Public Health Service Act -lakia siten, että terveys- ja terveyspalveluiden ministeri, joka toimii Health Resources and Services Administrationin hallintovirkamiehen välityksellä, myöntää avustuksia kriittisen työvoimapulan alaisille terveydenhuollon laitoksille stipendejä varten henkilöille, jotka suostuvat toimimaan lääkärinä tällaisessa laitoksessa suoritettuaan erikoistumisjakson perhelääketieteen, sisätautiopin, lastenlääketieteen, ensiapulääketieteen, yleiskirurgian tai synnytys- ja gynekologian aloilla. Tällaiset stipendirahat eivät kuulu henkilön bruttotuloihin.Vaatii, että ministeri, joka toimii hallintovirkamiehen välityksellä, tekee seuraavaa: (1) perustaa lainan takaisinmaksuohjelman henkilöille, jotka suostuvat toimimaan lääkäreinä tietyillä aloilla alueilla, jotka eivät ole terveydenhuollon ammattihenkilöstön puutealueita, mutta joilla on kriittinen pula kyseisen alan lääkäreistä; (2) myöntää avustuksia osavaltioille hoidonhallintapalkkioiden myöntämiseksi lääkäreille lääketieteellisesti alipalveluissa olevissa yhteisöissä, jotta voidaan tukea kohdennetun, helposti saatavilla olevan, jatkuvan, koordinoidun ja potilaskeskeisen hoidon tarjoamista pätevän lääketieteellisen kotipalvelun kautta; ja (3) myöntää avustuksia lautakunnan sertifioimille yksiköille geriatristen apurahaohjelmien perustamiseksi tai laajentamiseksi, jotta voidaan kouluttaa maaseutualueilla tai määritellyillä aloilla toimivia lääkäreitä vanhuuslääketieteessä.Muutetaan Internal Revenue Code -lakia siten, että yksityishenkilön bruttotuloista jätetään pois korvaus, jonka lääkäri saa paikalliselta viranomaiselta sairaanhoidosta, joka suoritetaan: 1) lääketieteellisesti alipalvelussa olevassa yhteisössä; ja 2) paikallisen viranomaisen kanssa vähintään neljän vuoden ajan tehdyn sopimuksen mukaisesti.</w:t>
      </w:r>
    </w:p>
    <w:p>
      <w:r>
        <w:rPr>
          <w:b/>
        </w:rPr>
        <w:t xml:space="preserve">Tulos</w:t>
      </w:r>
    </w:p>
    <w:p>
      <w:r>
        <w:t xml:space="preserve">Kansanterveyspalvelulain muuttaminen, jotta voidaan lievittää kriittistä lääkäripulaa perhelääketieteen, sisätautiopin, lastenlääketieteen, ensiapulääketieteen, yleiskirurgian ja synnytys- ja naistentautien erikoisaloilla ja muihin tarkoituksiin.</w:t>
      </w:r>
    </w:p>
    <w:p>
      <w:r>
        <w:rPr>
          <w:b/>
        </w:rPr>
        <w:t xml:space="preserve">Esimerkki 6.650</w:t>
      </w:r>
    </w:p>
    <w:p>
      <w:r>
        <w:t xml:space="preserve">Review Every Dollar Act of 2013 - Tekee molemmissa kamareissa mahdottomaksi käsitellä lakiehdotusta, yhteistä päätöslauselmaa tai muuta toimenpidettä, joka: (1) valtuuttaa uudelleen minkä tahansa liittovaltion ohjelman yli seitsemäksi verovuodeksi tai (2) perustaa uuden liittovaltion ohjelman, joka ylittää kyseisen ajanjakson. Edellytetään, että jokainen kongressin pysyvä komitea, jolla on lainsäädäntövaltaa minkä tahansa suorien menojen ohjelman osalta, soveltaa kunkin kongressin toisen istuntojakson 31. heinäkuuta mennessä tiettyjä kriteerejä sen määrittämiseksi, olisiko tällaista ohjelmaa muutettava, lopetettava tai hyväksyttävä uudelleen. Muuttaa vuoden 1974 kongressin talousarviolakia siten, että jokainen kongressin budjettikomitean puheenjohtaja velvoitetaan ylläpitämään alijäämän vähentämistä koskevaa harkinnanvaraista tiliä ja alijäämän vähentämistä koskevaa suorien menojen tiliä. Määritellään menettelyt, joiden mukaisesti näille tileille hyvitetään joko harkinnanvaraisten tai suorien menojen alijäämänvähennyksen määrät kaikissa lakiehdotukseen tehtävissä tarkistuksissa, joilla vähennetään asianmukaista budjettivallan käyttöä. Edellytetään, että kaikki toimenpiteet tai lait, joilla siirretään varoja valtiovarainministeriön yleisestä rahastosta Highway Trust Fundiin, lasketaan uudeksi budjettivallan käyttäjäksi ja menoiksi, jotka vastaavat siirron määrää sinä varainhoitovuonna, jona se tapahtuu. Kielletään sellaisen suorien menojen ohjelman toteuttamiseksi annetun säännön voimaantulo, joka edellyttäisi vähintään 100 miljoonan dollarin uutta budjettivallan käyttöä sen voimaantulovuoden tai minkä tahansa yhdeksän seuraavan varainhoitovuoden aikana, paitsi jos se toteutetaan erikseen määritellyn menettelyn mukaisesti. Poikkeukset tästä kiellosta rajoitetaan sääntöihin, jotka ovat välttämättömiä: 1) terveyteen tai turvallisuuteen kohdistuvan välittömän uhan tai muun hätätilanteen vuoksi, rikoslakien täytäntöönpanemiseksi tai kansallisen turvallisuuden vuoksi; tai 2) kansainvälisen kauppasopimuksen täytäntöönpanemiseksi. Tällaisen poikkeuksen osalta edellytetään myös, että sen toteuttamiseen tarvittava uusi budjettivallan käyttäjä on laissa säädetty. Edellytetään, että hallinto- ja budjettiviraston (Office of Management and Budget, OMB) johtaja: (1) tarkastelemaan ehdotettuja sääntöjä, jotka edellyttävät uutta budjettivallan käyttöä, ennen niiden voimaantulopäivää ja (2) ryhtymään tiettyihin hallinnollisiin toimenpiteisiin estääkseen tällaiseen sääntöjen laatimiseen liittyvät viraston jatkotoimet.</w:t>
      </w:r>
    </w:p>
    <w:p>
      <w:r>
        <w:rPr>
          <w:b/>
        </w:rPr>
        <w:t xml:space="preserve">Tulos</w:t>
      </w:r>
    </w:p>
    <w:p>
      <w:r>
        <w:t xml:space="preserve">Vuoden 2013 Every Dollar Act -lain uudelleentarkastelu</w:t>
      </w:r>
    </w:p>
    <w:p>
      <w:r>
        <w:rPr>
          <w:b/>
        </w:rPr>
        <w:t xml:space="preserve">Esimerkki 6.651</w:t>
      </w:r>
    </w:p>
    <w:p>
      <w:r>
        <w:t xml:space="preserve">Small Business Mergers, Acquisitions, Sales, and Brokerage Simplification Act of 2015 Muuttaa vuoden 1934 arvopaperipörssilakia (Securities Exchange Act of 1934) siten, että sen rekisteröintivaatimuksista vapautetaan tietyt fuusio- ja yrityskauppojen välittäjät ja niihin liittyvät henkilöt. Kielletään kuitenkin tällainen rekisteröintivapaus välittäjiltä, jotka: (1) vastaanottavat, pitävät hallussaan, välittävät tai pitävät hallussaan varoja tai arvopapereita, joita vaatimukset täyttävän yksityisomistuksessa olevan yrityksen omistusoikeuden siirron osapuolet vaihtavat; 2) osallistuvat liikkeeseenlaskijan puolesta sellaisten arvopapereiden julkiseen liikkeeseenlaskuun, jotka ovat joko pakollisen rekisteröinnin alaisia tai joiden osalta liikkeeseenlaskijan on toimitettava säännöllisesti tietoja, asiakirjoja ja raportteja; 3) osallistuvat minkä tahansa osapuolen puolesta transaktioon, jossa on mukana julkinen peiteyritys; tai 4) joihin sovelletaan rekisteröinnin keskeyttämistä tai peruuttamista tai tiettyjä lakisääteisiä oikeudenmenetyksiä tai tiettyjä lopullisia määräyksiä. Tätä lakia ei saa tulkita siten, että se rajoittaisi Securities and Exchange Commissionin muita valtuuksia vapauttaa henkilö tai henkilöryhmä tämän lain säännöksistä, mukaan lukien niihin liittyvät säännöt tai määräykset.</w:t>
      </w:r>
    </w:p>
    <w:p>
      <w:r>
        <w:rPr>
          <w:b/>
        </w:rPr>
        <w:t xml:space="preserve">Tulos</w:t>
      </w:r>
    </w:p>
    <w:p>
      <w:r>
        <w:t xml:space="preserve">Small Business Mergers, Acquisitions, Sales, and Brokerage Simplification Act of 2015 (pienyritysten fuusioiden, yritysostojen, myynnin ja välitystoiminnan yksinkertaistamista koskeva vuoden 2015 laki)</w:t>
      </w:r>
    </w:p>
    <w:p>
      <w:r>
        <w:rPr>
          <w:b/>
        </w:rPr>
        <w:t xml:space="preserve">Esimerkki 6.652</w:t>
      </w:r>
    </w:p>
    <w:p>
      <w:r>
        <w:t xml:space="preserve">Elizabeth A. Connelly Act - Muuttaa vuoden 1965 korkeakoululakia, vuoden 1965 perus- ja keskiasteen koulutusta koskevaa lakia, vuoden 1973 kuntoutuslakia, julkista terveydenhuoltoa koskevaa lakia, vuoden 1968 terveydenhuollon ammattien koulutuskumppanuuslakia, kansallista sirppisoluanemiaa koskevaa lakia, Cooleyn anemiaa, Tay-Sachsia ja geneettisiä sairauksia koskevaa lakia, geneettisten tietojen syrjimättömyyttä koskevaa lakia, vuoden 2000 kehitysvammaisten tukemista ja oikeuksia koskevaa lakia sekä muita liittovaltion säädöksiä ja asetuksia siten, että viittaukset kehitysvammaisuuteen muutetaan viittauksiksi älylliseen vammaisuuteen.</w:t>
      </w:r>
    </w:p>
    <w:p>
      <w:r>
        <w:rPr>
          <w:b/>
        </w:rPr>
        <w:t xml:space="preserve">Tulos</w:t>
      </w:r>
    </w:p>
    <w:p>
      <w:r>
        <w:t xml:space="preserve">Muutetaan liittovaltion lainsäädännössä olevat viittaukset kehitysvammaisuuteen viittauksiksi kehitysvammaisuuteen ja muutetaan viittaukset kehitysvammaiseen henkilöön viittauksiksi kehitysvammaiseen henkilöön.</w:t>
      </w:r>
    </w:p>
    <w:p>
      <w:r>
        <w:rPr>
          <w:b/>
        </w:rPr>
        <w:t xml:space="preserve">Esimerkki 6.653</w:t>
      </w:r>
    </w:p>
    <w:p>
      <w:r>
        <w:t xml:space="preserve">Bureau Advisory Opinion Act of 2016 Tällä lakiehdotuksella muutetaan vuoden 2010 Consumer Financial Protection Act -lakia siten, että Consumer Financial Protection Bureau (CFPB) velvoitetaan luomaan menettely ja antamaan sääntöjä kirjallisten lausuntojen antamiseksi vastauksena tiedusteluihin, jotka koskevat soveltamisalaan kuuluvan henkilön tietyn ehdotetun tai suunnitellun käyttäytymisen yhdenmukaisuutta liittovaltion rahoitusalan kuluttajalainsäädännön kanssa. Lain mukaan &amp;quot;katettu henkilö&amp;quot; on: 1) mikä tahansa henkilö, joka tarjoaa tai tarjoaa kuluttajille tarkoitettuja rahoitustuotteita tai -palveluja, ja 2) mikä tahansa kyseisen henkilön sidosyritys, jos kyseinen sidosyritys toimii palveluntarjoajana kyseiselle henkilölle. CFPB:n on 90 päivän kuluessa tällaisen lausuntopyynnön vastaanottamisesta: annettava lausunto siitä, rikkooko kuvattu toiminta liittovaltion rahoitusalan kuluttajalakia, hylättävä pyyntö tai selitettävä, miksi lausunnon antaminen ei ole mahdollista.  CFPB ei saa antaa lausuntoa yleisestä tulkintakysymyksestä, hypoteettisesta tilanteesta, jonkun muun kuin pyynnön esittäjän menettelystä tai aiemmasta menettelystä, jota soveltamisalaan kuuluva henkilö ei aio jatkaa.  Pyyntö voidaan peruuttaa milloin tahansa ennen kuin CFPB antaa vastauksen. Annettua neuvoa-antavaa lausuntoa voidaan muuttaa tai se voidaan peruuttaa milloin tahansa.  Tämän lakiehdotuksen nojalla annettu lausunto on sisällytettävä CFPB:n julkiseen asiakirja-aineistoon 90 päivän kuluttua siitä, kun pyynnön esittänyt osapuoli on saanut neuvonannon, jollei julkisuutta koskevista rajoituksista muuta johdu.  Kuka tahansa voi luottaa CFPB:n antamaan lausuntoon, jota ei ole muutettu tai peruutettu, eikä vastuu koske tällaisen lausunnon mukaista toimintaa.  CFPB:n on otettava käyttöön järjestelmä, jolla tällaisista tiedusteluista peritään maksu, joka riittää tämän lakiehdotuksen toteuttamisesta aiheutuvien kustannusten kattamiseen.</w:t>
      </w:r>
    </w:p>
    <w:p>
      <w:r>
        <w:rPr>
          <w:b/>
        </w:rPr>
        <w:t xml:space="preserve">Tulos</w:t>
      </w:r>
    </w:p>
    <w:p>
      <w:r>
        <w:t xml:space="preserve">Bureau Advisory Opinion Act of 2016</w:t>
      </w:r>
    </w:p>
    <w:p>
      <w:r>
        <w:rPr>
          <w:b/>
        </w:rPr>
        <w:t xml:space="preserve">Esimerkki 6.654</w:t>
      </w:r>
    </w:p>
    <w:p>
      <w:r>
        <w:t xml:space="preserve">Mount Pleasant National Scenic Area Act - Perustetaan Mount Pleasant National Scenic Area -alue George Washingtonin kansallismetsään Virginiassa. Säädetään seuraavista asioista: 1) alueen hallinto, 2) tiet, 3) kasvillisuuden hoito, 4) moottoriliikennettä, 5) tulipalot, 6) hyönteiset ja taudit ja 7) vesi. Ohjaa maatalousministeriä laatimaan alueen hallintosuunnitelman. Poistaa kaikki alueella sijaitsevat liittovaltion omistamat maat kaivos-, mineraali- ja geotermisen maan vuokrausta koskevien lakien mukaisesta käytöstä.</w:t>
      </w:r>
    </w:p>
    <w:p>
      <w:r>
        <w:rPr>
          <w:b/>
        </w:rPr>
        <w:t xml:space="preserve">Tulos</w:t>
      </w:r>
    </w:p>
    <w:p>
      <w:r>
        <w:t xml:space="preserve">Mount Pleasant National Scenic Area Act</w:t>
      </w:r>
    </w:p>
    <w:p>
      <w:r>
        <w:rPr>
          <w:b/>
        </w:rPr>
        <w:t xml:space="preserve">Esimerkki 6.655</w:t>
      </w:r>
    </w:p>
    <w:p>
      <w:r>
        <w:t xml:space="preserve">Edellytetään, että tällaiset avustukset ja sopimukset käytetään seuraaviin tarkoituksiin: (Vaatii, että LEA:n avustushakemusten on sisällettävä suunnitelmat, joilla autetaan koulujen liikuntaohjelmia edistymään kohti valtion liikuntakasvatusstandardien tai määriteltyjen tavoitteiden saavuttamista. Kielletään koulun ulkopuolisten toimintojen, kuten joukkueurheilun ja reserviupseerikoulutusjoukkojen (ROTC) toiminnan, huomioon ottaminen osana tämän lain nojalla tuetun liikunnanopetusohjelman opetussuunnitelmaa.Hyväksytään määrärahat.</w:t>
      </w:r>
    </w:p>
    <w:p>
      <w:r>
        <w:rPr>
          <w:b/>
        </w:rPr>
        <w:t xml:space="preserve">Tulos</w:t>
      </w:r>
    </w:p>
    <w:p>
      <w:r>
        <w:t xml:space="preserve">Liikuntakasvatus edistyksen hyväksi -laki (Physical Education for Progress Act)</w:t>
      </w:r>
    </w:p>
    <w:p>
      <w:r>
        <w:rPr>
          <w:b/>
        </w:rPr>
        <w:t xml:space="preserve">Esimerkki 6.656</w:t>
      </w:r>
    </w:p>
    <w:p>
      <w:r>
        <w:t xml:space="preserve">Invest in Energy Security Act - Muuttaa vuoden 2005 energiapoliittista lakia, joka koskee öljyn hankintaa strategiseen öljyvarastoon (SPR), jotta energiaministeri voi: (Valtuuttaa ministerin aloittamaan uudelleen tällaisen hankinnan, kun kongressille ilmoitetaan, että tietyt olosuhteet ovat olemassa, ja keskeyttämään hankinnan uudelleen, jos tietyt muut olosuhteet ilmenevät.Perustetaan energiaomavaraisuus- ja energiaturvallisuusrahasto (Energy Independence and Security Fund) vastaanottamaan kaikki SPR:n öljyn myynnistä saadut tulot: (1) Energiamuunnoksen vauhdittamisrahastoon yliopistopohjaisiin tutkimushankkeisiin ja ohjelman ohjauskustannuksiin; (2) energiatehokkuuden ja uusiutuvan energian tilille maaseudun tuulienergiajärjestelmiin; (3) aurinkoenergiateknologioihin; (4) pienituloisten asuntojen säähoidon tukemiseen; (5) meri- ja aaltoenergiaan, mukaan lukien hydrokinetiikkaan perustuva uusiutuva energia; (6) teknologioihin, joiden avulla parannetaan energiatehokkuutta ja vähennetään teollisuusprosesseista ja kiinteistöistä aiheutuvia kasvihuonekaasupäästöjä; (7) kuljetuksen ja sähköenergian energiatehokkuuden parantamiseen; (8) geoterminen tutkimus ja kehittäminen, jota hallinnoi National Renewable Energy Laboratory; (9) kehittynyt geoterminen poraaminen ja resurssien karakterisointi, jota hallinnoi National Energy Technology Laboratory; (10) hiilidioksidin talteenotto ja varastointi; (11) ultrasyvän veden ja epätavanomaisen maakaasun ja muun öljyn tutkimusrahasto; (12) ympäristötutkimus kotimaisten maaöljyn ja maakaasun pientuottajien tukemiseksi, sääntelyn analysoimiseksi ja strippauskaivojen konsortion tukemiseksi; ja (13) energiaministeriön H-palkinto-ohjelma.</w:t>
      </w:r>
    </w:p>
    <w:p>
      <w:r>
        <w:rPr>
          <w:b/>
        </w:rPr>
        <w:t xml:space="preserve">Tulos</w:t>
      </w:r>
    </w:p>
    <w:p>
      <w:r>
        <w:t xml:space="preserve">Vuoden 2005 energiapoliittisen lain muuttaminen siten, että energiaministeri velvoitetaan hankkimaan öljyä määrät, jotka riittävät täyttämään strategisen öljyvarannon käytettävissä olevan kapasiteetin tietyin rajoituksin, ja muihin tarkoituksiin.</w:t>
      </w:r>
    </w:p>
    <w:p>
      <w:r>
        <w:rPr>
          <w:b/>
        </w:rPr>
        <w:t xml:space="preserve">Esimerkki 6.657</w:t>
      </w:r>
    </w:p>
    <w:p>
      <w:r>
        <w:t xml:space="preserve">NICS-raportoinnin parantamista koskeva lakiehdotus Tällä lakiehdotuksella muutetaan vuoden 2007 lakiehdotusta NICS:n parantamista koskevaa muutosta koskevaa lakiehdotusta tarkistamalla osavaltioita koskevaa vaatimusta, jonka mukaan niiden on toimitettava oikeusministeriölle (Department of Justice, DOJ) arvioita ampuma-aseisiin liittyvistä hylkäävistä rekistereistä, jotka eivät ole hyväksyttäviä, jotta ne voivat saada avustusta NICS-lain rekisterien parantamisohjelmasta (NARIP) ja vapautuksen avustuksen myöntämistä koskevasta vaatimuksesta, joka koskee kansallisen rikoshistorian parantamisohjelman mukaista vastinetta (National Criminal History Improvement Program).  Siinä ohjataan DOJ:tä laatimaan nelivuotinen osavaltioiden täytäntöönpanosuunnitelma, johon sisältyy vertailuarvoja, mielenterveys- ja rikosrekisteritietojen automatisoinnin ja toimittamisen maksimoimiseksi kansalliseen rikostaustan pikavalvontajärjestelmään (NICS). DOJ:n on vähennettävä osavaltiolle Edward Byrne Memorial Justice Assistance Grant Program -ohjelmasta myönnettäviä varoja, jos se ei noudata vertailuarvoja. Lakiehdotuksella myönnetään NARIP-avustusohjelmalle uusi lupa varainhoitovuoteen 2020 asti, ja sitä tarkistetaan muun muassa seuraavasti: lisätään osavaltioiden tuomioistuinjärjestelmät tukikelpoisten avustuksen saajien luetteloon; vaaditaan avustuksen hakijaa todistamaan kelpoisuusehtona, ettei mikään osavaltion laki tai tuomioistuimen määräys kiellä mielenterveystietojen toimittamista NICS-järjestelmään; ja asetetaan etusijalle sellaiset avustuksen hakijat, jotka täyttävät osavaltioiden täytäntöönpanosuunnitelmaan sisältyvät vertailuarvot.  Lakiehdotuksella kumotaan osavaltioiden ja heimojen tuomioistuinjärjestelmille tarkoitettu avustusohjelma mielenterveys- ja rikosrekisteritietojen automatisoinnin ja toimittamisen parantamiseksi. </w:t>
      </w:r>
    </w:p>
    <w:p>
      <w:r>
        <w:rPr>
          <w:b/>
        </w:rPr>
        <w:t xml:space="preserve">Tulos</w:t>
      </w:r>
    </w:p>
    <w:p>
      <w:r>
        <w:t xml:space="preserve">NICS-raportoinnin parantamista koskeva laki</w:t>
      </w:r>
    </w:p>
    <w:p>
      <w:r>
        <w:rPr>
          <w:b/>
        </w:rPr>
        <w:t xml:space="preserve">Esimerkki 6.658</w:t>
      </w:r>
    </w:p>
    <w:p>
      <w:r>
        <w:t xml:space="preserve">Protecting Rural Landscapes Act of 2010 - Muuttaa mineraalien vuokrausta koskevaa lakia öljy- ja kaasualueiden vuokrauksen osalta siten, että henkilö, jolla on laillinen oikeus harjoittaa öljy- ja kaasutoimintaa maa-alueella (toiminnanharjoittaja), on velvollinen korvaamaan maanomistajalle vahingot, jotka johtuvat 1) maataloustuotannon ja tulojen menetyksestä, 2) menetetystä maan arvosta, 3) menetetystä maankäytöstä ja menetetystä pääsystä maalle ja 4) parannusten menetetystä arvosta. Vaatii toiminnanharjoittajaa korjaamaan vahingoittuneen pinnan.Vaatii toiminnanharjoittajaa ilmoittamaan ennen: (1) ensimmäisestä maahantulosta sellaisten toimien osalta, jotka eivät häiritse pintaa; ja (2) öljy- ja kaasutoiminnan aloittamisesta. edellyttää, että toiminnanharjoittaja toimittaa öljyn- ja kaasutoiminnan aloittamista koskevan ilmoituksen yhteydessä pinnanomistajalle ehdotetun pintakäyttösopimuksen, johon sisältyy korvaustarjous öljyn- ja kaasutoiminnan aiheuttamien vahinkojen korvaamisesta.Vaatii toiminnanharjoittajaa toimittamaan pinnanomistajalle asianmukaiset taloudelliset takeet kunnostamisesta sen sijaan, että se tekisi pintakäyttösopimuksen.Vaatii sisäministeriä ilmoittamaan tulevista vuokrasopimuksista ja porausluvista kullekin: 1) maanomistajalle, jonka maa-alueeseen öljyn ja kaasun käyttö vaikuttaa, ja 2) luvanhaltijalle tai tieoikeuden haltijalle, jolla on oikeus käyttää liittovaltion maa-alueen pintaa.</w:t>
      </w:r>
    </w:p>
    <w:p>
      <w:r>
        <w:rPr>
          <w:b/>
        </w:rPr>
        <w:t xml:space="preserve">Tulos</w:t>
      </w:r>
    </w:p>
    <w:p>
      <w:r>
        <w:t xml:space="preserve">Muutetaan mineraalivuokrauslakia siten, että toiminnanharjoittaja velvoitetaan korvaamaan maanomistajalle vahingot, jotka aiheutuvat toiminnanharjoittajan öljy- ja kaasutoiminnasta toiminnan vaikutuspiiriin kuuluvalla maalla.</w:t>
      </w:r>
    </w:p>
    <w:p>
      <w:r>
        <w:rPr>
          <w:b/>
        </w:rPr>
        <w:t xml:space="preserve">Esimerkki 6.659</w:t>
      </w:r>
    </w:p>
    <w:p>
      <w:r>
        <w:t xml:space="preserve">Everyone Deserves Unconditional Access to Education (EDUCATE) Act - Muuttaa vammaisten koulutusta koskevaa lakia (Individuals with Disabilities Education Act, IDEA) kaikkien vammaisten lasten koulutusohjelmien B-osan valtuuttamiseksi uudelleen.Valtuuttaa määrärahat B-osaan vuosiksi FY2008-FY2016 ja sen jälkeen tietyn kaavan mukaisesti. (Määrärahoja korotetaan asteittain siten, että liittovaltion osuus on 40 prosenttia varainhoitovuoteen 2015 mennessä). Myönnetään määrärahoja tiettyinä määrinä (jotka ovat pienempiä kuin tämän lain nojalla myönnettävät määrärahat) B-osaa varten varainhoitovuosina 2008-2016 ja sen jälkeen. Vaaditaan, että nämä määrät käytetään jakoperusteisten vaatimusten mukaisesti.</w:t>
      </w:r>
    </w:p>
    <w:p>
      <w:r>
        <w:rPr>
          <w:b/>
        </w:rPr>
        <w:t xml:space="preserve">Tulos</w:t>
      </w:r>
    </w:p>
    <w:p>
      <w:r>
        <w:t xml:space="preserve">Muutetaan vammaisten henkilöiden koulutusta koskevan lain B-osa siten, että kyseinen osa rahoitetaan kokonaisuudessaan liittovaltiolta.</w:t>
      </w:r>
    </w:p>
    <w:p>
      <w:r>
        <w:rPr>
          <w:b/>
        </w:rPr>
        <w:t xml:space="preserve">Esimerkki 6.660</w:t>
      </w:r>
    </w:p>
    <w:p>
      <w:r>
        <w:t xml:space="preserve">Mom's Opportunity to Access Health, Education, Research, and Support for Postpartum Depression Act eli MOTHERS Act - Muuttaa Public Health Service Act -lakia siten, että terveys- ja terveysministeriön on myönnettävä avustuksia seuraaville tahoille: (1) osavaltioille, jotta ne voivat tarjota äskettäin synnyttäneille naisille ja heidän perheilleen ennen kuin nämä naiset lähtevät synnytyskeskuksesta, koulutusta synnytyksen jälkeisestä masennuksesta, synnytyksen jälkeisistä mieliala- ja ahdistuneisuushäiriöistä ja synnytyksen jälkeisestä psykoosista ja jotta uudet äidit voivat seuloa tällaisia synnytyksen jälkeisiä sairauksia synnytyksen jälkeisten tarkastuskäyntien ensimmäisen vuoden aikana; ja (2) julkisille tai voittoa tavoittelemattomille yksityisille yksiköille, jotta ne voivat tarjota keskeisiä palveluja henkilöille, joilla on tällaisia synnytyksen jälkeisiä sairauksia, ja heidän perheilleen.Pyytää ministeriä, joka toimii kansallisten terveysinstituuttien (NIH) johtajan, päihteiden väärinkäyttöä ja mielenterveyspalveluja hallinnoivan viraston (Substance Abuse and Mental Health Services Administration) hallintojohtajan ja muiden liittovaltion terveysohjelmia hallinnoivien liittovaltion virastojen johtajien välityksellä, järjestämään sarjan kansallisia tapaamisia, joiden tarkoituksena on laatia synnytyksen jälkeistä masennusta ja psykoosia koskeva tutkimussuunnitelma.Pyytää ministeriä, joka toimii johtajan välityksellä, laajentamaan ja tehostamaan synnytyksen jälkeisiin sairauksiin liittyvää tutkimusta tällaisen suunnitelman toteuttamiseksi.</w:t>
      </w:r>
    </w:p>
    <w:p>
      <w:r>
        <w:rPr>
          <w:b/>
        </w:rPr>
        <w:t xml:space="preserve">Tulos</w:t>
      </w:r>
    </w:p>
    <w:p>
      <w:r>
        <w:t xml:space="preserve">Lakiehdotus, jolla varmistetaan, että uusille äideille ja heidän perheilleen annetaan koulutusta synnytyksen jälkeisestä masennuksesta, oireiden seulonnasta ja keskeisistä palveluista, ja jolla lisätään synnytyksen jälkeistä masennusta koskevaa tutkimusta kansallisissa terveysinstituuteissa.</w:t>
      </w:r>
    </w:p>
    <w:p>
      <w:r>
        <w:rPr>
          <w:b/>
        </w:rPr>
        <w:t xml:space="preserve">Esimerkki 6.661</w:t>
      </w:r>
    </w:p>
    <w:p>
      <w:r>
        <w:t xml:space="preserve">Literacy, Education, and Rehabilitation Act - Muuttaa liittovaltion rikoslakia siten, että yli vuoden vankeusrangaistusta suorittava vanki voi saada hyvitystä jo suoritetun ajan lisäksi enintään 60 päivää vuodessa tyydyttävästä käyttäytymisestä saadun hyvityksen lisäksi siitä, että hän on saanut todistuksen suorittamisesta tai osallistunut tai opettanut nimettyä ohjelmaa, joka hyödyttää vankeja tai vankilaviranomaista, mukaan luettuina tietyt koulutus- ja ammatilliset ohjelmat, hoito-, työ- ja kehitysohjelmat.Velvoittaa vankilalaitoksen johtajan määrittelemään, kuinka monta hyvityspäivää vangille voidaan myöntää ottaen huomioon ohjelman vaikeusasteen, vaaditun ajan, odotettavissa olevan vastuun ja kuntouttavan hyödyn. Tekee kenelle tahansa henkilölle, joka on tuomittu vankeusrangaistukseen oikeusministeriön alaisuudessa, oikeutta hyvityksiin, mukaan lukien ulkomailta siirretyt vangit.Ohjaa vankilavirastoa varmistamaan, että vanki suorittaa kohtuullisen osan (nykyisin viimeiset kymmenen prosenttia) vankeusrangaistuksensa viimeisestä osasta olosuhteissa, jotka antavat vangille kohtuullisen mahdollisuuden valmistautua yhteiskuntaan palaamiseen.</w:t>
      </w:r>
    </w:p>
    <w:p>
      <w:r>
        <w:rPr>
          <w:b/>
        </w:rPr>
        <w:t xml:space="preserve">Tulos</w:t>
      </w:r>
    </w:p>
    <w:p>
      <w:r>
        <w:t xml:space="preserve">Muutetaan Yhdysvaltojen lakikokoelman 18 osastoa siten, että rangaistuksen suorittamisesta myönnetään hyvitystä vangeille, jotka osallistuvat määrättyihin koulutus-, ammatillisiin, hoito-, työ- tai muihin kehitysohjelmiin, ja muihin tarkoituksiin.</w:t>
      </w:r>
    </w:p>
    <w:p>
      <w:r>
        <w:rPr>
          <w:b/>
        </w:rPr>
        <w:t xml:space="preserve">Esimerkki 6.662</w:t>
      </w:r>
    </w:p>
    <w:p>
      <w:r>
        <w:t xml:space="preserve">Laki vaarallisista tuotteista varoittamisesta - Muuttaa liittovaltion rikoslakia siten, että liiketoimintayksikölle tai tuotteen valvojalle, joka tietää tuotteeseen tai liiketoimintakäytäntöön liittyvästä vakavasta vaarasta ja joka tietoisesti ei 15 päivän kuluessa vaaran havaitsemisesta ilmoita asiasta kirjallisesti asianmukaiselle liittovaltion virastolle, varoita kirjallisesti työntekijöitä, joita asia koskee, ja tiedottaa muille henkilöille, joita asia koskee, määrätään sakko ja/tai enintään viiden vuoden vankeusrangaistus.  määrää sakon ja/tai enintään yhden vuoden vankeusrangaistuksen henkilölle, joka tahallisesti syrjii työntekijää, joka ilmoittaa liittovaltion virastolle tai varoittaa työntekijöitä tuotteeseen tai liiketoimintakäytäntöön liittyvästä vakavasta vaarasta.</w:t>
      </w:r>
    </w:p>
    <w:p>
      <w:r>
        <w:rPr>
          <w:b/>
        </w:rPr>
        <w:t xml:space="preserve">Tulos</w:t>
      </w:r>
    </w:p>
    <w:p>
      <w:r>
        <w:t xml:space="preserve">Muutetaan 18 osaston (United States Code) osasto yleisön suojelemiseksi ja muihin tarkoituksiin.</w:t>
      </w:r>
    </w:p>
    <w:p>
      <w:r>
        <w:rPr>
          <w:b/>
        </w:rPr>
        <w:t xml:space="preserve">Esimerkki 6.663</w:t>
      </w:r>
    </w:p>
    <w:p>
      <w:r>
        <w:t xml:space="preserve">Vähävaraisten ja maaseudun koulujen ohjelma - Perustetaan vähävaraisten ja maaseudun koulujen ohjelma. Ohjaa opetusministeriä myöntämään kaava-avustuksia osavaltioiden opetusvirastoille, jotta ne voivat myöntää kilpailuun perustuvia tai kaava-avustuksia tietyille maaseudulla sijaitseville ja pienituloisille paikallisille opetusvirastoille. Valtuuttaa ministeriön myöntämään suoria kilpailuun perustuvia avustuksia erityisen päteville paikallisille koululaitoksille muissa kuin osallistuvissa osavaltioissa. Varataan osa ohjelmavaroista intiaaniasiain toimiston ylläpitämille tai tukemille kouluille. Edellytetään, että paikallisviranomaiset tai koulut käyttävät ohjelman avustusvaroja seuraaviin tarkoituksiin: (1) opettajien rekrytointiin ja pysyvyyteen, mukaan luettuina allekirjoitusbonukset ja muut taloudelliset kannustimet; (2) ammatilliseen kehitykseen, mukaan luettuna erityisopettajien ja teknologian käytön koulutus; (3) opetusteknologiaan, mukaan luettuina ohjelmistot ja laitteistot; tai (4) akateemisiin rikastamisohjelmiin.</w:t>
      </w:r>
    </w:p>
    <w:p>
      <w:r>
        <w:rPr>
          <w:b/>
        </w:rPr>
        <w:t xml:space="preserve">Tulos</w:t>
      </w:r>
    </w:p>
    <w:p>
      <w:r>
        <w:t xml:space="preserve">Avustusten myöntäminen tietyille maaseudun paikallisille oppilaitoksille.</w:t>
      </w:r>
    </w:p>
    <w:p>
      <w:r>
        <w:rPr>
          <w:b/>
        </w:rPr>
        <w:t xml:space="preserve">Esimerkki 6.664</w:t>
      </w:r>
    </w:p>
    <w:p>
      <w:r>
        <w:t xml:space="preserve">Oglala Sioux Tribe Angostura Irrigation Project Modernization and Development Act - I osasto: Modernisointi - Sisäministeriä vaaditaan: (1) toteuttaa Angostura-yksikön kastelulaitteistojen nykyaikaistamisen ja parantamisen, kuten erityisessä raportissa kuvataan; ja (2) huolehtia tällaisen nykyaikaistamisen ja parantamisen avulla säästetyn veden toimittamisesta kalojen ja luonnonvaraisten eläinten tarpeisiin ja ympäristön ennallistamiseen Pine Ridge -intiaanireservaatissa Etelä-Dakotassa. II osasto: Kehittäminen - (201 §) Perustetaan Oglala Sioux -heimon kehitysrahasto (Oglala Sioux Tribal Development Trust Fund) valtiovarainministeriön alaisuuteen. Valtiovarainministeriä vaaditaan tekemään rahastoon tietyt talletukset ja suorittamaan rahastosta maksuja heimolle 11. verovuodesta alkaen tämän lain voimaantulon jälkeen.Edellyttää, että heimon hallintoelin laatii kehittämissuunnitelman, jossa määrätään, miten heimo käyttää nämä maksut edistääkseen: 1) taloudellista kehitystä; 2) infrastruktuurin kehittämistä; 3) heimon ja sen jäsenten koulutus-, terveys-, virkistys- ja sosiaalisia hyvinvointitavoitteita; tai 4) näiden toimintojen yhdistelmää.Edellyttää, että heimoneuvosto asettaa jäljennöksen suunnitelmasta heimon jäsenten tarkasteltavaksi ja kommentoitavaksi, ennen kuin siitä tulee lopullinen.Valtuuttaa heimoneuvoston tarkistamaan ja päivittämään suunnitelmaa vuosittain tarkistus- ja kommentointimenettelyjen mukaisesti.Toteaa, että heimon toimet suunnitelman toteuttamiseksi on tarkastettava osana vuosittaista yhden viraston tilintarkastusta, joka heimon on laadittava tietyn hallinto- ja budjettiviraston kiertokirjeen mukaisesti.Edellyttää, että jäljennös tarkastushavainnoista liitetään heimoneuvoston julkaistavaan pöytäkirjaan.Kielletään jakamasta mitään osuutta heimolle suoritetuista maksuista jäsenille asukaskohtaisesti.(202 §) Todetaan, että mikään heimolle suoritettu maksu ei saa johtaa minkään sellaisen liittovaltion lain mukaisen palvelun tai ohjelman vähentämiseen tai epäämiseen, jonka osalta: (1) heimolla on muutoin oikeus sen aseman vuoksi liittovaltion tunnustamana intiaaniheimona; tai (2) kenelläkään yksilöllä on oikeus sen vuoksi, että hän on heimon jäsen (Sec. 204) todetaan, että mikään tässä laissa ei (1) ei vaikuta mihinkään heimolle kuuluviin oikeuksiin, etuihin, etuoikeuksiin tai vaatimuksiin (mukaan lukien vesioikeudet tai vesioikeuksia koskevat vaatimukset) riippumatta siitä, sijaitsevatko ne reservaatissa vai sen ulkopuolella, jotka perustuvat sopimukseen, toimeenpanovallan määräykseen, sopimukseen, kongressin lakiin, alkuperäiseen omistusoikeuteen, Wintersin oppiin tai muuhun; (2) vahvistaa tai mitätöi väitteet, jotka koskevat heimolle tai muulle intiaaniheimolle tai yksittäiselle intiaanille liittovaltion tai osavaltion lainsäädännön nojalla kuuluvien vesioikeuksien tai tällaisia oikeuksia koskevien vaatimusten olemassaoloa, olemattomuutta tai raukeamista; tai (3) vaikuttaa muihin tämän lain voimaantulopäivänä olemassa oleviin vesioikeuksiin.</w:t>
      </w:r>
    </w:p>
    <w:p>
      <w:r>
        <w:rPr>
          <w:b/>
        </w:rPr>
        <w:t xml:space="preserve">Tulos</w:t>
      </w:r>
    </w:p>
    <w:p>
      <w:r>
        <w:t xml:space="preserve">Lakiehdotus, jolla parannetaan ja tarjotaan Oglala Sioux -heimolle ja Angostura Irrigation Project -hankkeelle tiettyjä Pick-Sloan Missouri-joen valuma-alueen ohjelmasta saatavia etuja.</w:t>
      </w:r>
    </w:p>
    <w:p>
      <w:r>
        <w:rPr>
          <w:b/>
        </w:rPr>
        <w:t xml:space="preserve">Esimerkki 6.665</w:t>
      </w:r>
    </w:p>
    <w:p>
      <w:r>
        <w:t xml:space="preserve">Protection of Children Act of 2014 - Muuttaa vuoden 2008 William Wilberforce Trafficking Victims Protection Reauthorization Act -lakia (William Wilberforce Trafficking Victims Protection Reauthorization Act of 2008) siten, että poistetaan erityiset kotiuttamista koskevat vaatimukset, jotka koskevat ilman huoltajaa olevia ulkomaalaislapsia, jotka ovat Yhdysvaltojen naapurimaiden kansalaisia tai asukkaita. (Sovelletaan samoja maastapoistamisvaatimuksia kaikkiin ilman huoltajaa oleviin lapsiin, jotka eivät ole ihmiskaupan vakavan muodon uhreja ja jotka eivät pelkää palaavansa maahan, jonka kansalaisia he ovat tai jossa he viimeksi asuivat). Edellytetään, että maahanmuuttovirkailija, joka löytää maarajaan tai maahantulosatamaan saapuvan lapsen, jota ei voida ottaa vastaan, palauttaa lapsen maahan, jonka kansalainen hän on tai jossa hänellä on viimeksi ollut vakinainen asuinpaikka. (Tällainen toimivalta on nyt vain harkinnanvarainen.) Valtuuttaa ulkoministerin neuvottelemaan Yhdysvaltojen ja muiden maiden välisiä sopimuksia lasten palauttamisesta. (Nykyisen lain mukaan ulkoministerin on neuvoteltava lasten kotiuttamista koskevista sopimuksista Yhdysvaltojen ja Yhdysvaltojen naapurimaiden välillä.) Vaaditaan, että jokainen ilman huoltajaa oleva lapsi, joka ei ole ihmiskaupan vakavan muodon uhri ja jonka ei tarvitse pelätä palaavansa maahan, jonka kansalainen hän on tai jossa hänellä on viimeksi ollut asuinpaikka, mutta joka on: 1) maastapoistamismenettelyn kohteena, on kuultava maahanmuuttotuomaria 14 päivän kuluessa, 2) liittovaltion huostassa, on siirrettävä terveys- ja sosiaalipalveluministeriön (HHS) huostaan 30 päivän kuluessa ja 3) HHS:n tai sisäisen turvallisuuden ministeriön (DHS) huostassa, voi käyttää oikeudellista neuvonantajaa maksutta hallitukselle.  Vaaditaan, että 1) ennen lapsen sijoittamista yksityishenkilön luokse terveydenhuollon on ilmoitettava ministeriölle yksityishenkilön nimi, sosiaaliturvatunnus, syntymäaika, asuinpaikka ja maahanmuuttajan asema, jos se on tiedossa, ja 2) ministeriö tutkii sen yksityishenkilön maahanmuuttajan aseman, jonka luokse lapsi on sijoitettu, ja aloittaa maastapoistamismenettelyn, jos kyseinen henkilö oleskelee laittomasti Yhdysvalloissa.  Näitä vaatimuksia sovelletaan kaikkiin luvattomasti maahan tulleisiin lapsiin, jotka on otettu kiinni 15. kesäkuuta 2012 tai sen jälkeen. Muutetaan maahanmuutto- ja kansalaisuuslakia seuraavien seikkojen osalta: (1) nuoren maahanmuuttajan erityisasemaan ja (2) turvapaikkahakemusten toimivaltaan.</w:t>
      </w:r>
    </w:p>
    <w:p>
      <w:r>
        <w:rPr>
          <w:b/>
        </w:rPr>
        <w:t xml:space="preserve">Tulos</w:t>
      </w:r>
    </w:p>
    <w:p>
      <w:r>
        <w:t xml:space="preserve">Vuoden 2014 lastensuojelulaki</w:t>
      </w:r>
    </w:p>
    <w:p>
      <w:r>
        <w:rPr>
          <w:b/>
        </w:rPr>
        <w:t xml:space="preserve">Esimerkki 6.666</w:t>
      </w:r>
    </w:p>
    <w:p>
      <w:r>
        <w:t xml:space="preserve">Get America Moving Again Act of 2009 - Muuttaa Internal Revenue Code -lakia siten, että uuden tai käytetyn henkilöauton ostamisesta ennen vuotta 2010 tai vuoden 2010 aikana voidaan myöntää verohyvitys. Edellytetään, että tällaisen ajoneuvon hankintahinta on enintään 50 000 dollaria ja että sen kokonaispaino on enintään 8 500 puntaa.</w:t>
      </w:r>
    </w:p>
    <w:p>
      <w:r>
        <w:rPr>
          <w:b/>
        </w:rPr>
        <w:t xml:space="preserve">Tulos</w:t>
      </w:r>
    </w:p>
    <w:p>
      <w:r>
        <w:t xml:space="preserve">Vuoden 1986 verolain muuttaminen siten, että yksityishenkilöille ja yrityksille myönnetään väliaikainen hyvitys tuloverosta tiettyjen ajoneuvojen oston yhteydessä.</w:t>
      </w:r>
    </w:p>
    <w:p>
      <w:r>
        <w:rPr>
          <w:b/>
        </w:rPr>
        <w:t xml:space="preserve">Esimerkki 6.667</w:t>
      </w:r>
    </w:p>
    <w:p>
      <w:r>
        <w:t xml:space="preserve">Medical Malpractice Reform Act of 1994 - rajoittaa 250 000 dollariin niiden ei-ekonomisten vahingonkorvausten kokonaismäärän, jotka voidaan myöntää kantajalle ja kantajan perheenjäsenille vahingoista, jotka ovat aiheutuneet vammasta, joka on lääketieteellisen virhevastuun korvausvaatimuksen tai kanteen (vaatimus) kohteena, riippumatta siitä, kuinka monta osapuolta vastaan vaatimus on esitetty tai kuinka monta kannetta on nostettu. Säädetään, että yksilön tällaisen korvausvaatimuksen perusteella saaman vahingonkorvauksen kokonaismäärästä vähennetään kaikki muut vahingon korvaamiseksi suoritetut maksut. Määritellään, että kaikissa tällaisissa kanteissa, joissa tulevat taloudelliset vahingot ylittävät 100 000 dollaria, vastaaja voi suorittaa maksuja säännöllisesti eikä kertasuorituksena sen perusteella, milloin vahingot todennäköisesti ilmenevät.  Tuomioistuin voi luopua tällaisesta säännöksestä, jos se katsoo, että maksujen saaminen säännöllisesti ei ole kantajan edun mukaista. Kielletään asianajajaa veloittamasta tai keräämästä ehdollista palkkiota tällaiseen vaatimukseen liittyvistä palveluista, jotka ylittävät:  (1) 25 prosenttia ensimmäisestä 150 000 dollarista (tai sen osasta), joka saadaan takaisin, sekä (2) kymmenen prosenttia kaikista 150 000 dollarin ylittävistä määristä, jotka saadaan takaisin. Tekee tämän lain sovellettavaksi kaikkiin tällaisiin osavaltion tai liittovaltion tuomioistuimessa nostettuihin kanteisiin, lukuun ottamatta rokotteeseen liittyvästä vammasta tai kuolemasta johtuvaa vahingonkorvausvaatimusta siltä osin kuin Public Health Service Actin XXI osasto on sovellettavissa. Säännökset koskevat 1) etuoikeutta ja 2) vaikutusta valtiolliseen koskemattomuuteen ja lainvalintaan tai oikeuspaikkaan.</w:t>
      </w:r>
    </w:p>
    <w:p>
      <w:r>
        <w:rPr>
          <w:b/>
        </w:rPr>
        <w:t xml:space="preserve">Tulos</w:t>
      </w:r>
    </w:p>
    <w:p>
      <w:r>
        <w:t xml:space="preserve">Vuoden 1994 laki lääketieteellisten väärinkäytösten uudistamisesta</w:t>
      </w:r>
    </w:p>
    <w:p>
      <w:r>
        <w:rPr>
          <w:b/>
        </w:rPr>
        <w:t xml:space="preserve">Esimerkki 6.668</w:t>
      </w:r>
    </w:p>
    <w:p>
      <w:r>
        <w:t xml:space="preserve">National Law Enforcement Museum Commemorative Coin Act Tällä lakiehdotuksella ohjataan valtiovarainministeriötä lyömään ja laskemaan liikkeeseen enintään 50 000 viiden dollarin kultakolikkoa, 400 000 yhden dollarin hopeakolikkoa ja 750 000 puolen dollarin kolikkoa, jotka kuvaavat Washingtonissa Washington DC:ssä sijaitsevaa kansallista lainvalvontamuseota sekä lainvalvontaviranomaisten palvelua ja uhrautumista Yhdysvaltojen historian aikana.  Kaikkiin tällaisten kolikoiden myyntiin on sisällytettävä erikseen määritellyt lisämaksut, jotka jaetaan National Law Enforcement Officers Memorial Fund, Inc:lle koulutus- ja valistusohjelmia ja näyttelyitä varten. </w:t>
      </w:r>
    </w:p>
    <w:p>
      <w:r>
        <w:rPr>
          <w:b/>
        </w:rPr>
        <w:t xml:space="preserve">Tulos</w:t>
      </w:r>
    </w:p>
    <w:p>
      <w:r>
        <w:t xml:space="preserve">Laki kansallisen lainvalvontamuseon juhlarahasta</w:t>
      </w:r>
    </w:p>
    <w:p>
      <w:r>
        <w:rPr>
          <w:b/>
        </w:rPr>
        <w:t xml:space="preserve">Esimerkki 6.669</w:t>
      </w:r>
    </w:p>
    <w:p>
      <w:r>
        <w:t xml:space="preserve">Perustetaan valtiovarainministeriöön energia-avustusrahasto (Energy Assistance Fund).Ohjaa valtiovarainministeriötä siirtämään rahastosta asianomaisen ministerin pyynnöstä varoja kyseiselle ministerille, jotta tämä voi myöntää tai taata alhaisen koron lainoja tai avustuksia yhdysvaltalaisille henkilöille seuraavien hankkimiseksi ja asentamiseksi: 1) vaatimukset täyttävä energiatehokas omaisuus pääasialliseen asuntoon (esim. aurinkoenergialla toimiva omaisuus veden lämmittämiseksi tai sähkön tuottamiseksi, polttokennot tai vaatimukset täyttävät liedet); 2) tyhjäkäynnin vähentämiseen tarkoitetut laitteet tai edistyksellinen eristys raskaissa kuorma-autoissa; ja 3) vaatimukset täyttävä vaihtoehtoisten polttoaineiden tankkausaseman omaisuus asemalla.</w:t>
      </w:r>
    </w:p>
    <w:p>
      <w:r>
        <w:rPr>
          <w:b/>
        </w:rPr>
        <w:t xml:space="preserve">Tulos</w:t>
      </w:r>
    </w:p>
    <w:p>
      <w:r>
        <w:t xml:space="preserve">Lakiehdotus energia-alan tukirahaston perustamiseksi takaamaan matalakorkoisia lainoja energiatehokkaan omaisuuden hankkimista ja asentamista, joutokäynnin vähentämistä ja raskaiden kuorma-autojen kehittynyttä eristämistä sekä vaihtoehtoisia tankkausasemia varten ja muihin tarkoituksiin.</w:t>
      </w:r>
    </w:p>
    <w:p>
      <w:r>
        <w:rPr>
          <w:b/>
        </w:rPr>
        <w:t xml:space="preserve">Esimerkki 6.670</w:t>
      </w:r>
    </w:p>
    <w:p>
      <w:r>
        <w:t xml:space="preserve">Qualifying Renewable Chemical Production or Investment Tax Credit Act of 2015 Tällä lakiehdotuksella muutetaan Internal Revenue Code -lakia siten, että uusiutuvien kemikaalien tuotannosta voidaan myöntää yrityskohtainen verohyvitys. Lakiehdotuksessa määritellään &amp;quot;uusiutuva kemikaali&amp;quot; sellaiseksi kemikaaliksi, joka: (1) tuotetaan Yhdysvalloissa uusiutuvasta biomassasta; (2) myydään tai käytetään kemiallisten tuotteiden, polymeerien, muovien tai formuloitujen tuotteiden tuotantoon tai kemikaaleina, polymeereinä, muoveina tai formuloituina tuotteina; (3) biopohjaisuus on vähintään 95 prosenttia; (4) on uusiutuvan biomassan biologisen tai termisen muuntamisen tuote tai perustuu siihen; (5) ei myydä tai käytetä elintarvikkeiden, rehujen tai polttoaineiden tuotantoon; ja (6) ei ole tiettyjen määriteltyjen uusiutuvien kemikaalien yhdistelmä.  Lakiehdotuksessa sallitaan myös verohyvitys uusiutuvien kemikaalien tuotantolaitoksiin tehtävistä investoinneista. Lakiehdotuksessa edellytetään, että valtiovarainministeriö perustaa ohjelman uusiutuvien kemikaalien verohyvitysten myöntämiseksi tukikelpoisille veronmaksajille, ja siinä asetetaan myönnettävien hyvitysten kokonaismäärälle rajoitus, joka on enintään 500 miljoonaa dollaria tämän lain voimaantuloa seuraavien viiden vuoden aikana. </w:t>
      </w:r>
    </w:p>
    <w:p>
      <w:r>
        <w:rPr>
          <w:b/>
        </w:rPr>
        <w:t xml:space="preserve">Tulos</w:t>
      </w:r>
    </w:p>
    <w:p>
      <w:r>
        <w:t xml:space="preserve">Vuoden 2015 laki uusiutuvien kemikaalien tuotannon tai investointien verohyvityksestä</w:t>
      </w:r>
    </w:p>
    <w:p>
      <w:r>
        <w:rPr>
          <w:b/>
        </w:rPr>
        <w:t xml:space="preserve">Esimerkki 6.671</w:t>
      </w:r>
    </w:p>
    <w:p>
      <w:r>
        <w:t xml:space="preserve">Partial Hospitalization Services Integrity Act of 1999 - Muuttaa sosiaaliturvalain XVIII osaston (Medicare) seuraavasti: (1) Medicare-korvauksen epääminen osittaisesta sairaalahoidosta (psykiatrista hoitoa varten), joka annetaan ammattitaitoisessa hoitolaitoksessa, laitoshoidon laitoksessa tai missä tahansa muussa terveys- ja sosiaalipalveluministerin määrittelemässä laitosympäristössä; (2) uudet vaatimukset yhteisöllisille mielenterveyskeskuksille (keskuksille), jotka ministerin on määriteltävä, jotta voidaan varmistaa mielenterveyspalveluja saavien henkilöiden terveys ja turvallisuus sekä niiden tehokas ja tuloksellinen tarjoaminen; ja (3) kansalliset kattavuus- ja hallinnolliset toimintaperiaatteet osittaiselle sairaalahoidolle Medicare-järjestelmän puitteissa, jotka ministerin on hyväksyttävä ensin neuvotellun sääntelyn avulla. Ohjaa sihteeriä tekemään seuraavaa: (1) säätää säännöllisestä uudelleensertifioinnista sen varmistamiseksi, että keskusten tarjoamat tällaiset Medicare-korvattavat palvelut ovat sovellettavien Medicare-vaatimusten mukaisia; ja (2) toteuttaa Medicare-ohjelman B-osan (täydentävä sairausvakuutus) mukainen erityinen demonstraatiohanke, jonka puitteissa keskukset voivat tarjota mielenterveyspalveluja, jotta voidaan tarjota täydellistä jatkumoa ambulatorisille käyttäytymisterveydenhuoltopalveluille.  Varataan rahoitus demonstraatiohankkeen kustannuksiin. Tekee erilaisia teknisiä tarkistuksia, jotka koskevat kansanterveyspalvelulain mukaisia keskuksia koskevia kriteerejä ja lääkärin suorittamaa määräaikaista lääkärintarkastusta lääkärin kirjallisista, yksilöllisistä suunnitelmista, jotka koskevat Medicare-järjestelmän mukaisia osittaista sairaalahoitoa koskevia palveluja. Muuttaa SSA:n XI osastoa siten, että siinä säädetään siviilioikeudellisista rahamääräisistä seuraamuksista, jotka aiheutuvat vääristä todistuksista, jotka koskevat saattohoito- tai osittaisen sairaalahoidon saamista.</w:t>
      </w:r>
    </w:p>
    <w:p>
      <w:r>
        <w:rPr>
          <w:b/>
        </w:rPr>
        <w:t xml:space="preserve">Tulos</w:t>
      </w:r>
    </w:p>
    <w:p>
      <w:r>
        <w:t xml:space="preserve">Vuoden 1999 osittaista sairaalahoitoa koskeva laki (Partial Hospitalization Services Integrity Act of 1999)</w:t>
      </w:r>
    </w:p>
    <w:p>
      <w:r>
        <w:rPr>
          <w:b/>
        </w:rPr>
        <w:t xml:space="preserve">Esimerkki 6.672</w:t>
      </w:r>
    </w:p>
    <w:p>
      <w:r>
        <w:t xml:space="preserve">Muutetaan liittovaltion rikoslain säännöksiä, jotka koskevat lahjontaa, lahjontaa ja eturistiriitoja, sisällyttämällä "hallituksen erityistyöntekijän" määritelmään reservin upseeri tai kansalliskaartin upseeri, joka palvelee vapaaehtoisesti enintään 130 päivää 365 peräkkäisen päivän aikana. Sisältää "upseeriksi" ja "työntekijäksi" seuraavat: (1) henkilö, joka on otettu, nimitetty, nimitetty tai palkattu Yhdysvaltain hallitukseen tai Columbian piirikunnan hallitukseen suorittamaan korvausta vastaan tai korvauksetta ja valvonnan alaisena presidentin, varapresidentin, kongressin jäsenen, liittovaltion tuomarin tai Yhdysvaltain virkailijan tai työntekijän tehtäviä. tai piirikunnan hallituksen palveluksessa liittovaltion tai piirikunnan tehtävään (sellaisena kuin se on määritelty tässä laissa) lain tai toimeenpanolain nojalla; 2) reservin upseeri tai kansalliskaartin upseeri, joka palvelee vapaaehtoisesti enintään 130 päivää 365 peräkkäisen päivän aikana; ja 3) presidentti, varapresidentti, kongressin jäsen tai liittovaltion tuomari, jos se on määritelty näissä säännöksissä.Virkailijana, työntekijänä tai hallituksen erityistyöntekijänä ei pidetä: 1) asevoimien värvättyjä jäseniä ja 2) henkilöä, joka on palkattu, nimitetty tai nimitetty ilman korvausta toimimaan edun edustajana neuvoa-antavassa komiteassa, joka on perustettu liittovaltion neuvoa-antavia komiteoita koskevan lain mukaisesti, tai muussa vastaavassa komiteassa, jonka kokoukset ovat yleisesti ottaen avoimia yleisölle.</w:t>
      </w:r>
    </w:p>
    <w:p>
      <w:r>
        <w:rPr>
          <w:b/>
        </w:rPr>
        <w:t xml:space="preserve">Tulos</w:t>
      </w:r>
    </w:p>
    <w:p>
      <w:r>
        <w:t xml:space="preserve">Vuoden 1978 hallituksen etiikkaa koskevan lain muuttaminen hallituksen etiikkatoimiston (Office of Government Ethics) rahoituksen uudelleenvaltuutuksen myöntämiseksi.</w:t>
      </w:r>
    </w:p>
    <w:p>
      <w:r>
        <w:rPr>
          <w:b/>
        </w:rPr>
        <w:t xml:space="preserve">Esimerkki 6.673</w:t>
      </w:r>
    </w:p>
    <w:p>
      <w:r>
        <w:t xml:space="preserve">Steamtown National Historic Site Act of 1994 - Kumoaa vuonna 1986 annetun Steamtown National Historic Site Act -lain ja antaa uusia säännöksiä, joilla perustetaan Steamtown National Historic Site -niminen kansallinen historiallinen alue, jonka tarkoituksena on säilyttää ja tulkita tiettyjä rautatieliikenteen elementtejä, erityisesti höyryllä liikennöityjä rautateitä vuosina 1850-1950. Sisäministeriä ohjataan laatimaan ja toimittamaan uusi kattava yleinen hallinnointisuunnitelma alueelle tietyille kongressin valiokunnille. Kielletään ministeriötä hankkimasta maita tai osuuksia maista, jotka ovat saastuneet vaarallisilla aineilla, jotka vaatisivat poistamista tai korjaavia toimia Yhdysvaltojen kustannuksella.  Sihteeri velvoitetaan hakemaan korvausta kaikista varoista, jotka National Park Service on käyttänyt tällaiseen tarkoitukseen ennen tämän lain voimaantuloa, ennen kuin ministeri voi hyväksyä tällaisten maiden omistusoikeuden aluetta varten. Ohjaa ministeriä säilyttämään alueella tämän lain voimaan tullessa olevan rautatiekaluston kokoelman (mukaan lukien veturit ja liikkuva kalusto).  Valtuuttaa ministerin hankkimaan lisää vetureita ja liikkuvaa kalustoa, jos ryhdytään toimiin sen varmistamiseksi, että kokoelman kokonaismäärä ei kasva. Vaatii ministeriä säilyttämään laitosalueella sijaitsevan esineistön kokoelman ja arkistomateriaalin. Kielletään liittovaltion varojen käyttäminen kulkuyhteyksien rakentamiseen alueen ja yksityisomistuksessa olevien tai voittoa tavoittelevien rakenteiden välillä. Valtuuttaa ministeriön järjestämään säännöllisiä retkiä Scrantonin (Pennsylvania) ja Moskovan (Pennsylvania) välillä asianmukaisen tulkkauksen kera.  Valtuuttaa ministeriön maksamaan tavanomaiset ja asianmukaiset radan käyttömaksut.  Kieltää ministeriä käyttämästä National Park Servicen varoja raiteiden, siltojen tai tunneleiden kunnostamiseen tai ylläpitoon alueen ulkopuolella, lukuun ottamatta tiettyjä varoja, jotka on myönnetty ennen 15. marraskuuta 1991. Perustetaan Steamtown National Historic Site Advisory Committee (Steamtownin kansallisen historiallisen kohteen neuvoa-antava komitea), jonka tehtävänä on tarjota valtiosihteerille helposti saatavilla oleva rautateiden hallintaan ja historiaan liittyvä ammattitaitoinen asiantuntija, joka antaa neuvoja kohteen kehittämisessä ja toiminnassa. Hyväksyy määrärahat.  Rajoittaa: 1) kohteen kehittämisestä aiheutuvat menot varainhoitovuoden 1986 jälkeen ja 2) kohteen menot tiettyihin toimiin.</w:t>
      </w:r>
    </w:p>
    <w:p>
      <w:r>
        <w:rPr>
          <w:b/>
        </w:rPr>
        <w:t xml:space="preserve">Tulos</w:t>
      </w:r>
    </w:p>
    <w:p>
      <w:r>
        <w:t xml:space="preserve">Vuoden 1994 laki Steamtownin kansallisesta historiallisesta alueesta (Steamtown National Historic Site Act of 1994)</w:t>
      </w:r>
    </w:p>
    <w:p>
      <w:r>
        <w:rPr>
          <w:b/>
        </w:rPr>
        <w:t xml:space="preserve">Esimerkki 6.674</w:t>
      </w:r>
    </w:p>
    <w:p>
      <w:r>
        <w:t xml:space="preserve">Improving Cancer Treatment Education Act of 2012 - Muuttaa sosiaaliturvalain XVIII osaston (Medicare), sellaisena kuin se on muutettuna vuoden 2008 Medicare Improvements for Patients and Providers Act -lailla, siten, että Medicare kattaa kattavat kattavat syöpäpotilaiden hoitokoulutuspalvelut.Ilmaisee kongressin käsityksen siitä, että National Institutes of Health (NIH) tukee edelleen oireiden hallintaa ja sairaanhoitajien roolia näiden toimenpiteiden tarjoamisessa.Muuttaa Public Health Service Act -lakia siten, että se ohjaa NIH:n johtajaa laajentamaan, tehostamaan ja koordinoimaan ohjelmia, joilla toteutetaan ja tuetaan tutkimusta seuraavilla aloilla: (1) syöpään ja syöpähoitoon liittyvien oireiden ja sivuvaikutusten hoidon ja hallinnan parantaminen, ja (2) hoitotyön toimenpiteiden roolin arviointi tällaisten oireiden ja sivuvaikutusten lievittämisessä.</w:t>
      </w:r>
    </w:p>
    <w:p>
      <w:r>
        <w:rPr>
          <w:b/>
        </w:rPr>
        <w:t xml:space="preserve">Tulos</w:t>
      </w:r>
    </w:p>
    <w:p>
      <w:r>
        <w:t xml:space="preserve">Sosiaaliturvalain XVIII osaston muuttaminen kattavan syöpäpotilaiden hoitokoulutuksen tarjoamiseksi Medicare-ohjelmassa ja syöpäoireiden hallinnan parantamiseen tähtäävästä tutkimuksesta säätämiseksi.</w:t>
      </w:r>
    </w:p>
    <w:p>
      <w:r>
        <w:rPr>
          <w:b/>
        </w:rPr>
        <w:t xml:space="preserve">Esimerkki 6.675</w:t>
      </w:r>
    </w:p>
    <w:p>
      <w:r>
        <w:t xml:space="preserve">Focus on Family Health Worldwide Act of 2005 - Muuttaa vuoden 1961 ulkomaanapulakia antaakseen presidentille valtuudet antaa Yhdysvaltojen kansainvälisen kehitysyhteistyöviraston (USAID) kautta apua kehitysmaiden vapaaehtoisille perhesuunnitteluohjelmille, mukaan lukien toimet, joilla: (1) parannetaan yleisön tietämystä vapaaehtoisista perhesuunnitteluohjelmista; (2) tuetaan julkisia ja yksityisiä vapaaehtoisia perhesuunnitteluohjelmia, mukaan lukien verkostot, jotka koskevat ehkäisyvälineiden jakelua yhteisöissä ja kaupallista jakelua tuetusti (3) laajennetaan terveydenhuollon tarjoajien ja kasvattajien koulutusta; (4) parannetaan vapaaehtoisten perhesuunnitteluohjelmien ja U.HIV:n/aidsin ja muiden sukupuoliteitse tarttuvien infektioiden ehkäisyyn tarkoitettua Yhdysvaltain apua saavien ohjelmien keskinäistä koordinointia; ja (5) vahvistetaan toimitusketjun logistiikkaa turvallisten ehkäisyvälineiden hankintaa ja jakelua varten, mukaan lukien koordinointi HIV:n/aidsin ehkäisyyn, hoitoon ja hoitoon liittyvän toimitusketjun kanssa. Asettaa etusijalle kehitysmaat, joilla on akuutteja perhesuunnittelun ja äitiysterveyden tarpeita.Valtuuttaa määrärahat.</w:t>
      </w:r>
    </w:p>
    <w:p>
      <w:r>
        <w:rPr>
          <w:b/>
        </w:rPr>
        <w:t xml:space="preserve">Tulos</w:t>
      </w:r>
    </w:p>
    <w:p>
      <w:r>
        <w:t xml:space="preserve">Vuoden 1961 ulkomaanapulain muuttaminen vapaaehtoisten perhesuunnitteluohjelmien parantamiseksi kehitysmaissa ja muihin tarkoituksiin.</w:t>
      </w:r>
    </w:p>
    <w:p>
      <w:r>
        <w:rPr>
          <w:b/>
        </w:rPr>
        <w:t xml:space="preserve">Esimerkki 6.676</w:t>
      </w:r>
    </w:p>
    <w:p>
      <w:r>
        <w:t xml:space="preserve">Securities Litigation Attorney Accountability and Transparency Act - muuttaa vuoden 1934 arvopaperipörssilakia ja vuoden 1933 arvopaperilakia siten, että kantajan ja kantajan asianajajan on annettava valaehtoiset ja allekirjoitetut todistukset, joissa yksilöidään asianajajan kantajalle suorittamat todelliset tai luvattuja maksuja koskevat maksut, jotka ylittävät kantajan suhteellisen osuuden mahdollisesta palautuksesta.Vaaditaan samanlaisia kantajan ja kantajan asianajajan todistuksia seuraavista seikoista: (1) oikeudellinen edustus, (2) avustukset ja (3) eturistiriidat.Vaaditaan, että tuomioistuin käyttää harkintavaltaansa pääasianajajan hyväksymisessä yhtenä kriteerinä tarjouskilpailumenettelyä (paitsi jos tuomioistuin toteaa, että tällainen menettely ei ole toteutettavissa).Kehotetaan Comptroller Generalia tutkimaan keskimääräisiä tuntipalkkioita arvopaperiryhmäkanteissa ja raportoimaan niistä tietyille kongressin valiokunnille.</w:t>
      </w:r>
    </w:p>
    <w:p>
      <w:r>
        <w:rPr>
          <w:b/>
        </w:rPr>
        <w:t xml:space="preserve">Tulos</w:t>
      </w:r>
    </w:p>
    <w:p>
      <w:r>
        <w:t xml:space="preserve">Lakiehdotus sijoittajien suojelemiseksi edistämällä avoimuutta ja asianajajien vastuuvelvollisuutta yksityisissä arvopapeririidoissa.</w:t>
      </w:r>
    </w:p>
    <w:p>
      <w:r>
        <w:rPr>
          <w:b/>
        </w:rPr>
        <w:t xml:space="preserve">Esimerkki 6.677</w:t>
      </w:r>
    </w:p>
    <w:p>
      <w:r>
        <w:t xml:space="preserve">Bucket Drowning Prevention Act of 1993 - Perustetaan kuluttajatuotteiden turvallisuusstandardi, jonka mukaan neljästä kuuteen gallonaa vetävissä ämpäreissä on oltava varoitusetiketti, jossa on kuva ämpäriin putoavasta lapsesta ja sanat englanniksi ja espanjaksi: "VAROITUS.  Lapset voivat pudota ämpäriin ja hukkua.  Pidä lapset poissa ämpäreistä, joissa on pienikin määrä nestettä.". Vapauttaa ämpärit, jotka on valmistettu tai tuotu maahan ennen tämän merkintästandardin voimaantulopäivää.  Vaatii Consumer Product Safety Commissionia kieltämään valmistajaa, täyttäjää, jakelijaa ja vähittäismyyjää varastoimasta tällaisia ämpäreitä. Komissiota pyydetään tekemään tutkimus, jossa selvitetään: 1) uusien ja käytettyjen neljän ja kuuden gallonan teräs- ja metallikauhojen käyttötottumukset ja 2) niiden käyttöön liittyvien lasten kuolemantapausten tai loukkaantumisten yleisyys.  Vapauttaa metallisäiliöt tämän lain merkintävaatimuksista tutkimuksen keston ajaksi ja sen jälkeen, kun komissio ei ole säännellyt neljän ja kuuden gallonan välisiä säiliöitä. Komissiota pyydetään tutkimuksen tulosten tarkastelun jälkeen päättämään, jatketaanko vapautusta, vaaditaanko metallisäiliöiltä vaatimusten noudattamista vai harkitaanko lisätutkimusta.</w:t>
      </w:r>
    </w:p>
    <w:p>
      <w:r>
        <w:rPr>
          <w:b/>
        </w:rPr>
        <w:t xml:space="preserve">Tulos</w:t>
      </w:r>
    </w:p>
    <w:p>
      <w:r>
        <w:t xml:space="preserve">Vuoden 1993 laki ämpärihukkumisen ehkäisemisestä</w:t>
      </w:r>
    </w:p>
    <w:p>
      <w:r>
        <w:rPr>
          <w:b/>
        </w:rPr>
        <w:t xml:space="preserve">Esimerkki 6.678</w:t>
      </w:r>
    </w:p>
    <w:p>
      <w:r>
        <w:t xml:space="preserve">FAA Research, Engineering, and Development Authorization Act of 1997 - Muuttaa liittovaltion liikennelakia siten, että vuoden 1998 määrärahat hyväksytään tiettyjä ilmailuohjelmia varten. Ohjaa Federal Aviation Administrationin (FAA) hallintoviranomaista perustamaan avustusohjelman, jonka avulla korkeakouluja ja teknisiä oppilaitoksia voidaan hyödyntää FAA:n kannalta merkityksellisten aiheiden tutkimuksessa. Asetetaan perusteet tällaisten avustusten myöntämiselle.  Hyväksytään määrärahat tällaisia avustuksia varten, mutta rajoitetaan FAA:n tutkimus-, suunnittelu- ja kehittämistilille varainhoitovuodeksi 1998 myönnettävät määrärahat tässä laissa määriteltyihin summiin. ilmaisee kongressin näkemyksen siitä, että FAA:n olisi:  (1) korjattava ensisijaisesti kaikki kaksinumeroiseen päivämäärään liittyvät ongelmat tietokonejärjestelmissään, jotta voidaan varmistaa sen toiminnan jatkuminen vuonna 2000 ja sen jälkeen; ja (2) laadittava varasuunnitelmat FAA:n järjestelmiä varten, joita se ei pysty korjaamaan ajoissa.</w:t>
      </w:r>
    </w:p>
    <w:p>
      <w:r>
        <w:rPr>
          <w:b/>
        </w:rPr>
        <w:t xml:space="preserve">Tulos</w:t>
      </w:r>
    </w:p>
    <w:p>
      <w:r>
        <w:t xml:space="preserve">FAA Research, Engineering and Development Authorization Act of 1997 (laki FAA:n tutkimus-, suunnittelu- ja kehittämisvaltuuksista)</w:t>
      </w:r>
    </w:p>
    <w:p>
      <w:r>
        <w:rPr>
          <w:b/>
        </w:rPr>
        <w:t xml:space="preserve">Esimerkki 6.679</w:t>
      </w:r>
    </w:p>
    <w:p>
      <w:r>
        <w:t xml:space="preserve">Open Space Protection Act of 1998 - Muuttaa vuoden 1965 Land and Water Conservation Act -lakia siten, että Land and Water Conservation Fund -rahastosta myönnetään 900 miljoonaa dollaria jokaisena verovuonna varainhoitovuosien 1999 ja 2015 välisenä aikana:  (1) liittovaltion tarkoituksiin (liittovaltion osuus); (2) osavaltioille myönnettävään rahoitustukeen osavaltioiden ja paikallisten luonnonalueiden, avoimen tilan, puistoalueiden tai virkistysalueiden osalta; (3) avustuksiin paikallisille viranomaisille Urban Parks and Recreation Recovery Program -ohjelman kautta; (4) avustuksiin (varainhoitovuoteen 2004 asti) maanhankintaan Amerikan taistelukenttien suojeluohjelman (American Battlefield Protection Program) yhteydessä; ja (5) avustuksiin (varainhoitovuosina 2004-2014) historiallisten kohteiden ja kulttuurikohteiden restaurointiin ja hankintaan, jotka sijaitsevat Kansallispuisto-palvelun (National Park Service), kalatalous- ja villieläinpalvelun (Fish and Wildlife Service), maankäyttöviraston (Bureau of Land Management) ja metsäviraston piirissä. (3 §) Presidenttiä vaaditaan:  (1) vaatimaan sisäasiainministeriötä ja maatalousministeriötä laatimaan liittovaltion prioriteettiluettelot liittovaltion osuuden käyttämistä varten; ja (2) nimeämään vuotuisessa talousarvioesityksessä erityistarkoitukset, joihin sihteerien on käytettävä nämä varat, ellei kongressi toisin määrää. (4 §) Edellytetään, että intiaanien ja Alaskan alkuperäiskansojen kyläyhteisöjä kohdellaan määrärahojen jakamista varten yhtenä osavaltiona. Valtuuttaa sihteerin hyväksymään liittovaltion tuella parannetun tai kehitetyn kiinteistön muuntamisen muuhun kuin julkiseen virkistyskäyttöön vain, jos osavaltio osoittaa, ettei järkevää tai toteuttamiskelpoista vaihtoehtoa ole olemassa (lukuun ottamatta kiinteistöjä, jotka eivät enää ole elinkelpoisia ulkoilualueina väestörakenteen muutosten vuoksi tai jotka on hylättävä kansanterveyttä ja -turvallisuutta vaarantavan ympäristön pilaantumisen vuoksi).  Edellytetään, että kaikki muutostyöt täyttävät kaikki ministerin tarpeellisiksi katsomat ehdot, joilla varmistetaan, että tilalle saadaan muita suojelu- ja virkistyskäytössä olevia kiinteistöjä, jotka ovat:  (1) vähintään yhtä suuri markkina-arvo ja kohtuullisen vastaava hyöty ja sijainti; ja 2) voimassa olevan osavaltion luonnonsuojelu- ja virkistyssuunnitelman mukainen. Toimintaohjelmassa yksilöityjen kosteikkoalueiden ja -etujen, jotka on ehdotettu hankittavaksi sopivana korvaavana omaisuutena (ministerin hyväksymänä) samassa osavaltiossa, katsotaan olevan kohtuullisesti samanarvoisen hyödyllisiä kuin muunnettavaksi ehdotettu omaisuus. (Sec. 5) Muutetaan kaupunkipuistojen ja kaupunkialueiden elvyttämistä koskevaa lakia (Urban Park and Recreation Recovery Act) sisällyttämällä se luetteloon paikallisviranomaisista, jotka voivat kilpailla liittovaltion avustuksista kaupunkipuistojen ja kaupunkialueiden elvyttämisohjelmassa:  (1) kaikki poliittiset alueet, jotka kuuluvat suurkaupunki-, ensisijaisiin tai konsolidoituihin tilastoalueisiin; (2) mikä tahansa muu suurkaupunkialueeseen kuuluva kaupunki tai kylä, jonka kokonaisväestö on vähintään 50 000 asukasta vuosien 1970, 1980, 1990 tai myöhemmän väestönlaskennan mukaan; ja (3) mikä tahansa muu poliittinen alue, piirikunta, seurakunta tai kunta, jonka kokonaisväestö on vähintään 250 000 asukasta vuosien 1970, 1980, 1990 tai myöhemmän väestönlaskennan mukaan. Valtuuttaa sisäasiainministeriön myöntämään paikallisille viranomaisille pääomaa vastaavaa rahoitusta: 1) kehittämisavustuksia, joilla katetaan olemassa olevien tai uusien lähivirkistysalueiden kehittämis- ja rakennuskustannukset, mukaan lukien sisä- ja ulkovirkistysalueet, tukitilat ja maisemointi (mutta ei rutiininomaisia huolto- ja ylläpitotoimia); ja 2) hankinta-avustuksia, joilla katetaan uusien puistoalueiden ostamisesta aiheutuvat välittömät ja satunnaiset kustannukset, jotta ne voidaan omistaa pysyvästi ja saattaa yleiseen suojelu- ja virkistyskäyttöön. Valtuuttaa ministeriön hyväksymään liittovaltion tuella parannetun tai kehitetyn kiinteistön muuntamisen muuhun kuin julkiseen virkistyskäyttöön vain, jos avustuksen saaja osoittaa, ettei järkevää tai toteuttamiskelpoista vaihtoehtoa ole olemassa (lukuun ottamatta kiinteistöjä, jotka eivät enää ole elinkelpoisia virkistyskäyttöön väestörakenteen muutosten vuoksi tai jotka on hylättävä kansanterveyttä ja -turvallisuutta vaarantavan ympäristön pilaantumisen vuoksi).  Edellytetään, että kaikki muuntamiset täyttävät kaikki ministerin tarpeellisiksi katsomat ehdot, joilla varmistetaan, että tilalle saadaan muita suojelu- ja virkistyskäyttöön tarkoitettuja kiinteistöjä, jotka ovat:  (1) vähintään yhtä suuri markkina-arvo ja kohtuullisen vastaava hyöty ja sijainti; ja 2) nykyisen suojelun ja virkistyksen elvyttämistoimintaohjelman mukainen. Kumoaa kiellon käyttää kyseisen lain nojalla myönnettyjä varoja maan tai osuuksien hankkimiseen.</w:t>
      </w:r>
    </w:p>
    <w:p>
      <w:r>
        <w:rPr>
          <w:b/>
        </w:rPr>
        <w:t xml:space="preserve">Tulos</w:t>
      </w:r>
    </w:p>
    <w:p>
      <w:r>
        <w:t xml:space="preserve">Vuoden 1998 laki avoimen tilan suojelusta</w:t>
      </w:r>
    </w:p>
    <w:p>
      <w:r>
        <w:rPr>
          <w:b/>
        </w:rPr>
        <w:t xml:space="preserve">Esimerkki 6.680</w:t>
      </w:r>
    </w:p>
    <w:p>
      <w:r>
        <w:t xml:space="preserve">Muuttaa Internal Revenue Code -lakia siten, että vaaditaan, että inflaatioindeksoitua perustetta käytetään mukautetun perustan sijasta voittoa tai tappiota määritettäessä seuraavien vähintään yhden vuoden ajan hallussa pidettyjen varojen luovutuksesta: 1) yritysten osakkeet, 2) joukkovelkakirjalainat, 3) aineellinen omaisuus, jota käytetään liiketoiminnassa tai elinkeinotoiminnassa, tai maa-alue, jota pidetään liiketoiminnan tai elinkeinotoiminnan yhteydessä, ja 4) pääasiallinen asuinpaikka. Korvaa nykyisen kertaluonteisen "55 vuotta täyttäneille" myönnettävän 125 000 dollarin suuruisen pääasunnon myynnistä saadun voiton poissulkemisen 250 000 dollarin (500 000 dollarin, jos kyseessä on yhteinen ilmoitus) suuruisella poissulkemisella pääasunnon myynnistä (poistamalla ikää ja kertaluonteisuutta koskevat säännökset).</w:t>
      </w:r>
    </w:p>
    <w:p>
      <w:r>
        <w:rPr>
          <w:b/>
        </w:rPr>
        <w:t xml:space="preserve">Tulos</w:t>
      </w:r>
    </w:p>
    <w:p>
      <w:r>
        <w:t xml:space="preserve">Vuoden 1986 verolakia muutetaan siten, että pääomaomaisuuden indeksointi sallitaan voiton tai tappion määrittämiseksi ja että pääasunnon myynnistä saatu voitto jätetään verotuksen ulkopuolelle.</w:t>
      </w:r>
    </w:p>
    <w:p>
      <w:r>
        <w:rPr>
          <w:b/>
        </w:rPr>
        <w:t xml:space="preserve">Esimerkki 6.681</w:t>
      </w:r>
    </w:p>
    <w:p>
      <w:r>
        <w:t xml:space="preserve">HIV Clinical Services Improvement Act Tällä lakiehdotuksella muutetaan sosiaaliturvalain XIX osastoa (Medicaid) siten, että Medicaid-ohjelmasta on maksettava Ryan Whiten C-osion avustusten saajien tarjoamista palveluista, joilla tuetaan kattavaa perusterveydenhuoltoa avohoitoympäristöissä HIV:n kanssa eläville henkilöille. Palvelujen tarjoajille on maksettava näiden palvelujen tarjoamisesta aiheutuneita aiempia keskimääräisiä kustannuksia vastaava määrä. Valtion suunnitelmassa voidaan kuitenkin vahvistaa vaihtoehtoinen maksumenetelmä, joka: (1) josta valtio ja avustuksen saaja ovat sopineet, ja (2) joka johtaa siihen, että avustuksen saajalle maksetaan maksu, joka vastaa vähintään määrää, joka avustuksen saajalle muutoin edellytetään maksettavan lakiehdotuksen nojalla. Edellytyksenä lakiehdotuksen mukaisen maksun saamiselle avustuksen saajalta edellytetään tiettyjä laadunhallinta- ja raportointivaatimuksia.</w:t>
      </w:r>
    </w:p>
    <w:p>
      <w:r>
        <w:rPr>
          <w:b/>
        </w:rPr>
        <w:t xml:space="preserve">Tulos</w:t>
      </w:r>
    </w:p>
    <w:p>
      <w:r>
        <w:t xml:space="preserve">HIV:n kliinisten palvelujen parantamista koskeva laki</w:t>
      </w:r>
    </w:p>
    <w:p>
      <w:r>
        <w:rPr>
          <w:b/>
        </w:rPr>
        <w:t xml:space="preserve">Esimerkki 6.682</w:t>
      </w:r>
    </w:p>
    <w:p>
      <w:r>
        <w:t xml:space="preserve">Kielto savukkeiden myynnistä alaikäisille liittovaltion rakennuksissa ja mailla - edellyttää, että General Services Administrationin hallintovirkamies ja kunkin liittovaltion viraston johtaja antavat asetuksia, joilla kielletään tupakkatuotteiden myynti myyntiautomaateissa ja tupakkatuotteiden ilmaisten näytteiden jakaminen niiden toimivaltaan kuuluvissa liittovaltion rakennuksissa tai niiden läheisyydessä.  Asetetaan samanlaiset vaatimukset, jotka koskevat Capitolin rakennuksia ja alueita.</w:t>
      </w:r>
    </w:p>
    <w:p>
      <w:r>
        <w:rPr>
          <w:b/>
        </w:rPr>
        <w:t xml:space="preserve">Tulos</w:t>
      </w:r>
    </w:p>
    <w:p>
      <w:r>
        <w:t xml:space="preserve">Laki savukkeiden myynnin kieltämisestä alaikäisille liittovaltion rakennuksissa ja alueilla</w:t>
      </w:r>
    </w:p>
    <w:p>
      <w:r>
        <w:rPr>
          <w:b/>
        </w:rPr>
        <w:t xml:space="preserve">Esimerkki 6.683</w:t>
      </w:r>
    </w:p>
    <w:p>
      <w:r>
        <w:t xml:space="preserve">Homeland Security Policy Act of 2005 - Muuttaa Homeland Security Act -lakia siten, että Homeland Security -ministeriöön perustetaan politiikasta vastaava alivaltiosihteeri, joka toimii Homeland Security -ministerin pääasiallisena poliittisena neuvonantajana.</w:t>
      </w:r>
    </w:p>
    <w:p>
      <w:r>
        <w:rPr>
          <w:b/>
        </w:rPr>
        <w:t xml:space="preserve">Tulos</w:t>
      </w:r>
    </w:p>
    <w:p>
      <w:r>
        <w:t xml:space="preserve">Lakiehdotus poliittisen apulaissihteerin viran perustamisesta sisäisen turvallisuuden ministeriöön ja muista syistä.</w:t>
      </w:r>
    </w:p>
    <w:p>
      <w:r>
        <w:rPr>
          <w:b/>
        </w:rPr>
        <w:t xml:space="preserve">Esimerkki 6.684</w:t>
      </w:r>
    </w:p>
    <w:p>
      <w:r>
        <w:t xml:space="preserve">Electronic Communications Privacy Act Modernization Act of 2012 - Muuttaa liittovaltion rikoslakia, jotta voidaan tarkistaa sääntöjä, jotka koskevat sitä, että viranomaiset vaativat viranomaiselta langallisen tai sähköisen viestinnän luovuttamista ja ilmoitusten lykkäämistä tällaista luovuttamista vaativan etsintäluvan antamisesta. Laajentaa tällaiset tiedonantovaatimukset koskemaan etälaskentapalvelun tarjoajia. Sallii palveluntarjoajan suorittaman tietojen luovuttamisen ainoastaan seuraavien edellytysten mukaisesti: (1) liittovaltion rikosoikeudellisia menettelysääntöjä noudattavan etsintäluvan, jonka on antanut tuomioistuin, jolla on toimivalta tutkinnan kohteena olevan rikoksen osalta, tai vastaavan osavaltion etsintäluvan, tai (2) vuoden 1978 Foreign Intelligence Surveillance Act -lain I tai VII osaston mukaisen tuomioistuimen antaman etsintäluvan.Valtuuttaa Yhdysvaltojen tuomioistuinten hallintoviraston johtajan antamaan sääntöjä tämän lain nojalla vaadittujen raporttien sisällöstä ja muodosta.Velvoittaa oikeusministeriön tutkimaan suuntauksia, jotka liittyvät mobiilien jäljityslaitteiden käytön yleisyyteen ja tehokkuuteen.Tarkistetaan kynärekistereitä ja jäljityslaitteita koskevia määräyksiä koskevia raportointivaatimuksia siten, että määräyksen antaneiden tai kieltäneiden tuomareiden on raportoitava tiettyjä tietoja tällaisista määräyksistä Yhdysvaltain tuomioistuinten hallintovirastolle ja että kyseisen viraston johtajan on raportoitava kongressille tällaisista määräyksistä.Muutetaan liittovaltion rikoslakia siten, että sähköisen viestinnän kuuntelun kohteeksi joutuneet henkilöt voivat vaatia tuomioistuimessa tällaisen viestinnän sisällön salaamista (tällä hetkellä tämä sallitaan vain langallisen tai suullisen viestinnän osalta).</w:t>
      </w:r>
    </w:p>
    <w:p>
      <w:r>
        <w:rPr>
          <w:b/>
        </w:rPr>
        <w:t xml:space="preserve">Tulos</w:t>
      </w:r>
    </w:p>
    <w:p>
      <w:r>
        <w:t xml:space="preserve">Muutetaan Yhdysvaltojen lakikokoelman 18 osastoa, joka koskee tallennetun viestinnän ja asiakastietojen saatavuutta, ja muihin tarkoituksiin.</w:t>
      </w:r>
    </w:p>
    <w:p>
      <w:r>
        <w:rPr>
          <w:b/>
        </w:rPr>
        <w:t xml:space="preserve">Esimerkki 6.685</w:t>
      </w:r>
    </w:p>
    <w:p>
      <w:r>
        <w:t xml:space="preserve">Equity in Career and Technical Education Act of 2016 Tällä lakiehdotuksella muutetaan vuoden 2006 Carl D. Perkins Career and Technical Education Act -lakia siten, että osavaltioiden ja paikallisten koulutusvirastojen edellytetään suorittavan vuosittaisen tasa-arvokuilun arvioinnin ura- ja teknisen koulutuksen opinto-ohjelmien osalta ja laativan suunnitelmia kuilun pienentämiseksi.Tasa-arvokuilu koostuu sukupuoleen, rotuun ja tiettyihin erityisryhmiin perustuvien opiskelijoiden osallistumis- ja suorituseroista.  Lakiehdotuksen mukaan osavaltioiden on tarjottava ammatillista koulutusta ja teknistä apua, jotta paikalliset koulutusvirastot voivat poistaa tasa-arvokuilut ammatillisessa ja teknisessä koulutuksessa.Osavaltioiden ja paikallisten virastojen, jotka eivät onnistu poistamaan tasa-arvokuiluja, on toteutettava parannussuunnitelma.Opetusministeriö voi pidättää rahoitusta osavaltioilta, jotka eivät onnistu poistamaan tasa-arvokuiluja.Lisäksi osavaltiot voivat pidättää rahoitusta paikallisilta virastoilta, jotka eivät onnistu poistamaan tasa-arvokuiluja. Osavaltioiden on myös raportoitava vuosittain ED:lle osavaltion edistymisestä tasa-arvoerojen poistamisessa. </w:t>
      </w:r>
    </w:p>
    <w:p>
      <w:r>
        <w:rPr>
          <w:b/>
        </w:rPr>
        <w:t xml:space="preserve">Tulos</w:t>
      </w:r>
    </w:p>
    <w:p>
      <w:r>
        <w:t xml:space="preserve">Equity in Career and Technical Education Act of 2016</w:t>
      </w:r>
    </w:p>
    <w:p>
      <w:r>
        <w:rPr>
          <w:b/>
        </w:rPr>
        <w:t xml:space="preserve">Esimerkki 6.686</w:t>
      </w:r>
    </w:p>
    <w:p>
      <w:r>
        <w:t xml:space="preserve">Medicaid Act of 2004 - Muuttaa vuoden 2003 Jobs and Growth Tax Relief Reconciliation Act of 2003 -lakia (Jobs and Growth Tax Relief Reconciliation Act of 2003) sosiaaliturvalain XIX osaston (Medicaid) mukaisen liittovaltion lääkinnällisen avun prosenttiosuuden (FMAP) tilapäisen jäädyttämisen jatkamiseksi tietyissä osavaltioissa (jatketaan varainhoitovuoden 2003 FMAP:n voimassaoloa varainhoitovuoden 2004 jokaisella kalenterivuosineljänneksellä ja varainhoitovuoden 2004 FMAP:n voimassaoloa varainhoitovuoden 2005 jokaisena kalenterivuosineljänneksenä edellyttäen, että varainhoitovuoden 2005 FMAP olisi muutoin alhaisempi kuin varainhoitovuodelle 2004 vahvistettu FMAP).Muuttaa vuoden 2003 Jobs and Growth Tax Relief Reconciliation Act of 2003 -lakia korottaakseen FMAP-arvoa: (1) 2,95 prosenttiyksiköllä varainhoitovuoden 2003 kahdella viimeisellä kalenterivuosineljänneksellä ja varainhoitovuoden 2004 kolmella ensimmäisellä kalenterivuosineljänneksellä; ja (2) 1,60 prosenttiyksiköllä varainhoitovuoden 2004 viimeisellä kalenterivuosineljänneksellä ja varainhoitovuoden 2005 kullakin kalenterivuosineljänneksellä.korottaa 5,9 prosentilla tietyille alueille suoritettavien Medicaid-maksujen ylärajaa varainhoitovuoden 2003 kahdella viimeisellä kalenterivuosineljänneksellä ja vuoden 2004 kolmella ensimmäisellä kalenterivuosineljänneksellä. Korottaa kyseistä enimmäismäärää 2,52 prosentilla varainhoitovuoden 2004 viimeisellä kalenterivuosineljänneksellä ja varainhoitovuoden 2005 kullakin kalenterivuosineljänneksellä.</w:t>
      </w:r>
    </w:p>
    <w:p>
      <w:r>
        <w:rPr>
          <w:b/>
        </w:rPr>
        <w:t xml:space="preserve">Tulos</w:t>
      </w:r>
    </w:p>
    <w:p>
      <w:r>
        <w:t xml:space="preserve">Valtion Medicaid-verohelpotusten jatkaminen.</w:t>
      </w:r>
    </w:p>
    <w:p>
      <w:r>
        <w:rPr>
          <w:b/>
        </w:rPr>
        <w:t xml:space="preserve">Esimerkki 6.687</w:t>
      </w:r>
    </w:p>
    <w:p>
      <w:r>
        <w:t xml:space="preserve">Valtuuttaa sisäministerin hankkimaan maita ja osuuksia tietyistä New Yorkin Hyde Parkissa sijaitsevista kiinteistöistä, jotka on määritelty Rooseveltin perheen kartanon suojelun kannalta kriittisiksi maiksi, jotta ne voidaan liittää Franklin Delano Rooseveltin kansalliseen historialliseen alueeseen tai Eleanor Rooseveltin kansalliseen historialliseen alueeseen ja jotta ministeri voi hallinnoida niitä osana tätä aluetta. Myönnetään määrärahat.</w:t>
      </w:r>
    </w:p>
    <w:p>
      <w:r>
        <w:rPr>
          <w:b/>
        </w:rPr>
        <w:t xml:space="preserve">Tulos</w:t>
      </w:r>
    </w:p>
    <w:p>
      <w:r>
        <w:t xml:space="preserve">Lakiehdotus tiettyjen Franklin D. Rooseveltin perheen aiemmin omistamien maiden hankkimisesta ja muista syistä.</w:t>
      </w:r>
    </w:p>
    <w:p>
      <w:r>
        <w:rPr>
          <w:b/>
        </w:rPr>
        <w:t xml:space="preserve">Esimerkki 6.688</w:t>
      </w:r>
    </w:p>
    <w:p>
      <w:r>
        <w:t xml:space="preserve">Midwayn taistelun kansallista muistomerkkiä koskeva laki - Perustetaan Midwayn taistelun kansallinen muistomerkki.  Edellyttää, että laivastoministeri vuokraa International Midway Memorial Foundation, Inc:lle käytettäväksi tällaisena muistomerkkinä liittovaltion maa- ja vesialueet Midwayn saarilla, jotka kuuluvat ministeriön toimivaltaan ja jotka on nimetty historiallisiksi maamerkeiksi.  Määritellään tällaisen vuokrasopimuksen voimassaoloaika ja ehdot. Edellytetään, että säätiö hoitaa muistomerkkiä muun muassa seuraavasti:  (1) kaikkien kiinteistöjen rajojen määrittäminen, mukaan lukien Eastern Islandin kiitoradan, bunkkerien, kaapelirakennusten ja Midwayn atollien tykkiasemien (jotka ministeri nimeää yleisölle avoimiksi historiallisiksi maamerkkeiksi) rajat, ja tällaisten nimettyjen maiden ja vesialueiden ylläpito; (2) Midwayn atollien loppuosan hallinnoinnin jatkaminen luonnonvaraisen eläimistön suojelualueena; (3) Midwayn saarten läheisyydessä olevien vesien, karikkojen ja riuttojen käytön mahdollistaminen Havaijin munkkihylkeen ja vihreän merikilpikonnan luonnollisen elinympäristön suojelun mukaisesti; (4) sallimalla Sand-saaren tilojen jatkuvan toiminnan rannikkovartioston lento-meripelastuslaitoksena, kaupallisena lentoterminaalina, yksityisten ja sopimuslentokoneiden tankkauspaikkana ja merisatamana; (5) säätiön harkinnan mukaan pystyttämällä Sand-saarelle tiloja, jotka ovat tarpeen muistomerkin kävijöiden tukemiseksi; ja (6) perustamalla Midwayn taistelun muistomuseon Sand-atollille.  Artiklassa säädetään neuvoa-antavan lautakunnan nimittämisestä ja muistiorahaston perustamisesta.</w:t>
      </w:r>
    </w:p>
    <w:p>
      <w:r>
        <w:rPr>
          <w:b/>
        </w:rPr>
        <w:t xml:space="preserve">Tulos</w:t>
      </w:r>
    </w:p>
    <w:p>
      <w:r>
        <w:t xml:space="preserve">Midwayn taistelun kansallista muistomerkkiä koskeva laki</w:t>
      </w:r>
    </w:p>
    <w:p>
      <w:r>
        <w:rPr>
          <w:b/>
        </w:rPr>
        <w:t xml:space="preserve">Esimerkki 6.689</w:t>
      </w:r>
    </w:p>
    <w:p>
      <w:r>
        <w:t xml:space="preserve">Tätä toimenpidettä ei ole muutettu sen jälkeen, kun senaatti hyväksyi sen 15. helmikuuta 2006. Stop Counterfeiting in Manufactured Goods Act - Muuttaa liittovaltion rikoslakia siten, että väärennettyjen tavaroiden ja palvelujen kaupan kieltäviä säännöksiä tarkistetaan siten, että ne kattavat myös kaikenlaisten tai luonteeltaan samanlaisten etikettien tai pakkausten kaupan, kun tiedetään, että kyseisiin etiketteihin tai pakkauksiin on kiinnitetty väärennetty merkki, jonka käyttö on omiaan aiheuttamaan sekaannusta, erehdystä tai harhaanjohtamista.Väärennetyn merkin sisältävä tai siitä koostuva tavara sekä kaikki omaisuus, jota käytetään väärennettyjen merkkien kiellon rikkomiseen, on tuomittava menetetyksi. Ohjaa tuomioistuinta: (1) määräämään menettämismenettelyn päätteeksi hävittämään kaikki tavarat, joissa on väärennetty merkki tai jotka koostuvat siitä, ja 2) määräämään väärennetyn merkin käyttämisestä tuomitun henkilön menettämään Yhdysvalloille rikoksen tekemisessä käytetyn omaisuuden ja maksamaan korvauksen merkin omistajalle ja muille asianomaisille uhreille.Muuttaa "väärennetyn merkin" määritelmää siten, että se kattaa väärennetyn merkin, joka on kiinnitetty minkä tahansa tyyppiseen tai luonteiseen etikettiin tai pakkaukseen, joka on suunniteltu, jota markkinoidaan tai joka on muutoin tarkoitettu käytettäväksi tavaroissa ja palveluissa, joita varten merkki on rekisteröity Yhdysvalloissa, tai niiden yhteydessä, tai joka koostuu tällaisesta etiketistä tai pakkauksesta.Yhdysvaltojen patentti- ja tavaramerkkivirastoon rekisteröidyn tavaramerkin yhteydessä, joka on olennaisesti erottamaton tällaisesta rekisteröidystä tavaramerkistä ja joka on omiaan aiheuttamaan sekaannusta, erehdystä tai harhaanjohtamista.Tässä laissa säädetään, että mikään tässä laissa ei oikeuta Yhdysvaltoja nostamaan rikossyytettä sellaisten aitojen tavaroiden tai palvelujen uudelleen pakkaamisesta, joita ei ole tarkoitettu harhaanjohtamiseen tai sekaannuttamiseen.Ohjaa Yhdysvaltojen tuomiokomission (U.S. Sentencing Commission) tekemään seuraavaa: (Protecting American Goods and Services Act of 2005 (sic) - Muuttaa liittovaltion rikoslakia siten, että väärennettyjen merkintöjen tai tavaroiden ja palvelujen laittomasta kaupasta tuomittuihin henkilöihin sovellettavia liittovaltion rangaistusohjeistuksia ja poliittisia lausuntoja muutetaan siten, että niihin sisällytetään myös kaupallisen edun tai yksityisen taloudellisen hyödyn tavoittelu tällaisessa toiminnassa, jotta voidaan muuttaa "liikenteen" määritelmää väärennettyjen tavaroiden tai palvelujen laittoman kaupan kieltoa varten. Määritelmää sovelletaan seuraaviin säännöksiin: (1) elävien musiikkiesitysten äänitallenteiden ja musiikkivideoiden salakuljetus; (2) äänilevyjen ja tietokoneohjelmien väärennettyjen etikettien salakuljetus; ja (3) äänitallenteiden ja musiikkivideoiden luvaton tallentaminen ja salakuljetus.</w:t>
      </w:r>
    </w:p>
    <w:p>
      <w:r>
        <w:rPr>
          <w:b/>
        </w:rPr>
        <w:t xml:space="preserve">Tulos</w:t>
      </w:r>
    </w:p>
    <w:p>
      <w:r>
        <w:t xml:space="preserve">Muutetaan 18 osaston (United States Code) osasto siten, että väärennettyjen merkkien laittomasta kaupasta määrätään rikosoikeudellisia seuraamuksia.</w:t>
      </w:r>
    </w:p>
    <w:p>
      <w:r>
        <w:rPr>
          <w:b/>
        </w:rPr>
        <w:t xml:space="preserve">Esimerkki 6.690</w:t>
      </w:r>
    </w:p>
    <w:p>
      <w:r>
        <w:t xml:space="preserve">Buy American Carbon Incentives Program Act of 2009 - Ohjaa maatalousministeriä: (1) perustaa hiilikannustinohjelman, jolla pyritään saavuttamaan täydentäviä kasvihuonekaasupäästöjen vähennyksiä yksityisellä maatalous- ja metsämaalla; (2) tarjota taloudellisia kannustinmaksuja toimille, jotka lisäävät hiilen sidontaa ja varastointia määrätyn sopimuskauden aikana, ja ylläpitää hiilen sidontaa ja varastointia ja välttää tulevia päästöjä pysyvillä sopimuksilla, joilla vältetään muuntaminen; ja (3) laatia seuranta- ja vaatimustenmukaisuuskäytännöt.Vaatii osallistuvien omistajien tekevän ilmastonmuutoksen hillitsemistä koskevan sopimuksen sihteerin kanssa.Velvoittaa tietyt määrärahat lisäkannustimiin, jotka liittyvät toimiin ja sopimuksiin, joilla suojataan hiilidioksidipäästöjen vähennyksiä ja muutoin parannetaan ilmastonmuutoksen hillitsemistä koskevan sopimuksen puitteissa saavutettuja ympäristöhyötyjä.</w:t>
      </w:r>
    </w:p>
    <w:p>
      <w:r>
        <w:rPr>
          <w:b/>
        </w:rPr>
        <w:t xml:space="preserve">Tulos</w:t>
      </w:r>
    </w:p>
    <w:p>
      <w:r>
        <w:t xml:space="preserve">Maatalousministerin velvoittaminen perustamaan hiilikannustinohjelma, jolla pyritään saavuttamaan täydentäviä kasvihuonekaasupäästöjen vähennyksiä Yhdysvaltojen yksityisillä maatalous- ja metsämailla, ja muihin tarkoituksiin.</w:t>
      </w:r>
    </w:p>
    <w:p>
      <w:r>
        <w:rPr>
          <w:b/>
        </w:rPr>
        <w:t xml:space="preserve">Esimerkki 6.691</w:t>
      </w:r>
    </w:p>
    <w:p>
      <w:r>
        <w:t xml:space="preserve">Muutetaan Internal Revenue Code -lakia seuraavasti: (1) sallitaan hyväksyttyjen asuntolainojen tuottojen käyttäminen tiettyjen vuosina 2002-2008 liikkeeseen laskettujen asuntolainojen jälleenrahoittamiseen; (2) korotetaan vuonna 2008 hyväksyttyjen asuntolainojen liikkeeseenlaskua koskevia rajoituksia; ja (3) vapautetaan ennen vuotta 2011 liikkeeseen laskettujen hyväksyttyjen asuntolainojen tai veteraanien asuntolainojen verovapaat korot vaihtoehtoisesta vähimmäisverosta.</w:t>
      </w:r>
    </w:p>
    <w:p>
      <w:r>
        <w:rPr>
          <w:b/>
        </w:rPr>
        <w:t xml:space="preserve">Tulos</w:t>
      </w:r>
    </w:p>
    <w:p>
      <w:r>
        <w:t xml:space="preserve">Lakiehdotus, jolla muutetaan vuoden 1986 verolakia siten, että hyväksyttyjen kiinnityslainojen tuottoja voidaan käyttää subprime-lainojen jälleenrahoitukseen, että hyväksyttyjen kiinnityslainojen enimmäismäärää korotetaan väliaikaisesti ja muihin tarkoituksiin.</w:t>
      </w:r>
    </w:p>
    <w:p>
      <w:r>
        <w:rPr>
          <w:b/>
        </w:rPr>
        <w:t xml:space="preserve">Esimerkki 6.692</w:t>
      </w:r>
    </w:p>
    <w:p>
      <w:r>
        <w:t xml:space="preserve">(Tätä toimenpidettä ei ole muutettu sen jälkeen, kun siitä raportoitiin edustajainhuoneelle 2. kesäkuuta 2017.)  Verify First Act (Sec. 2) Tällä lakiehdotuksella muutetaan Internal Revenue Code -lakia siten, että kielletään vakuutusmaksuhyvityksen ennakkomaksujen maksaminen yksityishenkilölle, ellei valtiovarainministeriö ole saanut terveys- ja sosiaalipalveluministeriöltä vahvistusta siitä, että sosiaaliturvalaitos (Social Security Administration) tai sisäisen turvallisuuden ministeriö (Department of Homeland Security) on vahvistanut henkilön aseman Yhdysvaltojen kansalaisena tai kansalaisena tai laillisesti Yhdysvalloissa oleskelevana ulkomaalaisena.  Tarkastusprosessiin on sisällyttävä kansalaisuuteen tai maahanmuuttajan asemaan liittyvien tietojen, kuten sosiaaliturvatunnusten (mutta ei yksittäisten veronmaksajien tunnistenumeroiden), asianmukainen käyttö.  Lakiehdotuksella muutetaan myös Public Health Service Act -lakia ja Patient Protection and Affordable Care Act -lakia, jotta voidaan mukauttaa tiettyjä sairausvakuutuksen kattavuuspäivämääriä sellaisen henkilön osalta, jonka oikeus ennakkomaksuihin viivästyy todentamisvaatimusten vuoksi.  Lakiehdotus on riippuvainen vuoden 2017 amerikkalaisen terveydenhuoltolain (American Health Care Act of 2017, AHCA) hyväksymisestä. Jos AHCA hyväksytään, lakiehdotusta sovelletaan 1) nykyiseen verohyvitykseen 31. joulukuuta 2017 jälkeen ja 2) AHCA:n muuttamaan verohyvitykseen 31. joulukuuta 2019 jälkeen. </w:t>
      </w:r>
    </w:p>
    <w:p>
      <w:r>
        <w:rPr>
          <w:b/>
        </w:rPr>
        <w:t xml:space="preserve">Tulos</w:t>
      </w:r>
    </w:p>
    <w:p>
      <w:r>
        <w:t xml:space="preserve">Tarkista ensimmäinen teko</w:t>
      </w:r>
    </w:p>
    <w:p>
      <w:r>
        <w:rPr>
          <w:b/>
        </w:rPr>
        <w:t xml:space="preserve">Esimerkki 6.693</w:t>
      </w:r>
    </w:p>
    <w:p>
      <w:r>
        <w:t xml:space="preserve">Workforce Diversity Partnership Act of 1994 - Perustetaan työvoiman monimuotoisuutta koskeva avustusohjelma. Valtuuttaa työministeriön myöntämään tällaisia avustuksia erilaisiin tutkimus-, koulutus- ja valmennustoimiin, jotka liittyvät työvoiman ja kulttuurien monimuotoisuuteen.  Tekee tällaisiin avustuksiin oikeutetuiksi korkeakoulujen ja yhden tai useamman seuraavan organisaation kumppanuudet: 1) voittoa tavoittelematon tai voittoa tavoittelematon yhtiö, yritys tai kumppanuus; 2) työmarkkinajärjestö; tai 3) järjestö, jolla on osoitettu olevan kiinnostusta tai asiantuntemusta työvoiman monimuotoisuuteen liittyvissä kysymyksissä. Asetetaan vaatimukset hakemuksille, varojen käytölle, valintaperusteille, vertaisarviointipaneeleille, liittovaltion ja muiden kuin liittovaltion osuuksille ja raporteille. Myönnetään määrärahat.</w:t>
      </w:r>
    </w:p>
    <w:p>
      <w:r>
        <w:rPr>
          <w:b/>
        </w:rPr>
        <w:t xml:space="preserve">Tulos</w:t>
      </w:r>
    </w:p>
    <w:p>
      <w:r>
        <w:t xml:space="preserve">Työvoiman monimuotoisuutta koskeva vuoden 1994 kumppanuuslaki</w:t>
      </w:r>
    </w:p>
    <w:p>
      <w:r>
        <w:rPr>
          <w:b/>
        </w:rPr>
        <w:t xml:space="preserve">Esimerkki 6.694</w:t>
      </w:r>
    </w:p>
    <w:p>
      <w:r>
        <w:t xml:space="preserve">National Science Foundationin johtajan edellytetään myöntävän korkeakouluille tai tukikelpoisille voittoa tavoittelemattomille järjestöille avustuksia kesäleirien kehittämiseksi ja järjestämiseksi, jotta ne kiinnostaisivat ja opastaisivat yläkoululaisia ja lukiolaisia luonnontieteissä, matematiikassa ja teknologiassa. Edellytyksenä voittoa tavoittelemattoman organisaation kelpoisuudelle on sen asiantuntemus ja kokemus luonnontieteiden ja matematiikan vapaamuotoisen opetuksen tarjoamisesta yleisölle.Edellytetään, että apurahansaajat tekevät sopimuksia kaupunkialueiden paikallisten koulutusvirastojen kanssa, joissa on erityisen suuri tarve, menettelyistä, joilla valitaan näiden virastojen hallinnoimien koulujen epäedullisessa asemassa olevat oppilaat osallistumaan tällaisille leireille. Sallii avustusvarojen käytön tällaisten oppilaiden osallistumiskustannusten kattamiseen.</w:t>
      </w:r>
    </w:p>
    <w:p>
      <w:r>
        <w:rPr>
          <w:b/>
        </w:rPr>
        <w:t xml:space="preserve">Tulos</w:t>
      </w:r>
    </w:p>
    <w:p>
      <w:r>
        <w:t xml:space="preserve">Varmistetaan, että National Science Foundation voi myöntää avustuksia kesäisten tiede- ja matematiikkaleirien järjestämiseen yläasteen ja lukion oppilaille.</w:t>
      </w:r>
    </w:p>
    <w:p>
      <w:r>
        <w:rPr>
          <w:b/>
        </w:rPr>
        <w:t xml:space="preserve">Esimerkki 6.695</w:t>
      </w:r>
    </w:p>
    <w:p>
      <w:r>
        <w:t xml:space="preserve">Department of Energy Laboratory Modernization and Technology Transfer Act of 2014 - I osasto: Muuttaa energiaministeriön organisaatiolakia siten, että tiedeasioista vastaava alivaltiosihteeri nimetään uudelleen tiede- ja energia-asioista vastaavaksi alivaltiosihteeriksi ja että viran tehtäviä laajennetaan siten, että niihin sisältyy asianmukaisten yhteyksien luominen kyseisen virkamiehen toimivaltaan kuuluvien virastojen välille.  (102 §) Ohjaa energiaministeriötä (DOE): (1) raportoimaan kyvystään parantaa energiateknologian teknologiansiirtoa ja kaupallistamista, mukaan luettuna teknologiansiirtokoordinaattorin aseman roolin ja tehokkuuden arviointi; ja (2) suosittelemaan muutoksia, joilla parannetaan kykyä siirtää menestyksekkäästi uutta energiateknologiaa yksityiselle sektorille.  (Sec. 103) Ilmaisee kongressin näkemyksen DOE:n ei-sotilaallisia kansallisia laboratorioita koskevan koordinoidun strategian kehittämisestä 2000-luvulla.  Osasto II: Monialaiset kumppanuudet ja avustusten kilpailukyky - (Sec. 201) Ohjaa DOE:tä toteuttamaan teknologian kaupallistamista koskevia sopimuksia koskevan pilottiohjelman tämän lain mukaisesti muun muassa antamalla DOE:n ei-sotilaallisten kansallisten laboratorioiden (kansalliset laboratoriot) sopimuspuolille enemmän valtuuksia neuvotella sopimusehdoista ja tekemällä jokaisesta tällaisesta laitoksesta tukikelpoisen ohjelman piiriin.  Sallii kansallisten laboratorioiden johtajien tehdä sopimuksia muiden kuin liittovaltion yksiköiden kanssa edellyttäen, että tällaista rahoitusta käytetään ainoastaan liittovaltion myöntämän rahoituksen tarkoitusten toteuttamiseen. Bayh-Dole-lain (joka koskee patenttioikeuksia liittovaltion tukemasta tutkimuksesta ja kehittämisestä syntyviin keksintöihin) vaatimukset koskevat rahoitussopimuksia.  Asettaa sopimuskumppanien sertifiointivaatimukset, joilla vältetään suora kilpailu yksityisen sektorin kanssa ja eturistiriidat. Jatketaan pilottiohjelmaa kahdella vuodella.  DOE:n edellytetään raportoivan kongressille kokeiluohjelman yleisestä tehokkuudesta ja vuosittain raportoivan ja perustelevan tapaukset, joissa muut kuin liittovaltion yksiköt ovat käyttäneet liittovaltion sopimuksesta tai palkinnosta saatuja varoja kokeiluohjelman mukaisten sopimusten toteuttamiseen.  (202 §) Energiaministeri velvoitetaan siirtämään kansallisten laboratorioiden johtajille allekirjoitusvaltuudet tiettyjen sopimusten osalta, joiden kokonaiskustannukset ovat alle miljoona dollaria.  (Sec. 203) Sallii kansallisten laboratorioiden johtajien käyttää varoja, jotka on hyväksytty teknologiansiirron tukemiseen DOE:ssä, varhaisen vaiheen ja esikaupallisen teknologian esittelytoimien toteuttamiseen, jotta: 1) poistetaan yksityisen sektorin kiinnostusta rajoittavat teknologiset esteet ja 2) osoitetaan kansallisten laboratorioiden toiminnassa syntyvän tutkimuksen ja teknologian mahdolliset kaupalliset sovellukset. (204 §) Muutetaan vuoden 2005 energiapoliittista lakia siten, että korkea-asteen oppilaitokset ja voittoa tavoittelemattomat laitokset vapautetaan tutkimus- ja kehitystoiminnan kustannusten jakamista koskevista vaatimuksista kuuden vuoden ajaksi. (Sec. 205) Valtuuttaa DOE:n tekemään sopimuksen National Science Foundationin (NSF) kanssa, jotta DOE:n tutkijat voivat osallistua National Science Foundation Innovation Corps -ohjelmaan. III osasto: Vaikutusten arviointi - (Sec. 301) edellyttää, että hallituksen tilintarkastusvirasto (GAO) raportoi kongressille tämän lain nojalla kehitettyjen hankkeiden tuloksista ja DOE:n pyrkimyksistä edistää teknologian siirtoa ja yksityisen sektorin sitoutumista kansallisissa laboratorioissa. </w:t>
      </w:r>
    </w:p>
    <w:p>
      <w:r>
        <w:rPr>
          <w:b/>
        </w:rPr>
        <w:t xml:space="preserve">Tulos</w:t>
      </w:r>
    </w:p>
    <w:p>
      <w:r>
        <w:t xml:space="preserve">Energiaministeriön laboratorioiden nykyaikaistamista ja teknologian siirtoa koskeva vuoden 2014 laki (Department of Energy Laboratory Modernization and Technology Transfer Act of 2014)</w:t>
      </w:r>
    </w:p>
    <w:p>
      <w:r>
        <w:rPr>
          <w:b/>
        </w:rPr>
        <w:t xml:space="preserve">Esimerkki 6.696</w:t>
      </w:r>
    </w:p>
    <w:p>
      <w:r>
        <w:t xml:space="preserve">Voting Access Act Tällä lakiehdotuksella muutetaan vuoden 2002 Help America Vote Act -lakia siten, että jokainen osavaltio on velvollinen noudattamaan vaaliavustuskomission vahvistamia kansallisia standardeja liittovaltion vaaleissa käytettävien äänestyspaikkojen sijainnin ja toiminnan osalta. Komissio vahvistaa tällaiset standardit ja tutkii tapauksia, joissa vaalivirkailijat ovat tunnistaneet väärin liittovaltion virkojen esivaaleissa äänestämään pyrkivien henkilöiden poliittisen puolueen rekisteröinnin.</w:t>
      </w:r>
    </w:p>
    <w:p>
      <w:r>
        <w:rPr>
          <w:b/>
        </w:rPr>
        <w:t xml:space="preserve">Tulos</w:t>
      </w:r>
    </w:p>
    <w:p>
      <w:r>
        <w:t xml:space="preserve">Äänestysoikeuslaki</w:t>
      </w:r>
    </w:p>
    <w:p>
      <w:r>
        <w:rPr>
          <w:b/>
        </w:rPr>
        <w:t xml:space="preserve">Esimerkki 6.697</w:t>
      </w:r>
    </w:p>
    <w:p>
      <w:r>
        <w:t xml:space="preserve">Internet Non-Discrimination Act of 2006 - kieltää verkko-operaattoria (yksikkö, joka omistaa, valvoo tai jälleenmyy laitoksia, jotka tarjoavat viestintäpalveluja tilaajille) muun muassa: (1) häiritä operaattorin verkossa siirrettäviä bittejä, sisältöä, sovelluksia tai palveluja; (2) syrjiä kaistanleveyden jakamisessa ja sisällön, sovellusten tai palvelujen välittämisessä tilaajalle tai tilaajalta; tai (3) periä maksua operaattorin verkkoon kuulumattomalta sovellus- tai palveluntarjoajalta liikenteen toimittamisesta tilaajalle operaattorin verkkoon. Säilyttää verkko-operaattoreiden valtuudet: 1) suojella tilaajia mainosohjelmilta, viruksilta, roskapostilta, alaikäisille sopimattomaksi katsotulta sisällöltä ja muilta sovelluksilta tai palveluilta, jotka haittaavat tilaajien Internet-kokemusta; ja 2) tukea sovellusta tai palvelua, jonka tarkoituksena on ehkäistä tällaiset mainosohjelmat, virukset, sisällöt jne. sallitaan asianomaisen osapuolen tehdä kantelu liittovaltion viestintäkomissiolle (Federal Communications Commission, FCC) verkko-operaattoreiden väitetystä tällaisten vaatimusten rikkomuksesta. Asetetaan määräajat valituksen käsittelylle ja päätöksille.Asetetaan rikkojille seuraamuksia.</w:t>
      </w:r>
    </w:p>
    <w:p>
      <w:r>
        <w:rPr>
          <w:b/>
        </w:rPr>
        <w:t xml:space="preserve">Tulos</w:t>
      </w:r>
    </w:p>
    <w:p>
      <w:r>
        <w:t xml:space="preserve">Lakiehdotus, jolla varmistetaan ja edistetään vapaata ja avointa Internetiä kaikille amerikkalaisille.</w:t>
      </w:r>
    </w:p>
    <w:p>
      <w:r>
        <w:rPr>
          <w:b/>
        </w:rPr>
        <w:t xml:space="preserve">Esimerkki 6.698</w:t>
      </w:r>
    </w:p>
    <w:p>
      <w:r>
        <w:t xml:space="preserve">Kielletään sisäministeriä myöntämästä vuokrasopimuksia, lupia tai lisenssejä öljyn tai kaasun etsintään tai louhintaan tietyillä mannerjalustan vedenalaisilla mailla.</w:t>
      </w:r>
    </w:p>
    <w:p>
      <w:r>
        <w:rPr>
          <w:b/>
        </w:rPr>
        <w:t xml:space="preserve">Tulos</w:t>
      </w:r>
    </w:p>
    <w:p>
      <w:r>
        <w:t xml:space="preserve">Kielletään sisäministeriä myöntämästä öljy- ja kaasuvuokrasopimuksia tietyillä mannerjalustan osilla.</w:t>
      </w:r>
    </w:p>
    <w:p>
      <w:r>
        <w:rPr>
          <w:b/>
        </w:rPr>
        <w:t xml:space="preserve">Esimerkki 6.699</w:t>
      </w:r>
    </w:p>
    <w:p>
      <w:r>
        <w:t xml:space="preserve">Congressional Award Program Reauthorization Act of 2009 - (Sec. 2) Muuttaa kongressin palkintolakia kongressin palkintolautakunnan jäsenten nimittämistä ja uudelleennimittämistä koskevien vaatimusten tarkistamiseksi, erityisesti sen osalta, että lautakunnan jäsenyys saa kestää vain kaksi peräkkäistä kautta.Vapauttaa jäsenen kahden kauden rajoituksesta, kun hän toimii lautakunnan puheenjohtajana. Sallii tällaisen henkilön nimittämisen uudelleen yhdeksi täydeksi kaudeksi puheenjohtajan tehtävän päättymisen jälkeen.Vaatii, että lautakunnan jäsenen toimikausi alkaa parillisen vuoden lokakuun 1. päivänä, ja että puolet lautakunnan jäsenistä aloittaa toimikautensa jokaisena parillisena vuonna.Muuttaa kalenterivuodesta tilivuodeksi vuotuisen ajanjakson, jonka aikana johtajan on varmistettava, että lautakunnan velat eivät ylitä sen varoja.Vaatii lautakuntaa varmistamaan, että jos päävalvoja havaitsee, että johtaja ei ole olennaisesti täyttänyt tätä velvollisuutta, sen on: (1) kehottaa johtajaa ryhtymään tarvittaviin toimiin puutteiden korjaamiseksi (kuten voimassa olevan lain mukaan) ja (2) erottaa ja vaihtaa johtajan, jos puutteita ei korjata viipymättä. Kumoaa vaatimuksen, jonka mukaan johtokunnan on ryhdyttävä tarvittaviin toimenpiteisiin johtokunnan toiminnan asianmukaisen lopettamisen valmistelemiseksi, jos johtaja ei korjaa puutteita.Sallii johtokunnan hyväksyä varoja tehtäviensä suorittamiseksi ja tehdä menoja, jotka on myönnetty liittovaltion viraston hallinnoimassa avustusohjelmassa. (Tällä hetkellä lautakuntaa kielletään käyttämästä liittovaltion varoja.) Kumotaan osavaltioiden laajuisille kongressipalkintoneuvostoille annettavia avustuksia koskeva rajoitus, jonka mukaan avustukset voivat olla julkisia raha- ja luontoissuorituksia ohjelman tarkoituksiin (jolloin myös yksityiset avustukset ovat sallittuja).Sallii varojen tai muiden resurssien lahjoittamisen siten, että niiden käyttö rajoitetaan stipendeihin.Nimeää voittoa tavoittelemattoman yhtiön, jonka lautakunnan on perustettava avustamaan sitä ohjelman toteuttamisessa, kongressipalkintosäätiöksi. Kumoaa vaatimuksen, jonka mukaan yhtiön on oltava yksityinen. Kohtelee säätiötä yhdessä mahdollisten voittoa tavoittelemattomien tytäryhtiöiden kanssa yhteisyrityksenä, jolle siirretään asianmukaiset tehtävät, mukaan lukien henkilöstön palkkaaminen, varojen käyttäminen ja taloudellisten tai muiden sopimusvelvoitteiden ottaminen. Sallii kongressin palkintolautakunnan (joka nykyisen lain mukaan on säätiön hallituksen jäsen) nimittää enintään 24 uutta äänivaltaista jäsentä säätiön hallitukseen. Tekee kongressin palkinto-ohjelman johtajan säätiön hallituksen äänioikeudettomaksi jäseneksi.Pidentää kongressin palkintolautakunnan toimikautta 1. lokakuuta 2013 saakka.</w:t>
      </w:r>
    </w:p>
    <w:p>
      <w:r>
        <w:rPr>
          <w:b/>
        </w:rPr>
        <w:t xml:space="preserve">Tulos</w:t>
      </w:r>
    </w:p>
    <w:p>
      <w:r>
        <w:t xml:space="preserve">Lakiehdotus kongressin palkintolain (Congressional Award Act) (2 U.S.C. 801 et seq.) uudistamisesta ja muista syistä.</w:t>
      </w:r>
    </w:p>
    <w:p>
      <w:r>
        <w:rPr>
          <w:b/>
        </w:rPr>
        <w:t xml:space="preserve">Esimerkki 6.700</w:t>
      </w:r>
    </w:p>
    <w:p>
      <w:r>
        <w:t xml:space="preserve">Myönnetään liittovaltion peruskirja Ukrainan amerikkalaisille veteraaneille, Incorporatedille (New Yorkin osavaltion lakien mukaisesti perustettu voittoa tavoittelematon yhtiö).</w:t>
      </w:r>
    </w:p>
    <w:p>
      <w:r>
        <w:rPr>
          <w:b/>
        </w:rPr>
        <w:t xml:space="preserve">Tulos</w:t>
      </w:r>
    </w:p>
    <w:p>
      <w:r>
        <w:t xml:space="preserve">Tunnustetaan järjestö nimeltä Ukrainian American Veterans, Incorporated.</w:t>
      </w:r>
    </w:p>
    <w:p>
      <w:r>
        <w:rPr>
          <w:b/>
        </w:rPr>
        <w:t xml:space="preserve">Esimerkki 6.701</w:t>
      </w:r>
    </w:p>
    <w:p>
      <w:r>
        <w:t xml:space="preserve">SISÄLLYSLUETTELO:      I osasto:  Kansallispuistojärjestelmän suunnitelma II osasto: Uusien alueiden perustaminen National Park System Reform Act of 1994 - I osasto:  Kansallispuistojärjestelmän suunnitelma - Sisäministeriä vaaditaan National Park Servicen johtajan välityksellä valmistelemaan ja toimittamaan tietyille kongressin valiokunnille kansallispuistojärjestelmän suunnitelma, joka ohjaa puistojärjestelmän suuntaa seuraavalle vuosisadalle. Ministeriä ohjataan tarkastelemaan nykyistä järjestelmää sen selvittämiseksi, onko olemassa sopivampia vaihtoehtoja järjestelmän tiettyjen yksiköiden hallinnoimiseksi, ja laatimaan raportti, joka sisältää luettelon alueista, joilla National Park Servicen hallinnointia olisi muutettava tai se olisi lopetettava.  Perustetaan kansallispuistojärjestelmän tarkistuskomissio, jonka tehtävänä on tehdä tällaiset päätökset ja raportoida niistä, jos ministeri ei toimita raporttia tietyssä määräajassa. II osasto: Uusien alueiden perustaminen - Poistaa tietyt raportointivaatimukset, jotka koskevat kansallispuistojärjestelmän lisäalueita. Ministeriä ohjataan toimittamaan vuosittain luettelo alueista, joita suositellaan tutkittavaksi ja mahdollisesti liitettäväksi järjestelmään, tietyille kongressin valiokunnille.  Kielletään tutkimusten aloittaminen alueen mahdollisesta sisällyttämisestä järjestelmään tämän lain voimaantulon jälkeen, ellei kongressi anna siihen erityistä lupaa. Vaaditaan, että tutkimukset on saatettava päätökseen kolmen verovuoden kuluessa tutkimuksia koskevan lainsäädännön voimaantulopäivästä. Ohjaa ministeriä toimittamaan vuosittain luettelon aiemmin tutkituista alueista, jotka sisältävät ensisijaisesti kulttuuri- tai historiallisia resursseja, ja alueista, jotka sisältävät ensisijaisesti luonnonvaroja, numerojärjestyksessä tärkeysjärjestyksessä järjestelmään lisäämistä varten.</w:t>
      </w:r>
    </w:p>
    <w:p>
      <w:r>
        <w:rPr>
          <w:b/>
        </w:rPr>
        <w:t xml:space="preserve">Tulos</w:t>
      </w:r>
    </w:p>
    <w:p>
      <w:r>
        <w:t xml:space="preserve">Vuoden 1994 laki kansallispuistojärjestelmän uudistamisesta</w:t>
      </w:r>
    </w:p>
    <w:p>
      <w:r>
        <w:rPr>
          <w:b/>
        </w:rPr>
        <w:t xml:space="preserve">Esimerkki 6.702</w:t>
      </w:r>
    </w:p>
    <w:p>
      <w:r>
        <w:t xml:space="preserve">Vuoden 2001 laki väliaikaisesta työttömyyskorvauksesta (Temporary Unemployment Compensation Act of 2001) - Laissa säädetään väliaikaisen täydentävän työttömyyskorvauksen (TSUC) ohjelmasta.Siinä vahvistetaan TSUC-ohjelman vaatimukset liittovaltion ja osavaltion välisille sopimuksille, kaavat yksittäisten TSUC-tilien määrien ja viikoittaisten etuuksien määrittämiseksi, maksut osavaltioille ja rahoitus. Kelpoisuusvaatimuksiin kuuluu, että henkilöllä ei ole oikeutta muuhun korvaukseen (lukuun ottamatta pidennettyä korvausta) kyseisen viikon osalta.TSUC-sopimuksia sovelletaan työttömyysviikkoihin: 1) jotka alkavat sen päivän jälkeen, jona tällainen sopimus tehdään, ja 2) jotka päättyvät ennen 1. tammikuuta 2003. Sovelletaan osa-aikatyötä ja korotettuja etuuksia koskevaa muutosta tällaisten TSUC-sopimusten kauden työttömyysviikkoihin riippumatta siitä, minä päivänä henkilö jättää etuushakemuksen. Tekee vaihtoehtoisia perusjaksoja koskevan muutoksen, jota sovelletaan ainoastaan 11. syyskuuta 2001 jälkeen jätettyihin ensimmäisiin hakemuksiin. TSUC-maksuja sovelletaan ainoastaan henkilöihin, jotka ovat käyttäneet oikeutensa tavanomaiseen korvaukseen 11. syyskuuta 2001 jälkeen.</w:t>
      </w:r>
    </w:p>
    <w:p>
      <w:r>
        <w:rPr>
          <w:b/>
        </w:rPr>
        <w:t xml:space="preserve">Tulos</w:t>
      </w:r>
    </w:p>
    <w:p>
      <w:r>
        <w:t xml:space="preserve">Määräaikaisten korotettujen työttömyysetuuksien ohjelma.</w:t>
      </w:r>
    </w:p>
    <w:p>
      <w:r>
        <w:rPr>
          <w:b/>
        </w:rPr>
        <w:t xml:space="preserve">Esimerkki 6.703</w:t>
      </w:r>
    </w:p>
    <w:p>
      <w:r>
        <w:t xml:space="preserve">Mynishan laki - valtuuttaa minkä tahansa paikallis- tai heimohallinnon tai piirikuntaryhmän jättämään oikeusministerille hakemuksen jengien kokonaisvaltaisen ehkäisy- ja auttamisalueen nimeämiseksi. Valtakunnansyyttäjän tehtävänä on: (1) laatia perusteet tällaisten hakemusten tarkastelemiseksi ja alueiden valitsemiseksi nimeämistä varten; ja (2) perustaa viranomaisten välinen jengien ehkäisytyöryhmä. Ohjaa työryhmää: (1) koordinoimaan hallituksen toimia kattavan jengien ehkäisytoiminnan luomiseksi keskittyen varhaislapsuuden tukitoimiin, riskinuorten tukitoimiin, lukutaitoon, työllisyyteen, yhdyskuntapoliisitoimintaan ja kattaviin yhteisöpohjaisiin ohjelmiin, kuten Operaatio Cease Fire -operaatioon; (2) koordinoimaan paikallisia ja alueellisia jengien ehkäisytoimia; ja (3) asettamaan etusijalle jengien ehkäisyn ja jengien lievittämisen kattavien alueiden tarpeet rahoitettaviksi liittovaltion tietyistä yhteisöavustus- ja avustusohjelmista.</w:t>
      </w:r>
    </w:p>
    <w:p>
      <w:r>
        <w:rPr>
          <w:b/>
        </w:rPr>
        <w:t xml:space="preserve">Tulos</w:t>
      </w:r>
    </w:p>
    <w:p>
      <w:r>
        <w:t xml:space="preserve">Koordinoida ja tukea liittovaltion toimia jengiväkivallan ehkäisemiseksi.</w:t>
      </w:r>
    </w:p>
    <w:p>
      <w:r>
        <w:rPr>
          <w:b/>
        </w:rPr>
        <w:t xml:space="preserve">Esimerkki 6.704</w:t>
      </w:r>
    </w:p>
    <w:p>
      <w:r>
        <w:t xml:space="preserve">Crow Creek Sioux Tribe Infrastructure Development Trust Fund Act of 1996 - Perustetaan valtiovarainministeriöön Crow Creek Sioux Tribe Infrastructure Development Trust Fund, jonka tehtävänä on:  (1) vastaanottaa varoja Missourijoen valuma-alueen Pick-Sloan-ohjelmasta, kunnes tietty rahaston kokonaismäärä on saavutettu; ja (2) käytetään Crow Creek Sioux -heimon sosioekonomiseen elpymiseen ja kulttuurin säilyttämiseen (heimon laatiman suunnitelman perusteella).    Hyväksytään määrärahat.</w:t>
      </w:r>
    </w:p>
    <w:p>
      <w:r>
        <w:rPr>
          <w:b/>
        </w:rPr>
        <w:t xml:space="preserve">Tulos</w:t>
      </w:r>
    </w:p>
    <w:p>
      <w:r>
        <w:t xml:space="preserve">Crow Creek Sioux Tribe Infrastructure Development Trust Fund Act of 1996 (laki infrastruktuurin kehittämisrahastosta).</w:t>
      </w:r>
    </w:p>
    <w:p>
      <w:r>
        <w:rPr>
          <w:b/>
        </w:rPr>
        <w:t xml:space="preserve">Esimerkki 6.705</w:t>
      </w:r>
    </w:p>
    <w:p>
      <w:r>
        <w:t xml:space="preserve">Ilmaisee kongressin näkemyksen, että kaikkien asevoimien jäsenten olisi voitava valita, kuka saa kuolemantapauskorvauksen (joka myönnetään aktiivipalveluksessa tai passiivisessa palveluksessa ollessaan kuolleille jäsenille), ja että puolustusministerien ja sotilasministeriöiden olisi toteutettava asianmukaiset toimet, jotta jäsenille annetaan tällainen mahdollisuus ja asianmukaista neuvontaa.Tarkistaa nykyistä lakisääteistä luetteloa kuolemantapauskorvauksen edunsaajien etusijajärjestystä siten, että luettelossa ensimmäiseksi asetetaan henkilön (jäsenen) kirjallisesti nimeämä henkilö.</w:t>
      </w:r>
    </w:p>
    <w:p>
      <w:r>
        <w:rPr>
          <w:b/>
        </w:rPr>
        <w:t xml:space="preserve">Tulos</w:t>
      </w:r>
    </w:p>
    <w:p>
      <w:r>
        <w:t xml:space="preserve">Lakiehdotus, jolla muutetaan Yhdysvaltojen lakikokoelman 10 osaston (United States Code) 10 osaston (United States Code) 1477 §:n mukaista 100 000 dollarin kuolemantapauskorvauksen edunsaajien lakisääteistä nimeämistä ja sallitaan asevoimien jäsenten nimetä kirjallisesti haluamansa edunsaajat, jos he kuolevat aktiivipalveluksessa ollessaan.</w:t>
      </w:r>
    </w:p>
    <w:p>
      <w:r>
        <w:rPr>
          <w:b/>
        </w:rPr>
        <w:t xml:space="preserve">Esimerkki 6.706</w:t>
      </w:r>
    </w:p>
    <w:p>
      <w:r>
        <w:t xml:space="preserve">Cents and Sensibility Act - Tarkistaa valtiovarainministerin harkintavaltaa määrätä yhden sentin kolikon painosta ja seoksen koostumuksesta.Edellyttää, että yhden sentin kolikko on 1) valmistettu pääasiassa teräksestä ja 2) käsitelty siten, että sen ulkonäköön saadaan kuparinvärinen väri, jotta se muistuttaa ulkonäöltään kupari-sinkkiseoksesta valmistettuja yhden sentin kolikoita.Poikkeaa tästä vaatimuksesta tietyt Lincolnin kaksisatavuotisjuhlavuoden numismaattiset pennit.Vaatii valtiovarainministeriä raportoimaan tietyille kongressin valiokunnille yhtenäisestä suunnitelmasta, jonka tarkoituksena on muuttaa viiden sentin, kymmenen sentin, neljännesdollarin ja puolen dollarin kiertoon tarkoitettujen kolikoiden metallipitoisuutta siten, että näiden kolikoiden yksikkökustannusten ja niiden nimellisarvon välinen suhde palautetaan mahdollisimman lähelle 1980-luvulla saavutettuja historiallisia tuotantokustannusten ja nimellisarvon välisiä suhdelukuja.</w:t>
      </w:r>
    </w:p>
    <w:p>
      <w:r>
        <w:rPr>
          <w:b/>
        </w:rPr>
        <w:t xml:space="preserve">Tulos</w:t>
      </w:r>
    </w:p>
    <w:p>
      <w:r>
        <w:t xml:space="preserve">Muutetaan Yhdysvaltojen lakikokoelman 31 osasto (United States Code), jotta amerikkalaiset veronmaksajat säästävät rahaa muuttamalla välittömästi 1 sentin kolikon metallista koostumusta, jotta voidaan vaatia pikaista tarkastelua ja raporttia suosituksineen kustannussäästöjä aiheuttavista muutoksista Yhdysvaltojen muiden kiertävien kolikoiden metallisisältöön ja muihin tarkoituksiin.</w:t>
      </w:r>
    </w:p>
    <w:p>
      <w:r>
        <w:rPr>
          <w:b/>
        </w:rPr>
        <w:t xml:space="preserve">Esimerkki 6.707</w:t>
      </w:r>
    </w:p>
    <w:p>
      <w:r>
        <w:t xml:space="preserve">Muutetaan Internal Revenue Code -lakia siten, että passiivisen toiminnan määritelmästä vapautetaan passiivisten tappioiden verotusta koskevia sääntöjä sovellettaessa kaikki huipputeknologian tutkimukseen erikoistuneen pienyrityksen harjoittama hyväksytty tutkimustoiminta. Määritellään "huipputeknologiaa hyödyntävä tutkimusalan pienyritys" kotimaiseksi pass-thru-yksiköksi, jos: (1) yli 75 prosenttia yhteisön menoista maksetaan tai syntyy hyväksyttyyn tutkimukseen liittyen tai (2) yli 50 prosenttia yhteisön menoista on hyväksyttyjä tutkimusmenoja. Nimetään huipputeknologian tutkimusyksikkö pienyritykseksi, jos kyseisellä yksiköllä on enintään 250 kokopäiväistä työntekijää ja jos sen yhteenlaskettu bruttovarallisuus ei ylitä 150 miljoonaa dollaria. </w:t>
      </w:r>
    </w:p>
    <w:p>
      <w:r>
        <w:rPr>
          <w:b/>
        </w:rPr>
        <w:t xml:space="preserve">Tulos</w:t>
      </w:r>
    </w:p>
    <w:p>
      <w:r>
        <w:t xml:space="preserve">Vuoden 1986 Internal Revenue Code of 1986 -lain muuttaminen siten, että huipputeknologian tutkimusta harjoittaviin pienyrityksiin tehtäviin investointeihin sovelletaan poikkeusta passiivisia tappioita koskeviin sääntöihin.</w:t>
      </w:r>
    </w:p>
    <w:p>
      <w:r>
        <w:rPr>
          <w:b/>
        </w:rPr>
        <w:t xml:space="preserve">Esimerkki 6.708</w:t>
      </w:r>
    </w:p>
    <w:p>
      <w:r>
        <w:t xml:space="preserve">Americans Giving Care to Elders (AGE) Act of 2018 Tällä lakiehdotuksella muutetaan Internal Revenue Code -lakia siten, että veronhyvitys sallitaan osalle veronmaksajan vanhustenhoitokuluista.  Hyvitystä sovelletaan menoihin, jotka aiheutuvat tiettyjen sukulaisten tai veronmaksajan kotitalouden jäsenten hoidosta, jotka ovat täyttäneet 65 vuotta ja tarvitsevat apua päivittäisissä elintoiminnoissa. Vanhustenhoitokustannuksiin sisältyvät seuraavat kustannukset: sairaanhoito, majoitus muualla kuin kotona, aikuisten päivähoito, omaishoito, tilapäishoito, avustavat teknologiat ja laitteet (mukaan luettuna terveyden etämonitorointi), ympäristön muutokset (mukaan luettuna kodin muutokset) sekä omaishoitajan neuvonta tai koulutus.   Minkä tahansa vuoden aikana aiheutuneiden vanhustenhoitokulujen määrä, joka voidaan ottaa huomioon hyvityksen saamiseksi, saa olla enintään 6 000 dollaria.</w:t>
      </w:r>
    </w:p>
    <w:p>
      <w:r>
        <w:rPr>
          <w:b/>
        </w:rPr>
        <w:t xml:space="preserve">Tulos</w:t>
      </w:r>
    </w:p>
    <w:p>
      <w:r>
        <w:t xml:space="preserve">Vuoden 2018 laki vanhustenhoitoa antavista amerikkalaisista (AGE)</w:t>
      </w:r>
    </w:p>
    <w:p>
      <w:r>
        <w:rPr>
          <w:b/>
        </w:rPr>
        <w:t xml:space="preserve">Esimerkki 6.709</w:t>
      </w:r>
    </w:p>
    <w:p>
      <w:r>
        <w:t xml:space="preserve">Community College Partnership Act of 2005 - Muuttaa vuoden 1965 Higher Education Act -lakia perustamalla Community College -ohjelman, jonka tarkoituksena on auttaa Community Collegen tai teknisten oppilaitosten opiskelijoita siirtymään neljän vuoden oppilaitoksiin ja suorittamaan kandidaatin tutkinnon.   Ohjaa opetusministeriä myöntämään ohjelma-avustuksia tukikelpoisille kumppanuuksille, joihin kuuluu yksi tai useampi yhteis- tai ammattikorkeakoulu, joka myöntää osakkuusasteen tutkintoja, ja yksi tai useampi korkeakoulu, joka tarjoaa ylioppilastutkintoa tai ylioppilastutkinnon jälkeistä tutkintoa, jota kumppanikorkeakoulut eivät myönnä (tai osavaltion laajuisille lautakunnille tai kumppanuuksille, joilla on toimivaltaa tällaisten koulutusyksiköiden osalta).   Vaaditaan, että tällaisista avustuksista saatavat varat käytetään seuraaviin tarkoituksiin: (1) sellaisten toimintatapojen kehittämiseen, joilla laajennetaan yhteisön tai teknisen korkeakoulun opiskelijoiden mahdollisuuksia hankkia kandidaatin tutkinto, mukaan lukien opintosuoritusten siirto oppilaitosten välillä sekä laajennetut nivelvaiheen ja taattua siirtoa koskevat sopimukset; (2) tukipalveluihin ohjelmaan osallistuville opiskelijoille, mukaan lukien tutorointi, mentorointi, akateeminen ja henkilökohtainen neuvonta sekä siirtymisen helpottaminen; (3) akateemisten ohjelmien parannukset kansalaisopistossa tai ammattikorkeakoulussa, jotka lisäävät ohjelman laatua ja opiskelijoiden osallistujamäärää kaksoistutkinto-ohjelmassa, jota tarjotaan yhdessä ylioppilastutkintoa suorittavan oppilaitoksen kanssa; ja (4) ohjelmat, joilla tunnistetaan opiskelijoiden siirtoja estävät esteet.</w:t>
      </w:r>
    </w:p>
    <w:p>
      <w:r>
        <w:rPr>
          <w:b/>
        </w:rPr>
        <w:t xml:space="preserve">Tulos</w:t>
      </w:r>
    </w:p>
    <w:p>
      <w:r>
        <w:t xml:space="preserve">Lakiehdotus, jolla edistetään kansalaisopistojen ja nelivuotisten korkeakoulujen välisiä kumppanuuksia.</w:t>
      </w:r>
    </w:p>
    <w:p>
      <w:r>
        <w:rPr>
          <w:b/>
        </w:rPr>
        <w:t xml:space="preserve">Esimerkki 6.710</w:t>
      </w:r>
    </w:p>
    <w:p>
      <w:r>
        <w:t xml:space="preserve">Muutetaan vuoden 1971 liittovaltion vaalikampanjalakia siten, että "vaalikelpoinen kongressiehdokas" määritellään senaatin tai edustajainhuoneen ehdokkaaksi, joka antaa liittovaltion vaalikomissiolle (Federal Election Commission, FEC) seuraavat ilmoitukset:  (1) kyseinen ehdokas ja ehdokkaan valtuuttamat komiteat eivät osallistu kampanjamainontaan muutoin kuin esivaalien tai yleisten vaalien aikana (30 ja 60 päivää ennen kutakin vaalia); ja (2) vähintään yksi muu ehdokas on ehdokkaan osavaltion lainsäädännön mukaan oikeutettu samalle esivaalien äänestyspaikalle. Oikeuttaa vaalikelpoiset kongressiehdokkaat, joilla on vastustajia, jotka ovat päässeet ehdolle vaalilippuun, alennettuihin lähetysmaksuihin.  Vaaditaan, että ehdokkaat, joilla on tällainen oikeus, käyttävät tämän ajan vähintään 60 sekunnin pituiseen viestintään. Asetetaan FEC:n sertifiointivaatimukset ilmoitusten osalta.  Tekee ehdokkaista, joiden todistukset on peruutettu, kelpaamattomiksi muihin etuuksiin koko vaalikauden ajan.  Edellytetään, että ehdokkaat, joiden todistukset on peruutettu, korvaavat etuuksien tarjoajille mahdolliset erot. Muutetaan vuoden 1934 viestintälakia siten, että lähetysaseman on annettava lähetysaikaa kaikkien edustajainhuoneen ja senaatin ehdokkaiden käyttöön 30 (nykyisin 45) viimeistä päivää ennen esivaaleja aseman alhaisimmalla maksulla samasta aikamäärästä (nykyisin sama aikaluokka ja aikamäärä) samana ajankohtana samana päivänä.  Rajoittaa tällaisena ajanjaksona (ja yleisiä tai ylimääräisiä vaaleja edeltävänä 60 päivän ajanjaksona) lähetysmaksut tukikelpoisille kongressiehdokkaille 50 prosenttiin alhaisimmasta maksusta. Kielletään lähetystoiminnan harjoittajia estämästä tukikelpoisten kongressiehdokkaiden mainoksia tällaisten ajanjaksojen aikana, paitsi jos lähetystoiminnan harjoittaja ei voi vaikuttaa ennakkoilmoituksiin. Valtuuttaa liittovaltion viestintäkomission peruuttamaan aseman toimiluvan tai rakennusluvan, jos laillisesti pätevä ehdokas ei tahallisesti (tällä hetkellä tahallisesti tai toistuvasti) salli kohtuullista pääsyä yleisradioaseman tai kaapelijärjestelmän käyttöön tai ei salli ajan ostamista laillisesti pätevälle ehdokkaalle samoilla ehdoilla, joita sovelletaan toimiluvan haltijan suosituimpaan mainostajiin.</w:t>
      </w:r>
    </w:p>
    <w:p>
      <w:r>
        <w:rPr>
          <w:b/>
        </w:rPr>
        <w:t xml:space="preserve">Tulos</w:t>
      </w:r>
    </w:p>
    <w:p>
      <w:r>
        <w:t xml:space="preserve">Lakiehdotus kongressivaalien kampanja-ajan lyhentämiseksi.</w:t>
      </w:r>
    </w:p>
    <w:p>
      <w:r>
        <w:rPr>
          <w:b/>
        </w:rPr>
        <w:t xml:space="preserve">Esimerkki 6.711</w:t>
      </w:r>
    </w:p>
    <w:p>
      <w:r>
        <w:t xml:space="preserve">Tässä lakiehdotuksessa edustajainhuoneen puhemiestä ja senaatin puhemiestä kehotetaan järjestämään kongressin kultaisen mitalin myöntäminen kollektiivisesti niille Yhdysvaltojen ja Filippiinien joukoille, jotka puolustivat Bataania Filippiineillä ja joutuivat sittemmin sotavangeiksi tunnustuksena heidän henkilökohtaisesta uhrautumisestaan ja palveluksestaan toisen maailmansodan aikana.  Mitali asetetaan näytteille Smithsonian-instituuttiin, jota kehotetaan asettamaan mitali näytteille myös muihin näihin joukkoihin liittyviin paikkoihin.</w:t>
      </w:r>
    </w:p>
    <w:p>
      <w:r>
        <w:rPr>
          <w:b/>
        </w:rPr>
        <w:t xml:space="preserve">Tulos</w:t>
      </w:r>
    </w:p>
    <w:p>
      <w:r>
        <w:t xml:space="preserve">Lakiehdotus kongressin kultamitalin myöntämisestä Bataania toisen maailmansodan aikana puolustaneille joukoille.</w:t>
      </w:r>
    </w:p>
    <w:p>
      <w:r>
        <w:rPr>
          <w:b/>
        </w:rPr>
        <w:t xml:space="preserve">Esimerkki 6.712</w:t>
      </w:r>
    </w:p>
    <w:p>
      <w:r>
        <w:t xml:space="preserve">Bullying Prevention and Intervention Act of 2010 - Muuttaa vuoden 1968 Omnnibus Crime Control and Safe Streets Act -lakia seuraavasti: (1) sallii nuorisovastuukerroinavustusten käytön kiusaamisen ehkäisy- ja interventio-ohjelmiin; (2) edellyttää, että oikeusministeri laatii vapaaehtoiset suuntaviivat, joita osavaltiot ja paikallishallinnot voivat käyttää tällaisten ohjelmien kehittämisessä; ja (3) hyväksyy määrärahat varainhoitovuosiksi 2011-2015 nuorisovastuukerroinavustusohjelmaa varten.</w:t>
      </w:r>
    </w:p>
    <w:p>
      <w:r>
        <w:rPr>
          <w:b/>
        </w:rPr>
        <w:t xml:space="preserve">Tulos</w:t>
      </w:r>
    </w:p>
    <w:p>
      <w:r>
        <w:t xml:space="preserve">Muutetaan vuoden 1968 Omnibus Crime Control and Safe Streets Act -lakia siten, että oikeusministeri velvoitetaan laatimaan suuntaviivat kiusaamisen ehkäisemiseksi ja siihen puuttumiseksi, myönnetään valtioille avustuksia kiusaamisen ehkäisemiseksi ja siihen puuttumiseksi toteutettaviin ohjelmiin ja annetaan uusi lupa Juvenile Accountability Block Grants -ohjelmalle.</w:t>
      </w:r>
    </w:p>
    <w:p>
      <w:r>
        <w:rPr>
          <w:b/>
        </w:rPr>
        <w:t xml:space="preserve">Esimerkki 6.713</w:t>
      </w:r>
    </w:p>
    <w:p>
      <w:r>
        <w:t xml:space="preserve">Helping Effective Antibiotics Last Act of 2015 eli HEAL Act Tällä lakiehdotuksella muutetaan liittovaltion elintarvike-, lääke- ja kosmetiikkalakia siten, että elintarvike- ja lääkevirasto (FDA) voi hyväksyä antibakteerisen lääkkeen tai biologisen tuotteen, joka on tarkoitettu vakavan tai hengenvaarallisen sairauden hoitoon, vain tarkoin määritellyn potilasryhmän hoitoon. Jotta antibakteerinen valmiste voidaan hyväksyä, sen on tuotettava parempia tuloksia kuin käytettävissä olevat hoitomuodot tarkoin määritellyssä potilasryhmässä. Tämän menettelyn mukaisesti hyväksytyn valmisteen lääkemääräyksiin on sisällytettävä tiedot potilasryhmästä, jonka odotetaan hyötyvän valmisteen käytöstä, sekä menetelmä, jolla kyseisen ryhmän jäsenet tunnistetaan. FDA:n on vaadittava, että jokaisella tuotteella on oltava riskien arviointi- ja lieventämisstrategia. Centers for Disease Control and Prevention -laitoksen on seurattava bakteerien lääkeresistenssin muutoksia ja bakteerien lääkeresistenssin aiheuttamia muutoksia potilaiden tuloksissa. Bakteerilääkkeitä hyväksyttäessä FDA:n on määriteltävä herkkyystestien tulkintakriteerit (lääkepitoisuudet, joiden perusteella bakteerityyppi luokitellaan herkäksi, keskivaikeaksi tai resistentiksi) ja päivitettävä kriteerit tarvittaessa potilastulosten muutoksista saatujen todisteiden perusteella.  Yksinoikeuden pidentäminen edellyttää, että hyväksytty tartuntatautivalmiste tuottaa todistetusti parempia tuloksia kuin käytettävissä olevat hoitomuodot. FDA:n on annettava ohjeita antibakteeristen lääkkeiden kohdetuoteprofiilien kehittämisestä.</w:t>
      </w:r>
    </w:p>
    <w:p>
      <w:r>
        <w:rPr>
          <w:b/>
        </w:rPr>
        <w:t xml:space="preserve">Tulos</w:t>
      </w:r>
    </w:p>
    <w:p>
      <w:r>
        <w:t xml:space="preserve">HEAL Act</w:t>
      </w:r>
    </w:p>
    <w:p>
      <w:r>
        <w:rPr>
          <w:b/>
        </w:rPr>
        <w:t xml:space="preserve">Esimerkki 6.714</w:t>
      </w:r>
    </w:p>
    <w:p>
      <w:r>
        <w:t xml:space="preserve">(4 §) Säädetään, että velan mitätöintiä ei katsota avuksi minkään maalle annettavaa apua rajoittavan lain soveltamisen kannalta. 5) Kielletään tässä laissa varattujen määrärahojen asettaminen Kansainvälisen valuuttarahaston (IMF) käyttöön, kunnes se: 1) on mitätöinyt kaikki velat, jotka tukikelpoiset HIPC-maat ja Haiti ovat velkaa IMF:lle; 2) on lopettanut laajennetun rakennesopeutusjärjestelyn; ja 3) valtiovarainministeri on vahvistanut tietyille kongressin valiokunnille, että kyseiset velat on mitätöity ja että IMF on lopettanut tukikelpoisille HIPC-maille ja Haitille myönnettävien lainojen kytkemisen rakennesopeutuspolitiikkojen täytäntöönpanoon.(Sec. 6) Muutetaan vuoden 1961 ulkomaanapulakia siten, että Overseas Private Investment Corporation (OPIC) valtuutetaan myöntämään vakuutuksia, takauksia tai jälleenvakuutuksia, myöntämään lainoja, hankkimaan arvopapereita tai tekemään riskinjakojärjestelyjä tukikelpoisille HIPC-maille ja Haitille, joiden osalta Yhdysvallat ja IMF ovat antaneet velkojen mitätöintiä tämän lain nojalla, ainoastaan, jos presidentti vahvistaa kongressille, että kyseisen maan hallitus käyttää velkojen mitätöinnin vuoksi käytettävissä olevia varoja köyhyyden vähentämiseen maassa.(7. pykälä) Asetetaan tietyt ilmoitusvaatimukset kunkin tukikelpoisen HIPC-maan ja Haitin osalta. (8. pykälä) Valtuutetaan Yhdysvaltain kansalainen nostamaan kanne missä tahansa Yhdysvaltain piirituomioistuimessa, jotta Yhdysvallat noudattaisi tämän lain vaatimuksia.</w:t>
      </w:r>
    </w:p>
    <w:p>
      <w:r>
        <w:rPr>
          <w:b/>
        </w:rPr>
        <w:t xml:space="preserve">Tulos</w:t>
      </w:r>
    </w:p>
    <w:p>
      <w:r>
        <w:t xml:space="preserve">Vuoden 1999 DEED-laki (Debt Emancipation to Enable Democracies).</w:t>
      </w:r>
    </w:p>
    <w:p>
      <w:r>
        <w:rPr>
          <w:b/>
        </w:rPr>
        <w:t xml:space="preserve">Esimerkki 6.715</w:t>
      </w:r>
    </w:p>
    <w:p>
      <w:r>
        <w:t xml:space="preserve">Muuttaa Internal Revenue Code -lakia siten, että siinä edellytetään, että tietyt määrät, jotka vastaavat moottoriveneiden polttoaineveroja, jotka Highway Trust Fund on saanut vuoden aikana, siirretään maa- ja vesialueiden suojelurahastoon. Laajennetaan valtuuksia asettaa veneturvallisuustilillä olevat määrät valtion virkistysveneilyn turvallisuusohjelmien käyttöön. Muuttaa Dingell-Johnsonin urheilukalojen palauttamista koskevaa lakia siten, että varainhoitovuosina 1995-1998 vaaditaan tiettyjen määrien siirtämistä urheilukalojen palauttamista koskevasta tilistä vesiluonnonvarojen rahaston veneturvallisuustilille huviveneilyn turvallisuusohjelmia varten. Varaa tietyt määrät vuoden 1992 Clean Vessel Act -lain mukaisiin hyväksyttyihin hankkeisiin.  Siirtää käyttämättä jääneet varat huviveneilyn turvallisuusohjelmiin. Muutetaan liittovaltion merenkulkulainsäädäntöä siten, että tietty määrä varoja asetetaan veneturvallisuustililtä saataville rannikkovartioston toimintamenotililtä sen tarjoamiin virkistysveneilyn turvallisuuteen liittyviin palveluihin, mukaan lukien rannikkovartioston apujoukkojen tarjoamat palvelut. Valtuuttaa käyttämään vuosittain veneturvallisuustilille siirrettyjen määrien loppuosan osavaltioiden huviveneilyn turvallisuusohjelmiin.</w:t>
      </w:r>
    </w:p>
    <w:p>
      <w:r>
        <w:rPr>
          <w:b/>
        </w:rPr>
        <w:t xml:space="preserve">Tulos</w:t>
      </w:r>
    </w:p>
    <w:p>
      <w:r>
        <w:t xml:space="preserve">Laki virkistysveneilyn turvallisuusohjelman rahoituksen parantamista koskevasta laista.</w:t>
      </w:r>
    </w:p>
    <w:p>
      <w:r>
        <w:rPr>
          <w:b/>
        </w:rPr>
        <w:t xml:space="preserve">Esimerkki 6.716</w:t>
      </w:r>
    </w:p>
    <w:p>
      <w:r>
        <w:t xml:space="preserve">To Encourage Alternative fueled vehicle Manufacturing up for Energy Independence Act of 2006 or the TEAM up for Energy Independence Act - Muuttaa Internal Revenue Code -lakia siten, että valmistevero määrätään valmistajien, tuottajien tai maahantuojien myymien henkilöautojen ensimmäisestä vähittäismyynnistä. Muuttaa liittovaltion liikennelakia siten, että tarkistetaan "auton" ja "henkilöauton" määritelmiä siten, että ajoneuvon kokonaispainoraja nostetaan 6 000 kilosta 10 000 kiloon.Ohjaa energiaministeriä myöntämään avustuksia vaihtoehtoisten polttoaineiden tankkausinfrastruktuurihankkeisiin rahastosta, johon henkilöautojen valmisteveron tuotot talletetaan.Muuttaa autojen tietojen ilmoittamista koskevaa lakia siten, että uusien autojen merkinnöissä on ilmoitettava: 1) onko uusi auto vaihtoehtoista polttoainetta käyttävä auto; ja 2) minkä tyyppisellä polttoaineella auto voi toimia.</w:t>
      </w:r>
    </w:p>
    <w:p>
      <w:r>
        <w:rPr>
          <w:b/>
        </w:rPr>
        <w:t xml:space="preserve">Tulos</w:t>
      </w:r>
    </w:p>
    <w:p>
      <w:r>
        <w:t xml:space="preserve">Vuoden 1986 verolain muuttaminen valmisteveron määräämiseksi Yhdysvalloissa myytäville autoille, jotka eivät ole vaihtoehtoisia polttoaineita käyttäviä autoja, ja muihin tarkoituksiin.</w:t>
      </w:r>
    </w:p>
    <w:p>
      <w:r>
        <w:rPr>
          <w:b/>
        </w:rPr>
        <w:t xml:space="preserve">Esimerkki 6.717</w:t>
      </w:r>
    </w:p>
    <w:p>
      <w:r>
        <w:t xml:space="preserve">Vote by Mail Act of 2006 - Ohjaa vaaliavustuskomissiota perustamaan Vote by Mail -ohjelman, jossa osallistuville osavaltioille myönnetään avustuksia yksinomaan sellaisten menettelyjen toteuttamiseen, joilla kaikki vaalit voidaan järjestää postitse osavaltio- tai paikallistasolla.Ohjaa valtiontalouden tarkastusvirastoa arvioimaan ja raportoimaan kongressille postitse tapahtuvan äänestyksen valtakunnallisesta käyttöönotosta saatavista eduista vaaleissa.</w:t>
      </w:r>
    </w:p>
    <w:p>
      <w:r>
        <w:rPr>
          <w:b/>
        </w:rPr>
        <w:t xml:space="preserve">Tulos</w:t>
      </w:r>
    </w:p>
    <w:p>
      <w:r>
        <w:t xml:space="preserve">Lakiehdotus postitse äänestämistä koskevan avustusohjelman perustamisesta.</w:t>
      </w:r>
    </w:p>
    <w:p>
      <w:r>
        <w:rPr>
          <w:b/>
        </w:rPr>
        <w:t xml:space="preserve">Esimerkki 6.718</w:t>
      </w:r>
    </w:p>
    <w:p>
      <w:r>
        <w:t xml:space="preserve">Comprehensive Entitlement Reform Commission Act of 2005 - Perustetaan Comprehensive Entitlement Reform Commission, jonka tehtävänä on tarkastella sosiaaliturvaa, Medicarea ja Medicaidia ja antaa kattavia suosituksia näiden ohjelmien vakavaraisuuden ja vakauden säilyttämiseksi tuleville sukupolville.</w:t>
      </w:r>
    </w:p>
    <w:p>
      <w:r>
        <w:rPr>
          <w:b/>
        </w:rPr>
        <w:t xml:space="preserve">Tulos</w:t>
      </w:r>
    </w:p>
    <w:p>
      <w:r>
        <w:t xml:space="preserve">Kokonaisvaltaisen etuuksien uudistamista käsittelevän toimikunnan perustaminen.</w:t>
      </w:r>
    </w:p>
    <w:p>
      <w:r>
        <w:rPr>
          <w:b/>
        </w:rPr>
        <w:t xml:space="preserve">Esimerkki 6.719</w:t>
      </w:r>
    </w:p>
    <w:p>
      <w:r>
        <w:t xml:space="preserve">Preserving Rehabilitation Innovation Centers Act of 2016 Tällä lakiehdotuksella muutetaan sosiaaliturvalain XVIII osaston (Medicare) osaston (Medicare) osaston (Medicare) muuttamista siten, että terveys- ja sosiaalipalveluministeriö ohjataan toteuttamaan tutkimus kuntoutusinnovaatiokeskuksille aiheutuvien kustannusten arvioimiseksi, jotka ylittävät prospektiiviset hinnat jokaisessa seuraavassa toiminnassa: (1) tavaroiden ja palvelujen tarjoaminen Medicare-järjestelmän piiriin kuuluville henkilöille; (2) tutkimuksen tekeminen; ja (3) lääketieteellisen koulutuksen tarjoaminen.</w:t>
      </w:r>
    </w:p>
    <w:p>
      <w:r>
        <w:rPr>
          <w:b/>
        </w:rPr>
        <w:t xml:space="preserve">Tulos</w:t>
      </w:r>
    </w:p>
    <w:p>
      <w:r>
        <w:t xml:space="preserve">Vuoden 2016 laki kuntoutusalan innovaatiokeskusten säilyttämisestä (Preserving Rehabilitation Innovation Centers Act of 2016)</w:t>
      </w:r>
    </w:p>
    <w:p>
      <w:r>
        <w:rPr>
          <w:b/>
        </w:rPr>
        <w:t xml:space="preserve">Esimerkki 6.720</w:t>
      </w:r>
    </w:p>
    <w:p>
      <w:r>
        <w:t xml:space="preserve">Sacramento Valley Water Storage and Restoration Act of 2014 - Ohjaa sisäministeriä Reclamation Bureau of Reclamationin välityksellä toimimaan seuraavasti: (1) viimeistelemään ja julkaisemaan Federal Registerissä toteutettavuustutkimuksen, joka on hyväksytty Water Supply, Reliability, and Environmental Improvement Act -laissa ja joka koskee Los Vaquerosin säiliön laajentamista Contra Costan piirikunnassa Kaliforniassa; (2) työskentelemään yhdessä kauppaministerin, armeijan insinöörilaivaston ja ympäristönsuojeluviraston (EPA) hallintoviranomaisen kanssa 30 päivään kesäkuuta 2015 mennessä koordinoidakseen asianomaisten virastojen ponnistelut ja työskennelläkseen Kalifornian osavaltion, Sites Project Authorityn ja muiden sidosryhmien kanssa Sites-hanketta (Sites-allas Glennin ja Colusan piirikunnissa, Kaliforniassa, ja siihen liittyvät laitokset, mukaan lukien niihin liittyvät veden siirto- ja vesivoiman tuotanto- ja siirtolaitteet) koskevan lopullisen yhteisen ympäristövaikutusten arvioinnin ja raportin loppuunsaattamiseksi ja julkaisemiseksi; ja 3) tehdä sopimuksia viranomaisen kanssa sellaisten töiden suorittamisesta, jotka Bureau ja viranomainen katsovat molemminpuolisesti asianmukaisiksi sen varmistamiseksi, että kaikki tutkimukset ja ympäristöarvioinnit saatetaan päätökseen nopeasti ja että kansallisen ympäristöpolitiikkalain mukainen lyhin mahdollinen prosessi käytetään, mukaan luettuna lopullisen toteutettavuustutkimuksen ja lopullisen yhteisen ympäristövaikutusten arviointilausunnon ja -raportin valmistuminen Sites-hankkeesta. Muutetaan Calfed Bay-Delta -valtuutuslakia seuraavasti: (1) Sites-järven rakentaminen Colusan piirikunnassa sallitaan, jos ministeri toteaa, että hanke on toteuttamiskelpoinen; ja 2) FBI:ta ohjataan viranomaisen pyynnöstä tekemään hankekumppanuussopimus, jonka mukaan viranomainen huolehtii hankkeen täydellisestä hallinnoinnista Sites-hankkeen tai hankkeen eroteltavissa olevan osan rakentamisessa ministeriön hyväksymien suunnitelmien mukaisesti. Valtuuttaa ja määrää: 1) Bureau edistämään Sites-hanketta muuna kuin liittovaltion hankkeena, jos Bureau'n komissaari toteaa ja ministeri on samaa mieltä siitä, että viranomainen voi nopeuttaa hankkeen toteuttamista muuna kuin liittovaltion hankkeena ja että hankkeen rakentaminen ja käyttäminen muuna kuin liittovaltion hankkeena on liittovaltion edun mukaista, ja 2) ministeri tekee ja panee täytäntöön pitkäaikaisen sopimuksen viranomaisen kanssa Central Valley -hankkeen ja Sites-hankkeen toimintojen yhteensovittamisesta.  Ohjaa Bureau'ta: (1) toimimaan johtavana liittovaltion virastona kaikissa liittovaltion laissa edellytetyissä liittovaltion tarkasteluissa, analyyseissä, lausunnoissa, lausunnoissa, luvissa, lisensseissä tai muissa hyväksynnöissä tai päätöksissä, jotka ovat tarpeen, jotta joko Bureau tai viranomainen voisi rakentaa Sites-hankkeen; ja (2) ryhtymään tarvittaviin toimenpiteisiin sen varmistamiseksi, että kaikki tällaiset tarkastelut, hyväksynnät tai päätökset, jotka ovat tarpeen, jotta joko Bureau tai viranomainen voisi rakentaa Sites-hankkeen, saatetaan päätökseen nopeasti ja mahdollisimman lyhyttä sovellettavaa prosessia käyttäen. kehottaa energiaministeriä (DOE): (1) päättämään viimeistään 30. kesäkuuta 2015 Western Area Power Administrationin välityksellä, onko liittovaltiolla intressiä toimittaa sähköä Sites-hankkeelle ja ostaa ja markkinoida sen tuottamaa sähköä; (2) jos näin on, ryhtymään toimiin tällaisen päätöksen tukemiseksi; ja (3) jos näin ei ole, antamaan tarvittavaa tukea, jotta viranomainen voi markkinoida hankkeen tuottamaa energiaa.</w:t>
      </w:r>
    </w:p>
    <w:p>
      <w:r>
        <w:rPr>
          <w:b/>
        </w:rPr>
        <w:t xml:space="preserve">Tulos</w:t>
      </w:r>
    </w:p>
    <w:p>
      <w:r>
        <w:t xml:space="preserve">Sacramenton laakson veden varastointia ja palauttamista koskeva vuoden 2014 laki (Sacramento Valley Water Storage and Restoration Act of 2014)</w:t>
      </w:r>
    </w:p>
    <w:p>
      <w:r>
        <w:rPr>
          <w:b/>
        </w:rPr>
        <w:t xml:space="preserve">Esimerkki 6.721</w:t>
      </w:r>
    </w:p>
    <w:p>
      <w:r>
        <w:t xml:space="preserve">Networking Electronically To Connect Our Police Act of 2001 eli NET COP Act - Valtuuttaa oikeusministeriön myöntämään avustuksia maaseudun poliisilaitoksille, jotta: 1) nämä laitokset voisivat saada käyttöönsä erilaisia rikostorjunta-, tutkinta- ja tiedonjakeluresursseja, jotka ovat saatavilla Internetissä; ja 2) korvata maaseudun poliisilaitosten virkamiehille ja jäsenille tietokonelaitteista tai Internet-yhteyksistä aiheutuvia kustannuksia.Myönnetyt avustukset voidaan käyttää: (1) uuden tai päivitetyn tietokonelaitteiston tai -ohjelmiston hankkimiseen; (2) Internet-yhteyden maksamiseen; ja (3) sellaisten maaseudun poliisilaitosten korvaamiseen, jotka ovat maksaneet tietokonelaitteiston tai Internet-yhteyden laitoksen tai laitoksen virkamiesten tai jäsenten varoista, osasta tai kaikista näihin hankintoihin liittyvistä kustannuksista, jotka oikeusministeri on määritellyt.Asetetaan säännöksiä avustusten hakuvaatimuksista ja avustusohjelman kriteereistä.Ohjeistaa oikeusministeriä perustamaan poliisilaitosten teknologia-avustuspalvelun, jonka tehtävänä on antaa neuvontaa maaseutupoliisilaitosten poliisipäälliköille.</w:t>
      </w:r>
    </w:p>
    <w:p>
      <w:r>
        <w:rPr>
          <w:b/>
        </w:rPr>
        <w:t xml:space="preserve">Tulos</w:t>
      </w:r>
    </w:p>
    <w:p>
      <w:r>
        <w:t xml:space="preserve">Lakiehdotus, jolla perustetaan avustusohjelma, jonka avulla maaseudun poliisilaitokset voivat saada käyttöönsä erilaisia rikostorjunta-, tutkinta- ja tiedonvaihtoresursseja, jotka ovat saatavilla Internetissä, ja muihin tarkoituksiin.</w:t>
      </w:r>
    </w:p>
    <w:p>
      <w:r>
        <w:rPr>
          <w:b/>
        </w:rPr>
        <w:t xml:space="preserve">Esimerkki 6.722</w:t>
      </w:r>
    </w:p>
    <w:p>
      <w:r>
        <w:t xml:space="preserve">Jumpstarting Our Business Sector Act of 2013 - muuttaa Internal Revenue Code -lakia seuraavasti: (3) jatketaan kolmella vuodella korotettujen poistojen (bonuspoistojen) ja 100 prosentin kuluvuuskorvauksen soveltamista yritysomaisuuteen sekä valinnan mahdollisuutta nopeuttaa AMT-verohyvitystä bonuspoistojen sijasta; ja 4) kumotaan perintö-, lahja- ja sukupolvenvaihdosverot (sukupolvenvaihdosvero). </w:t>
      </w:r>
    </w:p>
    <w:p>
      <w:r>
        <w:rPr>
          <w:b/>
        </w:rPr>
        <w:t xml:space="preserve">Tulos</w:t>
      </w:r>
    </w:p>
    <w:p>
      <w:r>
        <w:t xml:space="preserve">Vuoden 2013 laki yritystoiminnan käynnistämisestä</w:t>
      </w:r>
    </w:p>
    <w:p>
      <w:r>
        <w:rPr>
          <w:b/>
        </w:rPr>
        <w:t xml:space="preserve">Esimerkki 6.723</w:t>
      </w:r>
    </w:p>
    <w:p>
      <w:r>
        <w:t xml:space="preserve">Infektioiden vähentämistä koskeva laki (Infection Reduction Labeling Act of 2014) - Muuttaa liittovaltion hyönteis-, sienitauti- ja jyrsijämyrkkyjen torjunta-aineita koskevaa lakia (FIFRA) siten, että sallitaan kiinteiden antimikrobisten kupariseosten ja tällaisista seoksista valmistettujen tuotteiden markkinointi, jakelu tai myynti merkinnöillä, jotka kertovat niiden infektioiden vähentämisestä ja torjuntatehokkuudesta, jos merkinnöissä esitetyt mikrobilääkkeitä koskevat väittämät ovat johdonmukaisia liittovaltion rahoittamien kliinisten tutkimusten tulosten kanssa: (1) yli 25 prosentin vähennykset infektioiden määrässä tai 50 prosentin vähennykset mikrobitaakassa tai (2) tilastollisesti merkittävät vähennykset infektioiden määrässä tai mikrobitaakassa. Vapauttaa seokset vaatimuksista toimittaa tai tarkistaa mikrobilääkeväitteisiin liittyviä tehokkuustietoja, jos väitteet ovat yhdenmukaisia tutkimustulosten kanssa. Asetetaan vaihtoehtoinen menettely seoksen merkintöjen muuttamiseksi. Muutetaan liittovaltion elintarvike-, lääke- ja kosmetiikkalakia siten, että seoksesta valmistettu tuote, jossa on mikrobilääkemerkintä, jätetään lääkkeenä tai laitteena tapahtuvan sääntelyn ja käsittelyn ulkopuolelle. </w:t>
      </w:r>
    </w:p>
    <w:p>
      <w:r>
        <w:rPr>
          <w:b/>
        </w:rPr>
        <w:t xml:space="preserve">Tulos</w:t>
      </w:r>
    </w:p>
    <w:p>
      <w:r>
        <w:t xml:space="preserve">Infektioiden vähentämistä koskeva vuoden 2014 laki</w:t>
      </w:r>
    </w:p>
    <w:p>
      <w:r>
        <w:rPr>
          <w:b/>
        </w:rPr>
        <w:t xml:space="preserve">Esimerkki 6.724</w:t>
      </w:r>
    </w:p>
    <w:p>
      <w:r>
        <w:t xml:space="preserve">Portable Benefits for Independent Workers Pilot Program Act Tässä lakiehdotuksessa edellytetään, että työministeriö myöntää varainhoitovuodeksi 2018 kilpailuperusteisesti avustuksia osavaltioille, paikallisille viranomaisille tai voittoa tavoittelemattomille järjestöille tukeakseen laajoja innovaatioita ja kokeiluja siirrettävien etuuksien osalta.  Siirrettävät etuudet ovat työhön liittyviä etuuksia, joita myönnetään tukikelpoisille työntekijöille tukikelpoisesta työstä siten, että työntekijä voi säilyttää etuudet työpaikkaa vaihtaessaan.  Avustukset on käytettävä seuraaviin tarkoituksiin: (1) siirrettävien etuuksien tarjoamiseen liittyvien nykyisten mallien tai lähestymistapojen arviointiin tai suunnittelun tai täytäntöönpanon parantamiseen; tai 2) tällaisten etuuksien tarjoamiseen liittyvien uusien mallien tai lähestymistapojen suunnitteluun, täytäntöönpanoon ja arviointiin. Avustuksia ei saa käyttää malliin tai lähestymistapaan, joka tarjoaa ainoastaan eläkkeeseen liittyviä etuuksia.  Hallituksen tilintarkastusviraston on arvioitava tämän lakiehdotuksen mukaisesti myönnettyjen avustusten tulokset ja raportoitava niistä kongressille. </w:t>
      </w:r>
    </w:p>
    <w:p>
      <w:r>
        <w:rPr>
          <w:b/>
        </w:rPr>
        <w:t xml:space="preserve">Tulos</w:t>
      </w:r>
    </w:p>
    <w:p>
      <w:r>
        <w:t xml:space="preserve">Itsenäisten työntekijöiden siirrettäviä etuuksia koskeva kokeilulaki</w:t>
      </w:r>
    </w:p>
    <w:p>
      <w:r>
        <w:rPr>
          <w:b/>
        </w:rPr>
        <w:t xml:space="preserve">Esimerkki 6.725</w:t>
      </w:r>
    </w:p>
    <w:p>
      <w:r>
        <w:t xml:space="preserve">Trafficking Awareness Training for Health Care Act of 2014 - edellyttää, että Agency for Healthcare Research and Quality -viraston hallintoviranomainen myöntää yhdelle lääketieteelliselle tai sairaanhoitokoululle avustuksen parhaiden käytäntöjen kehittämiseksi terveydenhuollon ammattilaisille, jotta he voivat tunnistaa ihmiskaupan vakavien muotojen uhrit ja reagoida niihin asianmukaisesti. Edellytetään, että apurahansaaja: (1) kehittää menetelmiä tai materiaaleja terveydenhuollon ammattilaisten kouluttamiseksi parhaista käytännöistä, (2) myöntää apurahan yhdelle taholle kullakin terveys- ja terveyspalvelujen ministeriön (HHS) 10 hallinnollisella alueella pilottiohjelman luomiseksi parhaiden käytäntöjen ja koulutuksen testaamiseksi ja (3) analysoida pilottiohjelmien tulokset ja määrittää, mitkä parhaista käytännöistä ovat näyttöön perustuvia.Ohjaa HHS:ää levittämään näyttöön perustuvia parhaita käytäntöjä verkkosivustollaan ja terveydenhuollon ammattioppilaitoksille.</w:t>
      </w:r>
    </w:p>
    <w:p>
      <w:r>
        <w:rPr>
          <w:b/>
        </w:rPr>
        <w:t xml:space="preserve">Tulos</w:t>
      </w:r>
    </w:p>
    <w:p>
      <w:r>
        <w:t xml:space="preserve">Vuoden 2014 terveydenhuoltolaki ihmiskaupasta tiedottavan koulutuksen järjestämisestä</w:t>
      </w:r>
    </w:p>
    <w:p>
      <w:r>
        <w:rPr>
          <w:b/>
        </w:rPr>
        <w:t xml:space="preserve">Esimerkki 6.726</w:t>
      </w:r>
    </w:p>
    <w:p>
      <w:r>
        <w:t xml:space="preserve">Hold Accountable and Lend Transparency on Campus Sexual Violence Act eli HALT Campus Sexual Violence Act Tällä lakiehdotuksella muutetaan opetusministeriön organisaatiolakia siten, että opetusministeriö (ED) velvoitetaan asettamaan julkisesti saataville verkkosivuillaan:  luettelo tutkinnan kohteena olevista korkeakouluista (IHE), seuraamuksista tai tutkimustuloksista ja kopio ED:n tai oikeusministeriön (DOJ) kanssa tehdyistä ohjelmatarkastuksista ja ratkaisusopimuksista, jotka on tehty vuoden 1972 koulutusmuutosten IX osaston (Title IX) tai vuoden 1964 kansalaisoikeuslain IV osaston nojalla; kirje, jolla ED lopettaa tällaisten sopimusten valvonnan; luettelo IHE:istä, joita tutkitaan, sekä jäljennös ED:n tai DOJ:n kanssa tehdyistä ohjelmatarkastuksista, seuraamuksista tai tutkimustuloksista ja ratkaisusopimuksista, jotka on tehty vuoden 1965 korkeakoululain (Higher Education Act of 1965) säännösten nojalla, jotka tunnetaan nimellä Jeanne Clery Disclosure of Campus Security Policy and Campus Crime Statistics Act (Clery Act).  ED voi määrätä siviilioikeudellisen seuraamuksen IHE:lle, joka on rikkonut sen kansalaisoikeusviraston toimivaltaan kuuluvaa lakia. Lakiehdotuksella muutetaan Clery Act -lakia siten, että ED:tä ohjataan kehittämään kahden vuoden välein seksuaalista väkivaltaa koskeva ilmastokysely ja sisällyttämään tällaisen kyselyn tilastot nykyisille ja tuleville opiskelijoille ja työntekijöille toimitettavaan vuotuiseen kampuksen turvallisuusraporttiin. Yksityishenkilö voi vedota Clery-lain rikkomiseen oikeudellisessa menettelyssä. Enimmäisrangaistusta Clery-lain nojalla raportoitavien rikosten lukumäärän, sijainnin tai luonteen olennaisesti virheellisestä esittämisestä korotetaan. IHE:n vuotuisessa lausunnossa perheväkivaltaa, seurusteluväkivaltaa, seksuaalista väkivaltaa ja häirintää koskevista toimintaperiaatteista on käytettävä yksinkertaista ja ymmärrettävää kieltä ja selkeää muotoilua; lausunto on asetettava saataville ja julkaistava IHE:n julkisella verkkosivustolla ja näkyvillä paikoilla opiskelija-asuntoloissa ja muissa kampusrakennuksissa ja niiden läheisyydessä; lausunto on toimitettava jokaiselle opiskelijaryhmälle, -joukkueelle tai -organisaatiolle, jolla on tietty yhteys IHE:hen tai jonka IHE tietää toimivan riippumattomasti; ja on huolehdittava siitä, että kukin näistä ryhmistä jakaa jäljennöksen toimintaperiaatteista jokaiselle jäsenelleen tai jäsenyyttä hakevalle.  ED ja DOJ velvoitetaan perustamaan yhteinen virastojen välinen kampusten seksuaalista väkivaltaa käsittelevä työryhmä. </w:t>
      </w:r>
    </w:p>
    <w:p>
      <w:r>
        <w:rPr>
          <w:b/>
        </w:rPr>
        <w:t xml:space="preserve">Tulos</w:t>
      </w:r>
    </w:p>
    <w:p>
      <w:r>
        <w:t xml:space="preserve">HALT Campus Sexual Violence Act</w:t>
      </w:r>
    </w:p>
    <w:p>
      <w:r>
        <w:rPr>
          <w:b/>
        </w:rPr>
        <w:t xml:space="preserve">Esimerkki 6.727</w:t>
      </w:r>
    </w:p>
    <w:p>
      <w:r>
        <w:t xml:space="preserve">Post-Abortion Depression Research and Care Act of 2007 - edellyttää, että terveys- ja sosiaalipalveluministeri, joka toimii kansallisten terveysinstituuttien (National Institutes of Health, NIH) johtajan ja kansallisen mielenterveysinstituutin (National Institute of Mental Health, NIMH) johtajan välityksellä, laajentaa ja tehostaa NIMH:n tutkimusta ja siihen liittyvää toimintaa abortin jälkeisen masennuksen ja psykoosin osalta: (1) tekemään tai tukemaan tutkimusta, jonka tarkoituksena on laajentaa ymmärrystä tällaisten abortin jälkeisten tilojen syistä ja löytää niihin parannuskeino; ja (2) tekemään tutkimuksen, jonka tarkoituksena on määrittää abortin jälkeisten tilojen tapausten esiintyvyys ja yleisyys sekä tällaisten tapausten oireet, vakavuus ja kesto, jotta tällaisten tapausten ominaispiirteet voitaisiin tunnistaa tarkemmin ja jotta voitaisiin kehittää diagnostisia menetelmiä. Sihteeri velvoitetaan myöntämään avustuksia tehokkaiden ja kustannustehokkaiden järjestelmien perustamiseksi, ylläpitämiseksi ja koordinoimiseksi, jotta keskeisiä palveluja voidaan tarjota henkilöille, joilla on tällaisia abortin jälkeisiä sairauksia.</w:t>
      </w:r>
    </w:p>
    <w:p>
      <w:r>
        <w:rPr>
          <w:b/>
        </w:rPr>
        <w:t xml:space="preserve">Tulos</w:t>
      </w:r>
    </w:p>
    <w:p>
      <w:r>
        <w:t xml:space="preserve">Abortin jälkeisestä masennuksesta ja psykoosista kärsivien henkilöiden tutkiminen ja heille tarkoitettujen palvelujen tarjoaminen.</w:t>
      </w:r>
    </w:p>
    <w:p>
      <w:r>
        <w:rPr>
          <w:b/>
        </w:rPr>
        <w:t xml:space="preserve">Esimerkki 6.728</w:t>
      </w:r>
    </w:p>
    <w:p>
      <w:r>
        <w:t xml:space="preserve">Child Abuse Reform and Enforcement Act of 2005 - CARE Act of 2005 - Ohjaa terveys- ja sosiaalipalveluministeriä ja oikeusministeriä vähentämään 25 prosentilla tiettyjä varainhoitovuoden määrärahoja ja tukimääriä, jotka myönnetään lasten hyväksikäytön ehkäisemistä ja hoitoa koskevan lain (Child Abuse Prevention and Treatment Act) ja vuoden 1993 kansallisen lastensuojelulain (National Child Protection Act of 1993) nojalla osavaltioille, jotka eivät noudata tämän lain vaatimuksia.Ohjaa oikeusministeriön käyttämään nämä pidätetyt määrät ja tämän lain nojalla hyväksytyt varat lisäavustuksiin osavaltioille, jotka noudattavat tätä lakia, jotta ne voivat tietokoneistaa, parantaa, välittää ja indeksoida omat tietonsa ja rikoshistoriatiedostonsa kansallisiin tieto- ja rikoshistoriajärjestelmiin lasten seksuaalisen hyväksikäytön suojelua ja tuomioiden uudistamista varten: (1) tutkimaan lakejaan, jotka koskevat lasten perheensisäistä ja perheen ulkopuolista seksuaalista hyväksikäyttöä, ja tutkimaan niiden eroja koskevia kysymyksiä; (2) tutkimaan lasten seksuaaliseen hyväksikäyttöön syyllistyneiden henkilöiden syytteeseenpanossa ja tuomitsemisessa esiintyviä eroja; (3) tutkimaan ja toteuttamaan lainsäädäntötoimia, jotka ovat välttämättömiä syytteeseenpanon ja tuomitsemisen tasaamiseksi ilman, että otetaan huomioon rikoksentekijän ja lapsen uhrin välinen sukulaisuussuhde; (4) keräämään, analysoimaan ja raportoimaan asiaa koskevia tietoja; ja (5) edistämään säännöksiä, jotka edellyttävät, että sen tuomioistuimet ja viranomaiset kokoavat tällaisia tietoja.</w:t>
      </w:r>
    </w:p>
    <w:p>
      <w:r>
        <w:rPr>
          <w:b/>
        </w:rPr>
        <w:t xml:space="preserve">Tulos</w:t>
      </w:r>
    </w:p>
    <w:p>
      <w:r>
        <w:t xml:space="preserve">Edistetään lasten seksuaalista hyväksikäyttöä koskevan tiedon ja lasten seksuaalista hyväksikäyttöä koskevan suojelun parantamista.</w:t>
      </w:r>
    </w:p>
    <w:p>
      <w:r>
        <w:rPr>
          <w:b/>
        </w:rPr>
        <w:t xml:space="preserve">Esimerkki 6.729</w:t>
      </w:r>
    </w:p>
    <w:p>
      <w:r>
        <w:t xml:space="preserve">Dextromethorphan Abuse Reduction Act of 2007 - muuttaa valvottuja aineita koskevaa lakia seuraavasti: (1) vahvistetaan määritelmät, jotka liittyvät keskeneräisessä tai valmiissa lääkemuodossa olevaan dekstrometorfaaniin; (2) luokitellaan keskeneräinen dekstrometorfaani valvottavaksi aineeksi luettelossa V; ja (3) määrätään siviilioikeudellisia rangaistuksia dekstrometorfaania sisältävien tuotteiden myynnistä alle 18-vuotiaille henkilöille: (Ohjaa kansallisen huumevalvontapolitiikan johtajaa myöntämään avustuksia Partnership for a Drug-Free America -järjestölle ja Community Anti-Drug Coalition of America -järjestölle koulutusohjelmia varten, joilla pyritään ehkäisemään reseptilääkkeiden ja muiden kuin reseptilääkkeiden (mukaan lukien dekstrometorfaani) väärinkäyttöä.Valtuuttaa Substance Abuse and Mental Health Services Administrationin hallintoviranomaisen myöntämään avustuksia tietyille yhteisöille, jotta ne voivat panna täytäntöön kattavia koko yhteisön laajuisia strategioita reseptilääkkeiden ja muiden kuin reseptilääkkeiden väärinkäytön torjumiseksi.</w:t>
      </w:r>
    </w:p>
    <w:p>
      <w:r>
        <w:rPr>
          <w:b/>
        </w:rPr>
        <w:t xml:space="preserve">Tulos</w:t>
      </w:r>
    </w:p>
    <w:p>
      <w:r>
        <w:t xml:space="preserve">Lakiehdotus valvottavia aineita koskevan lain muuttamisesta dekstrometorfaanin väärinkäytön estämiseksi ja muihin tarkoituksiin.</w:t>
      </w:r>
    </w:p>
    <w:p>
      <w:r>
        <w:rPr>
          <w:b/>
        </w:rPr>
        <w:t xml:space="preserve">Esimerkki 6.730</w:t>
      </w:r>
    </w:p>
    <w:p>
      <w:r>
        <w:t xml:space="preserve">Aeronautics Competitiveness Act of 2007 - Valtuuttaa kansallisen ilmailu- ja avaruushallinnon (NASA) tiede-, ilmailu- ja tutkimusalan määrärahat ilmailualan tutkimukseen vuosiksi 2009-2011.Perustetaan neuvoa-antava komitea ilmailualan tutkimuksen painopistealueista.Velvoittaa NASA:n hallintovirkamiehen kehittämään tietyt ilmailuteknologiat, mukaan lukien seuraavan sukupolven ilmakuljetusjärjestelmä, esittelyvalmiiksi.Asettaa NASA:n ilmailualan apurahojen enimmäismääräksi seitsemän apurahaa kerrallaan. Pyydetään liittovaltion ilmailuhallinnon (FAA) hallintovirkamiestä perustamaan ohjelma, jonka tarkoituksena on tarjota apurahoja jatko-opiskelijoille ilmailun tai ilmailualan tutkimukseen.Pyydetään puolustusministeriön (DOD) ministeriä laatimaan määräykset, jotka koskevat DOD:n maksamia kustannuksia, joita sopimuspuolille aiheutuu ilmailualan työvoiman koulutuksesta ja ammatillisesta kehittämisestä.</w:t>
      </w:r>
    </w:p>
    <w:p>
      <w:r>
        <w:rPr>
          <w:b/>
        </w:rPr>
        <w:t xml:space="preserve">Tulos</w:t>
      </w:r>
    </w:p>
    <w:p>
      <w:r>
        <w:t xml:space="preserve">Lakiehdotus Yhdysvaltojen kilpailukyvyn parantamiseksi ilmailualalla ja muihin tarkoituksiin.</w:t>
      </w:r>
    </w:p>
    <w:p>
      <w:r>
        <w:rPr>
          <w:b/>
        </w:rPr>
        <w:t xml:space="preserve">Esimerkki 6.731</w:t>
      </w:r>
    </w:p>
    <w:p>
      <w:r>
        <w:t xml:space="preserve">Regional Investments for National Growth Act of 1997 - Ohjaa liikenneministeriä perustamaan alueelliset investoinnit kansalliseen kasvuun -ohjelman (RING-ohjelma), jotta voidaan tunnistaa ja rahoittaa suuria, usean osavaltion välisiä ja alueellisia liikennehankkeita, jotka ovat välttämättömiä Yhdysvaltojen globaalin kilpailukyvyn kannalta.  Tekee tukikelpoisiksi RING-ohjelman puitteissa kaikki alueelliset liikenneinfrastruktuuri-investoinnit, joihin osallistuu kaksi tai useampi osavaltio tai kahta tai useampaa osavaltiota edustavat viranomaiset tai jotka parantavat yhteyksiä kansainvälisiin kauppakeskuksiin, kuten satamiin, kaupalliseen lentoliikenteeseen ja tärkeimpiin rautatieterminaaleihin, ja jotka täyttävät tietyt vaatimukset.  Myönnetään määrärahat.</w:t>
      </w:r>
    </w:p>
    <w:p>
      <w:r>
        <w:rPr>
          <w:b/>
        </w:rPr>
        <w:t xml:space="preserve">Tulos</w:t>
      </w:r>
    </w:p>
    <w:p>
      <w:r>
        <w:t xml:space="preserve">Vuoden 1997 laki alueellisista investoinneista kansalliseen kasvuun</w:t>
      </w:r>
    </w:p>
    <w:p>
      <w:r>
        <w:rPr>
          <w:b/>
        </w:rPr>
        <w:t xml:space="preserve">Esimerkki 6.732</w:t>
      </w:r>
    </w:p>
    <w:p>
      <w:r>
        <w:t xml:space="preserve">Accelerating the End of Breast Cancer Act of 2013 - Perustetaan rintasyövän loppumisen nopeuttamista käsittelevä toimikunta auttamaan rintasyövän loppumista 1. tammikuuta 2020 mennessä. Ohjaa komissiota tunnistamaan, suosittelemaan ja edistämään aloitteita, kumppanuuksia ja tutkimusta julkisella ja yksityisellä sektorilla, perus- ja soveltavassa tieteessä sekä epidemiologiassa, jotka voidaan muuntaa strategioiksi rintasyövän ja rintasyövän etäpesäkkeiden ehkäisemiseksi, ja antamaan niille etusija: (1) joita ei ole priorisoitu julkisella sektorilla ja (2) joita yksityinen sektori ei todennäköisesti pysty toteuttamaan teknisen ja taloudellisen epävarmuuden vuoksi. Komissiota kehotetaan: (1) toimitettava kuuden kuukauden kuluessa presidentille ja asianomaisille kongressin valiokunnille kuvaus komission strategisesta suunnitelmasta; 2) toimitettava vuosittain kertomus presidentille, kongressille ja yleisölle; ja 3) varmistettava, että sen toiminta on koordinoitua muiden valtion virastojen ohjelmien ja laboratorioiden kanssa ja että se ei ole päällekkäistä muiden valtion virastojen ohjelmien ja laboratorioiden toimien kanssa. Ohjaa presidenttiä tekemään sopimuksen Institute of Medicine -instituutin kanssa komission edistymisen arvioimiseksi. Komission toiminta päättyy 1. kesäkuuta 2020.</w:t>
      </w:r>
    </w:p>
    <w:p>
      <w:r>
        <w:rPr>
          <w:b/>
        </w:rPr>
        <w:t xml:space="preserve">Tulos</w:t>
      </w:r>
    </w:p>
    <w:p>
      <w:r>
        <w:t xml:space="preserve">Vuoden 2013 rintasyöpälaki (Accelerating the End of Breast Cancer Act of 2013)</w:t>
      </w:r>
    </w:p>
    <w:p>
      <w:r>
        <w:rPr>
          <w:b/>
        </w:rPr>
        <w:t xml:space="preserve">Esimerkki 6.733</w:t>
      </w:r>
    </w:p>
    <w:p>
      <w:r>
        <w:t xml:space="preserve">Financial Accounting Fairness Act of 1998 - Muuttaa vuoden 1934 arvopaperipörssilakia siten, että siinä säädetään ohjeista, joiden mukaan Securities and Exchange Commissionin (SEC) on tarkasteltava ja hyväksyttävä tilinpäätösstandardilautakunnan ehdottamat tilinpäätösperiaatteet, jotta SEC voi käsitellä niitä:  (1) tällaiset ehdotukset yleisesti hyväksyttyinä tilinpäätösperiaatteina; ja (2) toimialan tilinpäätökset, jotka eivät ole yleisesti hyväksyttyjen tilinpäätösperiaatteiden mukaisia. Sisältää tällaisiin suuntaviivoihin: 1) SEC:n harkinnan sijoittajansuojan sekä tehokkuuden, kilpailun ja pääoman muodostumisen edistämisestä; 2) SEC:n kuulemisen liittovaltion pankkivirastojen kanssa; 3) ehdotetun tilinpäätösperiaatteen aiheuttaman aineiston julkisuuden; ja 4) oikeudellisen muutoksenhaun saatavuuden.</w:t>
      </w:r>
    </w:p>
    <w:p>
      <w:r>
        <w:rPr>
          <w:b/>
        </w:rPr>
        <w:t xml:space="preserve">Tulos</w:t>
      </w:r>
    </w:p>
    <w:p>
      <w:r>
        <w:t xml:space="preserve">Financial Accounting Fairness Act of 1998</w:t>
      </w:r>
    </w:p>
    <w:p>
      <w:r>
        <w:rPr>
          <w:b/>
        </w:rPr>
        <w:t xml:space="preserve">Esimerkki 6.734</w:t>
      </w:r>
    </w:p>
    <w:p>
      <w:r>
        <w:t xml:space="preserve">Health Equity and Accountability through Research Act of 2009 - Muuttaa Public Health Service Act -lakia vähemmistöjen terveyttä ja terveyseroja käsittelevän kansallisen keskuksen nimeämiseksi uudelleen vähemmistöjen terveyttä ja terveyseroja käsitteleväksi kansalliseksi instituutiksi. Tarkistetaan ja laajennetaan kyseisen instituutin johtajan tehtäviä, jotka liittyvät kansallisen terveysinstituutin (NIH) toteuttamien tutkimustoimien koordinointiin ja vähemmistöjen terveyseroja koskevan tutkimuksen strategisen suunnitelman ja talousarvion tarkistamiseen.</w:t>
      </w:r>
    </w:p>
    <w:p>
      <w:r>
        <w:rPr>
          <w:b/>
        </w:rPr>
        <w:t xml:space="preserve">Tulos</w:t>
      </w:r>
    </w:p>
    <w:p>
      <w:r>
        <w:t xml:space="preserve">Kansanterveyslain muuttaminen vähemmistöjen terveyttä ja terveyseroja käsittelevän kansallisen keskuksen nimeämiseksi uudelleen vähemmistöjen terveyttä ja terveyseroja käsitteleväksi kansalliseksi instituutiksi ja muihin tarkoituksiin.</w:t>
      </w:r>
    </w:p>
    <w:p>
      <w:r>
        <w:rPr>
          <w:b/>
        </w:rPr>
        <w:t xml:space="preserve">Esimerkki 6.735</w:t>
      </w:r>
    </w:p>
    <w:p>
      <w:r>
        <w:t xml:space="preserve">Educational Empowerment Act - Muuttaa Internal Revenue Code -lakia siten, että sallitaan verohyvitys oikeutettujen koulutus- ja voimaantumisvyöhykkeiden maksuista. Sallii enintään 30 tällaisen vyöhykkeen nimeämisen. Perustetaan matematiikan ja luonnontieteiden opettajien lainojen anteeksianto-ohjelma.</w:t>
      </w:r>
    </w:p>
    <w:p>
      <w:r>
        <w:rPr>
          <w:b/>
        </w:rPr>
        <w:t xml:space="preserve">Tulos</w:t>
      </w:r>
    </w:p>
    <w:p>
      <w:r>
        <w:t xml:space="preserve">Vuoden 1986 verolakia (Internal Revenue Code of 1986) muutetaan siten, että tietyille vähävaraisille alueille nimetään koulutusvyöhykkeitä ja annetaan verokannustin, jolla houkutellaan opettajia työskentelemään tällaisilla alueilla.</w:t>
      </w:r>
    </w:p>
    <w:p>
      <w:r>
        <w:rPr>
          <w:b/>
        </w:rPr>
        <w:t xml:space="preserve">Esimerkki 6.736</w:t>
      </w:r>
    </w:p>
    <w:p>
      <w:r>
        <w:t xml:space="preserve">SISÄLLYSLUETTELO:      I osasto:  Osasto II: Tuotannollisen omaisuuden verohyvityksen lisääminen Small Business Enhancement Act of 1993 - I osasto:  Muuttaa Internal Revenue Code -lakia siten, että pienyrityksille myönnetään yleinen investointiluotto uudesta tuotanto-omaisuudesta, jota käytetään olennaisena osana valmistusta, tuotantoa tai louhintaa tai joka on moottoriajoneuvo. II osasto: Tuotannollisen omaisuuden kulujen korottaminen - korottaa tällaisen tuotannollisen omaisuuden kulujen vähennysrajaa. Tekee keskisuurista yrityksistä oikeutettuja tällaiseen vähennykseen.  Poistaa tällaisen vähennyksen vähimmäisverosta.</w:t>
      </w:r>
    </w:p>
    <w:p>
      <w:r>
        <w:rPr>
          <w:b/>
        </w:rPr>
        <w:t xml:space="preserve">Tulos</w:t>
      </w:r>
    </w:p>
    <w:p>
      <w:r>
        <w:t xml:space="preserve">Vuoden 1993 laki pienten yritysten tukemisesta (Small Business Enhancement Act of 1993)</w:t>
      </w:r>
    </w:p>
    <w:p>
      <w:r>
        <w:rPr>
          <w:b/>
        </w:rPr>
        <w:t xml:space="preserve">Esimerkki 6.737</w:t>
      </w:r>
    </w:p>
    <w:p>
      <w:r>
        <w:t xml:space="preserve">Edellytetään, että tällaiset asetukset: (1) kuvata muun kuin kotitoimiston työntekijän asuinpaikkatyön tyypit (kuten tavaroiden valmistus, kokoonpano, purkaminen tai jalostus kaupankäyntiä varten tai työ, joka edellyttää säännöllistä altistumista myrkylliselle tai vaaralliselle aineelle, joka ylittää tietyissä asetuksissa säädetyn altistumisrajoituksen); (2) kieltää kotitoimiston työmaiden tarkastukset; ja 3) määritetään toimet, joihin on ryhdyttävä, kun työturvallisuus- ja työterveyshallinto saa valituksen tai lähetteen, joka osoittaa, että turvallisuus- tai terveysvaatimuksia on rikottu, mikä uhkaa fyysistä vahinkoa tai altistaa työntekijän välittömälle vaaralle työntekijän asuinpaikassa muussa työmaassa kuin kotitoimistossa.Ohjaa sihteeriä pyrkimään maksimoimaan yleisön osallistumisen tällaisten säännösten laatimiseen seuraavasti: (1) käyttämällä ennakkoilmoitusta säännösehdotuksen tekemisestä; (2) ilmoittamalla säännösehdotusta koskevan ennakkoilmoituksen ja säännösehdotuksen julkaisemisesta muilla, erityisesti sähköisillä keinoilla, joilla pyritään tavoittamaan asianomaiset työntekijät ja heitä työllistävät yritykset; (3) asettamalla säännösehdotusta koskevan ennakkoilmoituksen ja säännösehdotuksen teksti saataville sähköisten välineiden kautta; ja (4) antamalla vähintään 60 päivää aikaa julkisille huomautuksille säännösehdotuksesta. Muutetaan OSHA:ta siten, että sitä ei sovelleta kotitoimistotyöhön, lukuun ottamatta seuraavia poikkeuksia, jotka liittyvät tiettyihin OSHA:n säännöksiin. Työnantajien on ilmoitettava kotitoimistotyötä tekevän työntekijän työperäisistä tapaturmista ja sairauksista. Valtuuttaa sihteerin: (1) määrätä seuraamuksia, jos työnantaja ei ilmoita kotitoimistotyötä tekevän työntekijän työperäisestä tapaturmasta tai sairaudesta, edellyttäen, että seuraamuksia tarkastellaan uudelleen; ja 2) asettaa työntekijöiden ja työnantajien saataville tietoja ja standardeja kotitoimistotyöhön soveltuvien vaarallisten tai epäterveellisten työolojen tunnistamisesta, välttämisestä ja ehkäisemisestä.</w:t>
      </w:r>
    </w:p>
    <w:p>
      <w:r>
        <w:rPr>
          <w:b/>
        </w:rPr>
        <w:t xml:space="preserve">Tulos</w:t>
      </w:r>
    </w:p>
    <w:p>
      <w:r>
        <w:t xml:space="preserve">Vuoden 2000 laki työntekijöiden suojelusta kotimaan toimistossa (Home Office Worker Protection Act of 2000)</w:t>
      </w:r>
    </w:p>
    <w:p>
      <w:r>
        <w:rPr>
          <w:b/>
        </w:rPr>
        <w:t xml:space="preserve">Esimerkki 6.738</w:t>
      </w:r>
    </w:p>
    <w:p>
      <w:r>
        <w:t xml:space="preserve">Combating Terrorism Financing Act of 2005 - Muuttaa International Emergency Economic Powers Act -lakia (laki kansainvälisistä taloudellisia hätätilanteita koskevista toimivaltuuksista), jotta voidaan koventaa rangaistuksia, jotka koskevat lain mukaisen luvan, määräyksen tai asetuksen rikkomista.Muuttaa Racketeer Influenced and Corrupt Organizations Act (RICO) -lakia, jotta sen soveltamisalaa voidaan laajentaa kattamaan terrorismin rahoittamiseen liittyvät rikokset ja sosiaaliturvalain rikkomukset, jotka liittyvät varojen hankkimiseen sosiaaliturvatunnuksen väärinkäytön avulla. Valtuutetaan sisäisen turvallisuuden ministeriö tutkimaan rahanpesua ja siihen liittyviä rikoksia koskevia rikkomuksia. määrää, että liiketoimen tai varainsiirron katsotaan sisältävän tietynlaisesta laittomasta toiminnasta saatua tuottoa, jos se on osa rinnakkaisten tai toisistaan riippuvaisten liiketoimien kokonaisuutta, johon liittyy tällaista tuottoa.Muuttaa liittovaltion rikoslakia seuraavasti: (1) säädetään sellaisen henkilön tai järjestön varojen siviilioikeudellisesta menettämisestä Yhdysvalloille, joka on mukana suunnittelemassa tai toteuttamassa kansainvälistä terroritekoa kansainvälistä järjestöä tai ulkomaista hallitusta vastaan, ja 2) vahvistetaan menettelyt, joilla voidaan riitauttaa epäiltyjen kansainvälisten terroristien varojen takavarikointi.Muutetaan RICO:ta siten, että sotilaallisen koulutuksen saaminen ulkomaiselta terroristijärjestöltä on esirikos, joka on edellytyksenä rahanpesua koskevien säännösten rikkomiselle.</w:t>
      </w:r>
    </w:p>
    <w:p>
      <w:r>
        <w:rPr>
          <w:b/>
        </w:rPr>
        <w:t xml:space="preserve">Tulos</w:t>
      </w:r>
    </w:p>
    <w:p>
      <w:r>
        <w:t xml:space="preserve">Terrorismin rahoituksen torjunta ja muut tarkoitukset.</w:t>
      </w:r>
    </w:p>
    <w:p>
      <w:r>
        <w:rPr>
          <w:b/>
        </w:rPr>
        <w:t xml:space="preserve">Esimerkki 6.739</w:t>
      </w:r>
    </w:p>
    <w:p>
      <w:r>
        <w:t xml:space="preserve">Tässä lakiehdotuksessa energiaministeriötä ohjataan perustamaan pilottiohjelma, jonka puitteissa myönnetään avustuksia voittoa tavoittelemattomille järjestöille niiden rakennusten energiatehokkuuden parantamiseen varainhoitovuoden 2020 loppuun asti.  Lakiehdotuksella muutetaan vuoden 2007 Energy Independence and Security Act -lakia avustusten kustannusten korvaamiseksi vähentämällä Zero Net Energy Commercial Buildings Initiative -aloitteelle varainhoitovuonna 2016 myönnettävien määrärahojen määrää.</w:t>
      </w:r>
    </w:p>
    <w:p>
      <w:r>
        <w:rPr>
          <w:b/>
        </w:rPr>
        <w:t xml:space="preserve">Tulos</w:t>
      </w:r>
    </w:p>
    <w:p>
      <w:r>
        <w:t xml:space="preserve">Edellytetään, että energiaministeri perustaa energiatehokkuuden parantamista koskevan pilottiohjelman.</w:t>
      </w:r>
    </w:p>
    <w:p>
      <w:r>
        <w:rPr>
          <w:b/>
        </w:rPr>
        <w:t xml:space="preserve">Esimerkki 6.740</w:t>
      </w:r>
    </w:p>
    <w:p>
      <w:r>
        <w:t xml:space="preserve">Family and Medical Leave Enhancement Act of 2005 - Muuttaa vuoden 1993 perhe- ja sairauslomalakia (FMLA) siten, että se kattaa työntekijät sellaisilla työpaikoilla, joilla työskentelee alle 50 työntekijää, mutta vähintään 25 työntekijää. Poistaa edelleen FMLA:n piiristä työntekijät työpaikoilla, joilla työskentelee alle 25 työntekijää (nykyisin 50), jos kyseisen työnantajan palveluksessa olevien työntekijöiden kokonaismäärä 75 mailin säteellä kyseisestä työpaikasta on alle 25 (nykyisin 50).Sallii kaikille FMLA:n piiriin kuuluville työntekijöille mahdollisuuden pitää enintään 4 tuntia vanhempainvapaata minkä tahansa 30 päivän jakson aikana ja enintään 24 tuntia minkä tahansa 12 kuukauden jakson aikana osallistuakseen tai osallistuakseen lastensa tai lastenlastensa koulutukseen tai koulun ulkopuoliseen toimintaan. Muutetaan liittovaltion virkamieslakia siten, että tällaista vanhempainvapaata sovelletaan liittovaltion työntekijöihin.Sisältää FMLA-oikeuteen kuuluvan vapaan lasten ja lastenlasten kuljettamiseksi lääkärin ja hammaslääkärin vastaanotolle ja vanhusten sukulaisten tapaamiseksi hoito- tai ryhmäkodeissa.</w:t>
      </w:r>
    </w:p>
    <w:p>
      <w:r>
        <w:rPr>
          <w:b/>
        </w:rPr>
        <w:t xml:space="preserve">Tulos</w:t>
      </w:r>
    </w:p>
    <w:p>
      <w:r>
        <w:t xml:space="preserve">Muutetaan vuoden 1993 perhe- ja sairauslomalakia siten, että työntekijät voivat pitää lisävapaana vanhempainvapaata osallistuakseen tai osallistuakseen lastensa ja lastenlastensa koulutukseen ja koulun ulkopuolisiin aktiviteetteihin ja selventää, että vapaata voidaan pitää perheen tavanomaisia lääketieteellisiä tarpeita varten ja iäkkäiden sukulaisten avustamiseksi sekä muihin tarkoituksiin.</w:t>
      </w:r>
    </w:p>
    <w:p>
      <w:r>
        <w:rPr>
          <w:b/>
        </w:rPr>
        <w:t xml:space="preserve">Esimerkki 6.741</w:t>
      </w:r>
    </w:p>
    <w:p>
      <w:r>
        <w:t xml:space="preserve">Disabled Veterans Employment Protection Act - Oikeuttaa henkilön, joka on poissa työelämästä sen vuoksi, että hän saa lääketieteellistä hoitoa palvelukseen liittyvän vamman vuoksi (poissa oleva työntekijä), saamaan: (1) henkilön työnantaja säilyttää hänet; (2) hänellä on sama palvelusaika ja muut palvelusaikansa perusteella määräytyvät oikeudet ja etuudet, jotka hänellä oli hoidon alkaessa, lisättynä palvelusaikansa sekä niiden oikeuksien ja etuuksien määrällä, jotka hän olisi saanut, jos hän olisi pysynyt työsuhteessa yhtäjaksoisesti; ja (3) hänen katsotaan olevan lomalla tai virkavapaalla hoidon aikana, ja hänellä on siten oikeus muihin oikeuksiin ja etuuksiin, jotka eivät määräydy palvelusaikansa perusteella, kuten muillakin vastaavassa palvelusajassa, asemassa ja palkkauksessa olevilla henkilöillä, jotka ovat lomalla tai virkavapaalla. Lakkauttaa tällaisen oikeuden, kun henkilö tietoisesti ilmoittaa kirjallisesti, ettei aio palata kyseiseen tehtävään hoidon jälkeen.Sallii poissaolevan työntekijän käyttää ennen hoidon alkamista kertynyttä palkallista lomaa, vuosilomaa, sairauslomaa tai muuta vastaavaa lomaa.Määrää, että työnantajan ei tarvitse noudattaa tämän lain vaatimuksia, jos: (1) työnantajan olosuhteet ovat muuttuneet niin, että noudattaminen on mahdotonta tai kohtuutonta; (2) noudattaminen aiheuttaisi työnantajalle kohtuuttomia vaikeuksia; tai (3) kyseessä on lyhyt, kertaluonteinen työsuhde, jonka ei voida perustellusti odottaa jatkuvan loputtomiin tai huomattavan pitkään. Rajoittaa tämän lain soveltamisen poissaolojaksoihin, joiden pituus on enintään 12 työviikkoa 12 kuukauden aikana.Sovelltaa sairausvakuutuksen jatkamista koskevia vaatimuksia tässä laissa kuvattuihin poissaoloihin.Kieltää kaikenlaisen työnantajan syrjinnän tai kostotoimet poissaolevaa työntekijää kohtaan.</w:t>
      </w:r>
    </w:p>
    <w:p>
      <w:r>
        <w:rPr>
          <w:b/>
        </w:rPr>
        <w:t xml:space="preserve">Tulos</w:t>
      </w:r>
    </w:p>
    <w:p>
      <w:r>
        <w:t xml:space="preserve">Muutetaan Yhdysvaltojen lakikokoelman 38 osastoa, jotta voidaan säätää tietyistä oikeuksista henkilöille, jotka saavat hoitoa sairauksiin, vammoihin ja vammoihin, jotka ovat aiheutuneet tai pahentuneet palveluksessa asepalveluksessa, ja muihin tarkoituksiin.</w:t>
      </w:r>
    </w:p>
    <w:p>
      <w:r>
        <w:rPr>
          <w:b/>
        </w:rPr>
        <w:t xml:space="preserve">Esimerkki 6.742</w:t>
      </w:r>
    </w:p>
    <w:p>
      <w:r>
        <w:t xml:space="preserve">Hudson River Valley Special Resource Study Act - Ohjaa sisäministeriä suorittamaan New Yorkin osavaltiossa sijaitsevaa Hudson River Valleytä koskevan tutkimuksen arvioidakseen: 1) Hudson-joen sen osan kansallista merkitystä, joka virtaa Rodgers Islandilta Fort Edwardin linnakkeesta New Yorkin Westchesterin piirikunnan eteläisimpään rajaan, mukaan lukien kaikki asiaankuuluvat kohteet ja maisemat New Yorkin kreivikunnissa, jotka rajoittuvat kyseiseen joen osaan ("tutkimusalue"), ja 2) tutkimusalueen soveltuvuutta ja toteuttamiskelpoisuutta kansallispuistojärjestelmään kuuluvaksi yksiköksi nimeämiseksi.</w:t>
      </w:r>
    </w:p>
    <w:p>
      <w:r>
        <w:rPr>
          <w:b/>
        </w:rPr>
        <w:t xml:space="preserve">Tulos</w:t>
      </w:r>
    </w:p>
    <w:p>
      <w:r>
        <w:t xml:space="preserve">Lakiehdotus sisäministerin ohjeistamiseksi suorittamaan erityinen resurssitutkimus New Yorkin osavaltiossa sijaitsevan Hudson River Valleyn resurssien arvioimiseksi, jotta voidaan määrittää soveltuvuus ja toteuttamiskelpoisuus alueen perustamiseksi kansallispuistojärjestelmään kuuluvaksi yksiköksi, ja muihin tarkoituksiin.</w:t>
      </w:r>
    </w:p>
    <w:p>
      <w:r>
        <w:rPr>
          <w:b/>
        </w:rPr>
        <w:t xml:space="preserve">Esimerkki 6.743</w:t>
      </w:r>
    </w:p>
    <w:p>
      <w:r>
        <w:t xml:space="preserve">Meksikolais-amerikkalaisten siirtolaisuutta vuosina 1929-1941 käsittelevä toimikunta Laki - Perustetaan meksikolais-amerikkalaisten siirtolaisuutta vuosina 1929-1941 käsittelevä toimikunta, jonka tehtävänä on: (1) tarkastelee tosiseikkoja ja olosuhteita, jotka liittyvät tiettyjen Yhdysvaltojen kansalaisten ja laillisesti maassa pysyvästi asuvien henkilöiden siirtämiseen Meksikoon, sekä näiden toimien vaikutusta yksilöihin, perheisiin ja meksikolais-amerikkalaiseen yhteisöön Yhdysvalloissa; 2) tarkastelee liittovaltion, osavaltioiden ja paikallisviranomaisten siirtämisohjeita; ja 3) raportoi kongressille.</w:t>
      </w:r>
    </w:p>
    <w:p>
      <w:r>
        <w:rPr>
          <w:b/>
        </w:rPr>
        <w:t xml:space="preserve">Tulos</w:t>
      </w:r>
    </w:p>
    <w:p>
      <w:r>
        <w:t xml:space="preserve">Perustetaan komissio tutkimaan meksikolaisamerikkalaisten siirtämistä Meksikoon vuosina 1929-1941 ja muihin tarkoituksiin.</w:t>
      </w:r>
    </w:p>
    <w:p>
      <w:r>
        <w:rPr>
          <w:b/>
        </w:rPr>
        <w:t xml:space="preserve">Esimerkki 6.744</w:t>
      </w:r>
    </w:p>
    <w:p>
      <w:r>
        <w:t xml:space="preserve">Energy Supply and Distribution Act of 2015 Tässä lakiehdotuksessa todetaan, että energian tuotanto ja jakelu Yhdysvalloissa edellyttää pääsyä infrastruktuuriin ja markkinoille. Energiaministeriön (Department of Energy, DOE) on tehtävä yhteistyötä liittovaltion virastojen kanssa parantaakseen energiavarmuuden käsitteellistä kehittämistä ottaen huomioon vähintään seuraavat seikat: 1) joustavien, avointen ja kilpailukykyisten energiamarkkinoiden kehittäminen, mukaan lukien maakaasu ja öljy; ja 2) energiapolttoaineiden, -lähteiden ja -reittien monipuolistaminen sekä kotimaisten energianhankintalähteiden kannustaminen.  DOE:n on myös koordinoitava virastojen välisiä toimia: (1) tiedonkeruu energian jakelua varten yhteisestä energiainfrastruktuurista ja (2) koulutus rajat ylittävien energiahankkeiden arvioimiseksi ja toteuttamiseksi.   Kongressi katsoo, että raakaöljyn ja kuivan maakaasun tuotannon kasvu vaihtelee merkittävästi eri öljy- ja maakaasualueilla, mikä johtaa siihen, että: (1) pakottaa siirtymään raakaöljy- ja maakaasuvirtoja Yhdysvaltojen eri alueiden välillä ja (2) edellyttää investointeja tai uudelleensuuntaamista keskivaiheen infrastruktuuriin, putkistot mukaan luettuina. Energy Information Administrationin on tehtävä yhteistyötä Kanadan ja Meksikon virkamiesten kanssa energiakauppavirtoja koskevien tietojen yhteensovittamiseksi, energiakartoitusvalmiuksien laajentamiseksi ja yhteisen energiatietoterminologian kehittämiseksi.  Kongressi toteaa, että jalostettu lauhde on öljytuote.  DOE:n fossiilisen energian arviointitoimisto voi arvioida lauhteen soveltuvuutta raakaöljystä erillään strategisiin varantoihin, ja tiettyjen sisäasiainministeriön virastojen on arvioitava lauhde raakaöljystä erillään.  Lakiehdotuksessa valtuutetaan: 1) valtamerienergian hallintatoimisto (Bureau of Ocean Energy Management) arvioimaan kondensaatti erillään raakaöljystä osana kotimaisia geologisia muodostumia koskevia resurssiarvioita, 2) luonnonvaratuloista vastaava virasto (Office of Natural Resources Revenue) keräämään kondensaattitietoja erillään raakaöljystä ja 3) Yhdysvaltojen geologinen tutkimuslaitos (United States Geological Survey) sisällyttämään arviot kondensaatista erillään raakaöljystä osana kotimaisia geologisia muodostumia koskevia resurssiarvioita.  Kotimaista raakaöljyä tai kondensaattia (lukuun ottamatta strategiseen öljyvarastoon varastoitua raakaöljyä) voidaan viedä ilman liittovaltion lupaa maihin, joihin ei sovelleta Yhdysvaltojen pakotteita.</w:t>
      </w:r>
    </w:p>
    <w:p>
      <w:r>
        <w:rPr>
          <w:b/>
        </w:rPr>
        <w:t xml:space="preserve">Tulos</w:t>
      </w:r>
    </w:p>
    <w:p>
      <w:r>
        <w:t xml:space="preserve">Vuoden 2015 laki energiahuollosta ja -jakelusta</w:t>
      </w:r>
    </w:p>
    <w:p>
      <w:r>
        <w:rPr>
          <w:b/>
        </w:rPr>
        <w:t xml:space="preserve">Esimerkki 6.745</w:t>
      </w:r>
    </w:p>
    <w:p>
      <w:r>
        <w:t xml:space="preserve">Economic Revitalization Act of 1996 - Muuttaa Internal Revenue Code -lakia siten, että se tarjoaa verovapauden vaikeuksissa olevien yhteisöjen taloudellisen kehityksen joukkovelkakirjalainoille.  Poikkeaa 50 prosenttia tällaisista joukkovelkakirjalainoista enimmäismäärästä.  Sallii tällaisten joukkovelkakirjalainojen vähentämisen verovapaana velvoitteena.</w:t>
      </w:r>
    </w:p>
    <w:p>
      <w:r>
        <w:rPr>
          <w:b/>
        </w:rPr>
        <w:t xml:space="preserve">Tulos</w:t>
      </w:r>
    </w:p>
    <w:p>
      <w:r>
        <w:t xml:space="preserve">Vuoden 1996 laki talouden elvyttämisestä</w:t>
      </w:r>
    </w:p>
    <w:p>
      <w:r>
        <w:rPr>
          <w:b/>
        </w:rPr>
        <w:t xml:space="preserve">Esimerkki 6.746</w:t>
      </w:r>
    </w:p>
    <w:p>
      <w:r>
        <w:t xml:space="preserve">Girl Scouts USA Centennial Commemorative Coin Act - Ohjaa valtiovarainministeriä lyömään ja laskemaan liikkeeseen enintään 350 000 1 dollarin kolikkoa Yhdysvaltain partiotyttöjen perustamisen satavuotisjuhlan kunniaksi.Vaatii, että kolikon suunnittelun on oltava symbolinen järjestön 100-vuotisen toiminnan kannalta.rajoittaa tällaisten kolikoiden liikkeeseenlaskun kalenterivuoteen 2011.edellyttää, että kolikoiden myynnistä peritään 10 dollarin lisämaksu kolikkoa kohti.edellyttää, että lisämaksut maksetaan Amerikan yhdysvaltojen partiotytöille partiotyttöohjelmien kehittämiseen ja toteuttamiseen.</w:t>
      </w:r>
    </w:p>
    <w:p>
      <w:r>
        <w:rPr>
          <w:b/>
        </w:rPr>
        <w:t xml:space="preserve">Tulos</w:t>
      </w:r>
    </w:p>
    <w:p>
      <w:r>
        <w:t xml:space="preserve">Lakiehdotus, jolla valtiovarainministeri velvoitetaan lyömään kolikoita Amerikan yhdysvaltojen tyttöpartiolaisten perustamisen satavuotisjuhlan kunniaksi.</w:t>
      </w:r>
    </w:p>
    <w:p>
      <w:r>
        <w:rPr>
          <w:b/>
        </w:rPr>
        <w:t xml:space="preserve">Esimerkki 6.747</w:t>
      </w:r>
    </w:p>
    <w:p>
      <w:r>
        <w:t xml:space="preserve">Highway Funding Equity Act of 2005 - Muuttaa liittovaltion maantielakia liittovaltion maanteiden vähimmäistakuuvaatimusten tarkistamiseksi.Vaatii liikenneministeriä jakamaan kunkin varainhoitovuoden 2005-2009 osalta osavaltioiden kesken määrät, jotka riittävät varmistamaan, että kunkin osavaltion prosenttiosuus tiettyjen liittovaltion tukemien valtatieohjelmien (mukaan lukien tämän lain mukainen perusmiinimitakuu) kokonaisrahoituksesta verovuodelle on vähintään 95 prosenttia siitä suhteesta, jossa osavaltion valtatien käyttäjille kuuluvat arvioidut valtatien rahastoon (Highway Trust Fund, HTF) maksetut bensiiniveromaksut ovat suhteessa kaikkien osavaltioiden valtatien käyttäjille kuuluviin maksuihin (poikkeuksena osavaltiot, joiden väestötiheys on vähemmän kuin 50 henkeä neliökilometriä kohti).Säännökset: (2,8 miljardia dollaria ylittävien varojen ohjelmallinen jakaminen tietyille liittovaltion autoteiden ohjelmille, 2) jäljellä olevien varojen jakaminen osavaltioille ja 3) vaaditut mukautukset, jos osavaltioiden prosenttiosuuksien summa ylittää 100 prosenttia.</w:t>
      </w:r>
    </w:p>
    <w:p>
      <w:r>
        <w:rPr>
          <w:b/>
        </w:rPr>
        <w:t xml:space="preserve">Tulos</w:t>
      </w:r>
    </w:p>
    <w:p>
      <w:r>
        <w:t xml:space="preserve">Lakiehdotus, jolla muutetaan Yhdysvaltojen lakikokoelman 23 osastoa osavaltioille myönnettävien vähimmäismäärärahojen lisäämiseksi tiettyjen maantieohjelmien toteuttamiseen.</w:t>
      </w:r>
    </w:p>
    <w:p>
      <w:r>
        <w:rPr>
          <w:b/>
        </w:rPr>
        <w:t xml:space="preserve">Esimerkki 6.748</w:t>
      </w:r>
    </w:p>
    <w:p>
      <w:r>
        <w:t xml:space="preserve">Small System Safe Drinking Water Act of 2005 - Muuttaa Safe Drinking Water Act -lakia siten, että ympäristönsuojeluviraston (EPA) hallintovirkamiehelle asetetaan velvoite: (1) kutsumaan koolle työryhmän tutkimaan tiettyjen käsittelyjen käytön esteitä; (2) kehittämään malliohjeita osavaltioiden auttamiseksi tällaisten käsittelyvaihtoehtojen sääntelyssä ja edistämisessä; ja (3) ehdottamaan juomavettä koskevaa kansallista standardia, joka sisältää enimmäispitoisuustason, jotta terveysvaikutukset voidaan muuntaa yksilön kuluttamaksi vesimääräksi ja ajaksi, joka voi kulua ennen kuin kontaminaatin vaikutukset voivat ilmetä.Edellytetään, että: 1) toteutettavissa olevat tekniikat heijastavat Yhdysvaltojen eri alueiden vesilähteitä; ja 2) hallintoviranomainen ottaa huomioon tietyt kustannustekijät, kun se vahvistaa varianttitekniikan kohtuuhintaisuuskriteerit.Kielletään hallintoviranomaista tai osavaltiota panemasta täytäntöön kansallisia juomaveden primäärirajoituksia, jos: (1) poikkeustekniikkaa ei ole määritelty ohjeissa tai määräyksissä alle 10 000 asukkaan julkisille vesilaitoksille; ja 2) riittäviä varoja ei ole käytettävissä kunkin laitoksen auttamiseksi määräysten noudattamisessa.katsoo, että laitos, joka noudattaa osavaltion kanssa tehtyä kahdenvälistä vaatimustenmukaisuussopimusta, on liittovaltion juomavesistandardien mukainen.Tarkistetaan säännöksiä, jotka mahdollistavat järjestelmän vapauttamisen enimmäisrajoitustasoa ja käsittelytekniikkaa koskevista vaatimuksista, jotta: 1) asukaslukukynnystä voidaan korottaa; ja 2) osavaltio voi määrittää uusimisjakson.Perustetaan pilottiohjelmia, joiden tarkoituksena on: 1) tutkia uusia tekniikoita tai lähestymistapoja standardin noudattamiseksi; ja 2) tutkia teknologian siirtoon ja desinfiointistrategioihin liittyviä kysymyksiä.Tarkistetaan teknistä apua koskevia säännöksiä, jotta voidaan vaatia, että vesilaitokset saavat riittävästi teknistä apua ja koulutusta, jotta ne voivat täyttää lopullisten sääntöjen vaatimukset. Asetetaan etusijalle järjestelmät, jotka eivät noudata tiettyjä sääntöjä, jotka koskevat 1) desinfiointiaineita ja desinfioinnin sivutuotteita ja 2) arseenia sekä vaatimustenmukaisuutta ja uusien lähteiden seurantaa. Hallinnoija ei saa panna järjestelmää täytäntöön, ellei ensin anneta asianmukaista teknistä apua ja koulutusta. Valtuuttaa määrärahat varainhoitovuoden 2010 loppuun asti.Edellyttää, että hallintovirkamies perustaa paneelin tutkimaan arseenille ja desinfioinnin sivutuotteille altistumisen terveysvaikutuksia.</w:t>
      </w:r>
    </w:p>
    <w:p>
      <w:r>
        <w:rPr>
          <w:b/>
        </w:rPr>
        <w:t xml:space="preserve">Tulos</w:t>
      </w:r>
    </w:p>
    <w:p>
      <w:r>
        <w:t xml:space="preserve">Lakiehdotus, jolla muutetaan juomaveden turvallisuutta koskevaa lakia siten, että estetään tiettyjen kansallisten juomavettä koskevien ensisijaisten määräysten täytäntöönpano, ellei riittävää rahoitusta ole saatavilla tai ellei vaihtoehtoista tekniikkaa ole tunnistettu.</w:t>
      </w:r>
    </w:p>
    <w:p>
      <w:r>
        <w:rPr>
          <w:b/>
        </w:rPr>
        <w:t xml:space="preserve">Esimerkki 6.749</w:t>
      </w:r>
    </w:p>
    <w:p>
      <w:r>
        <w:t xml:space="preserve">Justice for Imprisoned Americans Overseas Act of 2013 tai Jacob's Law of 2013 - Muuttaa vuoden 1980 ulkoasiainhallintolakia siten, että ulkoasiainhallinnon ammatilliseen kehittämisohjelmaan sisällytetään koulutusta ulkomailla vangittujen Yhdysvaltain kansalaisten oikeuksien suojelemiseksi.  Ohjaa ulkoministeriä toimittamaan kongressille viiden vuoden ajan puolivuosittain kertomuksen, jossa yksilöidään: (1) ulkomailla vangittuina olevat Yhdysvaltain kansalaiset, joiden perustavanlaatuisia oikeusturva- ja ihmisoikeuksia on loukattu, (2) oikeusturva- ja ihmisoikeusloukkaukset, joihin tällaiset Yhdysvaltain kansalaiset syyllistyvät, ja (3) hallituksen virkamiehet, jotka ovat vastuussa tällaisista loukkauksista tai jotka eivät täytä virallista velvollisuuttaan suojella tällaisia oikeuksia. Kielletään ulkoministeriä myöntämästä viisumia ja sisäisen turvallisuuden ministeriötä sallimasta tällaisten tunnistettujen virkamiesten ja heidän lähimpien perheenjäsentensä pääsyä Yhdysvaltoihin. Tekee tällaisesta kiellosta pysyvän, jos tunnistettu Yhdysvaltain kansalainen kuolee ollessaan ulkomaisessa huostassa. Kielletään ulkomaisen avun antaminen sellaisen vieraan valtion virastolle tai muulle yksikölle, joka on vastuussa vangittuna olevan Yhdysvaltain kansalaisen perustavanlaatuisten oikeusturva- tai ihmisoikeuksien loukkaamisesta tai joka ei suojele niitä.</w:t>
      </w:r>
    </w:p>
    <w:p>
      <w:r>
        <w:rPr>
          <w:b/>
        </w:rPr>
        <w:t xml:space="preserve">Tulos</w:t>
      </w:r>
    </w:p>
    <w:p>
      <w:r>
        <w:t xml:space="preserve">Jacobin laki vuodelta 2013</w:t>
      </w:r>
    </w:p>
    <w:p>
      <w:r>
        <w:rPr>
          <w:b/>
        </w:rPr>
        <w:t xml:space="preserve">Esimerkki 6.750</w:t>
      </w:r>
    </w:p>
    <w:p>
      <w:r>
        <w:t xml:space="preserve">End-User Protection Act of 2014 - Muuttaa hyödykkeiden pörssilakia niiden poikkeusten osalta, jotka koskevat vaatimusta, jonka mukaan swap-sopimukset on selvitettävä joko kyseisen lain nojalla rekisteröidyssä tai rekisteröinnistä vapautetussa johdannaisten selvitysorganisaatiossa, jos swap-sopimus on selvitettävä. Tarkistetaan tällaisen vaatimuksen piiriin kuuluvan rahoituslaitoksen määritelmää siten, että se ei koske rahoituslaitosta, joka: (1) on kaupallinen markkinatoimija, joka harjoittaa pääasiassa pankkitoimintaa tai luonteeltaan rahoitustoimintaa, mutta jota ei valvo toiminnan vakauden valvontaa harjoittava sääntelyviranomainen; tai (2) jonka katsotaan harjoittavan pääasiassa pankkitoimintaa tai rahoitustoimintaa, koska se tekee säännöllisesti valuutta- tai johdannaistransaktioita yhden tai useamman muun yhteisöön kuuluvaan samaan kaupalliseen yritykseen kuuluvan yhteisön puolesta tai sen kaupallisen riskin suojaamiseksi tai lieventämiseksi tai koska se myöntää lainoja yhdelle tai useammalle tällaiselle muulle yhteisölle. Ohjeistaa Commodity Futures Trading Commissionia (CFTC) säätämään säännöissä julkisesta raportoinnista epälikvideillä markkinoilla toteutettavista swap-transaktioista, mukaan lukien hinta- ja volyymitiedot, joita ei ole selvitetty ja jotka ei-rahoitusalan yhteisö, joka suojaa tai lieventää kaupallista riskiä, on toteuttanut. Määritellään &amp;quot;epälikvideiksi&amp;quot; kaikki markkinat, joilla swap-kaupankäynnin määrä ja tiheys ovat sellaisella tasolla, että yksittäiset markkinaosapuolet voidaan tunnistaa. CFTC:n on varmistettava, että tällaiset swap-tapahtumatiedot ovat yleisön saatavilla vasta 30 päivää sen jälkeen, kun kauppa on toteutettu, tai sopivana myöhempänä ajankohtana: (1) suojata osallistujien ja positioiden henkilöllisyyttä epälikvideillä markkinoilla ja 2) estää markkinoiden likviditeetin poistaminen tai vähentäminen. Swapien selvitysvaatimuksista vapautettuja rahoitusyksiköitä kohdellaan samalla tavalla kuin swapien selvitysvaatimuksista vapautettuja sidosyrityksiä. Tarkistetaan vilpittömässä mielessä toteutettujen suojaustransaktioiden tai -positioiden vapauttamista tietyistä kaupankäyntirajoituksista siten, että asetetaan perusteet CFTC:n säännöille tai määräyksille, joilla swap-sopimuksia, tulevaa toimitusta koskevia myyntisopimuksia tai sopimuksia tai hyödykkeitä koskevia optioita kohdellaan vilpittömässä mielessä toteutettuina suojaustransaktioina tai -positioina, jotka on myös vapautettu näistä rajoituksista. Jos CFTC asettaa raportointi- ja kirjanpitovaatimuksen henkilölle, joka ei ole rekisteröity tai jonka ei tarvitse rekisteröityä CFTC:ssä, kyseisen henkilön on täytettävä kaikkien asiaa koskevien sääntöjen, määräysten tai asetusten vaatimukset pitämällä kirjallista kirjanpitoa jokaisesta käteis- tai termiinikaupasta, joka liittyy raportoitavaan tai suojaavaan hyödykkeisiin liittyvään korkotransaktioon, futuurisopimukseen, optioon futuurisopimuksesta tai swapiin. Tekee tällaisesta kirjallisesta tallenteesta riittävän, jos se: 1) sisältää osapuolten välisen lopullisen sopimuksen, mukaan lukien liiketoimen olennaiset taloudelliset ehdot; ja 2) on tunnistettavissa ja haettavissa liiketoimittain. toteaa, että tiettyjä vaatimuksia, jotka koskevat swapinvälittäjiä ja merkittäviä swap-osapuolia koskevia vakuus- ja pääomavaatimuksia koskevien sääntöjen antamista, mukaan lukien tällaisten vaatimusten mukaisesti annetuissa säännöissä asetetut alku- ja vaihtelumarginaalivaatimukset, ei sovelleta swap-sopimukseen, jossa vastapuolella on oikeus tiettyihin poikkeuksiin tai vapautuksiin. Tarkistetaan vaatimuksia, jotka koskevat CFTC:n ennen määräyksen antamista tekemää kustannus-hyötyanalyysia. CFTC:n on muun muassa pääekonomistin toimiston välityksellä toimiessaan esitettävä sääntelyn tai määräyksen perustelut, ilmoitettava kustannus-hyötyanalyysin lähtökohta ja selitettävä, miten sääntelyssä tai määräyksessä mitataan kustannuksia lähtökohtaan nähden, arvioitava suunnitellun sääntelyn tai määräyksen kustannukset ja hyödyt sekä laadullisesti että määrällisesti, mitattava sääntelyvaatimusten tosiasiallisia tuloksia ja pyrittävä parantamaan niitä sekä ehdotettava tai annettava sääntely tai määräys ainoastaan perustellun päätelmän perusteella, jonka mukaan suunnitellun sääntelyn tai määräyksen hyödyt ovat sen kustannusten mukaiset. </w:t>
      </w:r>
    </w:p>
    <w:p>
      <w:r>
        <w:rPr>
          <w:b/>
        </w:rPr>
        <w:t xml:space="preserve">Tulos</w:t>
      </w:r>
    </w:p>
    <w:p>
      <w:r>
        <w:t xml:space="preserve">Vuoden 2014 laki loppukäyttäjien suojelusta</w:t>
      </w:r>
    </w:p>
    <w:p>
      <w:r>
        <w:rPr>
          <w:b/>
        </w:rPr>
        <w:t xml:space="preserve">Esimerkki 6.751</w:t>
      </w:r>
    </w:p>
    <w:p>
      <w:r>
        <w:t xml:space="preserve">Muuttaa Internal Revenue Code -lakia siten, että työnantajille sallitaan tuloverohyvitys niiden työntekijöiden osalta, jotka osallistuvat sotilasreservin osiin, ja että vastaavaa hyvitystä voidaan myöntää reservin osiin osallistuville itsenäisille ammatinharjoittajille.</w:t>
      </w:r>
    </w:p>
    <w:p>
      <w:r>
        <w:rPr>
          <w:b/>
        </w:rPr>
        <w:t xml:space="preserve">Tulos</w:t>
      </w:r>
    </w:p>
    <w:p>
      <w:r>
        <w:t xml:space="preserve">Lakiehdotus, jolla muutetaan vuoden 1986 verolakia siten, että työnantajille myönnetään tuloverohyvitys sotilasreserviin osallistuville työntekijöille ja vastaava hyvitys reserviin osallistuville itsenäisille ammatinharjoittajille, sekä muihin tarkoituksiin.</w:t>
      </w:r>
    </w:p>
    <w:p>
      <w:r>
        <w:rPr>
          <w:b/>
        </w:rPr>
        <w:t xml:space="preserve">Esimerkki 6.752</w:t>
      </w:r>
    </w:p>
    <w:p>
      <w:r>
        <w:t xml:space="preserve">Employee Stock Ownership Plan Promotion and Improvement Act of 2004 - muuttaa Internal Revenue Code -lakia seuraavasti: (2) vapauttaa ESOP-osinkojen vähennykset yritysten vaihtoehtoisesta vähimmäisverotuksesta oikaistuun tulokseen perustuvista oikaisuista; (3) sallii voiton kirjaamisen lykkäämisen tietyistä myynneistä ESOP:ille, joita sponsoroi mikä tahansa kotimainen yhtiö, mukaan lukien S-yhtiöt; (4) sallitaan ESOP-osakkeiden tuoton uudelleensijoittaminen tiettyihin sijoitusrahastoihin, jotka ovat oikeutettuja siihen, että voittoa ei kirjata, (5) muutetaan tiettyjä ESOP-osakkeiden omistussääntöjä ja (6) sallitaan ESOP:n ennenaikaiset voitonjakoerät korkea-asteen koulutuskustannuksia ja ensiasunnon ostoa varten ilman seuraamuksia.</w:t>
      </w:r>
    </w:p>
    <w:p>
      <w:r>
        <w:rPr>
          <w:b/>
        </w:rPr>
        <w:t xml:space="preserve">Tulos</w:t>
      </w:r>
    </w:p>
    <w:p>
      <w:r>
        <w:t xml:space="preserve">Lakiehdotus vuoden 1986 verolain muuttamisesta työntekijöiden osakeomistusjärjestelyjen toiminnan parantamiseksi ja muihin tarkoituksiin.</w:t>
      </w:r>
    </w:p>
    <w:p>
      <w:r>
        <w:rPr>
          <w:b/>
        </w:rPr>
        <w:t xml:space="preserve">Esimerkki 6.753</w:t>
      </w:r>
    </w:p>
    <w:p>
      <w:r>
        <w:t xml:space="preserve">Consistency Public Land Laws Enforcement Act of 2002 - Muuttaa vuoden 1976 liittovaltion maapolitiikkaa ja maankäyttöä koskevaa lakia, National Park Service Organic Act -lakia ja muuta liittovaltion lainsäädäntöä luokittelemalla B-luokan rikkomukseksi minkä tahansa kansallispuistojen, kansallisten metsien ja muiden julkisten maa-alueiden hoitoa, käyttöä ja suojelua koskevan asetuksen rikkomisen. Tekee henkilön syylliseksi A-luokan rikkomukseen (josta voidaan määrätä korkeampi sakko ja/tai vankeusrangaistus), jos hän tietoisesti ja tahallisesti rikkoo mitä tahansa tällaista määräystä. antaa valtuudet määrätä tällaiseen rikkomukseen syyllistyneet henkilöt maksamaan kaikki menettelystä aiheutuvat kustannukset. sallii näin kerättyjen sakkojen käyttämisen seuraaviin tarkoituksiin (1) kattamaan kustannukset, jotka aiheutuvat tällaisen rikkomuksen vuoksi tarpeelliseksi käyneiden julkisten maiden parantamisesta, suojelusta tai kunnostamisesta; ja (2) lisäämään yleistä tietoisuutta tällaisista säännöksistä ja muista julkisten maiden käyttöä koskevista vaatimuksista.</w:t>
      </w:r>
    </w:p>
    <w:p>
      <w:r>
        <w:rPr>
          <w:b/>
        </w:rPr>
        <w:t xml:space="preserve">Tulos</w:t>
      </w:r>
    </w:p>
    <w:p>
      <w:r>
        <w:t xml:space="preserve">Antaa johdonmukaiset täytäntöönpanovaltuudet Bureau of Land Managementille, National Park Servicelle ja Forest Servicelle, jotta voidaan reagoida julkisten maiden, National Park Systemin maiden ja National Forest Systemin maiden hoitoa, käyttöä ja suojelua koskevien säännösten rikkomiseen, selventää tarkoituksia, joihin kerättyjä sakkoja voidaan käyttää, ja muihin tarkoituksiin.</w:t>
      </w:r>
    </w:p>
    <w:p>
      <w:r>
        <w:rPr>
          <w:b/>
        </w:rPr>
        <w:t xml:space="preserve">Esimerkki 6.754</w:t>
      </w:r>
    </w:p>
    <w:p>
      <w:r>
        <w:t xml:space="preserve">Davis-Bacon-uudistuslaki - Muuttaa Davis-Bacon-lakia (jäljempänä "laki") korottamalla kyseisen lain ja siihen liittyvien lakien soveltamisalaan kuuluvien sopimusten kynnysarvoa. Edellytetään vallitsevan palkan laskemista sen osavaltion kaupunki- tai maaseutualueen osalta, jossa työ on määrä suorittaa. Vaaditaan, että vallitsevaksi palkaksi vahvistetaan koko se palkkojen vaihteluväli, jota vastaavalle työntekijäryhmälle maksetaan tietyllä alueella. Sulkee liittovaltion tai liittovaltion tukemat hankkeet pois vallitsevan palkan määrittämisestä, ellei palkkatietoja ole riittävästi. Sallii puolipätevien apulaisten käytön lain soveltamisalaan kuuluvissa hankkeissa alueilla, joilla tällainen käyttö on tunnistettavissa oleva käytäntö. Kielletään sopimusten jakaminen lain soveltamisen välttämiseksi. Sovelletaan lakia paikallisiin hankkeisiin vain, jos vähintään 25 prosenttia hankkeen kustannuksista maksetaan liittovaltion varoista. Vapauttaa vapaaehtoistyöntekijät lain soveltamisalan ulkopuolelle. Säädetään, että työntekijöille lain nojalla maksettavat palkanpalautukset maksetaan suoraan. Muuttaa Copelandin lahjusten vastaisen lain palkkatietojen raportointivaatimusten tarkistamiseksi. Määrää työministeriön ja Comptroller Generalin raportoimaan vuosittain asianmukaisille kongressin valiokunnille Davis-Bacon-lain ja Copelandin lahjusten vastaisen lain täytäntöönpanosta ja vaikutuksista paikallisiin palkkoihin sekä paikallisiin ja kansallisiin talouksiin.</w:t>
      </w:r>
    </w:p>
    <w:p>
      <w:r>
        <w:rPr>
          <w:b/>
        </w:rPr>
        <w:t xml:space="preserve">Tulos</w:t>
      </w:r>
    </w:p>
    <w:p>
      <w:r>
        <w:t xml:space="preserve">Davis-Bacon-uudistuslaki</w:t>
      </w:r>
    </w:p>
    <w:p>
      <w:r>
        <w:rPr>
          <w:b/>
        </w:rPr>
        <w:t xml:space="preserve">Esimerkki 6.755</w:t>
      </w:r>
    </w:p>
    <w:p>
      <w:r>
        <w:t xml:space="preserve">Muuttaa Internal Revenue Code -lakia, jotta pienituloisten asuntohyvitys olisi pysyvä. Muutetaan säännöksiä, jotka koskevat osavaltioiden käyttämättömiä asuntohyvityksiä, jotta osavaltiot voivat siirtää enemmän käyttämättömiä hyvityksiä vuodesta toiseen. Säädetään, että yksikköä ei saa jättää käsittelemättä pienituloisena, koska siinä asuu opiskelijoita tai henkilöitä, jotka osallistuvat työharjoittelukumppanuuslain (Job Training Partnership Act) mukaisiin työharjoitteluohjelmiin. Valtuuttaa valtiovarainministeriön luopumaan 1) hyvityksen takaisinperinnästä (joka on sisällytettävä veroon), jos vähämerkityksinen virhe on tapahtunut vähämerkityksisiä pienituloisia asuntohankkeita koskevien testien noudattamisessa, tai 2) vuokralaisen tulojen vuotuisesta uudelleenarvioinnista, jos koko rakennuksessa asuu pienituloisia vuokralaisia. Määrittää minkä tahansa rakennuksen oikaistun perustan (pienituloisten asuntohyvitystä varten) ottamalla huomioon yhteisön toimintatiloissa käytettävän omaisuuden oikaistun perustan, jos: (1) tällaiset tilat on suunniteltu palvelemaan henkilöitä, jotka täyttävät asuntohankkeen tulovaatimukset; ja (2) enintään 20 prosenttia hankkeen kaikkien rakennusten yhteenlasketusta tukikelpoisesta perustasta johtuu tällaisten tilojen yhteenlasketusta perustasta. Sovelletaan riskisääntöjä pienituloisten asuntohyvitykseen oikeutettuihin kiinteistöihin, jotka täyttävät myös historiallisen kohteen kunnostushyvityksen edellytykset, ja vaatimukset täyttäviin lainanantajiin. Lisätään ehtoja, joilla kielletään 8. jakson vuokralaisten syrjintä, kun kyse on luottojen saamiseksi vaadittavien laajennettujen pienituloisten asuntositoumusten täyttämisestä.</w:t>
      </w:r>
    </w:p>
    <w:p>
      <w:r>
        <w:rPr>
          <w:b/>
        </w:rPr>
        <w:t xml:space="preserve">Tulos</w:t>
      </w:r>
    </w:p>
    <w:p>
      <w:r>
        <w:t xml:space="preserve">Lakiehdotus vuoden 1986 verolain muuttamisesta pienituloisten asuntojen verohyvityksen jatkamiseksi ja muuttamiseksi pysyvästi.</w:t>
      </w:r>
    </w:p>
    <w:p>
      <w:r>
        <w:rPr>
          <w:b/>
        </w:rPr>
        <w:t xml:space="preserve">Esimerkki 6.756</w:t>
      </w:r>
    </w:p>
    <w:p>
      <w:r>
        <w:t xml:space="preserve">Strengthening America's Satellite Industry Act - ilmaisee kongressin näkemyksen siitä, että presidentin olisi lisättävä Yhdysvaltojen diplomaattisia ponnisteluja aseviennin valvonnan lujittamiseksi sen varmistamiseksi, että kyseinen valvonta tukee Yhdysvaltojen aseviennin valvontaa erityisesti Yhdysvaltojen kannalta huolestuttavien maiden osalta. Vaatii, että presidentti raportoi vuosittain kongressin asianmukaisille valiokunnille viiden vuoden ajan tällaisista diplomaattisista toimista.Muuttaa vuoden 1961 ulkomaanapulakia siten, että vuotuiseen sotilaallista apua koskevaan raporttiin on sisällytettävä tiedot tietyistä puolustustarvikkeista, jotka on viety ilman asevalvonta- ja vientilain mukaista lupaa.Muuttaa asevientilakia siten, että presidentti velvoitetaan raportoimaan kongressille maittain ja kansainvälisesti järjestöittäin edellisen verovuoden aikana lisenssien nojalla vietyjen tärkeimpien puolustustarvikkeiden ja puolustustarvikkeiden kokonaisarvosta dollareittain.Valtuuttaa presidentin poistamaan satelliitit ja niihin liittyvät komponentit Yhdysvaltojen ampumatarvikeluettelosta lukuun ottamatta satelliitteja tai niihin liittyviä komponentteja, jotka Kiinan kansantasavalta voi siirtää tai laukaista ulkoavaruuteen.Ohjaa ulkoministeriön ylitarkastajaa: (Ohjaa ulkoministeriä raportoimaan kongressille siitä, miten ministeriön puolustuskauppavalvonnan osaston vientilupatoiminnot saatetaan omarahoitusosuuteen.</w:t>
      </w:r>
    </w:p>
    <w:p>
      <w:r>
        <w:rPr>
          <w:b/>
        </w:rPr>
        <w:t xml:space="preserve">Tulos</w:t>
      </w:r>
    </w:p>
    <w:p>
      <w:r>
        <w:t xml:space="preserve">Tiettyjen aseiden vientilupia koskevien säännösten tiukentaminen ja muut tarkoitukset.</w:t>
      </w:r>
    </w:p>
    <w:p>
      <w:r>
        <w:rPr>
          <w:b/>
        </w:rPr>
        <w:t xml:space="preserve">Esimerkki 6.757</w:t>
      </w:r>
    </w:p>
    <w:p>
      <w:r>
        <w:t xml:space="preserve">National Security and Federal Lands Protection Act - kieltää sisäministeriä tai maatalousministeriä (USDA) kieltämästä tai rajoittamasta Yhdysvaltain tulli- ja rajavartiolaitoksen (CBP) toimintaa niiden lainkäyttövaltaan kuuluvilla liittovaltion mailla, jotka sijaitsevat 100 mailin etäisyydellä kansainvälisestä maarajasta, jotta: (1) suorittaa etsintä- ja pelastusoperaatioita ja 2) estää kaikki laittomat maahantulot Yhdysvaltoihin Yhdysvaltojen kansainvälisten maarajojen kautta.  Myönnetään CBP:lle pääsy tällaisille maa-alueille seuraavien toimien toteuttamiseksi: 1) teiden ja esteiden rakentaminen ja kunnossapito; 2) partioajoneuvojen käyttö; 3) valvontalaitteiden ja -antureiden asentaminen, kunnossapito ja käyttö; ja 4) tilapäisen taktisen infrastruktuurin käyttöönotto.  Siinä säädetään, että sisäisen turvallisuuden ministeriön (DHS) poikkeuslupaa tietyistä laeista, jotka koskevat Yhdysvaltojen ja Meksikon välisen kansainvälisen rajan sekä Yhdysvaltojen ja Kanadan välisen rajan osia, sovelletaan kaikkeen sisäasiainministeriön tai maatalousministeriön lainkäyttövaltaan kuuluvaan maahan, joka sijaitsee 100 mailin sisällä Yhdysvaltojen kansainvälisistä maarajoista, CBP:n tämän lain mukaisten toimien osalta.  toteaa, että tätä lakia ei saa tulkita siten, että se rajoittaisi laillista käyttöä (laiduntaminen, metsästys, kaivostoiminta tai yleisessä käytössä olevat virkistys- ja takamaastolaskupaikat) sisäasiainministeriön tai maatalousministeriön lainkäyttövaltaan kuuluvalla maalla.  Valtiot, jotka: (1) tällä lailla ei ole vaikutusta osavaltion tai yksityisten maiden osalta, eikä se anna valtuuksia osavaltion tai yksityisten maiden osalta tai oikeutta päästä niille; ja (2) mikään tässä laissa ei korvaa, kumoa, mitätöi tai vähennä Yhdysvaltojen ja intiaaniheimojen välisiä sopimuksia tai muita sopimuksia.</w:t>
      </w:r>
    </w:p>
    <w:p>
      <w:r>
        <w:rPr>
          <w:b/>
        </w:rPr>
        <w:t xml:space="preserve">Tulos</w:t>
      </w:r>
    </w:p>
    <w:p>
      <w:r>
        <w:t xml:space="preserve">Kielletään sisäasiain- ja maatalousministereitä toteuttamasta liittovaltion mailla toimia, jotka haittaavat rajaturvallisuutta kyseisillä mailla, ja muihin tarkoituksiin.</w:t>
      </w:r>
    </w:p>
    <w:p>
      <w:r>
        <w:rPr>
          <w:b/>
        </w:rPr>
        <w:t xml:space="preserve">Esimerkki 6.758</w:t>
      </w:r>
    </w:p>
    <w:p>
      <w:r>
        <w:t xml:space="preserve">Department of Defense Energy Security Act of 2014 - Muuttaa kansallista energiansäästöpolitiikkaa koskevaa lakia siten, että virastoille annetaan lupa tehdä energiansäästösopimuksia polttoaineen toimituksen, toimituksen tai kuljetuksen kustannusten vähentämiseksi muissa kuin rakennussovelluksissa.  Kielletään, että virastojen maksut yksiköille, jotka toimittavat, toimittavat tai kuljettavat polttoainetta tällaisten sopimusten mukaisesti, eivät saa ylittää määriä, jotka virastot olisivat maksaneet yksiköille ilman sopimuksia. Valtuuttaa tutkimuksesta ja tekniikasta vastaavan apulaispuolustusministerin tekemään seuraavaa: (1) toteuttaa tutkimusta sotilasajoneuvoteknologian parantamiseksi, jotta voidaan lisätä polttoainetaloutta tai vähentää taisteluissa käytettävien sotilasajoneuvojen polttoaineenkulutusta; ja (2) perustaa keskitetyn online-tietokannan kaikille puolustusministeriön (DOD) operatiivisille energiaan liittyville tutkimus- ja kehitystoimille. kehottaa puolustusministeriä perustamaan: 1) puolustusministeriön sotilaallisen energian toimeenpanevan elimen, jonka tehtävänä on yhdenmukaistaa ja edistää toimia, joilla mitataan ja hallinnoidaan sellaisten kannettavien taktisten sähköntuotantojärjestelmien kehittämistä ja arviointia, joilla voidaan syöttää virtaa taktisiin viestintävälineisiin, asejärjestelmiin ja muihin joukkojen varusteisiin, ja 2) ohjelman, jolla edistetään sotilaslaitosten turvallisia ja luotettavia energialähteitä, mukaan lukien kehittyneiden energiamittausjärjestelmien, uusiutuvan energian, energian varastoinnin ja redundanttien energiajärjestelmien sisällyttäminen. Perustetaan valtiovarainministeriöön puolustusministeriön vaihtoehtoisia polttoaineita käyttävien ajoneuvojen infrastruktuurirahasto, jolla tuetaan vaihtoehtoisten polttoaineiden jakeluasemien asentamista, käyttöä ja ylläpitoa puolustusministeriön vaihtoehtoisia polttoaineita käyttäviä ajoneuvoja varten sekä muuta infrastruktuuria, joka on tarpeen ajoneuvojen polttoaineena käyttämiseksi. </w:t>
      </w:r>
    </w:p>
    <w:p>
      <w:r>
        <w:rPr>
          <w:b/>
        </w:rPr>
        <w:t xml:space="preserve">Tulos</w:t>
      </w:r>
    </w:p>
    <w:p>
      <w:r>
        <w:t xml:space="preserve">Puolustusministeriön energiaturvallisuuslaki vuodelta 2014</w:t>
      </w:r>
    </w:p>
    <w:p>
      <w:r>
        <w:rPr>
          <w:b/>
        </w:rPr>
        <w:t xml:space="preserve">Esimerkki 6.759</w:t>
      </w:r>
    </w:p>
    <w:p>
      <w:r>
        <w:t xml:space="preserve">Broadband Adoption Act of 2015 Muuttaa vuoden 1934 viestintälakia (Communications Act of 1934), jotta Federal Communications Commission (FCC) voi antaa lopullisen säännön, jolla perustetaan yleispalvelurahaston Lifeline-apuohjelman tuki, jonka avulla kaupunki- ja maaseutualueiden vähävaraiset kuluttajat voivat ostaa laajakaistaista Internet-yhteyspalvelua alennetuin hinnoin korvaamalla osallistuville palveluntarjoajille korvaus jokaisesta tällaisesta palveltavasta kuluttajasta. Ohjelmassa edellytetään, että vaatimukset täyttävät kuluttajat voivat valita, voivatko he soveltaa Lifeline-ohjelmasta saatavaa tukea peruspuhelinpalveluun, puheensiirtopalveluun tai laajakaistaiseen Internet-yhteyspalveluun riippumatta siitä, ostetaanko palvelu erillisenä palveluna vai osana palvelupakettia. Ohjaa FCC:tä kuulemaan liittovaltion ja osavaltioiden yhteistä yleispalvelulautakuntaa tavoista, joilla osavaltioita voidaan kannustaa kehittämään ohjelmia Lifeline-ohjelman yhteydessä. Ohjelman on oltava teknologianeutraali, jotta edistetään palveluntarjoajien välistä kilpailua. Edellytetään, että osallistuvien laajakaistaisen Internet-yhteyden palveluntarjoajien on saatava FCC:n lupa osallistua Lifeline-ohjelmaan, mutta palveluntarjoajan ei tarvitse olla tukikelpoinen teleoperaattori saadakseen tukea ohjelmasta. Ohjaa FCC:tä: (1) antaa määräyksiä, joilla estetään päällekkäisen tuen saaminen Lifeline-ohjelmasta, ja (2) perustaa kansallisen tietokannan kuluttajien kelpoisuuden määrittämiseksi. </w:t>
      </w:r>
    </w:p>
    <w:p>
      <w:r>
        <w:rPr>
          <w:b/>
        </w:rPr>
        <w:t xml:space="preserve">Tulos</w:t>
      </w:r>
    </w:p>
    <w:p>
      <w:r>
        <w:t xml:space="preserve">Vuoden 2015 laki laajakaistan käyttöönotosta</w:t>
      </w:r>
    </w:p>
    <w:p>
      <w:r>
        <w:rPr>
          <w:b/>
        </w:rPr>
        <w:t xml:space="preserve">Esimerkki 6.760</w:t>
      </w:r>
    </w:p>
    <w:p>
      <w:r>
        <w:t xml:space="preserve">No Taxation on Device Innovation Act Tällä lakiehdotuksella muutetaan Internal Revenue Code -lakia lääkinnällisten laitteiden valmisteveron kumoamiseksi. Lakiehdotuksessa kielletään myös 1) suuria integroituneita öljy-yhtiöitä käyttämästä LIFO-menetelmää (last-in, first-out) ja 2) uusien öljyn tai maakaasun tuotantoleasingsopimusten myöntäminen Meksikonlahdella Outer Continental Shelf Lands Act -lain nojalla henkilölle, joka ei neuvottele tiettyjä olemassa olevia leasingsopimuksia uudestaan siten, että vaaditaan rojaltimaksuja, jos öljyn ja maakaasun hinta on suurempi tai yhtä suuri kuin tietyt hintakynnykset. </w:t>
      </w:r>
    </w:p>
    <w:p>
      <w:r>
        <w:rPr>
          <w:b/>
        </w:rPr>
        <w:t xml:space="preserve">Tulos</w:t>
      </w:r>
    </w:p>
    <w:p>
      <w:r>
        <w:t xml:space="preserve">Laiteinnovaatioiden verottamatta jättämistä koskeva laki</w:t>
      </w:r>
    </w:p>
    <w:p>
      <w:r>
        <w:rPr>
          <w:b/>
        </w:rPr>
        <w:t xml:space="preserve">Esimerkki 6.761</w:t>
      </w:r>
    </w:p>
    <w:p>
      <w:r>
        <w:t xml:space="preserve">Antonin laki - Ohjaa liikenneministeriä aloittamaan sääntelymenettelyn, jolla vahvistetaan turvallisuusstandardi matkustajamoottoriajoneuvoissa lasten turvajärjestelmänä käytettäville turvaistuimille. Ohjaa ministeriä saattamaan päätökseen sääntelymenettelyn, jolla muutetaan tiettyjä Code of Federal Regulations -säädösten moottoriajoneuvojen turvallisuusstandardeja, jotta: (1) vaatimaan, että jokaisessa henkilöauton takaistuimilla olevassa turvavyöasennelmassa on oltava lantio- ja olkavyöasennelma; ja (2) soveltamaan tätä vaatimusta henkilöautoihin, jotka alkavat sen tuotantovuoden jälkeen, jona tällaiset määräykset on annettu, tietyn käyttöönottoaikataulun mukaisesti.Muuttaa 21. vuosisadan liikennelakia (Transportation Equity Act for the 21st Century) siten, että matkustajien suojelua koskevaa kannustinavustusohjelmaa jatketaan kahdella vuodella.Muuttaa liittovaltion liikennelakia siten, että ministeri valtuutetaan myöntämään: 1) perusavustus osavaltiolle, joka antaa lasten turvajärjestelmiä koskevan lain 1. lokakuuta 2003 mennessä, ja 2) lisäavustus tällaiselle osavaltiolle, jos lasten turvajärjestelmiä koskeva laki on parannettu lasten turvajärjestelmiä koskeva laki. Asetetaan tietyt avustusta koskevat vaatimukset.</w:t>
      </w:r>
    </w:p>
    <w:p>
      <w:r>
        <w:rPr>
          <w:b/>
        </w:rPr>
        <w:t xml:space="preserve">Tulos</w:t>
      </w:r>
    </w:p>
    <w:p>
      <w:r>
        <w:t xml:space="preserve">Henkilöautojen lasten turvalaitteiden turvallisuuden parantaminen moottoriajoneuvoissa ja muihin tarkoituksiin.</w:t>
      </w:r>
    </w:p>
    <w:p>
      <w:r>
        <w:rPr>
          <w:b/>
        </w:rPr>
        <w:t xml:space="preserve">Esimerkki 6.762</w:t>
      </w:r>
    </w:p>
    <w:p>
      <w:r>
        <w:t xml:space="preserve">Geotermal Exploration Opportunities Act of 2015 Tällä lakiehdotuksella muutetaan vuoden 1970 geotermistä höyryä koskevaa lakia siten, että vuoden 1969 kansallisen ympäristöpolitiikkalain (NEPA) mukaisen ympäristövaikutusten arvioinnin tai ympäristövaikutusten arvioinnin ulkopuolelle jätetään kategorisesti geoterminen tutkimusprojekti National Forest System -mailla tai Bureau of Land Managementin (BLM) hallinnoimilla maa-alueilla, jos hanke on joko:   geofysikaalinen tutkimustoiminta, joka ei edellytä porausta; koeporaukset, jotka aiheuttavat maaperän tai kasvillisuuden häiriöitä alle 10 hehtaarin alueella, mukaan lukien kulkuyhteydet, ja jotka saadaan päätökseen alle 90 päivässä ja jotka täyttävät muut vaatimukset, kuten alueen ennallistamisen; koeporaukset, jotka aiheuttavat alle 5 hehtaarin yksittäisen pinnan häiriön ja joiden kokonaispinnan häiriö on alle 150 hehtaaria, kun on laadittu paikkakohtainen analyysi; koeporaukset kohteessa, jossa on tehty porauksia viiden vuoden kuluessa; tai koeporaukset kehitetyllä kentällä, joka on hyväksytty porausta varten viimeisten 10 vuoden aikana hyväksytyn maankäyttösuunnitelman tai NEPA-ympäristöasiakirjojen mukaisesti.      Liittovaltion maalla sijaitsevan geotermisen vuokrasopimuksen haltijan, joka aikoo toteuttaa geotermisen etsintäkoehankkeen, on ilmoitettava asiasta sisäasiainministeriölle, kun kyseessä on BLM-maa, tai maatalousministeriölle (USDA), kun kyseessä on National Forest System -maa. BLM:n ja USDA:n on tarkasteltava näitä hankkeita, ilmoitettava vuokralleottajalle hankkeen puutteista, jotka estävät NEPA-vapautuksen, ja annettava vuokralleottajille mahdollisuus korjata nämä puutteet ennen sitä päivää, jona vuokralleottaja aikoo aloittaa porauksen.</w:t>
      </w:r>
    </w:p>
    <w:p>
      <w:r>
        <w:rPr>
          <w:b/>
        </w:rPr>
        <w:t xml:space="preserve">Tulos</w:t>
      </w:r>
    </w:p>
    <w:p>
      <w:r>
        <w:t xml:space="preserve">Vuoden 2015 laki geotermisten tutkimusmahdollisuuksien tarjoamisesta</w:t>
      </w:r>
    </w:p>
    <w:p>
      <w:r>
        <w:rPr>
          <w:b/>
        </w:rPr>
        <w:t xml:space="preserve">Esimerkki 6.763</w:t>
      </w:r>
    </w:p>
    <w:p>
      <w:r>
        <w:t xml:space="preserve">Elohopean aiheuttaman pilaantumisen vähentämistä koskeva laki - julistaa, että Yhdysvaltojen olisi kehitettävä politiikkoja ja ohjelmia, joilla vähennetään: 1) elohopean käyttöä ja päästöjä, 2) elohopeapäästöjä nykyisin käytössä tai liikkeessä olevista elohopeavarastoista ja 3) elohopealle altistumista erityisesti hedelmällisessä iässä olevien naisten ja pienten lasten osalta.Muutetaan Toxic Substances Control Act -lakia siten, että kielletään: 1) kloorin tai kaustisen soodan valmistus elohopeakennoja käyttäen missä tahansa laitoksessa Yhdysvalloissa; ja 2) alkuaineena olevan elohopean vienti tai alkuaineena olevan elohopean myynti vientitarkoituksiin, mukaan lukien alkuaineena olevaa elohopeaa sisältävät yhdisteet ja seokset, kloorialkalilaitoksen omistajan tai toiminnanharjoittajan toimesta.Vaaditaan, että olemassa olevan kloori-alkalilaitoksen omistaja tai toiminnanharjoittaja ilmoittaa ympäristönsuojeluviraston (EPA) hallintoviranomaiselle viimeistään 30. kesäkuuta 2012, aikooko omistaja tai toiminnanharjoittaja korvata kloori-alkalilaitoksensa uudella tuotantolaitoksella, jossa ei käytetä elohopeaa, vai lopettaa toimintansa. Edellytetään, että kloorialkalilaitos, jonka sulkemista koskeva ilmoitus on jätetty, lopettaa kloorin tai kaustisen soodan valmistuksen elohopeakennoilla viimeistään 30. kesäkuuta 2013. Lupaa kloorialkalilaitokselle, jonka korvaamisesta on tehty ilmoitus, jatkaa kloorin tai kaustisen soodan valmistusta elohopeakennoja käyttäen, kunnes kaikki lupamenettelyt, rahoitus, suunnittelu ja rakentaminen elohopeaa sisältämättömän korvaavan laitoksen rakentamiseksi on saatu päätökseen tai kunnes 30. kesäkuuta 2015, sen mukaan, kumpi ajankohta on aikaisempi.Säädetään, että tämä laki ei vaikuta kloorialkalilaitoksen omistajan tai toiminnanharjoittajan mahdollisuuteen varastoida alkuainelohopeaa vuoden 2008 elohopean viennin kieltämistä koskevan lain mukaisesti.</w:t>
      </w:r>
    </w:p>
    <w:p>
      <w:r>
        <w:rPr>
          <w:b/>
        </w:rPr>
        <w:t xml:space="preserve">Tulos</w:t>
      </w:r>
    </w:p>
    <w:p>
      <w:r>
        <w:t xml:space="preserve">Myrkyllisten aineiden valvontaa koskevan lain muuttaminen elohopean käytön lopettamiseksi asteittain kloorin ja kaustisen soodan valmistuksessa ja muihin tarkoituksiin.</w:t>
      </w:r>
    </w:p>
    <w:p>
      <w:r>
        <w:rPr>
          <w:b/>
        </w:rPr>
        <w:t xml:space="preserve">Esimerkki 6.764</w:t>
      </w:r>
    </w:p>
    <w:p>
      <w:r>
        <w:t xml:space="preserve">Commission on the Accountability and Review of Federal Agencies Act - Perustetaan liittovaltion virastojen vastuuvelvollisuutta ja tarkastelua käsittelevä komissio, jonka tehtävänä on: (1) arvioida toimeenpanovirastoja ja niiden ohjelmia; ja (2) esittää kongressille ja presidentille suunnitelma, joka sisältää suosituksia virastoista ja ohjelmista, jotka olisi suunniteltava uudelleen tai poistettava, sekä ehdotukset täytäntöönpanolainsäädännöstä. Asetetaan säännökset, jotka koskevat tällaisen lainsäädännön käsittelyä kongressissa.</w:t>
      </w:r>
    </w:p>
    <w:p>
      <w:r>
        <w:rPr>
          <w:b/>
        </w:rPr>
        <w:t xml:space="preserve">Tulos</w:t>
      </w:r>
    </w:p>
    <w:p>
      <w:r>
        <w:t xml:space="preserve">Perustetaan toimikunta, jonka tehtävänä on tehdä kattava katsaus liittovaltion virastoista ja ohjelmista ja suositella päällekkäisten, tuhlailevien tai vanhentuneiden toimintojen poistamista tai uudelleensuuntaamista sekä muihin tarkoituksiin.</w:t>
      </w:r>
    </w:p>
    <w:p>
      <w:r>
        <w:rPr>
          <w:b/>
        </w:rPr>
        <w:t xml:space="preserve">Esimerkki 6.765</w:t>
      </w:r>
    </w:p>
    <w:p>
      <w:r>
        <w:t xml:space="preserve">(Tätä toimenpidettä ei ole muutettu sen jälkeen, kun edustajainhuone hyväksyi sen 1. helmikuuta 2016).  SEC Small Business Advocate Act of 2016 (Sec. 2) Tällä lakiehdotuksella muutetaan vuoden 1934 arvopaperipörssilakia (Securities Exchange Act of 1934) siten, että arvopaperi- ja pörssikomission (SEC) yhteyteen perustetaan pienten yritysten pääomanmuodostuksen puolestapuhujan toimisto. Pienten yritysten pääomarakentamisen puolestapuhujan tehtävänä on:  auttaa pienyrityksiä ja pienyritysten sijoittajia ratkaisemaan merkittäviä ongelmia, joita niillä voi olla SEC:n tai itsesääntelyorganisaatioiden kanssa; yksilöidä aloja, joilla tällaiset yritykset ja sijoittajat hyötyisivät SEC:n säännösten tai tällaisten organisaatioiden sääntöjen muutoksista; yksilöidä ongelmia, joita pienyrityksillä on pääoman saannin turvaamisessa, mukaan lukien vähemmistöjen ja naisten omistamien pienyritysten mahdolliset erityiset haasteet; analysoida SEC:n ehdotettujen säännösten ja ehdotettujen sääntöjen mahdollisia vaikutuksia tällaisiin yrityksiin ja sijoittajiin, jos niillä on todennäköisesti merkittäviä taloudellisia vaikutuksia pieniin yrityksiin ja pienten yritysten pääoman muodostukseen;   toteuttaa toimia tällaisten yritysten ja sijoittajien parissa saadakseen näkemyksiä asiaankuuluvista pääomanmuodostukseen liittyvistä kysymyksistä; ehdottaa SEC:lle muutoksia sen säännöksiin tai määräyksiin ja ehdottaa kongressille lainsäädännöllisiä, hallinnollisia tai henkilöstömuutoksia havaittujen ongelmien lieventämiseksi ja tällaisten yritysten ja sijoittajien etujen edistämiseksi; kuulla sijoittajaedustajaa tällaisista ehdotuksista ja neuvoa sijoittajaedustajaa pienyrityksiin liittyvissä kysymyksissä; toimittaa vuosikertomuksia toiminnastaan tietyille kongressin valiokunnille; ja vastata vuosittain järjestettävän pienyritysten pääomanmuodostusta käsittelevän hallitusten ja yritysten välisen foorumin suunnittelusta, organisoinnista ja toteuttamisesta.  Lakiehdotuksella perustetaan myös pienten yritysten pääomanmuodostuksen neuvoa-antava komitea, jonka tehtävänä on antaa SEC:lle neuvoja SEC:n säännöistä, määräyksistä ja politiikoista, jotka liittyvät sen tehtävään suojella sijoittajia, ylläpitää oikeudenmukaisia, asianmukaisia ja tehokkaita markkinoita ja helpottaa pääomanmuodostusta, kun ne liittyvät seuraaviin seikkoihin: uusien, yksityisomistuksessa olevien pienten yritysten ja julkisesti noteerattujen yhtiöiden, joiden julkinen markkina-arvo on alle 250 miljoonaa dollaria, pääoman hankkiminen arvopapereiden liikkeeseenlaskujen avulla; kaupankäynti tällaisten yritysten ja yhtiöiden arvopapereilla; ja tällaisten yritysten ja yhtiöiden julkista raportointia ja hallinnointi- ja ohjausjärjestelmiä koskevat vaatimukset.  SEC arvioi komitean suositukset ja ilmoittaa, mihin toimiin se aikoo ryhtyä näiden suositusten osalta. </w:t>
      </w:r>
    </w:p>
    <w:p>
      <w:r>
        <w:rPr>
          <w:b/>
        </w:rPr>
        <w:t xml:space="preserve">Tulos</w:t>
      </w:r>
    </w:p>
    <w:p>
      <w:r>
        <w:t xml:space="preserve">SEC Small Business Advocate Act of 2016</w:t>
      </w:r>
    </w:p>
    <w:p>
      <w:r>
        <w:rPr>
          <w:b/>
        </w:rPr>
        <w:t xml:space="preserve">Esimerkki 6.766</w:t>
      </w:r>
    </w:p>
    <w:p>
      <w:r>
        <w:t xml:space="preserve">Municipal Bond Market Support Act of 2008 - Muuttaa Internal Revenue Code -lain säännöksiä, jotka koskevat pienten liikkeeseenlaskijoiden vapautusta rahoituslaitosten korkomenojen kohdentamista koskevista säännöistä: (1) korotetaan verovapaiden kuntaobligaatioiden pienten liikkeeseenlaskijoiden vuosittaista rajoitusta 10 miljoonasta dollarista 30 miljoonaan dollariin; (2) sallitaan inflaatiokorjaus tällaiseen korotettuun rajamäärään vuoden 2009 jälkeen; (3) kumotaan pienen liikkeeseenlaskijan kelpoisuuden määrittelyyn liittyvät yhteenlaskusäännöt; (4) sallitaan pienten liikkeeseenlaskijoiden valita, voidaanko lainanottajia kohdella erikseen liikkeeseenlaskurajoitusten osalta; ja (5) sallitaan, että finanssilaitokset ja meklarit voivat pitää enintään 2 prosenttia varoistaan verovapaissa arvopapereissa vaikuttamatta korkokulujen vähennykseen verosta.</w:t>
      </w:r>
    </w:p>
    <w:p>
      <w:r>
        <w:rPr>
          <w:b/>
        </w:rPr>
        <w:t xml:space="preserve">Tulos</w:t>
      </w:r>
    </w:p>
    <w:p>
      <w:r>
        <w:t xml:space="preserve">Lakiehdotus vuoden 1986 verolain muuttamisesta verovapaita joukkovelkakirjalainoja hallussaan pitävien rahoituslaitosten korkojen vähennysrajoitusten muuttamiseksi ja muihin tarkoituksiin.</w:t>
      </w:r>
    </w:p>
    <w:p>
      <w:r>
        <w:rPr>
          <w:b/>
        </w:rPr>
        <w:t xml:space="preserve">Esimerkki 6.767</w:t>
      </w:r>
    </w:p>
    <w:p>
      <w:r>
        <w:t xml:space="preserve">nimeää energiaministeriön (Department of Energy, DOE) johtavaksi virastoksi, joka koordinoi kaikkea liittovaltion lupamenettelyä ja siihen liittyvää ehdotetun sähkönsiirto- tai jakelulaitoksen ympäristövaikutusten arviointia, kun nykyinen tai tuleva hakija pyytää liittovaltion lupaa tällaiseen laitokseen liittyen.kehottaa DOE:tä asettamaan pikaisesti sitovat välitavoitteet ja lopulliset määräajat ehdotetun laitoksen uudelleentarkastelulle ja liittovaltion lupapäätöksille.Asettaa yhden vuoden määräajan kaikkien lupapäätösten ja hakemukseen liittyvien ympäristöarviointien loppuunsaattamiselle.edellyttää, että energiaministeri kuulee säännöllisesti liittovaltion energia-alan sääntelykomissiota (FERC) ja FERC:n hyväksymiä alueellisia siirto-organisaatioita ja riippumattomia verkonhaltijoita kansallisen verkon muutoksista, jotka parantavat luotettavuutta, lieventävät ylikuormitusta ja parantavat verkon kykyä toimittaa sähköä.</w:t>
      </w:r>
    </w:p>
    <w:p>
      <w:r>
        <w:rPr>
          <w:b/>
        </w:rPr>
        <w:t xml:space="preserve">Tulos</w:t>
      </w:r>
    </w:p>
    <w:p>
      <w:r>
        <w:t xml:space="preserve">Muutetaan liittovaltion energialakia liittovaltion ja osavaltioiden välisen sähkönsiirtolaitosten lupamenettelyn koordinoinnin varmistamiseksi ja muihin tarkoituksiin.</w:t>
      </w:r>
    </w:p>
    <w:p>
      <w:r>
        <w:rPr>
          <w:b/>
        </w:rPr>
        <w:t xml:space="preserve">Esimerkki 6.768</w:t>
      </w:r>
    </w:p>
    <w:p>
      <w:r>
        <w:t xml:space="preserve">Telephone Slamming Prevention Act of 1998 - Muuttaa vuoden 1934 viestintälakia (jäljempänä 'laki') siten, että vaaditaan liittovaltion viestintäkomission (Federal Communications Commission, FCC) määräämät menettelyt, joilla tarkistetaan, että tilaaja on valinnut puhelinvaihteen tai maksullisen palvelun tarjoajan:  (1) estetään negatiivisten valintakirjeiden käyttö; ja (2) edellytetään tilaajan valintatodistuksen säilyttämistä. Sallii tilaajan, jonka palveluntarjoajaa vaihdetaan kyseisen lain vastaisesti, maksaa entiselle palveluntarjoajalle kaikista luvattoman palveluntarjoajan tarjoamista palveluista. Lupaa siviilirangaistukset: (1) vähintään 50 000 dollaria ensimmäisestä rikkomuksesta ja 100 000 dollaria kaikista muista rikkomuksista, jos operaattori toimittaa tai toteuttaa luvattoman palveluntarjoajan vaihdon; ja (2) jos operaattori toimittaa tai toteuttaa luvattomia muutoksia edustajiensa tai jälleenmyyjiensä puolesta.  Rikosoikeudellisina seuraamuksina määrätään sakko ja enintään yksi vuosi vankeutta ensimmäisestä rikkomuksesta ja enintään viisi vuotta vankeutta seuraavasta rikkomuksesta, jos henkilö tahallisesti rikkoo näitä sääntöjä. Kielletään tällaisesta rikkomuksesta tuomittua henkilöä tai yritystä osallistumasta yleisten telepalvelujen tarjoamiseen ja siihen liittyviin toimiin, jotka on hyväksytty lain nojalla.  Sallii tällaisen osallistumisen palauttamisen aikaisintaan viiden vuoden kuluttua kiellosta, jos FCC katsoo sen olevan yleisen edun mukaista. Valtuuttaa osavaltion nostamaan kanteen asukkaidensa puolesta, jos sillä on syytä uskoa, että operaattori on tehnyt tai tekee parhaillaan luvattomia muutoksia palveluntarjoajiin. velvoittaa jokaisen operaattorin raportoimaan FCC:lle tilaajiensa kyseiselle operaattorille tekemien, palveluntarjoajan luvattomia muutoksia koskevien valitusten määrästä.  Ohjaa FCC:tä käyttämään näitä tietoja sellaisten operaattoreiden tunnistamiseksi, jotka harjoittavat luvatonta palveluntarjoajan vaihtamista. Ohjaa FCC:tä raportoimaan kongressille seuraavista asioista:  (1) siitä, miten se valvoo operaattoreiden toimintaa tämän lain rikkomisen vuoksi; (2) operaattoreiden toimilupavaatimusten ja menettelyjen riittävyydestä ja tehokkuudesta sen määrittämisessä, soveltuuko operaattori tällaiseen toimilupaan; ja (3) lisätoimista, joita FCC voisi toteuttaa varmistaakseen, että uusia toimilupia ei myönnetä henkilöille tai operaattoreille, jotka ovat aiemmin menettäneet toimiluvan tämän lain soveltamisalaan kuuluvien rikkomusten vuoksi tai jotka ovat syyllistyneet tämän lain soveltamisalaan kuuluviin räikeisiin rikkomuksiin.</w:t>
      </w:r>
    </w:p>
    <w:p>
      <w:r>
        <w:rPr>
          <w:b/>
        </w:rPr>
        <w:t xml:space="preserve">Tulos</w:t>
      </w:r>
    </w:p>
    <w:p>
      <w:r>
        <w:t xml:space="preserve">Vuoden 1998 laki puhelinhäirinnän estämisestä (Telephone Slamming Prevention Act of 1998)</w:t>
      </w:r>
    </w:p>
    <w:p>
      <w:r>
        <w:rPr>
          <w:b/>
        </w:rPr>
        <w:t xml:space="preserve">Esimerkki 6.769</w:t>
      </w:r>
    </w:p>
    <w:p>
      <w:r>
        <w:t xml:space="preserve">Internet Freedom and Family Empowerment Act - Muuttaa vuoden 1934 viestintälakia (Communications Act of 1934) hallituksen politiikan luomiseksi, jolla edistetään Internetin ja muiden vuorovaikutteisten tietokonepalvelujen ja -medioiden jatkuvaa kehitystä ja säilytetään niiden vapaat kilpailumarkkinat. Käsittelee huolenaiheita, jotka liittyvät tällaisissa palveluissa olevaan paheksuttavaan materiaaliin, seksuaaliseen (mukaan lukien lasten seksuaalinen hyväksikäyttö) ja muuhun.  Suojaa palveluntarjoajan ja käyttäjän 1) kohtelulta tietosisällön tarjoajan toimittamien tietojen julkaisijana tai puhujana ja 2) vastuusta hyvässä uskossa toteutetuista toimista, joilla rajoitetaan pääsyä tällaiseen aineistoon. Julistaa, että mitään tässä laissa ei saa tulkita siten, että se antaisi valtuudet liittovaltion viestintäkomission sääntelyyn tällaisten palvelujen sisällöstä.</w:t>
      </w:r>
    </w:p>
    <w:p>
      <w:r>
        <w:rPr>
          <w:b/>
        </w:rPr>
        <w:t xml:space="preserve">Tulos</w:t>
      </w:r>
    </w:p>
    <w:p>
      <w:r>
        <w:t xml:space="preserve">Internetin vapautta ja perheiden vaikutusmahdollisuuksia koskeva laki</w:t>
      </w:r>
    </w:p>
    <w:p>
      <w:r>
        <w:rPr>
          <w:b/>
        </w:rPr>
        <w:t xml:space="preserve">Esimerkki 6.770</w:t>
      </w:r>
    </w:p>
    <w:p>
      <w:r>
        <w:t xml:space="preserve">Energy Efficiency and Conservation Incentives Act of 2001 - Muuttaa Internal Revenue Code -lakia siten, että vähennyksenä voidaan vähentää: (1) 30 Yhdysvaltain dollaria jokaisesta verovuoden aikana alun perin käyttöön otetusta hyväksytystä energianhallintalaitteesta ja (2) jokaisesta verovuoden aikana alun perin käyttöön otetusta jälkiasennetusta hyväksytystä mittarista 30 Yhdysvaltain dollaria tai kyseisen mittarin mukautettu arvo, sen mukaan kumpi on pienempi.</w:t>
      </w:r>
    </w:p>
    <w:p>
      <w:r>
        <w:rPr>
          <w:b/>
        </w:rPr>
        <w:t xml:space="preserve">Tulos</w:t>
      </w:r>
    </w:p>
    <w:p>
      <w:r>
        <w:t xml:space="preserve">Vuoden 1986 Internal Revenue Code of 1986 -lain muuttaminen, jotta voidaan myöntää verohyvitys hyväksytyistä energianhallintalaitteista ja muihin tarkoituksiin.</w:t>
      </w:r>
    </w:p>
    <w:p>
      <w:r>
        <w:rPr>
          <w:b/>
        </w:rPr>
        <w:t xml:space="preserve">Esimerkki 6.771</w:t>
      </w:r>
    </w:p>
    <w:p>
      <w:r>
        <w:t xml:space="preserve">Asetetaan määräaika, johon mennessä NRC:n on määriteltävä, ovatko ydinlaitosten käytöstäpoiston rahasto ja tällä hetkellä hyväksytyt käytöstäpoistokustannusten korvausprosentit riittävät varmistamaan laitoksen täydellisen ja turvallisen käytöstäpoiston. Muutetaan Federal Power Act -lakia siten, että sähkölaitos, joka omistaa ydinvoimalaitoksen kokonaan tai osittain, voi pyytää Federal Energy Regulatory Commissionilta (FERC) määräystä, jolla hyväksytään sähkön tukkusiirtoon tai -myyntiin liittyvät hinnat ja maksut, jotta voidaan varmistaa sellaisten tulojen kerääminen, jotka ovat välttämättömiä riittävän rahoituksen takaamiseksi käytöstäpoistovelvoitteiden täyttämiseksi.Säännöksessä säädetään, että tällaisessa vetoomusmenettelyssä kaikki tämän lain nojalla tehdyt ydinvoimalaitoksen käytöstäpoiston varmuutta koskevat päätökset ovat ratkaisevia. Sallii energialaitoksen, jonka hakemus on hylätty, hakea muutosta tuomioistuimessa.</w:t>
      </w:r>
    </w:p>
    <w:p>
      <w:r>
        <w:rPr>
          <w:b/>
        </w:rPr>
        <w:t xml:space="preserve">Tulos</w:t>
      </w:r>
    </w:p>
    <w:p>
      <w:r>
        <w:t xml:space="preserve">Nuclear Decommissioning Assurance Act of 1999</w:t>
      </w:r>
    </w:p>
    <w:p>
      <w:r>
        <w:rPr>
          <w:b/>
        </w:rPr>
        <w:t xml:space="preserve">Esimerkki 6.772</w:t>
      </w:r>
    </w:p>
    <w:p>
      <w:r>
        <w:t xml:space="preserve">RFS Reform Act of 2015 Tällä lakiehdotuksella muutetaan Clean Air Act -lakia uusiutuvia polttoaineita koskevan ohjelman tarkistamiseksi. Tammikuun 1. päivästä 2015 alkaen bensiiniin sekoitettavan uusiutuvan polttoaineen on oltava kehittynyttä biopolttoainetta, joka ei voi olla maissitärkkelyksestä johdettua etanolia. Tällä lakiehdotuksella tarkistetaan uusiutuvia polttoaineita koskevia standardeja vähentämällä uusiutuvan polttoaineen kokonaismäärää, jonka on sisällyttävä myytyyn tai markkinoille saatettuun bensiiniin vuosina 2015-2022. Ympäristönsuojeluviraston (Environmental Protection Agency, EPA) on määritettävä liikennepolttoaineeseen sekoitettavan selluloosapohjaisen biopolttoaineen tavoitemäärä kuluvana vuonna tuotetun selluloosapohjaisen biopolttoaineen todellisen määrän perusteella.  EPA:n on vähennettävä liikennepolttoaineeseen lisättävän uusiutuvan polttoaineen vaadittua määrää samalla määrällä selluloosapohjaista biopolttoainetta polttoaineessa. EPA ei saa sallia yli 10 tilavuusprosenttia etanolia sisältävän bensiinin saattamista markkinoille. Poikkeusluvat, jotka sallivat suuremman etanolipitoisuuden sisältävän bensiinin, mitätöidään.</w:t>
      </w:r>
    </w:p>
    <w:p>
      <w:r>
        <w:rPr>
          <w:b/>
        </w:rPr>
        <w:t xml:space="preserve">Tulos</w:t>
      </w:r>
    </w:p>
    <w:p>
      <w:r>
        <w:t xml:space="preserve">Vuoden 2015 RFS-uudistuslaki</w:t>
      </w:r>
    </w:p>
    <w:p>
      <w:r>
        <w:rPr>
          <w:b/>
        </w:rPr>
        <w:t xml:space="preserve">Esimerkki 6.773</w:t>
      </w:r>
    </w:p>
    <w:p>
      <w:r>
        <w:t xml:space="preserve">Jefferson Commemorative Coin Act of 1993 - Ohjaa valtiovarainministeriä laskemaan liikkeeseen yhden dollarin hopeakolikoita, jotka kuvaavat Thomas Jeffersonia ja hänen kotiaan Monticelloa. Määrää, että kaikki tällaisten kolikoiden myynnistä saadut lisämaksut on maksettava Jefferson Endowment Fund -rahastolle ja Corporation for Jefferson's Poplar Forest -yhtiölle. ilmaisee kongressin näkemyksen, että kolikko-ohjelman on oltava omavarainen ja että sen hallinnoinnista ei saisi aiheutua nettokustannuksia numismaattiselle julkiselle yritysrahastolle.</w:t>
      </w:r>
    </w:p>
    <w:p>
      <w:r>
        <w:rPr>
          <w:b/>
        </w:rPr>
        <w:t xml:space="preserve">Tulos</w:t>
      </w:r>
    </w:p>
    <w:p>
      <w:r>
        <w:t xml:space="preserve">Jeffersonin juhlarahoja koskeva vuoden 1993 laki</w:t>
      </w:r>
    </w:p>
    <w:p>
      <w:r>
        <w:rPr>
          <w:b/>
        </w:rPr>
        <w:t xml:space="preserve">Esimerkki 6.774</w:t>
      </w:r>
    </w:p>
    <w:p>
      <w:r>
        <w:t xml:space="preserve">Muutetaan liittovaltion konkurssilainsäädäntöä siten, että siinä vahvistetaan suuntaviivat tarveperusteiselle konkurssijärjestelmälle, joka estää yksityishenkilöitä hakemasta täydellistä helpotusta konkurssissa 7 luvun (likvidaatio) nojalla, jos tietyt nykyiset kuukausitulot ovat käytettävissä velkojien maksamiseen. Asetetaan kaavat tulotasoille, jotka määräävät velallisen kelpoisuuden konkurssin yhteydessä myönnettävään huojennukseen.  Säännöllisesti toimeentulevan yksityishenkilön velkojen 13 luvun mukaiseen velkajärjestelyyn kelpaavana (ja siten velkojien maksamiseen kelpaavana) pidetään kaikkia yksityishenkilöitä (tai yhteisessä tapauksessa yksityishenkilöä ja puolisoa yhdessä), joilla on seuraavat tulot:  (1) nykyiset kuukausittaiset kokonaistulot ylittävät 75 prosenttia osavaltion mediaaniperheen tuloista samankokoiselle perheelle (tai yhden tulonsaajan osalta 75 prosenttia osavaltion kotitalouden mediaanituloista); 2) ennakoidut kuukausittaiset nettotulot ylittävät 50 dollaria; ja 3) ennakoidut kuukausittaiset nettotulot riittävät maksamaan vähintään 20 prosenttia vakuudettomista, ei-kiinnostavista saamisista viiden vuoden takaisinmaksusuunnitelman aikana. Edellytetään, että asianosainen maksaa velallisen oikeudenkäyntikulut, jos kyseinen asianosainen ei voita menettelyä, jonka tarkoituksena on johtaa 7 luvun mukaisen asian hylkäämiseen tai muuttamiseen sillä perusteella, että kyseinen henkilö ei ehkä ole 7 luvun mukainen velallinen. Edellytetään, että edunvalvoja:  (1) tutkittava ja tarkistettava velallisen kuukausittaiset nettotulot ja muut velallisen toimittamat yksilöidyt tiedot; ja 2) raportoitava vuosittain tuomioistuimelle ja lähetettävä jäljennökset velkojille suunnitelman mukaisesti velkojille maksettavan määrän mahdollisista asianmukaisista muutoksista, jotka johtuvat velallisen kuukausittaisten nettotulojen muutoksista.</w:t>
      </w:r>
    </w:p>
    <w:p>
      <w:r>
        <w:rPr>
          <w:b/>
        </w:rPr>
        <w:t xml:space="preserve">Tulos</w:t>
      </w:r>
    </w:p>
    <w:p>
      <w:r>
        <w:t xml:space="preserve">Muutetaan Yhdysvaltojen lakikoodeksin 11 osasto 7 luvun soveltamista selvitystilatapauksiin.</w:t>
      </w:r>
    </w:p>
    <w:p>
      <w:r>
        <w:rPr>
          <w:b/>
        </w:rPr>
        <w:t xml:space="preserve">Esimerkki 6.775</w:t>
      </w:r>
    </w:p>
    <w:p>
      <w:r>
        <w:t xml:space="preserve">Governmentwide Mentor-Protege Program Act of 2001 - Muuttaa Small Business Act -lakia siten, että Small Business Administration -hallintoviranomaisen johtaja ohjataan perustamaan Governmentwide Mentor-Protege Program -ohjelma, jonka puitteissa suuret liittovaltion urakoitsijat (mentoryritykset) avustavat tukikelpoisia pienyrityksiä (protegéyritykset) toimimaan liittovaltion sopimuksiin kuuluvina aliurakoitsijoina ja toimittajina. Edellytetään mentori- ja protege-yritysten välistä sopimusta annettavasta avusta.Tarjotaan kannustimia mentoriyrityksille tällaisten sopimusten tekemiseen, mukaan lukien korvaus liittovaltion sopimuksen yhteydessä protege-yrityksille suoritetuista etenemismaksuista tai ennakkomaksuista sekä korvaus mentorointiavusta (korvauksen kokonaisraja on 1 miljoona dollaria protege-yritystä kohti). Kielletään mentorointiyritystä vaatimasta tukikelpoiselta pienyritykseltä sopimuksen tekemistä edellytyksenä sopimuksen tai alihankintasopimuksen myöntämiselle.Tekee tukikelpoisiksi tällaiseen ohjelmaan: 1) kaikki vaatimukset täyttävät HUBZone-pienyritykset; ja 2) kaikki pienyritykset, jotka ovat naisten, sosiaalisesti ja taloudellisesti epäedullisessa asemassa olevien henkilöiden tai palvelusvammaisten veteraanien omistuksessa ja valvonnassa.</w:t>
      </w:r>
    </w:p>
    <w:p>
      <w:r>
        <w:rPr>
          <w:b/>
        </w:rPr>
        <w:t xml:space="preserve">Tulos</w:t>
      </w:r>
    </w:p>
    <w:p>
      <w:r>
        <w:t xml:space="preserve">Lakiehdotus, jolla parannetaan pienyritysten mahdollisuuksia hyödyntää liittovaltion hankintamahdollisuuksia ja tarjotaan teknistä neuvontaa ja tukea, jota pienyritykset tarvitsevat tehdäkseen niille myönnetyt hankintasopimukset, sekä muihin tarkoituksiin.</w:t>
      </w:r>
    </w:p>
    <w:p>
      <w:r>
        <w:rPr>
          <w:b/>
        </w:rPr>
        <w:t xml:space="preserve">Esimerkki 6.776</w:t>
      </w:r>
    </w:p>
    <w:p>
      <w:r>
        <w:t xml:space="preserve">Canceling Loans to Allow School Systems to Attract Classroom Teachers Act - (Sec. 2) Muuttaa vuoden 1965 korkeakoulutuslakia (Higher Education Act of 1965, HEA) siten, että tietyille peruskoulun ja lukion opettajille myönnetään lisää opintolainojen anteeksiantoa. Ohjaa opetusministeriä asettamaan tällaisia lisäkorvauksia tehdessään etusijalle opettajat, jotka ovat: (1) vammaisten lasten erityisopetuksessa, jos heillä on todistukset, joiden mukaan heillä on tiedot ja taidot kyseisillä sisältöalueilla, ja jos he työskentelevät paikallisissa opetusvirastoissa, jotka eivät ole edistyneet tiettyjen tavoitteiden saavuttamisessa; tai (2) matematiikan tai luonnontieteiden opetuksessa.(3 §) Ohjaa opetusministeriä vapauttamaan tai mitätöimään liittovaltion opintolainavelat HEA:n nojalla sellaisten virkamiesten puolisoiden, eloonjääneiden yhteisvelallisten ja vanhempien sekä muiden henkilöiden, jotka kuolivat (tai kuolevat) tai jotka vammautuivat (tai vammautuvat) pysyvästi ja täysin syyskuun 11. päivänä 2001 tehdyissä terrori-iskuissa saamiensa vammojen vuoksi.(Sec. 4) Pyydetään sihteeriä ilmoittamaan paikallisille opetusvirastoille, jotka ovat oikeutettuja vuoden 1965 Elementary and Secondary Education of 1965 -lain nojalla toteutettavaan Small Rural Achievement Program -ohjelmaan, että tämän lain nojalla niiden maaseutukoulujen opettajille annetaan käyttöön lisämääriä opintolainojen anteeksiantoa ja kannustamaan tällaisia virastoja ilmoittamaan opettajilleen tällaisista eduista.</w:t>
      </w:r>
    </w:p>
    <w:p>
      <w:r>
        <w:rPr>
          <w:b/>
        </w:rPr>
        <w:t xml:space="preserve">Tulos</w:t>
      </w:r>
    </w:p>
    <w:p>
      <w:r>
        <w:t xml:space="preserve">Lisätä päteville opettajille myönnettävien opintolainojen anteeksiannon määrää ja muihin tarkoituksiin.</w:t>
      </w:r>
    </w:p>
    <w:p>
      <w:r>
        <w:rPr>
          <w:b/>
        </w:rPr>
        <w:t xml:space="preserve">Esimerkki 6.777</w:t>
      </w:r>
    </w:p>
    <w:p>
      <w:r>
        <w:t xml:space="preserve">Kannettavien generaattoreiden turvallisuutta koskeva laki - Kehottaa Consumer Product Safety Commissionia antamaan säännöksiä, joissa vaaditaan, että jokainen kannettava generaattori, joka myydään yleisölle muuhun tarkoitukseen kuin jälleenmyyntiin, on varustettava lukitussalvalla, joka havaitsee hiilimonoksidipitoisuuden generaattoria ympäröivillä alueilla ja katkaisee automaattisesti generaattorin virran ennen kuin hiilimonoksidipitoisuus voi aiheuttaa vakavia henkilövahinkoja tai kuoleman ihmisille.Säännöksissä edellytetään myös, että jokaisessa tällaisessa kannettavassa generaattorissa: 1) on oltava näkyvästi kiinnitetty pysyvästi varoituskyltti, joka koskee sen vääränlaisesta käytöstä aiheutuvaa hiilimonoksidivaaraa ja jossa on suurella kirjasinkoolla painettu sana "VAARA"; ja 2) siihen on kiinnitettävä suuri kuvamerkki, jossa lukee selvästi "MYRKYLLINEN KAASU" ja joka kuvaa visuaalisesti hiilimonoksidin hengittämisen haitallisia vaikutuksia.</w:t>
      </w:r>
    </w:p>
    <w:p>
      <w:r>
        <w:rPr>
          <w:b/>
        </w:rPr>
        <w:t xml:space="preserve">Tulos</w:t>
      </w:r>
    </w:p>
    <w:p>
      <w:r>
        <w:t xml:space="preserve">Lakiehdotus, jolla kuluttajatuotteiden turvallisuuskomissio velvoitetaan antamaan määräyksiä kannettavien generaattoreiden turvallisuudesta ja merkinnöistä.</w:t>
      </w:r>
    </w:p>
    <w:p>
      <w:r>
        <w:rPr>
          <w:b/>
        </w:rPr>
        <w:t xml:space="preserve">Esimerkki 6.778</w:t>
      </w:r>
    </w:p>
    <w:p>
      <w:r>
        <w:t xml:space="preserve">Yellowstone Buffalo Preservation Act - Kielletään yksityishenkilöä tappamasta, hätyyttelemästä tai pyydystämästä puhveleita liittovaltion mailla tai liittovaltion suojelusopimusten alaisuudessa olevilla mailla tai käyttämästä minkäänlaista syöttiä puhvelien houkuttelemiseksi liittovaltion mailta yksityismaille, kunnes sisäministeri ja muut asianmukaiset liittovaltion virastot suorittavat määrätyt tehtävät.Laissa säädetään sakoista ja rikosoikeudellisista seuraamuksista tämän lain rikkomisesta.</w:t>
      </w:r>
    </w:p>
    <w:p>
      <w:r>
        <w:rPr>
          <w:b/>
        </w:rPr>
        <w:t xml:space="preserve">Tulos</w:t>
      </w:r>
    </w:p>
    <w:p>
      <w:r>
        <w:t xml:space="preserve">Viimeisen jäljellä olevan luonnonvaraisen ja geneettisesti puhtaan amerikkalaisen biisonilauman suojeleminen.</w:t>
      </w:r>
    </w:p>
    <w:p>
      <w:r>
        <w:rPr>
          <w:b/>
        </w:rPr>
        <w:t xml:space="preserve">Esimerkki 6.779</w:t>
      </w:r>
    </w:p>
    <w:p>
      <w:r>
        <w:t xml:space="preserve">Motor Systems Market Awareness Act of 2014 - Ohjaa energiaministeriä (DOE) tekemään markkina-arvion Yhdysvalloissa käytetyistä moottoreista ja moottorikäyttöisistä järjestelmistä ja perustamaan ohjelman moottoreiden loppukäyttäjien tietoisuuden lisäämiseksi: (1) energiatehokkuudesta ja kustannussäästömahdollisuuksista, joita kaupalliset ja teolliset laitokset voivat saada käyttämällä tehokkaampia moottoreita ja moottorikäyttöisiä järjestelmätekniikoita; (2) moottoreiden ja moottorikäyttöisten järjestelmien hankinta- ja hallintamenettelyistä; ja (3) kriteereistä, joiden perusteella tehdään päätöksiä moottoreiden ja moottorikäyttöisten järjestelmien komponenttien uusimisesta, korvaamisesta tai korjaamisesta.</w:t>
      </w:r>
    </w:p>
    <w:p>
      <w:r>
        <w:rPr>
          <w:b/>
        </w:rPr>
        <w:t xml:space="preserve">Tulos</w:t>
      </w:r>
    </w:p>
    <w:p>
      <w:r>
        <w:t xml:space="preserve">Moottorijärjestelmien markkinoita koskeva vuoden 2014 laki</w:t>
      </w:r>
    </w:p>
    <w:p>
      <w:r>
        <w:rPr>
          <w:b/>
        </w:rPr>
        <w:t xml:space="preserve">Esimerkki 6.780</w:t>
      </w:r>
    </w:p>
    <w:p>
      <w:r>
        <w:t xml:space="preserve">Ohjaa maahanmuutto- ja kansalaistamisviraston komissaaria raportoimaan kansalaistamishakemusten käsittelyn oikea-aikaisuudesta.</w:t>
      </w:r>
    </w:p>
    <w:p>
      <w:r>
        <w:rPr>
          <w:b/>
        </w:rPr>
        <w:t xml:space="preserve">Tulos</w:t>
      </w:r>
    </w:p>
    <w:p>
      <w:r>
        <w:t xml:space="preserve">Vaaditaan raportti kansalaisuushakemusten käsittelyn oikea-aikaisuudesta.</w:t>
      </w:r>
    </w:p>
    <w:p>
      <w:r>
        <w:rPr>
          <w:b/>
        </w:rPr>
        <w:t xml:space="preserve">Esimerkki 6.781</w:t>
      </w:r>
    </w:p>
    <w:p>
      <w:r>
        <w:t xml:space="preserve">Defense Space Reorganization Act of 2001 - Valtuuttaa presidentin perustamaan puolustusministeriöön (DOD) avaruudesta, tiedustelusta ja tiedottamisesta vastaavan puolustusministeriön alipäällikön viran, jonka tehtävänä on suorittaa tehtäviä ja käyttää valtuuksia, jotka liittyvät puolustusministeriön avaruus-, tiedustelu- ja informaatio-ohjelmiin ja -toimintaan.Edellytetään, että presidentti: 1) ilmoittaa kongressille viran perustamisen jälkeen; tai 2) jos hän kieltäytyy viran perustamisesta, raportoi siitä, miten hän on pannut täytäntöön avaruustoimikunnan raportin suositukset.Edellytetään, että ilmavoimien ministeri toimii puolustusministeriön toimeenpanevana elimenä puolustusministeriön avaruuteen liittyvien hankintaohjelmien, -hankkeiden ja -toimien suunnittelussa ja toteuttamisessa.Pyytää puolustusministeriä luomaan avaruusohjelmia varten suurten joukkojen ohjelmaluokan tulevien vuosien puolustusohjelmaa varten.Määrää comptroller generalin suorittamaan arvioinnin avaruuskomission suositusten täytäntöönpanosta puolustusministeriön osalta.Kieltää ilmavoimien avaruuskomennuskunnan komentajaa toimimasta samaan aikaan U.S.A.:n ja U.S.A.:n avaruuskomennuskunnan komentajana.kehottaa ilmavoimien ministeriä laatimaan ja toteuttamaan politiikat ja menettelyt, joilla kehitetään teknisesti pätevien upseerien joukko avaruusoppia, avaruusoperaatioiden konsepteja ja avaruusjärjestelmien hallintaa varten.</w:t>
      </w:r>
    </w:p>
    <w:p>
      <w:r>
        <w:rPr>
          <w:b/>
        </w:rPr>
        <w:t xml:space="preserve">Tulos</w:t>
      </w:r>
    </w:p>
    <w:p>
      <w:r>
        <w:t xml:space="preserve">Muuttaa Yhdysvaltojen lakikokoelman 10 osaston (United States Code) osastoa puolustusministeriön organisaation ja hallinnon parantamiseksi avaruusohjelmien ja -toiminnan osalta sekä muihin tarkoituksiin.</w:t>
      </w:r>
    </w:p>
    <w:p>
      <w:r>
        <w:rPr>
          <w:b/>
        </w:rPr>
        <w:t xml:space="preserve">Esimerkki 6.782</w:t>
      </w:r>
    </w:p>
    <w:p>
      <w:r>
        <w:t xml:space="preserve">Ballistisen kuvantamisen arviointia ja tutkimusta koskeva vuoden 2001 laki - Ohjaa oikeusministeriä tekemään sopimuksen kansallisen tiedeakatemian kansallisen tutkimusneuvoston (NRC) kanssa ballistisen kuvantamisteknologian tehokkuuden tutkimiseksi. Kieltää osavaltiota käyttämästä liittovaltion varoja ballistiseen kuvantamisteknologiaan, kunnes NRC:n raportti on toimitettu kongressille. Valtuuttaa valtiovarainministerin valtion pyynnöstä luopumaan tästä kiellosta, jos osoitetaan, että käyttö olisi kansallisen edun mukaista.</w:t>
      </w:r>
    </w:p>
    <w:p>
      <w:r>
        <w:rPr>
          <w:b/>
        </w:rPr>
        <w:t xml:space="preserve">Tulos</w:t>
      </w:r>
    </w:p>
    <w:p>
      <w:r>
        <w:t xml:space="preserve">Tehdään tutkimus ballistisen kuvantamisteknologian tehokkuudesta ja arvioidaan sen toimivuutta lainvalvonnan välineenä.</w:t>
      </w:r>
    </w:p>
    <w:p>
      <w:r>
        <w:rPr>
          <w:b/>
        </w:rPr>
        <w:t xml:space="preserve">Esimerkki 6.783</w:t>
      </w:r>
    </w:p>
    <w:p>
      <w:r>
        <w:t xml:space="preserve">Atlantic Striped Bass Conservation Act Amendments of 1997 - Muuttaa Atlantic Striped Bass Conservation Act -lakia siten, että nykyinen laki korvataan säännöksillä, jotka edellyttävät, että Atlantin raidallisen ahvenen kalastus keskeytetään sellaisen osavaltion rannikkovesillä, joka Atlantin osavaltioiden merikalastuskomission sekä kauppa- ja sisäministerien mukaan ei noudata komission laatimaa Atlantin raidallisen ahvenen hoitosuunnitelmaa.  Artiklassa säädetään siviilirangaistuksista ja alusten, pyydysten ja kalojen menettämisestä moratorion rikkomisesta. Edellyttää jatkuvia, kattavia tutkimuksia Atlantin raidallisen ahvenen kannoista ja tutkimusta Atlantin raidallisen ahvenen resurssien sosioekonomisista hyödyistä. Valtuutetaan määrärahat lain täytäntöönpanoa varten.  Valtuuttaa ministeriöiden ja komission tai valtioiden väliset yhteistyösopimukset, joissa käytetään lain nojalla myönnettyjä määrärahoja. Komissiota vaaditaan laatimaan tällaiset hoitosuunnitelmat rannikkokalastuksen hoitosuunnitelmien laatimista koskevan Atlantin rannikkokalastuksen yhteishallintolain (Atlantic Coastal Fisheries Cooperative Management Act) standardien ja menettelyjen mukaisesti. määrää Atlantin raitakampelan kalastusta yksinomaisella talousvyöhykkeellä koskevat asetukset, jotka ovat Magnuson-Stevensin kalastuksen säilyttämistä ja hoitoa koskevan lain kansallisten standardien mukaisia, varmistavat Atlantin raitakampelan kalastusta rannikkovaltion rannikkovesillä koskevien osavaltioiden asetusten tehokkuuden ja täyttävät muut vaatimukset.  Sovelletaan kyseisen lain säännöksiä, jotka koskevat kiellettyjä tekoja, siviilioikeudellisia seuraamuksia, rikoksia, siviilioikeudellisia menettämisseuraamuksia ja säännösten ja tämän kohdan nojalla annettujen suunnitelmien täytäntöönpanoa. Kumoaa anadromisten kalojen suojelulain säännökset, jotka koskevat Atlantin raita-ahvenen anadromisten kantojen tutkimuksia. Kumoaa liittovaltion lain säännökset, jotka koskevat Albemarle Soundin ja Roanoke-joen valuma-alueen raidallisen ahvenen kalavarojen ja elinympäristöjen tutkimusta. Kumoaa liittovaltion lainsäädännön säännökset, jotka koskevat Atlantin raidallisen ahvenen kalastusta talousvyöhykkeellä sääteleviä asetuksia.</w:t>
      </w:r>
    </w:p>
    <w:p>
      <w:r>
        <w:rPr>
          <w:b/>
        </w:rPr>
        <w:t xml:space="preserve">Tulos</w:t>
      </w:r>
    </w:p>
    <w:p>
      <w:r>
        <w:t xml:space="preserve">Atlantic Striped Bass Conservation Act Amendments of 1997 (Atlantin raitakalojen säilyttämistä koskeva laki)</w:t>
      </w:r>
    </w:p>
    <w:p>
      <w:r>
        <w:rPr>
          <w:b/>
        </w:rPr>
        <w:t xml:space="preserve">Esimerkki 6.784</w:t>
      </w:r>
    </w:p>
    <w:p>
      <w:r>
        <w:t xml:space="preserve">American Samoa Study Commission Act - Laki Amerikan Samoan tutkimuskomissiosta - Perustetaan Amerikan Samoan tutkimuskomissio, jonka tehtävänä on tutkia ja raportoida kaikista tekijöistä, jotka ovat johtaneet Amerikan Samoan historialliseen ja nykyiseen poliittiseen asemaan ja suhteeseen Yhdysvaltoihin. Myönnetään määrärahat.</w:t>
      </w:r>
    </w:p>
    <w:p>
      <w:r>
        <w:rPr>
          <w:b/>
        </w:rPr>
        <w:t xml:space="preserve">Tulos</w:t>
      </w:r>
    </w:p>
    <w:p>
      <w:r>
        <w:t xml:space="preserve">Laki Amerikan Samoan tutkimuskomissiosta</w:t>
      </w:r>
    </w:p>
    <w:p>
      <w:r>
        <w:rPr>
          <w:b/>
        </w:rPr>
        <w:t xml:space="preserve">Esimerkki 6.785</w:t>
      </w:r>
    </w:p>
    <w:p>
      <w:r>
        <w:t xml:space="preserve">Ice Age Floods National Geologic Trail Designation Act of 2004 - nimeää Ice Age Floods National Geologic Trail -reitin Missoulasta, Montanasta Tyynelle valtamerelle, jotta yleisö voisi arvostaa, ymmärtää ja nauttia kansallisesti merkittävistä jääkauden tulvien luonto- ja kulttuuripiirteistä sekä edistää tulkinta- ja valistustoimintaa tulvien kulkureittien varrella.Sisäministeriön on National Park Servicen johtajan välityksellä hallinnoitava tätä reittiä. Sallii ministerin perustaa ja ylläpitää polun hallinnointitoimistoa polun läheisyyteen. Sihteeri perustaa ja ylläpitää polun neuvoa-antavan komitean, joka avustaa polun johtajaa ja henkilökuntaa polun toiminnassa.Sihteeri laatii polun hallinnointia ja tulkintaa koskevan yhteistoimintasuunnitelman: (1) kuvata strategiat polun koordinoitua kehittämistä varten; (2) yksilöidä mahdolliset yhteistyömahdollisuudet tulkinnallisten tilojen ja koulutusohjelmien kehittämiseksi; (3) vahvistaa ja laajentaa National Park Servicen tutkimuksessa esitettyä tulvien ominaispiirteiden luetteloa; ja (4) tarkistaa ja muuttaa polun karttaa.Sallii sihteerin hankkia enintään 25 hehtaaria maata yleiseen tiedottamiseen ja hallinnollisiin tarkoituksiin polun maantieteellisen monimuotoisuuden helpottamiseksi.</w:t>
      </w:r>
    </w:p>
    <w:p>
      <w:r>
        <w:rPr>
          <w:b/>
        </w:rPr>
        <w:t xml:space="preserve">Tulos</w:t>
      </w:r>
    </w:p>
    <w:p>
      <w:r>
        <w:t xml:space="preserve">Jääkauden tulvien kansallisen geologisen polun nimeäminen ja muut tarkoitukset.</w:t>
      </w:r>
    </w:p>
    <w:p>
      <w:r>
        <w:rPr>
          <w:b/>
        </w:rPr>
        <w:t xml:space="preserve">Esimerkki 6.786</w:t>
      </w:r>
    </w:p>
    <w:p>
      <w:r>
        <w:t xml:space="preserve">Perustetaan vety- ja polttokennokomitea, jonka tehtävänä on: 1) laatia strateginen suunnitelma, jossa määritetään parhaat käytettävissä olevat menetelmät liittovaltion, osavaltioiden, paikallishallintojen, yksityisen sektorin ja tiedemaailman resurssien yhdistämiseksi, jotta vetyä voidaan kaupallistaa laajamittaisesti kiinteissä ja ajoneuvojen polttokennoissa käytettävänä energialähteenä; 2) tutkia tapoja, joilla varmistetaan, että Yhdysvallat voi käyttää kaikkia saatavilla olevia raaka-aineita vedyn tuotannossa; ja 3) antaa suosituksia sopivasta elimestä, joka valvoo strategisen suunnitelman täytäntöönpanon jatkuvaa edistymistä.</w:t>
      </w:r>
    </w:p>
    <w:p>
      <w:r>
        <w:rPr>
          <w:b/>
        </w:rPr>
        <w:t xml:space="preserve">Tulos</w:t>
      </w:r>
    </w:p>
    <w:p>
      <w:r>
        <w:t xml:space="preserve">Vety- ja polttokennojen käyttöönottoa käsittelevän toimikunnan perustaminen ja muut tarkoitukset.</w:t>
      </w:r>
    </w:p>
    <w:p>
      <w:r>
        <w:rPr>
          <w:b/>
        </w:rPr>
        <w:t xml:space="preserve">Esimerkki 6.787</w:t>
      </w:r>
    </w:p>
    <w:p>
      <w:r>
        <w:t xml:space="preserve">Adolescent Web Awareness Requires Education Act eli AWARE Act - Ohjaa oikeusministeriön myöntämään avustuksia paikallisille opetusvirastoille, osavaltioiden ja paikallisten opetusvirastojen välisille kumppanuuksille, voittoa tavoittelemattomille järjestöille tai peruskoulujen ja toisen asteen oppilaitosten yhteenliittymille, jotka tekevät yhteistyötä tällaisten tahojen kanssa toteuttaakseen ikäkaudelle sopivan, tutkimukseen perustuvan Internetin turvallisuuskoulutusohjelman, joka kannustaa turvalliseen ja vastuulliseen Internetin käyttöön.Edellyttää, että tällaisessa ohjelmassa opetetaan lapsille, vanhemmille ja yhteisöille, miten ehkäistä Internetiin tai uusmediaan liittyviä ongelmia tai vaaroja tai miten niihin voidaan reagoida.Ohjaa oikeusministeriön: (1) tehdä sopimuksia yhden tai useamman yksityisen yrityksen, valtion viraston tai voittoa tavoittelemattoman järjestön kanssa Internetin turvallisuutta koskevan tutkimuksen toteuttamiseksi; ja (2) antaa teknistä apua avustuksen saajille.</w:t>
      </w:r>
    </w:p>
    <w:p>
      <w:r>
        <w:rPr>
          <w:b/>
        </w:rPr>
        <w:t xml:space="preserve">Tulos</w:t>
      </w:r>
    </w:p>
    <w:p>
      <w:r>
        <w:t xml:space="preserve">Internetin turvallisuuskoulutuksen ja tietoverkkorikollisuuden ehkäisyyn liittyvien aloitteiden edistäminen sekä muihin tarkoituksiin.</w:t>
      </w:r>
    </w:p>
    <w:p>
      <w:r>
        <w:rPr>
          <w:b/>
        </w:rPr>
        <w:t xml:space="preserve">Esimerkki 6.788</w:t>
      </w:r>
    </w:p>
    <w:p>
      <w:r>
        <w:t xml:space="preserve">Native American Sacred Lands Act - edellyttää, että liittovaltion maa-alueiden hallinnoijat: (2) estämään merkittävää vahinkoa intiaanien pyhille maille ja 3) kuulemaan intiaaniheimoja ja Havaijin alkuperäiskansojen järjestöjä ennen kuin ryhdytään merkittäviin toimiin, jotka koskevat tällaisia maita. Kielletään yritykset, jotka todennäköisesti aiheuttavat merkittävää vahinkoa intiaanien pyhille maille.Myönnetään intiaaniheimoille ja intiaani-Hawaijin alkuperäiskansojen järjestöille oikeus esittää hallinnollisesti toimivaltaiselle ministeriölle tai virastolle vetoomus liittovaltion maiden määrittelemiseksi sopimattomiksi tiettyihin yrityksiin. Sallii muutoksenhaun liittovaltion virastojen valituslautakunnassa tai Yhdysvaltain piirituomioistuimissa. Tarjoaa oikeussuojakeinoja rahallisten vahingonkorvausten, kieltokanteiden tai mandamuksen muodossa. Tarjoaa mahdollisuuden poistaa sopimattomiksi todetut maat. Vaatii liittovaltion maankäyttösuunnitelmien muuttamista vastaavasti. Suojaa vetoomuksessa esitettyjen tietojen luottamuksellisuutta, kun ne liittyvät perinteisiin kulttuurikäytäntöihin, uskontoon tai pyhän maan merkitykseen ja sijaintiin. Luodaan rikosoikeudelliset seuraamukset tällaisen luottamuksellisuuden rikkomisesta. Valtuuttaa sisäministerin myöntämään avustuksia intiaaniheimojen avustamiseksi tämän lain mukaisissa toimissa (mukaan lukien sellaisten pyhien maiden hankinta tai hoito, joita ei katsota soveltuviksi tämän lain mukaisiin toimiin). Valtuuttaa sen ministeriön tai viraston päällikön, jonka hallinnolliseen toimivaltaan liittovaltion pyhät maat kuuluvat, tekemään yhteistyösopimuksia heimojen kanssa ja ottamaan maan haltuunsa intiaaniheimon hyväksi, jos heimo hallinnoi maata sen pyhyyden suojelemiseksi. Edellytetään, että ministeri kuulee intiaaniheimoja asetuksia laatiessaan.</w:t>
      </w:r>
    </w:p>
    <w:p>
      <w:r>
        <w:rPr>
          <w:b/>
        </w:rPr>
        <w:t xml:space="preserve">Tulos</w:t>
      </w:r>
    </w:p>
    <w:p>
      <w:r>
        <w:t xml:space="preserve">Suojella intiaanien pyhää liittovaltion maata merkittävältä vahingolta.</w:t>
      </w:r>
    </w:p>
    <w:p>
      <w:r>
        <w:rPr>
          <w:b/>
        </w:rPr>
        <w:t xml:space="preserve">Esimerkki 6.789</w:t>
      </w:r>
    </w:p>
    <w:p>
      <w:r>
        <w:t xml:space="preserve">California Coastal National Monument Expansion Act of 2012 - Laajentaa presidentin julistuksella 7264 perustetun California Coastal National Monumentin rajaa siten, että se kattaa Point Arena-Stornetta -alueen julkiset maat Mendocinon piirikunnassa, Kaliforniassa.Edellyttää näiden maiden hallinnointia: (1) julistuksen määräysten mukaisesti ja (2) osana monumenttia.Kehottaa sisäministeriä viimeistelemään monumentin hallinnointia koskevan muutoksen monumenttiin tämän lain nojalla lisättyjen maiden pitkäaikaista suojelua ja hallinnointia varten.Sallii moottorikäyttöisten ja koneistettujen ajoneuvojen käytön monumentissa ainoastaan niiden käyttöön tarkoitetuilla teillä ja poluilla.Määritellään tämän lain vaikutus seuraaviin asioihin: (1) ylilennot, erityiskäyttöinen ilmatila tai sotilaslentojen harjoitusreitit; (2) matalalla tapahtuvat ylilennot viereisen Gulf of the Farallones National Marine Sanctuary -merensuojelualueen yläpuolella; (3) sisäisen turvallisuuden ministeriön (DHS) lainvalvontaviranomaiset; (4) intiaaniheimojen ja intiaanien uskonnollisten yhdyskuntien oikeudet; ja (5) suojaavat rajat ja puskurivyöhykkeet.Edellyttää Monumentin hallinnointia osana kansallista maisemien suojelujärjestelmää.</w:t>
      </w:r>
    </w:p>
    <w:p>
      <w:r>
        <w:rPr>
          <w:b/>
        </w:rPr>
        <w:t xml:space="preserve">Tulos</w:t>
      </w:r>
    </w:p>
    <w:p>
      <w:r>
        <w:t xml:space="preserve">Point Arena-Stornetta Public Lands -alueiden sisällyttäminen Kalifornian rannikon kansalliseen muistomerkkiin osana kansallista maisemansuojelujärjestelmää ja muihin tarkoituksiin.</w:t>
      </w:r>
    </w:p>
    <w:p>
      <w:r>
        <w:rPr>
          <w:b/>
        </w:rPr>
        <w:t xml:space="preserve">Esimerkki 6.790</w:t>
      </w:r>
    </w:p>
    <w:p>
      <w:r>
        <w:t xml:space="preserve">Ohio River Corridor Study Commission Act of 1993 - Perustetaan Ohio River Corridor Study Commission, jonka tehtävänä on tutkia ja raportoida: (1) Ohio-joen kansallisen perintökäytävän perustamisen toteutettavuudesta Ohio-joen käytävälle; ja (2) käytävän historiallisten, taloudellisten, luonnollisten, virkistyksellisten, maisemallisten ja kulttuuristen resurssien säilyttämisestä, suojelusta, parantamisesta, nauttimisesta ja hyödyntämisestä. Antaa kongressin suostumuksen ja hyväksynnän Illinoisin, Kentuckyn, Indianan, Ohion, Länsi-Virginian tai Pennsylvanian osavaltioille tehdä osavaltioiden välinen sopimus tai sopimus tämän lain tai tutkimuksen edistämiseksi. Hyväksytään määrärahat.</w:t>
      </w:r>
    </w:p>
    <w:p>
      <w:r>
        <w:rPr>
          <w:b/>
        </w:rPr>
        <w:t xml:space="preserve">Tulos</w:t>
      </w:r>
    </w:p>
    <w:p>
      <w:r>
        <w:t xml:space="preserve">Ohio River Corridor Study Commission Act of 1993</w:t>
      </w:r>
    </w:p>
    <w:p>
      <w:r>
        <w:rPr>
          <w:b/>
        </w:rPr>
        <w:t xml:space="preserve">Esimerkki 6.791</w:t>
      </w:r>
    </w:p>
    <w:p>
      <w:r>
        <w:t xml:space="preserve">Steel Industry National Historic Site Act - Perustetaan Steel Industry National Historic Site Pennsylvaniassa osana National Park Systemiä.Sisältää historialliseen paikkaan seuraavat alueet: (1) Homesteadin taistelun sijainti Munhallissa, Pennsylvaniassa; (2) Carrie Furnace -kompleksin sijainti Swissvalessa ja Rankinissa, Pennsylvaniassa; ja (3) Hot Metal Bridge -sillan sijainti Rankinissa ja Munhallissa, Pennsylvaniassa. Valtuuttaa sisäministerin: (1) hankkimaan ainoastaan lahjoituksina tiettyjä omaisuuseriä, jotka on tarkoitus sisällyttää historialliseen alueeseen; (2) tekemään yhteistyösopimuksen historiallisen alueen tarkoitusten edistämiseksi; ja (3) antamaan teknistä apua historiallisten rakenteiden sekä luonnon- ja kulttuurimaiseman säilyttämiseksi ja ylläpitämiseksi historiallisella alueella. Ministeriä vaaditaan laatimaan ja toimittamaan tietyille kongressin valiokunnille historiallisen alueen yleinen hallintosuunnitelma. myöntää yksityisille kiinteistönomistajille suojaa yleisön pääsyn estämiseksi historiallisen alueen yksityisomaisuuteen. Valtuuttaa määrärahat.</w:t>
      </w:r>
    </w:p>
    <w:p>
      <w:r>
        <w:rPr>
          <w:b/>
        </w:rPr>
        <w:t xml:space="preserve">Tulos</w:t>
      </w:r>
    </w:p>
    <w:p>
      <w:r>
        <w:t xml:space="preserve">Perustetaan Pennsylvanian osavaltioon terästeollisuuden kansallinen historiallinen alue.</w:t>
      </w:r>
    </w:p>
    <w:p>
      <w:r>
        <w:rPr>
          <w:b/>
        </w:rPr>
        <w:t xml:space="preserve">Esimerkki 6.792</w:t>
      </w:r>
    </w:p>
    <w:p>
      <w:r>
        <w:t xml:space="preserve">Children's Mental Health Screening and Prevention Act of 2002 - Ohjaa terveys- ja sosiaalipalveluministerin, opetusministerin ja oikeusministerin (jäljempänä "ministerit") myöntämään yhteistyössä muiden virkamiesten kanssa avustuksen yhdelle "esittelylaitokselle" kullakin sihteerien valitsemalla kymmenellä alueella seulonnan toteuttamiseksi mielenterveysongelmien ja itsemurhataipumusten havaitsemiseksi kouluikäisillä nuorilla. Määritellään "demonstraatiolaitokseksi" laitos, joka palvelee riskinuorisoa tai joka toimii kouluikäisten nuorten parissa.Vaaditaan, että valitut alueet sisältävät erilaisia alueita, mukaan lukien yksi alue, jolla on pulaa mielenterveysalan ammattilaisista, ja yksi alue, joka sijaitsee intiaanireservaatissa.Kielletään avustusten myöntäminen hakijoille, jotka eivät suostu raportoimaan tiettyjä tietoja sihteereille, mukaan lukien: 1) hankkeessa mukana olevien nuorten demografiset tiedot; 2) seulonnan tulokset; 3) tuloksiin perustuvat lähetteet; 4) lähetteisiin perustuva hoito; 5) itsemurhat, mukaan lukien itsemurhayritykset ja -määrät, siinä määrin kuin se on käytännössä mahdollista. Kieltää sihteereitä syrjimästä hakijaa sen vuoksi, että hakija ei pysty keräämään tietoja itsemurhista.Ohjaa sihteereitä kutsumaan koolle neuvoa-antavan paneelin, joka neuvoo kutakin sihteeristöä seulontamenetelmien käytössä tai parantamisessa, jotta voidaan havaita mielisairaudet ja itsemurha-alttius kouluikäisillä nuorilla.</w:t>
      </w:r>
    </w:p>
    <w:p>
      <w:r>
        <w:rPr>
          <w:b/>
        </w:rPr>
        <w:t xml:space="preserve">Tulos</w:t>
      </w:r>
    </w:p>
    <w:p>
      <w:r>
        <w:t xml:space="preserve">Perustetaan demonstraatiohanke, jossa toteutetaan näyttöön perustuvia ennaltaehkäiseviä seulontamenetelmiä mielenterveysongelmien ja itsemurha-alttiuden havaitsemiseksi kouluikäisillä nuorilla valituissa laitoksissa.</w:t>
      </w:r>
    </w:p>
    <w:p>
      <w:r>
        <w:rPr>
          <w:b/>
        </w:rPr>
        <w:t xml:space="preserve">Esimerkki 6.793</w:t>
      </w:r>
    </w:p>
    <w:p>
      <w:r>
        <w:t xml:space="preserve">Tässä lakiehdotuksessa energiaministeriötä ohjataan perustamaan pilottiohjelma, jossa myönnetään voittoa tavoittelemattomille järjestöille vastaavia avustuksia rakennustensa energiatehokkuuden parantamiseen. Tällä lakiehdotuksella muutetaan vuoden 2007 energiariippumattomuutta ja -turvallisuutta koskevaa lakia siten, että vähennetään varainhoitovuoden 2015 määrärahoja, jotka on hyväksytty Zero Net Energy Commercial Buildings Initiative -aloitteeseen.</w:t>
      </w:r>
    </w:p>
    <w:p>
      <w:r>
        <w:rPr>
          <w:b/>
        </w:rPr>
        <w:t xml:space="preserve">Tulos</w:t>
      </w:r>
    </w:p>
    <w:p>
      <w:r>
        <w:t xml:space="preserve">Lakiehdotus, jolla energiaministeri velvoitetaan perustamaan energiatehokkuuden parantamista koskeva pilottiohjelma.</w:t>
      </w:r>
    </w:p>
    <w:p>
      <w:r>
        <w:rPr>
          <w:b/>
        </w:rPr>
        <w:t xml:space="preserve">Esimerkki 6.794</w:t>
      </w:r>
    </w:p>
    <w:p>
      <w:r>
        <w:t xml:space="preserve">Local Emergency Radio Service Preservation Act of 2004 - Ohjaa liittovaltion viestintäkomissiota (FCC) tarkistamaan määräyksiään siten, että digitaalisen radioradioliikenteen satelliittipalvelun (DARSS) osalta 1) toimiluvan haltijat eivät saa tarjota palveluja, jotka ovat paikallisesti eriytettyjä tai jotka johtavat siihen, että yhdelle maantieteelliselle markkinalle kuluttajille toimitetaan ohjelmia, jotka eroavat muilla maantieteellisillä markkinoilla toimitettavista ohjelmista, ja 2) toistimien on rajoitettava satelliitin kautta lähetettävien ohjelmien samanaikaista edelleenlähetystä suoraan DARSS-tilaajien vastaanottimiin.FCC:tä vaaditaan saattamaan päätökseen sääntelymenettely sen määrittämiseksi, pitäisikö DARSS-toimiluvanhaltijoille antaa lupa tarjota paikallisesti suuntautuneita palveluja valtakunnallisesti jaetuilla kanavilla, ottaen huomioon muun muassa tällaisten toimiluvanhaltijoiden kyvyn tarjota kuuntelijoille samat hätä- ja muut tiedot kuin paikallisradioasemien kuuntelijoille.</w:t>
      </w:r>
    </w:p>
    <w:p>
      <w:r>
        <w:rPr>
          <w:b/>
        </w:rPr>
        <w:t xml:space="preserve">Tulos</w:t>
      </w:r>
    </w:p>
    <w:p>
      <w:r>
        <w:t xml:space="preserve">Paikallisten radiolähetysten hätä- ja muiden palvelujen säilyttäminen ja vaatimus siitä, että liittovaltion viestintäkomissio toteuttaa tätä tarkoitusta koskevan sääntelytoiminnan.</w:t>
      </w:r>
    </w:p>
    <w:p>
      <w:r>
        <w:rPr>
          <w:b/>
        </w:rPr>
        <w:t xml:space="preserve">Esimerkki 6.795</w:t>
      </w:r>
    </w:p>
    <w:p>
      <w:r>
        <w:t xml:space="preserve">Muuttaa Internal Revenue Code -lakia siten, että sallitaan uusi verohyvitys työhön liittyvistä kuluista, jotka ovat välttämättömiä 50 vuotta täyttäneen veronmaksajan huollettavana olevan henkilön hoitamiseksi, mukaan lukien kotitalouspalveluista ja huollettavana olevan henkilön hoidosta aiheutuvat kulut, mukaan lukien tilapäishoito ja saattohoito. Tällaisen hyvityksen määrä on rajoitettu 3 000 dollariin yhden huollettavan hoidosta ja 6 000 dollariin kahden tai useamman veronmaksajan huollettavana olevan henkilön hoidosta verovuoden aikana. </w:t>
      </w:r>
    </w:p>
    <w:p>
      <w:r>
        <w:rPr>
          <w:b/>
        </w:rPr>
        <w:t xml:space="preserve">Tulos</w:t>
      </w:r>
    </w:p>
    <w:p>
      <w:r>
        <w:t xml:space="preserve">Vuoden 1986 verolakia muutetaan siten, että ansiotyön kannalta välttämättömistä kotitalous- ja vanhustenhoitopalveluista aiheutuvista kuluista myönnetään verohyvitys.</w:t>
      </w:r>
    </w:p>
    <w:p>
      <w:r>
        <w:rPr>
          <w:b/>
        </w:rPr>
        <w:t xml:space="preserve">Esimerkki 6.796</w:t>
      </w:r>
    </w:p>
    <w:p>
      <w:r>
        <w:t xml:space="preserve">Student Financial Aid Data Privacy Protection Act - Muuttaa vuoden 1965 Higher Education Act -lakia siten, että opetusministeriä ohjataan toteuttamaan toimia, jotka ovat välttämättömiä vähintään kansallisen opintolainatietojärjestelmän (National Student Loan Data System) luottamuksen säilyttämiseksi: (1) varmistetaan, että takauslaitokset, lainanantajat ja koulut pääsevät järjestelmään ensisijaisesti oikeutettuja ohjelmatoimintoja varten; (2) kielletään valtiosta riippumattomia tutkijoita tai poliittisia analyytikkoja käyttämästä henkilökohtaisesti tunnistettavia tietoja; (3) laaditaan todellisia ja mahdollisia opiskelijoita varten ilmoituslomake, jossa kuvataan järjestelmän sisältö ja pääsy järjestelmään; (4) vaaditaan takauslaitoksia, lainanantajia ja kouluja tiedottamaan liittovaltion perhekoulutuslainojen, suorien lainojen ja Perkins-lainojen lainanottajille, että tällainen laina toimitetaan järjestelmään ja että tällaiset tahot pääsevät siihen käsiksi; (5) järjestelmä tarkastetaan säännöllisesti, jotta voidaan poistaa toimimattomia käyttäjiä, valvoa käyttöä ja varmistaa, että tietoja ei käytetä markkinointitarkoituksiin; ja (6) kehitetään vakiomuotoisia protokollia pääsyn rajoittamista varten.Sihteeri velvoitetaan tutkimaan ja raportoimaan kongressille seuraavista aiheista: (1) mekanismeista, joilla lainanottajille annetaan mahdollisuus rajoittaa lainanantajan pääsyä järjestelmätietoihinsa; ja (2) asianmukaisista riskiperusteisista protokollista pääsyn rajoittamiseksi.</w:t>
      </w:r>
    </w:p>
    <w:p>
      <w:r>
        <w:rPr>
          <w:b/>
        </w:rPr>
        <w:t xml:space="preserve">Tulos</w:t>
      </w:r>
    </w:p>
    <w:p>
      <w:r>
        <w:t xml:space="preserve">Lakiehdotus kansallisen opintolainatietojärjestelmän parantamiseksi.</w:t>
      </w:r>
    </w:p>
    <w:p>
      <w:r>
        <w:rPr>
          <w:b/>
        </w:rPr>
        <w:t xml:space="preserve">Esimerkki 6.797</w:t>
      </w:r>
    </w:p>
    <w:p>
      <w:r>
        <w:t xml:space="preserve">Small Property and Casualty Insurance Company Equity Act of 1993 - Muuttaa Internal Revenue Code -lakia siten, että tiettyjen omaisuus- tai vahinkovakuutusyhtiöiden alustavasta verotettavasta tulosta voidaan vähentää pienen vakuutusyhtiön verovähennys.</w:t>
      </w:r>
    </w:p>
    <w:p>
      <w:r>
        <w:rPr>
          <w:b/>
        </w:rPr>
        <w:t xml:space="preserve">Tulos</w:t>
      </w:r>
    </w:p>
    <w:p>
      <w:r>
        <w:t xml:space="preserve">Vuoden 1993 laki pienten vahinkovakuutusyhtiöiden omasta pääomasta (Small Property and Casualty Insurance Company Equity Act of 1993)</w:t>
      </w:r>
    </w:p>
    <w:p>
      <w:r>
        <w:rPr>
          <w:b/>
        </w:rPr>
        <w:t xml:space="preserve">Esimerkki 6.798</w:t>
      </w:r>
    </w:p>
    <w:p>
      <w:r>
        <w:t xml:space="preserve">End Debt Collector Abuse Act of 2010 - Muuttaa Fair Debt Collection Practices Act -lakia siten, että jos velan perijä ei ole antanut tällaista tietoa alkuperäisessä viestinnässä tai velan maksussa, hänen on sisällytettävä kuluttajalle osoitettuun kirjalliseen ilmoitukseen seuraavat tiedot: (1) päivämäärä, jolloin velkojalle suoritettiin velasta viimeinen maksu, ja velan määrä maksuhäiriöhetkellä; (2) sen henkilön nimi ja osoite, joka viimeksi myönsi velkaan liittyvää luottoa; (3) velan pääoman, maksujen ja korkojen erittely sekä kaikki muut velan viimeisen maksupäivän jälkeen lisätyt maksut; (4) kuvaus kuluttajan oikeuksista, jotka koskevat perintätoimiston yhteydenpidon lopettamista kuluttajaan ja perintätoimien lopettamista; ja (5) sen henkilön nimi ja yhteystiedot, joka vastaa valitusten käsittelystä perintätoimiston puolesta.Tarkistetaan riitautettuja velkoja koskevia menettelyjä siten, että perintätoiminnan harjoittajan on kuluttajan saaman ilmoituksen, jonka mukaan kuluttaja on riitauttanut velan, saatua tiedon velan riitauttamisesta, tutkittava perusteellisesti riidan sisältö ja toimitettava ajoissa erityiset tiedot, jotka vastaavat riitautettua velkaa, sekä vahvistettava riidanalainen velka.vaaditaan Federal Trade Commissionia (FTC) tekemään inflaatiotarkistuksia vahingonkorvauksiin, jotka myönnetään tapauksissa, joissa lain mukaisia oikeudenmukaisia perintäkäytäntöjä ei ole noudatettu.annetaan tuomioistuimelle mahdollisuus myöntää oikeudenmukaisia perintäkäytäntöjä koskevan siviilikanteen yhteydessä asianmukaisia korvauksia, mukaan lukien kieltokanteet.katsoo sopimattomaksi käytännöksi perintätoimiston tuomioistuimelle tai lainvalvontaviranomaiselle esittämän pyynnön velallisen pidättämistä koskevan pidätysmääräyksen antamisesta tai muun vastaavan pyynnön, jonka perintätoimisto tietää tai jonka sen pitäisi tietää johtavan pidätysmääräyksen antamiseen velan perinnän yhteydessä.</w:t>
      </w:r>
    </w:p>
    <w:p>
      <w:r>
        <w:rPr>
          <w:b/>
        </w:rPr>
        <w:t xml:space="preserve">Tulos</w:t>
      </w:r>
    </w:p>
    <w:p>
      <w:r>
        <w:t xml:space="preserve">Lakiehdotus oikeudenmukaista velanperintää koskevaan lakiin tehtävistä parannuksista ja muista syistä.</w:t>
      </w:r>
    </w:p>
    <w:p>
      <w:r>
        <w:rPr>
          <w:b/>
        </w:rPr>
        <w:t xml:space="preserve">Esimerkki 6.799</w:t>
      </w:r>
    </w:p>
    <w:p>
      <w:r>
        <w:t xml:space="preserve">Meth Project Prevention Campaign Grant Program Act of 2010 - Valtuuttaa yleisen syyttäjän, joka toimii Community Oriented Policing Services -viraston johtajan välityksellä, myöntämään vastaavia avustuksia osavaltioille, paikallishallinnon yksiköille tai yksityisille voittoa tavoittelemattomille järjestöille Meth Project Prevention Campaign -hankkeen perustamiseksi, joka on suunnattu teini-ikäisille.Valtuuttaa käyttämään avustusmäärärahoja: (1) televisio-, radio-, Internet- ja painettuihin mainoksiin ja koulutusmateriaaleihin; (2) yhteisön tiedotustoimintaan, jolla motivoidaan yhteisöä osallistumaan metamfetamiinivalistukseen; (3) vertailukyselyyn ja säännöllisiin tutkimuksiin metamfetamiiniin liittyvistä asenteista ja käyttäytymisestä; ja (4) laadulliseen tutkimukseen, jolla autetaan kehittämään ja testaamaan kampanjan viestejä ja testaamaan metamfetamiinivalistusta ja sen tehokkuutta.</w:t>
      </w:r>
    </w:p>
    <w:p>
      <w:r>
        <w:rPr>
          <w:b/>
        </w:rPr>
        <w:t xml:space="preserve">Tulos</w:t>
      </w:r>
    </w:p>
    <w:p>
      <w:r>
        <w:t xml:space="preserve">Lakiehdotus metamfetamiinihankkeiden ehkäisykampanjan avustusohjelman perustamisesta.</w:t>
      </w:r>
    </w:p>
    <w:p>
      <w:r>
        <w:rPr>
          <w:b/>
        </w:rPr>
        <w:t xml:space="preserve">Esimerkki 6.800</w:t>
      </w:r>
    </w:p>
    <w:p>
      <w:r>
        <w:t xml:space="preserve">Muutetaan vuoden 2002 Homeland Security Act -lakia siten, että sisäisen turvallisuuden ministeriöön (DHS) perustetaan Yhdysvaltojen maahanmuutto- ja tullivalvontavirasto (ICE) (aiemmin Bureau of Immigration and Customs Enforcement).</w:t>
      </w:r>
    </w:p>
    <w:p>
      <w:r>
        <w:rPr>
          <w:b/>
        </w:rPr>
        <w:t xml:space="preserve">Tulos</w:t>
      </w:r>
    </w:p>
    <w:p>
      <w:r>
        <w:t xml:space="preserve">Yhdysvaltojen maahanmuutto- ja tullilaitosta koskeva valtuutuslaki (United States Immigration and Customs Enforcement Authorization Act)</w:t>
      </w:r>
    </w:p>
    <w:p>
      <w:r>
        <w:rPr>
          <w:b/>
        </w:rPr>
        <w:t xml:space="preserve">Esimerkki 6.801</w:t>
      </w:r>
    </w:p>
    <w:p>
      <w:r>
        <w:t xml:space="preserve">Oil and Gas Production and Distribution Reform Act of 2015 Tämä lakiesitys edellyttää, että Federal Energy Regulatory Commission (FERC): (1) yksilöimään mahdollisimman pian sen jälkeen, kun öljyn ja kaasun tuotantoon ja jakeluun liittyvä liittovaltion lupahakemus on jätetty, jokaisen liittovaltion, osavaltion tai paikallisen hallintoyksikön, joka voi harkita jotakin kyseisen hakemuksen näkökohtaa; ja (2) kutsumaan jokaisen yksilöidyn viraston yhteistyöhön tai osallistumaan hakemuksen tarkasteluprosessiin.  Hakemuksen jonkin näkökohdan tarkasteluun valtuutetun valtion elimen on tehtävä lopullinen päätös liittovaltion luvan siitä näkökohdasta, jota se tarkastelee, 90 päivän kuluessa siitä, kun FERC on julkaissut lopullisen ympäristöasiakirjan (ellei liittovaltion laissa säädetä muusta aikataulusta).   Liittovaltion lupaa koskevaa päätöstä tehdessään viraston on noudatettava FERCin asianmukaiseksi katsoman ympäristöarvioinnin laajuutta.  Kunkin liittovaltion lupahakemusta käsittelevän viraston on toteutettava tiettyjä toimia sekä yksilöitävä ja pyrittävä määriteltyjen menettelyjen mukaisesti ratkaisemaan kysymykset, jotka voivat viivästyttää luvan myöntämistä tai estää sen. </w:t>
      </w:r>
    </w:p>
    <w:p>
      <w:r>
        <w:rPr>
          <w:b/>
        </w:rPr>
        <w:t xml:space="preserve">Tulos</w:t>
      </w:r>
    </w:p>
    <w:p>
      <w:r>
        <w:t xml:space="preserve">Öljyn ja kaasun tuotannon ja jakelun uudistusta koskeva vuoden 2015 laki</w:t>
      </w:r>
    </w:p>
    <w:p>
      <w:r>
        <w:rPr>
          <w:b/>
        </w:rPr>
        <w:t xml:space="preserve">Esimerkki 6.802</w:t>
      </w:r>
    </w:p>
    <w:p>
      <w:r>
        <w:t xml:space="preserve">Haavoittuvien ikääntyneiden kansalaisten hoidon parantaminen vuoden 2017 työvoiman kehittämislain avulla Tällä lakiehdotuksella muutetaan vuonna 1965 annettua Older Americans Act -lakia siten, että Administration on Aging -hallintoa ohjataan myöntämään avustuksia tukikelpoisille terveydenhuollon tarjoajien ja laitosten yhteenliittymille kuuden erillisen demonstraatiohankkeen toteuttamiseksi, joissa keskitytään hoidon koordinointiin ja palvelujen tarjoamiseen ikääntyneille henkilöille, joilla on krooninen sairaus tai jotka ovat vaarassa joutua laitossijoitukseen. Demonstraatiohankkeissa keskitytään erityisesti seuraaviin aiheisiin: (2) monista kroonisista sairauksista ja pitkäaikaisista tarpeista kärsivien henkilöiden terveydentilan ylläpitäminen ja parantaminen ja (3) välittömän hoidon työntekijöiden kouluttaminen ottamaan enemmän kliinistä vastuuta.</w:t>
      </w:r>
    </w:p>
    <w:p>
      <w:r>
        <w:rPr>
          <w:b/>
        </w:rPr>
        <w:t xml:space="preserve">Tulos</w:t>
      </w:r>
    </w:p>
    <w:p>
      <w:r>
        <w:t xml:space="preserve">Haavoittuvassa asemassa olevien ikääntyneiden kansalaisten hoidon parantaminen työvoiman kehittämistä koskevan vuoden 2017 lain avulla</w:t>
      </w:r>
    </w:p>
    <w:p>
      <w:r>
        <w:rPr>
          <w:b/>
        </w:rPr>
        <w:t xml:space="preserve">Esimerkki 6.803</w:t>
      </w:r>
    </w:p>
    <w:p>
      <w:r>
        <w:t xml:space="preserve">Defending Our Great Lakes Act of 2015 Tämä lakiehdotus edellyttää, että liittovaltion virastot ryhtyvät välittömiin toimiin estääkseen vesieliöille haitallisten lajien siirtymisen Mississippi-joen altaasta Suurten järvien altaaseen Brandon Roadin sulku- ja patopaikan kautta. Toimissa on keskityttävä erityisesti aasialaisiin karppilajeihin ja muihin Suurten järvien kannalta haitallisiin vesieliöihin, joihin viitataan Yhdysvaltain armeijan insinöörijoukkojen suorittamassa Suurten järvien Mississippi-joen altaiden välisessä tutkimuksessa.  Army Corpsin on toteutettava toimenpiteitä kohteen parantamiseksi, jotta estetään sulun ja padon läpi uivien aasialaisten karppien ja muiden vesieläinten haittaeläinlajien siirtyminen ylävirtaan, muun muassa rakentamalla suunniteltu kanava kohteen Mississippi-joen suunnasta tapahtuvaan lähestymiseen. U.S. Fish and Wildlife Servicen on toteutettava kaikki asianmukaiset toimenpiteet Illinoisin joen laitoksen ympärillä, jotta estetään uivien ja kelluvien vesieliöiden siirtyminen ylävirtaan, erityisesti aasialaisen karpin osalta.  Liittovaltion yksiköiden on toteutettava toimia, joilla estetään pitkällä aikavälillä haitallisten vesieliöiden siirtyminen Mississippi-joen ja Suurten järvien altaiden välillä, myös Chicagon alueen vesiväyläjärjestelmän kautta. Armeijakunnan on suunniteltava, rakennettava ja rakennettava Chicagon alueen vesiväyläjärjestelmään tulvien lieventämis- ja vedenlaatutoimenpiteet, jotka liittyvät tällaisen siirtymisen estämiseen.</w:t>
      </w:r>
    </w:p>
    <w:p>
      <w:r>
        <w:rPr>
          <w:b/>
        </w:rPr>
        <w:t xml:space="preserve">Tulos</w:t>
      </w:r>
    </w:p>
    <w:p>
      <w:r>
        <w:t xml:space="preserve">Vuoden 2015 laki Suurten järvien suojelusta</w:t>
      </w:r>
    </w:p>
    <w:p>
      <w:r>
        <w:rPr>
          <w:b/>
        </w:rPr>
        <w:t xml:space="preserve">Esimerkki 6.804</w:t>
      </w:r>
    </w:p>
    <w:p>
      <w:r>
        <w:t xml:space="preserve">Conservation Reserve Program Improvement and Rural Water Systems Access Act of 2018 Tällä lakiehdotuksella muutetaan vuoden 1985 elintarviketurvalakia, jotta maatalousministeriön (USDA) Conservation Reserve Program (CRP) voidaan hyväksyä uudelleen varainhoitovuoteen 2023 asti ja muuttaa sitä. (CRP tarjoaa maksuja viljelijöille, jotka suostuvat poistamaan ympäristön kannalta herkän maan maataloustuotannosta ja istuttamaan lajeja, jotka parantavat ympäristön terveyttä ja laatua).  Lakiehdotuksessa annetaan USDA:lle lupa nimetä taloudellisesti erityisen herkät alueet taloudellisesti ensisijaisiksi alueiksi CRP:n määrärahoja varten. Näihin alueisiin kuuluvat alueet, joilla on todellista ja merkittävää vähenevää elinympäristöä taloudellisesti merkittäville erityislajeille. Taloudellisesti merkittävä laji on luonnonvarainen laji: (1) jonka elinympäristön säilyttäminen CRP-ohjelmalla on ratkaisevan tärkeää, ja 2) jonka osavaltion kuvernööri on vahvistanut tuottavan metsästyksestä ja siihen liittyvästä toiminnasta vuosittain yli 150 miljoonaa dollaria osavaltion taloudelle.  Lisäksi lakiehdotuksessa: 1) sallitaan kustannusosuustuki aitaamiseen ja vedenjakelukäytäntöihin ja 2) muutetaan laiduntamista ja kasvipeitteen mekaanista korjuuta CRP-mailla koskevia politiikkoja.  Lakiehdotuksella muutetaan myös vuoden 1976 liittovaltion maapolitiikkaa ja maankäyttöä koskevaa lakia (Federal Land Policy and Management Act of 1976) siten, että metsävirastoa kielletään perimästä maaseudun vesipiireiltä tai -yhdistyksiltä vuokria sellaisten maaseudun vesijohtojen asennusoikeuksista, jotka kulkevat National Forest Systemin maa-alueiden kautta. </w:t>
      </w:r>
    </w:p>
    <w:p>
      <w:r>
        <w:rPr>
          <w:b/>
        </w:rPr>
        <w:t xml:space="preserve">Tulos</w:t>
      </w:r>
    </w:p>
    <w:p>
      <w:r>
        <w:t xml:space="preserve">Conservation Reserve Program Improvement and Rural Water Systems Access Act of 2018 (laki vuoden 2018 suojeluvarausohjelman parantamisesta ja maaseudun vesijärjestelmien saatavuudesta)</w:t>
      </w:r>
    </w:p>
    <w:p>
      <w:r>
        <w:rPr>
          <w:b/>
        </w:rPr>
        <w:t xml:space="preserve">Esimerkki 6.805</w:t>
      </w:r>
    </w:p>
    <w:p>
      <w:r>
        <w:t xml:space="preserve">Protecting Individuals From Mass Aerial Surveillance Act of 2015 Tämä lakiehdotus kieltää liittovaltion yksikköä käyttämästä miehittämättömiä ilma-aluksia tai muita liikkuvia ilmavalvontalaitteita (MAVD-laitteita): (1)&amp;nbsp;valvoa omaisuutta, henkilöitä tai heidän tavaroitaan; tai&amp;nbsp;(2) kerätä todisteita, jotka liittyvät tunnettuun tai epäiltyyn rikolliseen toimintaan tai toimintaan, joka rikkoo lakia tai asetusta. Poikkeusten mukaan liittovaltion yksiköt voivat käyttää MAVD:tä seuraaviin tarkoituksiin:  valvoa kansallisia rajoja tai kansallisia aluevesiä henkilöiden tai laittomien aineiden laittoman maahantulon estämiseksi tai estämiseksi; estää tiettyyn henkilöön kohdistuva välitön kuoleman tai vakavan ruumiinvamman vaara, torjua tietyn henkilön tai organisaation tekemän terrori-iskun välitön vaara, estää todisteiden välitön tuhoutuminen tai torjua rikoksesta tai terrorismista epäillyn henkilön välitön tai todellinen pako;  valvoa tai tutkia ympäristöön, geologiaan tai säähän liittyviä vahinkoja ja tapahtumia, mukaan lukien metsäpalot, eroosio, tulvat, villieläimet, elinympäristöt tai laiton kasvillisuus julkisilla mailla, tai hankkia tietoja henkilöstä, joka antaa suostumuksensa MAVD:n käyttöön.  Lainvalvontaviranomaiset tai -virastot voivat käyttää MAVD:tä tietyn omaisuuden, henkilöiden tai heidän tavaroidensa tarkkailuun etsintä- ja takavarikointiluvan nojalla.  Lakiehdotuksessa: 1) kielletään liittovaltion toimijaa pyrkimästä tarkoituksellisesti tunnistamaan yksilö tai yhdistämään yksilö kerättyihin tietoihin tietyin poikkeuksin MAVD:n käyttökieltoon; ja 2) kielletään kerättyjen tietojen luovuttaminen muulle kuin toiselle liittovaltion elimelle tai osavaltion, heimojen tai paikallishallinnon elimelle, joka suostuu noudattamaan tämän lain rajoituksia. Tällaisia tunnistamis- ja luovutusrajoituksia ei sovelleta, jos on todennäköisiä syitä siihen, että kerätyt tiedot ovat todisteena erityisestä rikollisesta toiminnasta, ja jos on saatu etsintälupa. Liittovaltion yksiköt eivät saa: 1) pyytää tai tehdä sopimuksia MAVD:n suorittamasta valvonnasta liittovaltion yksikön puolesta, ellei liittovaltion yksiköllä ole voimassa olevaa toimivaltaa tällaiseen valvontaan; tai 2) ostaa MAVD:n valvonnasta saadut tiedot muulta kuin liittovaltion yksiköltä, jos nämä tiedot sisältävät henkilötietoja, paitsi jos asianomaiset henkilöt ovat antaneet siihen suostumuksensa. Tämän lain ei katsota syrjäyttävän osavaltion lainsäädäntöä, joka koskee MAVD:iden käyttöä yksinomaan kyseisen osavaltion rajojen sisällä.</w:t>
      </w:r>
    </w:p>
    <w:p>
      <w:r>
        <w:rPr>
          <w:b/>
        </w:rPr>
        <w:t xml:space="preserve">Tulos</w:t>
      </w:r>
    </w:p>
    <w:p>
      <w:r>
        <w:t xml:space="preserve">Vuoden 2015 laki yksilöiden suojelemisesta ilmavalvonnan massavalvonnalta</w:t>
      </w:r>
    </w:p>
    <w:p>
      <w:r>
        <w:rPr>
          <w:b/>
        </w:rPr>
        <w:t xml:space="preserve">Esimerkki 6.806</w:t>
      </w:r>
    </w:p>
    <w:p>
      <w:r>
        <w:t xml:space="preserve">United States Library Trust Fund Act - muuttaa Internal Revenue Code -lakia seuraavasti: (1) perustaa valtiovarainministeriöön United States Library Trust Fund; ja (2) sallia veronmaksajan osoittaa yhden dollarin veron liikaa maksetusta verosta ja käteissuorituksesta, jonka veronmaksaja sisällyttää veroilmoitukseensa tällaiseen rahastoon. Rahastosta myönnetään avustuksia yleisille kirjastoille ja yleisten koulujen kirjastoille.</w:t>
      </w:r>
    </w:p>
    <w:p>
      <w:r>
        <w:rPr>
          <w:b/>
        </w:rPr>
        <w:t xml:space="preserve">Tulos</w:t>
      </w:r>
    </w:p>
    <w:p>
      <w:r>
        <w:t xml:space="preserve">Vuoden 1986 Internal Revenue Code of 1986 -lain muuttaminen Yhdysvaltojen kirjastojen rahastoon maksettujen liikamaksujen ja maksujen osoittamiseksi ja muihin tarkoituksiin.</w:t>
      </w:r>
    </w:p>
    <w:p>
      <w:r>
        <w:rPr>
          <w:b/>
        </w:rPr>
        <w:t xml:space="preserve">Esimerkki 6.807</w:t>
      </w:r>
    </w:p>
    <w:p>
      <w:r>
        <w:t xml:space="preserve">ESOP Promotion Act of 1997 - kumoaa vuoden 1996 Small Business Job Protection Act -lain säännökset, joiden mukaan tiettyjä työntekijöiden osakeomistussuunnitelman (ESOP) etuja ei voida soveltaa S-yhtiöihin (tietyt pienyritykset). Sulkee bruttotulon ulkopuolelle hyväksyttyjen arvopapereiden siirrot palvelujen suorittamisen yhteydessä, jos tällaiset arvopaperit myydään ESOP:lle 60 päivän kuluessa verotustapahtumasta. Sallii ESOP:n osinkojen uudelleensijoittamisen menettämättä osinkovähennystä.</w:t>
      </w:r>
    </w:p>
    <w:p>
      <w:r>
        <w:rPr>
          <w:b/>
        </w:rPr>
        <w:t xml:space="preserve">Tulos</w:t>
      </w:r>
    </w:p>
    <w:p>
      <w:r>
        <w:t xml:space="preserve">ESOP Promotion Act of 1997</w:t>
      </w:r>
    </w:p>
    <w:p>
      <w:r>
        <w:rPr>
          <w:b/>
        </w:rPr>
        <w:t xml:space="preserve">Esimerkki 6.808</w:t>
      </w:r>
    </w:p>
    <w:p>
      <w:r>
        <w:t xml:space="preserve">Foreign Bank Enforcement Act of 1996 - Muuttaa Federal Deposit Insurance Act -lakia siltä osin kuin on kyse rangaistuksesta, joka koskee sellaisen henkilön luvatonta osallistumista vakuutetun talletuslaitoksen toimintaan, joka on tuomittu rikoksesta, johon liittyy epärehellisyyttä.  Tarkistetaan poikkeusta, joka koskee henkilöitä, jotka ovat saaneet Federal Deposit Insurance Corporationin (FDIC) kirjallisen ennakkosuostumuksen, siten, että sallitaan minkä tahansa asianmukaisen liittovaltion pankkiviranomaisen kirjallinen ennakkosuostumus. Muutetaan vuoden 1978 kansainvälistä pankkilakia seuraavasti:  (1) mainitaan olosuhteet, joissa tiettyjä liittovaltion pankkivalvontaviranomaisia ei pakoteta luovuttamaan ulkomaiselta valvojalta saatuja tietoja; ja (2) sallitaan, että joko Federal Reserve Systemin hallintoneuvoston tai Comptroller of the Currency -valuutanvalvojan antama määräys lopettaa ulkomaisen pankin toimipisteen toiminta Yhdysvalloissa sisältää asianmukaiset ehdot ja edellytykset. Muuttaa liittovaltion rikosprosessia siten, että tuomioistuin voi:  (1) määrätä, että pankkilain rikkomista koskevan tutkinnan aikana valamiehistön edessä ilmenevistä asioista on ilmoitettava osavaltion ja liittovaltion rahoituslaitosten valvontaviranomaisen yksilöidylle henkilöstölle; ja 2) antaa tällaisen määräyksen milloin tahansa valamiehistön tutkinnan aikana tai sen päätyttyä, jos se on todettu tarpeelliseksi.</w:t>
      </w:r>
    </w:p>
    <w:p>
      <w:r>
        <w:rPr>
          <w:b/>
        </w:rPr>
        <w:t xml:space="preserve">Tulos</w:t>
      </w:r>
    </w:p>
    <w:p>
      <w:r>
        <w:t xml:space="preserve">Foreign Bank Enforcement Act of 1996</w:t>
      </w:r>
    </w:p>
    <w:p>
      <w:r>
        <w:rPr>
          <w:b/>
        </w:rPr>
        <w:t xml:space="preserve">Esimerkki 6.809</w:t>
      </w:r>
    </w:p>
    <w:p>
      <w:r>
        <w:t xml:space="preserve">Trademark Dilution Revision Act of 2006 - Muuttaa vuoden 1946 tavaramerkkilakia tavaramerkin laimentumista koskevien säännösten tarkistamiseksi.Oikeuttaa kuuluisan ja erottamiskykyisen tavaramerkin omistajan kieltokanteeseen toista henkilöä vastaan, joka alkaa käyttää tavaramerkkiä tai toiminimeä sen jälkeen, kun siitä on tullut kuuluisa, kaupassa tavalla, joka todennäköisesti aiheuttaa laimentumista sumentamalla tai häivyttämällä tavaramerkin tai toiminimen, riippumatta siitä, onko olemassa tai puuttuuko tosiasiallinen tai todennäköinen sekaannus, kilpailu tai tosiasiallinen taloudellinen vahinko.Määritellään tavaramerkki tunnetuksi, jos suuri kuluttajayleisö tunnistaa sen laajalti tavaramerkin omistajan tavaroiden tai palvelujen alkuperän merkkinä. Sallii tuomioistuimen ottaa huomioon kaikki merkitykselliset tekijät määritettäessä, onko merkki tunnettu, mukaan lukien: 1) merkin mainonnan ja julkisuuden kesto, laajuus ja maantieteellinen ulottuvuus; 2) merkillä tarjottujen tavaroiden tai palvelujen myynnin määrä, määrä ja maantieteellinen laajuus; 3) merkin tosiasiallisen tunnettuuden laajuus; ja 4) onko merkki rekisteröity 3. maaliskuuta 1881 annetun lain tai 20. helmikuuta 1905 annetun lain nojalla tai päärekisteriin.Määritellään "sumentamalla tapahtuva laimeneminen" tavaramerkin tai toiminimen ja kuuluisan tavaramerkin samankaltaisuudesta johtuvaksi mielleyhtymäksi, joka heikentää kuuluisan tavaramerkin erottamiskykyä. Tuomioistuin voi ottaa huomioon kaikki merkitykselliset tekijät määritellessään, aiheuttaako tavaramerkki tai toiminimi todennäköisesti sumentumisen aiheuttaman laimenemisen, mukaan lukien seuraavat tekijät (1) samankaltaisuuden aste; 2) kuuluisan tavaramerkin luontaisen tai hankitun erottamiskyvyn aste; 3) se, missä määrin kuuluisan tavaramerkin omistaja käyttää tavaramerkkiä olennaisesti yksinomaisesti; 4) kuuluisan tavaramerkin tunnettuusaste; 5) onko tavaramerkin tai toiminimen käyttäjän tarkoituksena ollut luoda mielleyhtymä kuuluisaan tavaramerkkiin; ja 6) kaikki tosiasialliset mielleyhtymät tavaramerkin tai toiminimen ja kuuluisan tavaramerkin välillä.Määritelmässä määritellään "laimeneminen turmeltumisen kautta" tavaramerkin tai toiminimen ja kuuluisan tavaramerkin samankaltaisuudesta johtuvaksi mielleyhtymäksi, joka vahingoittaa kuuluisan tavaramerkin mainetta.Julistaa, että tiettyjä toimia ei voida riitauttaa sumentamisen tai turmeltumisen kautta tapahtuvana laimenemisena, mukaan lukien: 1) toisen henkilön suorittama tunnetun tavaramerkin oikeudenmukainen käyttö muuna kuin henkilön omien tavaroiden tai palvelujen alkuperänimityksenä, mukaan lukien mainonta tai myynninedistäminen, jonka avulla kuluttajat voivat vertailla tavaroita tai palveluja, tai tunnetun tavaramerkin omistajan tai omistajan tavaroiden tai palvelujen tunnistaminen ja parodiointi, kritisointi tai kommentointi; 2) kaikenlainen uutisraportointi ja uutisointi ja 3) tavaramerkin muu kuin kaupallinen käyttö.Henkilön, joka vaatii tavaramerkin laimentamista koskevassa siviilikanteessa tavaramerkin suojaa sellaiselle tavaramerkille, jota ei ole rekisteröity päärekisteriin, on osoitettava, että: (1) väitetty tavaramerkki ei ole kokonaisuutena katsottuna toiminnallinen ja kuuluisa; ja (2) jos väitetty tavaramerkki sisältää päärekisteriin rekisteröidyn tavaramerkin tai rekisteröityjä tavaramerkkejä, rekisteröimätön aineisto on kokonaisuutena katsottuna kuuluisa erillään tällaisten rekisteröityjen tavaramerkkien maineesta.Sallii kuuluisan tavaramerkin omistajan hakea lisäkorjauskeinoja tämän lain mukaisessa kanteessa, jos henkilö, jota vastaan kieltokannetta haetaan: (1) käytti tavaramerkkiä tai toiminimeä ensimmäisen kerran kaupassa tämän lain voimaantulopäivän jälkeen; (2) tarkoitti tahallisesti käyttää hyväksi kuuluisan tavaramerkin tunnettuutta; tai (3) tarkoitti tahallisesti vahingoittaa kuuluisan tavaramerkin mainetta.Voimassa olevan rekisteröinnin omistusoikeus estää täysin sellaisen osavaltion common law -lain tai lain mukaisen kanteen nostamisen, jolla pyritään estämään laimentuminen sumentamalla tai häivyttämällä tai jossa väitetään, että tavaramerkin, etiketin tai mainosmuodon erottamiskyvylle tai maineelle on aiheutunut todellista tai todennäköistä vahinkoa tai haittaa.</w:t>
      </w:r>
    </w:p>
    <w:p>
      <w:r>
        <w:rPr>
          <w:b/>
        </w:rPr>
        <w:t xml:space="preserve">Tulos</w:t>
      </w:r>
    </w:p>
    <w:p>
      <w:r>
        <w:t xml:space="preserve">Vuoden 1946 tavaramerkkilain muuttaminen sumentamalla tai häivyttämällä tapahtuvan laimennuksen osalta.</w:t>
      </w:r>
    </w:p>
    <w:p>
      <w:r>
        <w:rPr>
          <w:b/>
        </w:rPr>
        <w:t xml:space="preserve">Esimerkki 6.810</w:t>
      </w:r>
    </w:p>
    <w:p>
      <w:r>
        <w:t xml:space="preserve">Improving Cancer Treatment Education Act of 2016 Tällä lakiehdotuksella muutetaan sosiaaliturvalain XVIII osastoa (Medicare) Medicare-kattavuuden vahvistamiseksi syöpäpotilaiden kattavien hoitokoulutuspalvelujen osalta. Lisäksi lakiehdotuksessa edellytetään, että kansalliset terveysinstituutit laajentavat, tehostavat ja koordinoivat syöpäoireiden hoidon parantamista koskevaa tutkimusta.</w:t>
      </w:r>
    </w:p>
    <w:p>
      <w:r>
        <w:rPr>
          <w:b/>
        </w:rPr>
        <w:t xml:space="preserve">Tulos</w:t>
      </w:r>
    </w:p>
    <w:p>
      <w:r>
        <w:t xml:space="preserve">Vuoden 2016 laki syövänhoidon koulutuksen parantamisesta</w:t>
      </w:r>
    </w:p>
    <w:p>
      <w:r>
        <w:rPr>
          <w:b/>
        </w:rPr>
        <w:t xml:space="preserve">Esimerkki 6.811</w:t>
      </w:r>
    </w:p>
    <w:p>
      <w:r>
        <w:t xml:space="preserve">Digital Trade Act of 2013 - ilmaisee kongressin käsityksen siitä, että: (1) toimeenpanovallan virastojen, mukaan lukien Yhdysvaltojen kauppaneuvoksen toimisto, henkilöstöön olisi otettava asiantuntijoita ja johtajia edistämään avointa, maailmanlaajuista internetiä, joka helpottaa kaupankäyntiä ja digitaalista kauppaa; ja (2) yksityisen sektorin sidosryhmillä olisi oltava mahdollisuus antaa tietoa toimeenpanovallan virastojen digitaaliseen kauppaan liittyvistä toimista.  toteaa, että Yhdysvaltojen neuvotteluperiaatteena kahden-, monen- tai monenvälisiä sopimuksia koskevissa neuvotteluissa ja monen sidosryhmän foorumeilla on pyrkiä sisällyttämään niihin sitovia määräyksiä, joilla edistetään ja tehostetaan internetin mahdollistamaa kaupankäyntiä ja digitaalista kauppaa.</w:t>
      </w:r>
    </w:p>
    <w:p>
      <w:r>
        <w:rPr>
          <w:b/>
        </w:rPr>
        <w:t xml:space="preserve">Tulos</w:t>
      </w:r>
    </w:p>
    <w:p>
      <w:r>
        <w:t xml:space="preserve">Vuoden 2013 digitaalista kauppaa koskeva laki</w:t>
      </w:r>
    </w:p>
    <w:p>
      <w:r>
        <w:rPr>
          <w:b/>
        </w:rPr>
        <w:t xml:space="preserve">Esimerkki 6.812</w:t>
      </w:r>
    </w:p>
    <w:p>
      <w:r>
        <w:t xml:space="preserve">Dollars for Scholars Community Scholarship Foundation Development Act - Ohjaa opetusministeriä myöntämään säätiöavustuksen tukikelpoiselle organisaatiolle 25 alueellisen ohjelmakeskuksen perustamisen tukemiseksi, jotta voidaan edistää paikallisesti toimivien vapaaehtoisorganisaatioiden kehitystä, jotta voidaan parantaa lukion valmistumisastetta ja lukion jälkeistä opiskelua tarjoamalla akateemisia tukipalveluja ja taloudellista tukea lukion jälkeistä koulutusta varten. Asetetaan vaatimukset tukikelpoiselle organisaatiolle, alueellisille ohjelmakeskuksille ja tukikelpoisen organisaation paikallisille tytäryhtiöille. Asetetaan lahjoitusavustuksen ehdot. Hyväksytään määrärahat.</w:t>
      </w:r>
    </w:p>
    <w:p>
      <w:r>
        <w:rPr>
          <w:b/>
        </w:rPr>
        <w:t xml:space="preserve">Tulos</w:t>
      </w:r>
    </w:p>
    <w:p>
      <w:r>
        <w:t xml:space="preserve">Dollars for Scholars - yhteisön stipendisäätiön kehittämislaki (Dollars for Scholars)</w:t>
      </w:r>
    </w:p>
    <w:p>
      <w:r>
        <w:rPr>
          <w:b/>
        </w:rPr>
        <w:t xml:space="preserve">Esimerkki 6.813</w:t>
      </w:r>
    </w:p>
    <w:p>
      <w:r>
        <w:t xml:space="preserve">Oral Health Promotion Act of 2002 - Muuttaa sosiaaliturvalain (SSA) osaston XXI (osavaltion lasten sairausvakuutus) (SCHIP) osaston XXI (valtion lasten sairausvakuutus), jotta hammashoitopalvelut voidaan lisätä tarjottavaan vakuutusturvaan.Sallii osavaltioille mahdollisuuden käyttää liittovaltion SCHIP-varoja hammashoitokulujen kattamiseen lapselle, joka on oikeutettu Medicaid-ohjelmaan kohdennettujen, pienituloisten lasten Medicaid-ohjeita koskevien suuntaviivojen mukaisesti, kun lapsella on sairausvakuutus, joka ei kata hammashoitopalveluja.Sallii osavaltioille mahdollisuuden kattaa SCHIP-ohjelmasta tukea saavien aikuisten hammaslääkäripalvelut.Muuttaa aikuisten täyden kattavuuden hammaslääkärietuuksien Medicaid-korvausastetta.Perustetaan valtionkassaan yhteisön suun terveyden laajentamisrahasto suun terveydenhuoltopalvelujen saatavuuden laajentamiseksi yhteisöpohjaisten keskusten kautta. Lupaa varojen käytön demonstraatiohankkeisiin ja esittelykumppanuuksiin Head Start -ohjelmien kanssa hammassairauksien riskiryhmään kuuluvien lasten tunnistamiseksi ja ehkäisytoimenpiteiden toteuttamiseksi.Edellyttää, että osavaltiot osallistuvat suoraan tai välillisesti enintään kymmenellä prosentilla demonstraatiohankkeiden kustannuksista.Edellyttää, että terveys- ja sosiaalipalveluministeri myöntää 1) etusijan osavaltioille, jotka kattavat hammashoitoetuudet Medicaid-tasolla SCHIP:n puitteissa, ja 2) etusijan osavaltioille, joissa hammashoitopalveluja maksetaan markkinaehtoisesti sekä Medicaid- että SCHIP-ohjelmissa.</w:t>
      </w:r>
    </w:p>
    <w:p>
      <w:r>
        <w:rPr>
          <w:b/>
        </w:rPr>
        <w:t xml:space="preserve">Tulos</w:t>
      </w:r>
    </w:p>
    <w:p>
      <w:r>
        <w:t xml:space="preserve">Sosiaaliturvalain XIX ja XXI osaston muuttaminen siten, että hammashoidon kattavuutta laajennetaan Medicaid- ja lasten sairausvakuutusohjelmissa ja rahoitetaan laajennettuja yhteisön suun terveydenhuoltopalveluja.</w:t>
      </w:r>
    </w:p>
    <w:p>
      <w:r>
        <w:rPr>
          <w:b/>
        </w:rPr>
        <w:t xml:space="preserve">Esimerkki 6.814</w:t>
      </w:r>
    </w:p>
    <w:p>
      <w:r>
        <w:t xml:space="preserve">Iraq Congressional Oversight Enhancement Act (laki Irakin valvonnan tehostamisesta kongressissa) - Ohjaa presidenttiä toimittamaan kongressille määräajoin konsolidoidun ja kattavan raportin Irakin kansallisen voittostrategian täytäntöönpanosta.</w:t>
      </w:r>
    </w:p>
    <w:p>
      <w:r>
        <w:rPr>
          <w:b/>
        </w:rPr>
        <w:t xml:space="preserve">Tulos</w:t>
      </w:r>
    </w:p>
    <w:p>
      <w:r>
        <w:t xml:space="preserve">Tehostetaan kongressin valvontaa edellyttämällä, että presidentti toimittaa säännöllisesti kongressille konsolidoidun, kattavan kertomuksen Irakin kansallisen voitonstrategian täytäntöönpanosta.</w:t>
      </w:r>
    </w:p>
    <w:p>
      <w:r>
        <w:rPr>
          <w:b/>
        </w:rPr>
        <w:t xml:space="preserve">Esimerkki 6.815</w:t>
      </w:r>
    </w:p>
    <w:p>
      <w:r>
        <w:t xml:space="preserve">Buddy System Computer Education Act - Ohjaa opetusministeriä myöntämään kullekin kolmelle osavaltiolle kilpailuun perustuvan avustuksen tietokonepohjaisen opetushankkeen luomiseksi kuudennesta kahdeksanteen luokkaan kuuluville lapsille. Etusijalle asetetaan hakemukset, jotka 1) ovat peräisin osavaltioista, joilla on todistetusti kykyä tai sitoutumista tietokonepohjaiseen teknologiaopetukseen, ja 2) joissa kuvataan hankkeita, jotka palvelevat koulupiirejä, joissa on suuri määrä tai prosenttiosuus taloudellisesti heikommassa asemassa olevia oppilaita. Vaaditaan, että tällaisia hankkeita: 1) tarjotaan yhtäjaksoisesti neljän vuoden ajan peräkkäisille oppilasryhmille asianomaisilla luokkatasoilla; 2) toteutetaan enintään seitsemässä julkisessa koulussa osavaltiossa; ja 3) varmistetaan, että jokainen oppilas osallistuu tällaisiin luokkiin ja että hänellä on mahdollisuus käyttää tietokonetta koulussa lukuvuoden aikana ja kotona lukuvuoden ja kesän aikana.  Edellytetään, että avustusvaroja käytetään seuraaviin tarkoituksiin:  (1) laitteisto- ja ohjelmistokomponentit kaikkiin toimipisteisiin ja 2) koulutus luokanopettajille sekä vanhemmille, hallintohenkilöstölle ja tekniselle henkilöstölle. Myönnetään määrärahat.</w:t>
      </w:r>
    </w:p>
    <w:p>
      <w:r>
        <w:rPr>
          <w:b/>
        </w:rPr>
        <w:t xml:space="preserve">Tulos</w:t>
      </w:r>
    </w:p>
    <w:p>
      <w:r>
        <w:t xml:space="preserve">Buddy System Computer Education Act</w:t>
      </w:r>
    </w:p>
    <w:p>
      <w:r>
        <w:rPr>
          <w:b/>
        </w:rPr>
        <w:t xml:space="preserve">Esimerkki 6.816</w:t>
      </w:r>
    </w:p>
    <w:p>
      <w:r>
        <w:t xml:space="preserve">Medicare Payment Rate Disclosure Act of 2012 - Muuttaa sosiaaliturvalain XVIII osaston (Medicare) osaston, jotta terveys- ja terveyspalvelujen ministeri (HHS) velvoitetaan asettamaan julkisesti saataville virallisella Medicare-verkkosivustolla määritellyn alkuvaiheen aikana seuraavat tiedot: 1) Medicare-maksut usein korvattavista sairaaloiden sairaalääkärin sisä- ja avohoitopalveluista ja -menetelmistä sekä lääkäripalveluista; ja 2) ajanjakso, jolle maksuja sovelletaan. Vaaditaan, että myös alkuvaiheen jälkeen julkaistaan laajennettu valikoima tällaisia eriä.Ohjeistaa ministeriä valitsemaan vähintään 30 toimenpidettä ja palvelua perusjulkaisua varten ja vähintään 100 toimenpidettä ja palvelua laajennettua julkaisua varten.</w:t>
      </w:r>
    </w:p>
    <w:p>
      <w:r>
        <w:rPr>
          <w:b/>
        </w:rPr>
        <w:t xml:space="preserve">Tulos</w:t>
      </w:r>
    </w:p>
    <w:p>
      <w:r>
        <w:t xml:space="preserve">Sosiaaliturvalain XVIII osaston muuttaminen siten, että Medicaren virallisella internetsivustolla asetetaan julkisesti saataville usein korvattavien sairaalahoidon sisäisten toimenpiteiden, sairaalan avohoidon toimenpiteiden ja lääkäripalvelujen lääkemaksutariffit.</w:t>
      </w:r>
    </w:p>
    <w:p>
      <w:r>
        <w:rPr>
          <w:b/>
        </w:rPr>
        <w:t xml:space="preserve">Esimerkki 6.817</w:t>
      </w:r>
    </w:p>
    <w:p>
      <w:r>
        <w:t xml:space="preserve">Construction Reform Act of 2016 (Sec. 2) Tämä lakiehdotus edellyttää, että veteraaniasioiden ministeriö (VA) käyttää alan standardeja, vakiomalleja ja parhaita käytäntöjä lääketieteellisten laitosten rakentamisessa. Superrakentamishanke on lääketieteellisen laitoksen rakentamista, muuttamista tai hankintaa koskeva hanke, jonka kokonaismenot ovat yli 100 miljoonaa dollaria (mutta ei sisällä vaihtamalla tapahtuvaa hankintaa).  VA:n on annettava muulle kuin VA:n liittovaltion yksikölle korvauksetta seuraavat palvelut: (1) suunnittelu-, suunnittelu- ja rakentamisapua; 2) hankeasiakirjoja; ja 3) muuta apua pyynnöstä.  Kun kyseessä on muutosehdotus sopimukseen, jonka on tehnyt muu kuin VA:n liittovaltion yksikkö, jonka kanssa VA on tehnyt sopimuksen ja jonka arvoksi arvioidaan alle 250 000 dollaria, kyseisen yksikön on tehtävä muutosta koskeva lopullinen päätös 30 päivän kuluessa.   Kun kyseessä on ehdotettu sopimusmuutos, jonka arvoksi arvioidaan vähintään 250 000 dollaria: VA voi antaa yhteisölle suosituksia; VA voi tehdä muutosta koskevan lopullisen päätöksen 30 päivän kuluessa siitä, kun yhteisö on ehdottanut muutosta; ja jos VA ei tee lopullista päätöstä 60 päivän kuluessa siitä, kun yhteisö on ehdottanut sopimusmuutosta, yhteisön on tehtävä muutosta koskeva lopullinen päätös viimeistään 90 päivän kuluessa siitä, kun se on ehdottanut muutosta.    VA:n on varmistettava, että jokainen VA:n työntekijä, jonka vastuualueena on lääkintätilojen rakentaminen tai muuttaminen, osallistuu jatkuvaan ammatilliseen koulutukseen ja kehittämiseen.   VA:ta kielletään: sitomasta tai käyttämästä varoja minkään superrakennushankkeen ennakkosuunnitteluun tai -suunnitteluun ennen kuin 60 päivää on kulunut kongressin ilmoituksesta, sitomasta varoja suuriin lääkintärakennushankkeisiin tai superrakennushankkeisiin yli 10 prosenttia laissa hyväksytystä määrästä, elleivät tietyt kongressin valiokunnat hyväksy sitoumusta, tai käyttämästä tarjousten säästämiä määriä tai varoja muuhun kuin alkuperäiseen käyttötarkoitukseensa ennen kuin 30 päivää on kulunut kyseisille valiokunnille ilmoittamisesta, elleivät kyseiset valiokunnat hyväksy sitoumusta.   VA:n on tehtävä sopimus asianmukaisen, ministeriön ulkopuolisen liittovaltion yksikön kanssa ulkoisen tilintarkastuksen suorittamisesta: (1) Aurorassa, Coloradossa sijaitsevan lääketieteellisen keskuksen rakennushankkeen; ja 2) minkä tahansa merkittävän lääketieteellisen laitoksen tai superrakennushankkeen menot, kun tällaiset menot ylittävät laissa hyväksytyn määrän yli 25 prosentilla.  VA:n on saatettava päätökseen 10-vuotinen yleissuunnitelma, joka koskee: (1) jokaisen olemassa olevan VA:n sairaalalaitoksen 31 päivään joulukuuta 2016 mennessä ja 2) jokaisen uuden VA:n sairaalalaitoksen viimeistään sinä päivänä, jona aktivointi on saatu päätökseen tai jona laitos vihitään virallisesti käyttöön, sen mukaan, kumpi näistä ajankohdista on aikaisempi.  (3 §) Perustetaan Office of Inspector Generaliin rakentamisesta vastaava apulaistarkastaja, jonka tehtävänä on suorittaa, valvoa ja koordinoida VA:n laitosten ja infrastruktuurin suunnittelua, suunnittelua, sopimuksia ja rakentamista koskevia tarkastuksia, arviointeja ja tutkimuksia, mukaan lukien suuret ja pienet rakennushankkeet ja vuokrasopimukset.</w:t>
      </w:r>
    </w:p>
    <w:p>
      <w:r>
        <w:rPr>
          <w:b/>
        </w:rPr>
        <w:t xml:space="preserve">Tulos</w:t>
      </w:r>
    </w:p>
    <w:p>
      <w:r>
        <w:t xml:space="preserve">Vuoden 2016 rakennusalan uudistuslaki</w:t>
      </w:r>
    </w:p>
    <w:p>
      <w:r>
        <w:rPr>
          <w:b/>
        </w:rPr>
        <w:t xml:space="preserve">Esimerkki 6.818</w:t>
      </w:r>
    </w:p>
    <w:p>
      <w:r>
        <w:t xml:space="preserve">Helping Our Students Communicate Act of 2007 - Muuttaa vuoden 1965 korkeakoululakia siten, että opetusministeri velvoitetaan ottamaan vastaan tai peruuttamaan lainat, jotka on myönnetty liittovaltion perhelainan tai suoran lainan ohjelmien nojalla henkilöille, jotka ovat työskennelleet viisi peräkkäistä kokonaista kouluvuotta kokopäiväisinä puheterapeutteina: (1) pääasiallisesti peruskouluissa ja lukioissa, joissa epäedullisessa asemassa olevien oppilaiden osuus on yli 30 prosenttia ja joiden paikalliset opetusvirastot ovat oikeutettuja saamaan rahoitusta vuoden 1965 Elementary and Secondary Education Act -lain I osaston nojalla; ja (2) joilla on vähintään jatkotutkinto logopedian tai viestintätieteiden ja -häiriöiden alalla.Rajoittaa lainan anteeksiantamisen 17 500 dollariin.Rajoittaa tämän lain mukaiset edut uusiin lainanottajiin, jotka ovat aloittaneet lainan ottamisen 1. lokakuuta 2007 tai sen jälkeen.</w:t>
      </w:r>
    </w:p>
    <w:p>
      <w:r>
        <w:rPr>
          <w:b/>
        </w:rPr>
        <w:t xml:space="preserve">Tulos</w:t>
      </w:r>
    </w:p>
    <w:p>
      <w:r>
        <w:t xml:space="preserve">Laajentaa vuoden 1965 korkeakoulutuslain (Higher Education Act of 1965) opettajien lainojen anteeksiantoa koskevat säännökset koskemaan myös puheterapeutteja.</w:t>
      </w:r>
    </w:p>
    <w:p>
      <w:r>
        <w:rPr>
          <w:b/>
        </w:rPr>
        <w:t xml:space="preserve">Esimerkki 6.819</w:t>
      </w:r>
    </w:p>
    <w:p>
      <w:r>
        <w:t xml:space="preserve">Federal Electronic Equipment Donation Act of 2008 - Ohjaa kutakin liittovaltion virastoa yksilöimään hyödylliset liittovaltion elektroniset laitteet, jotka virasto on todennut tarpeidensa kannalta tarpeettomiksi, ja: (1) ilmoittaa tällaiset laitteet yleisten palvelujen hallinnoijalle käsiteltäväksi, jotta ne voidaan siirtää koulutuksen vastaanottajalle valtion virastojen kautta tapahtuvaa henkilökohtaisen omaisuuden lahjoitusta koskevien säännösten mukaisesti; (2) siirtää tällaiset laitteet suoraan tällaiselle vastaanottajalle hallinnoijan kanssa sovitulla tavalla; tai (3) ilmoittaa tällaiset laitteet hallinnoijalle ylimääräisenä omaisuutena, jos siirto ei ole käytännössä mahdollista.Siirtävien virastojen on annettava etusija koulutusalan vastaanottajille, jotka sijaitsevat yritysyhteisössä tai Internal Revenue Code -lain mukaisesti määritellyllä voimaantumisalueella tai vaatimukset täyttävässä pienessä kaupungissa tai piirikunnassa (joissa on tietty köyhyysaste). Vaatii, että kiinteistöjen siirtoja koskevissa osavaltioiden toimintasuunnitelmissa annetaan sama etusija.Määritellään "koulutuksen vastaanottaja" kouluksi tai yhteisölliseksi koulutusorganisaatioksi. Määritellään "liittovaltion elektroniset laitteet" siten, että niihin kuuluvat tietokoneet ja oheislaitteet, faksilaitteet ja ohjelmistot (kun lisenssin siirto on sallittu).Vaaditaan, että hallintovirkamies laatii kongressille raportin laitteiden inventaariosta ja siirroista viimeistään 18 kuukauden kuluttua tämän lain voimaantulosta.Todetaan, että tämä laki korvaa 17. huhtikuuta 1996 annetun toimeenpanevan viranomaisen määräyksen N:o 12999 (nimeltään "Educational Technology: Kaikkien lasten mahdollisuuksien varmistaminen seuraavalla vuosisadalla").</w:t>
      </w:r>
    </w:p>
    <w:p>
      <w:r>
        <w:rPr>
          <w:b/>
        </w:rPr>
        <w:t xml:space="preserve">Tulos</w:t>
      </w:r>
    </w:p>
    <w:p>
      <w:r>
        <w:t xml:space="preserve">Ohjata liittovaltion virastoja siirtämään ylimääräiset liittovaltion elektroniikkalaitteet, mukaan lukien tietokoneet, tietokoneen komponentit, tulostimet ja faksilaitteet, koulutuksen vastaanottajille.</w:t>
      </w:r>
    </w:p>
    <w:p>
      <w:r>
        <w:rPr>
          <w:b/>
        </w:rPr>
        <w:t xml:space="preserve">Esimerkki 6.820</w:t>
      </w:r>
    </w:p>
    <w:p>
      <w:r>
        <w:t xml:space="preserve">Ohjaa veteraaniasioista vastaavaa ministeriä perustamaan ja ylläpitämään vähintään yhtä ja enintään viittä osaamiskeskusta maaseudun terveydenhuollon tutkimusta, koulutusta ja kliinistä toimintaa varten. Edellytetään vuosikertomusten toimittamista näistä keskuksista.</w:t>
      </w:r>
    </w:p>
    <w:p>
      <w:r>
        <w:rPr>
          <w:b/>
        </w:rPr>
        <w:t xml:space="preserve">Tulos</w:t>
      </w:r>
    </w:p>
    <w:p>
      <w:r>
        <w:t xml:space="preserve">Muutetaan Yhdysvaltojen lakikokoelman 38 osastoa, jotta veteraaniasioiden ministeriöön voidaan perustaa osaamiskeskuksia maaseudun terveydenhuollon tutkimusta, koulutusta ja kliinistä toimintaa varten ja muihin tarkoituksiin.</w:t>
      </w:r>
    </w:p>
    <w:p>
      <w:r>
        <w:rPr>
          <w:b/>
        </w:rPr>
        <w:t xml:space="preserve">Esimerkki 6.821</w:t>
      </w:r>
    </w:p>
    <w:p>
      <w:r>
        <w:t xml:space="preserve">Congressional Tribute to Constance Baker Motley Act of 2013 - Valtuuttaa senaatin väliaikaisen presidentin ja edustajainhuoneen puhemiehen toteuttamaan asianmukaiset järjestelyt kongressin puolesta asianmukaisen muotoilun mukaisen kultamitalin postuumisti luovuttamiseksi Constance Baker Motleyn (kansalaisoikeusasianajaja, National Association for the Advancement of Colored People Legal Defense and Educational Fund, Inc, ensimmäinen afroamerikkalainen nainen, joka valittiin New Yorkin osavaltion senaattiin, ja New Yorkin eteläisen piirikunnan Yhdysvaltain piirituomioistuimen ylituomari) tunnustuksena hänen pitkäaikaisesta panoksestaan ja palveluksestaan Yhdysvalloille.</w:t>
      </w:r>
    </w:p>
    <w:p>
      <w:r>
        <w:rPr>
          <w:b/>
        </w:rPr>
        <w:t xml:space="preserve">Tulos</w:t>
      </w:r>
    </w:p>
    <w:p>
      <w:r>
        <w:t xml:space="preserve">Constance Baker Motleyn muistoa koskeva kongressin vuoden 2013 laki (Congressional Tribute to Constance Baker Motley Act of 2013)</w:t>
      </w:r>
    </w:p>
    <w:p>
      <w:r>
        <w:rPr>
          <w:b/>
        </w:rPr>
        <w:t xml:space="preserve">Esimerkki 6.822</w:t>
      </w:r>
    </w:p>
    <w:p>
      <w:r>
        <w:t xml:space="preserve">Temple Mount Preservation Act of 2001 - kieltää määrärahojen käytön palestiinalaishallinnolle (tai sen elimille) annettavaan apuun, ellei presidentti todista kongressille, että Israelissa ei suoriteta muita kuin Israelin muinaismuistoviranomaisen sallimia temppelivuoren kaivauksia. Poikkeus tästä kiellosta voidaan myöntää, jos kongressille todistetaan, että se on Yhdysvaltojen kansallisten turvallisuusetujen mukaista.</w:t>
      </w:r>
    </w:p>
    <w:p>
      <w:r>
        <w:rPr>
          <w:b/>
        </w:rPr>
        <w:t xml:space="preserve">Tulos</w:t>
      </w:r>
    </w:p>
    <w:p>
      <w:r>
        <w:t xml:space="preserve">Kielletään avun antaminen palestiinalaishallinnolle tai sen elimille, ellei presidentti vahvista, että Israelissa ei suoriteta temppelivuoren louhintaa.</w:t>
      </w:r>
    </w:p>
    <w:p>
      <w:r>
        <w:rPr>
          <w:b/>
        </w:rPr>
        <w:t xml:space="preserve">Esimerkki 6.823</w:t>
      </w:r>
    </w:p>
    <w:p>
      <w:r>
        <w:t xml:space="preserve">Citizens' Protection in Federal Databases Act - Ohjaa oikeusministeriä, puolustus-, sisäisen turvallisuuden ja valtiovarainministeriötä sekä keskustiedustelupalvelun ja liittovaltion poliisin (FBI) johtajia toimittamaan tietyille kongressin valiokunnille ja asettamaan yleisön saataville kirjallisen raportin, jossa selvitetään yksityiskohtaisesti kaikki viraston käyttämät tiedot, tai mikä tahansa kyseisen viraston toimivaltaan kuuluva kansallisen turvallisuuden, tiedustelun tai lainvalvonnan osa-alue käyttää tietokantoja, jotka on saatu muulta kuin liittovaltion elimeltä tai jotka ovat edelleen sen valvonnassa tai jotka sisältävät tietoja, jotka toinen liittovaltion virasto on alun perin hankkinut muihin tarkoituksiin kuin kansallista turvallisuutta, tiedustelua tai lainvalvontaa varten. Kielletään kyseisiä virastoja sitoutumasta tai käyttämästä varoja kaupallisesti saatavilla olevien tietokantojen hankintaan tai niihin pääsyyn, ellei raporttia ole toimitettu 60 päivän kuluessa... Määrittelee raportointivaatimukset, mukaan lukien tiedot sopimuksista, jotka on tehty muulta kuin liittovaltion yksiköltä tiettyä tarkoitusta varten hankittujen tietokantojen käytöstä, niihin pääsystä tai niiden analysoinnista... Kielletään mitä tahansa hallituksen yksikköä, virkailijaa tai työntekijää tekemästä hakuja tai muita tietokannan analyysejä kansallisen turvallisuuden, tiedustelun tai lainvalvonnan tarkoituksia varten pelkästään hypoteettisen skenaarion tai oletuksen perusteella, joka koskee sitä, kuka saattaa tehdä rikoksen tai aiheuttaa uhkan kansalliselle turvallisuudelle.</w:t>
      </w:r>
    </w:p>
    <w:p>
      <w:r>
        <w:rPr>
          <w:b/>
        </w:rPr>
        <w:t xml:space="preserve">Tulos</w:t>
      </w:r>
    </w:p>
    <w:p>
      <w:r>
        <w:t xml:space="preserve">Lakiehdotus, jolla vaaditaan raportti liittovaltion hallituksen käyttämistä kaupallisista ja muista tietokannoista kansallista turvallisuutta, tiedustelua ja lainvalvontaa varten sekä muihin tarkoituksiin.</w:t>
      </w:r>
    </w:p>
    <w:p>
      <w:r>
        <w:rPr>
          <w:b/>
        </w:rPr>
        <w:t xml:space="preserve">Esimerkki 6.824</w:t>
      </w:r>
    </w:p>
    <w:p>
      <w:r>
        <w:t xml:space="preserve">Piratismin ehkäisemistä ja koulutusta koskeva vuoden 2003 laki - Ohjaa liittovaltion poliisin (FBI) johtajan: (1) kehittää ohjelman (mukaan lukien asianmukaiset varoitukset), jonka tarkoituksena on estää yleisöä syyllistymästä tekijänoikeusrikkomuksiin tarjoamalla Internetissä tekijänoikeudella suojattujen teosten kopioita tai tekemällä kopioita tekijänoikeudella suojatuista teoksista Internetistä ilman tekijänoikeuden omistajien lupaa; ja (2) helpottaa tällaista toimintaa koskevien tietojen jakamista lainvalvontaviranomaisten, Internet-palveluntarjoajien ja tekijänoikeuden omistajien kesken: (1) jokaiselle oikeusministeriön yksikölle, joka vastaa tietokonehakkeroinnin tutkimisesta tai teollis- ja tekijänoikeusrikosten tutkimisesta, osoitetaan vähintään yksi agentti tukemaan kyseistä yksikköä teollis- ja tekijänoikeuksien varastamiseen liittyvien rikosten tutkimiseksi; ja (2) kukin näin osoitettu agentti on saanut koulutusta teollis- ja tekijänoikeusrikosten tutkimisesta ja täytäntöönpanosta.perustaa Yhdysvaltojen apulaisoikeusasiamiehen toimiston yhteyteen Internetin käytön koulutusohjelman.Muuttaa liittovaltion tekijänoikeuslakia siten, että Yhdysvaltojen ulkopuolella hankittujen teoksen kopioiden ja äänitteiden maahantuonti Yhdysvaltoihin ilman tekijänoikeuden omistajan lupaa on teoksen yksinoikeuden rikkomista tällaisten kopioiden tai äänitteiden levittämiseen riippumatta siitä, onko kyseinen teos rekisteröity tekijänoikeusvirastossa (Copyright Office) tai kirjattu sisäisen turvallisuuden ministeriön tulli- ja rajavartiolaitokseen (Bureau of Customs and Border Protection, BCBP). Valtuuttaa valtiovarainministeriön ja Yhdysvaltain postilaitoksen antamaan määräyksiä, joilla kielletään tällainen tuonti riippumatta siitä, onko se rekisteröity tekijänoikeusvirastossa tai tallennettu BCBP:ssä.Ohjaa oikeusministeriön asettamaan kriteerit, joiden mukaisesti oikeusministeriön nimeämät tekijänoikeuden haltijat voivat käyttää FBI:n sinettiä pelotustarkoituksessa tekijänoikeudellisten teostensa fyysisten ja digitaalisten kopioiden ja äänitteiden sekä digitaalisen välittämisen yhteydessä.</w:t>
      </w:r>
    </w:p>
    <w:p>
      <w:r>
        <w:rPr>
          <w:b/>
        </w:rPr>
        <w:t xml:space="preserve">Tulos</w:t>
      </w:r>
    </w:p>
    <w:p>
      <w:r>
        <w:t xml:space="preserve">Tehostaa tekijänoikeuslakien rikosoikeudellista täytäntöönpanoa, valistaa yleisöä tekijänoikeuslainsäädännön soveltamisesta Internetiin ja selventää valtuuksia takavarikoida luvattomia tekijänoikeudella suojattuja teoksia.</w:t>
      </w:r>
    </w:p>
    <w:p>
      <w:r>
        <w:rPr>
          <w:b/>
        </w:rPr>
        <w:t xml:space="preserve">Esimerkki 6.825</w:t>
      </w:r>
    </w:p>
    <w:p>
      <w:r>
        <w:t xml:space="preserve">No Funds for Cyber Coordination with Russia Act of 2017 Tämä lakiehdotus kieltää liittovaltion varojen käytön kyberturvallisuusyksikön perustamiseen yhteistyössä Venäjän federaation hallituksen kanssa.  Kongressin mielestä presidentin: (1) olisi julkisesti vahvistettava asevoimien ja tiedusteluyhteisön arvio siitä, että Venäjän hallitus puuttui vuoden 2016 vaaleihin, ja ryhdyttävä toimenpiteisiin tällaisten tulevien toimien estämiseksi; (2) ei saa käyttää veronmaksajien varoja kyberkoordinointiin Venäjän hallituksen, ulkomaisen vastustajan, kanssa; ja (3) hänen olisi yhteistyössä kongressin kanssa perustettava puoluepoliittisesti sitoutumaton asiantuntijatoimikunta, jonka tehtävänä on laatia raportti Venäjän kyberoperaatioista ja muista yrityksistä puuttua vuoden 2016 vaaleihin. </w:t>
      </w:r>
    </w:p>
    <w:p>
      <w:r>
        <w:rPr>
          <w:b/>
        </w:rPr>
        <w:t xml:space="preserve">Tulos</w:t>
      </w:r>
    </w:p>
    <w:p>
      <w:r>
        <w:t xml:space="preserve">Vuoden 2017 laki, jolla ei myönnetä varoja kyberyhteistyön koordinointiin Venäjän kanssa</w:t>
      </w:r>
    </w:p>
    <w:p>
      <w:r>
        <w:rPr>
          <w:b/>
        </w:rPr>
        <w:t xml:space="preserve">Esimerkki 6.826</w:t>
      </w:r>
    </w:p>
    <w:p>
      <w:r>
        <w:t xml:space="preserve">Air and Health Quality Empowerment Zone Designation Act of 2010 - Valtuuttaa ympäristönsuojeluviraston (EPA) hallintoviranomaisen nimeämään paikallisten ilmansuojelupiirien nimeämät alueet ilman ja terveyden laatua edistäviksi vyöhykkeiksi, jotka ovat oikeutettuja avustuksiin saastuttavien ajoneuvojen ja/tai moottoreiden korvaamiseen tai jälkiasentamiseen vyöhykkeillä asuvan väestön terveyden parantamiseksi.Alueiden kelpoisuusvaatimukset, mukaan lukien: (1) alue, joka on 8 tunnin otsonin kansallisen ilmanlaatunormin saavuttamatta jättämisessä ja PM2.5 (hiukkaset, joiden halkaisija on enintään 2,5 mikrometriä), jonka hallinnoija on julkaissut Clean Air Act -lain nojalla; 2) maatilojen laitteista peräisin olevien typen oksidien tai maataloustoiminnasta peräisin olevien haihtuvien orgaanisten yhdisteiden päästötasot ovat määritellyt; 3) astman osalta saavutetaan tai ylitetään kansalliset keskiarvot; 4) työttömyyden osalta ylitetään kansalliset keskiarvot; ja 5) alue on tukikelpoinen osavaltioiden tai paikallisten vastaavien rahastojen saamiseksi.Kielletään alueen nimeäminen, ellei asianomainen alue anna tyydyttäviä takeita siitä, että (hakemukseen sisältyvä) strateginen suunnitelma pannaan täytäntöön. Valtuuttaa hallintovirkamiehen peruuttamaan nimeämisen, jos kyseinen alue: 1) on nimetty ilmanlaatustandardien saavuttamisen edellyttämälle tasolle; tai 2) ei noudata strategisen suunnitelmansa tavoitteita tai ei edisty niiden saavuttamisessa.</w:t>
      </w:r>
    </w:p>
    <w:p>
      <w:r>
        <w:rPr>
          <w:b/>
        </w:rPr>
        <w:t xml:space="preserve">Tulos</w:t>
      </w:r>
    </w:p>
    <w:p>
      <w:r>
        <w:t xml:space="preserve">Korjataan terveys- ja talouskehitysvaikutuksia, joita aiheutuu siitä, että Kalifornian San Joaquinin laaksossa ei saavuteta liittovaltion asettamia ilmanlaatustandardeja, nimeämällä ilmanlaadun vahvistamisvyöhykkeitä.</w:t>
      </w:r>
    </w:p>
    <w:p>
      <w:r>
        <w:rPr>
          <w:b/>
        </w:rPr>
        <w:t xml:space="preserve">Esimerkki 6.827</w:t>
      </w:r>
    </w:p>
    <w:p>
      <w:r>
        <w:t xml:space="preserve">Sportsmen's Bill of Rights Act of 1997 - edellyttää, että liittovaltion julkiset maa-alueet ovat avoinna kalastukseen ja metsästykseen, jos:  (2) liittovaltion liittovaltion julkisesta maasta vastaava liittovaltion virasto rajoittaa pääsyä ja käyttöä kansallisen turvallisuuden vuoksi tai syistä, jotka liittyvät erityisiin lakisääteisiin vaatimuksiin, jotka koskevat maan hoitoa ja käyttöä, mukaan lukien yleinen turvallisuus. Muutetaan liittovaltion tukea luonnonvaraisen eläimistön ennallistamiseen koskevaa lakia siten, että sisäministeri (Secretary) valtuutetaan tekemään yhteistyötä Puerto Ricon sisäministerin (nykyisin Puerto Ricon maatalousministeri) kanssa luonnonvaraisen eläimistön ennallistamishankkeiden toteuttamisessa.  Kielletään, että ministerille luonnonvaraisen eläimistön ennallistamishankkeiden ja muuttolintujen suojelulain hallinnoinnista ja toteuttamisesta aiheutuviin kustannuksiin myönnettävää rahoitusta ei myönnetä korvaamaan rahoitusta, joka on: 1) hyväksytty johonkin muuhun ministerin toimivaltaan kuuluvaan kustannukseen; ja 2) vähennetty minkä tahansa muun lain säännöksen nojalla. Muutetaan Federal Aid in Fish Restoration Act -lakia siten, että kielletään kalojen ennallistamis- ja hoitohankkeita varten ministerin käyttöön asetetun rahoituksen määrää käyttämästä sellaisen rahoituksen korvaamiseen, joka on hyväksytty ja jota on vähennetty edellä mainitulla tavalla. Kielletään liittovaltion viraston toimia, jotka voivat merkittävästi heikentää mahdollisuuksia tai pääsyä kalastukseen tai metsästykseen liittovaltion julkisella maalla, olemasta tehokkaita, ennen kuin virasto laatii yksityiskohtaisen selvityksen, jossa arvioidaan tällaisten toimien vaikutuksia.  Säädetään tällaisten toimien oikeudellisesta uudelleentarkastelusta. Oikeuttaa kalastuksesta tai metsästyksestä kiinnostuneen henkilön osallistumaan oikeudellisesti ja tietyin edellytyksin siviilikanteeseen, joka on nostettu minkä tahansa muun liittovaltion lain nojalla liittovaltion julkisten maa-alueiden käytöstä. Estää tuomioistuinta myöntämästä vaadittua helpotusta, ellei kantaja osoita, että etu, jota on tarkoitus edistää muulla liittovaltion lailla, on selvästi tärkeämpi kuin etu, joka liittyy liittovaltion julkisten maa-alueiden saatavuuden ja käytön suojelemiseen kalastukseen ja metsästykseen. Sallii osavaltion myöntämän kalastus- tai metsästysluvan saaneen henkilön tai tällaisen henkilön etuja edustavan järjestön nostaa siviilikanteen Yhdysvaltain piirituomioistuimessa tämän lain täytäntöönpanoa koskevan julistus- tai kieltokanteen nostamiseksi, mukaan lukien toteamus siitä, että henkilön nostama siviilikanne voi merkittävästi häiritä tai poistaa kalastus- tai metsästysmahdollisuudet, sekä kieltokanne siviilikanteen nostamista vastaan. Vahvistetaan uudelleen osavaltion toimivallan ensisijaisuus säänneltäessä kalojen ja luonnonvaraisten eläinten ottamista osavaltion maalla, mukaan lukien liittovaltion julkinen maa, ja todetaan, että liittovaltion viraston ottamisvaltuudet eivät tässä suhteessa saa olla suuremmat kuin yksityisen maanomistajan valtuudet.</w:t>
      </w:r>
    </w:p>
    <w:p>
      <w:r>
        <w:rPr>
          <w:b/>
        </w:rPr>
        <w:t xml:space="preserve">Tulos</w:t>
      </w:r>
    </w:p>
    <w:p>
      <w:r>
        <w:t xml:space="preserve">Sportsmen's Bill of Rights Act of 1997 (urheilijoiden oikeuksia koskeva laki)</w:t>
      </w:r>
    </w:p>
    <w:p>
      <w:r>
        <w:rPr>
          <w:b/>
        </w:rPr>
        <w:t xml:space="preserve">Esimerkki 6.828</w:t>
      </w:r>
    </w:p>
    <w:p>
      <w:r>
        <w:t xml:space="preserve">Stem Cell Therapeutic and Research Reauthorization Act of 2010 - (Sec. 2) Muuttaa vuoden 2005 kantasoluterapeuttista ja -tutkimusta koskevaa lakia (Stem Cell Therapeutic and Research Act of 2005), jotta voidaan tarkistaa kansalliseen napanuoraverikartoitukseen (National Cord Blood Inventory, jäljempänä 'kartoitus') liittyviä säännöksiä, mukaan luettuna kartoitustavoite, jonka mukaan vähintään 150 000 uutta napanuoraveripakkausta on asetettava saataville C.W. Bill Youngin napanuoraverikartoitusohjelmassa (C.W. Bill Youngin solujensiirto-ohjelma, jäljempänä 'ohjelma'). (Tällä hetkellä napanuoraveren yksiköiden määrä on rajoitettu 150 000:een.)Tarkistetaan inventaarioon osallistuvien napanuoraveripankkien hakemusvaatimuksia siten, että vaaditaan, että näiden pankkien on: (1) annettava takeet siitä, että napanuoraveriyksiköt ovat käytettävissä suoriin elinsiirtoihin siihen asti, kunnes ne vapautetaan ensimmäisen asteen sukulaisen elinsiirtoa varten; (2) osallistuttava ohjelmaan vähintään kymmenen vuoden ajan alkaen viimeisestä päivästä, jolloin vastaanottaja saa liittovaltion varoja sopimuksen nojalla; (3) toimitettava suunnitelma napanuoraveriyksiköiden keräysten lisäämiseksi hakemuksen jättöhetkellä olemassa olevissa keräyspaikoissa, avustettava uusien keräyspaikkojen perustamisessa tai tehtävä sopimus uusien keräyspaikkojen kanssa; ja (4) toimitettava vuosittain terveys- ja terveyspalvelujen ministeriölle suunnitelma ja osoitettava jatkuva mitattavissa oleva edistyminen kohti napanuoraveriyksiköiden keräys- ja pankkitoiminnan omavaraisuuden saavuttamista.Tarkistetaan sopimuksen jatkamista koskevia vaatimuksia siten, että pätevä napanuoraveripankki voi saada viiden vuoden jatkoajan, jos pankki osoittaa, että se kykenee paremmin täyttämään sopimuksen vaatimukset ja saavuttamaan yleiset tavoitteet, joita varten sopimus tehtiin.Määritellään uudelleen termi "ensimmäisen asteen sukulainen" siten, että se ei sisällä vanhempia.Myönnetään määrärahoja varainhoitovuosien 2011-2015 inventaariolle.Muutetaan kansanterveyspalvelulakia siten, että ohjelmassa edellytetään, että sillä tuetaan ja laajennetaan tutkimuksia sekä esittely- ja tiedotushankkeita, joissa keskitytään: (1) napanuoraveriyksiköiden etäkeräykseen ja (2) uusiin lähestymistapoihin tai kannustimiin, joilla edistetään innovatiivisia teknologisia edistysaskeleita, joita voitaisiin käyttää napanuoraveriyksiköiden keräämiseen. Määritellään "etäkeräyksellä" napanuoraveriyksiköiden keräämistä paikoissa, joilla ei ole kirjallisia sopimuksia napanuoraveripankkien kanssa keräyksen tukemisesta: (1) asettamaan vuosittaisen tavoitteen korkealaatuisten napanuoraveripakkausten keräyksen lisäämiseksi; (2) yksilöimään vähintään yhden demonstraatio- tai tiedotushankkeen, jota voidaan tarvittaessa toistaa ja laajentaa valtakunnallisesti; ja (3) toimittamaan asianomaisille kongressin valiokunnille suunnitelman tavoitteen saavuttamiseksi, jos tällaista hanketta ei voida yksilöidä.Tarkistetaan yksityisyyden suojaa koskevia vaatimuksia potilaiden ja luovuttajien henkilöllisyyden ja yksityisyyden suojaamiseksi liittovaltion ja osavaltioiden lakien mukaisesti.Sihteeri velvoitetaan toimittamaan 180 päivän kuluessa tämän lain voimaantulosta kongressille väliraportti, jossa kuvataan: 1) menetelmät, joilla liittovaltion varoja jaetaan napanuoraveripankeille; 2) miten napanuoraveripankit tekevät sopimuksia keräyspaikkojen kanssa napanuoraveripisteiden keräämisestä; ja 3) suositukset liittovaltion varojen jakomenetelmien parantamiseksi, jotta edistetään korkealaatuisten ja monipuolisten napanuoraveripisteiden tehokasta keräämistä. Ohjaa veren kantasolusiirtoja käsittelevää neuvoa-antavaa toimikuntaa antamaan ministerille suosituksia napanuoraveripankkien etäpakkausten keräämisestä.Valtuuttaa ohjelman toteuttamiseen tarvittavat määrärahat varainhoitovuosiksi 2011-2015.Ohjaa valtiontalouden tarkastusvirastoa toimittamaan asiaankuuluville kongressin valiokunnille ja ministerille raportin, jossa tarkastellaan tutkimuksia, demonstraatio-ohjelmia ja tiedotustoimia napanuoraveren yksiköiden luovuttamisen ja keräyksen lisäämiseksi, jotta voidaan varmistaa korkealaatuisten ja geneettisesti monimuotoisten napanuoraveren yksikköjen varastointi varastoa varten.</w:t>
      </w:r>
    </w:p>
    <w:p>
      <w:r>
        <w:rPr>
          <w:b/>
        </w:rPr>
        <w:t xml:space="preserve">Tulos</w:t>
      </w:r>
    </w:p>
    <w:p>
      <w:r>
        <w:t xml:space="preserve">Vuoden 2005 kantasoluterapeuttista ja -tutkimusta koskevan lain muuttaminen.</w:t>
      </w:r>
    </w:p>
    <w:p>
      <w:r>
        <w:rPr>
          <w:b/>
        </w:rPr>
        <w:t xml:space="preserve">Esimerkki 6.829</w:t>
      </w:r>
    </w:p>
    <w:p>
      <w:r>
        <w:t xml:space="preserve">Ombudsman Reauthorization Act of 2002 - Muuttaa kiinteän jätteen hävittämislakia oikeusasiamiestä koskevien säännösten tarkistamiseksi.Laajentaa oikeusasiamiehen tehtäviä siten, että hän voi avustaa kansalaisia ongelmien ratkaisemisessa, jotka liittyvät tämän lain, vuoden 1980 ympäristönsuojelulain (Comprehensive Environmental Response, Compensation, and Liability Act of 1980, CERCLA) sekä minkä tahansa muun ympäristönsuojeluviraston (EPA) kiinteistä jätteistä ja hätätilanteista vastaavan toimiston (Office of Solid Waste and Emergency Response, EPA) hallinnoiman ohjelman yhteydessä. kehottaa oikeusasiamiestä suorittamaan tutkintaa, tekemään tosiseikkoja koskevia havaintoja ja antamaan ei-sitovia suosituksia tällaisista ongelmista. Edellytetään, että oikeusasiamies nimittää sijaisen ja ylläpitää yhteystietoja kullakin viraston alueella. Edellytetään vuosikertomuksia oikeusasiamiehelle tehdyissä kanteluissa ja tapauksissa käsiteltyjen terveys- ja ympäristöongelmien tilasta.säädetään rikosoikeudellisista seuraamuksista oikeusasiamiehen menettelyn estämisestä tai väärien tai vilpillisten lausuntojen antamisesta oikeusasiamiehelle. Suojaa työntekijöitä, jotka noudattavat tätä lakia.Valtuuttaa oikeusasiamiehen määrärahat varainhoitovuoteen 2012 saakka.</w:t>
      </w:r>
    </w:p>
    <w:p>
      <w:r>
        <w:rPr>
          <w:b/>
        </w:rPr>
        <w:t xml:space="preserve">Tulos</w:t>
      </w:r>
    </w:p>
    <w:p>
      <w:r>
        <w:t xml:space="preserve">Lakiehdotus lisävaltuuksien antamisesta ympäristönsuojeluviraston oikeusasiamiehen toimistolle.</w:t>
      </w:r>
    </w:p>
    <w:p>
      <w:r>
        <w:rPr>
          <w:b/>
        </w:rPr>
        <w:t xml:space="preserve">Esimerkki 6.830</w:t>
      </w:r>
    </w:p>
    <w:p>
      <w:r>
        <w:t xml:space="preserve">Muuttaa liittovaltion talletusten vakuuttamista koskevaa lakia (FDIA) ja liittovaltion luottoyhdistyslakia (FCUA) siten, että talletusten vakiomääräinen enimmäistalletusvakuutusmäärä määritellään uudelleen siten, että vakiomääräinen enimmäisosakevakuutusmäärä on vastaavasti 250 000 dollaria (ja näin ollen korotus tehdään pysyväksi).Muuttaa FDIA:ta seuraavasti: (1) pidentää viidestä vuodesta kahdeksaan vuoteen ajanjaksoa, jonka aikana talletussuojarahaston (DIF) elvytyssuunnitelman on palautettava sen lakisääteinen varantosuhde; (2) korottaa Federal Deposit Insurance Corporationin (FDIC) lainanottovaltuuksia 100 miljardiin dollariin; ja (3) valtuuttaa FDIC:n määräämään erityisiä maksuja talletuslaitosten holdingyhtiöille DIF:lle aiheutuneiden tappioiden kattamiseksi: (1) korottaa National Credit Union Administrationin (NCUA) lainanottovaltuuksia 6 miljardiin dollariin; ja (2) edellyttää, että NCUA:n johtokunta laatii osakevakuutusrahaston elvytyssuunnitelman aina, kun johtokunta ennustaa, että osakevakuutusrahaston omavaraisuusaste alittaa vaaditun vähimmäismäärän, tai kun osakevakuutusrahaston omavaraisuusaste tosiasiallisesti alittaa vaaditun vähimmäismäärän. Asetetaan elvytyssuunnitelmaa koskevat vaatimukset.</w:t>
      </w:r>
    </w:p>
    <w:p>
      <w:r>
        <w:rPr>
          <w:b/>
        </w:rPr>
        <w:t xml:space="preserve">Tulos</w:t>
      </w:r>
    </w:p>
    <w:p>
      <w:r>
        <w:t xml:space="preserve">Talletussuojan väliaikaisen korotuksen pysyväksi tekeminen ja muut tarkoitukset.</w:t>
      </w:r>
    </w:p>
    <w:p>
      <w:r>
        <w:rPr>
          <w:b/>
        </w:rPr>
        <w:t xml:space="preserve">Esimerkki 6.831</w:t>
      </w:r>
    </w:p>
    <w:p>
      <w:r>
        <w:t xml:space="preserve">Sunshine in the Courtroom Act of 2007 - Valtuuttaa Yhdysvaltain muutoksenhakutuomioistuimen tai piirituomioistuimen puheenjohtajana toimivan tuomarin sallimaan valokuvaamisen, sähköisen tallentamisen, yleisradioinnin tai televisioinnin yleisölle oikeudenkäynneistä, joissa kyseinen tuomari toimii puheenjohtajana, lukuun ottamatta tapauksia, joissa tällaiset toimet loukkaavat jonkin osapuolen asianmukaisia prosessioikeuksia.Ohjaa: 1) käräjäoikeuden määräämään, että oikeudenkäynnin todistajan, joka ei ole asianosainen, pyynnöstä todistajan kasvot ja ääni naamioidaan tai peitetään muulla tavoin, jotta todistaja ei ole tunnistettavissa oikeudenkäynnin televisioyleisölle; ja 2) oikeudenkäynnin puheenjohtajana toimivan tuomarin ilmoittamaan jokaiselle todistajalle, joka ei ole asianosainen, oikeudesta esittää tällainen pyyntö.Valtuuttaa Yhdysvaltain oikeuskonferenssin antamaan neuvoa-antavia ohjeita, joihin puheenjohtaja voi viitata tehdessään päätöksiä tässä laissa kuvatun valokuvaamisen, tallentamisen, lähettämisen tai televisioinnin hallinnoinnista ja hallinnoinnista.</w:t>
      </w:r>
    </w:p>
    <w:p>
      <w:r>
        <w:rPr>
          <w:b/>
        </w:rPr>
        <w:t xml:space="preserve">Tulos</w:t>
      </w:r>
    </w:p>
    <w:p>
      <w:r>
        <w:t xml:space="preserve">liittovaltion tuomioistuinkäsittelyjen uutisointi tiedotusvälineissä.</w:t>
      </w:r>
    </w:p>
    <w:p>
      <w:r>
        <w:rPr>
          <w:b/>
        </w:rPr>
        <w:t xml:space="preserve">Esimerkki 6.832</w:t>
      </w:r>
    </w:p>
    <w:p>
      <w:r>
        <w:t xml:space="preserve">Unemployment Supplemental Assistance Act - säätää liittovaltion ja osavaltioiden välisistä sopimuksista, joilla korotetaan yksityishenkilöille maksettavia säännöllisiä työttömyyskorvauksia.Edellyttää, että liittovaltion maksut osavaltioille kattavat 100 prosenttia tällaisista lisämaksuista.</w:t>
      </w:r>
    </w:p>
    <w:p>
      <w:r>
        <w:rPr>
          <w:b/>
        </w:rPr>
        <w:t xml:space="preserve">Tulos</w:t>
      </w:r>
    </w:p>
    <w:p>
      <w:r>
        <w:t xml:space="preserve">Tiettyjen väliaikaisten työttömyyskorvausten myöntäminen.</w:t>
      </w:r>
    </w:p>
    <w:p>
      <w:r>
        <w:rPr>
          <w:b/>
        </w:rPr>
        <w:t xml:space="preserve">Esimerkki 6.833</w:t>
      </w:r>
    </w:p>
    <w:p>
      <w:r>
        <w:t xml:space="preserve">Duplication Elimination Act of 2013 - edellyttää, että presidentti lähettää kongressille 90 päivän kuluessa päällekkäisten valtionhallinnon ohjelmien päällekkäisyyttä, konsolidointia ja poistamista koskevan GAO:n (Government Accountability Office) vuosittaisen raportin julkaisemisesta yhteisen päätöslauselmaesityksen, johon liittyy erityinen viesti, jossa täsmennetään: GAO:n raportissa esitetyt suositukset, jotka on jätetty pois ehdotetusta yhteisestä päätöslauselmasta, yksityiskohtaiset perustelut niiden poisjättämiselle ja ehdotettuun yhteiseen päätöslauselmaan sisällytetyt GAO:n suositukset.  Rajoittaa ehdotetun yhteisen päätöslauselman seuraaviin seikkoihin: (1) tekee lainsäädännöllisiä muutoksia, jotka ovat tarpeen GAO:n raporttiin sisältyvien suositusten toteuttamiseksi vuodelta, jota presidentti ei ole jättänyt pois, ja (2) edellyttää, että kaikki lainsäädännöllisistä muutoksista johtuvat säästöt siirretään valtiovarainministeriön yleiseen rahastoon ja käytetään alijäämän vähentämiseen. Asetetaan menettelyt ehdotetun yhteisen päätöslauselman nopeutettua käsittelyä varten kongressissa.</w:t>
      </w:r>
    </w:p>
    <w:p>
      <w:r>
        <w:rPr>
          <w:b/>
        </w:rPr>
        <w:t xml:space="preserve">Tulos</w:t>
      </w:r>
    </w:p>
    <w:p>
      <w:r>
        <w:t xml:space="preserve">Vuoden 2013 laki päällekkäisyyksien poistamisesta</w:t>
      </w:r>
    </w:p>
    <w:p>
      <w:r>
        <w:rPr>
          <w:b/>
        </w:rPr>
        <w:t xml:space="preserve">Esimerkki 6.834</w:t>
      </w:r>
    </w:p>
    <w:p>
      <w:r>
        <w:t xml:space="preserve">Ohjaa terveys- ja sosiaalipalveluministeriä: 1) perustamaan lasten tukien tarkastuksia käsittelevän neuvoa-antavan komitean avustamaan uusien kriteerien ja standardien kehittämisessä valtion lasten tukivirastojen tarkastuksia varten, joissa korostetaan ohjelman tuloksia; ja 2) antamaan lopulliset asetukset tällaisten kriteerien ja standardien täytäntöönpanemiseksi.</w:t>
      </w:r>
    </w:p>
    <w:p>
      <w:r>
        <w:rPr>
          <w:b/>
        </w:rPr>
        <w:t xml:space="preserve">Tulos</w:t>
      </w:r>
    </w:p>
    <w:p>
      <w:r>
        <w:t xml:space="preserve">Perustetaan komitea avustamaan terveys- ja sosiaalipalveluministeriä uusien kriteerien ja standardien kehittämisessä valtion lasten tukiohjelmien tarkastuksia varten ja vaaditaan ministeriä antamaan asetuksia, joilla muutetaan tällaisia tarkastuksia siten, että niissä korostetaan ohjelman tuloksia.</w:t>
      </w:r>
    </w:p>
    <w:p>
      <w:r>
        <w:rPr>
          <w:b/>
        </w:rPr>
        <w:t xml:space="preserve">Esimerkki 6.835</w:t>
      </w:r>
    </w:p>
    <w:p>
      <w:r>
        <w:t xml:space="preserve">Sisäministeriä pyydetään ottamaan tietyt Settlement Lands -alueet Wyandotte Nationin omaisuudenhoitoon osana Wyandotte Nationin tietyn oikeudenkäynnin yhteydessä Kansas Cityn ja Wyandotten piirikunnan (Kansas) yhdistynyttä hallitusta vastaan esittämien vaateiden ratkaisua. Poistaa kaikki Wyandotte Nationin vaatimukset, jotka se on esittänyt tai olisi voinut esittää oikeudenkäynnissä, jos tietyt ehdot täyttyvät.Kielletään Wyandotte Nationilta pelioikeudet Shriner's Property -alueelle, joka on jo Yhdysvaltojen hallussa sen puolesta, jos tietyt ehdot täyttyvät.</w:t>
      </w:r>
    </w:p>
    <w:p>
      <w:r>
        <w:rPr>
          <w:b/>
        </w:rPr>
        <w:t xml:space="preserve">Tulos</w:t>
      </w:r>
    </w:p>
    <w:p>
      <w:r>
        <w:t xml:space="preserve">Wyandotte Nationin tiettyjen maaoikeuksia koskevien vaatimusten ratkaisemisesta ja hyväksymisestä sekä muista syistä.</w:t>
      </w:r>
    </w:p>
    <w:p>
      <w:r>
        <w:rPr>
          <w:b/>
        </w:rPr>
        <w:t xml:space="preserve">Esimerkki 6.836</w:t>
      </w:r>
    </w:p>
    <w:p>
      <w:r>
        <w:t xml:space="preserve">Clean Water Compliance and Affordability Act Tässä lakiehdotuksessa edellytetään, että ympäristönsuojeluvirasto (EPA) toteuttaa pilottiohjelman, jonka tarkoituksena on helpottaa tukikelpoisten kuntien pyrkimyksiä kehittää ja panna täytäntöön yhdennettyjä suunnitelmia, joilla ne voivat täyttää liittovaltion vesien pilaantumisen torjuntalain (joka tunnetaan yleisesti nimellä Clean Water Act) mukaiset jätevesi- ja hulevesivelvoitteensa kustannustehokkaalla ja joustavalla tavalla ja EPA:n toukokuussa 2012 antaman kuntien yhdennetyn hulevesi- ja jätevesilähestymistavan puitteiden mukaisesti. Pilottiohjelman on edistettävä vähintään 15 kunnan toimia. Kunta voi osallistua pilottiohjelmaan, jos se on 1) NPDES-luvan (National Pollutant Discharge Elimination System) haltija tai valtuutettu tai 2) osapuoli, joka on saanut hallinnollisen määräyksen, hallinnollisen suostumussopimuksen tai oikeudellisen suostumuspäätöksen Clean Water Act -lain vaatimusten noudattamiseksi. EPA:n on asetettava etusijalle kunnat, jotka: (1) joihin kohdistuu kohtuuhintaisuusrajoitteita suunniteltaessa ja toteutettaessa valvontatoimenpiteitä, joilla puututaan jätevesi- ja sadevesilaitosten märkäpäästöihin; ja (2) jotka ovat aiemmin pyrkineet asiantuntevasti, yksityiskohtaisesti ja kattavasti kehittämään yhdennettyjä ja mukautuvia puhtaan veden hallintakäytäntöjä. EPA voi asettaa etusijalle kunnat, jotka pyrkivät kehittämään ja toteuttamaan yhdennetyn suunnitelman, joka sisältää lähestymistapoja, jotka mukautuvat muuttuneisiin tai tuleviin epävarmoihin olosuhteisiin. Osallistuvien kuntien yhteisestä sopimuksesta EPA voi: (1) pidentää NPDES-luvan voimassaoloaikaa enintään 25 vuodella, (2) muuttaa suostumusmääräyksen täytäntöönpanoehtoja ja (3) antaa lisää sääntelyn joustavuutta sellaisen yhdennetyn suunnitelman hyväksymisessä ja täytäntöönpanossa, joka sisältää mukautuvia lähestymistapoja.</w:t>
      </w:r>
    </w:p>
    <w:p>
      <w:r>
        <w:rPr>
          <w:b/>
        </w:rPr>
        <w:t xml:space="preserve">Tulos</w:t>
      </w:r>
    </w:p>
    <w:p>
      <w:r>
        <w:t xml:space="preserve">Laki puhtaan veden vaatimustenmukaisuudesta ja kohtuuhintaisuudesta</w:t>
      </w:r>
    </w:p>
    <w:p>
      <w:r>
        <w:rPr>
          <w:b/>
        </w:rPr>
        <w:t xml:space="preserve">Esimerkki 6.837</w:t>
      </w:r>
    </w:p>
    <w:p>
      <w:r>
        <w:t xml:space="preserve">Federal Employees Leave Transfer Act of 2011 - Ohjaa henkilöstöhallintovirastoa (OPM) muuttamaan asetuksella käyttämättömän loman vapaaehtoista siirtämistä koskevaa ohjelmaa, jotta liittovaltion työntekijät voivat siirtää käyttämätöntä sairauslomaa ja siirtää sitä virastojen lomapankkeihin muiden työntekijöiden käyttöön samalla tavoin kuin vuosilomaa varten.</w:t>
      </w:r>
    </w:p>
    <w:p>
      <w:r>
        <w:rPr>
          <w:b/>
        </w:rPr>
        <w:t xml:space="preserve">Tulos</w:t>
      </w:r>
    </w:p>
    <w:p>
      <w:r>
        <w:t xml:space="preserve">Muutetaan Yhdysvaltojen lakikokoelman 5 osasto sallimaan sairausloman siirtäminen lomien siirto-ohjelmissa ja muihin tarkoituksiin.</w:t>
      </w:r>
    </w:p>
    <w:p>
      <w:r>
        <w:rPr>
          <w:b/>
        </w:rPr>
        <w:t xml:space="preserve">Esimerkki 6.838</w:t>
      </w:r>
    </w:p>
    <w:p>
      <w:r>
        <w:t xml:space="preserve">Rural Education Initiative Act of 2001 - Muuttaa vuoden 1965 Elementary and Secondary Education Act -lakia maaseutualueiden koulutusaloitteen perustamiseksi, mukaan lukien opetusministerin myöntämät erilaiset avustukset osavaltioiden ja paikallisille opetusvirastoille 1) pien- ja maaseutukouluohjelman ja 2) pienituloisia ja maaseutukouluja koskevan ohjelman puitteissa.</w:t>
      </w:r>
    </w:p>
    <w:p>
      <w:r>
        <w:rPr>
          <w:b/>
        </w:rPr>
        <w:t xml:space="preserve">Tulos</w:t>
      </w:r>
    </w:p>
    <w:p>
      <w:r>
        <w:t xml:space="preserve">Lakiehdotus maaseudun koulutustuen myöntämisestä ja muista tarkoituksista.</w:t>
      </w:r>
    </w:p>
    <w:p>
      <w:r>
        <w:rPr>
          <w:b/>
        </w:rPr>
        <w:t xml:space="preserve">Esimerkki 6.839</w:t>
      </w:r>
    </w:p>
    <w:p>
      <w:r>
        <w:t xml:space="preserve">Lower Farmington River and Salmon Brook Wild and Scenic River Act (§ 3) Tällä lakiehdotuksella muutetaan Wild and Scenic Rivers Act -lakia, jotta Connecticutissa sijaitsevien Lower Farmington Riverin ja Salmon Brookin tietyt osat voidaan nimetä National Wild and Scenic Rivers System -järjestelmään kuuluviksi.  (4 §) Sisäasiainministeriön on hallinnoitava: 1) jokiosuuksia kesäkuussa 2011 päivätyn Lower Farmington River and Salmon Brook Management Plan -suunnitelman mukaisesti; ja 2) sovitettava yhteen sisäasiainministeriön tämän lain mukaiset, kyseisiä jokiosuuksia koskevat hallinnointitehtävät Lower Farmington River and Salmon Brook Wild and Scenic Committee -komitean kanssa.  Valtuuttaa Interiorin tekemään yhteistyösopimuksia seuraavien tahojen kanssa: (1) Connecticutin osavaltion kanssa; (2) Connecticutin Avonin, Bloomfieldin, Burlingtonin, East Granbyn, Farmingtonin, Granbyn, Hartlandin, Simsburyn ja Windsorin kaupunkien kanssa; ja (3) asianmukaisten paikallisten suunnittelu- ja ympäristöjärjestöjen kanssa.   Tässä laissa nimettyjen osuuksien osalta kaupunkien hyväksymien kaavoitusmääräysten, mukaan lukien tällaisiin osuuksiin liittyvien tulva-alueiden, kosteikkojen ja vesistöjen suojelua koskevat määräykset, katsotaan täyttävän lain vaatimukset ja vaatimukset, joilla rajoitetaan tai kielletään liittovaltion maa-alueiden hankkiminen pakkolunastamalla.   Sisäasiainministeriön valtuudet hankkia maata tällaisten osuuksien tarkoituksiin on rajoitettava lahjoituksena tai omistajan suostumuksella tapahtuvaan hankintaan, ja niihin on sovellettava täydentäviä hoitosuunnitelmaperusteita.   Tällä lailla tapahtuvaa nimeämistä ei saa tulkita siten, että se estäisi, rajoittaisi tai lyhentäisi Rainbow-padon ja -altaan (mukaan lukien kaikki sen laitteisiin, toimintaan ja siirtolinjoihin liittyvät näkökohdat) mahdollista tulevaa lupamenettelyä tai uudelleenlupamenettelyä liittovaltion energiansääntelykomissiossa (Federal Energy Regulatory Commission, FERC) liittovaltion luvan saaneena vesivoimantuotantohankkeena, edellyttäen, että FERC voi harkintansa mukaan ja tämän lain mukaisesti asettaa padon vesivoiman käyttöluvassa mitä tahansa ehtoja ja edellytyksiä, jotka ovat tarpeen sellaisten vaikutusten vähentämiseksi, jotka vahingoittavat tai heikentävät kohtuuttomasti maisemallisia, virkistyskäyttöön liittyviä sekä kalojen ja luonnonvaraisten eläinten ja kasvien arvoja nimetyillä osuuksilla. Luokittelu ei myöskään saa vaikuttaa padon ja tekoaltaan vesivoimalaitoksen toimintaan tai asettaa sille virtaama- tai päästövaatimuksia, jolle ei ole myönnetty lupaa.   Farmingtonin alajuoksua ei hallinnoida osana kansallispuistojärjestelmää eikä siihen sovelleta järjestelmän määräyksiä. (5 §) Lakiehdotuksessa tarkistetaan myös Connecticutissa sijaitsevan Farmington-joen määritellyn osuuden kuvausta.</w:t>
      </w:r>
    </w:p>
    <w:p>
      <w:r>
        <w:rPr>
          <w:b/>
        </w:rPr>
        <w:t xml:space="preserve">Tulos</w:t>
      </w:r>
    </w:p>
    <w:p>
      <w:r>
        <w:t xml:space="preserve">Lower Farmington River and Salmon Brook Wild and Scenic River Act (laki luonnonvaraisesta ja luonnonkauniista joesta)</w:t>
      </w:r>
    </w:p>
    <w:p>
      <w:r>
        <w:rPr>
          <w:b/>
        </w:rPr>
        <w:t xml:space="preserve">Esimerkki 6.840</w:t>
      </w:r>
    </w:p>
    <w:p>
      <w:r>
        <w:t xml:space="preserve">Rural Opportunity Communities Act of 1998 - Muuttaa sosiaaliturvalain (SSA) XX osaston (Block Grants to States for Social Services) siten, että kukin osavaltio voi saada liittovaltion tukea seuraaviin tarkoituksiin:  (1) kullekin tämän lain mukaisesti nimetylle maaseutuyhteisölle osavaltiossa; ja (2) kullekin vuoden 1997 veronmaksajien helpotuslain (Taxpayer Relief Act of 1997) mukaisesti nimetylle hyväksytylle valtuusalueelle osavaltiossa.  Määritellään kunkin avustuksen määrää koskeva kaava, jossa kaupunki- ja maaseutualueilla sijaitseville voimaantumisalueille on omat perusmäärät.  Varataan rahoitus tämän lain nojalla myönnettäville lisäavustuksille. Valtuuttaa maatalousministerin nimeämään enintään kymmenen maaseutuyhteisöä. Määritellään kriteerit, jotka alueen on täytettävä, jotta se voidaan nimetä maaseudun mahdollisuuksien yhdyskunnaksi, mukaan lukien se, että alueen on osoitettava köyhyydestä tai tietyistä muista tekijöistä johtuvaa taloudellista ahdinkoa viimeisimmän viisivuotiskauden aikana. Muuttaa Internal Revenue Code -lakia siten, että hyvin toimiville voimaantumisalueille ja yritysyhteisöille: 1) voidaan antaa lisäpisteitä nimeämisprosessissa ja 2) ne on tunnustettava vuosittain ja niiden parhaita käytäntöjä on levitettävä muille nimetyille voimaantumisalueille ja yritysyhteisöille. Ohjaa terveys- ja sosiaalipalveluministeriä varaamaan kymmenen prosenttia määristä, jotka muutoin asetetaan kaupunkien valtuutusalueiden käyttöön, käytettäväksi sellaisille kaupunkien valtuutusalueille tai yritysyhteisöille, jotka asunto- ja kaupunkikehitysministeriön (Secretary of Housing and Urban Development) mukaan ovat saattaneet päätökseen hyväksytyn kymmenvuotisen strategisen suunnitelmansa tai edistyneet siinä tyydyttävästi.</w:t>
      </w:r>
    </w:p>
    <w:p>
      <w:r>
        <w:rPr>
          <w:b/>
        </w:rPr>
        <w:t xml:space="preserve">Tulos</w:t>
      </w:r>
    </w:p>
    <w:p>
      <w:r>
        <w:t xml:space="preserve">Vuoden 1998 laki maaseudun mahdollisuuksista</w:t>
      </w:r>
    </w:p>
    <w:p>
      <w:r>
        <w:rPr>
          <w:b/>
        </w:rPr>
        <w:t xml:space="preserve">Esimerkki 6.841</w:t>
      </w:r>
    </w:p>
    <w:p>
      <w:r>
        <w:t xml:space="preserve">Home Lead Safety Tax Credit Act of 2016 Tämä lakiehdotus mahdollistaa tukikelpoisten asuntojen omistajille uuden verohyvityksen, joka kattaa enintään 50 prosenttia kunkin tällaisen yksikön lyijyvaaran vähentämistoimien kustannuksista verovuonna. Tukikelpoinen asuntoyksikkö on mikä tahansa Yhdysvalloissa sijaitseva yksikkö, joka on otettu käyttöön ennen vuotta 1978 ja jonka asukkaiden kumulatiiviset oikaistut bruttotulot edellisen verovuoden aikana ovat alle 110 000 dollaria.  Lakiehdotuksessa: 1) täsmennetään, minkä tyyppiset lyijyvaaran vähentämistoimien kustannukset ovat tukikelpoisia, mukaan lukien riskinarviointi- ja torjuntakustannukset; ja 2) rajoitetaan hyvityksen määrä verovuoden aikana 3 000 dollariin tietyissä torjuntatoimenpiteissä ja 1 000 dollariin lyijyn väliaikaisissa torjuntatoimenpiteissä. </w:t>
      </w:r>
    </w:p>
    <w:p>
      <w:r>
        <w:rPr>
          <w:b/>
        </w:rPr>
        <w:t xml:space="preserve">Tulos</w:t>
      </w:r>
    </w:p>
    <w:p>
      <w:r>
        <w:t xml:space="preserve">Home Lead Safety Tax Credit Act of 2016</w:t>
      </w:r>
    </w:p>
    <w:p>
      <w:r>
        <w:rPr>
          <w:b/>
        </w:rPr>
        <w:t xml:space="preserve">Esimerkki 6.842</w:t>
      </w:r>
    </w:p>
    <w:p>
      <w:r>
        <w:t xml:space="preserve">Charitable Giving Partnership Act - Muuttaa vuoden 1974 Housing and Community Development Act -lakia siten, että annetaan lupa käyttää tiettyjä yhteisön kehittämisavustusmäärärahoja, jotka on tarkoitettu muille kuin suurkaupunki- tai kaupunkialueille, korvaamaan valtion tulot, jotka menetetään valtion tuloverohyvityksestä, joka myönnetään tietyille järjestöille, jotka tarjoavat apua pienituloisille tai asunnottomille henkilöille.</w:t>
      </w:r>
    </w:p>
    <w:p>
      <w:r>
        <w:rPr>
          <w:b/>
        </w:rPr>
        <w:t xml:space="preserve">Tulos</w:t>
      </w:r>
    </w:p>
    <w:p>
      <w:r>
        <w:t xml:space="preserve">Hyväntekeväisyyskumppanuuslaki</w:t>
      </w:r>
    </w:p>
    <w:p>
      <w:r>
        <w:rPr>
          <w:b/>
        </w:rPr>
        <w:t xml:space="preserve">Esimerkki 6.843</w:t>
      </w:r>
    </w:p>
    <w:p>
      <w:r>
        <w:t xml:space="preserve">Saver's Bonus Act of 2007 [sic] - Ohjaa valtiovarainministeriä kehittämään ohjelmia, joiden avulla: (1) vähävaraisten henkilöiden tietyille säästötileille tekemät talletukset voidaan yhdistää (säästöbonus); (2) veronpalautukset voidaan tallettaa sähköisesti säästötileille; ja (3) yksittäiset veronmaksajat voivat ostaa Yhdysvaltojen säästöobligaatioita liittovaltion tuloveroilmoituksillaan.Vaatii Internal Revenue Servicen (veroviraston) komissaaria (IRS) tiedottamaan vähävaraisille veronmaksajille heidän kelpoisuudestaan säästöbonukseen ja tämän lain mukaisista mahdollisuuksistaan.</w:t>
      </w:r>
    </w:p>
    <w:p>
      <w:r>
        <w:rPr>
          <w:b/>
        </w:rPr>
        <w:t xml:space="preserve">Tulos</w:t>
      </w:r>
    </w:p>
    <w:p>
      <w:r>
        <w:t xml:space="preserve">Lakiehdotus säästämisen edistämiseksi tarjoamalla vastaavuus tukikelpoisille veronmaksajille, jotka osallistuvat säästötuotteisiin, ja helpottamaan veronmaksajien saamista ja pankkitilin avaamista liittovaltion tuloveroilmoituksen jättämisen yhteydessä.</w:t>
      </w:r>
    </w:p>
    <w:p>
      <w:r>
        <w:rPr>
          <w:b/>
        </w:rPr>
        <w:t xml:space="preserve">Esimerkki 6.844</w:t>
      </w:r>
    </w:p>
    <w:p>
      <w:r>
        <w:t xml:space="preserve">Columbine-Hondo Wilderness Act - nimittää New Mexicossa Carson National Forestissa sijaitsevan tietyn alueen, joka tunnetaan nimellä Columbine-Hondo Wilderness, osaksi kansallista erämaaluonnon suojelujärjestelmää.  Vapauttaa Forest Servicen hallinnoiman Columbine-Hondo Wilderness Study Area -alueen sisällä olevat liittovaltion maat, joita ei ole nimetty erämaaksi tällä lailla, erämaaksi nimeämisen jatkotarkastelusta.  Muutetaan New Mexicossa sijaitsevan Wheeler Peak Wilderness -erämaan rajaa kartassa "Columbine-Hondo, Wheeler Peak Wilderness" esitetyllä tavalla. Määrää maatalousministeriön (USDA) luovuttamaan Red Riverin kaupungille New Mexicossa yhden tai useamman liittovaltion maa-alueen Taosin piirikunnassa, New Mexicossa, jotka on merkitty kartassa nimellä "Town of Red River Town Site Act Proposal" (Red Riverin luovutuskartta) oleviksi lohkoiksi 1, 2, 3 ja 4. Tämä kartta sisältää myös yhden tai useampia lohkoja.  Määrää ministerin luovuttamaan Taos Ski Valleyn kylälle New Mexicossa sijaitsevan National Forest Systemin maa-alueen, joka on yksilöity kartassa nimeltä "Village of Taos Ski Valley Town Site Act Proposal" lohkolla 1.  Valtuuttaa luovuttamaan tiettyjä National Forest Systemin maita New Mexicossa, jotka koskevat Red River Conveyance Map -kartassa yksilöityjä lohkoja 5 ja 6. </w:t>
      </w:r>
    </w:p>
    <w:p>
      <w:r>
        <w:rPr>
          <w:b/>
        </w:rPr>
        <w:t xml:space="preserve">Tulos</w:t>
      </w:r>
    </w:p>
    <w:p>
      <w:r>
        <w:t xml:space="preserve">Columbine-Hondon erämaalaki</w:t>
      </w:r>
    </w:p>
    <w:p>
      <w:r>
        <w:rPr>
          <w:b/>
        </w:rPr>
        <w:t xml:space="preserve">Esimerkki 6.845</w:t>
      </w:r>
    </w:p>
    <w:p>
      <w:r>
        <w:t xml:space="preserve">Tax Relief for Business Growth and Sustainability Act of 2009 - Tekee vuoden 2001 talouskasvua ja veronhuojennusta koskevan lain (Economic Growth and Tax Relief Reconciliation Act of 2001) yleisen päättymispäivän (eli 31. joulukuuta 2010) soveltumattomaksi sen perintö- ja lahjaverosäännöksiin, lukuun ottamatta siirtoperusteen kumoamista.Muuttaa verolakia seuraavasti: (1) mahdollistaa perintöveron ulkopuolelle jäävän verovähennyksen pysyvän korottamisen (5 miljoonaan dollariin) ja perintöveron enimmäisverokannan alentamisen 35 prosenttiin; (2) korottaa perheyritysten omistusosuuksien perintöverovähennyksen 5 miljoonaan dollariin; (3) sallii perintöverovähennyksen perinnönjättäjän pääasiallisen asuinpaikan arvosta 2 miljoonaan dollariin asti; (4) korotetaan 50 prosentista 100 prosenttiin yli viisi vuotta hallussa olleiden hyväksyttyjen pienyritysten osakkeiden myynnistä tai vaihdosta saadun voiton jättäminen pois bruttotulosta; (5) poistetaan hyväksyttyjen pienyritysten osakkeiden myynnistä saatu voitto vaihtoehtoista vähimmäisveroa (AMT) laskettaessa; ja (6) kumotaan vaatimus, jonka mukaan liittovaltion, osavaltioiden ja paikallishallinnon yksiköiden on pidätettävä 3 prosenttia maksuista, jotka on suoritettava kyseisille yksiköille tavaroita ja palveluita tarjoaville myyjille.</w:t>
      </w:r>
    </w:p>
    <w:p>
      <w:r>
        <w:rPr>
          <w:b/>
        </w:rPr>
        <w:t xml:space="preserve">Tulos</w:t>
      </w:r>
    </w:p>
    <w:p>
      <w:r>
        <w:t xml:space="preserve">Vuoden 1986 verolain muuttaminen perintö- ja lahjaverojen, pienyritysten ja julkisten toimeksisaajien verohelpotusten myöntämiseksi.</w:t>
      </w:r>
    </w:p>
    <w:p>
      <w:r>
        <w:rPr>
          <w:b/>
        </w:rPr>
        <w:t xml:space="preserve">Esimerkki 6.846</w:t>
      </w:r>
    </w:p>
    <w:p>
      <w:r>
        <w:t xml:space="preserve">Veterans' Compensation Cost-of-Living Adjustment Act of 2016 (Sec. 2) Tällä lakiehdotuksella ohjataan veteraaniasioista vastaavaa ministeriötä (Department of Veterans Affairs, VA) korottamaan 1. joulukuuta 2016 alkaen veteraanien työkyvyttömyyskorvauksen, huollettaville maksettavan lisäkorvauksen, eräiden vammaisten veteraanien vaatetuslisän sekä eloonjääneille puolisoille ja lapsille maksettavan huolto- ja korvauskorvauksen määriä. Kukin tällainen korotus on sama prosenttiosuus kuin sosiaaliturvalain II osaston (vanhuus-, eloonjäämis- ja työkyvyttömyysvakuutus) mukaisten etuuksien korotus samana voimaantulopäivänä (pyöristettynä lähimpään pienempään dollarimäärään, jos määrä ei ole kokonainen dollarimäärä).  VA voi mukauttaa hallinnollisesti työkyvyttömyyskorvausten määriä, jotka maksetaan henkilöille, jotka saavat etuuksia VA:n 31 päivänä joulukuuta 1958 hallinnoimien julkisten lakien nojalla (jotka ovat edelleen voimassa) ja jotka eivät ole saaneet palvelukseen liittyvää työkyvyttömyys- tai kuolemantapauksen johdosta maksettavaa korvausta.   VA julkaisee korotetut määrät Federal Registerissä. (3 §) VA voi maksaa kustannukset, jotka aiheutuvat kuolleen veteraanin kuljettamisesta: joka on kuollut palvelukseen liittyvän vamman seurauksena tai joka on kuollut saadessaan työkyvyttömyyskorvausta kansalliselle hautausmaalle tai osavaltion tai heimojen omistamalle veteraanien hautausmaalle, johon kuollut veteraani on oikeutettu haudattavaksi, tai jolla ei ole lähiomaista tai muuta henkilöä, joka vaatisi ruumista kansalliselle hautausmaalle, johon kuollut veteraani on oikeutettu haudattavaksi.   Maksu ei saa ylittää kuljetuskustannuksia veteraanin viimeistä asuinpaikkaa lähimpänä olevalle kansalliselle hautausmaalle, jossa on käytettävissä hautaustilaa. (4 §) Veteraanijärjestö toimittaa yksityisellä hautausmaalla pyynnöstä hautakiven, muistomerkin tai mitalin, joka osoittaa, että 6 päivänä huhtikuuta 1917 tai sen jälkeen asevoimissa palvellut veteraani on saanut kunniamitalin.  Jos veteraanijärjestö on toimittanut kuolleelle veteraanille hautakiven, muistomerkin tai mitalin, joka ei osoita hänen asemaansa kunniamitalin saajana, veteraanijärjestön on pyynnöstä korvattava kyseinen hautakivi, muistomerkki tai mitali sellaisella, joka osoittaa tämän aseman.  (5 §) Lakiehdotuksessa sallitaan presidentin muistokirjan myöntäminen tietyille asevoimien reserviläisjoukkojen edesmenneille jäsenille ja tietyille reserviupseerikoulutusjoukkojen edesmenneille jäsenille. (6 §) Armeijaministeriö varaa 100 maanpäällistä hautapaikkaa Arlingtonin kansallisella hautausmaalla edesmenneiden kunniamitalin saajien hautaamista varten. Tämä vaatimus päättyy, kun armeija toimittaa hautausmaan hautaamis- ja hautaamiskapasiteettia koskevan raportin, joka sisältää seuraavat tiedot: (1) arvioitu päivämäärä, jolloin maksimikapasiteetti saavutetaan, ja 2) suositukset sen varmistamiseksi, että kapasiteetti saavutetaan vasta pitkälle tulevaisuuteen, mukaan lukien toimet hautaamiskelpoisuuden uudelleen määrittelemiseksi ja hautausmaan laajentamista koskevat näkökohdat. (7 §) VA toteuttaa viimeistään 1 päivästä lokakuuta 2016 alkaen kolmivuotisen kokeiluohjelman, jonka puitteissa VA toteuttaa veteraanien osallistumisryhmän tapahtumia auttaakseen veteraaneja VA:n työkyvyttömyys- ja eläkehakemusten täyttämisessä.  Tällaiset tapahtumat toteutetaan:   ensimmäisenä vuonna vähintään kerran kuukaudessa kunkin 10 VA:n aluetoimiston toimialueella, mukaan lukien vähintään 2 aluetoimistoa kussakin Veterans Benefits Administrationin 5 piirissä; toisena ja kolmantena vuonna vähintään kerran kuukaudessa kunkin 15 VA:n aluetoimiston toimialueella, mukaan lukien vähintään 3 aluetoimistoa kussakin piirissä;  eri paikoissa kunkin aluetoimiston toimialueella ja vähintään 50 mailin päässä mistä tahansa aluetoimistosta; sponsoroivan aluetoimiston tavanomaisina työaikoina; ja riittävä määrä lääkäreitä (vain lausuntoja varten), veteraanipalvelu- ja luokitusasiamiehiä sekä muuta asianmukaista korvaushenkilöstöä, jotta korvaushakemusten täyttäminen ja käsittely voidaan aloittaa, saattaa ajan tasalle ja saattaa päätökseen.    VA:n on: (1) kerätä ja analysoida tapahtumiin osallistuvien veteraanien tyytyväisyystietoja ja 2) raportoida vuosittain tapahtumien toteuttamisesta.  Veteraanilaitos ei saa siirtää pysyvästi yhtään veteraanien terveyshallinnon lääkäriä hoitamaan tapahtumaa.</w:t>
      </w:r>
    </w:p>
    <w:p>
      <w:r>
        <w:rPr>
          <w:b/>
        </w:rPr>
        <w:t xml:space="preserve">Tulos</w:t>
      </w:r>
    </w:p>
    <w:p>
      <w:r>
        <w:t xml:space="preserve">Veteraanien korvausten elinkustannusten mukauttamista koskeva vuoden 2016 laki</w:t>
      </w:r>
    </w:p>
    <w:p>
      <w:r>
        <w:rPr>
          <w:b/>
        </w:rPr>
        <w:t xml:space="preserve">Esimerkki 6.847</w:t>
      </w:r>
    </w:p>
    <w:p>
      <w:r>
        <w:t xml:space="preserve">Temporary Tax Holiday and Government Reduction Act - Muuttaa vuoden 2010 verohelpotusta, työttömyysvakuutuksen uudistamista ja työpaikkojen luomista koskevaa lakia siten, että vuoteen 2012 asti jatketaan 2 prosentin alennusta työllisyyden ja itsenäisen ammatinharjoittamisen verokannoissa.Muuttaa Internal Revenue Code -lakia siten, että tiettyjen suurituloisten veronmaksajien saamasta työttömyyskorvauksen ylijäämästä, sellaisena kuin se on määritelty tässä laissa, kannetaan 100 prosentin vero.Muuttaa vuoden 2008 elintarvike- ja ravitsemuslakia siten, että kaikki kotitaloudet, joiden jäsen saa tuloja tai omaisuutta, joiden käypä markkina-arvo on vähintään 1 miljoona dollaria, eivät ole oikeutettuja lisäravintoapuohjelmaan (Supplemental Nutrition Assistance Program, SNAP), aiemmin ruokakuponkeja, ja muuttaa sosiaaliturvalain osaston XVIII (Medicare) seuraavasti: (1) korotetaan Medicare-ohjelman B- ja D-osien maksuja niiden Medicare-edunsaajien osalta, joiden oikaistu bruttotulo on yli 750 000 dollaria, ja (2) jatketaan vuoteen 2022 asti Medicare-maksutukikelpoisuuden tulorajan inflaatiokorjauksen jäädyttämistä.Pyytää hallinto- ja budjettiviraston (Office of Management and Budget, OMB) johtajaa ja henkilöstöhallintoviraston (Office of Personnel Management, OPM) johtajaa määrittelemään kussakin liittovaltion virastossa työskentelevien kokoaikaisten työntekijöiden lukumäärän. Kielletään liittovaltion viraston johtajaa palkkaamasta yli yhtä työntekijää jokaista kolmea kokoaikaista työntekijää kohden, jotka jättävät työsuhteensa kyseisessä virastossa, kunnes OMB ja OPM toteavat, että liittovaltion kokoaikaisten työntekijöiden määrä on 10 prosenttia pienempi kuin OMB:n ja OPM:n määrittelemä alkuperäinen taso.Jatketaan liittovaltion työntekijöiden palkkojen jäädyttämistä vuoteen 2015 asti. Muuttaa vuoden 1985 tasapainotettua talousarviota ja hätätilanteessa tapahtuvaa alijäämän hallintaa koskevaa lakia (Balanced Budget and Emergency Deficit Control Act of 1985) vähentääkseen harkinnanvaraisten menojen tasoa varainhoitovuosina 2013-2021.Buffett Rule Act of 2011 - Muuttaa Internal Revenue Code -lakia siten, että veronmaksajat voivat lahjoittaa maksettavan veron lisäksi summan (vähintään 1 dollarin), joka talletetaan valtiovarainministeriön yleiseen rahastoon ja siirretään tilille, jota käytetään julkisen velan vähentämiseen.</w:t>
      </w:r>
    </w:p>
    <w:p>
      <w:r>
        <w:rPr>
          <w:b/>
        </w:rPr>
        <w:t xml:space="preserve">Tulos</w:t>
      </w:r>
    </w:p>
    <w:p>
      <w:r>
        <w:t xml:space="preserve">Lakiehdotus siviilien palkkaverohelpotuksista, liittovaltion budjettivajeen pienentämisestä ja muista syistä.</w:t>
      </w:r>
    </w:p>
    <w:p>
      <w:r>
        <w:rPr>
          <w:b/>
        </w:rPr>
        <w:t xml:space="preserve">Esimerkki 6.848</w:t>
      </w:r>
    </w:p>
    <w:p>
      <w:r>
        <w:t xml:space="preserve">Muuttaa vuoden 1930 tullilakia siten, että Yhdysvaltain kansainvälisen kaupan tuomioistuimelle annetaan toimivalta tällaisen kahdenvälisen paneelin lopullisen päätöksen uudelleentarkastelussa.Julistaa, että tällä lailla tehtyjä muutoksia sovelletaan Kanadasta ja Meksikosta peräisin oleviin tavaroihin.</w:t>
      </w:r>
    </w:p>
    <w:p>
      <w:r>
        <w:rPr>
          <w:b/>
        </w:rPr>
        <w:t xml:space="preserve">Tulos</w:t>
      </w:r>
    </w:p>
    <w:p>
      <w:r>
        <w:t xml:space="preserve">Vuoden 2000 laki Yhdysvaltojen tuomioistuinten luotettavuudesta (Integrity of the United States Courts Act of 2000)</w:t>
      </w:r>
    </w:p>
    <w:p>
      <w:r>
        <w:rPr>
          <w:b/>
        </w:rPr>
        <w:t xml:space="preserve">Esimerkki 6.849</w:t>
      </w:r>
    </w:p>
    <w:p>
      <w:r>
        <w:t xml:space="preserve">Responsible Government Act of 1993 - Muuttaa vuoden 1938 Foreign Agents Registration Act -lakia (FARA) siten, että rekisteröintiä ja muita FARA-vaatimuksia sovelletaan ulkomaisiin asiamiehiin, jotka pyrkivät vaikuttamaan liittovaltion lainsäädäntöön, toimeenpanovallan sääntöjen laatimiseen tai minkä tahansa liittovaltion ohjelman tai politiikan hallinnointiin tekemällä ulkopuolisia sopimuksia lainsäädäntö- tai toimeenpanovallan virkamiesten kanssa.  Muutetaan FARA:n mukaista rekisteröintiä koskevaa poikkeusta, joka koskee ilmoitettujen ulkomaisten päämiesten oikeudellista edustusta. Muutetaan liittovaltion rikoslakia siten, että entisiä korkea-arvoisia toimeenpano- ja lainsäädäntövirkamiehiä, mukaan lukien entiset presidentit, varapresidentit ja kongressin jäsenet sekä korkea-arvoiset sotilasupseerit, kielletään pysyvästi edustamasta tai neuvomasta ulkomaisia toimeksiantajia.  Muutetaan ja jatketaan seuraavasti: 1) kaksi vuotta nykyistä yhden vuoden lobbauskieltoa, joka koskee ulkomaisten yhteisöjen edustamista ja neuvontaa, ja 2) viisi vuotta nykyistä kieltoa, joka koskee kaikkia muita lobbaustoimia (lukuun ottamatta niitä, joihin liittyy asianomaisen virkamiehen tai työntekijän henkilökohtainen ja merkittävä osallistuminen ja jotka pysyvät pysyvästi kiellettyinä), jotka koskevat toimeenpanovallan ja lainsäätäjien entisiä virkamiehiä ja työntekijöitä ja Columbiankoillisdemokratian piirikunnan entisiä virkamiehiä ja työntekijöitä, varapresidenttejä ja kongressiedustajia. Muutetaan vuoden 1978 hallituksen etiikkaa koskevaa lakia (Ethics in Government Act of 1978) siten, että toimeenpano- ja lainsäädäntövallan henkilöstöön kuuluviin henkilöihin sovelletaan kyseisen lain mukaisia taloudellisten tietojen ilmoittamista koskevia vaatimuksia. Säädetään liittovaltion eläke-etuuksien menettämisestä, jos rikotaan ulkomaisena agenttina rekisteröitymistä ja siihen liittyviä taloudellisia tietoja koskevia vaatimuksia.</w:t>
      </w:r>
    </w:p>
    <w:p>
      <w:r>
        <w:rPr>
          <w:b/>
        </w:rPr>
        <w:t xml:space="preserve">Tulos</w:t>
      </w:r>
    </w:p>
    <w:p>
      <w:r>
        <w:t xml:space="preserve">Vuoden 1993 laki vastuullisesta hallinnosta</w:t>
      </w:r>
    </w:p>
    <w:p>
      <w:r>
        <w:rPr>
          <w:b/>
        </w:rPr>
        <w:t xml:space="preserve">Esimerkki 6.850</w:t>
      </w:r>
    </w:p>
    <w:p>
      <w:r>
        <w:t xml:space="preserve">Local Participation in Railroad Operations Act - Muuttaa liittovaltion liikennelainsäädäntöä siten, että rautatieliikenteen harjoittajia kielletään rakentamasta, kehittämästä tai laajentamasta rautateiden kunnossapitotiloja, intermodaalisia rautatieliikenteen siirtotiloja, sivuraiteita, rautatiesiltoja, ratapihoja tai muita rautatieliikenteen tiloja, ellei Surface Transportation Board ole todennut, että liikenteenharjoittaja on 1) antanut paikallisyhteisöille, joihin asia vaikuttaa, ilmoituksen ja tilaisuuden tulla kuulluksi tällaisista toimista, ja 2) arvioinut kielteisiä ympäristövaikutuksia ja toteuttanut asianmukaisia lieventämistoimia osavaltion tai paikallisen lainsäädännön mukaisesti.Kielletään rautatieliikenteen harjoittajaa rakentamasta yleisen tien tasoristeystä ilman, että se on ensin saanut hyväksynnän paikalliselta hallintoyksiköltä, jonka toimivaltaan ehdotetun tasoristeyksen sijaintipaikka kuuluu. Kielletään lautakuntaa hyväksymästä yhden tai useamman rautatieyrityksen konsolidointia, sulautumista ja määräysvallan hankkimista rautatieyrityksessä, jollei lautakunta ole saanut vakuutuksia siitä, että rautatieyritykset ovat ratkaisseet asianmukaisesti ja tulevat jatkossakin ratkaisemaan asianmukaisesti havaitut ongelmat, jotka liittyvät elämänlaatuun ja turvallisuuteen henkilöille, jotka asuvat, työskentelevät tai ovat muusta syystä lähellä rautateitä. Kumoaa vuoden 1972 meluntorjuntalain (Noise Control Act of 1972) pykälän, joka koskee rautateiden melupäästönormeja, kun tämän lain mukaiset lopulliset määräykset on annettu.</w:t>
      </w:r>
    </w:p>
    <w:p>
      <w:r>
        <w:rPr>
          <w:b/>
        </w:rPr>
        <w:t xml:space="preserve">Tulos</w:t>
      </w:r>
    </w:p>
    <w:p>
      <w:r>
        <w:t xml:space="preserve">Parannetaan rautateiden läheisyydessä asuvien ja työskentelevien henkilöiden elämänlaatua ja turvallisuutta.</w:t>
      </w:r>
    </w:p>
    <w:p>
      <w:r>
        <w:rPr>
          <w:b/>
        </w:rPr>
        <w:t xml:space="preserve">Esimerkki 6.851</w:t>
      </w:r>
    </w:p>
    <w:p>
      <w:r>
        <w:t xml:space="preserve">Perustetaan Rails to Resources -rahasto, josta maksetaan komission toiminnasta aiheutuvat kustannukset.Hyväksytään määrärahat.</w:t>
      </w:r>
    </w:p>
    <w:p>
      <w:r>
        <w:rPr>
          <w:b/>
        </w:rPr>
        <w:t xml:space="preserve">Tulos</w:t>
      </w:r>
    </w:p>
    <w:p>
      <w:r>
        <w:t xml:space="preserve">Rails to Resources Act of 2000</w:t>
      </w:r>
    </w:p>
    <w:p>
      <w:r>
        <w:rPr>
          <w:b/>
        </w:rPr>
        <w:t xml:space="preserve">Esimerkki 6.852</w:t>
      </w:r>
    </w:p>
    <w:p>
      <w:r>
        <w:t xml:space="preserve">Florida National Forest Land Management Act of 2003 - Valtuuttaa maatalousministerin myymään tai vaihtamaan tiettyjä maita Floridassa. Vaatii ilmavoimien ministerin suostumuksen tiettyjen tällaisten maa-alueiden myyntiin tai vaihtoon.</w:t>
      </w:r>
    </w:p>
    <w:p>
      <w:r>
        <w:rPr>
          <w:b/>
        </w:rPr>
        <w:t xml:space="preserve">Tulos</w:t>
      </w:r>
    </w:p>
    <w:p>
      <w:r>
        <w:t xml:space="preserve">Valtuuttaa maatalousministeriö myymään tai vaihtamaan tiettyjä Floridan osavaltiossa sijaitsevia maa-alueita ja muihin tarkoituksiin.</w:t>
      </w:r>
    </w:p>
    <w:p>
      <w:r>
        <w:rPr>
          <w:b/>
        </w:rPr>
        <w:t xml:space="preserve">Esimerkki 6.853</w:t>
      </w:r>
    </w:p>
    <w:p>
      <w:r>
        <w:t xml:space="preserve">Improving Employment Outcomes of TANF Recipients Act Tämä lakiehdotus edellyttää, että TANF-ohjelmaan (Temporary Assistance for Needy Families) osallistuvan osavaltion on raportoitava lasten ja perheiden hallinnolle tietyistä indikaattoreista, jotka mittaavat valtion ohjelman suoritustasoa. </w:t>
      </w:r>
    </w:p>
    <w:p>
      <w:r>
        <w:rPr>
          <w:b/>
        </w:rPr>
        <w:t xml:space="preserve">Tulos</w:t>
      </w:r>
    </w:p>
    <w:p>
      <w:r>
        <w:t xml:space="preserve">Laki TANF-tuensaajien työllisyyden parantamisesta (Improving Employment Outcomes of TANF Recipients Act)</w:t>
      </w:r>
    </w:p>
    <w:p>
      <w:r>
        <w:rPr>
          <w:b/>
        </w:rPr>
        <w:t xml:space="preserve">Esimerkki 6.854</w:t>
      </w:r>
    </w:p>
    <w:p>
      <w:r>
        <w:t xml:space="preserve">Energiateknologian siirtoa koskeva laki - Ohjaa energiaministeriä myöntämään kilpailuun perustuvia avustuksia Cooperative Extension -palveluille tai -toimistoille, osavaltioille, paikallisille viranomaisille, korkeakouluille ja voittoa tavoittelemattomille laitoksille, joilla on asiantuntemusta energiatutkimuksesta, jotta voidaan siirtää tietämystä edistyksellisestä energiateknologiasta, joka lisää tehokasta energiankäyttöä yksityishenkilöille, yrityksille, voittoa tavoittelemattomille yksiköille ja julkisille yksiköille, mukaan lukien paikallishallinnot ja koulupiirit: (1) ylläpitää tiedotusohjelmaa, jolla voidaan siirtää tällaista tietoa, tai (2) toimia kumppanina sellaisen tahon kanssa, jolla on tällainen tiedotusohjelma.Valtuuttaa ministeriön ja kansalliset laboratoriot antamaan apurahansaajille teknistä apua kehittyneistä energiateknologioista ja -menetelmistä.</w:t>
      </w:r>
    </w:p>
    <w:p>
      <w:r>
        <w:rPr>
          <w:b/>
        </w:rPr>
        <w:t xml:space="preserve">Tulos</w:t>
      </w:r>
    </w:p>
    <w:p>
      <w:r>
        <w:t xml:space="preserve">Energiaministeriön kehittämien teknologioiden kaupallisen soveltamisen ja siirtämisen salliminen ja muut tarkoitukset.</w:t>
      </w:r>
    </w:p>
    <w:p>
      <w:r>
        <w:rPr>
          <w:b/>
        </w:rPr>
        <w:t xml:space="preserve">Esimerkki 6.855</w:t>
      </w:r>
    </w:p>
    <w:p>
      <w:r>
        <w:t xml:space="preserve">United States Fish and Wildlife Service Resource Protection Act Tämä lakiehdotus antaa U.S. Fish and Wildlife Servicelle (USFWS) valtuudet hakea yksityishenkilöiltä tai yhteisöiltä korvauksia kustannuksista tai vahingonkorvauksista, jotka aiheutuvat elävien, elottomien, historiallisten, kulttuuristen tai arkeologisten resurssien tuhoamisesta, häviämisen aiheuttamisesta tai vahingoittamisesta USFWS:n hallinnoimilla mailla, tai siitä, että USFWS toteuttaa toimia, joilla estetään, minimoidaan tai vähennetään tällaista tuhoamista, häviämistä tai vahingoittamista. Tällaisen tuhoutumisen, katoamisen tai vahingoittumisen seurauksena takaisin saadut määrät on annettava USFWS:n käyttöön seuraaviin tarkoituksiin: (1) korvaamaan vastatoimista ja vahinkoarvioinneista aiheutuneet kustannukset; 2) palauttamaan, korvaamaan tai hankkimaan tuhoutuneita, menetettyjä tai vahingoittuneita luonnonvaroja vastaavan määrän; tai 3) seuraamaan ja tutkimaan näitä luonnonvaroja.</w:t>
      </w:r>
    </w:p>
    <w:p>
      <w:r>
        <w:rPr>
          <w:b/>
        </w:rPr>
        <w:t xml:space="preserve">Tulos</w:t>
      </w:r>
    </w:p>
    <w:p>
      <w:r>
        <w:t xml:space="preserve">Yhdysvaltain kalastus- ja villieläinpalvelu Resource Protection Act (Resurssien suojelua koskeva laki)</w:t>
      </w:r>
    </w:p>
    <w:p>
      <w:r>
        <w:rPr>
          <w:b/>
        </w:rPr>
        <w:t xml:space="preserve">Esimerkki 6.856</w:t>
      </w:r>
    </w:p>
    <w:p>
      <w:r>
        <w:t xml:space="preserve">Aviation Security Innovation &amp; Reform Act of 2010 tai AIR Act of 2010 - Ohjaa Assistant Secretary of Homeland Security (Assistant Secretary) (Transportation Security Administration [TSA]) määrittelemään lentoliikenteen harjoittajien henkilöstön ja lentoasemien turvahenkilöstön työnormit. (Nykyisen lain mukaan turvallisuusasioista vastaavan liikenneministerin (liikenneministeriö [DOT]) on määrättävä tällaisista standardeista.) Tarkistetaan turvatarkastushenkilöstön koulutussuunnitelmavaatimuksia siten, että apulaissihteerin on laadittava TSA:n kuljetusturvallisuusvirkamiehille (TSO) koulutussuunnitelma, joka sisältää seuraavat vaatimukset: (1) varmistetaan, että TSO:n koulutus on standardoitua; ja (2) täytetään tietyt muut vaatimukset, mukaan lukien se, että jokainen TSO saa koulutusta turvatarkastuksen perustaidoista sekä rikos- ja terrorisminvastaisesta tietoisuudesta.Asettaa TSA:n, jota johtaa apulaissihteeri, sisäisen turvallisuuden ministeriön (Department of Homeland Security, DHS) hallinnon alaisuuteen. (Päivitetään liittovaltion laki vastaamaan TSA:n siirtämistä ministeriöstä DOT:sta DHS:ään maaliskuussa 2003.) Perustetaan TSA:n yhteyteen käyttäytymisanalyysitoimisto, joka tarjoaa käyttäytymisen arviointia koskevaa koulutusta TSA:lle ja muille liittovaltion, osavaltioiden ja paikallisviranomaisten lainvalvontaviranomaisille.Kehottaa apulaissihteeriä kehittämään kumppanuuksia osavaltioiden ja paikallisten lainvalvontaviranomaisten kanssa, jotta: 1) parannetaan käyttäytymisen havaitsemiseen liittyvien toimien koordinointia; ja 2) voidaan ottaa käyttöön TSO:t, jotka ovat erikoistuneet tekniikoihin, joiden avulla voidaan tunnistaa riskihenkilöt käyttäytymismallien perusteella (käyttäytymisen havaitsemiseen erikoistuneet virkamiehet), jotta voidaan lisätä turvallisuutta ja estää terrorismia juna- ja linja-autoasemilla ja muissa infrastruktuurin laitoksissa: (1) antamaan valitulle ryhmälle käyttäytymisen havaitsemisvirkailijoita lentoasemilla Passengers by Observation Techniques -tekniikalla toimiville henkilöille asianmukaisen turvallisuusselvityksen, jotta he voivat käyttää lainvalvonta- ja tiedustelutietokantoja, avustaa matkustajan henkilöllisyyden todentamisessa ja avustaa lainvalvontaoperaatioissa; (2) vaatimaan TSA:n liikenneturvallisuusoperaatiokeskusta käyttämään kaikkia saatavilla olevia lainvalvonta- ja tiedustelutietokantoja tarkastettaessa matkustajia lainvalvontaviranomaisten lähetteen tasolla; ja (3) standardoimaan ja virtaviivaistamaan uhkista ilmoittamista koskevia suuntaviivoja niin, että käyttäytymisen havaitsemisvirkailijat tai muut TSA:n nimetyt virkamiehet voivat saada keskuksen tiedot ajoissa.Ohjaa apulaissihteeriä jatkamaan TSA:n turvallisuus- ja henkilöstömenettelyjen standardointia Yhdysvaltain lentoasemilla.Pyytää apulaissihteeriä lähettämään: 1) käyttäytymisen havaitsemisvirkailijoita kansallisiin erityisturvallisuustapahtumiin, jotka sisäisen turvallisuuden ministeri nimeää; ja 2) näkyviä intermodaalisia ennaltaehkäisy- ja reagointiryhmiä matkustajajunalaitoksiin turvallisuuden ja käyttäytymisen havaitsemisvirkailijoiden ristiinkoulutusmahdollisuuksien parantamiseksi.Ohjaa apulaissihteeriä perustamaan sähköisen välineen, jonka kautta liikenneviranomaisten ja käyttäytymisen havaitsemisvirkailijoiden edustajat ja käyttäytymisen havaitsemisvirkailijat voivat antaa nimettömästi palautetta TSA:n kuljetusten turvallisuusohjelmista tai hallinnollisista kysymyksistä.</w:t>
      </w:r>
    </w:p>
    <w:p>
      <w:r>
        <w:rPr>
          <w:b/>
        </w:rPr>
        <w:t xml:space="preserve">Tulos</w:t>
      </w:r>
    </w:p>
    <w:p>
      <w:r>
        <w:t xml:space="preserve">Lakiehdotus liikenneturvallisuushallinnon koulutusohjelmien standardoimiseksi, käyttäytymisanalyysin toimiston perustamiseksi liikenneturvallisuushallintoon, liikenneturvallisuushallinnon sekä osavaltioiden ja paikallisten lainvalvontaviranomaisten välisten kumppanuuksien lisäämiseksi ja muihin tarkoituksiin.</w:t>
      </w:r>
    </w:p>
    <w:p>
      <w:r>
        <w:rPr>
          <w:b/>
        </w:rPr>
        <w:t xml:space="preserve">Esimerkki 6.857</w:t>
      </w:r>
    </w:p>
    <w:p>
      <w:r>
        <w:t xml:space="preserve">Veterans' Compensation Cost-of-Living Adjustment Act of 1999 - Ohjaa veteraaniasioiden ministeriä korottamaan 1. joulukuuta 1999 alkaen veteraanien työkyvyttömyyskorvausta, huollettaville maksettavaa lisäkorvausta, tiettyjen vammaisten aikuisten lasten vaatetuslisää sekä eloonjääneille puolisoille ja lapsille maksettavaa huolto- ja korvauskorvausta. Vaaditaan, että jokainen tällainen korotus on sama prosenttimäärä kuin sosiaaliturvalain II osaston (vanhuus-, eloonjäämis- ja työkyvyttömyysvakuutus) mukainen korotus, että se tulee voimaan samana päivänä ja että se julkaistaan samaan aikaan, kun viimeksi mainitut korotukset julkaistaan. Tarkistetaan kodifioidut määrät vastaamaan 1. joulukuuta 1998 tehtyä elinkustannusten mukautusta veteraanikorvauksiin.</w:t>
      </w:r>
    </w:p>
    <w:p>
      <w:r>
        <w:rPr>
          <w:b/>
        </w:rPr>
        <w:t xml:space="preserve">Tulos</w:t>
      </w:r>
    </w:p>
    <w:p>
      <w:r>
        <w:t xml:space="preserve">Vuoden 1999 laki veteraanikorvausten elinkustannusten mukauttamisesta (Veterans' Compensation Cost-of-Living Adjustment Act of 1999).</w:t>
      </w:r>
    </w:p>
    <w:p>
      <w:r>
        <w:rPr>
          <w:b/>
        </w:rPr>
        <w:t xml:space="preserve">Esimerkki 6.858</w:t>
      </w:r>
    </w:p>
    <w:p>
      <w:r>
        <w:t xml:space="preserve">Accurate Education for Prenatal Screenings Act Muuttaa kansanterveyspalvelulakia siten, että tautien valvonnan ja ehkäisyn keskuksia (CDC) ohjataan kehittämään, toteuttamaan ja ylläpitämään kahta ohjelmaa, joista toinen on tarkoitettu potilaiden kouluttamiseen ja toinen terveydenhuollon tarjoajien kouluttamiseen:   soluvapaan DNA:n raskaudenaikaisten seulontojen tarkoituksista ja määritelmistä; syistä, joiden vuoksi potilaat ja palveluntarjoajat harkitsevat tällaisia seulontoja; tiloista, jotka tällaisilla seulonnoilla voidaan havaita; tällaisten seulontojen ja raskaudenaikaisten diagnostisten testien eri menetelmien riskeistä ja hyödyistä sekä vaihtoehtoisista menetelmistä; tällaisten seulontojen mahdollisista tuloksista ja niiden tarkkuudesta; diagnostisen testauksen ja genetiikan ammattilaisen antaman neuvonnan tarpeellisuudesta potilaille, joiden seulontatulokset ovat positiivisia, epänormaaleja tai määrittelemättömiä; ja tarpeesta tiedottaa tuloksista potilaille ja asianmukaisesta seurannasta lääketieteellisten ammattijärjestöjen vahvistamien ohjeiden mukaisesti.  Vaaditaan, että kukin ohjelma tarjoaa materiaalia, joka sisältää vertaisarvioitua, tasapainoista, täsmällistä ja ajantasaista tietoa; antaa kohderyhmälle mahdollisuuden ymmärtää käytettävissä olevat vaihtoehdot tällaisten seulontojen, muiden raskaudenaikaisten seulontojen ja diagnostisten testien osalta; edistää kohderyhmän tietoon perustuvaa suostumusta ja tehostaa sen päätöksentekoprosesseja ennen seulontoja ja seulontojen jälkeen; sisältää tietoa, joka ottaa asianmukaisesti huomioon potilasväestön moninaisuuden; ja sisältää yhteystietoja asiaankuuluvista palveluista ja potilaiden tukiorganisaatioiden yhteystietoja.    CDC:tä vaaditaan toimittamaan vuosikertomukset, jotka koskevat tällaisten ohjelmien kehittämistä ja toteuttamista, kunkin ohjelman saatavuutta ja hyväksyntää kohderyhmälle sekä CDC:n pyrkimyksiä varmistaa, että palveluntarjoajat ja potilaat saavat tämän lain mukaisesti laaditut materiaalit. </w:t>
      </w:r>
    </w:p>
    <w:p>
      <w:r>
        <w:rPr>
          <w:b/>
        </w:rPr>
        <w:t xml:space="preserve">Tulos</w:t>
      </w:r>
    </w:p>
    <w:p>
      <w:r>
        <w:t xml:space="preserve">Laki raskaudenaikaisia seulontatutkimuksia koskevasta täsmällisestä koulutuksesta (Accurate Education for Prenatal Screenings Act)</w:t>
      </w:r>
    </w:p>
    <w:p>
      <w:r>
        <w:rPr>
          <w:b/>
        </w:rPr>
        <w:t xml:space="preserve">Esimerkki 6.859</w:t>
      </w:r>
    </w:p>
    <w:p>
      <w:r>
        <w:t xml:space="preserve">OPIC:n lakkauttamista koskeva laki - lakkauttaa Overseas Private Investment Corporationin.</w:t>
      </w:r>
    </w:p>
    <w:p>
      <w:r>
        <w:rPr>
          <w:b/>
        </w:rPr>
        <w:t xml:space="preserve">Tulos</w:t>
      </w:r>
    </w:p>
    <w:p>
      <w:r>
        <w:t xml:space="preserve">OPIC:n irtisanomislaki</w:t>
      </w:r>
    </w:p>
    <w:p>
      <w:r>
        <w:rPr>
          <w:b/>
        </w:rPr>
        <w:t xml:space="preserve">Esimerkki 6.860</w:t>
      </w:r>
    </w:p>
    <w:p>
      <w:r>
        <w:t xml:space="preserve">Digital TV Transition Fairness Act - edellyttää, että kauppaministeriö toteuttaa ja hallinnoi ohjelmaa, jonka avulla voidaan hankkia kuponkeja, joita voidaan käyttää seuraaviin kustannuksiin: (1) digitaali-analogiakonvertterin asennuskustannukset; (2) sisä- tai ulkoantennin tai tarvittaessa molempien hankkiminen ja asentaminen digitaalisen televisiopalvelun kautta lähetettävien kanavien signaalien vastaanottamisen ja näyttämisen helpottamiseksi; ja (3) perusradiolähetysten televisiopalvelun vastaanottamiseen ja näyttämiseen tarvittavien laitteiden asennuskustannukset tai kustannukset.Määrittelee kuluttajan ja tuotteen kelpoisuusehdot.Säädetään verkkosivustosta ja puhelinlinjasta, joilla tarjotaan asiaankuuluvaa tietoa kuluttajien auttamiseksi, joiden signaalit tai kanavat ovat heikentyneet tai kadonneet 17. helmikuuta 2009 tapahtuvan täyden tehon siirtymisen seurauksena analogisesta televisiosta digitaaliseen televisiopalveluun.Pyydetään apulaiskauppaministeriä (Assistant Secretary of Commerce for Communications and Information) kehittämään petostentorjuntatoimenpiteitä ja -menettelyjä sen varmistamiseksi, että vain tukikelpoiset kotitaloudet ja yksityishenkilöt saavat kupongin.Pyydetään liittovaltion viestintäkomissiota (Federal Communications Commission, FCC) antamaan säännöt, joissa vaaditaan, että jokaisen monikanavaisen video-ohjelmiston jakelupalvelujen jakelupalvelun harjoittajan on tarjottava lähetysviestintää paikallisilla markkinoilla ja tarjottava tukikelpoisille paikallisilla markkinoilla oleville kuluttajille mahdollisuus saada yleisradiolähetysten perustelevisiopalvelu. Kehottaa FCC:tä kehittämään petostentorjuntatoimenpiteitä ja -menettelyjä sen varmistamiseksi, että vain vaatimukset täyttäville kuluttajille tarjotaan mahdollisuus käyttää yleisradiolähetysten peruspalveluja.Ohjaa FCC:tä toteuttamaan koulutus- ja tiedotuskampanjan, jonka tarkoituksena on tiedottaa ja valistaa kuluttajia tämän lain nojalla käyttöön otettujen ohjelmien ja vaatimusten saatavuudesta, hyödyistä ja eduista.</w:t>
      </w:r>
    </w:p>
    <w:p>
      <w:r>
        <w:rPr>
          <w:b/>
        </w:rPr>
        <w:t xml:space="preserve">Tulos</w:t>
      </w:r>
    </w:p>
    <w:p>
      <w:r>
        <w:t xml:space="preserve">Yleisradiolähetysten perusohjelmien saatavuuden varmistaminen digitaalitelevisioon siirtymisen jälkeen ja muihin tarkoituksiin.</w:t>
      </w:r>
    </w:p>
    <w:p>
      <w:r>
        <w:rPr>
          <w:b/>
        </w:rPr>
        <w:t xml:space="preserve">Esimerkki 6.861</w:t>
      </w:r>
    </w:p>
    <w:p>
      <w:r>
        <w:t xml:space="preserve">Personal Holding Company Tax Repeal Act of 2004 - Muuttaa Internal Revenue Code -lakia henkilökohtaisten holdingyhtiöiden veron kumoamiseksi.</w:t>
      </w:r>
    </w:p>
    <w:p>
      <w:r>
        <w:rPr>
          <w:b/>
        </w:rPr>
        <w:t xml:space="preserve">Tulos</w:t>
      </w:r>
    </w:p>
    <w:p>
      <w:r>
        <w:t xml:space="preserve">Vuoden 1986 verolain muuttaminen henkilökohtaisten holdingyhtiöiden veron kumoamiseksi.</w:t>
      </w:r>
    </w:p>
    <w:p>
      <w:r>
        <w:rPr>
          <w:b/>
        </w:rPr>
        <w:t xml:space="preserve">Esimerkki 6.862</w:t>
      </w:r>
    </w:p>
    <w:p>
      <w:r>
        <w:t xml:space="preserve">Tällä lakiehdotuksella muutetaan Patient Protection and Affordable Care Act -lakia siten, että siirtymäkauden jälleenvakuutusohjelman rahoitusmekanismi poistetaan. Tällä hetkellä yksilöllisten, ryhmä- ja omarahoitteisten vakuutusten myöntäjien on maksettava maksu vuosina 2014, 2015 ja 2016 kolmivuotisen siirtymäkauden jälleenvakuutusohjelman rahoittamiseksi. Siirtymävaiheen jälleenvakuutusohjelmassa jälleenvakuutusmaksuihin ovat oikeutettuja ne yksilöllisillä markkinoilla toimivat järjestelyt, jotka eivät ole vakiintuneita ja joihin on kirjattu korkeakustannuksisia henkilöitä. Tällä lakiehdotuksella poistetaan liikkeeseenlaskijoiden velvollisuus maksaa maksu vuosina 2015 ja 2016. Sen sijaan siinä hyväksytään määrärahoja ohjelmaa varten. Lakiehdotuksessa edellytetään myös, että valtion tilintarkastusvirasto tarkastaa siirtymäkauden jälleenvakuutusohjelman vuoden 2014 menot. </w:t>
      </w:r>
    </w:p>
    <w:p>
      <w:r>
        <w:rPr>
          <w:b/>
        </w:rPr>
        <w:t xml:space="preserve">Tulos</w:t>
      </w:r>
    </w:p>
    <w:p>
      <w:r>
        <w:t xml:space="preserve">Muutetaan potilaan suojelua ja kohtuuhintaista hoitoa koskevan lain (Patient Protection and Affordable Care Act) 1341 §:ää yksilömarkkinoiden siirtymävaiheen jälleenvakuutusohjelman rahoitusmekanismin kumoamiseksi ja muihin tarkoituksiin.</w:t>
      </w:r>
    </w:p>
    <w:p>
      <w:r>
        <w:rPr>
          <w:b/>
        </w:rPr>
        <w:t xml:space="preserve">Esimerkki 6.863</w:t>
      </w:r>
    </w:p>
    <w:p>
      <w:r>
        <w:t xml:space="preserve">Light Weight Armor Research Requirements for Individual Operational Readiness Act eli LT WARRIOR Act - Ohjaa puolustusministeriä (DOD) perustamaan Joint Task Force Light Weight Armor Research Requirements for Individual Operational Readiness -ryhmän (JTF-LT WARRIOR): (1) synkronoimaan sotilasministeriöiden ponnistelut kevyempien suojapanssarien vaatimusten määrittämiseksi ja tutkimiseksi; ja (2) toimimaan keskitettynä elimenä, joka määrittää ja koordinoi tällaisia suojapanssareita ja muita henkilökohtaisia suojavarusteita koskevia kysymyksiä, mukaan lukien niiden kehittäminen ja hankinnat; edellyttää, että työryhmä raportoi puolen vuoden välein ministerille kahden vuoden aikana ja suosittelee keinoja, joilla voidaan tehokkaammin vastata tutkimus-, kehitys- ja hankintatarpeisiin, jotka koskevat suojapanssarien painon vähentämistä.</w:t>
      </w:r>
    </w:p>
    <w:p>
      <w:r>
        <w:rPr>
          <w:b/>
        </w:rPr>
        <w:t xml:space="preserve">Tulos</w:t>
      </w:r>
    </w:p>
    <w:p>
      <w:r>
        <w:t xml:space="preserve">Ohjeistaa puolustusministeriä perustamaan yhteinen työryhmä kevyempien suojapanssarien tutkimuksen ja kehittämisen parantamiseksi.</w:t>
      </w:r>
    </w:p>
    <w:p>
      <w:r>
        <w:rPr>
          <w:b/>
        </w:rPr>
        <w:t xml:space="preserve">Esimerkki 6.864</w:t>
      </w:r>
    </w:p>
    <w:p>
      <w:r>
        <w:t xml:space="preserve">Tämä lakiehdotus tarjoaa koulutustukea veteraaneille, jotka osallistuvat tiettyihin työministeriön työllisyys- ja koulutushallinnon rekisteröimiin oppisopimusohjelmiin. Kongressin mielestä sellaisten oppisopimusohjelmien, joita eivät sponsoroi ohjelman osallistujien työnantajat, olisi tarjottava osallistujille ammatillisen kehityksen resursseja ja haastattelukoulutusta.  Veteraaniasioista vastaava ministeriö toteuttaa pilottiohjelman, jonka tarkoituksena on tarjota kelpoisuusehdot täyttäville veteraaneille mahdollisuus ilmoittautua tietokoneavusteisen koneistuksen sertifiointiohjelmiin. Hallituksen tilintarkastusviraston on raportoitava kongressille VA:n siirtymävaiheen tukiohjelman teknisen urakoulutuksen linjasta, mukaan lukien sen tehokkuus osallistujien valistamisessa oppisopimusmahdollisuuksista. </w:t>
      </w:r>
    </w:p>
    <w:p>
      <w:r>
        <w:rPr>
          <w:b/>
        </w:rPr>
        <w:t xml:space="preserve">Tulos</w:t>
      </w:r>
    </w:p>
    <w:p>
      <w:r>
        <w:t xml:space="preserve">Muutetaan Yhdysvaltojen lakikokoelman 38 osastoa, jotta voidaan laajentaa koulutustukea veteraaneille, jotka suorittavat tiettyjä oppisopimusohjelmia, perustaa pilottiohjelma veteraaneille, jotka suorittavat tietokoneohjattua koneistusta koskevia sertifiointiohjelmia, ja muihin tarkoituksiin.</w:t>
      </w:r>
    </w:p>
    <w:p>
      <w:r>
        <w:rPr>
          <w:b/>
        </w:rPr>
        <w:t xml:space="preserve">Esimerkki 6.865</w:t>
      </w:r>
    </w:p>
    <w:p>
      <w:r>
        <w:t xml:space="preserve">Food Tracking Improvement Act - Muuttaa liittovaltion elintarvike-, lääke- ja kosmetiikkalakia siten, että kielletään tämän lain vaatimusten noudattamatta jättäminen.Vaatii terveys- ja terveysministeriötä: (1) perustamaan jäljitettävyysjärjestelmän kaikkia elintarvikkeiden valmistuksen, käsittelyn, pakkaamisen ja jakelun vaiheita varten; ja (2) kutsumaan koolle neuvoa-antavan komitean avustamaan järjestelmän täytäntöönpanossa. Vaatii, että järjestelmässä tunnistetaan jokainen osavaltioiden välisessä kaupassa kuljetettu elintarvike siten, että ministeri voi hakea elintarvikkeen historian, käytön ja sijainnin kirjanpito- ja tarkastusjärjestelmän, suojatun verkkotietokannan tai rekisteröidyn tunnistamisen avulla.Valtuuttaa ministerin ohjaamaan jokaisen henkilön, jonka on tunnistettava elintarvike, pitämään tarkkaa kirjanpitoa elintarvikkeen ostosta, myynnistä ja tunnistamisesta. Vaatii, että jokainen tällainen henkilö sallii sihteerin valtuutettujen edustajien tutkia ja kopioida kirjanpitoa. Kielletään ketään: 1) väärentämästä tai antamasta väärää tietoa siitä, missä elintarvikeartikkeli on ollut; tai 2) muuttamasta, irrottamasta tai tuhoamasta tietoja tai muita tunnistusvälineitä, joita käytetään tällaisen sijainnin määrittämiseen.</w:t>
      </w:r>
    </w:p>
    <w:p>
      <w:r>
        <w:rPr>
          <w:b/>
        </w:rPr>
        <w:t xml:space="preserve">Tulos</w:t>
      </w:r>
    </w:p>
    <w:p>
      <w:r>
        <w:t xml:space="preserve">Lakiehdotus liittovaltion elintarvike-, lääke- ja kosmetiikkalain muuttamisesta elintarvikkeiden jäljitettävyysjärjestelmän perustamiseksi ja muihin tarkoituksiin.</w:t>
      </w:r>
    </w:p>
    <w:p>
      <w:r>
        <w:rPr>
          <w:b/>
        </w:rPr>
        <w:t xml:space="preserve">Esimerkki 6.866</w:t>
      </w:r>
    </w:p>
    <w:p>
      <w:r>
        <w:t xml:space="preserve">Fair Medicaid Drug Payment Act of 2007 - Muuttaa sosiaaliturvalain XIX osaston (Medicaid) siten, että terveys- ja sosiaalipalveluministeriä ohjataan laskemaan liittovaltion lääkekorvausten yläraja vähintään 300 prosentiksi (käytön perusteella) viimeisimmän valmistajan keskimääräisen hinnan painotetusta keskiarvosta (AMP), joka koskee farmaseuttisesti ja terapeuttisesti samanarvoisia monilähteisiä lääkevalmisteita, joita vähittäiskauppa-apteekit voivat ostaa valtakunnallisella tasolla. Ohjeistaa ministeriä toteuttamaan AMP-arvojen tasausprosessin sen varmistamiseksi, että liittovaltion korvausten ylärajat eivät vaihtele merkittävästi kuukaudesta toiseen alennusten, alennusten ja muiden hinnoittelukäytäntöjen seurauksena.Vaatii osavaltiosuunnitelmalta ennakkolupaa kaikille katetuille avohoitolääkkeille, jotka ovat innovatiivisia monilähteisiä lääkevalmisteita, jos tällaiset lääkevalmisteet ovat kalliimpia kuin muut kyseisessä osavaltiossa vähittäiskauppa-apteekkien ostettavissa olevat biologisesti ja terapeuttisesti vastaavat lääkevalmisteet.Tarkistaa vaatimuksia, jotka koskevat valmistajien, joihin sovelletaan alennussopimuksia, kuukausittaisia raportteja hintatiedoista ministerille.</w:t>
      </w:r>
    </w:p>
    <w:p>
      <w:r>
        <w:rPr>
          <w:b/>
        </w:rPr>
        <w:t xml:space="preserve">Tulos</w:t>
      </w:r>
    </w:p>
    <w:p>
      <w:r>
        <w:t xml:space="preserve">Lakiehdotus sosiaaliturvalain XIX osaston muuttamiseksi sen varmistamiseksi, että Medicaid-ohjelman mukaista lääketukea saavilla henkilöillä on jatkossakin mahdollisuus saada reseptilääkkeitä, ja muihin tarkoituksiin.</w:t>
      </w:r>
    </w:p>
    <w:p>
      <w:r>
        <w:rPr>
          <w:b/>
        </w:rPr>
        <w:t xml:space="preserve">Esimerkki 6.867</w:t>
      </w:r>
    </w:p>
    <w:p>
      <w:r>
        <w:t xml:space="preserve">North Korea Accountability Act of 2009 - Ohjaa ulkoministeriä nimeämään Pohjois-Korean vuoden 1979 vientihallintolain, asevientivalvontalain ja vuoden 1961 ulkomaanapulain tarkoittamiin tarkoituksiin maaksi, joka on toistuvasti tukenut kansainvälistä terrorismia.Valtuuttaa presidentin luopumaan tästä vaatimuksesta, kun hän on antanut kongressille todistuksen siitä, että Pohjois-Korea on toteuttanut tiettyjä toimia, jotka koskevat 1) ydinohjelman ja ydinaseiden leviämisen paljastamista, 2) ohjus- tai ydinteknologian laitonta siirtoa, 3) kansainvälisten terroristiryhmien tukemista ja 4) vankien vapauttamista.Ohjaa valtiovarainministeriä kieltämään poikkeusluvan nojalla rahoituslaitosta osallistumasta rahoitustoimiin sellaisen ulkomaisen pankin kanssa, joka on osallistunut rahoitustoimiin Pohjois-Korean hallituksen tai hallituksen edustajan tai Pohjois-Korean korkea-arvoisen hallituksen tai sotilashallinnon virkamiehen kanssa.Ohjaa presidenttiä vahvistamaan sotilaallista yhteistyötä Japanin ja Etelä-Korean kanssa.Asettaa raportointivaatimukset, jotka koskevat: 1) Pohjois-Korean ihmisoikeuslain (North Korean Human Rights Act of 2004) täytäntöönpanoa; 2) rahoitustoimia Pohjois-Korean kanssa tai Pohjois-Koreassa tuotettujen jalometallien kauppaa; 3) Pohjois-Korean ydinaseohjelmaa; 4) joukkotuhoaseiden leviämisen estämiseen tähtääviä ponnisteluja; 5) YK:n turvallisuusneuvoston päätöslauselmien täytäntöönpanoa; ja 6) Yhdysvaltoihin otettuja pohjoiskorealaisia pakolaisia.Valtuuttaa määrärahat: (1) Alaskan Fort Greelyssä sijaitsevan maahantulevien ohjusten torjuntaohjusten sijoittamisen loppuun saattaminen; (2) F-22-hävittäjälentokoneen muunnoksen kehittäminen Japanille myytäväksi; ja (3) radiolähetysten laajentaminen Pohjois-Koreaan. Ohjeistaa ulkoministeriä kohdentamaan tietyt varat uudelleen ohjelmiin, joilla edistetään Pohjois-Korean kansan ihmisoikeuksia.</w:t>
      </w:r>
    </w:p>
    <w:p>
      <w:r>
        <w:rPr>
          <w:b/>
        </w:rPr>
        <w:t xml:space="preserve">Tulos</w:t>
      </w:r>
    </w:p>
    <w:p>
      <w:r>
        <w:t xml:space="preserve">Lakiehdotus, jossa vaaditaan Pohjois-Korean nimeämistä uudelleen terrorismin rahoittajavaltioksi, Pohjois-Koreaa koskevien pakotteiden määräämistä, raporttien vaatimista Pohjois-Korean ydinaseohjelman tilanteesta ja joukkotuhoaseiden leviämisen estämiseen tähtäävistä toimista sekä muita tarkoituksia varten.</w:t>
      </w:r>
    </w:p>
    <w:p>
      <w:r>
        <w:rPr>
          <w:b/>
        </w:rPr>
        <w:t xml:space="preserve">Esimerkki 6.868</w:t>
      </w:r>
    </w:p>
    <w:p>
      <w:r>
        <w:t xml:space="preserve">Medication Errors Reduction Act of 2001 - Ohjaa terveysministeriön perustamaan ohjelman, jonka tarkoituksena on myöntää avustuksia tukikelpoisille yksiköille, jotta näitä yksikköjä voidaan auttaa kattamaan kustannuksia, jotka liittyvät standardoitujen kliinisten terveydenhuollon tietotekniikkajärjestelmien hankintaan, leasingiin, kehittämiseen ja käyttöönottoon, jotta voidaan parantaa potilasturvallisuutta ja vähentää lääkitysvirheistä johtuvia haittatapahtumia ja terveydenhuollon komplikaatioita. Varaa tietyn prosenttiosuuden avustusvaroista maaseudun sairaaloille.Lopettaa ministerin valtuudet myöntää tällaisia avustuksia 30. syyskuuta 2011.Ohjaa ministeriä nimittämään lääketieteellisen tietotekniikan neuvoa-antavan lautakunnan, joka tutkii ja raportoi kongressille lääketieteellisen tietotekniikan parhaista nykykäytännöistä ja tietyistä standardointi- ja turvallisuusvaatimuksista.</w:t>
      </w:r>
    </w:p>
    <w:p>
      <w:r>
        <w:rPr>
          <w:b/>
        </w:rPr>
        <w:t xml:space="preserve">Tulos</w:t>
      </w:r>
    </w:p>
    <w:p>
      <w:r>
        <w:t xml:space="preserve">Perustetaan sairaaloille ja ammattitaitoista hoitoa tarjoaville laitoksille tarkoitettu tietotekniikka-avustusohjelma ja kannustetaan terveydenhuollon tarjoajia merkittäviin tietoteknisiin edistysaskeliin perustamalla lääketieteellisen tietotekniikan neuvoa-antava lautakunta, joka kehittää ja levittää standardeja lääketieteellisten tietojen sähköistä jakamista varten.</w:t>
      </w:r>
    </w:p>
    <w:p>
      <w:r>
        <w:rPr>
          <w:b/>
        </w:rPr>
        <w:t xml:space="preserve">Esimerkki 6.869</w:t>
      </w:r>
    </w:p>
    <w:p>
      <w:r>
        <w:t xml:space="preserve">Muutetaan Internal Revenue Code -lakia seuraavasti: (1) palautetaan vuoden 2009 jälkeen perintö- ja lahjaverosta tehtävä yhtenäinen hyvitys; (2) vahvistetaan tällaisen hyvityksen määräksi 3,5 miljoonaa dollaria inflaation mukaan tarkistettuna vuoden 2010 jälkeisinä kalenterivuosina; ja (3) alennetaan perintö- ja lahjaveron enimmäisprosentti 45 prosenttiin.Ilmaisee senaatin näkemyksen siitä, että tästä laista johtuva liittovaltion tulojen väheneminen olisi kompensoitava täysimääräisesti.</w:t>
      </w:r>
    </w:p>
    <w:p>
      <w:r>
        <w:rPr>
          <w:b/>
        </w:rPr>
        <w:t xml:space="preserve">Tulos</w:t>
      </w:r>
    </w:p>
    <w:p>
      <w:r>
        <w:t xml:space="preserve">Lakiehdotus vuoden 1986 verolain muuttamisesta vuonna 2009 voimassa olevan perintöveron jatkamiseksi pysyvästi ja muihin tarkoituksiin.</w:t>
      </w:r>
    </w:p>
    <w:p>
      <w:r>
        <w:rPr>
          <w:b/>
        </w:rPr>
        <w:t xml:space="preserve">Esimerkki 6.870</w:t>
      </w:r>
    </w:p>
    <w:p>
      <w:r>
        <w:t xml:space="preserve">Eastern New Mexico Rural Water System Authorization Act - (§ 3) Valtuuttaa sisäministerin antamaan taloudellista ja teknistä apua Eastern New Mexico Rural Water Authoritylle Itä-New Mexicon maaseutuvesiviranomaisen avustamiseksi Itä-New Mexicon maaseutuvesijärjestelmän suunnittelussa, suunnittelussa, rakentamista edeltävissä toimissa ja rakentamisessa.Rajoittaa liittovaltion osuuden minkä tahansa toimen kustannuksista 75 prosenttiin. Järjestelmän kokonaiskustannuksiin on sisällytettävä kaikki kustannukset, joita viranomaiselle tai New Mexicon osavaltiolle aiheutuu järjestelmän kehittämisestä 1. lokakuuta 2003 tai sen jälkeen.(4 §) Asettaa viranomaisen vastuuseen vuotuisista käyttö-, huolto- ja korvauskustannuksista. Määrää viranomaisen laatimaan käyttö-, huolto- ja korvaussuunnitelman, jossa vahvistetaan maksut ja maksut, jotka ovat tarpeen sen varmistamiseksi, että järjestelmää ylläpidetään asianmukaisesti ja että se pystyy toimittamaan noin 16 500 hehtaarijuoppaa vettä vuodessa. Kielletään varojen käyttö tämän lain nojalla, kunnes tällainen suunnitelma on laadittu ja ennen kuin ministeri ja viranomainen ovat noudattaneet vuoden 1969 kansallisen ympäristöpolitiikkalain (National Environmental Policy Act of 1969) sovellettavia vaatimuksia.(5 §) Ohjaa ministeriä: (1) tekemään yhteistyösopimuksen, jonka tarkoituksena on antaa taloudellista ja muuta apua, jota viranomainen pyytää järjestelmän suunnitteluun, suunnitteluun, siihen liittyviin rakentamista edeltäviin toimiin ja rakentamiseen, jollei tietyistä vaatimuksista muuta johdu; ja (2) kuulemaan New Mexicon osavaltioiden välistä virtauskomissiota (New Mexico Interstate Stream Commission) ja viranomaista valmisteltaessa vuoden 1973 uhanalaisia lajeja koskevan lain nojalla vaadittavaa biologista arviointia. Valtuuttaa ministeriön antamaan viranomaisen pyynnöstä teknistä apua järjestelmän suunnittelussa, suunnittelussa, rakentamisessa ja käytössä.(6 §) Hyväksytään määrärahat. Edellytetään, että: 1) käyttöön asetettua määrää mukautetaan vastaamaan 1. tammikuuta 2007 jälkeen tapahtuvia rakennuskustannusten muutoksia, jotka ilmenevät tämän lain toteuttamiseksi tarvittaviin rakennustyyppeihin sovellettavista teknisistä kustannusindekseistä; 2) viranomaisen käyttöön kustannusten jakamista koskevan vaatimuksen mukaisesti asetettuja määriä ei palauteta eikä palauteta Yhdysvalloille; ja 3) käyttämättä jääneet määrärahat säilytetään käytettäväksi tulevina varainhoitovuosina tämän lain mukaisesti.</w:t>
      </w:r>
    </w:p>
    <w:p>
      <w:r>
        <w:rPr>
          <w:b/>
        </w:rPr>
        <w:t xml:space="preserve">Tulos</w:t>
      </w:r>
    </w:p>
    <w:p>
      <w:r>
        <w:t xml:space="preserve">Lakiehdotus sisäministerin valtuuttamiseksi antamaan taloudellista tukea Itä-New Mexicon maaseudun vesiviranomaiselle Itä-New Mexicon maaseudun vesijärjestelmän suunnittelua, suunnittelua ja rakentamista varten sekä muihin tarkoituksiin.</w:t>
      </w:r>
    </w:p>
    <w:p>
      <w:r>
        <w:rPr>
          <w:b/>
        </w:rPr>
        <w:t xml:space="preserve">Esimerkki 6.871</w:t>
      </w:r>
    </w:p>
    <w:p>
      <w:r>
        <w:t xml:space="preserve">Koulubussien turvallisuutta koskeva laki - Ohjaa liikenneministeriä määrittelemään liittovaltion pätevyysvaatimukset koulubussinkuljettajille, joilla on oltava kaupallinen ajokortti koulubussin kuljettamista varten.  Vaatii, että ministeri voi näitä vaatimuksia määrittäessään antaa osavaltioille luvan vahvistaa omat pätevyysvaatimuksensa liittovaltion vaatimusten sijasta, jos ministeri katsoo, että ne ovat yhtä tiukat kuin liittovaltion vaatimukset.  edellyttää, että linja-autonkuljettajat osoittavat pätevyytensä koulubussin kuljettamisessa joko liittovaltion tai osavaltion vaatimusten mukaisesti. (Sec. 4) Ohjaa National Highway Traffic Safety Administrationin hallintoviranomaista kehittämään ja levittämään ohjeita alle viisivuotiaiden lasten turvallisesta kuljettamisesta koulubusseissa. (5 kohta) Muutetaan liittovaltion liikennelainsäädäntöä siten, että ministeri velvoitetaan antamaan määräyksiä, joilla sovelletaan liittovaltion kaupallisten moottoriajoneuvojen kuljettajien turvallisuussääntöjä kaikkiin paikallisten koulutuslaitosten harjoittamaan osavaltioiden väliseen koulukuljetukseen.  Sihteeri kehotetaan kehittämään koulutusohjelma, jossa kaikille paikallisille koulutuslaitoksille kerrotaan, että niiden on noudatettava näitä määräyksiä tarjotessaan osavaltioiden välisiä koulukuljetuksia koulubussilla koulujen hyväksymiin ja kouluun liittyviin aktiviteetteihin ja niistä pois. (6 §) Sihteeri velvoitetaan aloittamaan sääntelyprosessi tiettyjen koulubusseja koskevien turvallisuus- ja pääsyvaatimusten toteutettavuuden selvittämiseksi. (Sec. 7) Kielletään paikallista opetusvirastoa ja jokaista tällaiselle virastolle kuljetuspalveluja tarjoavaa toimeksisaajaa palkkaamasta henkilöä koulubussinkuljettajaksi ennen kuin taustatarkastus on suoritettu kansallisessa rikoshistorian taustatarkastusjärjestelmässä. Edellytetään, että osavaltion rikostaustan tarkastusmenettelyt täyttävät vuoden 1993 kansallisessa lastensuojelulaissa (National Child Protection Act of 1993) vahvistetut suuntaviivat. toteaa, että mikään paikallinen koulutusvirasto tai sen kuljetuspalveluja tarjoava toimeksisaaja ei ole korvausvelvollinen vahingonkorvauskanteessa koulubussinkuljettajaksi palkatun henkilön rikostuomion perusteella, jos rikollisen taustan tarkistus on suoritettu, mutta tuomiota ei ole julkistettu. Valtuutetaan osavaltion ja liittovaltion maksut (jotka eivät ylitä todellisia kustannuksia) tällaisten tarkastusten suorittamiseen annettavasta avusta. (8 §) Sihteeri velvoitetaan:  (1) antamaan ilmoituksen ehdotetusta sääntelystä, joka koskee liikennekuolemien ja -vahinkojen raportoinnin vähimmäisvaatimuksia osavaltioiden liikenneturvallisuusohjelmissa; ja (2) antamaan lopullisen säännön, jossa vahvistetaan tällaiset vaatimukset. (9. pykälä) Sihteeri velvoitetaan tekemään sopimus National Academy of Sciencesin liikennetutkimuslautakunnan kanssa tutkimaan ja raportoimaan tietyille kongressin valiokunnille turvallisuuskysymyksistä, jotka liittyvät koululaisten kuljettamiseen kouluun ja koulusta sekä kouluun liittyviin toimintoihin eri liikennemuodoilla. (10 kohta) Ohjaa ministeriä toteuttamaan pilottiohjelman, jonka tarkoituksena on arvioida hyötyjä, joita saataisiin koulubussien varustamisesta Aaron Gordon -tyyppisillä lentoemännän kaksinkertaisilla olkavaljailla tai muilla matkustajien yhtä hyvän tai paremman suojan tarjoavilla turvajärjestelmillä. Ministeri valtuutetaan myöntämään avustuksia yhdelle koulupiirille koulubussien varustamiseksi tällaisilla turvajärjestelmillä. (11 kohta) Lupaa määrärahojen käyttöön.</w:t>
      </w:r>
    </w:p>
    <w:p>
      <w:r>
        <w:rPr>
          <w:b/>
        </w:rPr>
        <w:t xml:space="preserve">Tulos</w:t>
      </w:r>
    </w:p>
    <w:p>
      <w:r>
        <w:t xml:space="preserve">Koulubussien turvallisuutta koskeva laki</w:t>
      </w:r>
    </w:p>
    <w:p>
      <w:r>
        <w:rPr>
          <w:b/>
        </w:rPr>
        <w:t xml:space="preserve">Esimerkki 6.872</w:t>
      </w:r>
    </w:p>
    <w:p>
      <w:r>
        <w:t xml:space="preserve">Federal Health Care Board Act of 2007 - Perustetaan liittovaltion terveydenhuoltolautakunta toimeenpanovallan riippumattomana virastona: (1) varmistaa, että amerikkalaisilla on mahdollisuus saada sairausvakuutus ja että heille annetaan tietyt perustiedot terveydenhuoltopalveluista ennen hoidon saamista; (2) varmistaa, että palveluntarjoajat tarjoavat turvallista, näyttöön perustuvaa ja laadukasta hoitoa ja ovat avoimia hinnoittelun suhteen julkistamalla todelliset kustannukset; (3) vaatia palveluntarjoajilta ja maksajilta avoimuutta todellisten kustannusten ja hinnoittelun julkistamiseksi tiedonvälityskeskuksen kautta; (4) laatia kansallinen standardi perusterveydenhuoltovakuutussuunnitelmalle (mukaan lukien perustason vähimmäispolitiikka ja tällaisen politiikan alueelliset kustannukset), kansallinen protokolla ja standardi turvallisille, yleismaailmallisille ja yksilöllisille sähköisille potilastiedoille, kansallinen standardi julkisille terveyspalveluille (mukaan lukien turvaverkon tarjoajat), lainan anteeksianto- ja stipendiohjelmat terveydenhuollon tarjoajille, jotka palvelevat heikommassa asemassa olevilla alueilla, sekä mallit riitojenratkaisumenettelyille väärinkäytösvaatimuksia varten, jotka osavaltiot voivat ottaa käyttöön, ja (5) seurata edistymistä kohti näitä tavoitteita.Ohjeistaa johtokunnan johtokuntaa perustamaan 12 aluetta Yhdysvaltoihin. Perustetaan kullakin alueella alueellinen lautakunta, jonka toimipaikka on suurimmassa kaupungissa ja jonka tehtävänä on esittää johtokunnalle oman alueensa väestön kannalta merkityksellisiä näkökohtia.</w:t>
      </w:r>
    </w:p>
    <w:p>
      <w:r>
        <w:rPr>
          <w:b/>
        </w:rPr>
        <w:t xml:space="preserve">Tulos</w:t>
      </w:r>
    </w:p>
    <w:p>
      <w:r>
        <w:t xml:space="preserve">Lakiehdotus liittovaltion terveydenhuoltolautakunnan perustamisesta.</w:t>
      </w:r>
    </w:p>
    <w:p>
      <w:r>
        <w:rPr>
          <w:b/>
        </w:rPr>
        <w:t xml:space="preserve">Esimerkki 6.873</w:t>
      </w:r>
    </w:p>
    <w:p>
      <w:r>
        <w:t xml:space="preserve">Nevada Public Land Management Act of 1999 - valtuuttaa sisäministerin luovuttamaan Nevadan osavaltion julkista maata tiettyjen nykyisten maankäyttösuunnitelmien mukaisesti, lukuun ottamatta vuoden 1998 Etelä-Nevadan julkista maata koskevan lain (Southern Nevada Public Land Management Act of 1998) mukaisesti määriteltyä maata. Valtuuttaa osavaltion tai paikallishallinnon, jonka lainkäyttöalueella maa-alue sijaitsee, hankkimaan maa-aluetta paikallisia julkisia tarkoituksia varten ennen kuin maa-aluetta tarjotaan myyntiin tai vaihtoon.  Sihteeri velvoitetaan säilyttämään tällainen maa luovutettavaksi osavaltiolle tai paikallishallinnolle, jos nämä tahot päättävät hankkia maan. Poistaa luovutettavaksi valitun liittovaltion maa-alueen, jollei voimassa olevista oikeuksista muuta johdu, kaivoslakien mukaisesta sijainnista ja maahantulosta sekä mineraalien ja geotermisen energian vuokrausta koskevien lakien mukaisesta toiminnasta, kunnes ministeri lopettaa maa-alueen poistamisen tai maa-alue on patentoitu. Edellytetään, että ministeriö, paikallishallinto, jolla on lainkäyttövaltaa luovutettavaksi määritellyn maan suhteen, ja osavaltio valitsevat myytäväksi tai vaihdettavaksi tarjottavan maan.  Asetetaan myyntiä koskevat vaatimukset, mukaan lukien kilpailuttamista koskevat vaatimukset.  Estää maa-alueen myynnin, jos liittovaltion myynnin valmistelu- ja käsittelykustannusten arvioidaan ylittävän myyntitulot. Jakaa maanmyynnistä varainhoitovuoden aikana saatavat bruttotulot seuraavasti: (1) viisi prosenttia osavaltiolle yleissivistysohjelmaa varten, 2) 45 prosenttia paikallishallinnolle sen määräämään käyttöön ja 3) 50 prosenttia tällä lailla perustetulle erityistilille. Määritellään maanvaihtoa koskevat vaatimukset. Valtuuttaa sihteerin käyttämään varoja ympäristön kannalta herkän maan ja siihen liittyvien osuuksien hankkimiseen, jollei tietyistä kuulemisvaatimuksista muuta johdu.  Sallii tällaiset hankinnat vain halukkailta myyjiltä ja toimivaltaisten osavaltioiden ja paikallishallintojen suostumuksella.  Määritellään "ympäristön kannalta herkkä maa" maaksi, joka: (1) edistää sellaisten tiettyjen arvojen säilyttämistä, jotka edistävät yleisön viihtyvyyttä tai biologista monimuotoisuutta; 2) parantaa virkistysmahdollisuuksia tai yleisön pääsyä; 3) antaa mahdollisuuden parantaa julkisten maa-alueiden hallinnointia yhdistämällä liittovaltion omistusta; tai 4) palvelee muulla tavoin yleistä etua.  Sisältää tällaiset maa-alueet "oikeutetun maa-alueen" määritelmään niiden liittovaltion säännösten soveltamiseksi, jotka koskevat oikeutetusta maa-alueesta maksettavia korvauksia. Perustetaan valtionkassaan erityistili tämän lain täytäntöönpanoa varten.  Myönnetään määrärahat.</w:t>
      </w:r>
    </w:p>
    <w:p>
      <w:r>
        <w:rPr>
          <w:b/>
        </w:rPr>
        <w:t xml:space="preserve">Tulos</w:t>
      </w:r>
    </w:p>
    <w:p>
      <w:r>
        <w:t xml:space="preserve">Nevada Public Land Management Act of 1999</w:t>
      </w:r>
    </w:p>
    <w:p>
      <w:r>
        <w:rPr>
          <w:b/>
        </w:rPr>
        <w:t xml:space="preserve">Esimerkki 6.874</w:t>
      </w:r>
    </w:p>
    <w:p>
      <w:r>
        <w:t xml:space="preserve">Quiet Communities Act of 2016 Tämä lakiesitys edellyttää, että ympäristönsuojeluvirasto (EPA): (1) perustamaan uudelleen meluntorjunta- ja valvontatoimiston; ja (2) järjestämään riippumattomien tutkijoiden, joilla on asiantuntemusta melumittauksista, melun vaikutuksista ja meluntorjuntatekniikoista, tehtäväksi tutkimuksen lentoasemien melusta. Hiljaisia yhteisöjä koskevaan ohjelmaan on sisällyttävä: (1) meluntorjuntalaitteiden käyttöä koskevien koulutusohjelmien laatiminen ja toteuttaminen ja (2) meluntorjuntasuunnitelmien toteuttaminen.</w:t>
      </w:r>
    </w:p>
    <w:p>
      <w:r>
        <w:rPr>
          <w:b/>
        </w:rPr>
        <w:t xml:space="preserve">Tulos</w:t>
      </w:r>
    </w:p>
    <w:p>
      <w:r>
        <w:t xml:space="preserve">Quiet Communities Act of 2016</w:t>
      </w:r>
    </w:p>
    <w:p>
      <w:r>
        <w:rPr>
          <w:b/>
        </w:rPr>
        <w:t xml:space="preserve">Esimerkki 6.875</w:t>
      </w:r>
    </w:p>
    <w:p>
      <w:r>
        <w:t xml:space="preserve">Medicare Payment for Quality and Value Act of 2003 - Ohjaa terveysministeriötä perustamaan demonstraatiohankkeita, joiden tarkoituksena on parantaa hoitoa, jota annetaan Medicare-edunsaajille, joilla on paljon hoitoa ja korkeat kustannukset ja joista maksetaan Medicare-korvausta. Ohjaa ministeriä lisäämään Medicare-maksuja terveydenhuollon tarjoajille alhaisen kustannustason ja korkean laadun osavaltioissa, jotka noudattavat ministerin määrittelemiä laatustandardeja. Määritellään alhaisen kustannustason ja korkean laadun osavaltio sellaiseksi osavaltioksi, joka täyttää tietyt kustannus- ja laatutehokkuusstandardit.Ohjeistetaan ministeriä hyväksymään ehdotukset hankkeiksi alhaisen kustannustason ja korkean laadun osavaltioissa sellaisilta tahoilta, jotka suunnittelevat useiden julkisten ja yksityisten maksajien ja enemmistön osavaltiossa toimivista lääkäreistä osallistumista hankkeisiin.Sallii sihteerin luopua Medicare-ohjelman vaatimusten noudattamisesta siinä määrin ja niin pitkäksi ajaksi kuin on tarpeen tämän lain mukaisten demonstraatiohankkeiden toteuttamiseksi.Ohjaa sihteeriä tekemään sopimuksen Kansallisen tiedeakatemian lääketieteellisen instituutin (Institute of Medicine of the National Academy of Sciences) kanssa, jonka mukaan instituutti tekee tutkimuksen kliinisistä tuloksista, suorituskyvystä ja hoidon laadusta sosiaaliturvalain mukaisessa Medicare+Choice-ohjelmassa.</w:t>
      </w:r>
    </w:p>
    <w:p>
      <w:r>
        <w:rPr>
          <w:b/>
        </w:rPr>
        <w:t xml:space="preserve">Tulos</w:t>
      </w:r>
    </w:p>
    <w:p>
      <w:r>
        <w:t xml:space="preserve">Lakiehdotus osavaltion laajuisten demonstraatiohankkeiden toteuttamiseksi terveydenhuollon laadun parantamiseksi ja kustannusten vähentämiseksi sosiaaliturvalain XVIII osaston mukaisessa Medicare-ohjelmassa sekä tutkimuksen toteuttamiseksi maksukannustimista ja suorituskyvystä kyseisen osaston mukaisessa Medicare+Choice-ohjelmassa.</w:t>
      </w:r>
    </w:p>
    <w:p>
      <w:r>
        <w:rPr>
          <w:b/>
        </w:rPr>
        <w:t xml:space="preserve">Esimerkki 6.876</w:t>
      </w:r>
    </w:p>
    <w:p>
      <w:r>
        <w:t xml:space="preserve">Microbicide Development Act of 2001 - Muuttaa Public Health Service Act -lakia siten, että National Institute of Allergy and Infectious Diseases -instituutin johtaja ohjataan laajentamaan, tehostamaan ja koordinoimaan instituutin toimintaa HIV:n ja muiden sukupuoliteitse tarttuvien tautien leviämisen estämiseen tähtäävien mikrobisidien kehittämistutkimuksen osalta.Ohjaa terveys- ja sosiaalipalveluministeriä laajentamaan, tehostamaan ja koordinoimaan tällaisten keskusten toimintaa HIV:n ja muiden sukupuoliteitse tarttuvien tautien leviämisen estämiseen tähtäävien mikrobisidien tutkimisen osalta.</w:t>
      </w:r>
    </w:p>
    <w:p>
      <w:r>
        <w:rPr>
          <w:b/>
        </w:rPr>
        <w:t xml:space="preserve">Tulos</w:t>
      </w:r>
    </w:p>
    <w:p>
      <w:r>
        <w:t xml:space="preserve">Muutetaan kansanterveyspalvelulakia HIV:n ja muiden sukupuoliteitse tarttuvien tautien leviämisen estämiseen tarkoitettujen mikrobisidien kehittämisen helpottamiseksi.</w:t>
      </w:r>
    </w:p>
    <w:p>
      <w:r>
        <w:rPr>
          <w:b/>
        </w:rPr>
        <w:t xml:space="preserve">Esimerkki 6.877</w:t>
      </w:r>
    </w:p>
    <w:p>
      <w:r>
        <w:t xml:space="preserve">Fair Trade Accessibility and Accountability Act of 2017 Tällä lakiehdotuksella ohjataan kauppaministeriötä tarjoamaan taloudellista tukea pienyrityksille, jotta niitä voidaan auttaa valmistelemaan ja jättämään vetoomuksia tasoitus- ja polkumyyntitullitutkimusten käyttöönottoon liittyvien vuoden 1930 tullilain mukaisten korjaustoimenpiteiden ja etujen saamiseksi. Kauppa tarkastelee pienen yrityksen tekemää tukihakemusta yrityksen maksukyvyn ja sen paikallisyhteisöön kohdistuvan taloudellisen vaikutuksen perusteella. Tällaisen tuen määrä on rajattu. Lakiehdotuksella muutetaan vuoden 1930 tullilakia, jotta voidaan muuttaa perusteita, joilla määritetään teollisuuden tuki tasoitus- ja polkumyyntitulleja koskevissa tutkimuksissa esitetyille hakemuksille. Yhdysvaltalainen yritys voi jättää vetoomuksen senaatin valtiovarainvaliokunnalle tai edustajainhuoneen tapavaliokunnalle sen selvittämiseksi, onko jokin ulkomainen maa rikkonut velvoitteitaan, jotka johtuvat jostakin kauppasopimuksesta, jonka osapuolena Yhdysvallat on.  Kaikkien General Services Administrationin liittovaltion hankintaluetteloon merkittyjen tavaroiden, jotka on kuvattu Amerikassa valmistetuiksi, on oltava kokonaan tai lähes kokonaan Yhdysvalloissa valmistettuja tavaroita ja niiden osia. Siviilioikeudellisia seuraamuksia voidaan määrätä sellaisten tavaroiden toimittajille, jotka eivät täytä Made in America -vaatimuksia. </w:t>
      </w:r>
    </w:p>
    <w:p>
      <w:r>
        <w:rPr>
          <w:b/>
        </w:rPr>
        <w:t xml:space="preserve">Tulos</w:t>
      </w:r>
    </w:p>
    <w:p>
      <w:r>
        <w:t xml:space="preserve">Reilun kaupan esteettömyyttä ja vastuuvelvollisuutta koskeva vuoden 2017 laki (Fair Trade Accessibility and Accountability Act)</w:t>
      </w:r>
    </w:p>
    <w:p>
      <w:r>
        <w:rPr>
          <w:b/>
        </w:rPr>
        <w:t xml:space="preserve">Esimerkki 6.878</w:t>
      </w:r>
    </w:p>
    <w:p>
      <w:r>
        <w:t xml:space="preserve">Readjustment Counseling Service Amendments of 1995 - Sisältää sopeutumisneuvontapalvelun (Readjustment Counseling Service, RCS) osana veteraaniasioiden ministeriön veteraanien terveyshallintoa.  Kielletään veteraaniasioiden ministeriä muuttamasta tai tarkistamasta RCS:n organisaatiorakennetta ennen kuin ministeri on ilmoittanut asiasta tietyille kongressin valiokunnille ja 60 päivää on kulunut ilmoituksesta.  Vaatii, että RCS:n budjettitiedot sisällytetään vuosittain kongressille toimitettavaan presidentin talousarvioon. Määritellään kelpoisuusvaatimukset yhdelle ministeriön terveysasioista vastaavalle apulaisalasihteerille, mukaan lukien vähintään kolmen vuoden kliininen kokemus ja kahden vuoden hallinnollinen kokemus RCS:stä tai muusta vastaavasta mielenterveysalan neuvontapalvelusta.  Tekee tällaisesta pätevästä henkilöstä RCS:n johtajan. Nostaa terveysasioista vastaavien apulaisalasihteerien sallitun lukumäärän kahdeksasta yhdeksään. Ohjaa ministeriä tarjoamaan sopeutumisneuvontaa kaikille veteraaneille, jotka:  (1) palveli aktiivipalveluksessa Vietnamin kaudella; tai 2) palveli aktiivipalveluksessa taistelualueella sota-aikana (nykyisin vasta 7. toukokuuta 1975 jälkeen) millä tahansa alueella, jolla vihollisuuksia on esiintynyt.  Valtuuttaa ministerin antamaan tällaista apua muille veteraaneille pyynnöstä.   Ohjaa ministeriä tarjoamaan neuvontaa tällaisessa palveluksessa kaatuneiden asevoimien jäsenten eloonjääneille ja huollettaville.  Sallii ministerin tarjota tällaista neuvontaa muiden asepalveluksen aikana tai tällaisessa palveluksessa syntyneestä tai pahentuneesta tilasta kuolleiden jäsenten eloonjääneille ja huollettaville. Perustetaan ministeriöön veteraanien sopeutumista käsittelevä neuvoa-antava komitea, jonka tehtävänä on antaa neuvoja veteraanien sopeutumiseen liittyvissä asioissa ottaen erityisesti huomioon Vietnamin aikakauden veteraanit.  Vaatii neuvoa-antavalta komitealta ja ministeriltä tiettyjä kertomuksia. Määrää ministerin raportoimaan kongressin veteraaniasioiden komiteoille: 1) suunnitelmasta Vietnamin veteraanien resurssikeskusohjelman laajentamiseksi ja 2) ministeriön veteraanikeskusten ja poliklinikoiden yhteissijoittamisen toteutettavuudesta ja toivottavuudesta, kun tällaisten keskusten ja klinikoiden nykyiset vuokrasopimukset päättyvät. Ohjaa ministeriä toteuttamaan kokeiluohjelman, joka koskee terveyspalvelujen tarjoamista vaatimukset täyttäville veteraaneille sopeutumisneuvontakeskuksissa, ja raportoimaan siitä kongressille.</w:t>
      </w:r>
    </w:p>
    <w:p>
      <w:r>
        <w:rPr>
          <w:b/>
        </w:rPr>
        <w:t xml:space="preserve">Tulos</w:t>
      </w:r>
    </w:p>
    <w:p>
      <w:r>
        <w:t xml:space="preserve">Sopeutumisneuvontapalvelua koskevat vuoden 1995 muutokset</w:t>
      </w:r>
    </w:p>
    <w:p>
      <w:r>
        <w:rPr>
          <w:b/>
        </w:rPr>
        <w:t xml:space="preserve">Esimerkki 6.879</w:t>
      </w:r>
    </w:p>
    <w:p>
      <w:r>
        <w:t xml:space="preserve">Increasing Transparency and Accountability in Oil Prices Act of 2008 - ilmaisee edustajainhuoneen näkemyksen siitä, että presidentin olisi välittömästi lähetettävä kongressille pyyntö, joka koskee hätämäärärahojen myöntämistä Commodity Futures Trading Commissionille (CFTC) varainhoitovuodeksi 2008 ja jonka määrä on riittävä: (1) auttaa palauttamaan yleisön luottamuksen energiahyödykemarkkinoihin ja näiden markkinoiden liittovaltion valvontaan; (2) mahdollisesti asettaa rajoituksia liialliselle keinottelulle, joka nostaa öljyn, bensiinin, dieselin ja muiden energiahyödykkeiden hintoja; (3) parantaa merkittävästi CFTC:n tietoteknisiä valmiuksia, jotta se voisi tehokkaasti säännellä energiafutuurimarkkinoita; ja (4) rahoittaa vähintään 100 uutta kokopäiväistä virkaa CFTC:ssä energiahyödykemarkkinoiden keinottelun valvomiseksi ja hyödykkeiden pörssilain täytäntöönpanemiseksi. muuttaa hyödykkeiden pörssiä koskevaa lakia seuraavasti: (Ohjata Yhdysvaltojen päävalvojaa tutkimaan ja raportoimaan kongressille energiahyödykkeiden futuurien ja johdannaisten kauppaa sääntelevästä kansainvälisestä järjestelmästä.Muutetaan hyödykkeiden pörssilakia (Commodity Exchange Act) käsittelemään tapauksia, joissa CFTC myöntää tai harkitsee helpotuksen myöntämistä ulkomaiselle kauppapaikalle vaatimuksesta, jonka mukaan sen on oltava nimetty sopimusmarkkina, johdannaistransaktioiden toteuttamisjärjestelmä tai muu rekisteröity yksikkö sellaisen energiahyödykkeen osalta, jonka ensisijainen fyysinen toimituspaikka sijaitsee Yhdysvalloissa. CFTC:n on ennen tällaisen vapautuksen myöntämistä tai harkitsemista määritettävä, että ulkomainen kauppapaikka: (1) soveltaa vastaavia periaatteita tai vaatimuksia kaupankäyntitietojen päivittäisestä julkaisemisesta ja keinottelijoiden positiolimiitistä tai vastuun tasosta kuin mitä sovelletaan nimettyyn sopimusmarkkinaan, johdannaistransaktioiden toteuttamisjärjestelmään tai muuhun rekisteröityyn yksikköön, joka käy kauppaa energiahyödykkeillä, jotka toimitetaan fyysisesti Yhdysvalloissa; ja 2) antaa komissiolle sellaisia tietoja energiahyödykkeen spekulatiivisen ja ei-spekulatiivisen kaupankäynnin laajuudesta, jotka ovat vertailukelpoisia niiden tietojen kanssa, jotka komissio katsoo tarpeellisiksi julkaistakseen tällaista nimettyä sopimusmarkkinaa, johdannaistransaktioiden toteuttamisjärjestelmää tai muuta rekisteröityä yksikköä koskevan kauppiaiden sitoumuksia koskevan raportin.Valtuuttaa CFTC:n, jos kyseessä on Yhdysvalloissa sijaitseva CFTC:n lainkäyttövaltaan kuuluva rekisteröity yksikkö, joka käy kauppaa Yhdysvaltojen ulkopuolella sijaitsevalla ulkomaisella kauppapaikalla, pörssissä tai markkinoilla, tekemään seuraavaa: (1) soveltaa ja panna täytäntöön säännöksiä, jotka koskevat rikkomuksia, mukaan lukien säännökset, jotka liittyvät manipulointiin tai manipuloinnin yritykseen, väärien lausuntojen antamiseen ja tämän lain tahallisiin rikkomuksiin; (2) vaatia tai ohjata henkilöä rajoittamaan, pienentämään tai realisoimaan mitä tahansa positiota estääkseen tai vähentääkseen uhkaa, joka liittyy hintamanipulaatioon, liialliseen spekulointiin, hinnan vääristymiseen tai toimituksen tai käteisselvitysprosessin keskeytymiseen; ja (3) soveltaa tarvittavia kirjanpitovaatimuksia: (1) vaatia rutiininomaisesti yksityiskohtaista raportointia indeksikauppiailta ja swap-kauppiailta CFTC:n lainkäyttövaltaan kuuluvilla markkinoilla; (2) luokitella uudelleen kauppiaiden tyypit sääntely- ja raportointitarkoituksia varten siten, että indeksikauppiaat ja swap-kauppiaat erotetaan toisistaan; ja (3) tarkastella uudelleen CFTC:n lainkäyttövaltaan kuuluvilla markkinoilla toimivien indeksikauppiaiden kaupankäyntikäytäntöjä varmistaakseen, että indeksikaupankäynti ei vaikuta haitallisesti hinnanmuodostusprosessiin, ja määrittääkseen, pitäisikö erilaisia käytäntöjä tai säännöksiä panna täytäntöön.CFTC:n on eriteltävä ja julkistettava kuukausittain: 1) indeksirahastojen ja muiden passiivisten pitkien positioiden määrä ja kokonaisarvo energiamarkkinoilla ja 2) tiedot spekulatiivisista positioista suhteessa vilpittömässä mielessä toimiviin fyysisten suojausten tarjoajiin näillä markkinoilla.</w:t>
      </w:r>
    </w:p>
    <w:p>
      <w:r>
        <w:rPr>
          <w:b/>
        </w:rPr>
        <w:t xml:space="preserve">Tulos</w:t>
      </w:r>
    </w:p>
    <w:p>
      <w:r>
        <w:t xml:space="preserve">Energian hintojen alentamiseen myöntämällä hyödykefutuurien kauppakomissiolle enemmän resursseja ja toimivaltaa ja muihin tarkoituksiin.</w:t>
      </w:r>
    </w:p>
    <w:p>
      <w:r>
        <w:rPr>
          <w:b/>
        </w:rPr>
        <w:t xml:space="preserve">Esimerkki 6.880</w:t>
      </w:r>
    </w:p>
    <w:p>
      <w:r>
        <w:t xml:space="preserve">Job Corps Youth Sentencing Alternative for Vocational Education and Training Act (tai YOUTHSAVE Act) - Muuttaa Job Training Partnership Act -lakia siten, että Job Corps -ohjelmaan perustetaan erillinen Youthsave-ohjelma, jonka tarkoituksena on tarjota koulutus- ja työharjoittelupalveluja tukikelpoisille nuorille, jotka on tuomittu väkivallattomista rikoksista. Valtuuttaa työministeriön tekemään sopimuksia tiettyjen tahojen kanssa enintään kymmenen Youthsave-keskuksen perustamisesta ja toiminnasta. Hyväksytään määrärahat.</w:t>
      </w:r>
    </w:p>
    <w:p>
      <w:r>
        <w:rPr>
          <w:b/>
        </w:rPr>
        <w:t xml:space="preserve">Tulos</w:t>
      </w:r>
    </w:p>
    <w:p>
      <w:r>
        <w:t xml:space="preserve">YOUTHSAVE Laki</w:t>
      </w:r>
    </w:p>
    <w:p>
      <w:r>
        <w:rPr>
          <w:b/>
        </w:rPr>
        <w:t xml:space="preserve">Esimerkki 6.881</w:t>
      </w:r>
    </w:p>
    <w:p>
      <w:r>
        <w:t xml:space="preserve">21st Century Community Learning Centers Act - Ohjaa opetusministeriä myöntämään avustuksia maaseudun ja kaupungin sisäisten koulujen tai yhteenliittymien hankkeisiin, jotka hyödyttävät maaseudun tai kaupungin sisäisten yhteisöjen koulutus-, terveys-, sosiaaliturva-, kulttuuri- ja virkistystarpeita. Myönnetään määrärahat.</w:t>
      </w:r>
    </w:p>
    <w:p>
      <w:r>
        <w:rPr>
          <w:b/>
        </w:rPr>
        <w:t xml:space="preserve">Tulos</w:t>
      </w:r>
    </w:p>
    <w:p>
      <w:r>
        <w:t xml:space="preserve">21st Century Community Learning Centers Act</w:t>
      </w:r>
    </w:p>
    <w:p>
      <w:r>
        <w:rPr>
          <w:b/>
        </w:rPr>
        <w:t xml:space="preserve">Esimerkki 6.882</w:t>
      </w:r>
    </w:p>
    <w:p>
      <w:r>
        <w:t xml:space="preserve">Safe Drivers Act of 2011 - Ohjaa liikenneministeriä (DOT) tutkimaan häiriintyvää ajamista, mukaan lukien kognitiivinen häiriötekijä ajon aikana ja kuljettajan häiriötekijän vaikutukset nuoriin, kokemattomiin kuljettajiin.Vaatii ministeriä pidättämään 25 prosenttia osavaltion osuudesta tietyistä liittovaltion valtatieohjelman varoista verovuodelta, jos osavaltio ei ole säätänyt tai ei ole panemassa täytäntöön lakia, joka: (1) kieltää yleisellä tiellä liikkuvan tai tyhjäkäynnillä olevan moottoriajoneuvon kuljettajaa käyttämästä kädessä pidettävää mobiililaitetta (muuta kuin ääniaktivoitua, ajoneuvoon integroitua tai vastaavaa laitetta tai maailmanlaajuista paikannusjärjestelmää [GPS], joka ei ole ajoneuvoon integroitu), paitsi hätätilanteessa; ja (2) edellyttää, että tällaisen kiellon rikkomisesta tuomittaessa määrätään tietyt vähimmäisrangaistukset.</w:t>
      </w:r>
    </w:p>
    <w:p>
      <w:r>
        <w:rPr>
          <w:b/>
        </w:rPr>
        <w:t xml:space="preserve">Tulos</w:t>
      </w:r>
    </w:p>
    <w:p>
      <w:r>
        <w:t xml:space="preserve">Parantaa yksilöiden turvallisuutta kieltämällä kädessä pidettävien mobiililaitteiden käyttö ajon aikana ja muihin tarkoituksiin.</w:t>
      </w:r>
    </w:p>
    <w:p>
      <w:r>
        <w:rPr>
          <w:b/>
        </w:rPr>
        <w:t xml:space="preserve">Esimerkki 6.883</w:t>
      </w:r>
    </w:p>
    <w:p>
      <w:r>
        <w:t xml:space="preserve">Separate Enrollment and Line Item Veto Act of 1999 - kieltää edustajainhuoneen tai senaatin määrärahavaliokuntaa raportoimasta määrärahoista, jotka eivät sisällä sellaista yksityiskohtaista tietoa kyseisen edustajainhuoneen ehdottaman määrärahan kohdentamisesta kuin siihen liittyvässä valiokunnan mietinnössä on esitetty. Kielletään kongressin valiokuntaa raportoimasta valtuutustoimenpiteestä, joka sisältää uusia suoria menoja tai uusia kohdennettuja veroetuuksia, ellei kyseisessä toimenpiteessä esitetä näitä eriä erikseen ja ellei siihen liittyvä valiokunnan mietintö sisällä tarvittavaa yksityiskohtaisuutta. Kielletään sellaisten määrärahoja koskevien neuvotteluraporttien jättäminen, jotka eivät sisällä sellaista yksityiskohtaista tietoa momentin kohdentamisesta, joka on esitetty liitteenä olevassa johtajien lausumassa. (3 §) Sallii tällaisista kielloista luopumisen tai muutoksenhaun asianomaisen edustajainhuoneen kolmen viidesosan äänin. (4 §) Edellyttää, että kukin määräraha- tai valtuuserä kirjataan erikseen molempien edustajainhuoneiden samassa muodossa hyväksymiin toimenpiteisiin. Säädetään tällaisten lakiehdotusten käsittelystä kongressissa. (6. pykälä) Säädetään tämän lain säännösten nopeutetusta oikeudellisesta tarkastelusta Yhdysvaltain Columbian piirituomioistuimessa ja suorista muutoksenhakukeinoista korkeimpaan oikeuteen. (Sec. 7) Muutetaan vuoden 1985 tasapainotettua talousarviota ja hätätilanteessa tapahtuvaa alijäämän hallintaa koskevaa lakia (Gramm-Rudman-Hollings Act) ja vuoden 1974 kongressin talousarviolakia siten, että kielletään muiden kuin hätätilanteessa toteutettavia menoja koskevien ehdotusten sisällyttäminen hätätilanteessa toteutettavia menoja koskevaan lainsäädäntöön.  Sallitaan, että tällaiset ehdotukset voivat sisältää budjettivallan peruuttamisia tai säännöksiä, joilla vähennetään suoria menoja. (8 kohta) Edellytetään, että säästöt, jotka syntyvät määrärahojen peruuttamista koskevista lakiehdotuksista, käytetään alijäämän vähentämiseen. (9. pykälä) edellyttää, että presidentti antaa vuoden 2000 talousarvion yhteydessä lainsäädännön veromenojen säännöllisestä tarkistamisesta, uudelleen hyväksymisestä ja lakkauttamisesta. Edellytetään, että talousarvioon sisällytetään varainhoitovuodesta 2002 alkaen veromenojen yleisen tehokkuuden mittaamista koskeva tulossuunnitelma, johon sisältyy aikataulu, jonka mukaan arvioidaan määräajoin tiettyjen veromenojen vaikutuksia tulostavoitteiden saavuttamiseen. Ohjaa hallinto- ja budjettiviraston johtajaa sisällyttämään pilottihankkeena tällaisten tavoitteiden ja veromenojen ja meno-ohjelmien välisen suhteen säännölliset analyysit. Muuttaa vuoden 1974 kongressin talousarviolakia siten, että kongressin edustajainhuoneessa ja senaatissa kielletään veromenoja sisältävän lainsäädännön käsittely, ellei meno lopeteta viimeistään kymmenen vuoden kuluttua sen hyväksymispäivästä. (11 kohta) Tämä laki on voimassa varainhoitovuoden 2004 loppuun asti.</w:t>
      </w:r>
    </w:p>
    <w:p>
      <w:r>
        <w:rPr>
          <w:b/>
        </w:rPr>
        <w:t xml:space="preserve">Tulos</w:t>
      </w:r>
    </w:p>
    <w:p>
      <w:r>
        <w:t xml:space="preserve">Vuoden 1999 laki erillisestä ilmoittautumisesta ja erillisvetosta (Line Item Veto Act of 1999)</w:t>
      </w:r>
    </w:p>
    <w:p>
      <w:r>
        <w:rPr>
          <w:b/>
        </w:rPr>
        <w:t xml:space="preserve">Esimerkki 6.884</w:t>
      </w:r>
    </w:p>
    <w:p>
      <w:r>
        <w:t xml:space="preserve">Perustetaan kahden puolueen riippumaton kansallinen tutkimuskomissio, jonka tehtävänä on tutkia ja raportoida liittovaltion, osavaltioiden ja paikallisten hallitusten ja virastojen valmiudesta reagoida Katrina-hurrikaanin dramaattisiin vaikutuksiin, vastata sähkö- ja yleishyödyllisen infrastruktuurin ja televiestinnän tarpeisiin välittömästi Katrinan maahantulon ja kaikkien tulevien katastrofien jälkeen sekä varautua ja reagoida kaikenlaisiin, kaikenkokoisiin ja -laajuisiin katastrofeihin, mukaan lukien luonnonkatastrofit ja ihmisen aiheuttamat katastrofit.Vaatii komissiota myös: (1) raportoimaan riittävien resurssien saatavuudesta siirtymään joutuneiden henkilöiden ja perheiden tarpeisiin vastaamiseksi sekä pelastus- ja muiden hengenpelastustekniikoiden ja -operaatioiden tehokkuudesta sekä puolustusvoimien ja liittovaltion, osavaltioiden ja paikallishallinnon välisestä koordinoinnista; (2) määrittämään, oliko liittovaltion reagointi hirmumyrsky Katrinaan koordinoitua, riittävää ja kooltaan ja laajuudeltaan asianmukaista, ja onko se sitä edelleenkin; ja (3) tutkimaan ja raportoimaan presidentille ja kongressille liittovaltion hallituksen laiminlyönneistä valmistautua riittävästi hirmumyrsky Katrinaan ja vastata siihen.</w:t>
      </w:r>
    </w:p>
    <w:p>
      <w:r>
        <w:rPr>
          <w:b/>
        </w:rPr>
        <w:t xml:space="preserve">Tulos</w:t>
      </w:r>
    </w:p>
    <w:p>
      <w:r>
        <w:t xml:space="preserve">Perustetaan katastrofivalmiutta ja -valmiutta käsittelevä riippumaton kansallinen tutkintalautakunta.</w:t>
      </w:r>
    </w:p>
    <w:p>
      <w:r>
        <w:rPr>
          <w:b/>
        </w:rPr>
        <w:t xml:space="preserve">Esimerkki 6.885</w:t>
      </w:r>
    </w:p>
    <w:p>
      <w:r>
        <w:t xml:space="preserve">Children's Health Protection Act of 2009 - Muuttaa vuoden 1974 työntekijän eläketurvalakia (ERISA), julkista terveydenhuoltoa koskevaa lakia (Public Health Service Act) ja verolakia (Internal Revenue Code) siten, että ryhmäterveyssuunnitelmaa kielletään asettamasta mitään olemassa olevan sairauden poissulkemista sellaisille henkilöille, jotka eivät ole täyttäneet 25:tä vuotta.Sovelletaan tätä vaatimusta yksittäisillä markkinoilla tarjottavaan kattavuuteen.</w:t>
      </w:r>
    </w:p>
    <w:p>
      <w:r>
        <w:rPr>
          <w:b/>
        </w:rPr>
        <w:t xml:space="preserve">Tulos</w:t>
      </w:r>
    </w:p>
    <w:p>
      <w:r>
        <w:t xml:space="preserve">Muutetaan vuoden 1974 työntekijän eläketuloturvalain (Employee Retirement Income Security Act of 1974) I osasto, kansanterveyspalvelulain (Public Health Service Act) XXVII osasto ja vuoden 1986 verolaki (Internal Revenue Code of 1986) siten, että kielletään jo olemassa olevien sairauksien poissulkeminen lasten osalta ryhmäkohtaisissa terveydenhuoltosuunnitelmissa ja sairausvakuutusturvassa ryhmä- ja yksilömarkkinoilla.</w:t>
      </w:r>
    </w:p>
    <w:p>
      <w:r>
        <w:rPr>
          <w:b/>
        </w:rPr>
        <w:t xml:space="preserve">Esimerkki 6.886</w:t>
      </w:r>
    </w:p>
    <w:p>
      <w:r>
        <w:t xml:space="preserve">Flexibility for Individual Excellence in Education Act of 2007 - Muuttaa vuoden 1965 Elementary and Secondary Education Act -lakia siten, että se muuttaa vaatimusta, jonka mukaan opettajilla on oltava korkea pätevyys: (1) sitä sovelletaan vain keskeisten aineiden opettajiin, 2) uudet yläasteen ja lukion opettajat voivat opettaa aineita, joista he ovat suorittaneet sivuaineen yliopistossa, 3) kokeneiden opettajien oppiaineen opettamiseen käyttämä aika otetaan paremmin huomioon ja 4) maaseudun opettajien määräaikaa, jonka kuluessa heidän on täytettävä nämä vaatimukset, pidennetään.Sallii sen, että osavaltioiden määrittäessä oppilaiden riittävää vuosittaista edistymistä osavaltion akateemisten suoritusvaatimusten saavuttamisessa 1) arvioidaan vammaisia oppilaita opetuksen tasolla, joka vastaa parhaiten heidän yksilöllisiä opetussuunnitelmiaan, ja 2) käytetään kasvumalleja ja useita oppilaiden saavutusten mittareita.Edellyttää, että paikalliset opetusvirastot määrittelevät kouluja, jotka tarvitsevat parannuksia, korjaavia toimia tai uudelleenjärjestelyjä, vain jos ne eivät saavuta riittävää vuosittaista edistymistä samassa oppiaineessa saman oppilasryhmän osalta vaaditun ajanjakson aikana. Tarjoaa koulun siirtoja ja lisäpalveluja epäonnistuneiden oppilaiden ryhmälle eikä kaikille oppilaille kyseisessä koulussa. antaa alueellisille hallintoalueille mahdollisuuden tarjota näille oppilaille lisäpalveluja eikä siirtoja sen jälkeen, kun koulun on todettu tarvitsevan parannuksia.</w:t>
      </w:r>
    </w:p>
    <w:p>
      <w:r>
        <w:rPr>
          <w:b/>
        </w:rPr>
        <w:t xml:space="preserve">Tulos</w:t>
      </w:r>
    </w:p>
    <w:p>
      <w:r>
        <w:t xml:space="preserve">Muutetaan tiettyjä muutoksia, jotka on tehty vuoden 2001 No Child Left Behind Act -lailla.</w:t>
      </w:r>
    </w:p>
    <w:p>
      <w:r>
        <w:rPr>
          <w:b/>
        </w:rPr>
        <w:t xml:space="preserve">Esimerkki 6.887</w:t>
      </w:r>
    </w:p>
    <w:p>
      <w:r>
        <w:t xml:space="preserve">Edellytetään, että erityinen edunvalvoja varmistaa, että tämän lain mukaiset toimet toteutetaan yksityisten tahojen kanssa tehtyjen sopimusten avulla tai käyttämällä tilapäisesti luottamushallinnon asiantuntijoita.Julistaa, että erityinen edunvalvoja on edelleen vastuussa tällaisten toimien valvonnasta, jos niitä muutetaan tai täydennetään ministeriön luottamushallinnon kehittämishankkeen korkean tason toteutussuunnitelmaan (päivätty 28. heinäkuuta 1998) tehtyjen muutosten seurauksena.</w:t>
      </w:r>
    </w:p>
    <w:p>
      <w:r>
        <w:rPr>
          <w:b/>
        </w:rPr>
        <w:t xml:space="preserve">Tulos</w:t>
      </w:r>
    </w:p>
    <w:p>
      <w:r>
        <w:t xml:space="preserve">Lakiehdotus Amerikan intiaanien rahaston hallinnoinnin uudistamista koskevan vuoden 1994 lain muuttamiseksi siten, että sisäasiainministeriön yhteyteen perustetaan tietojen puhdistamisesta ja sisäisestä valvonnasta vastaava erityisluottamusmiehen toimisto (Office of Special Trustee for Data Cleanup and Internal Control).</w:t>
      </w:r>
    </w:p>
    <w:p>
      <w:r>
        <w:rPr>
          <w:b/>
        </w:rPr>
        <w:t xml:space="preserve">Esimerkki 6.888</w:t>
      </w:r>
    </w:p>
    <w:p>
      <w:r>
        <w:t xml:space="preserve">Siinä säädetään PBGC:n lisämaksujen alentamisesta uusien ja pienten etuuspohjaisten järjestelyjen osalta.</w:t>
      </w:r>
    </w:p>
    <w:p>
      <w:r>
        <w:rPr>
          <w:b/>
        </w:rPr>
        <w:t xml:space="preserve">Tulos</w:t>
      </w:r>
    </w:p>
    <w:p>
      <w:r>
        <w:t xml:space="preserve">Vuoden 1999 laki pienten yritysten eläkkeiden saatavuudesta</w:t>
      </w:r>
    </w:p>
    <w:p>
      <w:r>
        <w:rPr>
          <w:b/>
        </w:rPr>
        <w:t xml:space="preserve">Esimerkki 6.889</w:t>
      </w:r>
    </w:p>
    <w:p>
      <w:r>
        <w:t xml:space="preserve">.  Western Area Power Administration Transparency Act (Sec.2)Tässä lakiehdotuksessa ohjataan Western Area Power Administration (WAPA)-viranomaista perustamaan pilottihanke, jonka tarkoituksena on lisätä avoimuutta asiakkailleen. WAPA:n on esitettävä julkisesti verkkosivustollaan varainhoitovuodelta 2008 alkaen tiettyjä tietoja, kuten sähköjärjestelmien asiakkailta sähkö- ja siirtopalveluista perimät hinnat, sähköjärjestelmien myymä kapasiteetti tai energia sekä yksityiskohtainen kirjanpito kaikista menoista ja pääomakustannuksista toiminnallisella ja talousarviotoimintatasolla alueittain ja pääkonttorin osalta. Lisäksi WAPA:n on vuosittain päivitettävä verkkosivuillaan antamansa tiedot, mukaan luettuina julkaistut muutokset, muutosten syyt ja niiden käyttämättä jääneiden varojen määrä, jotka sillä on edellisen tilikauden lopussa kullakin markkinointialueella ja pääkonttorissa. Pilottihanke päättyy seitsemän vuoden kuluttua.</w:t>
      </w:r>
    </w:p>
    <w:p>
      <w:r>
        <w:rPr>
          <w:b/>
        </w:rPr>
        <w:t xml:space="preserve">Tulos</w:t>
      </w:r>
    </w:p>
    <w:p>
      <w:r>
        <w:t xml:space="preserve">Western Area Power Administrationin avoimuuslaki</w:t>
      </w:r>
    </w:p>
    <w:p>
      <w:r>
        <w:rPr>
          <w:b/>
        </w:rPr>
        <w:t xml:space="preserve">Esimerkki 6.890</w:t>
      </w:r>
    </w:p>
    <w:p>
      <w:r>
        <w:t xml:space="preserve">Transportation Low Emissions Energy Plan 2020 Act - Ohjaa liikenneministeriä (DOT) koordinoidusti energiaministerin (DOE) ja ympäristönsuojeluviraston (EPA) hallintoviranomaisen kanssa käynnistämään sidosryhmälähtöisen prosessin, jonka tarkoituksena on laatia kansallinen vähäpäästöinen energiansuunnitelma: (1) ennustetaan sähkökäyttöisten ajoneuvojen tankkausinfrastruktuurin lähitulevaisuuden ja pitkän aikavälin tarve ja sijainti strategisissa paikoissa kaikilla tärkeimmillä kansallisilla valtateillä, teillä ja käytävillä; (2) yksilöidään infrastruktuuri- ja standardointitarpeet sähköntoimittajille, infrastruktuurin tarjoajille, ajoneuvojen valmistajille ja sähkön ostajille; (3) asetetaan tavoite sähköajoneuvoinfrastruktuurin strategisen käyttöönoton saavuttamisesta vuoteen 2020 mennessä; (4) asettaa etusijalle sellaisten standardoitujen julkisten latausliityntäporttien kehittäminen, joissa on langaton tai älykorttilaskutusmahdollisuus, sekä tason I ja II latausliityntäjärjestelmät (jotka lataavat sähköajoneuvoa 8-14 tunnin ajan ja 4-8 tunnin ajan), jotka täyttävät suurimman osan pistokkeesta kytkettävien hybridiajoneuvojen ja akkusähköajoneuvojen energiantarpeen; (5) tutkia tason III latausliityntäjärjestelmien toteutettavuutta, jotka pystyvät latautumaan 10-20 minuutin aikana; ja (6) keskittyä infrastruktuuriin, joka tarjoaa kuluttajille alhaisimmat kustannukset ja samalla kätevän latausjärjestelmän käyttömahdollisuuden. Valtuuttaa ministeriön: (1) nimittää liikenneministeriön sisällä LEEP-koordinaattorin, joka valvoo suunnitelman kehittämistä ja alueellisten pilottihankkeiden toteuttamista; ja (2) perustaa neljä pilottihanketta sähkökäyttöisten ajoneuvojen ja infrastruktuurin demonstroimiseksi maaseudulla ja kaupallisessa käytössä.</w:t>
      </w:r>
    </w:p>
    <w:p>
      <w:r>
        <w:rPr>
          <w:b/>
        </w:rPr>
        <w:t xml:space="preserve">Tulos</w:t>
      </w:r>
    </w:p>
    <w:p>
      <w:r>
        <w:t xml:space="preserve">Lakiehdotus, jolla liikenneministeri velvoitetaan laatimaan kansallinen liikenteen vähäpäästöinen energiasuunnitelma.</w:t>
      </w:r>
    </w:p>
    <w:p>
      <w:r>
        <w:rPr>
          <w:b/>
        </w:rPr>
        <w:t xml:space="preserve">Esimerkki 6.891</w:t>
      </w:r>
    </w:p>
    <w:p>
      <w:r>
        <w:t xml:space="preserve">Families Learning and Understanding English Together Act of 2005 - Valtuuttaa opetusministerin myöntämään avustuksia perheiden lukutaitopalvelujen tarjoajille, jotta voidaan parantaa sellaisten englantia rajoitetusti osaavien henkilöiden lukutaitoa ja englannin kielen taitoja, jotka ovat vanhempia tai lapsia perheissä, joissa kumpikin vanhempi on vähintään 16-vuotias ja joissa vähintään yksi lapsi on alle kahdeksanvuotias.Ohjaa ministeriä varaamaan tietyt varat 1) teknisen avun ja koulutuksen tarjoamiseen tällaisille avustuksen saajille kokeneen tahon kautta ja 2) tällaisen avustusohjelman arviointiin ja parantamiseen.Vaatii avustuksen saajien täyttävän tietyntyyppiset tulostavoitteet.</w:t>
      </w:r>
    </w:p>
    <w:p>
      <w:r>
        <w:rPr>
          <w:b/>
        </w:rPr>
        <w:t xml:space="preserve">Tulos</w:t>
      </w:r>
    </w:p>
    <w:p>
      <w:r>
        <w:t xml:space="preserve">parantaa englantia rajoitetusti osaavien henkilöiden luku- ja kirjoitustaitoa ja englannin kielen taitoja sekä muihin tarkoituksiin.</w:t>
      </w:r>
    </w:p>
    <w:p>
      <w:r>
        <w:rPr>
          <w:b/>
        </w:rPr>
        <w:t xml:space="preserve">Esimerkki 6.892</w:t>
      </w:r>
    </w:p>
    <w:p>
      <w:r>
        <w:t xml:space="preserve">SISÄLLYSLUETTELO:      I osasto:  Osasto II: Antitrust-lainsäädännön selventäminen Charitable Giving Protection Act of 1995 - I osasto:  Muutokset arvopaperilakeihin - vapauttaa vuoden 1940 sijoitusyhtiölain, vuoden 1933 arvopaperilain, vuoden 1934 arvopaperipörssilain ja vuoden 1940 sijoitusneuvonantajia koskevan lain (Investment Advisers Act of 1940) soveltamisalasta kaikki arvopaperit, jotka on laskenut liikkeelle mikä tahansa sijoitusrahasto, kollektiivinen sijoitusrahasto, kollektiivinen sijoitusrahasto tai vastaava rahasto, jota ei katsota sijoitusyhtiöksi vuoden 1940 sijoitusyhtiölakia sovellettaessa, tai mikä tahansa osake tai osuus tällaisesta rahastosta (hyväntekeväisyyslahjaksi tarkoitetut lahjoitusannuiteet). Sallii osavaltion lainsäädännön, jolla laajennetaan hyväntekeväisyysluottoja koskeva vapautus sen toimivallasta seuraavissa asioissa: 1) arvopapereiden rekisteröinti- tai kelpoisuusvaatimukset; ja 2) hyväntekeväisyysjärjestöjen sääntely. Sallii osavaltioiden säätää laki, jossa nimenomaisesti viitataan tähän lakiin ja säädetään tulevaisuuteen, että se ei ole sen lakien etusijalla. II osasto: Antitrustilakien selventäminen - vapauttaa hyväntekeväisyyteen perustuvat lahjalahjaeläkkeet antitrustilakien soveltamisesta.</w:t>
      </w:r>
    </w:p>
    <w:p>
      <w:r>
        <w:rPr>
          <w:b/>
        </w:rPr>
        <w:t xml:space="preserve">Tulos</w:t>
      </w:r>
    </w:p>
    <w:p>
      <w:r>
        <w:t xml:space="preserve">Vuoden 1995 laki hyväntekeväisyyslahjoitusten suojelusta</w:t>
      </w:r>
    </w:p>
    <w:p>
      <w:r>
        <w:rPr>
          <w:b/>
        </w:rPr>
        <w:t xml:space="preserve">Esimerkki 6.893</w:t>
      </w:r>
    </w:p>
    <w:p>
      <w:r>
        <w:t xml:space="preserve">World War II Merchant Mariner Service Act - Ohjaa sisäisen turvallisuuden ministeriötä (DHS) hyväksymään lisäasiakirjoja sen todentamiseksi, että henkilö on suorittanut kunniallisen palvelun rannikkomerimiehenä 7. joulukuuta 1941 alkaneen ja 31. joulukuuta 1946 päättyneen ajanjakson aikana, jotta hän voi saada veteraanietuuksia vuoden 1977 GI Bill Improvement Act -lain nojalla. Vaaditaan, että tällaisiin asiakirjoihin on sisällyttävä sosiaaliturvalaitoksen (Social Security Administration, SSA) tiedot ja vahvistetut todistajanlausunnot, jos rannikkovartioston merenkulku- tai kotiutuslomakkeita, laivapäiväkirjoja, asiakirjoja tai muita virallisia työsuhdetietoja ei ole. Sihteeri velvoitetaan päättäessään, tunnustetaanko kyseisenä ajanjaksona väitetysti suoritettu palvelu, tunnustamaan merialusten päälliköt tai muut komentajat, joilla oli valtuudet dokumentoida henkilö kauppalaivastoon palkkaamista tai sieltä kotiuttamista varten. Näin tunnustettua palvelusta pidetään aktiivipalveluksena veteraanien hautausavustuksia varten. Tekee tällaisista veteraaneista oikeutettuja kaikkiin asianmukaisiin sotilasmitaliin, -nauhoihin ja -ansiomerkkeihin. edellyttää, että ministeri tarkistaa, että henkilö on suorittanut tällaisen palveluksen kunniallisissa olosuhteissa riippumatta sukupuolesta, iästä tai vammaisuudesta palvelusaikana.</w:t>
      </w:r>
    </w:p>
    <w:p>
      <w:r>
        <w:rPr>
          <w:b/>
        </w:rPr>
        <w:t xml:space="preserve">Tulos</w:t>
      </w:r>
    </w:p>
    <w:p>
      <w:r>
        <w:t xml:space="preserve">Laki toisen maailmansodan aikaisesta kauppamerenkulun palveluksesta</w:t>
      </w:r>
    </w:p>
    <w:p>
      <w:r>
        <w:rPr>
          <w:b/>
        </w:rPr>
        <w:t xml:space="preserve">Esimerkki 6.894</w:t>
      </w:r>
    </w:p>
    <w:p>
      <w:r>
        <w:t xml:space="preserve">Railroad Shipper Protection Act of 1997 - Muuttaa liittovaltion liikennelainsäädäntöä siten, että Yhdysvaltojen rautatieliikennepolitiikan ensisijaisiksi tavoitteiksi asetetaan 1) tehokkaan kilpailun varmistaminen rautatiekuljetusyritysten välillä lähtö- ja määräpaikassa ja 2) kohtuullisten kuljetusmaksujen säilyttäminen tällaisen kilpailun puuttuessa. Velvoittaa rahdinantajan pyynnöstä rautatieliikenteen harjoittajaa vahvistamaan rautatieliikenteen hinnan minkä tahansa rahdinkuljettajan järjestelmän kahden sellaisen pisteen välillä, joista liikenne lähtee, joihin se päättyy tai joissa sitä voidaan vaihtaa. Lupaa rahdinantajalle riitauttaa sen jälkeen vahvistetun hinnan tai lähtö- ja määräpaikan välisen kokonaishinnan kohtuullisuuden (jos vahvistettu hinta on osa läpikulkuliikennettä). edellyttää, että Surface Transportation Board toteaa, että kiistanalaisen rautatieliikenteen hinnan vahvistava rautatieyritys on määräävässä markkina-asemassa kuljetuksissa, joihin hintaa sovelletaan, jos kyseinen rautatieyritys: 1) on ainoa kuljetusyritys, joka liikennöi kyseisen reitin lähtö- tai määräpaikkaa, määränpäätä tai väliosuutta; tai 2) ei osoita lautakunnalle, että peritty hinta johtaa tulojen ja muuttuvien kustannusten väliseen prosenttiosuuteen, joka on vähemmän kuin 180 prosenttia kyseisessä kuljetuksessa. Lopetetaan lautakunnan toimivalta määrittää rautatieyritysten tulojen riittävyys. Ohjaa lautakuntaa:  (1) tarkastelemaan ja toteuttamaan asianmukaisia toimia, jotka koskevat sääntöjä ja menettelyjä, joita sovelletaan pienten rahdinantajien lautakunnalle tekemiin hinnoittelua koskeviin valituksiin ja muihin valituksiin; ja 2) ilmoittamaan tietyille kongressin valiokunnille, jos lautakunta katsoo, että tällaisiin sääntöihin ja menettelyihin on aiheellista tehdä (lainsäädännöllisiä) lisämuutoksia.</w:t>
      </w:r>
    </w:p>
    <w:p>
      <w:r>
        <w:rPr>
          <w:b/>
        </w:rPr>
        <w:t xml:space="preserve">Tulos</w:t>
      </w:r>
    </w:p>
    <w:p>
      <w:r>
        <w:t xml:space="preserve">Railroad Shipper Protection Act of 1997</w:t>
      </w:r>
    </w:p>
    <w:p>
      <w:r>
        <w:rPr>
          <w:b/>
        </w:rPr>
        <w:t xml:space="preserve">Esimerkki 6.895</w:t>
      </w:r>
    </w:p>
    <w:p>
      <w:r>
        <w:t xml:space="preserve">Jätevesilietettä elintarviketuotannossa koskeva kuluttajailmoituslaki - Muuttaa liittovaltion elintarvike-, lääke- ja kosmetiikkalakia, munatuotteiden tarkastuslakia, liittovaltion lihantarkastuslakia ja siipikarjatuotteiden tarkastuslakia siten, että väärennetyiksi katsotaan elintarvikkeet, jotka: 1) on tuotettu maa-alueella, jolle on levitetty jätevesilietettä; 2) jotka on saatu siipikarjasta, joka on kasvatettu tällaisella maa-alueella tai joka on käyttänyt tällaisella maa-alueella tuotettua rehua; ja 3) jotka on saatu karjasta, joka on laiduntanut tai käyttänyt tällaisella maa-alueella tuotettua rehua.Poikkeukset sallitaan, jos: (2) elintarvikkeiden merkinnöissä on ilmoitus siitä, että tuote on tuotettu tällaisella maalla; tai 3) tällaista ilmoitusta sisältävä kyltti on sijoitettu tuotteen välittömään läheisyyteen niiden elintarvikkeiden osalta, joita yleensä tarjotaan myyntiin ilman merkintöjä. Todetaan, että mitään tässä laissa ei saa tulkita siten, että se muuttaisi kieltoa, joka koskee puhdistamolietteen käyttöä luonnonmukaisessa elintarviketuotannossa maatalousministeriön (USDA) kansallisen luonnonmukaista tuotantoa koskevan ohjelman mukaisesti.</w:t>
      </w:r>
    </w:p>
    <w:p>
      <w:r>
        <w:rPr>
          <w:b/>
        </w:rPr>
        <w:t xml:space="preserve">Tulos</w:t>
      </w:r>
    </w:p>
    <w:p>
      <w:r>
        <w:t xml:space="preserve">Muutetaan elintarvike-, lääke- ja kosmetiikkalakia sekä munien, lihan ja siipikarjan tarkastusta koskevia lakeja sen varmistamiseksi, että kuluttajat saavat ilmoituksen elintarvikkeista, jotka on tuotettu viljelykasveista, kotieläimistä tai siipikarjasta, jotka on kasvatettu maalla, jolle on levitetty puhdistamolietettä.</w:t>
      </w:r>
    </w:p>
    <w:p>
      <w:r>
        <w:rPr>
          <w:b/>
        </w:rPr>
        <w:t xml:space="preserve">Esimerkki 6.896</w:t>
      </w:r>
    </w:p>
    <w:p>
      <w:r>
        <w:t xml:space="preserve">Clear Creekin piirikunnan, Coloradon, julkisten maiden siirtoa koskeva laki vuodelta 1993 - Ohjaa sisäministeriä siirtämään tiettyjä Clear Creekin piirikunnan, Coloradon, julkisia maita maatalousministerille, Coloradon osavaltiolle ja tietyille paikallisille viranomaisille (Clear Creekin piirikunta sekä Silver Plumen ja Georgetownin kaupungit). Muuttaa Coloradossa sijaitsevan Arapahon kansallismetsän (Arapaho National Forest, Colorado) rajoja siten, että niihin sisällytetään tietyt maatalousministerille luovutetut maat. Poistaa Coloradolle ja paikallisviranomaisille siirretyt julkiset maat Yhdysvaltojen kaivos- ja mineraalivuokrauslainsäädännön piiristä. Edellytetään maatalousministerin suostumusta, ennen kuin luovutuksen saaja tai sen seuraaja voi siirtää tällaisten luovutettujen maiden omistusoikeuden.  asettaa luovutuksen saajan vastuuseen ministeriölle luovutettujen maiden käyvästä markkina-arvosta, jos nämä maat käytetään tämän lain mukaisten rajoitusten vastaisesti tai siirretään toiselle osapuolelle. Vapauttaa: 1) ministeriön velvollisuudesta tarkastaa tässä laissa kuvattuja julkisia maita tai ilmoittaa Clear Creekin piirikunnalle tai yleisölle näiden maiden tilasta vaarallisten aineiden esiintymisen tai puuttumisen osalta tai muulla tavoin; ja 2) Yhdysvaltojen vastuusta vaarallisista jätteistä tai aineista, jotka on sijoitettu tällaisille maille sen jälkeen, kun ne on siirretty toisen osapuolen omistukseen.</w:t>
      </w:r>
    </w:p>
    <w:p>
      <w:r>
        <w:rPr>
          <w:b/>
        </w:rPr>
        <w:t xml:space="preserve">Tulos</w:t>
      </w:r>
    </w:p>
    <w:p>
      <w:r>
        <w:t xml:space="preserve">Clear Creekin piirikunta, Colorado, vuoden 1993 laki julkisten maiden siirtämisestä (Public Lands Transfer Act of 1993)</w:t>
      </w:r>
    </w:p>
    <w:p>
      <w:r>
        <w:rPr>
          <w:b/>
        </w:rPr>
        <w:t xml:space="preserve">Esimerkki 6.897</w:t>
      </w:r>
    </w:p>
    <w:p>
      <w:r>
        <w:t xml:space="preserve">Taxpayers' Defense Act of 1998 - Muuttaa liittovaltion lakia koskevia säännöksiä, jotka koskevat viraston sääntöjen harkinnanvaraista tarkastelua kongressissa, siten, että niissä vahvistetaan säännökset, joiden mukaan sääntö, jolla vahvistetaan tai korotetaan veroa, ei saa tulla voimaan ennen kuin lakiehdotus, jonka tekstin sääntöä julkaiseva virasto on toimittanut kongressin kullekin edustajainhuoneelle raportissa, joka sisältää lakiehdotuksen tekstin ja lakiehdotuksen selityksen, on hyväksytty.  Vapauttaa Internal Revenue Code -lain nojalla annetun säännön. Määritellään esittely-, esittely- ja käsittelymenettelyt lakiehdotuksen hyväksymistä varten. Sovelletaan samoja vaatimuksia tiettyihin yleispalvelua koskeviin liittovaltion viestintäkomission sääntöihin lukuun ottamatta tiettyjä hyväksymismenettelyjä.</w:t>
      </w:r>
    </w:p>
    <w:p>
      <w:r>
        <w:rPr>
          <w:b/>
        </w:rPr>
        <w:t xml:space="preserve">Tulos</w:t>
      </w:r>
    </w:p>
    <w:p>
      <w:r>
        <w:t xml:space="preserve">Vuoden 1998 veronmaksajien puolustuslaki</w:t>
      </w:r>
    </w:p>
    <w:p>
      <w:r>
        <w:rPr>
          <w:b/>
        </w:rPr>
        <w:t xml:space="preserve">Esimerkki 6.898</w:t>
      </w:r>
    </w:p>
    <w:p>
      <w:r>
        <w:t xml:space="preserve">Certified Development Company Enhancement and Improvement Act of 1997 - Muuttaa Small Business Act -lakia siten, että vuoden 1958 Small Business Investment Act -lain (jäljempänä "laki") mukaisen Certified Development Company (CDC) -ohjelman määrärahat hyväksytään vuosiksi 1998-2000. (3 §) Muuttaa lakia siten, että rajoitetaan maksu, jonka Small Business Administration (SBA) voi periä ja määrätä kustakin SBA:n velkakirjojen tuotoilla myönnetystä lainasta, tiettyyn prosenttiosuuteen lainan jäljellä olevasta saldosta.  Edellytetään, että SBA vahvistaa vuosittain CDC-ohjelman hallinnollisiin kuluihin hyväksytyn maksun määrän, joka on vähimmäismäärä, joka on välttämätön, jotta SBA:n kustannukset, jotka aiheutuvat lain mukaisten velkakirjojen ostamisesta ja liikkeeseen laskemisesta, voidaan vähentää nollaan. Laajentaa määrättyjen maksujen soveltamista ennen 1. lokakuuta 2000 hyväksyttyihin rahoituksiin. (4 kohta) Kumoaa säännöksen, jolla rajoitetaan CDC:n osallistujien määrä 15:een Premier Certified Lenders Program -ohjelmassa (ohjelma).  Tarkistetaan ohjelmaan osallistumista koskevia vaatimuksia ja ohjelmasta rahoitettaviin hankkeisiin vaadittavaa tappiovarausta.  Vaaditaan tappiovarauksen täydentämistä 30 päivän kuluessa sen käyttämisestä.  Edellytetään, että ohjelmaan osallistuvien yritysten on asetettava tavoitteeksi käsitellä vähintään 50 prosenttia kaikista CDC:n ohjelmatukea koskevista lainahakemuksistaan ohjelman mukaisesti.  Tarkistetaan ohjelman asetusten ja suuntaviivojen julkaisemiselle asetettua määräaikaa. (12 §) Kumoaa säännöksen, jonka mukaan ohjelma päättyy 1. lokakuuta 1997. (13 §) Valtuuttaa hyväksytyt sertifioidut lainanantajat myöntämään, hoitamaan, päättämään ja realisoimaan lainoja ohjelman mukaisesti. (16. pykälä) Sallii, että enintään 25 prosenttia laitoksen hankintaan, rakentamiseen, muuntamiseen tai laajentamiseen liittyvästä ohjelmahankkeesta voidaan vuokrata hankkeessa tuettavalle pienyritykselle edellyttäen, että kyseinen yritys täyttää tietyt ehdot ja vaatimukset.  Sallii hankkeessa tuetun kehitysyhtiön rahoittaa vaaditun ennakkomaksun. Säädetään hankkeessa avustetun pienyrityksen antaman vakuuden omaisuuden arvioinnista.</w:t>
      </w:r>
    </w:p>
    <w:p>
      <w:r>
        <w:rPr>
          <w:b/>
        </w:rPr>
        <w:t xml:space="preserve">Tulos</w:t>
      </w:r>
    </w:p>
    <w:p>
      <w:r>
        <w:t xml:space="preserve">Certified Development Company Enhancement and Improvement Act of 1997 (laki sertifioitujen kehitysyhtiöiden toiminnan tehostamisesta ja parantamisesta)</w:t>
      </w:r>
    </w:p>
    <w:p>
      <w:r>
        <w:rPr>
          <w:b/>
        </w:rPr>
        <w:t xml:space="preserve">Esimerkki 6.899</w:t>
      </w:r>
    </w:p>
    <w:p>
      <w:r>
        <w:t xml:space="preserve">Emergency Financial Manager Reform Act of 2016 Tämä lakiehdotus edellyttää, että osavaltio, jolla on valtion nimittämä hätärahoitusjohtaja, vahvistaa, että nimitys: (1) ei ole tarkoitus tai vaikutus äänioikeuden rajoittamiseen rodun tai ihonvärin perusteella, ja (2) seurasi ilmoitus- ja kommentointiaikaa. Jos osavaltio, jossa on osavaltion nimittämä hätätilanteen rahoituspäällikkö, ei toimita tällaista todistusta, oikeusministeriö voi vähentää 5 prosentilla kyseisen osavaltion Edward Byrne Memorial Justice Assistance Grant -ohjelmasta saamiaan varoja.</w:t>
      </w:r>
    </w:p>
    <w:p>
      <w:r>
        <w:rPr>
          <w:b/>
        </w:rPr>
        <w:t xml:space="preserve">Tulos</w:t>
      </w:r>
    </w:p>
    <w:p>
      <w:r>
        <w:t xml:space="preserve">Emergency Financial Manager Reform Act of 2016</w:t>
      </w:r>
    </w:p>
    <w:p>
      <w:r>
        <w:rPr>
          <w:b/>
        </w:rPr>
        <w:t xml:space="preserve">Esimerkki 6.900</w:t>
      </w:r>
    </w:p>
    <w:p>
      <w:r>
        <w:t xml:space="preserve">Commission on the Dual-Use Application of Facilities and Resources at White Sands Missile Range Act - Laki White Sands Missile Range -ohjuskentän laitosten ja resurssien kaksikäyttötarkoituksia käsittelevän komission perustamisesta tutkimaan ja raportoimaan kongressin puolustusvaliokunnille tavasta, jolla New Mexicossa sijaitsevan White Sands Missile Range -ohjuskentän puolustukseen liittyviä laitteita, laitoksia, prosesseja ja teknologioita voidaan hyödyntää yksityisellä sektorilla. Komission toimikausi päättyy vuoden kuluttua sen jäsenten nimittämisestä. Hyväksytään määrärahat.</w:t>
      </w:r>
    </w:p>
    <w:p>
      <w:r>
        <w:rPr>
          <w:b/>
        </w:rPr>
        <w:t xml:space="preserve">Tulos</w:t>
      </w:r>
    </w:p>
    <w:p>
      <w:r>
        <w:t xml:space="preserve">White Sands Missile Range -ohjuskentän laitosten ja resurssien kaksikäyttötarkoituksia käsittelevä toimikunta Laki</w:t>
      </w:r>
    </w:p>
    <w:p>
      <w:r>
        <w:rPr>
          <w:b/>
        </w:rPr>
        <w:t xml:space="preserve">Esimerkki 6.901</w:t>
      </w:r>
    </w:p>
    <w:p>
      <w:r>
        <w:t xml:space="preserve">Synteettisten huumausaineiden väärinkäytön ehkäisemistä koskeva vuoden 2012 laki - Muuttaa valvottuja aineita koskevaa lakia lisäämällä luetteloon I valvottavat aineet: (1) kaikki aineet, yhdisteet, seokset tai valmisteet, jotka sisältävät määriteltyjä kannabimimeettisiä aineita (tai niiden suoloja, isomeerejä tai isomeerien suoloja); ja (2) määritellyt hallusinogeeniset lisäaineet (tai niiden suolat, isomeerit tai isomeerien suolat). pidentää ajanjaksoa, jonka ajaksi valtakunnansyyttäjä voi tilapäisesti sisällyttää aineen luetteloon I välitöntä vaaraa yleiselle turvallisuudelle koskevan vaaran välttämiseksi, kahteen vuoteen ja yhden vuoden pidennyksellä (nykyisin yksi vuosi ja kuuden kuukauden pidennys).</w:t>
      </w:r>
    </w:p>
    <w:p>
      <w:r>
        <w:rPr>
          <w:b/>
        </w:rPr>
        <w:t xml:space="preserve">Tulos</w:t>
      </w:r>
    </w:p>
    <w:p>
      <w:r>
        <w:t xml:space="preserve">Lakiehdotus valvottuja aineita koskevan lain muuttamisesta synteettisten huumausaineiden sisällyttämiseksi luetteloon I.</w:t>
      </w:r>
    </w:p>
    <w:p>
      <w:r>
        <w:rPr>
          <w:b/>
        </w:rPr>
        <w:t xml:space="preserve">Esimerkki 6.902</w:t>
      </w:r>
    </w:p>
    <w:p>
      <w:r>
        <w:t xml:space="preserve">Promoting Closed-Loop Pumped Storage Hydropower Act (Sec.2)Tällä lakiehdotuksella muutetaan Federal Power Act -lakia siten, että Federal Energy Regulatory Commission (FERC) valtuutetaan ottamaan käyttöön nopeutettu lupamenettely lupien ja alustavien lupien myöntämiseksi ja muuttamiseksi suljetun kierron pumppuvesivarastohankkeille (joissa ylä- ja alavesisäiliöt eivät padota tai suoraan ota vettä merenkulkuvesistä tai jotka eivät ole jatkuvasti yhteydessä luonnossa virtaavaan vesistöön). Nopeutetun menettelyn käyttöönoton yhteydessä FERC kutsuu koolle virastojen välisen työryhmän, jossa on mukana asianmukaisia liittovaltion ja osavaltioiden virastoja ja intiaaniheimoja, koordinoimaan suljetun kierron pumppuveden varastointihankkeiden rakentamiseen ja käyttöön tarvittaviin lupiin liittyvää sääntelyprosessia. FERC:n on arvioitava olemassa olevien patojen ja muiden hankkeeseen liittyvien rakenteiden turvallisuus ennen kuin se myöntää luvan suljetun kierron varastointihankkeelle. FERC:n on järjestettävä seminaari, jossa selvitetään mahdollisuuksia kehittää varastointihankkeita hylätyillä kaivosalueilla. FERC:n on myös vahvistettava kriteerit, jotka hankkeen on täytettävä, jotta se voidaan katsoa tämän lakiehdotuksen mukaiseksi suljetun kierron pumppuvoimalaitokseksi, mukaan luettuna vaatimus, jonka mukaan hanke ei aiheuta juurikaan tai lainkaan muutoksia nykyisiin pinta- ja pohjavesivirtauksiin ja -käyttömuotoihin ja että hanke ei todennäköisesti vaikuta haitallisesti lajeihin, jotka on lueteltu uhanalaisiksi tai vaarantuneiksi vuoden 1973 uhanalaisia lajeja koskevassa laissa (Endangered Species Act of 1973). (3 §)Luvanhaltijoiden ei tarvitse maksaa vuosittaista maksua hallinnollisista kuluista ennen kuin rakentaminen aloitetaan.</w:t>
      </w:r>
    </w:p>
    <w:p>
      <w:r>
        <w:rPr>
          <w:b/>
        </w:rPr>
        <w:t xml:space="preserve">Tulos</w:t>
      </w:r>
    </w:p>
    <w:p>
      <w:r>
        <w:t xml:space="preserve">Laki suljetun kierron pumppuvesivoiman edistämisestä vesivoimalaitoksessa</w:t>
      </w:r>
    </w:p>
    <w:p>
      <w:r>
        <w:rPr>
          <w:b/>
        </w:rPr>
        <w:t xml:space="preserve">Esimerkki 6.903</w:t>
      </w:r>
    </w:p>
    <w:p>
      <w:r>
        <w:t xml:space="preserve">Muutetaan kansanterveyspalvelulakia vaihtoehtolääketieteen virastoa koskevien säännösten kumoamiseksi. Perustetaan täydentävän ja vaihtoehtoisen lääketieteen kansallinen keskus National Center for Complementary and Alternative Medicine (NIH) -virastoksi, jota johtaa terveysministeriön nimittämä johtaja. Keskuksen johtajan on tutkittava vaihtoehtoisten hoito-, diagnoosi- ja ennaltaehkäisyjärjestelmien, menetelmien ja tieteenalojen integroimista tavanomaisen lääketieteen harjoittamiseen täydentämään tällaista lääketiedettä ja osaksi Yhdysvaltojen terveydenhuoltojärjestelmiä. Määritellään johtajan lisätehtävät, mukaan lukien neuvoa-antavan neuvoston perustaminen, bibliografinen järjestelmä täydentävään ja vaihtoehtoiseen lääketieteeseen liittyvän maailmanlaajuisen tutkimuksen keräämiseksi, asiaan liittyvä tiedonvälityskeskus ja monikäyttöiset tutkimuskeskukset. Johtajan on toimitettava joka toinen vuosi toimintakertomukset NIH:n johtajalle. Hyväksytään keskuksen määrärahat varainhoitovuosiksi 1999-2003. Siirtää vaihtoehtolääketieteen toimiston nykyiset työntekijät ja varat keskukseen.</w:t>
      </w:r>
    </w:p>
    <w:p>
      <w:r>
        <w:rPr>
          <w:b/>
        </w:rPr>
        <w:t xml:space="preserve">Tulos</w:t>
      </w:r>
    </w:p>
    <w:p>
      <w:r>
        <w:t xml:space="preserve">Lakiehdotus, jolla perustetaan National Institutes of Healthin yhteyteen virasto, jonka nimi on National Center for Complementary and Alternative Medicine.</w:t>
      </w:r>
    </w:p>
    <w:p>
      <w:r>
        <w:rPr>
          <w:b/>
        </w:rPr>
        <w:t xml:space="preserve">Esimerkki 6.904</w:t>
      </w:r>
    </w:p>
    <w:p>
      <w:r>
        <w:t xml:space="preserve">Personal Philanthropy Account Act of 2005 - Muuttaa Internal Revenue Code -lakia siten, että henkilökohtaiselle hyväntekeväisyystilille tehdyistä käteissuorituksista voidaan tehdä verovähennys (riippumatta siitä, tekeekö veronmaksaja vähennyksiä). Määritellään "henkilökohtainen hyväntekeväisyystili" verovapaaksi trustiksi, joka on perustettu jakamaan varoja hyväntekeväisyystarkoituksiin. Asetetaan säännöt, jotka koskevat hyväntekeväisyyteen perustuvia maksuja tilinomistajan kuolemantapauksessa ja vuotuisia vähimmäisjakovaatimuksia.Työntekijän bruttotulosta voidaan jättää pois työnantajan työntekijän henkilökohtaiselle hyväntekeväisyystilille suorittamat maksut.</w:t>
      </w:r>
    </w:p>
    <w:p>
      <w:r>
        <w:rPr>
          <w:b/>
        </w:rPr>
        <w:t xml:space="preserve">Tulos</w:t>
      </w:r>
    </w:p>
    <w:p>
      <w:r>
        <w:t xml:space="preserve">Vuoden 1986 verolain muuttaminen yksityisen hyväntekeväisyyden edistämiseksi.</w:t>
      </w:r>
    </w:p>
    <w:p>
      <w:r>
        <w:rPr>
          <w:b/>
        </w:rPr>
        <w:t xml:space="preserve">Esimerkki 6.905</w:t>
      </w:r>
    </w:p>
    <w:p>
      <w:r>
        <w:t xml:space="preserve">Internet Tax Nondiscrimination Act - (Sec. 2) Muuttaa Internet Tax Freedom Act -lakia siten, että Internet-yhteyksien osavaltioverotusta ja sähköisen kaupankäynnin moninkertaista tai syrjivää verotusta koskevaa kieltoa jatketaan 1. marraskuuta 2007 saakka.Muuttaa "Internet-yhteyksiä koskevan veron" määritelmän seuraavasti: (1) tarkoittaa veroa Internet-yhteydestä riippumatta siitä, onko vero asetettu Internet-yhteyden tarjoajalle vai Internet-yhteyden ostajalle ja riippumatta veron kuvauksessa käytetystä terminologiasta; ja (2) ei koske veroa, joka peritään tai mitataan nettotulon, osakepääoman, nettovarallisuuden tai omaisuuden arvon perusteella.Muuttaa "Internet-yhteyspalvelun" määritelmää siten, että se ei koske televiestintäpalveluita (voimassa oleva laki), paitsi siltä osin kuin Internet-yhteyden tarjoaja hankkii, käyttää tai myy kyseisiä palveluita tarjotakseen Internetiä.(Sec. 3) Pidentää: 1) 1. marraskuuta 2007 asti niiden osavaltioiden Internet-yhteyksien veroviranomaisten toimikautta, joilla oli vero Internet-yhteyksistä ennen 1. lokakuuta 1998; ja 2) 1. marraskuuta 2005 asti niiden osavaltioiden Internet-yhteyksien veroviranomaisten toimikautta, joilla oli vero Internet-yhteyksistä 1. marraskuuta 2003 alkaen.Lopettaa 1 päivän marraskuuta 2006 jälkeen osavaltion toimivallan verottaa Internet-yhteyksiä osavaltion telepalvelumaksun osalta: 1) joka on säädetty osavaltion lailla 1 päivänä lokakuuta 1991 tai sen jälkeen ja jossa määrätään telepalvelumaksua; ja 2) jota sovelletaan Internet-yhteyksiin 1 päivänä joulukuuta 2002 tai sen jälkeen annetuilla hallinnollisilla säännöillä tai määräyksillä.(Sec. 4) sallii Internet-yhteysmaksujen verottamisen, jos ne on yhdistetty telepalvelumaksuihin ja jos palveluntarjoaja ei voi tunnistaa niitä tavanomaisista liiketoimintakirjanpidon tiedoista.(5) täsmentää, että mikään tässä laissa ei estä maksujen määräämistä liittovaltion yleispalvelun (tai vastaavien osavaltioiden ohjelmien) tai hätänumero- tai E-911-palvelujen säilyttämiseksi ja edistämiseksi.(5) tarkentaa, että mikään tässä laissa ei estä maksujen määräämistä. 6) täsmentää, että tämän lain ei voida tulkita vaikuttavan mihinkään liittovaltion tai osavaltion sääntelymenettelyyn, joka ei liity verotukseen tai veron määräämiseen Internet-protokollaa tai sen seuraajaprotokollaa käyttävästä äänipalvelusta tai vastaavasta palvelusta perittävälle maksulle (lukuun ottamatta Internet-yhteyteen liittyviä palveluja, kuten ääniyhteyden mahdollistavaa sähköpostia tai pikaviestintää).(6A kohta) Poistaa Texasin osavaltion tai sen poliittiset yksiköt Internet-veron moratorion soveltamisalasta Texasin kunnallisen liittymämaksun määräämisen tai perimisen osalta. (7 kohta) Ohjaa valtiontalouden tarkastusvirastoa tutkimaan ja raportoimaan tietyille kongressin valiokunnille Internet-veron moratorion vaikutuksista osavaltion ja paikallishallinnon tuloihin sekä Internet-yhteyksiä varten käytettävien laajakaistatekniikoiden käyttöönotosta ja käyttöönotosta kaikkialla Yhdysvalloissa.</w:t>
      </w:r>
    </w:p>
    <w:p>
      <w:r>
        <w:rPr>
          <w:b/>
        </w:rPr>
        <w:t xml:space="preserve">Tulos</w:t>
      </w:r>
    </w:p>
    <w:p>
      <w:r>
        <w:t xml:space="preserve">Lakiehdotus Internetin käytön verojen ja sähköisen kaupankäynnin moninkertaisten ja syrjivien verojen lykkäämisen pysyväksi tekemisestä Internet Tax Freedom Act -lain nojalla.</w:t>
      </w:r>
    </w:p>
    <w:p>
      <w:r>
        <w:rPr>
          <w:b/>
        </w:rPr>
        <w:t xml:space="preserve">Esimerkki 6.906</w:t>
      </w:r>
    </w:p>
    <w:p>
      <w:r>
        <w:t xml:space="preserve">nimeää Tennesseen sisällissodan perintöalueen Tennesseessä, kun sisäministeri on ilmoittanut Federal Registerissä, että ministeri on hyväksynyt alueen tavoitteita ja hallinnointia koskevan sopimuksen. Alueen hallintoyksikön on laadittava ja toimitettava ministerille hallintosuunnitelma, jossa esitetään kattavat suositukset alueen suojelusta, rahoituksesta, hallinnoinnista ja kehittämisestä. tunnustaa Middle Tennesseen osavaltionyliopiston historiallisen suojelun keskuksen alueen selvityskeskukseksi. Hyväksytään määrärahat.</w:t>
      </w:r>
    </w:p>
    <w:p>
      <w:r>
        <w:rPr>
          <w:b/>
        </w:rPr>
        <w:t xml:space="preserve">Tulos</w:t>
      </w:r>
    </w:p>
    <w:p>
      <w:r>
        <w:t xml:space="preserve">Tennesseen sisällissodan perintöalueen nimeäminen ja muut tarkoitukset.</w:t>
      </w:r>
    </w:p>
    <w:p>
      <w:r>
        <w:rPr>
          <w:b/>
        </w:rPr>
        <w:t xml:space="preserve">Esimerkki 6.907</w:t>
      </w:r>
    </w:p>
    <w:p>
      <w:r>
        <w:t xml:space="preserve">Presidentinvaalikeskustelujen uudistamista koskeva laki - Muuttaa vuoden 1971 liittovaltion vaalikampanjalakia siten, että presidentti velvoitetaan perustamaan presidentinvaalikeskustelukomissio (komissio) kuusi kuukautta ennen jokaista presidentin ja varapresidentin vaalia vuoden 2000 vaaleista alkaen.  Komissiota ohjataan järjestämään: 1) yksi alustava väittely, 2) enintään kaksi varapresidentin väittelyä ja 3) vähintään kaksi ja enintään neljä presidentin väittelyä. Myönnetään määrärahat. Muuttaa Internal Revenue Code -lakia siten, että se vähentää liittovaltion maksamia maksuja puolueen ehdokaskokoukselle seuraavia vaaleja varten, jos puolueen presidentiksi tai varapresidentiksi ehdolla oleva ehdokas ei todista komissiolle, että ehdokas osallistuu kaikkiin soveltuviin komission väittelyihin (muuhun kuin alustavaan väittelyyn).</w:t>
      </w:r>
    </w:p>
    <w:p>
      <w:r>
        <w:rPr>
          <w:b/>
        </w:rPr>
        <w:t xml:space="preserve">Tulos</w:t>
      </w:r>
    </w:p>
    <w:p>
      <w:r>
        <w:t xml:space="preserve">Presidentinvaalikeskustelun uudistamista koskeva laki</w:t>
      </w:r>
    </w:p>
    <w:p>
      <w:r>
        <w:rPr>
          <w:b/>
        </w:rPr>
        <w:t xml:space="preserve">Esimerkki 6.908</w:t>
      </w:r>
    </w:p>
    <w:p>
      <w:r>
        <w:t xml:space="preserve">Kehottaa terveys- ja terveyspalvelujen ministeriötä (HHS) perustamaan puutiaisten levittämiä tauteja käsittelevän neuvoa-antavan komitean, joka neuvoo HHS:ää siinä, miten: (1) varmistaa koordinointi muiden liittovaltion virastojen, yksityisten organisaatioiden ja valitsijaryhmien kanssa punkkien levittämien tautien torjuntatoimien osalta; 2) varmistaa, että kansanterveyspolitiikkaa koskevissa päätöksissä on edustettuna laaja kirjo tieteellisiä näkökantoja ja että yleisölle ja lääkäreille levitettävä tieto on tasapainoista; ja 3) antaa neuvoja asiaankuuluville liittovaltion virastoille punkkien levittämiin tauteihin liittyvistä painopisteistä.</w:t>
      </w:r>
    </w:p>
    <w:p>
      <w:r>
        <w:rPr>
          <w:b/>
        </w:rPr>
        <w:t xml:space="preserve">Tulos</w:t>
      </w:r>
    </w:p>
    <w:p>
      <w:r>
        <w:t xml:space="preserve">Perustetaan puutiaisten välittämiä tauteja käsittelevä neuvoa-antava komitea.</w:t>
      </w:r>
    </w:p>
    <w:p>
      <w:r>
        <w:rPr>
          <w:b/>
        </w:rPr>
        <w:t xml:space="preserve">Esimerkki 6.909</w:t>
      </w:r>
    </w:p>
    <w:p>
      <w:r>
        <w:t xml:space="preserve">Sihteeri velvoitetaan yhteistyössä johtajan, Kalifornian kalastus- ja riistaministeriön, asianomaisten maanomistajien ja The Nature Conservancy -järjestön kanssa tarkistamaan ja tekemään tarvittavat tarkistukset olemassa olevaan hoitosuunnitelmaan.Perustetaan valtiovarainministeriöön erillinen Carrizo Plain National Conservation Area Management Fund. Ohjaa ministeriä perustamaan Carrizo Plain National Conservation Area Advisory Councilin, jonka tehtävänä on antaa neuvoja ja suosituksia hoitosuunnitelman laatimista ja täytäntöönpanoa varten.Valtuuttaa ministerin hankkimaan yksityisomistuksessa olevia muita kuin hallituksen omistamia maita ja osuuksia suojelualueella lahjoituksena, vaihdolla tai ostamalla omistajan suostumuksella.Poistaa kaikki suojelualueella olevat liittovaltion maat, mukaan lukien kaikki myöhemmin hankitut maat tai osuudet, kaikesta pääsystä, haltuunotosta tai luovuttamisesta julkista maata koskevien lakien nojalla sekä sijoittamisesta, maahantulosta ja patentoinnista liittovaltion kaivostoimintaa koskevien lakien nojalla. Sallii mineraalivarojen kehittämisen suojelualueella vain siinä määrin kuin se on johdonmukaista hallintasuunnitelman kanssa.Valtuuttaa ministerin tekemään yhteistyösopimuksia tai yhteisiä hallinnointijärjestelyjä kenen tahansa henkilön kanssa suojelualueen luonnonvarojen hallinnoimiseksi, tulkitsemiseksi ja tutkimiseksi.Ohjaa ministeriä varmistamaan, että alkuperäisamerikkalaiset pääsevät suojelualueella sijaitseville julkisille maille ja käyttävät niitä perinteisiin kulttuurisiin ja uskonnollisiin tarkoituksiin Amerikan intiaanien uskonnonvapauslain mukaisesti. Sallii ministerille ajoittain tilapäisen pääsyn tietyille alueille kyseisillä mailla, jotka ovat suljettuja yleiseltä käytöltä, jotta voidaan suojella intiaanien uskonnollisen toiminnan yksityisyyttä.</w:t>
      </w:r>
    </w:p>
    <w:p>
      <w:r>
        <w:rPr>
          <w:b/>
        </w:rPr>
        <w:t xml:space="preserve">Tulos</w:t>
      </w:r>
    </w:p>
    <w:p>
      <w:r>
        <w:t xml:space="preserve">Carrizo Plain National Conservation Area Act of 2000 (Carrizo Plainin kansallista suojelualuetta koskeva laki)</w:t>
      </w:r>
    </w:p>
    <w:p>
      <w:r>
        <w:rPr>
          <w:b/>
        </w:rPr>
        <w:t xml:space="preserve">Esimerkki 6.910</w:t>
      </w:r>
    </w:p>
    <w:p>
      <w:r>
        <w:t xml:space="preserve">Opintolainojen huutokauppamarkkinoita koskeva laki - Ohjaa opetusministeriä (Secretary) ja valtiovarainministeriötä tekemään suunnittelututkimuksen vaihtoehtoisista markkinapohjaisista mekanismeista, joilla määritetään lainanantajien tuotot liittovaltion perheiden opintolainoille vuoden 1965 Higher Education Act -lain IV osaston osan B mukaisesti.Edellyttää, että tutkimuksen jälkeen toteutetaan rajoitettu kaksivuotinen kokeiluohjelma, jossa testataan niitä mekanismeja, jotka ovat tutkimuksen mukaan lupaavimpia lainojen saatavuuden varmistamisessa, hallinnollisen monimutkaisuuden minimoimisessa ja liittovaltion kustannusten vähentämisessä. Sallii ministerin ottaa käyttöön koko ohjelman laajuisesti huutokauppaan perustuva järjestelmä, jonka on todettu täyttävän nämä kriteerit, sen jälkeen, kun Government Accountability Office (GAO) on tehnyt riippumattoman arvioinnin pilottiohjelmasta sekä College Cost Reduction and Access Act -lainan vähentämistä ja saatavuutta koskevan lain nojalla perustetusta Competitive Loan Auction Pilot -ohjelmasta.</w:t>
      </w:r>
    </w:p>
    <w:p>
      <w:r>
        <w:rPr>
          <w:b/>
        </w:rPr>
        <w:t xml:space="preserve">Tulos</w:t>
      </w:r>
    </w:p>
    <w:p>
      <w:r>
        <w:t xml:space="preserve">Tutkia, pilotoida ja toteuttaa kattava, rakenteellinen ja markkinapohjainen uudistus liittovaltion perheiden koulutuslainaohjelmaan veronmaksajille aiheutuvien kustannusten vähentämiseksi ja ohjelman tehokkuuden parantamiseksi.</w:t>
      </w:r>
    </w:p>
    <w:p>
      <w:r>
        <w:rPr>
          <w:b/>
        </w:rPr>
        <w:t xml:space="preserve">Esimerkki 6.911</w:t>
      </w:r>
    </w:p>
    <w:p>
      <w:r>
        <w:t xml:space="preserve">Corinth Battlefield Preservation Act of 1999 - Perustetaan Mississippin ja Tennesseen osavaltioissa sijaitsevan Shilohin kansallisen sotilaspuiston Corinth Unit -yksikkö, joka muodostuu 1) Battery Robinettista ja vuoden 1996 Omnibus Parks and Public Lands Management Act -lain nojalla hyväksytyn tulkintakeskuksen alueesta ja 2) mistä tahansa muusta maasta, jonka sisäministeri katsoo sopivaksi sisällyttää siihen, joka on julkisyhteisön tai voittoa tavoittelemattoman organisaation omistuksessa ja joka on yksilöity 8. tammikuuta 1991 päivätyssä Corinthin piirityksen ja taistelun kansallista historiallista merkkipaalua käsittelevässä tutkimuksessa. Ministeriä pyydetään tutkimaan ja raportoimaan tietyille kongressin valiokunnille siitä, ovatko tietyt muut kiinteistöt sopivia sisällytettäväksi yksikköön. Myönnetään määrärahat.</w:t>
      </w:r>
    </w:p>
    <w:p>
      <w:r>
        <w:rPr>
          <w:b/>
        </w:rPr>
        <w:t xml:space="preserve">Tulos</w:t>
      </w:r>
    </w:p>
    <w:p>
      <w:r>
        <w:t xml:space="preserve">Corinthin taistelukentän säilyttämistä koskeva vuoden 1999 laki</w:t>
      </w:r>
    </w:p>
    <w:p>
      <w:r>
        <w:rPr>
          <w:b/>
        </w:rPr>
        <w:t xml:space="preserve">Esimerkki 6.912</w:t>
      </w:r>
    </w:p>
    <w:p>
      <w:r>
        <w:t xml:space="preserve">Everson Walls and Ron Springs Gift for Life Act of 2011 - Muuttaa Public Health Service Act -lakia siten, että terveys- ja terveyspalvelujen ministeriö (HHS), joka toimii terveysresurssi- ja palveluhallinnon hallinnoijan välityksellä, perustaa kansallisen elin- ja kudosluovutusrekisterin resurssikeskuksen, jonka on: (1) edistää osavaltioiden elin- ja kudosluovuttajarekisterien kehittämistä, laajentamista ja arviointia; (2) helpottaa oikea-aikaista pääsyä tällaisiin rekistereihin ja tarkkojen luovuttajatietojen vaihtoa tällaisten rekistereiden välillä; (3) varmistaa, että tämän lain nojalla rahoitetut rekisterit noudattavat sovellettavia vaatimuksia; (4) antaa teknistä apua osavaltioille tällaisia rekistereitä varten; ja (5) ylläpitää rekisteritietojen tiedonvälityskeskusta parhaita käytäntöjä koskevien tietojen keräämiseksi, yhdistämiseksi ja levittämiseksi.Sihteeri velvoitetaan myöntämään osavaltioille avustuksia tai yhteistyösopimuksia elin- ja kudosluovuttajarekisterien kehittämiseen, parantamiseen, laajentamiseen ja arviointiin. Määritellään rekistereitä koskevat vaatimukset, mukaan lukien se, että tällaisten rekisterien on: 1) sallittava luovuttajan sisällyttää rekisteriin ilmoitus tai symboli siitä, että luovuttaja on tehnyt, muuttanut tai peruuttanut anatomisen lahjoituksen; 2) sallittava elinten hankintaorganisaatioiden pääsy kyseisiin tietoihin luovuttajan kuollessa tai sen läheisyydessä; ja 3) kiellettävä henkilökohtaisesti tunnistettavien tietojen käyttäminen tai luovuttaminen muuhun tarkoitukseen ilman luovuttajan suostumusta.Kielletään siviilioikeudellinen vastuu siitä, että henkilö on kerännyt tai ottanut yksilön elimiä tai kudoksia saamatta siihen pätevää suostumusta, jos: (1) kyseinen henkilö on varmistanut, että henkilö on rekisteröity luovuttajaksi osavaltion elin- ja kudosluovuttajarekisteriin, ja (2) keräys tai otto on tapahtunut rekisteröintiä varten annetun suostumuksen puitteissa.Ohjaa valtiontalouden tarkastusvirastoa raportoimaan elävien luovuttajien tietokannan perustamisen toteutettavuudesta elävien luovuttajien elinten luovutukseen liittyvien terveysvaikutusten seuraamiseksi.</w:t>
      </w:r>
    </w:p>
    <w:p>
      <w:r>
        <w:rPr>
          <w:b/>
        </w:rPr>
        <w:t xml:space="preserve">Tulos</w:t>
      </w:r>
    </w:p>
    <w:p>
      <w:r>
        <w:t xml:space="preserve">Public Health Service Act -lain muuttaminen kansallisen elin- ja kudosluovutusrekisterin resurssikeskuksen perustamiseksi, avustusten myöntämiseksi osavaltioiden elin- ja kudosluovutusrekistereille ja muihin tarkoituksiin.</w:t>
      </w:r>
    </w:p>
    <w:p>
      <w:r>
        <w:rPr>
          <w:b/>
        </w:rPr>
        <w:t xml:space="preserve">Esimerkki 6.913</w:t>
      </w:r>
    </w:p>
    <w:p>
      <w:r>
        <w:t xml:space="preserve">Veterans Burial Benefits Improvement Act of 2012 - korottaa sallittua korvausta hautaus- ja hautauskuluista kuolleille veteraaneille, jotka: (1) saivat kuolinhetkellä veteraanien työkyvyttömyyskorvausta tai veteraanien eläke-etuuksia, tai 2) olivat minkä tahansa sodan veteraaneja tai heidät vapautettiin tai vapautettiin aktiivisesta asepalveluksesta palvelukseen liittyvän vamman vuoksi eikä heillä ole lähiomaisia tai riittäviä varoja hautaus- ja hautauskulujen kattamiseen. Korottaa hautaus- ja hautausavustuksia veteraaneille, jotka: (1) olivat kuolinhetkellä sairaalahoidossa tai hoitokodissa veteraaniasioiden ministeriössä tai sen kautta; tai 2) kuolivat palvelukseen liittyvän vamman seurauksena. Sallii tällaisten korvausten vuotuisen mukauttamisen samalla prosenttikorotuksella kuin sosiaaliturvalain II osaston (vanhuus-, eloonjäämis- ja työkyvyttömyysvakuutus) nojalla maksettavien etuuksien mukauttaminen.Sallii hautapaikkakorvauksen sekä korvauksen hautakivestä tai hautamuistomerkistä minkä tahansa sodan veteraanille.Valtuuttaa veteraanijärjestön kattamaan kuolleen veteraanin hautaus- ja hautauskulut: 1) joka on koditon, jolla ei ole lähiomaista tai muuta henkilöä, joka vaatisi ruumista, ja jolla ei ole riittäviä varoja tällaisten kulujen kattamiseen; 2) jonka palvelus asevoimissa ei ole ollut sota-aikana; ja 3) joka on joko kotiutettu kunniallisin edellytyksin tai kuollut aktiivipalvelukseksi katsottavan ajanjakson aikana. Kielletään hautausavustuksen vähentäminen veteraanin varallisuuden tai hautaus- ja hautauskulujen kattamiseen osallistumisen vuoksi, paitsi jos Yhdysvallat, osavaltio, Yhdysvaltojen tai osavaltion virasto tai poliittinen alajaosto tai veteraanin työnantaja kattaa aiheutuneet kulut.</w:t>
      </w:r>
    </w:p>
    <w:p>
      <w:r>
        <w:rPr>
          <w:b/>
        </w:rPr>
        <w:t xml:space="preserve">Tulos</w:t>
      </w:r>
    </w:p>
    <w:p>
      <w:r>
        <w:t xml:space="preserve">Muutetaan Yhdysvaltojen lakikokoelman 38 osastoa veteraanien hautausavustusten lisäämiseksi ja muihin tarkoituksiin.</w:t>
      </w:r>
    </w:p>
    <w:p>
      <w:r>
        <w:rPr>
          <w:b/>
        </w:rPr>
        <w:t xml:space="preserve">Esimerkki 6.914</w:t>
      </w:r>
    </w:p>
    <w:p>
      <w:r>
        <w:t xml:space="preserve">Kouluruokailun nykyaikaistamista koskeva lakiehdotus Tällä lakiehdotuksella muutetaan Richard B. Russell National School Lunch Act -lakia siten, että maatalousministeriö (USDA) saa antaa lainatakuita paikallisille opetusvirastoille, kouluruokailusta vastaaville viranomaisille, heimo-organisaatioille ja muille tukikelpoisille yhteisöille infrastruktuurin parannusten tai laitehankintojen rahoittamiseksi, jotta voidaan helpottaa terveellisten aterioiden tarjoamista koululounasohjelman kautta. USDA:n on asetettava etusijalle hakijat, jotka osoittavat huomattavaa tai suhteettoman suurta tarvetta ruokapalveluinfrastruktuurille tai kestäville laitteille, ja sen on vahvistettava lainatakausohjelmalle maksut, jotka riittävät kattamaan liittovaltion hallituksen hallinnolliset kustannukset ohjelman toiminnasta. USDA:n on myös&amp;nbsp;myönnettävä kilpailuun perustuvia vastaavia avustuksia auttaakseen paikallisia oppilaitoksia, kouluruokailusta vastaavia viranomaisia, heimo-organisaatioita ja muita tukikelpoisia yhteisöjä&amp;nbsp;hankkimaan kestäviä laitteita ja infrastruktuuria, joita ne tarvitsevat terveellisempien aterioiden tarjoamiseen ja elintarviketurvallisuuden parantamiseen. Tässä yhteydessä USDA:n on annettava etusija hakijoille, jotka: (1) jotka ovat tunnistaneet tyydyttämättömän paikallisen tai yhteisön tarpeen ja joiden voidaan kohtuudella odottaa vastaavan siihen, ja (2) jotka sijaitsevat osavaltioissa, jotka ovat toteuttaneet rahoitustoimenpiteitä tällaisten hankintojen tukemiseksi.  Lisäksi &amp;nbsp;USDA:n on myönnettävä kilpailuun perustuvia vastaavia avustuksia kokeneille ulkopuolisille koulutuslaitoksille, jotka tarjoavat kouluruokapalvelujen henkilöstölle koulutusta ja teknistä apua, jota he tarvitsevat: (1) täyttää koululounasohjelman ravitsemusstandardit ja (2) parantaa koululounas- ja aamiaisohjelmien tehokkuutta ja toimivuutta. </w:t>
      </w:r>
    </w:p>
    <w:p>
      <w:r>
        <w:rPr>
          <w:b/>
        </w:rPr>
        <w:t xml:space="preserve">Tulos</w:t>
      </w:r>
    </w:p>
    <w:p>
      <w:r>
        <w:t xml:space="preserve">Kouluruoan nykyaikaistamista koskeva laki</w:t>
      </w:r>
    </w:p>
    <w:p>
      <w:r>
        <w:rPr>
          <w:b/>
        </w:rPr>
        <w:t xml:space="preserve">Esimerkki 6.915</w:t>
      </w:r>
    </w:p>
    <w:p>
      <w:r>
        <w:t xml:space="preserve">Ohjaa ympäristönsuojeluviraston hallintoviranomaista tekemään Haywardin Kalifornian osavaltionyliopiston kanssa yhteistyösopimuksia Kalifornian kaupunkien ympäristötutkimus- ja -koulutuskeskuksen jatkuvan tukemisen varmistamiseksi, jos yliopisto suostuu siihen ja tarjoaa vastaavia varoja tai luontoissuorituksia, jotka vastaavat 20 prosenttia hallintoviranomaisen myöntämistä varoista. Ilmoittaa vaatimukset, jotka koskevat yliopiston jäsenyyttä keskuksessa, hallintoneuvostoa ja keskuksen päätoimipaikkaa. Keskuksen yleistavoitteena on edistää kestävää talouskehitystä koko Kaliforniassa hoitamalla muun muassa seuraavia tehtäviä:  (1) kehittää jatkuva soveltavan ympäristötutkimuksen, -koulutuksen ja -valistuksen ohjelma; (2) edistää julkisen ja yksityisen sektorin kumppanuuksia ratkaisujen löytämiseksi Kalifornian ympäristöongelmiin; (3) saattaa yhteen yliopistojen ja korkeakoulujen tutkijoita keskittymään Kalifornian tärkeimpiin ympäristöongelmiin; (4) tukemalla tiettyjä toimia, jotka liittyvät tietojen arviointiin, taloudellisen kehityksen analysointiin, koulutusohjelmien ja konferenssien kehittämiseen ja toteuttamiseen, keskuksen asiantuntemuksen helppoon saatavuuteen, päällekkäisyyksien ja tuhlauksen minimoimiseen tutkimus- ja esittelyohjelmissa sekä ympäristöä ja taloudellista kehitystä koskevan tietovaraston kehittämiseen ja hallinnointiin; (5) tekemällä tiivistä yhteistyötä EPA:n ja muiden liittovaltion rahoittamien tutkimuskeskusten kanssa; (6) avustamalla ympäristöön liittyviä ja muita pienyrityksiä ja (7) avustamalla sotilastukikohtien muuntamisessa. Valtuuttaa keskuksen tarjoamaan apurahoja ympäristöalalla opiskeleville, apurahoja ja stipendejä jatko-opiskelijoille, jotta voidaan edistää opiskelua kestävään talouskehitykseen liittyvillä aloilla, sekä tutkimusapurahoja korkeakoulujen ja yliopistojen tiedekunnille. Hyväksytään määrärahat.</w:t>
      </w:r>
    </w:p>
    <w:p>
      <w:r>
        <w:rPr>
          <w:b/>
        </w:rPr>
        <w:t xml:space="preserve">Tulos</w:t>
      </w:r>
    </w:p>
    <w:p>
      <w:r>
        <w:t xml:space="preserve">Kalifornian kaupunkiympäristön tutkimus- ja koulutuskeskuksen toiminnan jatkaminen.</w:t>
      </w:r>
    </w:p>
    <w:p>
      <w:r>
        <w:rPr>
          <w:b/>
        </w:rPr>
        <w:t xml:space="preserve">Esimerkki 6.916</w:t>
      </w:r>
    </w:p>
    <w:p>
      <w:r>
        <w:t xml:space="preserve">Valtuuttaa presidentin luovuttamaan kongressin puolesta kongressin kultaisen mitalin John Walshille tunnustuksena hänen merkittävistä ja pysyvistä panoksistaan kansakunnalle hänen työssään lainvalvonnan ja uhrien oikeuksien alalla.</w:t>
      </w:r>
    </w:p>
    <w:p>
      <w:r>
        <w:rPr>
          <w:b/>
        </w:rPr>
        <w:t xml:space="preserve">Tulos</w:t>
      </w:r>
    </w:p>
    <w:p>
      <w:r>
        <w:t xml:space="preserve">Valtuutetaan presidentti myöntämään John Walshille kongressin puolesta kultamitali tunnustuksena hänen erinomaisesta ja pitkäaikaisesta panoksestaan kansakunnalle hänen työssään lainvalvonnan ja uhrien oikeuksien alalla.</w:t>
      </w:r>
    </w:p>
    <w:p>
      <w:r>
        <w:rPr>
          <w:b/>
        </w:rPr>
        <w:t xml:space="preserve">Esimerkki 6.917</w:t>
      </w:r>
    </w:p>
    <w:p>
      <w:r>
        <w:t xml:space="preserve">Muuttaa vuoden 1985 elintarviketurvalakia (Food Security Act of 1985) 1) Environmental Conservation Acreage Reserve Program -ohjelman ja 2) Wetlands Reserve Program -ohjelman jatkamiseksi. Valtuuttaa maatalousministerin pidentämään tai muuttamaan suojelualuesopimuksia tietyissä olosuhteissa. Sallii demonstraatioavustusohjelman, jolla sallitaan nurmi- ja/tai palkokasvien viljely reservimaalla.  Hyväksytään määrärahat.</w:t>
      </w:r>
    </w:p>
    <w:p>
      <w:r>
        <w:rPr>
          <w:b/>
        </w:rPr>
        <w:t xml:space="preserve">Tulos</w:t>
      </w:r>
    </w:p>
    <w:p>
      <w:r>
        <w:t xml:space="preserve">Jatketaan suojelualueiden reserviohjelmaa 10 vuodella ja kosteikkojen reserviohjelmaa 5 vuodella; suojellaan haavoittuvia maaperä- ja vesivaroja helpottamalla kansakunnan ympäristön kannalta herkimpien maa-alueiden siirtymistä suojelukäyttöön antamalla maanviljelijöille mahdollisuus täyttää suojelun vaatimusten noudattamista koskevat vaatimukset poistamalla, muuttamalla, rekisteröimällä uudelleen tai rekisteröimällä maita suojelualueeseen varhaisessa vaiheessa; saavutetaan nämä suojelutarkoitukset parhaalla mahdollisella tavalla erittäin rajallisilla resursseilla sallimalla maatalousministerin neuvotella alennetuista vuotuisista vuokramaksuista vastineeksi siitä, että viljelijöille annetaan enemmän joustavuutta peruuttaa, rekisteröidä tai rekisteröidä uudelleen osia viljelylohkoista suojelureserviohjelmaan ja sallia rajoitetut käyttötarkoitukset suojelureserviin rekisteröidyillä mailla; sallia viljelyalojen siirto omistajien kesken rekisteröinnin päättyessä; ja sallia demonstraatiohankkeiden perustaminen.</w:t>
      </w:r>
    </w:p>
    <w:p>
      <w:r>
        <w:rPr>
          <w:b/>
        </w:rPr>
        <w:t xml:space="preserve">Esimerkki 6.918</w:t>
      </w:r>
    </w:p>
    <w:p>
      <w:r>
        <w:t xml:space="preserve">Law Enforcement and Correctional Officers Employment Registration Act of 1994 - Muuttaa vuoden 1968 Omnibus Crime Control and Safe Streets Act -lakia siten, että jokaisen osavaltion kuvernööri (tai toimeenpaneva virkamies), Yhdysvaltain hallituksen puheenjohtaja (tai hallituksen puheenjohtaja) on velvollinen rekisteröimään lainvalvojat. territorion, Columbian piirikunnan tai intiaaniheimon tai -yhtymän (valtio), joka saa huumausaineiden valvontaa ja järjestelmän parantamista koskevia kaava-apurahoja, nimettävä osavaltion rauhanturvaajien standardilautakunta tai vastaava elin, jonka on toimitettava sähköisesti ylläpidettävä luettelo oikeusministerin (nimittämän) nimeämälle virkailijalle tai virastolle, kaikista lainvalvonta- ja vankeinhoitoalan virkamiehistä, jotka ovat toimineet tällaisessa virassa kyseisessä osavaltiossa 1 päivänä tammikuuta 1994 tai sen jälkeen (mukaan lukien heidän syntymäaikansa, sosiaaliturvatunnuksensa, Federal Bureau of Investigationin sormenjälkitunnukset, virkamieheksi nimittämispäivämäärät, nimittävän tai palvelukseen ottavan viraston nimet ja osoitteet tai kansallisen rikostietokeskuksen numerot sekä virkasuhteen päättymispäivämäärät. Edellytetään, että 1) kunkin lainvalvonta- tai vankeinhoitovirkamiehiä työllistävän ministeriön, viraston tai muun toimeenpanovallan yksikön johtaja toimittaa luettelon kaikesta tällaisesta henkilöstöstä, joka on otettu palvelukseen 1. tammikuuta 1994 tai sen jälkeen, ja että virastot tai virkamiehet, jotka ovat vastuussa palvelussuhdetietojen toimittamisesta, päivittävät ja täydentävät luetteloa; ja 2) tällaiset virastot tai virkamiehet ilmoittavat nimitetyille virkamiehille virkamiesten palvelukseen ottamisesta, nimittämisestä tai irtisanomisesta. Ohjaa kutakin osavaltiota tai poliittista osastoa vaatimaan, että kaikkien tällaisiin virkoihin hakevien on ennen työsuhteen alkamista täytettävä seuraavat vaatimukset:  (1) ilmoittamaan kaikki aiemmat palvelussuhteensa tai työsuhteensa virkamiehenä; ja (2) toimittamaan kirjallisen valtuutuksen ja pyynnön tietojen luovuttamisesta.  Ohjaa oikeusministeriötä luovuttamaan työnantajalle tämän lain nojalla kerätyt tiedot, kun mahdollinen työnantaja saa virkamiehen tietojen luovutuspyynnön. vapauttaa virastot tai virastojen hallintovirkamiehet, jotka toimittavat tämän lain nojalla tietoja palvelussuhteesta tai virkamiesten sertifioinnista, siviilioikeudellisesta vastuusta tällaisesta tietojen luovuttamisesta tai sen seurauksista, paitsi jos selvällä ja vakuuttavalla todisteella osoitetaan vilpittömän mielen puuttuminen.</w:t>
      </w:r>
    </w:p>
    <w:p>
      <w:r>
        <w:rPr>
          <w:b/>
        </w:rPr>
        <w:t xml:space="preserve">Tulos</w:t>
      </w:r>
    </w:p>
    <w:p>
      <w:r>
        <w:t xml:space="preserve">Lainvalvonta- ja vankeinhoitoalan työntekijöiden rekisteröintiä koskeva vuoden 1994 laki (Law Enforcement and Correctional Officers Employment Registration Act of 1994)</w:t>
      </w:r>
    </w:p>
    <w:p>
      <w:r>
        <w:rPr>
          <w:b/>
        </w:rPr>
        <w:t xml:space="preserve">Esimerkki 6.919</w:t>
      </w:r>
    </w:p>
    <w:p>
      <w:r>
        <w:t xml:space="preserve">Job and Life Skills Improvement Act of 1993 - Muuttaa Job Training Partnership Act -lakia siten, että työministeri valtuutetaan perustamaan kansallinen Job and Life Skills Improvement -avustusohjelma tukikelpoisille yksiköille, jotta ne voivat maksaa liittovaltion osuuden kattavien palvelujen tarjoamisesta nuorille ja nuorille aikuisille köyhillä kaupunki- ja maaseutualueilla. Valtuutetaan määrärahat.</w:t>
      </w:r>
    </w:p>
    <w:p>
      <w:r>
        <w:rPr>
          <w:b/>
        </w:rPr>
        <w:t xml:space="preserve">Tulos</w:t>
      </w:r>
    </w:p>
    <w:p>
      <w:r>
        <w:t xml:space="preserve">Vuoden 1993 laki työ- ja elämäntaitojen parantamisesta (Job and Life Skills Improvement Act of 1993)</w:t>
      </w:r>
    </w:p>
    <w:p>
      <w:r>
        <w:rPr>
          <w:b/>
        </w:rPr>
        <w:t xml:space="preserve">Esimerkki 6.920</w:t>
      </w:r>
    </w:p>
    <w:p>
      <w:r>
        <w:t xml:space="preserve">(Tätä toimenpidettä ei ole muutettu sen jälkeen, kun edustajainhuone hyväksyi sen 7. joulukuuta 2016).  National Urban Search and Rescue Response System Act of 2016 (Sec. 2) Tällä lakiehdotuksella muutetaan Robert T. Stafford Disaster Relief and Emergency Assistance Act -lakia siten, että Federal Emergency Management Agency (FEMA) ohjataan: (1) jatkaa kansallisen kaupunkien etsintä- ja pelastustoimintajärjestelmän hallinnointia; (2) säätää standardoitujen etsintä- ja pelastusresurssien kansallisesta verkostosta, jolla autetaan osavaltioita ja paikallishallintoa vastaamaan vaaratilanteisiin; (3) nimetä kaupunkien etsintä- ja pelastusryhmät osallistumaan järjestelmään, määrittää osallistumiskriteerit ja tehdä sopimus kutakin ryhmää sponsoroivan osavaltion tai paikallishallinnon viraston kanssa tällaisesta osallistumisesta; ja (4) ylläpitää hallinnollisia ja teknisiä tiimejä, jotka ovat tarpeen järjestelmän hallinnoimiseksi. FEMA voi nimittää järjestelmän jäsenen liittovaltion palvelukseen siten, että kyseinen jäsen osallistuu harjoituksiin, onnettomuutta edeltäviin järjestelyihin, suuronnettomuus- ja hätätilannetoimintaan sekä koulutustapahtumiin, joita FEMA sponsoroi tai hyväksyy.  FEMA tekee: 1) vuotuisen valmiusyhteistyösopimuksen, jonka mukaisesti rahoittavalle virastolle annetaan varoja koulutusta ja harjoituksia, laitteiden hankintaa ja ylläpitoa sekä pelastushenkilöstön turvallisuuden ja terveyden edellyttämää lääketieteellistä seurantaa varten; ja 2) valmiusyhteistyösopimuksen, jonka mukaisesti FEMA korvaa rahoittavalle virastolle suuronnettomuuden tai hätätilanteen johdosta aiheutuneet kustannukset. FEMA:n on toimitettava raportti suunnitelman kehittämisestä järjestelmän laitteiden rahoittamiseksi, ylläpitämiseksi ja korvaamiseksi.</w:t>
      </w:r>
    </w:p>
    <w:p>
      <w:r>
        <w:rPr>
          <w:b/>
        </w:rPr>
        <w:t xml:space="preserve">Tulos</w:t>
      </w:r>
    </w:p>
    <w:p>
      <w:r>
        <w:t xml:space="preserve">Vuoden 2016 laki kansallisesta kaupunkialueiden etsintä- ja pelastusjärjestelmästä (National Urban Search and Rescue Response System Act of 2016)</w:t>
      </w:r>
    </w:p>
    <w:p>
      <w:r>
        <w:rPr>
          <w:b/>
        </w:rPr>
        <w:t xml:space="preserve">Esimerkki 6.921</w:t>
      </w:r>
    </w:p>
    <w:p>
      <w:r>
        <w:t xml:space="preserve">Preserving Access to Modern Prosthetic Limbs Act of 2016 Tällä lakiehdotuksella muutetaan sosiaaliturvalain XVIII osaston (Medicare) osaston XVIII (Medicare) täytäntöönpanoa ja täytäntöönpanoa lykkäämällä&amp;nbsp;paikallisen kattavuusmäärittelyn (LCD), jota Medicare-hallinnollinen toimeksisaaja (MAC) ehdottaa alaraajaproteeseista. (LCD on MAC:n, joka on yksityinen vakuutuksenantaja, joka käsittelee Medicare-vaatimuksia tietyllä maantieteellisellä&amp;nbsp;toimialueella, tekemä päätös siitä, kattaako se palvelun MAC:n laajuisesti). Centers for Medicare &amp;amp; Medicaid antaa lakiehdotuksen mukaista ohjausta ja valvontaa LCD-asiakirjojen osalta.</w:t>
      </w:r>
    </w:p>
    <w:p>
      <w:r>
        <w:rPr>
          <w:b/>
        </w:rPr>
        <w:t xml:space="preserve">Tulos</w:t>
      </w:r>
    </w:p>
    <w:p>
      <w:r>
        <w:t xml:space="preserve">Nykyaikaisten proteesien saatavuuden säilyttäminen vuoden 2016 laki (Preserving Access to Modern Prosthetic Limbs Act of 2016)</w:t>
      </w:r>
    </w:p>
    <w:p>
      <w:r>
        <w:rPr>
          <w:b/>
        </w:rPr>
        <w:t xml:space="preserve">Esimerkki 6.922</w:t>
      </w:r>
    </w:p>
    <w:p>
      <w:r>
        <w:t xml:space="preserve">Stopping Improper Payments to Deceased People Act Muuttaa sosiaaliturvalain II osaston (vanhuus-, eloonjäämis- ja työkyvyttömyysvakuutusetuudet) sosiaaliturvalain (Social Security Act) osaston II (Old Age, Survivors, and Disability Insurance Benefits), jotta sosiaaliturvalaitos (SSA) voi: (1) antamaan kaikkia kuolleita henkilöitä koskevat tiedot, jotka SSA on toimittanut tai joita se ylläpitää, jollei asianmukaisista luvattoman käytön tai luovuttamisen estävistä suojatoimista muuta johdu, liittovaltion tai osavaltion virastoille, jotka myöntävät etuuksia tai hallinnoivat liittovaltion ohjelmaa; ja (2) säätämään, että liittovaltion virastot voivat käyttää näitä tietoja Do Not Pay -toimintajärjestelmän käyttämiseen ja verohallinto- tai perintätehtävien hoitamiseen.  Ohjeistaa hallinto- ja budjettivirastoa (Office of Management and Budget, OMB) analysoimaan ja raportoimaan kongressille mahdollisista vaihtoehtoisista lähteistä, jotka koskevat muiden kuin liittovaltion viranomaisten ylläpitämiä kuolemantapaustietoja.  Muutetaan vuoden 2012 lakia virheellisten maksujen poistamisesta ja takaisinperinnän parantamisesta (Improper Payments Elimination and Recovery Improvement Act of 2012) siten, että OMB:tä vaaditaan: (1) antamaan ohjeita virastoille, jotka käyttävät tai ylläpitävät tietokantoja, jotka sisältävät tietoja edunsaajista, elinkorvauksen saajista tai muihin tarkoituksiin, joiden kannalta tietojen parempi yhteensovittaminen tietokantojen kanssa olisi merkityksellistä ja tarpeellista; (2) laatimaan suunnitelman osavaltioiden ja paikallisten virastojen sekä intiaaniheimojen ja heimojen järjestöjen auttamiseksi toimittamaan liittovaltion hallitukselle sähköisessä muodossa tietoja henkilöiden kuolemantapauksista; ja (3) toimittamaan kongressille suunnitelman, jolla pyritään parantamaan tietojen yhteensovittamista liittovaltion hallituksen kanssa etuudensaajina olevien henkilöiden kuolemantapausten osalta, sekä vuosittaisen kertomuksen tällaisten vaatimusten toteuttamisesta.  Ohjaa SSA:ta toimittamaan suunnitelman sellaisten henkilöiden kuolemantapaustietojen tarkkuuden ja täydellisyyden varmistamiseksi, jotka eivät ole oikeutettuja sosiaaliturvaetuuksiin tai jotka eivät saa niitä. </w:t>
      </w:r>
    </w:p>
    <w:p>
      <w:r>
        <w:rPr>
          <w:b/>
        </w:rPr>
        <w:t xml:space="preserve">Tulos</w:t>
      </w:r>
    </w:p>
    <w:p>
      <w:r>
        <w:t xml:space="preserve">Stopping Improper Payments to Deceased People Act (laki sääntöjenvastaisten maksujen lopettamisesta kuolleille henkilöille)</w:t>
      </w:r>
    </w:p>
    <w:p>
      <w:r>
        <w:rPr>
          <w:b/>
        </w:rPr>
        <w:t xml:space="preserve">Esimerkki 6.923</w:t>
      </w:r>
    </w:p>
    <w:p>
      <w:r>
        <w:t xml:space="preserve">Columbia River Habitat Protection and Recreational Access Act of 1997 - Ohjaa energiaministeriä luovuttamaan Washingtonin osavaltiolle sekä Adamsin, Grantin ja Franklinin piirikunnille Washingtonissa tietyt osat Hanford Works -alueesta, joka on Columbia-joen varrella Washingtonissa sijaitseva kiinteistöalue.  Sallii tällaiset luovutukset vasta sen jälkeen, kun ympäristönsuojeluviraston hallintoviranomainen on antanut ministerille tietyt todistukset kyseisen alueen asianmukaisesta ympäristön puhdistamisesta. Ohjaa Washingtonin osavaltiota tekemään Bentonin, Franklinin ja Grantin piirikuntien kanssa yhteisen sopimuksen Hanford Reachin suojelu- ja hallintakomission perustamisesta, jonka tehtävänä on laatia ja panna täytäntöön suunnitelma ministerin luovuttamien maa-alueiden hallinnoimiseksi, jotta voidaan suojella ja parantaa kasvi-, kala- ja villieläin- ja kulttuuriresursseja sekä virkistyskäyttöä ja muita käyttötapoja Hanford Reachin alueella (51 mailin pituinen Columbia-joen varrella oleva maa-alue, joka sisältää kaloja, luonnonvaraisia eläimiä ja muita resursseja). Adamsin, Grantin ja Franklinin piirikuntien edellytetään toimittavan ministeriölle: 1) riskianalyysin White Bluffs Wasteway -reitillä tapahtuvista romuluiskista ja 2) kattavan maankäyttösuunnitelman Wahluke Slopesta.</w:t>
      </w:r>
    </w:p>
    <w:p>
      <w:r>
        <w:rPr>
          <w:b/>
        </w:rPr>
        <w:t xml:space="preserve">Tulos</w:t>
      </w:r>
    </w:p>
    <w:p>
      <w:r>
        <w:t xml:space="preserve">Columbia River Habitat Protection and Recreational Access Act of 1997 (laki Columbia River Habitat Protection and Recreational Access Act of 1997)</w:t>
      </w:r>
    </w:p>
    <w:p>
      <w:r>
        <w:rPr>
          <w:b/>
        </w:rPr>
        <w:t xml:space="preserve">Esimerkki 6.924</w:t>
      </w:r>
    </w:p>
    <w:p>
      <w:r>
        <w:t xml:space="preserve">Valtuuttaa oikeusministeriön myöntämään osavaltioille avustuksia, joita paikalliset lainvalvontaviranomaiset voivat käyttää lainvalvontaviranomaisten ja lapsi- ja perhepalvelujen kumppanuusohjelmien perustamiseen:  (1) lisätä lainvalvontapalveluja ja yhteisön poliisitoimintaa tarjoamalla helposti saatavilla olevia kriisi-interventiopalveluja lapsille, jotka ovat osallisina väkivaltaisissa välikohtauksissa, ja koulutusta lainvalvontaviranomaisille (virkamiehille) lasten kehitykseen, perheeseen ja kulttuuriin liittyvissä kysymyksissä; (2) helpottaa vuorovaikutusta lainvalvontaviranomaisten, lapsi- ja perhepalveluorganisaatioiden, paikallisten koulutusvirastojen ja muiden yhteisön jäsenten välillä liittoutumien luomiseksi väkivallan ehkäisemiseksi yhteisössä; (3) tarjota mentoreita riskilapsille ja -nuorille; (4) edistää lasten ja nuorten konfliktinratkaisukoulutusta; ja (5) tunnistaa lapset ja perheet, joilla on suuri riski saada käyttäytymis- tai tunne-elämän ongelmia, jotka johtuvat altistumisesta yhdyskuntaväkivallalle, ja tarjota mielenterveys- ja muita tukipalveluja tällaisille lapsille ja perheille, mukaan lukien kriisiavun tarjoaminen väkivallan silminnäkijöinä ja uhreina oleville lapsille. Ohjaa oikeusministeriön myöntämään tällaisia avustuksia myöntäessään etusijan osavaltioille, joissa on lainvalvontaviranomaisia, jotka:  (1) harjoittavat yhteisöpohjaista poliisitoimintaa ja 2) aikovat kohdentaa ohjelmia epäsuotuisassa asemassa oleville yhteisöille. Valtuuttaa tällaisten avustusten käytön seuraaviin tarkoituksiin: 1) tarjota ympärivuorokautinen reagointi lapsiin ja nuoriin vaikuttaviin kriisitilanteisiin, poliisien ja lastenohjauksen ammattilaisten yhdessä antama koulutus poliiseille sekä viralliset mentorointiohjelmat; 2) kehittää tai laajentaa lapsille ja perheille suunnattuja yhteisön toimintoja, jotka lainvalvontaviranomaisten ja lasten ja perheiden palveluiden kumppanuusorganisaatioiden yhdessä suunnittelemat; 3) perustaa viikoittaisia tapausten käsittelyä koskevia konferensseja, joihin osallistuu lastenohjauksen ammattilaisista koostuva ryhmä ja poliiseja; ja 4) avustaa ja tukea paikallista opetusvirastoa, joka sijaitsee kumppanuusorganisaation palvelemassa kunnassa tai sen läheisyydessä, konfliktien ratkaisuun tähtäävän ohjelmiston kehittämisessä ja toteuttamisessa. Säännökset koskevat seuraavia seikkoja: (1) avustusvarojen käyttöä koskevat rajoitukset; (2) osavaltion ja paikallisen tason hakuvaatimukset; (3) liittovaltion osuus; ja (4) arviointi- ja raportointivaatimukset. Valtuutetaan kansallinen oikeusinstituutti tarjoamaan koulutusta ja teknistä apua lainvalvontaviranomaisille ja lasten ja perheiden palvelukumppanuuksille. Hyväksytään määrärahat.</w:t>
      </w:r>
    </w:p>
    <w:p>
      <w:r>
        <w:rPr>
          <w:b/>
        </w:rPr>
        <w:t xml:space="preserve">Tulos</w:t>
      </w:r>
    </w:p>
    <w:p>
      <w:r>
        <w:t xml:space="preserve">Luoda poliisikumppanuuksia lapsia varten.</w:t>
      </w:r>
    </w:p>
    <w:p>
      <w:r>
        <w:rPr>
          <w:b/>
        </w:rPr>
        <w:t xml:space="preserve">Esimerkki 6.925</w:t>
      </w:r>
    </w:p>
    <w:p>
      <w:r>
        <w:t xml:space="preserve">Medicare Home Health Agency Efficiency Act of 1998 - Muuttaa sosiaaliturvalain XVIII osaston (Medicare), sellaisena kuin se on muutettuna vuoden 1997 tasapainotettua talousarviota koskevalla lailla, kotisairaanhoidon väliaikaisen maksujärjestelmän osalta.  Korvataan järjestelmän nykyinen kohtuullisten kustannusten raja (105 prosenttia itsenäisten kotisairaanhoitolaitosten käyntikohtaisten kustannusten mediaanista) seuraavalla:  (1) 110 prosenttia tällaisten kustannusten keskiarvosta (varainhoitovuoden 1998 aikana) ja (2) 107 prosenttia tällaisesta keskiarvosta (1. lokakuuta 1998 tai sen jälkeen alkavilla kustannusraportointijaksoilla). Kumoaa tällaisten palvelujen maksujen korotusten kahden vuoden jäädyttämisen. Tarkistetaan edunsaajakohtaisen vuotuisen rajoituksen kaavaa. Kehottaa terveys- ja sosiaalipalveluministeriä vahvistamaan määritellyn kaavan mukaisesti kotisairaanhoitopalvelujen tarjoamien palvelujen tehokkuusstandardin edunsaajaa kohti 1. lokakuuta 1997 tai sen jälkeen alkavilla kustannusraportointijaksoilla. Kumoaa oletusarvoisen välirajojen alentamisen.</w:t>
      </w:r>
    </w:p>
    <w:p>
      <w:r>
        <w:rPr>
          <w:b/>
        </w:rPr>
        <w:t xml:space="preserve">Tulos</w:t>
      </w:r>
    </w:p>
    <w:p>
      <w:r>
        <w:t xml:space="preserve">Medicare Home Health Agency Efficiency Act of 1998 (laki vuoden 1998 kotisairaanhoidon tehokkuudesta)</w:t>
      </w:r>
    </w:p>
    <w:p>
      <w:r>
        <w:rPr>
          <w:b/>
        </w:rPr>
        <w:t xml:space="preserve">Esimerkki 6.926</w:t>
      </w:r>
    </w:p>
    <w:p>
      <w:r>
        <w:t xml:space="preserve">Consular Review Act of 1996 - muuttaa maahanmuutto- ja kansalaisuuslakia siten, että ulkoministeriöön perustetaan viisumivalituslautakunta, joka tarkastelee konsuliviranomaisten päätöksiä, jotka koskevat tiettyjä viisumihakemuksia, peruutuksia ja peruutuksia. Lautakunnan uudelleentarkastelupyyntöjen on oltava maksullinen palvelu.</w:t>
      </w:r>
    </w:p>
    <w:p>
      <w:r>
        <w:rPr>
          <w:b/>
        </w:rPr>
        <w:t xml:space="preserve">Tulos</w:t>
      </w:r>
    </w:p>
    <w:p>
      <w:r>
        <w:t xml:space="preserve">Vuoden 1996 laki konsuliviranomaisten suorittamasta tarkastuksesta</w:t>
      </w:r>
    </w:p>
    <w:p>
      <w:r>
        <w:rPr>
          <w:b/>
        </w:rPr>
        <w:t xml:space="preserve">Esimerkki 6.927</w:t>
      </w:r>
    </w:p>
    <w:p>
      <w:r>
        <w:t xml:space="preserve">Wellness and Prevention Act of 2007 - Valtuuttaa terveysministeriön maksamaan tietyn määrän lääkärikoulutuslainoista, jotka ovat aiheutuneet lääkärille, joka saa lautakunnan sertifioinnin ennaltaehkäisevän lääketieteen alalla vuosina FY2008-FY2012.Muuttaa Internal Revenue Code -lakia siten, että siinä säädetään hyvinvointiohjelman verohyvityksestä työnantajille, jotka kehittävät ja toteuttavat ohjelman, joka: (1) suorittaa terveysriskien arvioinnin jokaiselle ohjelmaan osallistuvalle, (2) tarjoaa vuosittain vähintään kaksi ennaltaehkäisevää terveystarkastusta, (3) tarjoaa vuosittaisia neuvontatilaisuuksia vähintään kolmesta ennaltaehkäisevästä terveyteen liittyvästä aiheesta ja (4) osallistujina on vähintään 50 prosenttia kokoaikaisista työntekijöistä. Tarjoaa verohyvityksen päteville työntekijöille, jotka osallistuvat työnantajansa pätevään hyvinvointiohjelmaan.</w:t>
      </w:r>
    </w:p>
    <w:p>
      <w:r>
        <w:rPr>
          <w:b/>
        </w:rPr>
        <w:t xml:space="preserve">Tulos</w:t>
      </w:r>
    </w:p>
    <w:p>
      <w:r>
        <w:t xml:space="preserve">Edistetään amerikkalaisten ennaltaehkäisevää terveydenhuoltoa.</w:t>
      </w:r>
    </w:p>
    <w:p>
      <w:r>
        <w:rPr>
          <w:b/>
        </w:rPr>
        <w:t xml:space="preserve">Esimerkki 6.928</w:t>
      </w:r>
    </w:p>
    <w:p>
      <w:r>
        <w:t xml:space="preserve">Ohjaa kunkin heimon heimoneuvostoa laatimaan heimosuunnitelman maksujen käyttämiseksi sellaisten hankkeiden ja ohjelmien toteuttamiseen, joilla edistetään 1) taloudellista kehitystä, 2) infrastruktuurin kehittämistä tai 3) heimon ja sen jäsenten koulutus-, terveys-, virkistys- ja sosiaalisia hyvinvointitavoitteita.Kielletään, että tämän lain nojalla kummallekaan heimolle suoritetut maksut: (1) johtavat sellaisten palvelujen tai ohjelmien vähentämiseen tai epäämiseen, joihin heimolla tai sen jäsenellä on muutoin oikeus liittovaltion tunnustaman aseman vuoksi; (2) ovat liittovaltion tai osavaltion tuloveron alaisia; tai (3) vaikuttavat Pick-Sloan Missouri River Basinin sähkömaksuihin. valtuuttaa määrärahat.</w:t>
      </w:r>
    </w:p>
    <w:p>
      <w:r>
        <w:rPr>
          <w:b/>
        </w:rPr>
        <w:t xml:space="preserve">Tulos</w:t>
      </w:r>
    </w:p>
    <w:p>
      <w:r>
        <w:t xml:space="preserve">Yankton Sioux Tribe ja Santee Sioux Tribe of Nebraska Development Trust Fund Act (laki Nebraskan kehitysrahastosta)</w:t>
      </w:r>
    </w:p>
    <w:p>
      <w:r>
        <w:rPr>
          <w:b/>
        </w:rPr>
        <w:t xml:space="preserve">Esimerkki 6.929</w:t>
      </w:r>
    </w:p>
    <w:p>
      <w:r>
        <w:t xml:space="preserve">Tax Accountability Act of 2017 Tässä lakiehdotuksessa todetaan, että valtion sopimuksia tai avustuksia ei pitäisi myöntää henkilöille tai yrityksille, joilla on vakavasti rästissä olevia liittovaltion verovelkoja. Virastojen, jotka tarjoavat avustusta tai julkaisevat tarjouspyynnön tai tarjouspyynnön sopimuksesta, jonka määrä ylittää yksinkertaistetun hankinnan kynnysarvon (tällä hetkellä 150 000 dollaria), on vaadittava, että jokainen henkilö, joka jättää avustushakemuksen, tarjouksen tai ehdotuksen, on (1) vakuutettava, onko kyseisellä henkilöllä vakavasti maksamattomia verovelkoja, ja (2) valtuutettava valtiovarainministeriö ilmoittamaan virastolle, onko henkilöllä vakavasti maksamattomia verovelkoja. Virastojen on katsottava, että henkilö, jolla on vakavasti maksamattomia verovelkoja, ei ole vastuullinen lähde, eikä hänelle näin ollen voida myöntää hankintasopimuksia. Virastojen on pidettävä avustuksen hakijaa, jolla on vakavasti maksamattomia verovelkoja, suurena riskinä, hylättävä avustushakemus ja varmistettava, että hakija ei saa tulevaisuudessa viraston tarjoamia avustuksia. Jollei poikkeusluvasta muuta johdu, virastojen on aloitettava menettely, jossa henkilö, jolla on vakavasti maksamattomia verovelkoja tai joka on antanut väärän todistuksen siitä, onko hänellä vakavasti maksamattomia verovelkoja, keskeytetään tai suljetaan pois tarjouskilpailusta tai haetaan avustuksia.  Henkilöt, joilla on vakavasti maksamattomia verovelkoja, eivät ole kelpoisia liittovaltion palvelukseen. Virastojen on huolehdittava siitä, että julkiset rekisterit tarkastetaan sen selvittämiseksi, onko työntekijöille tai työnhakijoille jätetty veropantti. Virastot voivat ryhtyä tiettyihin henkilöstötoimenpiteisiin sellaisia työntekijöitä vastaan, jotka eivät anna veroilmoitusta tai ilmoittavat verovelkaansa liian pieneksi. </w:t>
      </w:r>
    </w:p>
    <w:p>
      <w:r>
        <w:rPr>
          <w:b/>
        </w:rPr>
        <w:t xml:space="preserve">Tulos</w:t>
      </w:r>
    </w:p>
    <w:p>
      <w:r>
        <w:t xml:space="preserve">Vuoden 2017 verovelvollisuuslaki</w:t>
      </w:r>
    </w:p>
    <w:p>
      <w:r>
        <w:rPr>
          <w:b/>
        </w:rPr>
        <w:t xml:space="preserve">Esimerkki 6.930</w:t>
      </w:r>
    </w:p>
    <w:p>
      <w:r>
        <w:t xml:space="preserve">Muuttaa varainhoitovuoden 2006 kansallista puolustuslupaa koskevaa lakia seuraavasti: (Valtuuttaa Yhdysvaltojen uuden strategisen aseman toteuttamista käsittelevän komission puheenjohtajan vastaamaan kaikista komission taloudellisista ja hallinnollisista asioista; 2) pidentää määräaikaa komission loppuraportin antamiselle kongressin puolustusvaliokunnille 18 kuukauteen sen ensimmäisen kokouksen jälkeen; 3) taata komission rahoitus varainhoitovuodeksi 2008; ja 4) lakkauttaa komissio 30 päivän kuluttua sen loppuraportin antamisesta. valtuuttaa puolustusvaliokuntien puheenjohtajat nimittämään yhdessä enintään kolme uutta komission jäsentä.</w:t>
      </w:r>
    </w:p>
    <w:p>
      <w:r>
        <w:rPr>
          <w:b/>
        </w:rPr>
        <w:t xml:space="preserve">Tulos</w:t>
      </w:r>
    </w:p>
    <w:p>
      <w:r>
        <w:t xml:space="preserve">Muutetaan verovuoden 2006 kansallista puolustuslupaa koskevaa lakia siten, että pidentää määräaikaa, johon mennessä Yhdysvaltojen uuden strategisen aseman toteuttamista käsittelevän komission loppuraportti on toimitettava, nimittää komission lisäjäseniä, varmistaa komission varojen saatavuus ja muihin tarkoituksiin.</w:t>
      </w:r>
    </w:p>
    <w:p>
      <w:r>
        <w:rPr>
          <w:b/>
        </w:rPr>
        <w:t xml:space="preserve">Esimerkki 6.931</w:t>
      </w:r>
    </w:p>
    <w:p>
      <w:r>
        <w:t xml:space="preserve">Health Impact Assessments Act of 2008 tai HIA Act of 2008 - Ohjaa Comptroller Generalin tekemään tutkimuksen, jossa selvitetään parhaat käytännöt, standardoidut työkalut ja mallit terveysvaikutusten arvioinnin käyttämiseksi menetelmänä, jolla edistetään terveyttä ja vähennetään terveyseroja sosiaalipolitiikan, maankäytön, rakennetun ympäristön ja muiden julkisten toimintalinjojen ja hankkeiden avulla.Vaatii Comptroller Generalia tarkastelemaan: velvoittaa terveys- ja sosiaalipalveluministerin, joka toimii tautien torjunta- ja ehkäisykeskusten (CDC) johtajan välityksellä, myöntämään korkeakoululle avustuksen, jonka tarkoituksena on: (1) arvioida, miten terveysvaikutusten arvioinnit otetaan huomioon kaikissa liittovaltion, osavaltion tai paikallisen tason hankkeissa, joihin liittyy liittovaltion rahoitusta tai liittovaltion hallituksen suorittamaa työtä; (2) arvioida, miten terveysvaikutusten arvioinnit otetaan huomioon kaikissa liittovaltion, osavaltion tai paikallisen tason hankkeissa, joihin liittyy liittovaltion rahoitusta tai liittovaltion hallituksen suorittamaa työtä: (1) tarjota asiantuntemusta terveysvaikutusten arvioinnista osavaltioille, paikallisille terveysosastoille, suurkaupunkien suunnitteluorganisaatioille ja paikallisille suunnitteluosastoille; (2) kerätä ja levittää parhaita käytäntöjä ja tarjota teknistä apua ja koulutusta terveysvaikutusten arvioinnin laajuudesta ja käytöstä yhteisön suunnittelussa ja poliittisessa päätöksenteossa; (3) kehittää tarvittavia tietoja ja näyttöä terveysvaikutusten arvioinnin, maankäytön ja yhdyskuntasuunnittelun sekä muiden laajojen poliittisten päätösten perustana olevien tietojen ja todisteiden keräämiseksi ja levittämiseksi; ja (4) toteuttaa demonstraatiohankkeen, jonka tarkoituksena on laatia ja panna täytäntöön tehokkaat prosessit ja mallit, joilla suunnitellaan ja toteutetaan terveysvaikutusten arviointia.Johtajan edellytetään laajentavan CDC:n valmiuksia edistää terveysvaikutusten arviointiprosesseja muun muassa kehittämällä ohjeita yleisön osallistumisen ja sosiaalipoliittisten päätösten mahdollisten terveysvaikutusten arvioimiseksi.</w:t>
      </w:r>
    </w:p>
    <w:p>
      <w:r>
        <w:rPr>
          <w:b/>
        </w:rPr>
        <w:t xml:space="preserve">Tulos</w:t>
      </w:r>
    </w:p>
    <w:p>
      <w:r>
        <w:t xml:space="preserve">Lakiehdotus, jolla edistetään sosiaalipolitiikkaa ja yhteisöympäristöjä terveyden parantamiseksi kannustamalla politiikkoja ja ohjelmia, joilla parannetaan yhteisön terveyttä politiikan ja suunnittelun avulla, sekä muihin tarkoituksiin.</w:t>
      </w:r>
    </w:p>
    <w:p>
      <w:r>
        <w:rPr>
          <w:b/>
        </w:rPr>
        <w:t xml:space="preserve">Esimerkki 6.932</w:t>
      </w:r>
    </w:p>
    <w:p>
      <w:r>
        <w:t xml:space="preserve">Muuttaa vuoden 1978 Public Utility Regulatory Policies Act -lakia, jotta voidaan määrätä suuntaviivat liittovaltion uusiutuvia energialähteitä koskevalle portfoliostandardille, jonka mukaisesti sähkön vähittäismyyjät toimittavat uusiutuvan energian hyvityksiä ministerille.</w:t>
      </w:r>
    </w:p>
    <w:p>
      <w:r>
        <w:rPr>
          <w:b/>
        </w:rPr>
        <w:t xml:space="preserve">Tulos</w:t>
      </w:r>
    </w:p>
    <w:p>
      <w:r>
        <w:t xml:space="preserve">Vuoden 1978 Public Utility Regulatory Policies Act -lain VI osaston muuttaminen liittovaltion uusiutuvan energian portfoliostandardin vahvistamiseksi tietyille sähkön vähittäismyyntiyhtiöille ja muihin tarkoituksiin.</w:t>
      </w:r>
    </w:p>
    <w:p>
      <w:r>
        <w:rPr>
          <w:b/>
        </w:rPr>
        <w:t xml:space="preserve">Esimerkki 6.933</w:t>
      </w:r>
    </w:p>
    <w:p>
      <w:r>
        <w:t xml:space="preserve">Surreptitious Video Surveillance Act of 2010 - Muuttaa liittovaltion rikoslakia siten, että kielletään sellaisen henkilön luvaton videovalvonta, joka: (1) on tilapäisen tai pysyvän asuinpaikan alueella, joka ei ole helposti havaittavissa julkisesta paikasta; ja (2) hänellä on kohtuullinen luottamus yksityisyyteen kyseisellä alueella. Kielletään (poikkeuksia lukuun ottamatta) tällaisen valvonnan käyttäminen todisteena.</w:t>
      </w:r>
    </w:p>
    <w:p>
      <w:r>
        <w:rPr>
          <w:b/>
        </w:rPr>
        <w:t xml:space="preserve">Tulos</w:t>
      </w:r>
    </w:p>
    <w:p>
      <w:r>
        <w:t xml:space="preserve">Lakiehdotus, jolla kielletään ketään harjoittamasta tiettyä videovalvontaa muutoin kuin samoin edellytyksin, jotka on sallittu Yhdysvaltojen lain 18 osaston 119 luvussa tai vuoden 1978 ulkomaantiedustelun valvontaa koskevan lain nojalla.</w:t>
      </w:r>
    </w:p>
    <w:p>
      <w:r>
        <w:rPr>
          <w:b/>
        </w:rPr>
        <w:t xml:space="preserve">Esimerkki 6.934</w:t>
      </w:r>
    </w:p>
    <w:p>
      <w:r>
        <w:t xml:space="preserve">Prevention of Escapement of Genetically Altered Salmon in the United States Act - kieltää henkilöä: (1) lähettää, kuljettaa, tarjota myyntiin, myydä tai ostaa soveltamisalaan kuuluvaa kalaa tai tällaista kalaa sisältävää elintarviketuotetta osavaltioiden välisessä tai ulkomaisessa kaupassa; (2) pitää hallussaan, valvoa tai pitää hallussaan, tarkoituksenaan lähettää, kuljettaa, tarjota myyntiin, myydä tai ostaa tällaista kalaa tai elintarviketuotetta osavaltioiden välisessä tai ulkomaisessa kaupassa; (3) päästää tällaista kalaa luonnolliseen ympäristöön tai (4) pitää hallussaan, valvoa tai pitää hallussaan tällaista kalaa tarkoituksenaan päästää se luonnolliseen ympäristöön.   Määritellään &amp;quot;soveltamisalaan kuuluva kala&amp;quot; loheksi tai muuksi anadromiseksi kalaksi tai merikalaksi (eläväksi tai kuolleeksi, mukaan lukien sukusolut, hedelmöitetyt mätimunat, jälkeläiset ja jälkeläiset), joka on muunnettu tai tuotettu käyttämällä rekombinanttista deoksiribonukleiinihappotekniikkaa (DNA) käyttäen organismin omasta tai toisen lajin perimästä peräisin olevaa DNA:ta, joka voittaa luonnolliset fysiologiset lisääntymisesteet ja joka ei ole perinteisessä jalostuksessa ja valinnassa käytetty tekniikka. Vapauttaa tällaisista kielloista kalat, kalan osat tai tuotteet, jotka on eristetty tieteellistä tutkimusta varten tai jotka on kerätty tämän lain täytäntöönpanoa varten. Asetetaan lisäpoikkeus, jos meristä ja ilmakehästä vastaava kauppaministeri tarkastelee hakemusta, jossa pyydetään liittovaltion virastoa sallimaan tässä laissa kielletty toiminta: (1) laatii vuoden 1969 kansallisen ympäristöpolitiikkalain (National Environmental Policy Act of 1969) mukaisesti päätelmän siitä, ettei sillä ole merkittävää vaikutusta, tai (2) katsoo, että hakemus on yhdenmukainen ympäristövaikutusten arviointilausunnon kanssa, joka sisältää ympäristöriskianalyysin ja tarkennetut arvioinnit kustannuksista ja mahdollisista taloudellisista vahingoista. Ohjaa kutakin liittovaltion virastoa ilmoittamaan viipymättä valtiosihteerille, kun havaitaan ensimmäistä kertaa toiminta, johon liittyy kyseisiä kaloja tai elintarvikkeita. Valtuuttaa kauppaministerin panemaan täytäntöön tämän lain rikkomisesta määrättävät seuraamukset Magnuson-Stevensin kalastuksen säilyttämistä ja hoitoa koskevan lain tiettyjen säännösten mukaisesti.</w:t>
      </w:r>
    </w:p>
    <w:p>
      <w:r>
        <w:rPr>
          <w:b/>
        </w:rPr>
        <w:t xml:space="preserve">Tulos</w:t>
      </w:r>
    </w:p>
    <w:p>
      <w:r>
        <w:t xml:space="preserve">Laki geneettisesti muunnettujen lohien kulkeutumisen estämisestä Yhdysvalloissa (Prevention of Escapement of Genetically Altered Salmon in the United States Act)</w:t>
      </w:r>
    </w:p>
    <w:p>
      <w:r>
        <w:rPr>
          <w:b/>
        </w:rPr>
        <w:t xml:space="preserve">Esimerkki 6.935</w:t>
      </w:r>
    </w:p>
    <w:p>
      <w:r>
        <w:t xml:space="preserve">Obstetric Fistula Surgical Repair, Assistance, and Prevention Act of 2004 - Muuttaa vuoden 1961 ulkomaanapulakia siten, että presidentti valtuutetaan antamaan apua vähintään kahdentoista obstetrisen fistulan hoitokeskuksen perustamiseksi kehitysmaihin. Siinä todetaan, että kohteita valitessaan presidentin olisi kuultava Yhdysvaltojen suurlähetystöjen virkamiehiä, kansalaisjärjestöjä ja paikallisia viranomaisia kehitysmaissa, joissa synnytysfistelin esiintyvyys on korkea, ja painotettava erityisesti Afrikan maita.</w:t>
      </w:r>
    </w:p>
    <w:p>
      <w:r>
        <w:rPr>
          <w:b/>
        </w:rPr>
        <w:t xml:space="preserve">Tulos</w:t>
      </w:r>
    </w:p>
    <w:p>
      <w:r>
        <w:t xml:space="preserve">Vuoden 1961 ulkomaanapulain muuttaminen siten, että kehitysmaihin voidaan perustaa keskuksia synnytysfistelin hoitoa varten.</w:t>
      </w:r>
    </w:p>
    <w:p>
      <w:r>
        <w:rPr>
          <w:b/>
        </w:rPr>
        <w:t xml:space="preserve">Esimerkki 6.936</w:t>
      </w:r>
    </w:p>
    <w:p>
      <w:r>
        <w:t xml:space="preserve">Environmental Improvement Timber Contract Extension Act - jatkaa ja muuttaa Yhdysvaltojen ja Ketchikan Pulp Companyn välistä puuntuotantosopimusta Alaskan Tongassin kansallismetsän osalta.</w:t>
      </w:r>
    </w:p>
    <w:p>
      <w:r>
        <w:rPr>
          <w:b/>
        </w:rPr>
        <w:t xml:space="preserve">Tulos</w:t>
      </w:r>
    </w:p>
    <w:p>
      <w:r>
        <w:t xml:space="preserve">Ympäristön parantamista koskeva puutavarasopimuksen jatkamista koskeva laki</w:t>
      </w:r>
    </w:p>
    <w:p>
      <w:r>
        <w:rPr>
          <w:b/>
        </w:rPr>
        <w:t xml:space="preserve">Esimerkki 6.937</w:t>
      </w:r>
    </w:p>
    <w:p>
      <w:r>
        <w:t xml:space="preserve">Greenhouse Gas Emission Atmospheric Removal Act eli GEAR Act - julistaa, että Yhdysvaltojen politiikkana on tarjota kannustimia, joilla edistetään sellaisen teknologian kehittämistä ja käyttöönottoa, jonka avulla kasvihuonekaasuja voidaan poistaa ilmakehästä pysyvästi ja merkittävässä mittakaavassa.Perustetaan energiaministeriön (DOE) yhteyteen Greenhouse Gas Emission Atmospheric Removal Commission.edellyttää, että energiaministeri myöntää komission välityksellä toimivalle energiaministeriölle kilpailuperusteisesti taloudellisia palkintoja yhteisöille, jotka ovat saavuttaneet välitavoitteita kehittäessään ja soveltaessaan teknologiaa, joka voisi merkittävästi hidastaa tai kääntää kasvihuonekaasujen kertymistä ilmakehään sitomalla tai sitomalla näitä kaasuja pysyvästi ilman merkittäviä haitallisia vastapainovaikutuksia.edellyttää, että komissio: (1) kehittää erityisiä vaatimuksia kilpailulle, suorituskyvylle, seurannalle ja todentamiselle sekä palkintojen laajuudelle; 2) vahvistaa vähimmäistasot kasvihuonekaasujen talteenotolle tai nettosidonnalle, jotka ovat edellytyksenä taloudellisen tuen saamiselle; 3) myöntää palkintoja yhteisöille, jotka osoittavat saavuttaneensa tietyt teknologiset tavoitteet; ja 4) vahvistaa standardit, jotka koskevat tällaista palkintoa hakevilta ehdotuksilta vaadittavaa vertaisarviointia.Tällaisista palkinnoista syntyvän henkisen omaisuuden omistusoikeus kuuluu yhdysvaltalaisille yhteisöille. Kielletään omistusoikeuden siirto yhteisölle, jota ei ole perustettu Yhdysvalloissa, kunnes ensimmäisen saadun patentin voimassaolo päättyy. Valtuuttaa Yhdysvallat varaamaan itselleen lisenssin tällaisen omaisuuden käyttämiseen sen puolesta.</w:t>
      </w:r>
    </w:p>
    <w:p>
      <w:r>
        <w:rPr>
          <w:b/>
        </w:rPr>
        <w:t xml:space="preserve">Tulos</w:t>
      </w:r>
    </w:p>
    <w:p>
      <w:r>
        <w:t xml:space="preserve">Lakiehdotus hiilidioksidin ja muiden kasvihuonekaasujen poistamiseen ilmakehästä käytettävän teknologian kehittämisen, demonstroinnin ja käyttöönoton helpottamiseksi.</w:t>
      </w:r>
    </w:p>
    <w:p>
      <w:r>
        <w:rPr>
          <w:b/>
        </w:rPr>
        <w:t xml:space="preserve">Esimerkki 6.938</w:t>
      </w:r>
    </w:p>
    <w:p>
      <w:r>
        <w:t xml:space="preserve">.  Department of Homeland Security Insider Threat and Mitigation Act of 2017 (Sec. 2) Tällä lakiehdotuksella muutetaan vuoden 2002 Homeland Security Act -lakia siten, että sisäpiirin turvallisuusministeriö (DHS) ohjataan perustamaan sisäpiirin uhkia koskeva ohjelma, jonka on: (1) tarjota koulutusta DHS:n henkilöstölle DHS:n kriittisiin omaisuuseriin kohdistuvien sisäpiirin uhkiin liittyvien riskien tunnistamiseksi, ehkäisemiseksi, lieventämiseksi ja niihin reagoimiseksi; (2) tarjota tutkintatukea tällaisten uhkien osalta; ja (3) toteuttaa tällaisiin uhkiin liittyviä riskinhallintatoimia. DHS perustaa ohjauskomitean. Tiedustelusta ja analyysistä vastaava alivaltiosihteeri toimii komitean puheenjohtajana ja turvallisuuspäällikkö varapuheenjohtajana.  Alivaltiosihteeri ja turvallisuuspäällikkö koordinoidusti ohjauskomitean kanssa:  kehittää kokonaisvaltaisen strategian DHS:n laajuisia toimia varten, joilla pyritään tunnistamaan, ehkäisemään, lieventämään ja torjumaan DHS:n elintärkeisiin omaisuuseriin kohdistuvia sisäpiirin uhkia; laatia suunnitelma strategian toteuttamiseksi DHS:n eri osissa ja virastoissa; dokumentoida sisäpiirin uhkia koskevat toimintatavat ja valvontatoimet; tehdä tällaisten uhkien perusriskinarviointi; tutkia olemassa olevia ohjelmallisia ja teknologisia parhaita käytäntöjä, joita liittovaltion hallitus, teollisuus ja tutkimuslaitokset ovat omaksuneet;   laatia aikataulu työpaikan seurantateknologioiden, työntekijöiden valistuskampanjoiden sekä mahdollisiin sisäpiirin uhkiin liittyvien koulutusohjelmien käyttöönotolle; neuvotella tiede- ja teknologia-asioista vastaavan alivaltiosihteerin ja muiden sidosryhmien kanssa sen varmistamiseksi, että sisäpiirin uhkia koskeva ohjelma perustuu uhkia, parhaita käytänteitä ja käytettävissä olevaa teknologiaa koskeviin ajankohtaisiin tietoihin; sekä kehittää, kerätä ja raportoida sisäpiirin uhkien vähentämistoimien tehokkuutta koskevia mittareita.  Sisäisen turvallisuuden ministeriön on toimitettava tietyille kongressin valiokunnille seuraavien kuuden vuoden aikana kahden vuoden välein kertomukset siitä, miten sisäisen turvallisuuden ministeriö ja sen osat ja virastot ovat panneet täytäntöön tällaisen strategian, miten sisäisen turvallisuuden ministeriö on arvioinut elintärkeiden omaisuuserien riskiä, minkä tyyppistä sisäpiirin uhkiin liittyvää koulutusta on järjestetty, kuinka moni sisäisen turvallisuuden ministeriön työntekijä on saanut tällaista koulutusta ja miten sisäpiirin uhkien torjuntaohjelma on ollut tehokas tällaisten mittareiden perusteella. </w:t>
      </w:r>
    </w:p>
    <w:p>
      <w:r>
        <w:rPr>
          <w:b/>
        </w:rPr>
        <w:t xml:space="preserve">Tulos</w:t>
      </w:r>
    </w:p>
    <w:p>
      <w:r>
        <w:t xml:space="preserve">Department of Homeland Security Insider Threat and Mitigation Act of 2017 (sisäpiirin uhkia ja niiden torjuntaa koskeva laki)</w:t>
      </w:r>
    </w:p>
    <w:p>
      <w:r>
        <w:rPr>
          <w:b/>
        </w:rPr>
        <w:t xml:space="preserve">Esimerkki 6.939</w:t>
      </w:r>
    </w:p>
    <w:p>
      <w:r>
        <w:t xml:space="preserve">Major Regulation Cost Review Act of 2004 - Muuttaa liittovaltion virkamieslakia siten, että jokainen liittovaltion virasto velvoitetaan julkaisemaan Federal Registerissä suunnitelma, jota voidaan milloin tahansa muuttaa julkaisemalla tarkistettu versio, kaikkien viraston antamien tärkeiden sääntöjen säännölliseksi tarkistamiseksi. Suunnitelmassa edellytetään, että uudelleentarkastelu tehdään viiden vuoden kuluessa lopullisena sääntönä julkaisemisesta, ja sitä voidaan jatkaa viidellä vuodella: (1) säännön jatkuvan tarpeen; (2) yleisöltä saadut sääntöä koskevat valitukset tai huomautukset; (3) säännön monimutkaisuuden; (4) sen, missä määrin sääntö on päällekkäinen, päällekkäinen tai ristiriidassa muiden liittovaltion sääntöjen sekä osavaltioiden ja paikallishallinnon sääntöjen kanssa; ja (5) sen, kuinka kauan on kulunut siitä, kun sääntöä on arvioitu, tai missä määrin teknologia, taloudelliset olosuhteet tai muut tekijät ovat muuttuneet säännön vaikutusalueella.edellyttää, että: (1) tarkasteluun on sisällyttävä säännön kustannus-hyötyanalyysi, mukaan lukien vähemmän kalliiden sääntelyvaihtoehtojen yksilöinti ja tarkastelu; ja (2) kukin virasto julkaisee vuosittain luettelon tärkeimmistä säännöistä, jotka on tarkoitus tarkastaa ja jotka sisällytetään tilinpäätösraporttiin ja siihen liittyvään raporttiin, jonka hallinto- ja budjettiviraston johtaja toimittaa kongressille. tekee vastaavat muutokset vuoden 2001 valtionvarainministeriön ja julkishallinnon määrärahoja koskevaan lakiin.</w:t>
      </w:r>
    </w:p>
    <w:p>
      <w:r>
        <w:rPr>
          <w:b/>
        </w:rPr>
        <w:t xml:space="preserve">Tulos</w:t>
      </w:r>
    </w:p>
    <w:p>
      <w:r>
        <w:t xml:space="preserve">Vaaditaan virastoja tarkistamaan kaikki merkittävät säännöt 10 vuoden kuluessa niiden antamisesta, mukaan lukien kustannus-hyötyanalyysi, jossa käytetään koko valtionhallinnon kattavaa standardimenetelmää, ja muihin tarkoituksiin.</w:t>
      </w:r>
    </w:p>
    <w:p>
      <w:r>
        <w:rPr>
          <w:b/>
        </w:rPr>
        <w:t xml:space="preserve">Esimerkki 6.940</w:t>
      </w:r>
    </w:p>
    <w:p>
      <w:r>
        <w:t xml:space="preserve">Grey Towers National Historic Site Act of 2004 - nimeää kaikki Grey Towersin kansalliseen historialliseen maamerkkiin Milfordissa, Pennsylvaniassa, aiemmin kuuluneet maat ja parannukset Grey Towersin kansalliseksi historialliseksi maamerkiksi.Alueen hallinnoinnissa on seuraavat tarkoitukset: 1) koulutus, julkiset esittelyhankkeet ja tutkimus, jotka liittyvät luonnonvarojen suojeluun, hallintaan ja käyttöön; 2) johtajuuden kehittäminen luonnonvara-alan ammateissa ja liittovaltion virkamieskunnassa; 3) Gifford Pinchotin elämän ja työn tutkiminen ja tulkinta. Gifford Pinchot oli metsäpalvelun ensimmäinen päällikkö ja hän vaikutti merkittävästi metsien suojelupolitiikkojen laatimiseen ja toteuttamiseen 1900-luvun alussa; ja 4) maisemallisen ja luonnollisen ympäristön suojelu ja siitä nauttiminen.Valtuuttaa maatalousministeriön (Secretary) hallinnoimaan liittovaltion omistamia maita ja osuuksia alueella sekä siihen liittyviä maita ja parannuksia Grey Towers National Historic Landmarkin ulkopuolella Piken piirikunnassa, Pennsylvaniassa, osana kansallista metsäjärjestelmää.Valtuuttaa ministerin ja sisäministerin tekemään yhteistyötä Grey Towersin ja Delaware Water Gap National Recreation Area -virkistysalueen julkisen käytön edistämiseksi ja niiden hallintotapojen ja tarkoitusten edistämiseksi, joita varten molemmat alueet on nimetty.Sallii ministerin periä maksuja ja maksuja Grey Towersin sisäänpääsymaksuista ja tilojen käytöstä. Vaatii, että metsäpalvelun Grey Towersin hallinnoinnista saamat varat talletetaan Grey Towers National Historic Site Fund -rahastoon Grey Towersin ohjelmien ja muiden kulujen tukemiseen.</w:t>
      </w:r>
    </w:p>
    <w:p>
      <w:r>
        <w:rPr>
          <w:b/>
        </w:rPr>
        <w:t xml:space="preserve">Tulos</w:t>
      </w:r>
    </w:p>
    <w:p>
      <w:r>
        <w:t xml:space="preserve">Grey Towersin kansallisen historiallisen alueen nimeäminen Pennsylvanian osavaltiossa ja muihin tarkoituksiin.</w:t>
      </w:r>
    </w:p>
    <w:p>
      <w:r>
        <w:rPr>
          <w:b/>
        </w:rPr>
        <w:t xml:space="preserve">Esimerkki 6.941</w:t>
      </w:r>
    </w:p>
    <w:p>
      <w:r>
        <w:t xml:space="preserve">Taking Care of Small Business Tax Simplification Act of 2005 - muuttaa Internal Revenue Code -lakia seuraavasti: (2) valtuuttaa valtiovarainministeriön lieventämään seuraamuksia, jotka koskevat ajoissa maksettuja, mutta säädetyllä tavalla tallettamatta jätettyjä palkkaveroja, ja 3) sallia tiettyjä yhteisyrityksiä ylläpitävien avioparien antaa erilliset veroilmoitukset.</w:t>
      </w:r>
    </w:p>
    <w:p>
      <w:r>
        <w:rPr>
          <w:b/>
        </w:rPr>
        <w:t xml:space="preserve">Tulos</w:t>
      </w:r>
    </w:p>
    <w:p>
      <w:r>
        <w:t xml:space="preserve">Vuoden 1986 verolakia muutetaan siten, että S-lukua koskeva valinta voidaan tehdä ennen eräpäivää jätetyllä ilmoituksella, jonka voimassaoloaikaa on pidennetty, että palkkatalletuksista määrättävien seuraamusten määrää alennetaan, jos talletuksia ei tehdä säädetyllä tavalla, ja että aviopari, joka harjoittaa yhtiöittämätöntä liiketoimintaa yhteisomistajina, voi tehdä erilliset itsenäisten ammatinharjoittajien veroilmoitukset.</w:t>
      </w:r>
    </w:p>
    <w:p>
      <w:r>
        <w:rPr>
          <w:b/>
        </w:rPr>
        <w:t xml:space="preserve">Esimerkki 6.942</w:t>
      </w:r>
    </w:p>
    <w:p>
      <w:r>
        <w:t xml:space="preserve">kehottaa edustajainhuoneen puhemiestä ja senaatin väliaikaista puhemiestä järjestämään kongressin puolesta kultaisen mitalin postuumin luovuttamisen pastori Oliver L. Brownin (joka oli johtava kantaja Yhdysvaltain korkeimman oikeuden käänteentekevässä päätöksessä Brown v. Board of Education) muistoksi tunnustuksena hänen ja hänen muiden kantajiensa pitkäaikaisesta panoksesta kansalaisoikeuksiin ja amerikkalaiseen yhteiskuntaan.</w:t>
      </w:r>
    </w:p>
    <w:p>
      <w:r>
        <w:rPr>
          <w:b/>
        </w:rPr>
        <w:t xml:space="preserve">Tulos</w:t>
      </w:r>
    </w:p>
    <w:p>
      <w:r>
        <w:t xml:space="preserve">Lakiehdotus kongressin kultamitalin myöntämisestä pastori Oliver L. Brownille postuumisti.</w:t>
      </w:r>
    </w:p>
    <w:p>
      <w:r>
        <w:rPr>
          <w:b/>
        </w:rPr>
        <w:t xml:space="preserve">Esimerkki 6.943</w:t>
      </w:r>
    </w:p>
    <w:p>
      <w:r>
        <w:t xml:space="preserve">Investing in America's Small Businesses Act of 2017 Tällä lakiehdotuksella muutetaan Community Development Banking and Financial Institutions Act of 1994 -lakia siten, että yhteisön kehitysrahoituslaitosten rahaston edellytetään myöntävän avustuksia yhteisön kehitysrahoituslaitoksille: (1)&amp;nbsp;lainatappioiden vararahastojen perustamiseen pienyritysten luotonannon kustannusten kattamiseksi ja (2) siihen liittyvään tekniseen apuun. Yhteisön kehittämisrahoituslaitoksen on tarjottava muuta kuin liittovaltion rahoitusta, jonka osuus on 50 prosenttia saadun avustuksen määrästä. Avustuksen saaja ei saa&amp;nbsp;käyttää avustusvaroja suorien lainojen myöntämiseen pienyrityksille.</w:t>
      </w:r>
    </w:p>
    <w:p>
      <w:r>
        <w:rPr>
          <w:b/>
        </w:rPr>
        <w:t xml:space="preserve">Tulos</w:t>
      </w:r>
    </w:p>
    <w:p>
      <w:r>
        <w:t xml:space="preserve">Investoiminen Amerikan pienyrityksiin vuonna 2017 (Investing in America's Small Businesses Act of 2017)</w:t>
      </w:r>
    </w:p>
    <w:p>
      <w:r>
        <w:rPr>
          <w:b/>
        </w:rPr>
        <w:t xml:space="preserve">Esimerkki 6.944</w:t>
      </w:r>
    </w:p>
    <w:p>
      <w:r>
        <w:t xml:space="preserve">Child Care Facilities Financing Act - Valtuuttaa terveys- ja sosiaalipalveluministerin myöntämään kilpailuun perustuvia avustuksia tukikelpoisille välittäjille, jotka voivat tallettaa varoja lastenhoidon uusiutuviin rahastoihin teknistä ja taloudellista apua varten tukikelpoisille vastaanottajille liittovaltion vastaavien osuuksien maksamiseksi kustannuksista, jotka aiheutuvat lastenhoitokeskusten tai -laitosten tai -laitteiden hankinnasta, rakentamisesta tai parantamisesta tai niihin liittyvien hallinnointi- ja liiketoimintakäytäntöjen parantamisesta.</w:t>
      </w:r>
    </w:p>
    <w:p>
      <w:r>
        <w:rPr>
          <w:b/>
        </w:rPr>
        <w:t xml:space="preserve">Tulos</w:t>
      </w:r>
    </w:p>
    <w:p>
      <w:r>
        <w:t xml:space="preserve">Lakiehdotus lastenhoitotilojen tai -välineiden hankkimisesta, rakentamisesta ja parantamisesta sekä muista tarkoituksista.</w:t>
      </w:r>
    </w:p>
    <w:p>
      <w:r>
        <w:rPr>
          <w:b/>
        </w:rPr>
        <w:t xml:space="preserve">Esimerkki 6.945</w:t>
      </w:r>
    </w:p>
    <w:p>
      <w:r>
        <w:t xml:space="preserve">Työttömyysvakuutuksen nykyaikaistamista koskeva laki - Muuttaa sosiaaliturvalakia siten, että työministeri velvoitetaan suorittamaan työttömyyskorvauksen nykyaikaistamista koskevia kannustinmaksuja vuosina FY2008-FY2011 tietyillä siirroilla liittovaltion työttömyystililtä osavaltioiden tileille Työttömyysrahastossa.Määrittelee kaavan, jolla määritetään suurimmat sallitut kannustinmaksut.Määritellään vaatimukset, jotka osavaltion lainsäädännön on täytettävä, jotta osavaltio voi saada tällaisen maksun.Rajoitetaan siirrettyjen määrien käyttö henkilöille maksettaviin työttömyyskorvauksiin (mukaan lukien huollettavien avustukset ja työttömyyskorvaus ilman hallintokuluja).Vaaditaan valtiovarainministeriä varaamaan liittovaltion työttömyystililtä tietyt varat tällaisia kannustinmaksuja varten.</w:t>
      </w:r>
    </w:p>
    <w:p>
      <w:r>
        <w:rPr>
          <w:b/>
        </w:rPr>
        <w:t xml:space="preserve">Tulos</w:t>
      </w:r>
    </w:p>
    <w:p>
      <w:r>
        <w:t xml:space="preserve">Varojen siirtäminen osavaltioille tiettyjen parannusten edistämiseksi osavaltioiden työttömyyskorvauslainsäädäntöön.</w:t>
      </w:r>
    </w:p>
    <w:p>
      <w:r>
        <w:rPr>
          <w:b/>
        </w:rPr>
        <w:t xml:space="preserve">Esimerkki 6.946</w:t>
      </w:r>
    </w:p>
    <w:p>
      <w:r>
        <w:t xml:space="preserve">DNA Identification Act of 1993 - Muuttaa vuoden 1968 Omnibus Crime Control and Safe Streets Act -lakia siten, että huumausaineiden valvontaan ja järjestelmien parantamiseen myönnettävien avustusten avulla voidaan kehittää tai parantaa rikosteknisen laboratorion valmiuksia analysoida deoksiribonukleiinihappoa (DNA) tunnistustarkoituksiin. Vaatii Federal Bureau of Invesigationin (FBI) johtajaa:  (1) nimittää DNA:n laadunvarmistusmenetelmiä käsittelevän neuvoa-antavan lautakunnan ja 2) antaa laadunvarmistusstandardeja, mukaan lukien standardit rikosteknisten laboratorioiden ja rikosteknisten analyytikoiden pätevyyden testaamiseksi tällaisten analyysien suorittamisessa. Valtuuttaa johtajan perustamaan luettelon rikoksista tuomittujen henkilöiden DNA-tunnistetiedoista, rikospaikoilta talteen otettujen DNA-näytteiden analyyseistä ja tunnistamattomista ihmisjäännöksistä talteen otettujen DNA-näytteiden analyyseistä. Peruuttaa DNA-tunnistetietojen vaihdon, jos tietyt laadunvalvontaa ja yksityisyyden suojaa koskevat vaatimukset eivät täyty. Edellytetään, että 1) FBI:n DNA-analyysejä tekevälle henkilökunnalle tehdään säännöllisin väliajoin ulkopuolinen pätevyystesti ja 2) johtaja toimittaa vuosittain viiden vuoden ajan raportin tällaisten testien tuloksista edustajainhuoneen ja senaatin oikeusasioita käsitteleville valiokunnille ja järjestää säännöllisesti ulkopuolisia sokkotestejä FBI:n laboratoriossa tehtävien DNA-analyysien pätevyyden määrittämiseksi. Asetetaan enintään 100 000 dollarin sakot henkilöille, joilla on 1) työsuhteen tai virka-aseman perusteella pääsy yksilöllisesti tunnistettaviin DNA-tietoihin, jotka on indeksoitu liittovaltion lainvalvontaviranomaisen luomaan tai ylläpitämään tietokantaan ja jotka tahallaan luovuttavat tällaisia tietoja sellaiselle henkilölle tai virastolle, jolla ei ole oikeutta saada niitä, ja 2) jotka tahallaan hankkivat ilman lupaa DNA-näytteitä tai yksilöllisesti tunnistettavia DNA-tietoja. Myönnetään määrärahat.</w:t>
      </w:r>
    </w:p>
    <w:p>
      <w:r>
        <w:rPr>
          <w:b/>
        </w:rPr>
        <w:t xml:space="preserve">Tulos</w:t>
      </w:r>
    </w:p>
    <w:p>
      <w:r>
        <w:t xml:space="preserve">DNA-tunnistuslaki vuodelta 1993</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docId:EF089146F0A0CEB383CCE6591716552D</keywords>
  <dc:description>generated by python-docx</dc:description>
  <lastModifiedBy/>
  <revision>1</revision>
  <dcterms:created xsi:type="dcterms:W3CDTF">2013-12-23T23:15:00.0000000Z</dcterms:created>
  <dcterms:modified xsi:type="dcterms:W3CDTF">2013-12-23T23:15:00.0000000Z</dcterms:modified>
  <category/>
</coreProperties>
</file>