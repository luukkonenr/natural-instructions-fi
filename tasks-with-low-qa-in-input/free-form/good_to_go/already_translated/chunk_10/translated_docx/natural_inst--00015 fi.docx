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7.1776</w:t>
      </w:r>
    </w:p>
    <w:p>
      <w:r>
        <w:t xml:space="preserve">Lause 1: Siniseen kukkakuosiin pukeutunut nainen istuu ravintolapöydässä, joka sijaitsee seinän edessä, jossa on laatta, jossa lukee "Oh Boy moms pannukakkuja!". Lause 2: Nainen istuu ravintolapöydässä syömässä ruokaa.</w:t>
      </w:r>
    </w:p>
    <w:p>
      <w:r>
        <w:rPr>
          <w:b/>
        </w:rPr>
        <w:t xml:space="preserve">Tulos</w:t>
      </w:r>
    </w:p>
    <w:p>
      <w:r>
        <w:t xml:space="preserve">Nainen on sisätiloissa</w:t>
      </w:r>
    </w:p>
    <w:p>
      <w:r>
        <w:rPr>
          <w:b/>
        </w:rPr>
        <w:t xml:space="preserve">Esimerkki 7.1777</w:t>
      </w:r>
    </w:p>
    <w:p>
      <w:r>
        <w:t xml:space="preserve">Lause 1: Ruskehtava koira on nurmikolla olevan dobermannin päällä ja murisee sille. Lause 2: Toinen koira on vihamielinen toista kohtaan.</w:t>
      </w:r>
    </w:p>
    <w:p>
      <w:r>
        <w:rPr>
          <w:b/>
        </w:rPr>
        <w:t xml:space="preserve">Tulos</w:t>
      </w:r>
    </w:p>
    <w:p>
      <w:r>
        <w:t xml:space="preserve">Nurmikolla on kaksi koiraa.</w:t>
      </w:r>
    </w:p>
    <w:p>
      <w:r>
        <w:rPr>
          <w:b/>
        </w:rPr>
        <w:t xml:space="preserve">Esimerkki 7.1778</w:t>
      </w:r>
    </w:p>
    <w:p>
      <w:r>
        <w:t xml:space="preserve">Lause 1: Vaaleahiuksinen lapsi katselee oranssin liikennekartion yläosaa. Lause 2: Vihainen lapsi katsoo oranssin liikennekartion yläosaan.</w:t>
      </w:r>
    </w:p>
    <w:p>
      <w:r>
        <w:rPr>
          <w:b/>
        </w:rPr>
        <w:t xml:space="preserve">Tulos</w:t>
      </w:r>
    </w:p>
    <w:p>
      <w:r>
        <w:t xml:space="preserve">Vaaleahiuksinen henkilö kurkistaa oranssin liikennekartion yläosaan.</w:t>
      </w:r>
    </w:p>
    <w:p>
      <w:r>
        <w:rPr>
          <w:b/>
        </w:rPr>
        <w:t xml:space="preserve">Esimerkki 7.1779</w:t>
      </w:r>
    </w:p>
    <w:p>
      <w:r>
        <w:t xml:space="preserve">Lause 1: Kaljuuntuva mies vilkuttaa kameralle istuessaan suuressa ajoneuvossa, jossa on useita takkeihin, hattuihin ja muihin talvivaatteisiin pukeutuneita ihmisiä. Lause 2: Nämä ihmiset ovat menossa joululauluja laulamaan.</w:t>
      </w:r>
    </w:p>
    <w:p>
      <w:r>
        <w:rPr>
          <w:b/>
        </w:rPr>
        <w:t xml:space="preserve">Tulos</w:t>
      </w:r>
    </w:p>
    <w:p>
      <w:r>
        <w:t xml:space="preserve">ihmiset ovat ajoneuvossa</w:t>
      </w:r>
    </w:p>
    <w:p>
      <w:r>
        <w:rPr>
          <w:b/>
        </w:rPr>
        <w:t xml:space="preserve">Esimerkki 7.1780</w:t>
      </w:r>
    </w:p>
    <w:p>
      <w:r>
        <w:t xml:space="preserve">Lause 1: Ryhmä tanssii yhdessä. Lause 2: Balettitanssijat liukuvat.</w:t>
      </w:r>
    </w:p>
    <w:p>
      <w:r>
        <w:rPr>
          <w:b/>
        </w:rPr>
        <w:t xml:space="preserve">Tulos</w:t>
      </w:r>
    </w:p>
    <w:p>
      <w:r>
        <w:t xml:space="preserve">Ihmiset tanssivat.</w:t>
      </w:r>
    </w:p>
    <w:p>
      <w:r>
        <w:rPr>
          <w:b/>
        </w:rPr>
        <w:t xml:space="preserve">Esimerkki 7.1781</w:t>
      </w:r>
    </w:p>
    <w:p>
      <w:r>
        <w:t xml:space="preserve">Lause 1: Kaksi nuorta poikaa leikkii mielellään matalassa vedessä ja katsoo samalla valokuvaajaa. Lause 2: Kaksi nuorta poikaa leikkii vedessä.</w:t>
      </w:r>
    </w:p>
    <w:p>
      <w:r>
        <w:rPr>
          <w:b/>
        </w:rPr>
        <w:t xml:space="preserve">Tulos</w:t>
      </w:r>
    </w:p>
    <w:p>
      <w:r>
        <w:t xml:space="preserve">Kaksi nuorta poikaa vedessä.</w:t>
      </w:r>
    </w:p>
    <w:p>
      <w:r>
        <w:rPr>
          <w:b/>
        </w:rPr>
        <w:t xml:space="preserve">Esimerkki 7.1782</w:t>
      </w:r>
    </w:p>
    <w:p>
      <w:r>
        <w:t xml:space="preserve">Lause 1: Nuori poika pesäpallopuvussa nappaa pallon. Lause 2: Nuori poika sieppaa pallonmuotoisen ammuksen.</w:t>
      </w:r>
    </w:p>
    <w:p>
      <w:r>
        <w:rPr>
          <w:b/>
        </w:rPr>
        <w:t xml:space="preserve">Tulos</w:t>
      </w:r>
    </w:p>
    <w:p>
      <w:r>
        <w:t xml:space="preserve">Nuorekas baseball-pelaaja ottaa kiinni.</w:t>
      </w:r>
    </w:p>
    <w:p>
      <w:r>
        <w:rPr>
          <w:b/>
        </w:rPr>
        <w:t xml:space="preserve">Esimerkki 7.1783</w:t>
      </w:r>
    </w:p>
    <w:p>
      <w:r>
        <w:t xml:space="preserve">Lause 1: Punavalkoisiin peliasuihin pukeutuneet urheilijat pelaavat jalkapalloa. Lause 2: he ovat olympialaisissa.</w:t>
      </w:r>
    </w:p>
    <w:p>
      <w:r>
        <w:rPr>
          <w:b/>
        </w:rPr>
        <w:t xml:space="preserve">Tulos</w:t>
      </w:r>
    </w:p>
    <w:p>
      <w:r>
        <w:t xml:space="preserve">urheilijat univormuissa</w:t>
      </w:r>
    </w:p>
    <w:p>
      <w:r>
        <w:rPr>
          <w:b/>
        </w:rPr>
        <w:t xml:space="preserve">Esimerkki 7.1784</w:t>
      </w:r>
    </w:p>
    <w:p>
      <w:r>
        <w:t xml:space="preserve">Lause 1: Ihmiset kävelevät jalkakäytävällä rakennuksen vieressä, jonka tiiliseinässä on graffiteja. Lause 2: Ihmiset ihailevat työläisten työtä.</w:t>
      </w:r>
    </w:p>
    <w:p>
      <w:r>
        <w:rPr>
          <w:b/>
        </w:rPr>
        <w:t xml:space="preserve">Tulos</w:t>
      </w:r>
    </w:p>
    <w:p>
      <w:r>
        <w:t xml:space="preserve">ihmiset kävelevät</w:t>
      </w:r>
    </w:p>
    <w:p>
      <w:r>
        <w:rPr>
          <w:b/>
        </w:rPr>
        <w:t xml:space="preserve">Esimerkki 7.1785</w:t>
      </w:r>
    </w:p>
    <w:p>
      <w:r>
        <w:t xml:space="preserve">Lause 1: Nuori poika istuu flip-flop-kenkien esittelyn vieressä. Lause 2: Poika päättää, minkä kenkäparin ostaa.</w:t>
      </w:r>
    </w:p>
    <w:p>
      <w:r>
        <w:rPr>
          <w:b/>
        </w:rPr>
        <w:t xml:space="preserve">Tulos</w:t>
      </w:r>
    </w:p>
    <w:p>
      <w:r>
        <w:t xml:space="preserve">Kenkien lähellä on poika.</w:t>
      </w:r>
    </w:p>
    <w:p>
      <w:r>
        <w:rPr>
          <w:b/>
        </w:rPr>
        <w:t xml:space="preserve">Esimerkki 7.1786</w:t>
      </w:r>
    </w:p>
    <w:p>
      <w:r>
        <w:t xml:space="preserve">Lause 1: Eräs nuori mies, jolla on lyhyet oranssit hiukset, näpyttelee peukaloitaan ja istuu hyvin tylsistyneen näköisenä. Lause 2: Nuori mies odottaa rehtoria.</w:t>
      </w:r>
    </w:p>
    <w:p>
      <w:r>
        <w:rPr>
          <w:b/>
        </w:rPr>
        <w:t xml:space="preserve">Tulos</w:t>
      </w:r>
    </w:p>
    <w:p>
      <w:r>
        <w:t xml:space="preserve">Nuori mies, jolla on lyhyet oranssit hiukset, on tylsistynyt.</w:t>
      </w:r>
    </w:p>
    <w:p>
      <w:r>
        <w:rPr>
          <w:b/>
        </w:rPr>
        <w:t xml:space="preserve">Esimerkki 7.1787</w:t>
      </w:r>
    </w:p>
    <w:p>
      <w:r>
        <w:t xml:space="preserve">Lause 1: Vanhempi nainen punaisissa liiveissä ja joukko muita ihmisiä kadulla. Lause 2: Liiviin pukeutunut äiti perheen kanssa kadulla.</w:t>
      </w:r>
    </w:p>
    <w:p>
      <w:r>
        <w:rPr>
          <w:b/>
        </w:rPr>
        <w:t xml:space="preserve">Tulos</w:t>
      </w:r>
    </w:p>
    <w:p>
      <w:r>
        <w:t xml:space="preserve">Liiviin pukeutunut iäkäs nainen kävelee ihmisten kanssa kadulla.</w:t>
      </w:r>
    </w:p>
    <w:p>
      <w:r>
        <w:rPr>
          <w:b/>
        </w:rPr>
        <w:t xml:space="preserve">Esimerkki 7.1788</w:t>
      </w:r>
    </w:p>
    <w:p>
      <w:r>
        <w:t xml:space="preserve">Lause 1: Mustapukuinen nainen kävelee jalkakäytävällä. Lause 2: Naisen mekossa on raitoja.</w:t>
      </w:r>
    </w:p>
    <w:p>
      <w:r>
        <w:rPr>
          <w:b/>
        </w:rPr>
        <w:t xml:space="preserve">Tulos</w:t>
      </w:r>
    </w:p>
    <w:p>
      <w:r>
        <w:t xml:space="preserve">Nainen on ulkona.</w:t>
      </w:r>
    </w:p>
    <w:p>
      <w:r>
        <w:rPr>
          <w:b/>
        </w:rPr>
        <w:t xml:space="preserve">Esimerkki 7.1789</w:t>
      </w:r>
    </w:p>
    <w:p>
      <w:r>
        <w:t xml:space="preserve">Lause 1: Mustanruskea koira pyörii ruohikossa. Lause 2: Koira pyörii todella nopeasti.</w:t>
      </w:r>
    </w:p>
    <w:p>
      <w:r>
        <w:rPr>
          <w:b/>
        </w:rPr>
        <w:t xml:space="preserve">Tulos</w:t>
      </w:r>
    </w:p>
    <w:p>
      <w:r>
        <w:t xml:space="preserve">Koira pyörii ympäriinsä.</w:t>
      </w:r>
    </w:p>
    <w:p>
      <w:r>
        <w:rPr>
          <w:b/>
        </w:rPr>
        <w:t xml:space="preserve">Esimerkki 7.1790</w:t>
      </w:r>
    </w:p>
    <w:p>
      <w:r>
        <w:t xml:space="preserve">Lause 1: Kaksi naista juoksee kadulla keltaisten ovien lähellä. Lause 2: He olivat myöhässä kirkosta.</w:t>
      </w:r>
    </w:p>
    <w:p>
      <w:r>
        <w:rPr>
          <w:b/>
        </w:rPr>
        <w:t xml:space="preserve">Tulos</w:t>
      </w:r>
    </w:p>
    <w:p>
      <w:r>
        <w:t xml:space="preserve">Niillä oli yhteensä neljä jalkaa.</w:t>
      </w:r>
    </w:p>
    <w:p>
      <w:r>
        <w:rPr>
          <w:b/>
        </w:rPr>
        <w:t xml:space="preserve">Esimerkki 7.1791</w:t>
      </w:r>
    </w:p>
    <w:p>
      <w:r>
        <w:t xml:space="preserve">Lause 1: Mies tankkaa lentokonetta vihreään paitaan pukeutuneena. Lause 2: Lentokonetta tankkaava mies on aasialainen.</w:t>
      </w:r>
    </w:p>
    <w:p>
      <w:r>
        <w:rPr>
          <w:b/>
        </w:rPr>
        <w:t xml:space="preserve">Tulos</w:t>
      </w:r>
    </w:p>
    <w:p>
      <w:r>
        <w:t xml:space="preserve">Miehellä on paita päällä.</w:t>
      </w:r>
    </w:p>
    <w:p>
      <w:r>
        <w:rPr>
          <w:b/>
        </w:rPr>
        <w:t xml:space="preserve">Esimerkki 7.1792</w:t>
      </w:r>
    </w:p>
    <w:p>
      <w:r>
        <w:t xml:space="preserve">Lause 1: Irlantilainen tanssija esittää soolon. Lause 2: Kuuluisa irlantilainen tanssija esittää viimeisen soolonsa ennen eläkkeelle jäämistään.</w:t>
      </w:r>
    </w:p>
    <w:p>
      <w:r>
        <w:rPr>
          <w:b/>
        </w:rPr>
        <w:t xml:space="preserve">Tulos</w:t>
      </w:r>
    </w:p>
    <w:p>
      <w:r>
        <w:t xml:space="preserve">Uros liikuttaa vartaloaan.</w:t>
      </w:r>
    </w:p>
    <w:p>
      <w:r>
        <w:rPr>
          <w:b/>
        </w:rPr>
        <w:t xml:space="preserve">Esimerkki 7.1793</w:t>
      </w:r>
    </w:p>
    <w:p>
      <w:r>
        <w:t xml:space="preserve">Lause 1: Nainen poimii suurta kiveä. Lause 2: Nainen nostaa kiveä käsillään.</w:t>
      </w:r>
    </w:p>
    <w:p>
      <w:r>
        <w:rPr>
          <w:b/>
        </w:rPr>
        <w:t xml:space="preserve">Tulos</w:t>
      </w:r>
    </w:p>
    <w:p>
      <w:r>
        <w:t xml:space="preserve">Nainen nostaa suurta lohkaretta.</w:t>
      </w:r>
    </w:p>
    <w:p>
      <w:r>
        <w:rPr>
          <w:b/>
        </w:rPr>
        <w:t xml:space="preserve">Esimerkki 7.1794</w:t>
      </w:r>
    </w:p>
    <w:p>
      <w:r>
        <w:t xml:space="preserve">Lause 1: Joukko valkoisiin pukuihin pukeutuneita naisia on eläintarhassa kahden vuohen kanssa. Lause 2: Ryhmä valkoisiin pukuihin pukeutuneita naisia on lääkäreitä, jotka tarkastavat eläintarhan vuohia.</w:t>
      </w:r>
    </w:p>
    <w:p>
      <w:r>
        <w:rPr>
          <w:b/>
        </w:rPr>
        <w:t xml:space="preserve">Tulos</w:t>
      </w:r>
    </w:p>
    <w:p>
      <w:r>
        <w:t xml:space="preserve">Jotkut valkoisiin pukeutuneet naiset ovat vuohien kanssa eläintarhassa.</w:t>
      </w:r>
    </w:p>
    <w:p>
      <w:r>
        <w:rPr>
          <w:b/>
        </w:rPr>
        <w:t xml:space="preserve">Esimerkki 7.1795</w:t>
      </w:r>
    </w:p>
    <w:p>
      <w:r>
        <w:t xml:space="preserve">Lause 1: Yksinäinen surffaaja valkoisella surffilaudalla valtavan aallon päällä meressä. Lause 2: Hän on hyvin kokenut surffaaja.</w:t>
      </w:r>
    </w:p>
    <w:p>
      <w:r>
        <w:rPr>
          <w:b/>
        </w:rPr>
        <w:t xml:space="preserve">Tulos</w:t>
      </w:r>
    </w:p>
    <w:p>
      <w:r>
        <w:t xml:space="preserve">Surffaaja ratsastaa suurella aallolla.</w:t>
      </w:r>
    </w:p>
    <w:p>
      <w:r>
        <w:rPr>
          <w:b/>
        </w:rPr>
        <w:t xml:space="preserve">Esimerkki 7.1796</w:t>
      </w:r>
    </w:p>
    <w:p>
      <w:r>
        <w:t xml:space="preserve">Lause 1: Kolme punapaitaista ja -lakkia käyttävää miestä ja kaksi muuta miestä, joilla on samat punaiset lippikset, valmistelevat pallokentän pelialustaa. Lause 2: Kenttähenkilökunta valmisteli kenttää illan peliä varten.</w:t>
      </w:r>
    </w:p>
    <w:p>
      <w:r>
        <w:rPr>
          <w:b/>
        </w:rPr>
        <w:t xml:space="preserve">Tulos</w:t>
      </w:r>
    </w:p>
    <w:p>
      <w:r>
        <w:t xml:space="preserve">Miehet punaisissa lippiksissä työskentelivät kentällä.</w:t>
      </w:r>
    </w:p>
    <w:p>
      <w:r>
        <w:rPr>
          <w:b/>
        </w:rPr>
        <w:t xml:space="preserve">Esimerkki 7.1797</w:t>
      </w:r>
    </w:p>
    <w:p>
      <w:r>
        <w:t xml:space="preserve">Lause 1: Pitkään punaiseen vaatteeseen ja hattuun pukeutunut nainen, jolla on vauva ja pieni tyttö vierellään majan edessä. Lause 2: Äiti lohduttaa itkevää vauvaa.</w:t>
      </w:r>
    </w:p>
    <w:p>
      <w:r>
        <w:rPr>
          <w:b/>
        </w:rPr>
        <w:t xml:space="preserve">Tulos</w:t>
      </w:r>
    </w:p>
    <w:p>
      <w:r>
        <w:t xml:space="preserve">Naisella on yllään pitkä punainen vaate.</w:t>
      </w:r>
    </w:p>
    <w:p>
      <w:r>
        <w:rPr>
          <w:b/>
        </w:rPr>
        <w:t xml:space="preserve">Esimerkki 7.1798</w:t>
      </w:r>
    </w:p>
    <w:p>
      <w:r>
        <w:t xml:space="preserve">Lause 1: Ryhmä lähtee vaellukselle kalliopinnalle. Lause 2: Ryhmä vaeltaa kalliopinnalla.</w:t>
      </w:r>
    </w:p>
    <w:p>
      <w:r>
        <w:rPr>
          <w:b/>
        </w:rPr>
        <w:t xml:space="preserve">Tulos</w:t>
      </w:r>
    </w:p>
    <w:p>
      <w:r>
        <w:t xml:space="preserve">Ryhmä lähtee patikoimaan.</w:t>
      </w:r>
    </w:p>
    <w:p>
      <w:r>
        <w:rPr>
          <w:b/>
        </w:rPr>
        <w:t xml:space="preserve">Esimerkki 7.1799</w:t>
      </w:r>
    </w:p>
    <w:p>
      <w:r>
        <w:t xml:space="preserve">Lause 1: Mies, joka on joutunut vaaraan ja jota lennätetään turvaan. Lause 2: Helikopteri siirtää vaarassa olevia ihmisiä.</w:t>
      </w:r>
    </w:p>
    <w:p>
      <w:r>
        <w:rPr>
          <w:b/>
        </w:rPr>
        <w:t xml:space="preserve">Tulos</w:t>
      </w:r>
    </w:p>
    <w:p>
      <w:r>
        <w:t xml:space="preserve">Miestä siirretään.</w:t>
      </w:r>
    </w:p>
    <w:p>
      <w:r>
        <w:rPr>
          <w:b/>
        </w:rPr>
        <w:t xml:space="preserve">Esimerkki 7.1800</w:t>
      </w:r>
    </w:p>
    <w:p>
      <w:r>
        <w:t xml:space="preserve">Lause 1: Bobcat-traktori kauhoo maata. Lause 2: Traktori kaivaa rakennustyömaalla.</w:t>
      </w:r>
    </w:p>
    <w:p>
      <w:r>
        <w:rPr>
          <w:b/>
        </w:rPr>
        <w:t xml:space="preserve">Tulos</w:t>
      </w:r>
    </w:p>
    <w:p>
      <w:r>
        <w:t xml:space="preserve">Traktori on ulkona.</w:t>
      </w:r>
    </w:p>
    <w:p>
      <w:r>
        <w:rPr>
          <w:b/>
        </w:rPr>
        <w:t xml:space="preserve">Esimerkki 7.1801</w:t>
      </w:r>
    </w:p>
    <w:p>
      <w:r>
        <w:t xml:space="preserve">Lause 1: Vanhempi mies katselee klassista, maalaismaista Volkswagen Beetleä. Lause 2: Mies ihailee antiikkiautoa.</w:t>
      </w:r>
    </w:p>
    <w:p>
      <w:r>
        <w:rPr>
          <w:b/>
        </w:rPr>
        <w:t xml:space="preserve">Tulos</w:t>
      </w:r>
    </w:p>
    <w:p>
      <w:r>
        <w:t xml:space="preserve">Mies katselee autoa.</w:t>
      </w:r>
    </w:p>
    <w:p>
      <w:r>
        <w:rPr>
          <w:b/>
        </w:rPr>
        <w:t xml:space="preserve">Esimerkki 7.1802</w:t>
      </w:r>
    </w:p>
    <w:p>
      <w:r>
        <w:t xml:space="preserve">Lause 1: Härkä kaataa rodeopelaajan. Lause 2: Härkä kaataa miespuolisen rodeopelaajan ratsastettuaan sen selässä jonkin aikaa.</w:t>
      </w:r>
    </w:p>
    <w:p>
      <w:r>
        <w:rPr>
          <w:b/>
        </w:rPr>
        <w:t xml:space="preserve">Tulos</w:t>
      </w:r>
    </w:p>
    <w:p>
      <w:r>
        <w:t xml:space="preserve">Härkä kaataa rodeon pelaajan.</w:t>
      </w:r>
    </w:p>
    <w:p>
      <w:r>
        <w:rPr>
          <w:b/>
        </w:rPr>
        <w:t xml:space="preserve">Esimerkki 7.1803</w:t>
      </w:r>
    </w:p>
    <w:p>
      <w:r>
        <w:t xml:space="preserve">Lause 1: Silmälasipäinen ruskeaverikkö pitelee vaaleaa lasta, jolla on punainen villapaita ja keltaiset saappaat. Lause 2: Tytöt ovat serkkuja.</w:t>
      </w:r>
    </w:p>
    <w:p>
      <w:r>
        <w:rPr>
          <w:b/>
        </w:rPr>
        <w:t xml:space="preserve">Tulos</w:t>
      </w:r>
    </w:p>
    <w:p>
      <w:r>
        <w:t xml:space="preserve">Lapsi pitelee toista lasta, jolla on saappaat ja villapaita.</w:t>
      </w:r>
    </w:p>
    <w:p>
      <w:r>
        <w:rPr>
          <w:b/>
        </w:rPr>
        <w:t xml:space="preserve">Esimerkki 7.1804</w:t>
      </w:r>
    </w:p>
    <w:p>
      <w:r>
        <w:t xml:space="preserve">Lause 1: Lapsi on useimmiten piilossa vihreässä ostoskassissa. Lause 2: Lapsi piileskelee ystäviltään.</w:t>
      </w:r>
    </w:p>
    <w:p>
      <w:r>
        <w:rPr>
          <w:b/>
        </w:rPr>
        <w:t xml:space="preserve">Tulos</w:t>
      </w:r>
    </w:p>
    <w:p>
      <w:r>
        <w:t xml:space="preserve">Lapsi piilossa ostoskassin sisällä.</w:t>
      </w:r>
    </w:p>
    <w:p>
      <w:r>
        <w:rPr>
          <w:b/>
        </w:rPr>
        <w:t xml:space="preserve">Esimerkki 7.1805</w:t>
      </w:r>
    </w:p>
    <w:p>
      <w:r>
        <w:t xml:space="preserve">Lause 1: Valkoihoinen mies, jolla on lyhythihainen musta paita, ja tummaihoinen nainen, jolla on hihaton mekko, työskentelevät liukuhihnalla. Lause 2: Amerikkalainen mies, jolla on tumma paita, ja latinalaisamerikkalainen nainen, jolla on panssarimekko, työskentelevät tehtaalla.</w:t>
      </w:r>
    </w:p>
    <w:p>
      <w:r>
        <w:rPr>
          <w:b/>
        </w:rPr>
        <w:t xml:space="preserve">Tulos</w:t>
      </w:r>
    </w:p>
    <w:p>
      <w:r>
        <w:t xml:space="preserve">Musta mies ja valkoinen kohtu työskentelevät yhdessä.</w:t>
      </w:r>
    </w:p>
    <w:p>
      <w:r>
        <w:rPr>
          <w:b/>
        </w:rPr>
        <w:t xml:space="preserve">Esimerkki 7.1806</w:t>
      </w:r>
    </w:p>
    <w:p>
      <w:r>
        <w:t xml:space="preserve">Lause 1: Nuori vaalea poika auttaa pesualtaan pesemisessä. Lause 2: Nuori poika auttaa äitiään keittiön siivoamisessa.</w:t>
      </w:r>
    </w:p>
    <w:p>
      <w:r>
        <w:rPr>
          <w:b/>
        </w:rPr>
        <w:t xml:space="preserve">Tulos</w:t>
      </w:r>
    </w:p>
    <w:p>
      <w:r>
        <w:t xml:space="preserve">Nuori poika kuuraa lavuaaria.</w:t>
      </w:r>
    </w:p>
    <w:p>
      <w:r>
        <w:rPr>
          <w:b/>
        </w:rPr>
        <w:t xml:space="preserve">Esimerkki 7.1807</w:t>
      </w:r>
    </w:p>
    <w:p>
      <w:r>
        <w:t xml:space="preserve">Lause 1: Kolme ihmistä kävelee oranssilla muoviaidalla aidatun työmaa-alueen ohi. Lause 2: Rakennuksessa tehdään rakennustöitä.</w:t>
      </w:r>
    </w:p>
    <w:p>
      <w:r>
        <w:rPr>
          <w:b/>
        </w:rPr>
        <w:t xml:space="preserve">Tulos</w:t>
      </w:r>
    </w:p>
    <w:p>
      <w:r>
        <w:t xml:space="preserve">Rakennustyöt ovat käynnissä.</w:t>
      </w:r>
    </w:p>
    <w:p>
      <w:r>
        <w:rPr>
          <w:b/>
        </w:rPr>
        <w:t xml:space="preserve">Esimerkki 7.1808</w:t>
      </w:r>
    </w:p>
    <w:p>
      <w:r>
        <w:t xml:space="preserve">Lause 1: Taiteilija maalaa seinämaalausta ulkona suureen aaltopahviseinään. Lause 2: Taiteilija maalaa ulkona</w:t>
      </w:r>
    </w:p>
    <w:p>
      <w:r>
        <w:rPr>
          <w:b/>
        </w:rPr>
        <w:t xml:space="preserve">Tulos</w:t>
      </w:r>
    </w:p>
    <w:p>
      <w:r>
        <w:t xml:space="preserve">Taiteilija maalaa</w:t>
      </w:r>
    </w:p>
    <w:p>
      <w:r>
        <w:rPr>
          <w:b/>
        </w:rPr>
        <w:t xml:space="preserve">Esimerkki 7.1809</w:t>
      </w:r>
    </w:p>
    <w:p>
      <w:r>
        <w:t xml:space="preserve">Lause 1: Kaksi miestä soittaa kitaraa ja yksi mies laulaa klubilla Lause 2: Siellä on ihmisiä, jotka soittavat sähkökitaraa.</w:t>
      </w:r>
    </w:p>
    <w:p>
      <w:r>
        <w:rPr>
          <w:b/>
        </w:rPr>
        <w:t xml:space="preserve">Tulos</w:t>
      </w:r>
    </w:p>
    <w:p>
      <w:r>
        <w:t xml:space="preserve">Siellä on ihmisiä, jotka soittavat musiikkia.</w:t>
      </w:r>
    </w:p>
    <w:p>
      <w:r>
        <w:rPr>
          <w:b/>
        </w:rPr>
        <w:t xml:space="preserve">Esimerkki 7.1810</w:t>
      </w:r>
    </w:p>
    <w:p>
      <w:r>
        <w:t xml:space="preserve">Lause 1: Meidän molempien pitäisi yrittää saada töitä täältä. Lause 2: kaksi ihmistä hakee työtä.</w:t>
      </w:r>
    </w:p>
    <w:p>
      <w:r>
        <w:rPr>
          <w:b/>
        </w:rPr>
        <w:t xml:space="preserve">Tulos</w:t>
      </w:r>
    </w:p>
    <w:p>
      <w:r>
        <w:t xml:space="preserve">kaksi ihmistä ilmoittautuu.</w:t>
      </w:r>
    </w:p>
    <w:p>
      <w:r>
        <w:rPr>
          <w:b/>
        </w:rPr>
        <w:t xml:space="preserve">Esimerkki 7.1811</w:t>
      </w:r>
    </w:p>
    <w:p>
      <w:r>
        <w:t xml:space="preserve">Lause 1: Polkupyöräilevä mies vetää tiellä kärryä, joka on täynnä keppejä ja oksia. Lause 2: Mies raivaa metsästä pensaita.</w:t>
      </w:r>
    </w:p>
    <w:p>
      <w:r>
        <w:rPr>
          <w:b/>
        </w:rPr>
        <w:t xml:space="preserve">Tulos</w:t>
      </w:r>
    </w:p>
    <w:p>
      <w:r>
        <w:t xml:space="preserve">Polkupyöräilevä mies siirtää keppiä ja oksia.</w:t>
      </w:r>
    </w:p>
    <w:p>
      <w:r>
        <w:rPr>
          <w:b/>
        </w:rPr>
        <w:t xml:space="preserve">Esimerkki 7.1812</w:t>
      </w:r>
    </w:p>
    <w:p>
      <w:r>
        <w:t xml:space="preserve">Lause 1: Sinisiin shortseihin ja ruskeaan liiviin pukeutuneella naisella on musta koira oikealla puolella ja koira hänen takanaan. Lause 2: Nainen on koirien lähellä.</w:t>
      </w:r>
    </w:p>
    <w:p>
      <w:r>
        <w:rPr>
          <w:b/>
        </w:rPr>
        <w:t xml:space="preserve">Tulos</w:t>
      </w:r>
    </w:p>
    <w:p>
      <w:r>
        <w:t xml:space="preserve">Naisella on kaksi koiraa ympärillään.</w:t>
      </w:r>
    </w:p>
    <w:p>
      <w:r>
        <w:rPr>
          <w:b/>
        </w:rPr>
        <w:t xml:space="preserve">Esimerkki 7.1813</w:t>
      </w:r>
    </w:p>
    <w:p>
      <w:r>
        <w:t xml:space="preserve">Lause 1: Mies istuu pöydän ääressä osoittamassa, kun kaksi naista katsoo häntä. Lause 2: Mies kutsuu kaksi naispuolista työtoveriaan luokseen.</w:t>
      </w:r>
    </w:p>
    <w:p>
      <w:r>
        <w:rPr>
          <w:b/>
        </w:rPr>
        <w:t xml:space="preserve">Tulos</w:t>
      </w:r>
    </w:p>
    <w:p>
      <w:r>
        <w:t xml:space="preserve">Uroksella on kaksi muuta naarasta katsomassa häntä.</w:t>
      </w:r>
    </w:p>
    <w:p>
      <w:r>
        <w:rPr>
          <w:b/>
        </w:rPr>
        <w:t xml:space="preserve">Esimerkki 7.1814</w:t>
      </w:r>
    </w:p>
    <w:p>
      <w:r>
        <w:t xml:space="preserve">Lause 1: Ihmiset seisovat ympärillä, ja nuori poika, jolla on farkut ja lenkkarit jalassaan, katsoo kaukoputken läpi. Lause 2: Nuori poika yrittää etsiä tähtiä planetaariossa.</w:t>
      </w:r>
    </w:p>
    <w:p>
      <w:r>
        <w:rPr>
          <w:b/>
        </w:rPr>
        <w:t xml:space="preserve">Tulos</w:t>
      </w:r>
    </w:p>
    <w:p>
      <w:r>
        <w:t xml:space="preserve">Nuori poika katsoo kaukoputken läpi, kun muut tarkkailevat.</w:t>
      </w:r>
    </w:p>
    <w:p>
      <w:r>
        <w:rPr>
          <w:b/>
        </w:rPr>
        <w:t xml:space="preserve">Esimerkki 7.1815</w:t>
      </w:r>
    </w:p>
    <w:p>
      <w:r>
        <w:t xml:space="preserve">Lause 1: Punatakkinen tyttö kävelee nurmikon poikki. Lause 2: Tyttö kävelee kylmässä nurmikon poikki.</w:t>
      </w:r>
    </w:p>
    <w:p>
      <w:r>
        <w:rPr>
          <w:b/>
        </w:rPr>
        <w:t xml:space="preserve">Tulos</w:t>
      </w:r>
    </w:p>
    <w:p>
      <w:r>
        <w:t xml:space="preserve">Tyttö kävelee nurmikolla takki päällään.</w:t>
      </w:r>
    </w:p>
    <w:p>
      <w:r>
        <w:rPr>
          <w:b/>
        </w:rPr>
        <w:t xml:space="preserve">Esimerkki 7.1816</w:t>
      </w:r>
    </w:p>
    <w:p>
      <w:r>
        <w:t xml:space="preserve">Lause 1: Sinikeltainen urheiluauto kiihdyttää mutkassa. Lause 2: Urheiluauto kilpailee kilpailussa.</w:t>
      </w:r>
    </w:p>
    <w:p>
      <w:r>
        <w:rPr>
          <w:b/>
        </w:rPr>
        <w:t xml:space="preserve">Tulos</w:t>
      </w:r>
    </w:p>
    <w:p>
      <w:r>
        <w:t xml:space="preserve">Urheiluauto kiihdyttää mutkassa.</w:t>
      </w:r>
    </w:p>
    <w:p>
      <w:r>
        <w:rPr>
          <w:b/>
        </w:rPr>
        <w:t xml:space="preserve">Esimerkki 7.1817</w:t>
      </w:r>
    </w:p>
    <w:p>
      <w:r>
        <w:t xml:space="preserve">Lause 1: Ihmiset kävelevät päivällä kadulla ostoskassit mukanaan, kahdella naisella on hattu päässään. Lause 2: Kadulla käveli ihmisiä, jotka olivat tehneet paljon ostoksia.</w:t>
      </w:r>
    </w:p>
    <w:p>
      <w:r>
        <w:rPr>
          <w:b/>
        </w:rPr>
        <w:t xml:space="preserve">Tulos</w:t>
      </w:r>
    </w:p>
    <w:p>
      <w:r>
        <w:t xml:space="preserve">Ihmiset ostoksilla.</w:t>
      </w:r>
    </w:p>
    <w:p>
      <w:r>
        <w:rPr>
          <w:b/>
        </w:rPr>
        <w:t xml:space="preserve">Esimerkki 7.1818</w:t>
      </w:r>
    </w:p>
    <w:p>
      <w:r>
        <w:t xml:space="preserve">Lause 1: Mustahattuinen mies soittaa kitaraa yleisölle. Lause 2: Pitkä ihminen soittaa</w:t>
      </w:r>
    </w:p>
    <w:p>
      <w:r>
        <w:rPr>
          <w:b/>
        </w:rPr>
        <w:t xml:space="preserve">Tulos</w:t>
      </w:r>
    </w:p>
    <w:p>
      <w:r>
        <w:t xml:space="preserve">Ihminen leikkii</w:t>
      </w:r>
    </w:p>
    <w:p>
      <w:r>
        <w:rPr>
          <w:b/>
        </w:rPr>
        <w:t xml:space="preserve">Esimerkki 7.1819</w:t>
      </w:r>
    </w:p>
    <w:p>
      <w:r>
        <w:t xml:space="preserve">Lause 1: Mustatakkinen mies soittaa kitaraa. Lause 2: Mies esittää kitarasooloa lavalla.</w:t>
      </w:r>
    </w:p>
    <w:p>
      <w:r>
        <w:rPr>
          <w:b/>
        </w:rPr>
        <w:t xml:space="preserve">Tulos</w:t>
      </w:r>
    </w:p>
    <w:p>
      <w:r>
        <w:t xml:space="preserve">Mies soittaa soitinta.</w:t>
      </w:r>
    </w:p>
    <w:p>
      <w:r>
        <w:rPr>
          <w:b/>
        </w:rPr>
        <w:t xml:space="preserve">Esimerkki 7.1820</w:t>
      </w:r>
    </w:p>
    <w:p>
      <w:r>
        <w:t xml:space="preserve">Lause 1: Ravintolassa on kaikki pöydät tyhjillään. Lause 2: Ravintola valmistautuu avaamaan ovensa.</w:t>
      </w:r>
    </w:p>
    <w:p>
      <w:r>
        <w:rPr>
          <w:b/>
        </w:rPr>
        <w:t xml:space="preserve">Tulos</w:t>
      </w:r>
    </w:p>
    <w:p>
      <w:r>
        <w:t xml:space="preserve">Kukaan ei syö ravintolassa.</w:t>
      </w:r>
    </w:p>
    <w:p>
      <w:r>
        <w:rPr>
          <w:b/>
        </w:rPr>
        <w:t xml:space="preserve">Esimerkki 7.1821</w:t>
      </w:r>
    </w:p>
    <w:p>
      <w:r>
        <w:t xml:space="preserve">Lause 1: Kaksi naista kävelee kadun varrella. Lause 2: naiset ovat kadun varrella.</w:t>
      </w:r>
    </w:p>
    <w:p>
      <w:r>
        <w:rPr>
          <w:b/>
        </w:rPr>
        <w:t xml:space="preserve">Tulos</w:t>
      </w:r>
    </w:p>
    <w:p>
      <w:r>
        <w:t xml:space="preserve">naiset kävelevät</w:t>
      </w:r>
    </w:p>
    <w:p>
      <w:r>
        <w:rPr>
          <w:b/>
        </w:rPr>
        <w:t xml:space="preserve">Esimerkki 7.1822</w:t>
      </w:r>
    </w:p>
    <w:p>
      <w:r>
        <w:t xml:space="preserve">Lause 1: Farkkutakkinen ja mustiin aurinkolaseihin pukeutunut nainen seisoo ulkona kahden nuoren pojan kanssa kioskin luona ja katselee paperia, jota hän pitää kädessään. Lause 2: Nainen ja kaksi poikaa seisovat kaupan ulkopuolella.</w:t>
      </w:r>
    </w:p>
    <w:p>
      <w:r>
        <w:rPr>
          <w:b/>
        </w:rPr>
        <w:t xml:space="preserve">Tulos</w:t>
      </w:r>
    </w:p>
    <w:p>
      <w:r>
        <w:t xml:space="preserve">Nainen on ulkona kahden pojan kanssa.</w:t>
      </w:r>
    </w:p>
    <w:p>
      <w:r>
        <w:rPr>
          <w:b/>
        </w:rPr>
        <w:t xml:space="preserve">Esimerkki 7.1823</w:t>
      </w:r>
    </w:p>
    <w:p>
      <w:r>
        <w:t xml:space="preserve">Lause 1: Vanhempi mies istuu ja rentoutuu terassilla adobe-rakennuksen ulkopuolella, jossa on useita polkupyöriä. Lause 2: Polkupyörät ovat erivärisiä.</w:t>
      </w:r>
    </w:p>
    <w:p>
      <w:r>
        <w:rPr>
          <w:b/>
        </w:rPr>
        <w:t xml:space="preserve">Tulos</w:t>
      </w:r>
    </w:p>
    <w:p>
      <w:r>
        <w:t xml:space="preserve">Vanha mies rentoutuu terassilla.</w:t>
      </w:r>
    </w:p>
    <w:p>
      <w:r>
        <w:rPr>
          <w:b/>
        </w:rPr>
        <w:t xml:space="preserve">Esimerkki 7.1824</w:t>
      </w:r>
    </w:p>
    <w:p>
      <w:r>
        <w:t xml:space="preserve">Lause 1: Poika tekee ilmassa rullalautailutemppua. Lause 2: Poika käyttää kypärää.</w:t>
      </w:r>
    </w:p>
    <w:p>
      <w:r>
        <w:rPr>
          <w:b/>
        </w:rPr>
        <w:t xml:space="preserve">Tulos</w:t>
      </w:r>
    </w:p>
    <w:p>
      <w:r>
        <w:t xml:space="preserve">Poika ajaa rullalaudalla.</w:t>
      </w:r>
    </w:p>
    <w:p>
      <w:r>
        <w:rPr>
          <w:b/>
        </w:rPr>
        <w:t xml:space="preserve">Esimerkki 7.1825</w:t>
      </w:r>
    </w:p>
    <w:p>
      <w:r>
        <w:t xml:space="preserve">Lause 1: Kaksi pientä tyttöä istuu kadun reunalla syömässä maissintähkkiä. Lause 2: Tytöt piirikuntamessuilla syömässä.</w:t>
      </w:r>
    </w:p>
    <w:p>
      <w:r>
        <w:rPr>
          <w:b/>
        </w:rPr>
        <w:t xml:space="preserve">Tulos</w:t>
      </w:r>
    </w:p>
    <w:p>
      <w:r>
        <w:t xml:space="preserve">Tytöt nauttivat välipalaa.</w:t>
      </w:r>
    </w:p>
    <w:p>
      <w:r>
        <w:rPr>
          <w:b/>
        </w:rPr>
        <w:t xml:space="preserve">Esimerkki 7.1826</w:t>
      </w:r>
    </w:p>
    <w:p>
      <w:r>
        <w:t xml:space="preserve">Lause 1: Vilkas kaupunkikatu, jossa näkyy jalankulkijoita ja autoliikennettä. Lause 2: Autot ovat pysähtyneet punaisiin valoihin.</w:t>
      </w:r>
    </w:p>
    <w:p>
      <w:r>
        <w:rPr>
          <w:b/>
        </w:rPr>
        <w:t xml:space="preserve">Tulos</w:t>
      </w:r>
    </w:p>
    <w:p>
      <w:r>
        <w:t xml:space="preserve">Kadulla on autoja ja ihmisiä.</w:t>
      </w:r>
    </w:p>
    <w:p>
      <w:r>
        <w:rPr>
          <w:b/>
        </w:rPr>
        <w:t xml:space="preserve">Esimerkki 7.1827</w:t>
      </w:r>
    </w:p>
    <w:p>
      <w:r>
        <w:t xml:space="preserve">Lause 1: Kaksi koiraa leikkii ruohikossa. Lause 2: Kaksi mopsia leikkii pallolla.</w:t>
      </w:r>
    </w:p>
    <w:p>
      <w:r>
        <w:rPr>
          <w:b/>
        </w:rPr>
        <w:t xml:space="preserve">Tulos</w:t>
      </w:r>
    </w:p>
    <w:p>
      <w:r>
        <w:t xml:space="preserve">Koirat leikkivät ruohikossa.</w:t>
      </w:r>
    </w:p>
    <w:p>
      <w:r>
        <w:rPr>
          <w:b/>
        </w:rPr>
        <w:t xml:space="preserve">Esimerkki 7.1828</w:t>
      </w:r>
    </w:p>
    <w:p>
      <w:r>
        <w:t xml:space="preserve">Lause 1: Päivän aikana työntekijät keräävät ananaksia ja laittavat ne liukuhihnalle. Lause 2: Siirtotyöläiset keräävät ananaksia orjapalkkaa vastaan.</w:t>
      </w:r>
    </w:p>
    <w:p>
      <w:r>
        <w:rPr>
          <w:b/>
        </w:rPr>
        <w:t xml:space="preserve">Tulos</w:t>
      </w:r>
    </w:p>
    <w:p>
      <w:r>
        <w:t xml:space="preserve">Ihmiset keräävät hedelmiä markkinointia varten.</w:t>
      </w:r>
    </w:p>
    <w:p>
      <w:r>
        <w:rPr>
          <w:b/>
        </w:rPr>
        <w:t xml:space="preserve">Esimerkki 7.1829</w:t>
      </w:r>
    </w:p>
    <w:p>
      <w:r>
        <w:t xml:space="preserve">Lause 1: Tämä mies tekee temppua polkupyörällään. Lause 2: Yleisö katselee miestä, joka tekee temppuja polkupyörällä.</w:t>
      </w:r>
    </w:p>
    <w:p>
      <w:r>
        <w:rPr>
          <w:b/>
        </w:rPr>
        <w:t xml:space="preserve">Tulos</w:t>
      </w:r>
    </w:p>
    <w:p>
      <w:r>
        <w:t xml:space="preserve">Mies on polkupyörällä.</w:t>
      </w:r>
    </w:p>
    <w:p>
      <w:r>
        <w:rPr>
          <w:b/>
        </w:rPr>
        <w:t xml:space="preserve">Esimerkki 7.1830</w:t>
      </w:r>
    </w:p>
    <w:p>
      <w:r>
        <w:t xml:space="preserve">Lause 1: Lapsi yrittää estää putoamasta lampaan selästä rodeoradalla. Lause 2: Chlid pitää tiukasti kiinni.</w:t>
      </w:r>
    </w:p>
    <w:p>
      <w:r>
        <w:rPr>
          <w:b/>
        </w:rPr>
        <w:t xml:space="preserve">Tulos</w:t>
      </w:r>
    </w:p>
    <w:p>
      <w:r>
        <w:t xml:space="preserve">Lapsi ratsastaa lampaalla</w:t>
      </w:r>
    </w:p>
    <w:p>
      <w:r>
        <w:rPr>
          <w:b/>
        </w:rPr>
        <w:t xml:space="preserve">Esimerkki 7.1831</w:t>
      </w:r>
    </w:p>
    <w:p>
      <w:r>
        <w:t xml:space="preserve">Lause 1: Peilikuvana tarkasteltuna nainen levittää ripsivärikynää vasempaan silmäänsä. Lause 2: Nainen valmistautuu kuumille treffeille...</w:t>
      </w:r>
    </w:p>
    <w:p>
      <w:r>
        <w:rPr>
          <w:b/>
        </w:rPr>
        <w:t xml:space="preserve">Tulos</w:t>
      </w:r>
    </w:p>
    <w:p>
      <w:r>
        <w:t xml:space="preserve">Nainen meikkaa peilin edessä.</w:t>
      </w:r>
    </w:p>
    <w:p>
      <w:r>
        <w:rPr>
          <w:b/>
        </w:rPr>
        <w:t xml:space="preserve">Esimerkki 7.1832</w:t>
      </w:r>
    </w:p>
    <w:p>
      <w:r>
        <w:t xml:space="preserve">Lause 1: Joukko ihmisiä nousee siksak-luiskaa, jossa on kirkkaan siniset kaiteet. Lause 2: Luiska on rikki.</w:t>
      </w:r>
    </w:p>
    <w:p>
      <w:r>
        <w:rPr>
          <w:b/>
        </w:rPr>
        <w:t xml:space="preserve">Tulos</w:t>
      </w:r>
    </w:p>
    <w:p>
      <w:r>
        <w:t xml:space="preserve">Ihmiset roikkuvat.</w:t>
      </w:r>
    </w:p>
    <w:p>
      <w:r>
        <w:rPr>
          <w:b/>
        </w:rPr>
        <w:t xml:space="preserve">Esimerkki 7.1833</w:t>
      </w:r>
    </w:p>
    <w:p>
      <w:r>
        <w:t xml:space="preserve">Lause 1: Outo mies mielenkiintoisessa vaatekaapissa kävelee väkijoukon läpi. Lause 2: Outo mies violetissa kaavussa ja velhohatussa kävelee väkijoukon läpi.</w:t>
      </w:r>
    </w:p>
    <w:p>
      <w:r>
        <w:rPr>
          <w:b/>
        </w:rPr>
        <w:t xml:space="preserve">Tulos</w:t>
      </w:r>
    </w:p>
    <w:p>
      <w:r>
        <w:t xml:space="preserve">Outo mies kävelee väkijoukon läpi.</w:t>
      </w:r>
    </w:p>
    <w:p>
      <w:r>
        <w:rPr>
          <w:b/>
        </w:rPr>
        <w:t xml:space="preserve">Esimerkki 7.1834</w:t>
      </w:r>
    </w:p>
    <w:p>
      <w:r>
        <w:t xml:space="preserve">Lause 1: Mies pitää vauvaa sylissään, kun he hymyilevät toisilleen. Lause 2: Mies on vauvan isä.</w:t>
      </w:r>
    </w:p>
    <w:p>
      <w:r>
        <w:rPr>
          <w:b/>
        </w:rPr>
        <w:t xml:space="preserve">Tulos</w:t>
      </w:r>
    </w:p>
    <w:p>
      <w:r>
        <w:t xml:space="preserve">Mies pitää vauvaa sylissään.</w:t>
      </w:r>
    </w:p>
    <w:p>
      <w:r>
        <w:rPr>
          <w:b/>
        </w:rPr>
        <w:t xml:space="preserve">Esimerkki 7.1835</w:t>
      </w:r>
    </w:p>
    <w:p>
      <w:r>
        <w:t xml:space="preserve">Lause 1: Kaksi intialaisnaista valokuvaa kotimaansa pitkää vihreää ruohoa ulkona. Lause 2: Kaksi intialaisnaista ottaa kuvia samaan aikaan.</w:t>
      </w:r>
    </w:p>
    <w:p>
      <w:r>
        <w:rPr>
          <w:b/>
        </w:rPr>
        <w:t xml:space="preserve">Tulos</w:t>
      </w:r>
    </w:p>
    <w:p>
      <w:r>
        <w:t xml:space="preserve">Kaksi intiaaninaista ottaa kuvia kotimaansa ruohosta.</w:t>
      </w:r>
    </w:p>
    <w:p>
      <w:r>
        <w:rPr>
          <w:b/>
        </w:rPr>
        <w:t xml:space="preserve">Esimerkki 7.1836</w:t>
      </w:r>
    </w:p>
    <w:p>
      <w:r>
        <w:t xml:space="preserve">Lause 1: Märkä ruskea koira hyppää hakemaan valkoista koripalloa. Lause 2: Samea koira pelaa koripalloa omistajansa kanssa.</w:t>
      </w:r>
    </w:p>
    <w:p>
      <w:r>
        <w:rPr>
          <w:b/>
        </w:rPr>
        <w:t xml:space="preserve">Tulos</w:t>
      </w:r>
    </w:p>
    <w:p>
      <w:r>
        <w:t xml:space="preserve">Koira hyppää koripalloa kohti.</w:t>
      </w:r>
    </w:p>
    <w:p>
      <w:r>
        <w:rPr>
          <w:b/>
        </w:rPr>
        <w:t xml:space="preserve">Esimerkki 7.1837</w:t>
      </w:r>
    </w:p>
    <w:p>
      <w:r>
        <w:t xml:space="preserve">Lause 1: Nainen nauraa miehelle. Lause 2: Nainen nauraa miehen vitsille.</w:t>
      </w:r>
    </w:p>
    <w:p>
      <w:r>
        <w:rPr>
          <w:b/>
        </w:rPr>
        <w:t xml:space="preserve">Tulos</w:t>
      </w:r>
    </w:p>
    <w:p>
      <w:r>
        <w:t xml:space="preserve">Nainen nauraa.</w:t>
      </w:r>
    </w:p>
    <w:p>
      <w:r>
        <w:rPr>
          <w:b/>
        </w:rPr>
        <w:t xml:space="preserve">Esimerkki 7.1838</w:t>
      </w:r>
    </w:p>
    <w:p>
      <w:r>
        <w:t xml:space="preserve">Lause 1: Siniseen takkiin ja reppuun pukeutunut oppilas hyppää jaloillaan sivulle koulun edessä. Lause 2: Oppilas juhlii hyviä koetuloksia.</w:t>
      </w:r>
    </w:p>
    <w:p>
      <w:r>
        <w:rPr>
          <w:b/>
        </w:rPr>
        <w:t xml:space="preserve">Tulos</w:t>
      </w:r>
    </w:p>
    <w:p>
      <w:r>
        <w:t xml:space="preserve">Hyppivä lapsi reppu selässä koulun edessä.</w:t>
      </w:r>
    </w:p>
    <w:p>
      <w:r>
        <w:rPr>
          <w:b/>
        </w:rPr>
        <w:t xml:space="preserve">Esimerkki 7.1839</w:t>
      </w:r>
    </w:p>
    <w:p>
      <w:r>
        <w:t xml:space="preserve">Lause 1: Joulupukki ja rouva Klaus poseeraavat yhden pienen lapsen kanssa. Lause 2: Yksi poika ottaa kuvan joulupukin kanssa.</w:t>
      </w:r>
    </w:p>
    <w:p>
      <w:r>
        <w:rPr>
          <w:b/>
        </w:rPr>
        <w:t xml:space="preserve">Tulos</w:t>
      </w:r>
    </w:p>
    <w:p>
      <w:r>
        <w:t xml:space="preserve">Joulupukki ja hänen vaimonsa poseeraavat lapsen kanssa.</w:t>
      </w:r>
    </w:p>
    <w:p>
      <w:r>
        <w:rPr>
          <w:b/>
        </w:rPr>
        <w:t xml:space="preserve">Esimerkki 7.1840</w:t>
      </w:r>
    </w:p>
    <w:p>
      <w:r>
        <w:t xml:space="preserve">Lause 1: Kaksi miestä kattelee kattoa istuen sen päällä. Lause 2: Asunnonomistaja ja ystävä korjaavat kattoonsa asti ulottuvia kaakelivaurioita.</w:t>
      </w:r>
    </w:p>
    <w:p>
      <w:r>
        <w:rPr>
          <w:b/>
        </w:rPr>
        <w:t xml:space="preserve">Tulos</w:t>
      </w:r>
    </w:p>
    <w:p>
      <w:r>
        <w:t xml:space="preserve">Kaksi työmiestä kattoa kattamassa.</w:t>
      </w:r>
    </w:p>
    <w:p>
      <w:r>
        <w:rPr>
          <w:b/>
        </w:rPr>
        <w:t xml:space="preserve">Esimerkki 7.1841</w:t>
      </w:r>
    </w:p>
    <w:p>
      <w:r>
        <w:t xml:space="preserve">Lause 1: Pieni keltaiseen pukeutunut tyttö, jolla on jotain suussaan. Lause 2: Pieni tyttö on pukeutunut keltaiseen mekkoon ja syö tikkaria.</w:t>
      </w:r>
    </w:p>
    <w:p>
      <w:r>
        <w:rPr>
          <w:b/>
        </w:rPr>
        <w:t xml:space="preserve">Tulos</w:t>
      </w:r>
    </w:p>
    <w:p>
      <w:r>
        <w:t xml:space="preserve">Tytöllä on keltaiset vaatteet.</w:t>
      </w:r>
    </w:p>
    <w:p>
      <w:r>
        <w:rPr>
          <w:b/>
        </w:rPr>
        <w:t xml:space="preserve">Esimerkki 7.1842</w:t>
      </w:r>
    </w:p>
    <w:p>
      <w:r>
        <w:t xml:space="preserve">Lause 1: joukko ihmisiä ja kameleita kävelee autiomaassa. Lause 2: joukko ihmisiä, jotka suunnittelevat kamelien myyntiä.</w:t>
      </w:r>
    </w:p>
    <w:p>
      <w:r>
        <w:rPr>
          <w:b/>
        </w:rPr>
        <w:t xml:space="preserve">Tulos</w:t>
      </w:r>
    </w:p>
    <w:p>
      <w:r>
        <w:t xml:space="preserve">Ryhmä ihmisiä ja kameleita kävelee.</w:t>
      </w:r>
    </w:p>
    <w:p>
      <w:r>
        <w:rPr>
          <w:b/>
        </w:rPr>
        <w:t xml:space="preserve">Esimerkki 7.1843</w:t>
      </w:r>
    </w:p>
    <w:p>
      <w:r>
        <w:t xml:space="preserve">Lause 1: Paljasrintainen mies, jolla on uimalasit päässä ja hänen takanaan joukko uimareita. Lause 2: Mies johtaa uintikilpailua.</w:t>
      </w:r>
    </w:p>
    <w:p>
      <w:r>
        <w:rPr>
          <w:b/>
        </w:rPr>
        <w:t xml:space="preserve">Tulos</w:t>
      </w:r>
    </w:p>
    <w:p>
      <w:r>
        <w:t xml:space="preserve">uimarit seuraavat paidatonta miestä...</w:t>
      </w:r>
    </w:p>
    <w:p>
      <w:r>
        <w:rPr>
          <w:b/>
        </w:rPr>
        <w:t xml:space="preserve">Esimerkki 7.1844</w:t>
      </w:r>
    </w:p>
    <w:p>
      <w:r>
        <w:t xml:space="preserve">Lause 1: Mies, jolla on mikrofoni, lukee paperilta, kun hän seisoo kahden tubaa pitelevän miehen edessä. Lause 2: Kaksi miestä, joilla on kädessään tuuba, soittavat pian soolon, kun heidät on esitelty.</w:t>
      </w:r>
    </w:p>
    <w:p>
      <w:r>
        <w:rPr>
          <w:b/>
        </w:rPr>
        <w:t xml:space="preserve">Tulos</w:t>
      </w:r>
    </w:p>
    <w:p>
      <w:r>
        <w:t xml:space="preserve">Ihmiset seisovat toisten ihmisten lähellä.</w:t>
      </w:r>
    </w:p>
    <w:p>
      <w:r>
        <w:rPr>
          <w:b/>
        </w:rPr>
        <w:t xml:space="preserve">Esimerkki 7.1845</w:t>
      </w:r>
    </w:p>
    <w:p>
      <w:r>
        <w:t xml:space="preserve">Lause 1: henkilö, jolla on kirkkaanpunainen peruukki, seisoo graffitin edessä Lause 2: tyttö, jolla on kirkkaanpunainen peruukki, seisoo siniseksi maalatun graffitin edessä viinakaupassa.</w:t>
      </w:r>
    </w:p>
    <w:p>
      <w:r>
        <w:rPr>
          <w:b/>
        </w:rPr>
        <w:t xml:space="preserve">Tulos</w:t>
      </w:r>
    </w:p>
    <w:p>
      <w:r>
        <w:t xml:space="preserve">Seisova henkilö, jolla on peruukki päällään.</w:t>
      </w:r>
    </w:p>
    <w:p>
      <w:r>
        <w:rPr>
          <w:b/>
        </w:rPr>
        <w:t xml:space="preserve">Esimerkki 7.1846</w:t>
      </w:r>
    </w:p>
    <w:p>
      <w:r>
        <w:t xml:space="preserve">Lause 1: Siniseen asuun pukeutunut nuori lapsi leikkii kellolla, joka hänellä on yllään. Lause 2: Lapsi leikkii isänsä kellolla, jonka hän on saanut ja jota hän käyttää.</w:t>
      </w:r>
    </w:p>
    <w:p>
      <w:r>
        <w:rPr>
          <w:b/>
        </w:rPr>
        <w:t xml:space="preserve">Tulos</w:t>
      </w:r>
    </w:p>
    <w:p>
      <w:r>
        <w:t xml:space="preserve">Lapsi leikkii yllään olevalla kellolla.</w:t>
      </w:r>
    </w:p>
    <w:p>
      <w:r>
        <w:rPr>
          <w:b/>
        </w:rPr>
        <w:t xml:space="preserve">Esimerkki 7.1847</w:t>
      </w:r>
    </w:p>
    <w:p>
      <w:r>
        <w:t xml:space="preserve">Lause 1: Mustaan huppariin ja sinisiin farkkuihin pukeutunut mies polvistuu keskellä tietä. Lause 2: Mies polvistuu tiellä.</w:t>
      </w:r>
    </w:p>
    <w:p>
      <w:r>
        <w:rPr>
          <w:b/>
        </w:rPr>
        <w:t xml:space="preserve">Tulos</w:t>
      </w:r>
    </w:p>
    <w:p>
      <w:r>
        <w:t xml:space="preserve">mies, jolla on mustansininen mekko, polvistuu tiellä.</w:t>
      </w:r>
    </w:p>
    <w:p>
      <w:r>
        <w:rPr>
          <w:b/>
        </w:rPr>
        <w:t xml:space="preserve">Esimerkki 7.1848</w:t>
      </w:r>
    </w:p>
    <w:p>
      <w:r>
        <w:t xml:space="preserve">Lause 1: Siniseen paitaan pukeutunut mies polttaa savuketta virallisen rakennuksen edessä. Lause 2: Mies, jolla on ruskeat housut, polttaa savuketta virallisen rakennuksen edessä.</w:t>
      </w:r>
    </w:p>
    <w:p>
      <w:r>
        <w:rPr>
          <w:b/>
        </w:rPr>
        <w:t xml:space="preserve">Tulos</w:t>
      </w:r>
    </w:p>
    <w:p>
      <w:r>
        <w:t xml:space="preserve">Mies, jolla on sininen paita.</w:t>
      </w:r>
    </w:p>
    <w:p>
      <w:r>
        <w:rPr>
          <w:b/>
        </w:rPr>
        <w:t xml:space="preserve">Esimerkki 7.1849</w:t>
      </w:r>
    </w:p>
    <w:p>
      <w:r>
        <w:t xml:space="preserve">Lause 1: Hymyilevä vanha nainen Intiassa on peitetty safron-huivilla. Lause 2: nainen on kaunis</w:t>
      </w:r>
    </w:p>
    <w:p>
      <w:r>
        <w:rPr>
          <w:b/>
        </w:rPr>
        <w:t xml:space="preserve">Tulos</w:t>
      </w:r>
    </w:p>
    <w:p>
      <w:r>
        <w:t xml:space="preserve">nainen hymyilee</w:t>
      </w:r>
    </w:p>
    <w:p>
      <w:r>
        <w:rPr>
          <w:b/>
        </w:rPr>
        <w:t xml:space="preserve">Esimerkki 7.1850</w:t>
      </w:r>
    </w:p>
    <w:p>
      <w:r>
        <w:t xml:space="preserve">Lause 1: Neljä ihmistä, kolme miestä ja yksi nainen, työskentelevät tietokoneidensa parissa. Lause 2: Ihmiset katselevat tietokoneidensa näyttöjä.</w:t>
      </w:r>
    </w:p>
    <w:p>
      <w:r>
        <w:rPr>
          <w:b/>
        </w:rPr>
        <w:t xml:space="preserve">Tulos</w:t>
      </w:r>
    </w:p>
    <w:p>
      <w:r>
        <w:t xml:space="preserve">Siellä on ihmisiä kirjoittamassa.</w:t>
      </w:r>
    </w:p>
    <w:p>
      <w:r>
        <w:rPr>
          <w:b/>
        </w:rPr>
        <w:t xml:space="preserve">Esimerkki 7.1851</w:t>
      </w:r>
    </w:p>
    <w:p>
      <w:r>
        <w:t xml:space="preserve">Lause 1: Nuori tyttö pitelee rauhanmerkkiä. Lause 2: Nuori tyttö hymyilee kameralle.</w:t>
      </w:r>
    </w:p>
    <w:p>
      <w:r>
        <w:rPr>
          <w:b/>
        </w:rPr>
        <w:t xml:space="preserve">Tulos</w:t>
      </w:r>
    </w:p>
    <w:p>
      <w:r>
        <w:t xml:space="preserve">Tyttö pitää kahta sormea ylhäällä.</w:t>
      </w:r>
    </w:p>
    <w:p>
      <w:r>
        <w:rPr>
          <w:b/>
        </w:rPr>
        <w:t xml:space="preserve">Esimerkki 7.1852</w:t>
      </w:r>
    </w:p>
    <w:p>
      <w:r>
        <w:t xml:space="preserve">Lause 1: Kaksi miestä istuu vierekkäin veneessä veden päällä. Lause 2: Kaksi miestä istuu yhdessä.</w:t>
      </w:r>
    </w:p>
    <w:p>
      <w:r>
        <w:rPr>
          <w:b/>
        </w:rPr>
        <w:t xml:space="preserve">Tulos</w:t>
      </w:r>
    </w:p>
    <w:p>
      <w:r>
        <w:t xml:space="preserve">Kaksi miestä istuu vierekkäin.</w:t>
      </w:r>
    </w:p>
    <w:p>
      <w:r>
        <w:rPr>
          <w:b/>
        </w:rPr>
        <w:t xml:space="preserve">Esimerkki 7.1853</w:t>
      </w:r>
    </w:p>
    <w:p>
      <w:r>
        <w:t xml:space="preserve">Lause 1: Kaksi miestä on sinisellä veneellä kalastamassa. Lause 2: Kaksi surullista miestä on sinisellä veneellä kalastamassa.</w:t>
      </w:r>
    </w:p>
    <w:p>
      <w:r>
        <w:rPr>
          <w:b/>
        </w:rPr>
        <w:t xml:space="preserve">Tulos</w:t>
      </w:r>
    </w:p>
    <w:p>
      <w:r>
        <w:t xml:space="preserve">Kaksi miestä on veneessä kalastamassa.</w:t>
      </w:r>
    </w:p>
    <w:p>
      <w:r>
        <w:rPr>
          <w:b/>
        </w:rPr>
        <w:t xml:space="preserve">Esimerkki 7.1854</w:t>
      </w:r>
    </w:p>
    <w:p>
      <w:r>
        <w:t xml:space="preserve">Lause 1: kaksi joukkuetta pelaa koripalloa kentällä ulkona. Lause 2: Kaksi joukkuetta pelasi toisiaan vastaan.</w:t>
      </w:r>
    </w:p>
    <w:p>
      <w:r>
        <w:rPr>
          <w:b/>
        </w:rPr>
        <w:t xml:space="preserve">Tulos</w:t>
      </w:r>
    </w:p>
    <w:p>
      <w:r>
        <w:t xml:space="preserve">He pelaavat koripalloa</w:t>
      </w:r>
    </w:p>
    <w:p>
      <w:r>
        <w:rPr>
          <w:b/>
        </w:rPr>
        <w:t xml:space="preserve">Esimerkki 7.1855</w:t>
      </w:r>
    </w:p>
    <w:p>
      <w:r>
        <w:t xml:space="preserve">Lause 1: Kaksi miestä kävelee pitkin vilkkaasti liikennöityä kaupunkikatua, jonka jalkakäytävälle on painettu sanoja. Lause 2: Kaksi pukuihin pukeutunutta miestä kävelee.</w:t>
      </w:r>
    </w:p>
    <w:p>
      <w:r>
        <w:rPr>
          <w:b/>
        </w:rPr>
        <w:t xml:space="preserve">Tulos</w:t>
      </w:r>
    </w:p>
    <w:p>
      <w:r>
        <w:t xml:space="preserve">Kaksi miestä kävelee.</w:t>
      </w:r>
    </w:p>
    <w:p>
      <w:r>
        <w:rPr>
          <w:b/>
        </w:rPr>
        <w:t xml:space="preserve">Esimerkki 7.1856</w:t>
      </w:r>
    </w:p>
    <w:p>
      <w:r>
        <w:t xml:space="preserve">Lause 1: pukukentän pelinrakentaja juoksee jalkapallon kanssa Lause 2: pelinrakentaja juoksee sisään touchdowniin.</w:t>
      </w:r>
    </w:p>
    <w:p>
      <w:r>
        <w:rPr>
          <w:b/>
        </w:rPr>
        <w:t xml:space="preserve">Tulos</w:t>
      </w:r>
    </w:p>
    <w:p>
      <w:r>
        <w:t xml:space="preserve">Pelinrakentaja juoksee taaksepäin.</w:t>
      </w:r>
    </w:p>
    <w:p>
      <w:r>
        <w:rPr>
          <w:b/>
        </w:rPr>
        <w:t xml:space="preserve">Esimerkki 7.1857</w:t>
      </w:r>
    </w:p>
    <w:p>
      <w:r>
        <w:t xml:space="preserve">Lause 1: Useat pyöräilijät kilpailevat kilpailussa. Lause 2: Polkupyöräilijät kilpailevat kovasti triathlonin aikana.</w:t>
      </w:r>
    </w:p>
    <w:p>
      <w:r>
        <w:rPr>
          <w:b/>
        </w:rPr>
        <w:t xml:space="preserve">Tulos</w:t>
      </w:r>
    </w:p>
    <w:p>
      <w:r>
        <w:t xml:space="preserve">Ryhmä pyöräilijöitä kilpailee.</w:t>
      </w:r>
    </w:p>
    <w:p>
      <w:r>
        <w:rPr>
          <w:b/>
        </w:rPr>
        <w:t xml:space="preserve">Esimerkki 7.1858</w:t>
      </w:r>
    </w:p>
    <w:p>
      <w:r>
        <w:t xml:space="preserve">Lause 1: Mies ruiskuttaa hiekkaan mallia Lause 2: Mies on rannalla.</w:t>
      </w:r>
    </w:p>
    <w:p>
      <w:r>
        <w:rPr>
          <w:b/>
        </w:rPr>
        <w:t xml:space="preserve">Tulos</w:t>
      </w:r>
    </w:p>
    <w:p>
      <w:r>
        <w:t xml:space="preserve">Henkilö on tekemässä suunnitelmaa.</w:t>
      </w:r>
    </w:p>
    <w:p>
      <w:r>
        <w:rPr>
          <w:b/>
        </w:rPr>
        <w:t xml:space="preserve">Esimerkki 7.1859</w:t>
      </w:r>
    </w:p>
    <w:p>
      <w:r>
        <w:t xml:space="preserve">Lause 1: Mies ja nainen juoksevat. Lause 2: Mies ja nainen ovat naimisissa.</w:t>
      </w:r>
    </w:p>
    <w:p>
      <w:r>
        <w:rPr>
          <w:b/>
        </w:rPr>
        <w:t xml:space="preserve">Tulos</w:t>
      </w:r>
    </w:p>
    <w:p>
      <w:r>
        <w:t xml:space="preserve">Kaksi ihmistä on ehdolla.</w:t>
      </w:r>
    </w:p>
    <w:p>
      <w:r>
        <w:rPr>
          <w:b/>
        </w:rPr>
        <w:t xml:space="preserve">Esimerkki 7.1860</w:t>
      </w:r>
    </w:p>
    <w:p>
      <w:r>
        <w:t xml:space="preserve">Lause 1: Sinipaitainen nainen kävelee kaupungin kadulla. Lause 2: Nainen kävelee katua pitkin ja väistää koditonta miestä.</w:t>
      </w:r>
    </w:p>
    <w:p>
      <w:r>
        <w:rPr>
          <w:b/>
        </w:rPr>
        <w:t xml:space="preserve">Tulos</w:t>
      </w:r>
    </w:p>
    <w:p>
      <w:r>
        <w:t xml:space="preserve">Henkilö kävelee kaupungissa</w:t>
      </w:r>
    </w:p>
    <w:p>
      <w:r>
        <w:rPr>
          <w:b/>
        </w:rPr>
        <w:t xml:space="preserve">Esimerkki 7.1861</w:t>
      </w:r>
    </w:p>
    <w:p>
      <w:r>
        <w:t xml:space="preserve">Lause 1: Nuori, hattu päässään, poika, jolla on ammattilaiskamera kädessään. Lause 2: Nuori poika kouluttautuu valokuvaajaksi.</w:t>
      </w:r>
    </w:p>
    <w:p>
      <w:r>
        <w:rPr>
          <w:b/>
        </w:rPr>
        <w:t xml:space="preserve">Tulos</w:t>
      </w:r>
    </w:p>
    <w:p>
      <w:r>
        <w:t xml:space="preserve">Poika pitää kameraa kädessään.</w:t>
      </w:r>
    </w:p>
    <w:p>
      <w:r>
        <w:rPr>
          <w:b/>
        </w:rPr>
        <w:t xml:space="preserve">Esimerkki 7.1862</w:t>
      </w:r>
    </w:p>
    <w:p>
      <w:r>
        <w:t xml:space="preserve">Lause 1: Viralliseen asuun pukeutunut mies soittaa pianoa kaupungin kadun jalkakäytävällä. Lause 2: Mies soittaa pianoa ravintolan sisäänkäynnin edessä.</w:t>
      </w:r>
    </w:p>
    <w:p>
      <w:r>
        <w:rPr>
          <w:b/>
        </w:rPr>
        <w:t xml:space="preserve">Tulos</w:t>
      </w:r>
    </w:p>
    <w:p>
      <w:r>
        <w:t xml:space="preserve">Hyvin pukeutunut mies soittaa musiikkia ulkona.</w:t>
      </w:r>
    </w:p>
    <w:p>
      <w:r>
        <w:rPr>
          <w:b/>
        </w:rPr>
        <w:t xml:space="preserve">Esimerkki 7.1863</w:t>
      </w:r>
    </w:p>
    <w:p>
      <w:r>
        <w:t xml:space="preserve">Lause 1: Kuusi lasta, poikia ja tyttöjä, hyppää uimahalliin. Lause 2: Kaksi poikaa ja neljä tyttöä hyppäävät uima-altaaseen.</w:t>
      </w:r>
    </w:p>
    <w:p>
      <w:r>
        <w:rPr>
          <w:b/>
        </w:rPr>
        <w:t xml:space="preserve">Tulos</w:t>
      </w:r>
    </w:p>
    <w:p>
      <w:r>
        <w:t xml:space="preserve">Kuusi lasta menee uimaan.</w:t>
      </w:r>
    </w:p>
    <w:p>
      <w:r>
        <w:rPr>
          <w:b/>
        </w:rPr>
        <w:t xml:space="preserve">Esimerkki 7.1864</w:t>
      </w:r>
    </w:p>
    <w:p>
      <w:r>
        <w:t xml:space="preserve">Lause 1: Pieni lapsi heiluttaa kahta lippua puistossa! Lause 2: pieni patriootti neljäntenä heinäkuuta</w:t>
      </w:r>
    </w:p>
    <w:p>
      <w:r>
        <w:rPr>
          <w:b/>
        </w:rPr>
        <w:t xml:space="preserve">Tulos</w:t>
      </w:r>
    </w:p>
    <w:p>
      <w:r>
        <w:t xml:space="preserve">lapsi lippujen kanssa</w:t>
      </w:r>
    </w:p>
    <w:p>
      <w:r>
        <w:rPr>
          <w:b/>
        </w:rPr>
        <w:t xml:space="preserve">Esimerkki 7.1865</w:t>
      </w:r>
    </w:p>
    <w:p>
      <w:r>
        <w:t xml:space="preserve">Lause 1: Kaksi naista istuu ja juttelee talon sisällä juomassa. Lause 2: Kaksi naista juopottelee yhdessä.</w:t>
      </w:r>
    </w:p>
    <w:p>
      <w:r>
        <w:rPr>
          <w:b/>
        </w:rPr>
        <w:t xml:space="preserve">Tulos</w:t>
      </w:r>
    </w:p>
    <w:p>
      <w:r>
        <w:t xml:space="preserve">Kaksi naista keskustelee drinkkien äärellä.</w:t>
      </w:r>
    </w:p>
    <w:p>
      <w:r>
        <w:rPr>
          <w:b/>
        </w:rPr>
        <w:t xml:space="preserve">Esimerkki 7.1866</w:t>
      </w:r>
    </w:p>
    <w:p>
      <w:r>
        <w:t xml:space="preserve">Lause 1: Lapsi punaisessa ja sinisessä paidassa maalaa tukkia. Lause 2: Lapsi ruudullisessa paidassa maalaa.</w:t>
      </w:r>
    </w:p>
    <w:p>
      <w:r>
        <w:rPr>
          <w:b/>
        </w:rPr>
        <w:t xml:space="preserve">Tulos</w:t>
      </w:r>
    </w:p>
    <w:p>
      <w:r>
        <w:t xml:space="preserve">Lapsi maalaa.</w:t>
      </w:r>
    </w:p>
    <w:p>
      <w:r>
        <w:rPr>
          <w:b/>
        </w:rPr>
        <w:t xml:space="preserve">Esimerkki 7.1867</w:t>
      </w:r>
    </w:p>
    <w:p>
      <w:r>
        <w:t xml:space="preserve">Lause 1: Punaruskeaan pukuun pukeutunut afrikkalainen mies nojaa korkeaan sidottuun keppinippuun, jonka taustalla on lehtipaaleja. Lause 2: Mies tuijottaa kaukaisuuteen.</w:t>
      </w:r>
    </w:p>
    <w:p>
      <w:r>
        <w:rPr>
          <w:b/>
        </w:rPr>
        <w:t xml:space="preserve">Tulos</w:t>
      </w:r>
    </w:p>
    <w:p>
      <w:r>
        <w:t xml:space="preserve">Puun vieressä seisoo afrikkalainen mies, jolla on ruskeankeltainen puvun yläosa.</w:t>
      </w:r>
    </w:p>
    <w:p>
      <w:r>
        <w:rPr>
          <w:b/>
        </w:rPr>
        <w:t xml:space="preserve">Esimerkki 7.1868</w:t>
      </w:r>
    </w:p>
    <w:p>
      <w:r>
        <w:t xml:space="preserve">Lause 1: Poliisimies tarkastelee halkeamaa maassa kaupungin nurkalla. Lause 2: Halkeama on peräisin maanjäristyksestä.</w:t>
      </w:r>
    </w:p>
    <w:p>
      <w:r>
        <w:rPr>
          <w:b/>
        </w:rPr>
        <w:t xml:space="preserve">Tulos</w:t>
      </w:r>
    </w:p>
    <w:p>
      <w:r>
        <w:t xml:space="preserve">Halkeama on maassa.</w:t>
      </w:r>
    </w:p>
    <w:p>
      <w:r>
        <w:rPr>
          <w:b/>
        </w:rPr>
        <w:t xml:space="preserve">Esimerkki 7.1869</w:t>
      </w:r>
    </w:p>
    <w:p>
      <w:r>
        <w:t xml:space="preserve">Lause 1: Marssiorkesteri, jonka jäsenet pitävät hattujaan ylhäällä. Lause 2: Marssiorkesterin jäsenet pitävät ylpeästi hattujaan ylhäällä.</w:t>
      </w:r>
    </w:p>
    <w:p>
      <w:r>
        <w:rPr>
          <w:b/>
        </w:rPr>
        <w:t xml:space="preserve">Tulos</w:t>
      </w:r>
    </w:p>
    <w:p>
      <w:r>
        <w:t xml:space="preserve">Univormuun pukeutuneet ihmiset nostavat hattujaan.</w:t>
      </w:r>
    </w:p>
    <w:p>
      <w:r>
        <w:rPr>
          <w:b/>
        </w:rPr>
        <w:t xml:space="preserve">Esimerkki 7.1870</w:t>
      </w:r>
    </w:p>
    <w:p>
      <w:r>
        <w:t xml:space="preserve">Lause 1: Mies kilpailee pyöräilykilpailussa, kun muut pyöräilijät ovat suoraan hänen takanaan. Lause 2: Mies osallistuu triathloniin.</w:t>
      </w:r>
    </w:p>
    <w:p>
      <w:r>
        <w:rPr>
          <w:b/>
        </w:rPr>
        <w:t xml:space="preserve">Tulos</w:t>
      </w:r>
    </w:p>
    <w:p>
      <w:r>
        <w:t xml:space="preserve">Mies on polkupyörällä kilpaa.</w:t>
      </w:r>
    </w:p>
    <w:p>
      <w:r>
        <w:rPr>
          <w:b/>
        </w:rPr>
        <w:t xml:space="preserve">Esimerkki 7.1871</w:t>
      </w:r>
    </w:p>
    <w:p>
      <w:r>
        <w:t xml:space="preserve">Lause 1: Kolme miestä istuu portailla vierekkäin. Lause 2: Korkeat ihmiset istuvat.</w:t>
      </w:r>
    </w:p>
    <w:p>
      <w:r>
        <w:rPr>
          <w:b/>
        </w:rPr>
        <w:t xml:space="preserve">Tulos</w:t>
      </w:r>
    </w:p>
    <w:p>
      <w:r>
        <w:t xml:space="preserve">Jotkut ihmiset istuvat</w:t>
      </w:r>
    </w:p>
    <w:p>
      <w:r>
        <w:rPr>
          <w:b/>
        </w:rPr>
        <w:t xml:space="preserve">Esimerkki 7.1872</w:t>
      </w:r>
    </w:p>
    <w:p>
      <w:r>
        <w:t xml:space="preserve">Lause 1: Tässä on kuva miehestä, joka suutelee vaimoaan puistossa, ja hänen vaimonsa ottaa heistä kuvan. Lause 2: He ovat olleet naimisissa kolmekymmentä vuotta.</w:t>
      </w:r>
    </w:p>
    <w:p>
      <w:r>
        <w:rPr>
          <w:b/>
        </w:rPr>
        <w:t xml:space="preserve">Tulos</w:t>
      </w:r>
    </w:p>
    <w:p>
      <w:r>
        <w:t xml:space="preserve">Mies suutelee vaimoaan.</w:t>
      </w:r>
    </w:p>
    <w:p>
      <w:r>
        <w:rPr>
          <w:b/>
        </w:rPr>
        <w:t xml:space="preserve">Esimerkki 7.1873</w:t>
      </w:r>
    </w:p>
    <w:p>
      <w:r>
        <w:t xml:space="preserve">Lause 1: Kaksi naista ja mies poistavat rikkaruohoja pihaltaan myrskyn jälkeen. Lause 2: Myrsky oli osa tornadoa.</w:t>
      </w:r>
    </w:p>
    <w:p>
      <w:r>
        <w:rPr>
          <w:b/>
        </w:rPr>
        <w:t xml:space="preserve">Tulos</w:t>
      </w:r>
    </w:p>
    <w:p>
      <w:r>
        <w:t xml:space="preserve">Kolme ihmistä siivoamassa pihaa myrskyn jälkeen.</w:t>
      </w:r>
    </w:p>
    <w:p>
      <w:r>
        <w:rPr>
          <w:b/>
        </w:rPr>
        <w:t xml:space="preserve">Esimerkki 7.1874</w:t>
      </w:r>
    </w:p>
    <w:p>
      <w:r>
        <w:t xml:space="preserve">Lause 1: pieni poika sinisissä shortseissa pitelemässä ikkunaseinää Lause 2: Pieni poika auttaa jotakuta korjaamaan ikkunaa.</w:t>
      </w:r>
    </w:p>
    <w:p>
      <w:r>
        <w:rPr>
          <w:b/>
        </w:rPr>
        <w:t xml:space="preserve">Tulos</w:t>
      </w:r>
    </w:p>
    <w:p>
      <w:r>
        <w:t xml:space="preserve">Henkilö seisoo lumisella kukkulalla vuoren vieressä.</w:t>
      </w:r>
    </w:p>
    <w:p>
      <w:r>
        <w:rPr>
          <w:b/>
        </w:rPr>
        <w:t xml:space="preserve">Esimerkki 7.1875</w:t>
      </w:r>
    </w:p>
    <w:p>
      <w:r>
        <w:t xml:space="preserve">Lause 1: Kaksi jalkapalloilijaa, toinen mustapukuinen ja toinen punapukuinen, joista mustapukuinen yrittää varastaa pallon. Lause 2: Punaiseen pukeutunut joukkue johtaa.</w:t>
      </w:r>
    </w:p>
    <w:p>
      <w:r>
        <w:rPr>
          <w:b/>
        </w:rPr>
        <w:t xml:space="preserve">Tulos</w:t>
      </w:r>
    </w:p>
    <w:p>
      <w:r>
        <w:t xml:space="preserve">Kaksi ihmistä pelaa jalkapalloa.</w:t>
      </w:r>
    </w:p>
    <w:p>
      <w:r>
        <w:rPr>
          <w:b/>
        </w:rPr>
        <w:t xml:space="preserve">Esimerkki 7.1876</w:t>
      </w:r>
    </w:p>
    <w:p>
      <w:r>
        <w:t xml:space="preserve">Lause 1: nuori poika heiluttaa virtaavaa leijaa Lause 2: on sateenkaarileijaa</w:t>
      </w:r>
    </w:p>
    <w:p>
      <w:r>
        <w:rPr>
          <w:b/>
        </w:rPr>
        <w:t xml:space="preserve">Tulos</w:t>
      </w:r>
    </w:p>
    <w:p>
      <w:r>
        <w:t xml:space="preserve">on nuori poika</w:t>
      </w:r>
    </w:p>
    <w:p>
      <w:r>
        <w:rPr>
          <w:b/>
        </w:rPr>
        <w:t xml:space="preserve">Esimerkki 7.1877</w:t>
      </w:r>
    </w:p>
    <w:p>
      <w:r>
        <w:t xml:space="preserve">Lause 1: Mies punaisissa shortseissa pomppii koripalloa. Lause 2: Mies punaisissa shortseissa pelaa koripalloturnauksessa.</w:t>
      </w:r>
    </w:p>
    <w:p>
      <w:r>
        <w:rPr>
          <w:b/>
        </w:rPr>
        <w:t xml:space="preserve">Tulos</w:t>
      </w:r>
    </w:p>
    <w:p>
      <w:r>
        <w:t xml:space="preserve">Punaisiin shortseihin pukeutunut mies dribblaa palloa.</w:t>
      </w:r>
    </w:p>
    <w:p>
      <w:r>
        <w:rPr>
          <w:b/>
        </w:rPr>
        <w:t xml:space="preserve">Esimerkki 7.1878</w:t>
      </w:r>
    </w:p>
    <w:p>
      <w:r>
        <w:t xml:space="preserve">Lause 1: Vaalea mies sinisessä paidassa tarkastelee tennismailaansa sormillaan. Lause 2: Sinipaitainen mies korjaa sormillaan rikkinäistä tennismailaansa.</w:t>
      </w:r>
    </w:p>
    <w:p>
      <w:r>
        <w:rPr>
          <w:b/>
        </w:rPr>
        <w:t xml:space="preserve">Tulos</w:t>
      </w:r>
    </w:p>
    <w:p>
      <w:r>
        <w:t xml:space="preserve">Hän varmistaa, että maila on kunnossa.</w:t>
      </w:r>
    </w:p>
    <w:p>
      <w:r>
        <w:rPr>
          <w:b/>
        </w:rPr>
        <w:t xml:space="preserve">Esimerkki 7.1879</w:t>
      </w:r>
    </w:p>
    <w:p>
      <w:r>
        <w:t xml:space="preserve">Lause 1: Hevoset näyttävät olevan samanikäisiä. Lause 2: Hevoset laiduntavat.</w:t>
      </w:r>
    </w:p>
    <w:p>
      <w:r>
        <w:rPr>
          <w:b/>
        </w:rPr>
        <w:t xml:space="preserve">Tulos</w:t>
      </w:r>
    </w:p>
    <w:p>
      <w:r>
        <w:t xml:space="preserve">Hevosia on useita.</w:t>
      </w:r>
    </w:p>
    <w:p>
      <w:r>
        <w:rPr>
          <w:b/>
        </w:rPr>
        <w:t xml:space="preserve">Esimerkki 7.1880</w:t>
      </w:r>
    </w:p>
    <w:p>
      <w:r>
        <w:t xml:space="preserve">Lause 1: Pikkupoika, joka on leikkinyt liassa, seisoo keinunsa lähellä. Lause 2: Poika katselee siskoaan keinumassa.</w:t>
      </w:r>
    </w:p>
    <w:p>
      <w:r>
        <w:rPr>
          <w:b/>
        </w:rPr>
        <w:t xml:space="preserve">Tulos</w:t>
      </w:r>
    </w:p>
    <w:p>
      <w:r>
        <w:t xml:space="preserve">Nuori poika on ulkona.</w:t>
      </w:r>
    </w:p>
    <w:p>
      <w:r>
        <w:rPr>
          <w:b/>
        </w:rPr>
        <w:t xml:space="preserve">Esimerkki 7.1881</w:t>
      </w:r>
    </w:p>
    <w:p>
      <w:r>
        <w:t xml:space="preserve">Lause 1: Naisella on vihreä-valkoinen takki nostettuna päänsä päälle. Lause 2: Nainen yrittää suojautua sateelta.</w:t>
      </w:r>
    </w:p>
    <w:p>
      <w:r>
        <w:rPr>
          <w:b/>
        </w:rPr>
        <w:t xml:space="preserve">Tulos</w:t>
      </w:r>
    </w:p>
    <w:p>
      <w:r>
        <w:t xml:space="preserve">Nainen seisoo takki päänsä yläpuolella.</w:t>
      </w:r>
    </w:p>
    <w:p>
      <w:r>
        <w:rPr>
          <w:b/>
        </w:rPr>
        <w:t xml:space="preserve">Esimerkki 7.1882</w:t>
      </w:r>
    </w:p>
    <w:p>
      <w:r>
        <w:t xml:space="preserve">Lause 1: Kaksi ihmistä juoksee rakennuksen vieressä. Lause 2: Ihmiset pakenevat poliisia.</w:t>
      </w:r>
    </w:p>
    <w:p>
      <w:r>
        <w:rPr>
          <w:b/>
        </w:rPr>
        <w:t xml:space="preserve">Tulos</w:t>
      </w:r>
    </w:p>
    <w:p>
      <w:r>
        <w:t xml:space="preserve">Osa kuvassa olevista ihmisistä on suuren rakennuksen lähellä.</w:t>
      </w:r>
    </w:p>
    <w:p>
      <w:r>
        <w:rPr>
          <w:b/>
        </w:rPr>
        <w:t xml:space="preserve">Esimerkki 7.1883</w:t>
      </w:r>
    </w:p>
    <w:p>
      <w:r>
        <w:t xml:space="preserve">Lause 1: Kolme herrasmiestä katselee vaatteita kaupan vaatehyllyllä. Lause 2: Miehet ostavat vaimolleen vaatteita.</w:t>
      </w:r>
    </w:p>
    <w:p>
      <w:r>
        <w:rPr>
          <w:b/>
        </w:rPr>
        <w:t xml:space="preserve">Tulos</w:t>
      </w:r>
    </w:p>
    <w:p>
      <w:r>
        <w:t xml:space="preserve">Miehet katsovat jotain.</w:t>
      </w:r>
    </w:p>
    <w:p>
      <w:r>
        <w:rPr>
          <w:b/>
        </w:rPr>
        <w:t xml:space="preserve">Esimerkki 7.1884</w:t>
      </w:r>
    </w:p>
    <w:p>
      <w:r>
        <w:t xml:space="preserve">Lause 1: Kypärä päässään pieni lapsi hymyilee, kun hänen isänsä tekee säätöjä kypärän takana. Lause 2: Isä kutittaa poikaa.</w:t>
      </w:r>
    </w:p>
    <w:p>
      <w:r>
        <w:rPr>
          <w:b/>
        </w:rPr>
        <w:t xml:space="preserve">Tulos</w:t>
      </w:r>
    </w:p>
    <w:p>
      <w:r>
        <w:t xml:space="preserve">Pieni poika leikkii liukumäessä.</w:t>
      </w:r>
    </w:p>
    <w:p>
      <w:r>
        <w:rPr>
          <w:b/>
        </w:rPr>
        <w:t xml:space="preserve">Esimerkki 7.1885</w:t>
      </w:r>
    </w:p>
    <w:p>
      <w:r>
        <w:t xml:space="preserve">Lause 1: Neljä ihmistä katselee kaukaisuuteen betonirakennuksen huipulta, jonka kyljessä on siniset kirjaimet. Lause 2: Ihmiset katselevat auringonpimennystä.</w:t>
      </w:r>
    </w:p>
    <w:p>
      <w:r>
        <w:rPr>
          <w:b/>
        </w:rPr>
        <w:t xml:space="preserve">Tulos</w:t>
      </w:r>
    </w:p>
    <w:p>
      <w:r>
        <w:t xml:space="preserve">Ihmiset tuijottavat jotain.</w:t>
      </w:r>
    </w:p>
    <w:p>
      <w:r>
        <w:rPr>
          <w:b/>
        </w:rPr>
        <w:t xml:space="preserve">Esimerkki 7.1886</w:t>
      </w:r>
    </w:p>
    <w:p>
      <w:r>
        <w:t xml:space="preserve">Lause 1: Kaksi naista ylittää kadun ja hymyilee. Lause 2: Pari naista juoksee kadun yli.</w:t>
      </w:r>
    </w:p>
    <w:p>
      <w:r>
        <w:rPr>
          <w:b/>
        </w:rPr>
        <w:t xml:space="preserve">Tulos</w:t>
      </w:r>
    </w:p>
    <w:p>
      <w:r>
        <w:t xml:space="preserve">Kaksi hymyilevää naista menee kadun yli.</w:t>
      </w:r>
    </w:p>
    <w:p>
      <w:r>
        <w:rPr>
          <w:b/>
        </w:rPr>
        <w:t xml:space="preserve">Esimerkki 7.1887</w:t>
      </w:r>
    </w:p>
    <w:p>
      <w:r>
        <w:t xml:space="preserve">Lause 1: Mies soittaa koskettimia lavalla. Lause 2: Tämä on miehen ensimmäinen esiintyminen, ja häntä jännittää soittaa lavalla.</w:t>
      </w:r>
    </w:p>
    <w:p>
      <w:r>
        <w:rPr>
          <w:b/>
        </w:rPr>
        <w:t xml:space="preserve">Tulos</w:t>
      </w:r>
    </w:p>
    <w:p>
      <w:r>
        <w:t xml:space="preserve">Mies soittaa soitinta lavalla.</w:t>
      </w:r>
    </w:p>
    <w:p>
      <w:r>
        <w:rPr>
          <w:b/>
        </w:rPr>
        <w:t xml:space="preserve">Esimerkki 7.1888</w:t>
      </w:r>
    </w:p>
    <w:p>
      <w:r>
        <w:t xml:space="preserve">Lause 1: Ryhmä lapsia katselee toisen nuoren kädessä olevaa esinettä. Lause 2: Useat lapset kerääntyvät toisen lapsen ympärille.</w:t>
      </w:r>
    </w:p>
    <w:p>
      <w:r>
        <w:rPr>
          <w:b/>
        </w:rPr>
        <w:t xml:space="preserve">Tulos</w:t>
      </w:r>
    </w:p>
    <w:p>
      <w:r>
        <w:t xml:space="preserve">Joukko lapsia kurkistelee jonkun käsiin.</w:t>
      </w:r>
    </w:p>
    <w:p>
      <w:r>
        <w:rPr>
          <w:b/>
        </w:rPr>
        <w:t xml:space="preserve">Esimerkki 7.1889</w:t>
      </w:r>
    </w:p>
    <w:p>
      <w:r>
        <w:t xml:space="preserve">Lause 1: Nuoret miehet rokkaavat lavalla. Lause 2: Miehet soittavat ilmakitaraa.</w:t>
      </w:r>
    </w:p>
    <w:p>
      <w:r>
        <w:rPr>
          <w:b/>
        </w:rPr>
        <w:t xml:space="preserve">Tulos</w:t>
      </w:r>
    </w:p>
    <w:p>
      <w:r>
        <w:t xml:space="preserve">Musiikki soi.</w:t>
      </w:r>
    </w:p>
    <w:p>
      <w:r>
        <w:rPr>
          <w:b/>
        </w:rPr>
        <w:t xml:space="preserve">Esimerkki 7.1890</w:t>
      </w:r>
    </w:p>
    <w:p>
      <w:r>
        <w:t xml:space="preserve">Lause 1: Nainen ja hänen poikansa leikkivät ulkona talvella. Lause 2: Nainen ja hänen poikansa rakentavat lumiukon.</w:t>
      </w:r>
    </w:p>
    <w:p>
      <w:r>
        <w:rPr>
          <w:b/>
        </w:rPr>
        <w:t xml:space="preserve">Tulos</w:t>
      </w:r>
    </w:p>
    <w:p>
      <w:r>
        <w:t xml:space="preserve">Nainen ja hänen poikansa ovat ulkona.</w:t>
      </w:r>
    </w:p>
    <w:p>
      <w:r>
        <w:rPr>
          <w:b/>
        </w:rPr>
        <w:t xml:space="preserve">Esimerkki 7.1891</w:t>
      </w:r>
    </w:p>
    <w:p>
      <w:r>
        <w:t xml:space="preserve">Lause 1: Nainen hyppii pellolla aurinkoisena päivänä. Lause 2: Nainen hyppii korkealla ruohokentällä ulkona aurinkoisena päivänä.</w:t>
      </w:r>
    </w:p>
    <w:p>
      <w:r>
        <w:rPr>
          <w:b/>
        </w:rPr>
        <w:t xml:space="preserve">Tulos</w:t>
      </w:r>
    </w:p>
    <w:p>
      <w:r>
        <w:t xml:space="preserve">Naaras hyppii pellolla aurinkoisena päivänä ulkona.</w:t>
      </w:r>
    </w:p>
    <w:p>
      <w:r>
        <w:rPr>
          <w:b/>
        </w:rPr>
        <w:t xml:space="preserve">Esimerkki 7.1892</w:t>
      </w:r>
    </w:p>
    <w:p>
      <w:r>
        <w:t xml:space="preserve">Lause 1: Kaksi naista vanhan rakennuksen ulkopuolella kadulla istuu tuolilla ja puhuu Lause 2: Kaksi naista juoruaa.</w:t>
      </w:r>
    </w:p>
    <w:p>
      <w:r>
        <w:rPr>
          <w:b/>
        </w:rPr>
        <w:t xml:space="preserve">Tulos</w:t>
      </w:r>
    </w:p>
    <w:p>
      <w:r>
        <w:t xml:space="preserve">Kaksi naista puhuu.</w:t>
      </w:r>
    </w:p>
    <w:p>
      <w:r>
        <w:rPr>
          <w:b/>
        </w:rPr>
        <w:t xml:space="preserve">Esimerkki 7.1893</w:t>
      </w:r>
    </w:p>
    <w:p>
      <w:r>
        <w:t xml:space="preserve">Lause 1: Neljä miespuolista golffaria golfkentällä asettuvat puoliympyrään sinivalkoisen golfreikälipun ympärille. Lause 2: Neljä veljestä golfaa.</w:t>
      </w:r>
    </w:p>
    <w:p>
      <w:r>
        <w:rPr>
          <w:b/>
        </w:rPr>
        <w:t xml:space="preserve">Tulos</w:t>
      </w:r>
    </w:p>
    <w:p>
      <w:r>
        <w:t xml:space="preserve">Ihmiset golfaavat.</w:t>
      </w:r>
    </w:p>
    <w:p>
      <w:r>
        <w:rPr>
          <w:b/>
        </w:rPr>
        <w:t xml:space="preserve">Esimerkki 7.1894</w:t>
      </w:r>
    </w:p>
    <w:p>
      <w:r>
        <w:t xml:space="preserve">Lause 1: Kaksi ratsastavaa poliisia kävelee kadulla. Lause 2: Kaksi ratsupoliisia on menossa takaisin poliisiasemalle.</w:t>
      </w:r>
    </w:p>
    <w:p>
      <w:r>
        <w:rPr>
          <w:b/>
        </w:rPr>
        <w:t xml:space="preserve">Tulos</w:t>
      </w:r>
    </w:p>
    <w:p>
      <w:r>
        <w:t xml:space="preserve">Kaksi poliisia on hevosten selässä.</w:t>
      </w:r>
    </w:p>
    <w:p>
      <w:r>
        <w:rPr>
          <w:b/>
        </w:rPr>
        <w:t xml:space="preserve">Esimerkki 7.1895</w:t>
      </w:r>
    </w:p>
    <w:p>
      <w:r>
        <w:t xml:space="preserve">Lause 1: Turistit nauttivat kuumailmapallomatkasta. Lause 2: Ilmapallossa on pariskuntia.</w:t>
      </w:r>
    </w:p>
    <w:p>
      <w:r>
        <w:rPr>
          <w:b/>
        </w:rPr>
        <w:t xml:space="preserve">Tulos</w:t>
      </w:r>
    </w:p>
    <w:p>
      <w:r>
        <w:t xml:space="preserve">Ihmiset istuvat ilmapallossa.</w:t>
      </w:r>
    </w:p>
    <w:p>
      <w:r>
        <w:rPr>
          <w:b/>
        </w:rPr>
        <w:t xml:space="preserve">Esimerkki 7.1896</w:t>
      </w:r>
    </w:p>
    <w:p>
      <w:r>
        <w:t xml:space="preserve">Lause 1: Epätavallisiin raidallisiin vaatteisiin pukeutuneet ihmiset tähtäävät polvillaan laitteita vasemmalle. Lause 2: Jotkut ihmiset kalibroivat kaukoputkea.</w:t>
      </w:r>
    </w:p>
    <w:p>
      <w:r>
        <w:rPr>
          <w:b/>
        </w:rPr>
        <w:t xml:space="preserve">Tulos</w:t>
      </w:r>
    </w:p>
    <w:p>
      <w:r>
        <w:t xml:space="preserve">Joillakin ihmisillä on epätavalliset vaatteet.</w:t>
      </w:r>
    </w:p>
    <w:p>
      <w:r>
        <w:rPr>
          <w:b/>
        </w:rPr>
        <w:t xml:space="preserve">Esimerkki 7.1897</w:t>
      </w:r>
    </w:p>
    <w:p>
      <w:r>
        <w:t xml:space="preserve">Lause 1: Vanhempi mies, jolla on ruudullinen paita, siniset farkut ja saappaat, on leirintäalueella ja katselee kaukoputken läpi päivätaivasta. Lause 2: Leirinjohtaja tarkistaa kaukoputken.</w:t>
      </w:r>
    </w:p>
    <w:p>
      <w:r>
        <w:rPr>
          <w:b/>
        </w:rPr>
        <w:t xml:space="preserve">Tulos</w:t>
      </w:r>
    </w:p>
    <w:p>
      <w:r>
        <w:t xml:space="preserve">Vanhempi mies katsoo kaukoputken läpi leirintäalueella.</w:t>
      </w:r>
    </w:p>
    <w:p>
      <w:r>
        <w:rPr>
          <w:b/>
        </w:rPr>
        <w:t xml:space="preserve">Esimerkki 7.1898</w:t>
      </w:r>
    </w:p>
    <w:p>
      <w:r>
        <w:t xml:space="preserve">Lause 1: Viiden naispuolisen lapsen ryhmä on ulkona. Lause 2: lapset puistossa</w:t>
      </w:r>
    </w:p>
    <w:p>
      <w:r>
        <w:rPr>
          <w:b/>
        </w:rPr>
        <w:t xml:space="preserve">Tulos</w:t>
      </w:r>
    </w:p>
    <w:p>
      <w:r>
        <w:t xml:space="preserve">viisi lasta perustelee ulkona</w:t>
      </w:r>
    </w:p>
    <w:p>
      <w:r>
        <w:rPr>
          <w:b/>
        </w:rPr>
        <w:t xml:space="preserve">Esimerkki 7.1899</w:t>
      </w:r>
    </w:p>
    <w:p>
      <w:r>
        <w:t xml:space="preserve">Lause 1: Lapset kokoontuivat Abubakar Umar Memorial Primary Schoolin ulkopuolelle. Lause 2: Koulu on tehty tiilestä.</w:t>
      </w:r>
    </w:p>
    <w:p>
      <w:r>
        <w:rPr>
          <w:b/>
        </w:rPr>
        <w:t xml:space="preserve">Tulos</w:t>
      </w:r>
    </w:p>
    <w:p>
      <w:r>
        <w:t xml:space="preserve">Lapset seisovat koulun ulkopuolella.</w:t>
      </w:r>
    </w:p>
    <w:p>
      <w:r>
        <w:rPr>
          <w:b/>
        </w:rPr>
        <w:t xml:space="preserve">Esimerkki 7.1900</w:t>
      </w:r>
    </w:p>
    <w:p>
      <w:r>
        <w:t xml:space="preserve">Lause 1: Mies ruskeanvihreässä paidassa soittaa kitaraa ja laulaa mikrofoniin Lause 2: Mies valmistautuu vuorostaan kokeilemaan The Voice -ohjelmassa.</w:t>
      </w:r>
    </w:p>
    <w:p>
      <w:r>
        <w:rPr>
          <w:b/>
        </w:rPr>
        <w:t xml:space="preserve">Tulos</w:t>
      </w:r>
    </w:p>
    <w:p>
      <w:r>
        <w:t xml:space="preserve">Yleinen tie itäisessä maailmassa.</w:t>
      </w:r>
    </w:p>
    <w:p>
      <w:r>
        <w:rPr>
          <w:b/>
        </w:rPr>
        <w:t xml:space="preserve">Esimerkki 7.1901</w:t>
      </w:r>
    </w:p>
    <w:p>
      <w:r>
        <w:t xml:space="preserve">Lause 1: Nuori nainen, jolla on keltainen uimapuku ja joka makaa surffilaudalla, seuraa surffituntia. Lause 2: Nainen katselee surffaavia poikia.</w:t>
      </w:r>
    </w:p>
    <w:p>
      <w:r>
        <w:rPr>
          <w:b/>
        </w:rPr>
        <w:t xml:space="preserve">Tulos</w:t>
      </w:r>
    </w:p>
    <w:p>
      <w:r>
        <w:t xml:space="preserve">Siellä on useampi kuin yksi ihminen.</w:t>
      </w:r>
    </w:p>
    <w:p>
      <w:r>
        <w:rPr>
          <w:b/>
        </w:rPr>
        <w:t xml:space="preserve">Esimerkki 7.1902</w:t>
      </w:r>
    </w:p>
    <w:p>
      <w:r>
        <w:t xml:space="preserve">Lause 1: Tyttövauva, jolla on valkoinen villapaita, vaaleanpunainen pusero, siniset housut ja mustat kengät, istuu vihreän ja valkoisen raidallisen peiton päällä ruohikolla. Lause 2: Tyttövauva istuu ulkona piknikillä.</w:t>
      </w:r>
    </w:p>
    <w:p>
      <w:r>
        <w:rPr>
          <w:b/>
        </w:rPr>
        <w:t xml:space="preserve">Tulos</w:t>
      </w:r>
    </w:p>
    <w:p>
      <w:r>
        <w:t xml:space="preserve">Vauva, jolla on erivärisiä vaatteita, istuu peiton päällä.</w:t>
      </w:r>
    </w:p>
    <w:p>
      <w:r>
        <w:rPr>
          <w:b/>
        </w:rPr>
        <w:t xml:space="preserve">Esimerkki 7.1903</w:t>
      </w:r>
    </w:p>
    <w:p>
      <w:r>
        <w:t xml:space="preserve">Lause 1: Koirat juoksevat lumessa vetäen rekeä, jossa on ihminen. Lause 2: Koirat yrittävät voittaa kilpailun.</w:t>
      </w:r>
    </w:p>
    <w:p>
      <w:r>
        <w:rPr>
          <w:b/>
        </w:rPr>
        <w:t xml:space="preserve">Tulos</w:t>
      </w:r>
    </w:p>
    <w:p>
      <w:r>
        <w:t xml:space="preserve">Ulkona on koiria.</w:t>
      </w:r>
    </w:p>
    <w:p>
      <w:r>
        <w:rPr>
          <w:b/>
        </w:rPr>
        <w:t xml:space="preserve">Esimerkki 7.1904</w:t>
      </w:r>
    </w:p>
    <w:p>
      <w:r>
        <w:t xml:space="preserve">Lause 1: Mustapukuinen henkilö tulee ulos ruskehtavan ja punaisen rakennuksen ikkunasta. Lause 2: Henkilö tulee ulos punaisen rakennuksen ikkunasta mustissa.</w:t>
      </w:r>
    </w:p>
    <w:p>
      <w:r>
        <w:rPr>
          <w:b/>
        </w:rPr>
        <w:t xml:space="preserve">Tulos</w:t>
      </w:r>
    </w:p>
    <w:p>
      <w:r>
        <w:t xml:space="preserve">Henkilö tulee punaisesta rakennuksesta ja ruskeanruskean auton mustasta ikkunasta ulos.</w:t>
      </w:r>
    </w:p>
    <w:p>
      <w:r>
        <w:rPr>
          <w:b/>
        </w:rPr>
        <w:t xml:space="preserve">Esimerkki 7.1905</w:t>
      </w:r>
    </w:p>
    <w:p>
      <w:r>
        <w:t xml:space="preserve">Lause 1: mies kiipeää suurta kalliota ilman varusteita ystäviensä katsellessa Lause 2: hullu kiipeilijä kiipeää ilman köysiä.</w:t>
      </w:r>
    </w:p>
    <w:p>
      <w:r>
        <w:rPr>
          <w:b/>
        </w:rPr>
        <w:t xml:space="preserve">Tulos</w:t>
      </w:r>
    </w:p>
    <w:p>
      <w:r>
        <w:t xml:space="preserve">Kiipeilijä kiipeää ilman köysiä.</w:t>
      </w:r>
    </w:p>
    <w:p>
      <w:r>
        <w:rPr>
          <w:b/>
        </w:rPr>
        <w:t xml:space="preserve">Esimerkki 7.1906</w:t>
      </w:r>
    </w:p>
    <w:p>
      <w:r>
        <w:t xml:space="preserve">Lause 1: Hymyilevä nainen pitelee sika-asuun pukeutunutta henkilöä. Lause 2: Lapsi on pukeutunut Halloweenin kunniaksi possuksi, ja äiti esittelee lasta.</w:t>
      </w:r>
    </w:p>
    <w:p>
      <w:r>
        <w:rPr>
          <w:b/>
        </w:rPr>
        <w:t xml:space="preserve">Tulos</w:t>
      </w:r>
    </w:p>
    <w:p>
      <w:r>
        <w:t xml:space="preserve">Hymyilevä henkilö pitelee toista henkilöä, joka on pukeutunut pukuun.</w:t>
      </w:r>
    </w:p>
    <w:p>
      <w:r>
        <w:rPr>
          <w:b/>
        </w:rPr>
        <w:t xml:space="preserve">Esimerkki 7.1907</w:t>
      </w:r>
    </w:p>
    <w:p>
      <w:r>
        <w:t xml:space="preserve">Lause 1: Lapset leikkivät lumikasassa. Lause 2: Lapset ovat pukeutuneet talvivaatteisiin.</w:t>
      </w:r>
    </w:p>
    <w:p>
      <w:r>
        <w:rPr>
          <w:b/>
        </w:rPr>
        <w:t xml:space="preserve">Tulos</w:t>
      </w:r>
    </w:p>
    <w:p>
      <w:r>
        <w:t xml:space="preserve">Lapset ovat ulkona.</w:t>
      </w:r>
    </w:p>
    <w:p>
      <w:r>
        <w:rPr>
          <w:b/>
        </w:rPr>
        <w:t xml:space="preserve">Esimerkki 7.1908</w:t>
      </w:r>
    </w:p>
    <w:p>
      <w:r>
        <w:t xml:space="preserve">Lause 1: Neljä teini-ikäistä on kirkossa soittamassa instrumenttejaan. Lause 2: He ovat bändissä.</w:t>
      </w:r>
    </w:p>
    <w:p>
      <w:r>
        <w:rPr>
          <w:b/>
        </w:rPr>
        <w:t xml:space="preserve">Tulos</w:t>
      </w:r>
    </w:p>
    <w:p>
      <w:r>
        <w:t xml:space="preserve">He voivat kuulla musiikkia.</w:t>
      </w:r>
    </w:p>
    <w:p>
      <w:r>
        <w:rPr>
          <w:b/>
        </w:rPr>
        <w:t xml:space="preserve">Esimerkki 7.1909</w:t>
      </w:r>
    </w:p>
    <w:p>
      <w:r>
        <w:t xml:space="preserve">Lause 1: Kaksi tyttöä istuu selkä selkää vasten. Lause 2: Kaksi tyttöä poseeraa kuvaa varten.</w:t>
      </w:r>
    </w:p>
    <w:p>
      <w:r>
        <w:rPr>
          <w:b/>
        </w:rPr>
        <w:t xml:space="preserve">Tulos</w:t>
      </w:r>
    </w:p>
    <w:p>
      <w:r>
        <w:t xml:space="preserve">kaksi tyttöä istuu yhdessä.</w:t>
      </w:r>
    </w:p>
    <w:p>
      <w:r>
        <w:rPr>
          <w:b/>
        </w:rPr>
        <w:t xml:space="preserve">Esimerkki 7.1910</w:t>
      </w:r>
    </w:p>
    <w:p>
      <w:r>
        <w:t xml:space="preserve">Lause 1: Tyttö, jolla on punainen sateenvarjo ja kasvomaali, seisoo muiden tyttöjen vieressä. Lause 2: Tyttö, jolla on kasvomaalaus, seisoo koulun jälkeen ystäviensä kanssa.</w:t>
      </w:r>
    </w:p>
    <w:p>
      <w:r>
        <w:rPr>
          <w:b/>
        </w:rPr>
        <w:t xml:space="preserve">Tulos</w:t>
      </w:r>
    </w:p>
    <w:p>
      <w:r>
        <w:t xml:space="preserve">Kasvomaalattu tyttö seisoo punaisen sateenvarjon ja muiden tyttöjen kanssa.</w:t>
      </w:r>
    </w:p>
    <w:p>
      <w:r>
        <w:rPr>
          <w:b/>
        </w:rPr>
        <w:t xml:space="preserve">Esimerkki 7.1911</w:t>
      </w:r>
    </w:p>
    <w:p>
      <w:r>
        <w:t xml:space="preserve">Lause 1: Pieni poika virnistää väkijoukossa, joka on täynnä ihmisiä, jotka poseeraavat silmät kiinni nukkuma-asennossa. Lause 2: Vaalea henkilö virnistää</w:t>
      </w:r>
    </w:p>
    <w:p>
      <w:r>
        <w:rPr>
          <w:b/>
        </w:rPr>
        <w:t xml:space="preserve">Tulos</w:t>
      </w:r>
    </w:p>
    <w:p>
      <w:r>
        <w:t xml:space="preserve">Pieni poika virnistää väkijoukossa.</w:t>
      </w:r>
    </w:p>
    <w:p>
      <w:r>
        <w:rPr>
          <w:b/>
        </w:rPr>
        <w:t xml:space="preserve">Esimerkki 7.1912</w:t>
      </w:r>
    </w:p>
    <w:p>
      <w:r>
        <w:t xml:space="preserve">Lause 1: Valkoinen puudelikoira tulee ulos sinisestä teltasta. Lause 2: Koira poistui teltasta.</w:t>
      </w:r>
    </w:p>
    <w:p>
      <w:r>
        <w:rPr>
          <w:b/>
        </w:rPr>
        <w:t xml:space="preserve">Tulos</w:t>
      </w:r>
    </w:p>
    <w:p>
      <w:r>
        <w:t xml:space="preserve">Valkoinen villakoira on lähellä sinistä telttaa.</w:t>
      </w:r>
    </w:p>
    <w:p>
      <w:r>
        <w:rPr>
          <w:b/>
        </w:rPr>
        <w:t xml:space="preserve">Esimerkki 7.1913</w:t>
      </w:r>
    </w:p>
    <w:p>
      <w:r>
        <w:t xml:space="preserve">Lause 1: Kaksi ihmistä ylittää joen kävelemällä kiviä pitkin. Lause 2: Kaksi seurueen jäsentä ylittää joen kiviä käyttäen.</w:t>
      </w:r>
    </w:p>
    <w:p>
      <w:r>
        <w:rPr>
          <w:b/>
        </w:rPr>
        <w:t xml:space="preserve">Tulos</w:t>
      </w:r>
    </w:p>
    <w:p>
      <w:r>
        <w:t xml:space="preserve">Kaksi ihmistä kävelee luonnossa.</w:t>
      </w:r>
    </w:p>
    <w:p>
      <w:r>
        <w:rPr>
          <w:b/>
        </w:rPr>
        <w:t xml:space="preserve">Esimerkki 7.1914</w:t>
      </w:r>
    </w:p>
    <w:p>
      <w:r>
        <w:t xml:space="preserve">Lause 1: vanhempi mies soittaa kitaraa Lause 2: mies soittaa kitaraa rahasta.</w:t>
      </w:r>
    </w:p>
    <w:p>
      <w:r>
        <w:rPr>
          <w:b/>
        </w:rPr>
        <w:t xml:space="preserve">Tulos</w:t>
      </w:r>
    </w:p>
    <w:p>
      <w:r>
        <w:t xml:space="preserve">mies soittaa kitaraa</w:t>
      </w:r>
    </w:p>
    <w:p>
      <w:r>
        <w:rPr>
          <w:b/>
        </w:rPr>
        <w:t xml:space="preserve">Esimerkki 7.1915</w:t>
      </w:r>
    </w:p>
    <w:p>
      <w:r>
        <w:t xml:space="preserve">Lause 1: Kaksi naista on kiireinen ruoanlaittoon perheenjäsenen katsoessa vierestä. Lause 2: Kaksi naista sekoittaa perheen salaista spagettikastiketta.</w:t>
      </w:r>
    </w:p>
    <w:p>
      <w:r>
        <w:rPr>
          <w:b/>
        </w:rPr>
        <w:t xml:space="preserve">Tulos</w:t>
      </w:r>
    </w:p>
    <w:p>
      <w:r>
        <w:t xml:space="preserve">Kaksi naista tekee ruokaa ihmisten edessä.</w:t>
      </w:r>
    </w:p>
    <w:p>
      <w:r>
        <w:rPr>
          <w:b/>
        </w:rPr>
        <w:t xml:space="preserve">Esimerkki 7.1916</w:t>
      </w:r>
    </w:p>
    <w:p>
      <w:r>
        <w:t xml:space="preserve">Lause 1: Mies työskentelee suuren laitteen parissa. Lause 2: Mies työskentelee maatalouskoneiden parissa.</w:t>
      </w:r>
    </w:p>
    <w:p>
      <w:r>
        <w:rPr>
          <w:b/>
        </w:rPr>
        <w:t xml:space="preserve">Tulos</w:t>
      </w:r>
    </w:p>
    <w:p>
      <w:r>
        <w:t xml:space="preserve">Mies työskentelee.</w:t>
      </w:r>
    </w:p>
    <w:p>
      <w:r>
        <w:rPr>
          <w:b/>
        </w:rPr>
        <w:t xml:space="preserve">Esimerkki 7.1917</w:t>
      </w:r>
    </w:p>
    <w:p>
      <w:r>
        <w:t xml:space="preserve">Lause 1: Kaksi cowboy-hattupäistä miestä rimpuilee härkää rodeossa. Lause 2: Cowboyt kosiskelevat naista.</w:t>
      </w:r>
    </w:p>
    <w:p>
      <w:r>
        <w:rPr>
          <w:b/>
        </w:rPr>
        <w:t xml:space="preserve">Tulos</w:t>
      </w:r>
    </w:p>
    <w:p>
      <w:r>
        <w:t xml:space="preserve">Kaksi cowboyta on rodeossa.</w:t>
      </w:r>
    </w:p>
    <w:p>
      <w:r>
        <w:rPr>
          <w:b/>
        </w:rPr>
        <w:t xml:space="preserve">Esimerkki 7.1918</w:t>
      </w:r>
    </w:p>
    <w:p>
      <w:r>
        <w:t xml:space="preserve">Lause 1: Nuoret miehet pelaavat koripalloa kilpailussa. Lause 2: Mies pelaa koripalloliigassa.</w:t>
      </w:r>
    </w:p>
    <w:p>
      <w:r>
        <w:rPr>
          <w:b/>
        </w:rPr>
        <w:t xml:space="preserve">Tulos</w:t>
      </w:r>
    </w:p>
    <w:p>
      <w:r>
        <w:t xml:space="preserve">Miehet harrastavat urheilua</w:t>
      </w:r>
    </w:p>
    <w:p>
      <w:r>
        <w:rPr>
          <w:b/>
        </w:rPr>
        <w:t xml:space="preserve">Esimerkki 7.1919</w:t>
      </w:r>
    </w:p>
    <w:p>
      <w:r>
        <w:t xml:space="preserve">Lause 1: Iäkäs aviopari nauttii jouluillallisen perheensä kanssa. Lause 2: Iäkäs pariskunta nauttii yhdessä ateriaa ravintolassa.</w:t>
      </w:r>
    </w:p>
    <w:p>
      <w:r>
        <w:rPr>
          <w:b/>
        </w:rPr>
        <w:t xml:space="preserve">Tulos</w:t>
      </w:r>
    </w:p>
    <w:p>
      <w:r>
        <w:t xml:space="preserve">Iäkäs pariskunta syö jouluillallista perheen kanssa.</w:t>
      </w:r>
    </w:p>
    <w:p>
      <w:r>
        <w:rPr>
          <w:b/>
        </w:rPr>
        <w:t xml:space="preserve">Esimerkki 7.1920</w:t>
      </w:r>
    </w:p>
    <w:p>
      <w:r>
        <w:t xml:space="preserve">Lause 1: 2 poikaa etualalla karatekilpailussa ja valmentajat taustalla katsomassa, kun toinen valmentaja istuu pöydän ääressä. Lause 2: Kaksi noviisia kilpailee.</w:t>
      </w:r>
    </w:p>
    <w:p>
      <w:r>
        <w:rPr>
          <w:b/>
        </w:rPr>
        <w:t xml:space="preserve">Tulos</w:t>
      </w:r>
    </w:p>
    <w:p>
      <w:r>
        <w:t xml:space="preserve">Valmentajat haluavat todella johtaa show'ta.</w:t>
      </w:r>
    </w:p>
    <w:p>
      <w:r>
        <w:rPr>
          <w:b/>
        </w:rPr>
        <w:t xml:space="preserve">Esimerkki 7.1921</w:t>
      </w:r>
    </w:p>
    <w:p>
      <w:r>
        <w:t xml:space="preserve">Lause 1: Seitsemän opiskelijaa katselee parvekkeen yli. Lause 2: Oppilaat etsivät opettajaa parvekkeen yli.</w:t>
      </w:r>
    </w:p>
    <w:p>
      <w:r>
        <w:rPr>
          <w:b/>
        </w:rPr>
        <w:t xml:space="preserve">Tulos</w:t>
      </w:r>
    </w:p>
    <w:p>
      <w:r>
        <w:t xml:space="preserve">Opiskelijat katselivat parvekkeen yli.</w:t>
      </w:r>
    </w:p>
    <w:p>
      <w:r>
        <w:rPr>
          <w:b/>
        </w:rPr>
        <w:t xml:space="preserve">Esimerkki 7.1922</w:t>
      </w:r>
    </w:p>
    <w:p>
      <w:r>
        <w:t xml:space="preserve">Lause 1: Pieni aasialainen lapsi polvistuu lattialle ja katsoo kameraan. Lause 2: Vauvakuva on mukava lahja mummolle.</w:t>
      </w:r>
    </w:p>
    <w:p>
      <w:r>
        <w:rPr>
          <w:b/>
        </w:rPr>
        <w:t xml:space="preserve">Tulos</w:t>
      </w:r>
    </w:p>
    <w:p>
      <w:r>
        <w:t xml:space="preserve">Vauvan kuva on söpö</w:t>
      </w:r>
    </w:p>
    <w:p>
      <w:r>
        <w:rPr>
          <w:b/>
        </w:rPr>
        <w:t xml:space="preserve">Esimerkki 7.1923</w:t>
      </w:r>
    </w:p>
    <w:p>
      <w:r>
        <w:t xml:space="preserve">Lause 1: Valkotakkinen mies hyppää lumilaudalla. Lause 2: Mies yrittää tehdä vaikutuksen tyttöön.</w:t>
      </w:r>
    </w:p>
    <w:p>
      <w:r>
        <w:rPr>
          <w:b/>
        </w:rPr>
        <w:t xml:space="preserve">Tulos</w:t>
      </w:r>
    </w:p>
    <w:p>
      <w:r>
        <w:t xml:space="preserve">Mies tekee lumilautatemppuja.</w:t>
      </w:r>
    </w:p>
    <w:p>
      <w:r>
        <w:rPr>
          <w:b/>
        </w:rPr>
        <w:t xml:space="preserve">Esimerkki 7.1924</w:t>
      </w:r>
    </w:p>
    <w:p>
      <w:r>
        <w:t xml:space="preserve">Lause 1: Ruskeapaitainen mies on lyömässä golfpalloa. Lause 2: Mies lyö golfpalloa ja lyö.</w:t>
      </w:r>
    </w:p>
    <w:p>
      <w:r>
        <w:rPr>
          <w:b/>
        </w:rPr>
        <w:t xml:space="preserve">Tulos</w:t>
      </w:r>
    </w:p>
    <w:p>
      <w:r>
        <w:t xml:space="preserve">Mies pelaa golfia.</w:t>
      </w:r>
    </w:p>
    <w:p>
      <w:r>
        <w:rPr>
          <w:b/>
        </w:rPr>
        <w:t xml:space="preserve">Esimerkki 7.1925</w:t>
      </w:r>
    </w:p>
    <w:p>
      <w:r>
        <w:t xml:space="preserve">Lause 1: Tummahiuksinen ja parrakas mies syö rapeaa ruokaa ja juo kahvia. Lause 2: Mies syö biscottia.</w:t>
      </w:r>
    </w:p>
    <w:p>
      <w:r>
        <w:rPr>
          <w:b/>
        </w:rPr>
        <w:t xml:space="preserve">Tulos</w:t>
      </w:r>
    </w:p>
    <w:p>
      <w:r>
        <w:t xml:space="preserve">Henkilöllä on ruokaa ja juomaa.</w:t>
      </w:r>
    </w:p>
    <w:p>
      <w:r>
        <w:rPr>
          <w:b/>
        </w:rPr>
        <w:t xml:space="preserve">Esimerkki 7.1926</w:t>
      </w:r>
    </w:p>
    <w:p>
      <w:r>
        <w:t xml:space="preserve">Lause 1: Mies seisoo ulkona seinää vasten tennismaila pimeässä. Lause 2: Mies nojaa seinää vasten ja odottaa vuoroaan pelata tennistä.</w:t>
      </w:r>
    </w:p>
    <w:p>
      <w:r>
        <w:rPr>
          <w:b/>
        </w:rPr>
        <w:t xml:space="preserve">Tulos</w:t>
      </w:r>
    </w:p>
    <w:p>
      <w:r>
        <w:t xml:space="preserve">Mies nojaa seinään tennismaila kädessään.</w:t>
      </w:r>
    </w:p>
    <w:p>
      <w:r>
        <w:rPr>
          <w:b/>
        </w:rPr>
        <w:t xml:space="preserve">Esimerkki 7.1927</w:t>
      </w:r>
    </w:p>
    <w:p>
      <w:r>
        <w:t xml:space="preserve">Lause 1: Pieni lapsi syö välipalaa, kun hänellä on yllään ruutupaita. Lause 2: Lapsi syö voileipää.</w:t>
      </w:r>
    </w:p>
    <w:p>
      <w:r>
        <w:rPr>
          <w:b/>
        </w:rPr>
        <w:t xml:space="preserve">Tulos</w:t>
      </w:r>
    </w:p>
    <w:p>
      <w:r>
        <w:t xml:space="preserve">Lapsi syö.</w:t>
      </w:r>
    </w:p>
    <w:p>
      <w:r>
        <w:rPr>
          <w:b/>
        </w:rPr>
        <w:t xml:space="preserve">Esimerkki 7.1928</w:t>
      </w:r>
    </w:p>
    <w:p>
      <w:r>
        <w:t xml:space="preserve">Lause 1: Pieni tyttö keltaisessa paidassa, jolla on iso etana kädessään. Lause 2: Pieni tyttö tappoi etanan.</w:t>
      </w:r>
    </w:p>
    <w:p>
      <w:r>
        <w:rPr>
          <w:b/>
        </w:rPr>
        <w:t xml:space="preserve">Tulos</w:t>
      </w:r>
    </w:p>
    <w:p>
      <w:r>
        <w:t xml:space="preserve">Pieni tyttö pitää etanaa</w:t>
      </w:r>
    </w:p>
    <w:p>
      <w:r>
        <w:rPr>
          <w:b/>
        </w:rPr>
        <w:t xml:space="preserve">Esimerkki 7.1929</w:t>
      </w:r>
    </w:p>
    <w:p>
      <w:r>
        <w:t xml:space="preserve">Lause 1: Lapsi soittaa punaista lelukitaraa ja laulaa moniväriseen muovimikrofoniin. Lause 2: Poika haluaa laulajaksi.</w:t>
      </w:r>
    </w:p>
    <w:p>
      <w:r>
        <w:rPr>
          <w:b/>
        </w:rPr>
        <w:t xml:space="preserve">Tulos</w:t>
      </w:r>
    </w:p>
    <w:p>
      <w:r>
        <w:t xml:space="preserve">Lapsi leikkii lelusoittimilla.</w:t>
      </w:r>
    </w:p>
    <w:p>
      <w:r>
        <w:rPr>
          <w:b/>
        </w:rPr>
        <w:t xml:space="preserve">Esimerkki 7.1930</w:t>
      </w:r>
    </w:p>
    <w:p>
      <w:r>
        <w:t xml:space="preserve">Lause 1: Monet kiinalaiset naiset ovat pukeutuneet ja pitävät lippuja. Lause 2: Liput ovat amerikkalaisia.</w:t>
      </w:r>
    </w:p>
    <w:p>
      <w:r>
        <w:rPr>
          <w:b/>
        </w:rPr>
        <w:t xml:space="preserve">Tulos</w:t>
      </w:r>
    </w:p>
    <w:p>
      <w:r>
        <w:t xml:space="preserve">Siellä on naisia.</w:t>
      </w:r>
    </w:p>
    <w:p>
      <w:r>
        <w:rPr>
          <w:b/>
        </w:rPr>
        <w:t xml:space="preserve">Esimerkki 7.1931</w:t>
      </w:r>
    </w:p>
    <w:p>
      <w:r>
        <w:t xml:space="preserve">Lause 1: Pieni poika sinisessä puserossa leikkii punaisella muovilelulla, joka näyttää liukumäeltä. Lause 2: Lapsi on lapsena plyagroundissa.</w:t>
      </w:r>
    </w:p>
    <w:p>
      <w:r>
        <w:rPr>
          <w:b/>
        </w:rPr>
        <w:t xml:space="preserve">Tulos</w:t>
      </w:r>
    </w:p>
    <w:p>
      <w:r>
        <w:t xml:space="preserve">Lapsi leikkii leluilla.</w:t>
      </w:r>
    </w:p>
    <w:p>
      <w:r>
        <w:rPr>
          <w:b/>
        </w:rPr>
        <w:t xml:space="preserve">Esimerkki 7.1932</w:t>
      </w:r>
    </w:p>
    <w:p>
      <w:r>
        <w:t xml:space="preserve">Lause 1: Yksi koira jahtaa toista koiraa, joka kantaa jotain suussaan pitkin rantaa. Lause 2: Koira jahtaa toista koiraa rannalla, koska se haluaa kepin, jonka toinen on varastanut siltä.</w:t>
      </w:r>
    </w:p>
    <w:p>
      <w:r>
        <w:rPr>
          <w:b/>
        </w:rPr>
        <w:t xml:space="preserve">Tulos</w:t>
      </w:r>
    </w:p>
    <w:p>
      <w:r>
        <w:t xml:space="preserve">kaksi koiraa on hiekalla</w:t>
      </w:r>
    </w:p>
    <w:p>
      <w:r>
        <w:rPr>
          <w:b/>
        </w:rPr>
        <w:t xml:space="preserve">Esimerkki 7.1933</w:t>
      </w:r>
    </w:p>
    <w:p>
      <w:r>
        <w:t xml:space="preserve">Lause 1: Pieni tyttö lukee sohvalla lastenkirjaa. Lause 2: Tämä on ensimmäinen kirja, jonka pikkutyttö on lukenut yksin.</w:t>
      </w:r>
    </w:p>
    <w:p>
      <w:r>
        <w:rPr>
          <w:b/>
        </w:rPr>
        <w:t xml:space="preserve">Tulos</w:t>
      </w:r>
    </w:p>
    <w:p>
      <w:r>
        <w:t xml:space="preserve">Pieni tyttö lukee.</w:t>
      </w:r>
    </w:p>
    <w:p>
      <w:r>
        <w:rPr>
          <w:b/>
        </w:rPr>
        <w:t xml:space="preserve">Esimerkki 7.1934</w:t>
      </w:r>
    </w:p>
    <w:p>
      <w:r>
        <w:t xml:space="preserve">Lause 1: Lumilautailija ilmassa muiden katsellessa. Lause 2: Lumilautailija on kilpailussa.</w:t>
      </w:r>
    </w:p>
    <w:p>
      <w:r>
        <w:rPr>
          <w:b/>
        </w:rPr>
        <w:t xml:space="preserve">Tulos</w:t>
      </w:r>
    </w:p>
    <w:p>
      <w:r>
        <w:t xml:space="preserve">Ihmiset katsovat lumilautailijaa.</w:t>
      </w:r>
    </w:p>
    <w:p>
      <w:r>
        <w:rPr>
          <w:b/>
        </w:rPr>
        <w:t xml:space="preserve">Esimerkki 7.1935</w:t>
      </w:r>
    </w:p>
    <w:p>
      <w:r>
        <w:t xml:space="preserve">Lause 1: Mies hyppää kalliolta veteen. Lause 2: mies hyppää kalliolle.</w:t>
      </w:r>
    </w:p>
    <w:p>
      <w:r>
        <w:rPr>
          <w:b/>
        </w:rPr>
        <w:t xml:space="preserve">Tulos</w:t>
      </w:r>
    </w:p>
    <w:p>
      <w:r>
        <w:t xml:space="preserve">Mies hyppää veteen.</w:t>
      </w:r>
    </w:p>
    <w:p>
      <w:r>
        <w:rPr>
          <w:b/>
        </w:rPr>
        <w:t xml:space="preserve">Esimerkki 7.1936</w:t>
      </w:r>
    </w:p>
    <w:p>
      <w:r>
        <w:t xml:space="preserve">Lause 1: Hiihtäjä kisaa alas vuorta. Lause 2: Lihava hiihtäjä kisaa alas vuorta.</w:t>
      </w:r>
    </w:p>
    <w:p>
      <w:r>
        <w:rPr>
          <w:b/>
        </w:rPr>
        <w:t xml:space="preserve">Tulos</w:t>
      </w:r>
    </w:p>
    <w:p>
      <w:r>
        <w:t xml:space="preserve">Henkilö juoksee alas vuorta.</w:t>
      </w:r>
    </w:p>
    <w:p>
      <w:r>
        <w:rPr>
          <w:b/>
        </w:rPr>
        <w:t xml:space="preserve">Esimerkki 7.1937</w:t>
      </w:r>
    </w:p>
    <w:p>
      <w:r>
        <w:t xml:space="preserve">Lause 1: Valkopukuinen mies ja vaaleanpunaiseen huiviin pukeutunut nainen vesistöön päin. Lause 2: Mies ja nainen tuijottavat merta.</w:t>
      </w:r>
    </w:p>
    <w:p>
      <w:r>
        <w:rPr>
          <w:b/>
        </w:rPr>
        <w:t xml:space="preserve">Tulos</w:t>
      </w:r>
    </w:p>
    <w:p>
      <w:r>
        <w:t xml:space="preserve">Miehet ja naiset kohtaavat vettä.</w:t>
      </w:r>
    </w:p>
    <w:p>
      <w:r>
        <w:rPr>
          <w:b/>
        </w:rPr>
        <w:t xml:space="preserve">Esimerkki 7.1938</w:t>
      </w:r>
    </w:p>
    <w:p>
      <w:r>
        <w:t xml:space="preserve">Lause 1: Pyöräilypaitainen nainen ajaa polkupyörällä. Lause 2: Nainen kilpailee polkupyöräkilpailussa.</w:t>
      </w:r>
    </w:p>
    <w:p>
      <w:r>
        <w:rPr>
          <w:b/>
        </w:rPr>
        <w:t xml:space="preserve">Tulos</w:t>
      </w:r>
    </w:p>
    <w:p>
      <w:r>
        <w:t xml:space="preserve">Nainen ajaa polkupyörällä.</w:t>
      </w:r>
    </w:p>
    <w:p>
      <w:r>
        <w:rPr>
          <w:b/>
        </w:rPr>
        <w:t xml:space="preserve">Esimerkki 7.1939</w:t>
      </w:r>
    </w:p>
    <w:p>
      <w:r>
        <w:t xml:space="preserve">Lause 1: Nuori tyttö ja vanhempi mies ovat ruokakaupassa kassalla. Lause 2: Nuori tyttö on vanhan miehen takana kassajonossa.</w:t>
      </w:r>
    </w:p>
    <w:p>
      <w:r>
        <w:rPr>
          <w:b/>
        </w:rPr>
        <w:t xml:space="preserve">Tulos</w:t>
      </w:r>
    </w:p>
    <w:p>
      <w:r>
        <w:t xml:space="preserve">Elintarvikekaupassa on ihmisiä ostamassa tuotteita.</w:t>
      </w:r>
    </w:p>
    <w:p>
      <w:r>
        <w:rPr>
          <w:b/>
        </w:rPr>
        <w:t xml:space="preserve">Esimerkki 7.1940</w:t>
      </w:r>
    </w:p>
    <w:p>
      <w:r>
        <w:t xml:space="preserve">Lause 1: Nainen korkean ruohon ja luonnonkukkien peittämällä pellolla pitelee keltaista huivia Lause 2: Nainen on unikkopellolla.</w:t>
      </w:r>
    </w:p>
    <w:p>
      <w:r>
        <w:rPr>
          <w:b/>
        </w:rPr>
        <w:t xml:space="preserve">Tulos</w:t>
      </w:r>
    </w:p>
    <w:p>
      <w:r>
        <w:t xml:space="preserve">Nainen koskettaa keltaista huivia.</w:t>
      </w:r>
    </w:p>
    <w:p>
      <w:r>
        <w:rPr>
          <w:b/>
        </w:rPr>
        <w:t xml:space="preserve">Esimerkki 7.1941</w:t>
      </w:r>
    </w:p>
    <w:p>
      <w:r>
        <w:t xml:space="preserve">Lause 1: Kaksi ihmistä nauttii juomia ja keskustelee keskenään ulkona. Lause 2: He nauttivat olostaan ulkona.</w:t>
      </w:r>
    </w:p>
    <w:p>
      <w:r>
        <w:rPr>
          <w:b/>
        </w:rPr>
        <w:t xml:space="preserve">Tulos</w:t>
      </w:r>
    </w:p>
    <w:p>
      <w:r>
        <w:t xml:space="preserve">Ne ovat ulkona.</w:t>
      </w:r>
    </w:p>
    <w:p>
      <w:r>
        <w:rPr>
          <w:b/>
        </w:rPr>
        <w:t xml:space="preserve">Esimerkki 7.1942</w:t>
      </w:r>
    </w:p>
    <w:p>
      <w:r>
        <w:t xml:space="preserve">Lause 1: Teini-ikäinen skeittaa suuren seinämaalauksen edessä. Lause 2: Teini rullalautailee suuren seinämaalauksen edessä ja tekee temppuja.</w:t>
      </w:r>
    </w:p>
    <w:p>
      <w:r>
        <w:rPr>
          <w:b/>
        </w:rPr>
        <w:t xml:space="preserve">Tulos</w:t>
      </w:r>
    </w:p>
    <w:p>
      <w:r>
        <w:t xml:space="preserve">Teini-ikäinen rullalautailee</w:t>
      </w:r>
    </w:p>
    <w:p>
      <w:r>
        <w:rPr>
          <w:b/>
        </w:rPr>
        <w:t xml:space="preserve">Esimerkki 7.1943</w:t>
      </w:r>
    </w:p>
    <w:p>
      <w:r>
        <w:t xml:space="preserve">Lause 1: Pieni lapsi hautautui kaulaansa myöten pudonneisiin lehtiin. Lause 2: Lapsen vanhemmat hautaavat hänet lehtien sekaan.</w:t>
      </w:r>
    </w:p>
    <w:p>
      <w:r>
        <w:rPr>
          <w:b/>
        </w:rPr>
        <w:t xml:space="preserve">Tulos</w:t>
      </w:r>
    </w:p>
    <w:p>
      <w:r>
        <w:t xml:space="preserve">lapsi leikkii ulkona</w:t>
      </w:r>
    </w:p>
    <w:p>
      <w:r>
        <w:rPr>
          <w:b/>
        </w:rPr>
        <w:t xml:space="preserve">Esimerkki 7.1944</w:t>
      </w:r>
    </w:p>
    <w:p>
      <w:r>
        <w:t xml:space="preserve">Lause 1: Mies ja nainen pöydän ääressä, naisella on edessään kuppi, jossa on juomaa. Lause 2: Mies ja nainen istuvat toisiaan vastapäätä.</w:t>
      </w:r>
    </w:p>
    <w:p>
      <w:r>
        <w:rPr>
          <w:b/>
        </w:rPr>
        <w:t xml:space="preserve">Tulos</w:t>
      </w:r>
    </w:p>
    <w:p>
      <w:r>
        <w:t xml:space="preserve">Mies ja nainen istuvat pöydän ääressä juoman kanssa.</w:t>
      </w:r>
    </w:p>
    <w:p>
      <w:r>
        <w:rPr>
          <w:b/>
        </w:rPr>
        <w:t xml:space="preserve">Esimerkki 7.1945</w:t>
      </w:r>
    </w:p>
    <w:p>
      <w:r>
        <w:t xml:space="preserve">Lause 1: Tenniskentällä mies hyppää lyömään tennispalloa mailallaan. Lause 2: Mies tekee loistavan torjunnan Wimbledonissa.</w:t>
      </w:r>
    </w:p>
    <w:p>
      <w:r>
        <w:rPr>
          <w:b/>
        </w:rPr>
        <w:t xml:space="preserve">Tulos</w:t>
      </w:r>
    </w:p>
    <w:p>
      <w:r>
        <w:t xml:space="preserve">Mies nousee ilmaan lyömään tennispalloa.</w:t>
      </w:r>
    </w:p>
    <w:p>
      <w:r>
        <w:rPr>
          <w:b/>
        </w:rPr>
        <w:t xml:space="preserve">Esimerkki 7.1946</w:t>
      </w:r>
    </w:p>
    <w:p>
      <w:r>
        <w:t xml:space="preserve">Lause 1: Nuori tyttö tanssii kaupunkirakennuksen edessä yllään hyvin kirkkaat vaatteet ja vaaleanpunaiset sukat Lause 2: Tämä tyttö on kuusivuotias.</w:t>
      </w:r>
    </w:p>
    <w:p>
      <w:r>
        <w:rPr>
          <w:b/>
        </w:rPr>
        <w:t xml:space="preserve">Tulos</w:t>
      </w:r>
    </w:p>
    <w:p>
      <w:r>
        <w:t xml:space="preserve">Tyttö ei ole pukeutunut kokonaan mustaan.</w:t>
      </w:r>
    </w:p>
    <w:p>
      <w:r>
        <w:rPr>
          <w:b/>
        </w:rPr>
        <w:t xml:space="preserve">Esimerkki 7.1947</w:t>
      </w:r>
    </w:p>
    <w:p>
      <w:r>
        <w:t xml:space="preserve">Lause 1: Henkilöä vedetään hihnapyörällä veden yli. Lause 2: Henkilö, joka käyttää hihnaa, menetti hallinnan.</w:t>
      </w:r>
    </w:p>
    <w:p>
      <w:r>
        <w:rPr>
          <w:b/>
        </w:rPr>
        <w:t xml:space="preserve">Tulos</w:t>
      </w:r>
    </w:p>
    <w:p>
      <w:r>
        <w:t xml:space="preserve">Henkilöä vedetään hihnapyörän varassa.</w:t>
      </w:r>
    </w:p>
    <w:p>
      <w:r>
        <w:rPr>
          <w:b/>
        </w:rPr>
        <w:t xml:space="preserve">Esimerkki 7.1948</w:t>
      </w:r>
    </w:p>
    <w:p>
      <w:r>
        <w:t xml:space="preserve">Lause 1: Pari suutelee suuren jääsydämen edessä. Lause 2: Pariskunta on häämatkalla...</w:t>
      </w:r>
    </w:p>
    <w:p>
      <w:r>
        <w:rPr>
          <w:b/>
        </w:rPr>
        <w:t xml:space="preserve">Tulos</w:t>
      </w:r>
    </w:p>
    <w:p>
      <w:r>
        <w:t xml:space="preserve">On ihmisiä, jotka syleilevät</w:t>
      </w:r>
    </w:p>
    <w:p>
      <w:r>
        <w:rPr>
          <w:b/>
        </w:rPr>
        <w:t xml:space="preserve">Esimerkki 7.1949</w:t>
      </w:r>
    </w:p>
    <w:p>
      <w:r>
        <w:t xml:space="preserve">Lause 1: Tytöt tanssivat lavalla mustissa trikoissa ja vaaleanpunaisissa korvissa, ja keskellä olevalla tytöllä on vaaleanpunainen turkki ranteissaan ja kaulassaan. Lause 2: Tytöt tanssivat kykykilpailussa.</w:t>
      </w:r>
    </w:p>
    <w:p>
      <w:r>
        <w:rPr>
          <w:b/>
        </w:rPr>
        <w:t xml:space="preserve">Tulos</w:t>
      </w:r>
    </w:p>
    <w:p>
      <w:r>
        <w:t xml:space="preserve">Tytöt tanssivat trikoopaidoissaan.</w:t>
      </w:r>
    </w:p>
    <w:p>
      <w:r>
        <w:rPr>
          <w:b/>
        </w:rPr>
        <w:t xml:space="preserve">Esimerkki 7.1950</w:t>
      </w:r>
    </w:p>
    <w:p>
      <w:r>
        <w:t xml:space="preserve">Lause 1: Kuusi miestä näyttää reagoivan mustiin pukeutuneen miehen maahan kohdistuvaan lyöntiin, kun kaunis sininen läpäisee meren ja taivaan, jotka näyttävät sulautuvan rantaan. Lause 2: Miehet hyppäävät vuorotellen veteen.</w:t>
      </w:r>
    </w:p>
    <w:p>
      <w:r>
        <w:rPr>
          <w:b/>
        </w:rPr>
        <w:t xml:space="preserve">Tulos</w:t>
      </w:r>
    </w:p>
    <w:p>
      <w:r>
        <w:t xml:space="preserve">miehet ovat lähellä merta.</w:t>
      </w:r>
    </w:p>
    <w:p>
      <w:r>
        <w:rPr>
          <w:b/>
        </w:rPr>
        <w:t xml:space="preserve">Esimerkki 7.1951</w:t>
      </w:r>
    </w:p>
    <w:p>
      <w:r>
        <w:t xml:space="preserve">Lause 1: Kilpa-auto lentää ohi, lauman kärjessä, tiiviisti toisen ja kolmannen sijan perässä! Lause 2: Nascar-kilpailu, jossa ovat mukana ensimmäisellä, toisella ja kolmannella sijalla olevat autot.</w:t>
      </w:r>
    </w:p>
    <w:p>
      <w:r>
        <w:rPr>
          <w:b/>
        </w:rPr>
        <w:t xml:space="preserve">Tulos</w:t>
      </w:r>
    </w:p>
    <w:p>
      <w:r>
        <w:t xml:space="preserve">Kilpailun ensimmäiseksi, toiseksi ja kolmanneksi sijoittuneet autot.</w:t>
      </w:r>
    </w:p>
    <w:p>
      <w:r>
        <w:rPr>
          <w:b/>
        </w:rPr>
        <w:t xml:space="preserve">Esimerkki 7.1952</w:t>
      </w:r>
    </w:p>
    <w:p>
      <w:r>
        <w:t xml:space="preserve">Lause 1: Mies on ilmassa, toinen käsi härkää vasten. Lause 2: Mies, joka on ilmassa ja toisella kädellä härkää vasten, on härkätaistelija.</w:t>
      </w:r>
    </w:p>
    <w:p>
      <w:r>
        <w:rPr>
          <w:b/>
        </w:rPr>
        <w:t xml:space="preserve">Tulos</w:t>
      </w:r>
    </w:p>
    <w:p>
      <w:r>
        <w:t xml:space="preserve">Mies yrittää pitää kiinni härästä.</w:t>
      </w:r>
    </w:p>
    <w:p>
      <w:r>
        <w:rPr>
          <w:b/>
        </w:rPr>
        <w:t xml:space="preserve">Esimerkki 7.1953</w:t>
      </w:r>
    </w:p>
    <w:p>
      <w:r>
        <w:t xml:space="preserve">Lause 1: Musta koira juoksee nurmikolla. Lause 2: Koira leikkii noutoa.</w:t>
      </w:r>
    </w:p>
    <w:p>
      <w:r>
        <w:rPr>
          <w:b/>
        </w:rPr>
        <w:t xml:space="preserve">Tulos</w:t>
      </w:r>
    </w:p>
    <w:p>
      <w:r>
        <w:t xml:space="preserve">Koira on ulkona.</w:t>
      </w:r>
    </w:p>
    <w:p>
      <w:r>
        <w:rPr>
          <w:b/>
        </w:rPr>
        <w:t xml:space="preserve">Esimerkki 7.1954</w:t>
      </w:r>
    </w:p>
    <w:p>
      <w:r>
        <w:t xml:space="preserve">Lause 1: Ihmiset kävelevät juna-aseman laiturilla, jonka yläpuolella on informaatiokylttejä. Lause 2: Suuri ryhmä poistuu junasta matkalla matkaryhmänsä kanssa.</w:t>
      </w:r>
    </w:p>
    <w:p>
      <w:r>
        <w:rPr>
          <w:b/>
        </w:rPr>
        <w:t xml:space="preserve">Tulos</w:t>
      </w:r>
    </w:p>
    <w:p>
      <w:r>
        <w:t xml:space="preserve">Ihmiset eivät ole yksityisesti, he ovat julkisesti.</w:t>
      </w:r>
    </w:p>
    <w:p>
      <w:r>
        <w:rPr>
          <w:b/>
        </w:rPr>
        <w:t xml:space="preserve">Esimerkki 7.1955</w:t>
      </w:r>
    </w:p>
    <w:p>
      <w:r>
        <w:t xml:space="preserve">Lause 1: Nainen, jolla on valkoinen toppi ja aurinkolasit päässä, koskettaa jotain. Lause 2: Nainen on ulkona.</w:t>
      </w:r>
    </w:p>
    <w:p>
      <w:r>
        <w:rPr>
          <w:b/>
        </w:rPr>
        <w:t xml:space="preserve">Tulos</w:t>
      </w:r>
    </w:p>
    <w:p>
      <w:r>
        <w:t xml:space="preserve">Nainen koskettaa jotain.</w:t>
      </w:r>
    </w:p>
    <w:p>
      <w:r>
        <w:rPr>
          <w:b/>
        </w:rPr>
        <w:t xml:space="preserve">Esimerkki 7.1956</w:t>
      </w:r>
    </w:p>
    <w:p>
      <w:r>
        <w:t xml:space="preserve">Lause 1: Mies, jolla on valkoinen hattu ja valkoinen paita ja joka soittaa useita instrumentteja lavalla kyltin vieressä, jossa lukee Appeared on Jimmy Kimmel. Lause 2: Mies esiintyy konsertissa.</w:t>
      </w:r>
    </w:p>
    <w:p>
      <w:r>
        <w:rPr>
          <w:b/>
        </w:rPr>
        <w:t xml:space="preserve">Tulos</w:t>
      </w:r>
    </w:p>
    <w:p>
      <w:r>
        <w:t xml:space="preserve">Mies tekee musiikkia</w:t>
      </w:r>
    </w:p>
    <w:p>
      <w:r>
        <w:rPr>
          <w:b/>
        </w:rPr>
        <w:t xml:space="preserve">Esimerkki 7.1957</w:t>
      </w:r>
    </w:p>
    <w:p>
      <w:r>
        <w:t xml:space="preserve">Lause 1: mies, jolla on siniset shortsit ja nainen, jolla on silmälasit laiturilla Lause 2: mies, jolla on siniset shortsit ja t-paita ja nainen, jolla on silmälasit laiturilla.</w:t>
      </w:r>
    </w:p>
    <w:p>
      <w:r>
        <w:rPr>
          <w:b/>
        </w:rPr>
        <w:t xml:space="preserve">Tulos</w:t>
      </w:r>
    </w:p>
    <w:p>
      <w:r>
        <w:t xml:space="preserve">Ihmiset ovat ulkona.</w:t>
      </w:r>
    </w:p>
    <w:p>
      <w:r>
        <w:rPr>
          <w:b/>
        </w:rPr>
        <w:t xml:space="preserve">Esimerkki 7.1958</w:t>
      </w:r>
    </w:p>
    <w:p>
      <w:r>
        <w:t xml:space="preserve">Lause 1: Kolme moottoripyöräilijää ajaa alas hiekkatietä. Lause 2: Kolme moottoripyöräilijää ajaa kilpaa toisiaan pitkin hiekkatietä.</w:t>
      </w:r>
    </w:p>
    <w:p>
      <w:r>
        <w:rPr>
          <w:b/>
        </w:rPr>
        <w:t xml:space="preserve">Tulos</w:t>
      </w:r>
    </w:p>
    <w:p>
      <w:r>
        <w:t xml:space="preserve">Kolme ihmistä ajaa moottoripyörillä.</w:t>
      </w:r>
    </w:p>
    <w:p>
      <w:r>
        <w:rPr>
          <w:b/>
        </w:rPr>
        <w:t xml:space="preserve">Esimerkki 7.1959</w:t>
      </w:r>
    </w:p>
    <w:p>
      <w:r>
        <w:t xml:space="preserve">Lause 1: Yleisö seisoo taustalla katsomassa, kun joku liukuu ramppia alas laudalla. Lause 2: Yleisö katselee, kun Phil Heath liukuu laudalla ramppia alas.</w:t>
      </w:r>
    </w:p>
    <w:p>
      <w:r>
        <w:rPr>
          <w:b/>
        </w:rPr>
        <w:t xml:space="preserve">Tulos</w:t>
      </w:r>
    </w:p>
    <w:p>
      <w:r>
        <w:t xml:space="preserve">Yleisö katselee, kun joku liukuu ramppia alas laudan päällä.</w:t>
      </w:r>
    </w:p>
    <w:p>
      <w:r>
        <w:rPr>
          <w:b/>
        </w:rPr>
        <w:t xml:space="preserve">Esimerkki 7.1960</w:t>
      </w:r>
    </w:p>
    <w:p>
      <w:r>
        <w:t xml:space="preserve">Lause 1: Sinipaitainen mies poseeraa kadulla mellakkavarusteisiin pukeutuneiden poliisien edessä. Lause 2: Mielenosoittaja joutuu yhteen poliisin kanssa.</w:t>
      </w:r>
    </w:p>
    <w:p>
      <w:r>
        <w:rPr>
          <w:b/>
        </w:rPr>
        <w:t xml:space="preserve">Tulos</w:t>
      </w:r>
    </w:p>
    <w:p>
      <w:r>
        <w:t xml:space="preserve">mies ja mellakkapoliisi kadulla</w:t>
      </w:r>
    </w:p>
    <w:p>
      <w:r>
        <w:rPr>
          <w:b/>
        </w:rPr>
        <w:t xml:space="preserve">Esimerkki 7.1961</w:t>
      </w:r>
    </w:p>
    <w:p>
      <w:r>
        <w:t xml:space="preserve">Lause 1: Keltainen koira juoksee pensaan vieressä nurmikolla kulkevalla polulla. Lause 2: Koira juoksee puistossa.</w:t>
      </w:r>
    </w:p>
    <w:p>
      <w:r>
        <w:rPr>
          <w:b/>
        </w:rPr>
        <w:t xml:space="preserve">Tulos</w:t>
      </w:r>
    </w:p>
    <w:p>
      <w:r>
        <w:t xml:space="preserve">Koira juoksee.</w:t>
      </w:r>
    </w:p>
    <w:p>
      <w:r>
        <w:rPr>
          <w:b/>
        </w:rPr>
        <w:t xml:space="preserve">Esimerkki 7.1962</w:t>
      </w:r>
    </w:p>
    <w:p>
      <w:r>
        <w:t xml:space="preserve">Lause 1: Tyttö laulaa ja soittaa rumpuja jonossa oleville ihmisille. Lause 2: Muusikko tykkää viihdyttää fanejaan.</w:t>
      </w:r>
    </w:p>
    <w:p>
      <w:r>
        <w:rPr>
          <w:b/>
        </w:rPr>
        <w:t xml:space="preserve">Tulos</w:t>
      </w:r>
    </w:p>
    <w:p>
      <w:r>
        <w:t xml:space="preserve">Muusikko esiintyy ihmisille.</w:t>
      </w:r>
    </w:p>
    <w:p>
      <w:r>
        <w:rPr>
          <w:b/>
        </w:rPr>
        <w:t xml:space="preserve">Esimerkki 7.1963</w:t>
      </w:r>
    </w:p>
    <w:p>
      <w:r>
        <w:t xml:space="preserve">Lause 1: Valkoinen mies istuu puhelimessa erittäin sotkuisen työpöydän ääressä. Lause 2: Mies kuuntelee pomonsa puhelua puhelimessa.</w:t>
      </w:r>
    </w:p>
    <w:p>
      <w:r>
        <w:rPr>
          <w:b/>
        </w:rPr>
        <w:t xml:space="preserve">Tulos</w:t>
      </w:r>
    </w:p>
    <w:p>
      <w:r>
        <w:t xml:space="preserve">Mies istuu työpöydän ääressä.</w:t>
      </w:r>
    </w:p>
    <w:p>
      <w:r>
        <w:rPr>
          <w:b/>
        </w:rPr>
        <w:t xml:space="preserve">Esimerkki 7.1964</w:t>
      </w:r>
    </w:p>
    <w:p>
      <w:r>
        <w:t xml:space="preserve">Lause 1: Kaikki nämä lapset istuvat, kun taas toinen hyppii ilmaan. Lause 2: Lapset leikkivät leikkiä.</w:t>
      </w:r>
    </w:p>
    <w:p>
      <w:r>
        <w:rPr>
          <w:b/>
        </w:rPr>
        <w:t xml:space="preserve">Tulos</w:t>
      </w:r>
    </w:p>
    <w:p>
      <w:r>
        <w:t xml:space="preserve">Yksi lapsi hyppii, kun muut istuvat.</w:t>
      </w:r>
    </w:p>
    <w:p>
      <w:r>
        <w:rPr>
          <w:b/>
        </w:rPr>
        <w:t xml:space="preserve">Esimerkki 7.1965</w:t>
      </w:r>
    </w:p>
    <w:p>
      <w:r>
        <w:t xml:space="preserve">Lause 1: Kadulla seisoo mies, jolla on sininen paita, Paavo Paavo -paita, tossut ja valkoiset sukkahousut. Lause 2: Mies odottaa postia.</w:t>
      </w:r>
    </w:p>
    <w:p>
      <w:r>
        <w:rPr>
          <w:b/>
        </w:rPr>
        <w:t xml:space="preserve">Tulos</w:t>
      </w:r>
    </w:p>
    <w:p>
      <w:r>
        <w:t xml:space="preserve">Mies seisoo tien varressa.</w:t>
      </w:r>
    </w:p>
    <w:p>
      <w:r>
        <w:rPr>
          <w:b/>
        </w:rPr>
        <w:t xml:space="preserve">Esimerkki 7.1966</w:t>
      </w:r>
    </w:p>
    <w:p>
      <w:r>
        <w:t xml:space="preserve">Lause 1: Nainen tekee hassuja ilmeitä työntäessään kärryjä. Lause 2: nainen työntää yksin painavaa kärryä.</w:t>
      </w:r>
    </w:p>
    <w:p>
      <w:r>
        <w:rPr>
          <w:b/>
        </w:rPr>
        <w:t xml:space="preserve">Tulos</w:t>
      </w:r>
    </w:p>
    <w:p>
      <w:r>
        <w:t xml:space="preserve">nainen työntää kärryjä</w:t>
      </w:r>
    </w:p>
    <w:p>
      <w:r>
        <w:rPr>
          <w:b/>
        </w:rPr>
        <w:t xml:space="preserve">Esimerkki 7.1967</w:t>
      </w:r>
    </w:p>
    <w:p>
      <w:r>
        <w:t xml:space="preserve">Lause 1: Mies, jolla on musta paita ja baseball-lippis, puhuu tai laulaa mikrofoniin. Lause 2: Mies pitää mustasta väristä.</w:t>
      </w:r>
    </w:p>
    <w:p>
      <w:r>
        <w:rPr>
          <w:b/>
        </w:rPr>
        <w:t xml:space="preserve">Tulos</w:t>
      </w:r>
    </w:p>
    <w:p>
      <w:r>
        <w:t xml:space="preserve">Siellä on mustapaitainen mies.</w:t>
      </w:r>
    </w:p>
    <w:p>
      <w:r>
        <w:rPr>
          <w:b/>
        </w:rPr>
        <w:t xml:space="preserve">Esimerkki 7.1968</w:t>
      </w:r>
    </w:p>
    <w:p>
      <w:r>
        <w:t xml:space="preserve">Lause 1: Lukiolaiset hymyilevät kameralle tansseissa. Lause 2: Lukiolaisilla on hauskaa tansseissa.</w:t>
      </w:r>
    </w:p>
    <w:p>
      <w:r>
        <w:rPr>
          <w:b/>
        </w:rPr>
        <w:t xml:space="preserve">Tulos</w:t>
      </w:r>
    </w:p>
    <w:p>
      <w:r>
        <w:t xml:space="preserve">Lukiolaiset hymyilevät tansseissa.</w:t>
      </w:r>
    </w:p>
    <w:p>
      <w:r>
        <w:rPr>
          <w:b/>
        </w:rPr>
        <w:t xml:space="preserve">Esimerkki 7.1969</w:t>
      </w:r>
    </w:p>
    <w:p>
      <w:r>
        <w:t xml:space="preserve">Lause 1: Nainen poseeraa valkoisen koiransa kanssa jalkakäytävällä. Lause 2: Iso ihminen poseeraa.</w:t>
      </w:r>
    </w:p>
    <w:p>
      <w:r>
        <w:rPr>
          <w:b/>
        </w:rPr>
        <w:t xml:space="preserve">Tulos</w:t>
      </w:r>
    </w:p>
    <w:p>
      <w:r>
        <w:t xml:space="preserve">Ihminen poseeraa.</w:t>
      </w:r>
    </w:p>
    <w:p>
      <w:r>
        <w:rPr>
          <w:b/>
        </w:rPr>
        <w:t xml:space="preserve">Esimerkki 7.1970</w:t>
      </w:r>
    </w:p>
    <w:p>
      <w:r>
        <w:t xml:space="preserve">Lause 1: Kolme koiraa leikkii ruohikossa. Lause 2: Jotkut koirat pyörivät maassa.</w:t>
      </w:r>
    </w:p>
    <w:p>
      <w:r>
        <w:rPr>
          <w:b/>
        </w:rPr>
        <w:t xml:space="preserve">Tulos</w:t>
      </w:r>
    </w:p>
    <w:p>
      <w:r>
        <w:t xml:space="preserve">Ruohikossa on eläimiä.</w:t>
      </w:r>
    </w:p>
    <w:p>
      <w:r>
        <w:rPr>
          <w:b/>
        </w:rPr>
        <w:t xml:space="preserve">Esimerkki 7.1971</w:t>
      </w:r>
    </w:p>
    <w:p>
      <w:r>
        <w:t xml:space="preserve">Lause 1: Tyttö tekee hiuksillaan vesikaaren altaaseen. Lause 2: ruskeahiuksinen tyttö vedessä.</w:t>
      </w:r>
    </w:p>
    <w:p>
      <w:r>
        <w:rPr>
          <w:b/>
        </w:rPr>
        <w:t xml:space="preserve">Tulos</w:t>
      </w:r>
    </w:p>
    <w:p>
      <w:r>
        <w:t xml:space="preserve">henkilö altaassa</w:t>
      </w:r>
    </w:p>
    <w:p>
      <w:r>
        <w:rPr>
          <w:b/>
        </w:rPr>
        <w:t xml:space="preserve">Esimerkki 7.1972</w:t>
      </w:r>
    </w:p>
    <w:p>
      <w:r>
        <w:t xml:space="preserve">Lause 1: Siniseen paitaan, ruudullisiin shortseihin ja ruskeisiin kenkiin pukeutunut nainen liottaa jalkojaan kivikkoisessa purossa pyyhkeen päällä istuen. Lause 2: Nainen on ollut patikoimassa, ja hänen jalkansa ovat kipeät.</w:t>
      </w:r>
    </w:p>
    <w:p>
      <w:r>
        <w:rPr>
          <w:b/>
        </w:rPr>
        <w:t xml:space="preserve">Tulos</w:t>
      </w:r>
    </w:p>
    <w:p>
      <w:r>
        <w:t xml:space="preserve">Nainen istuu ulkona.</w:t>
      </w:r>
    </w:p>
    <w:p>
      <w:r>
        <w:rPr>
          <w:b/>
        </w:rPr>
        <w:t xml:space="preserve">Esimerkki 7.1973</w:t>
      </w:r>
    </w:p>
    <w:p>
      <w:r>
        <w:t xml:space="preserve">Lause 1: Punapaitainen nainen näyttää hyvin onnelliselta kitaraa soittavan miehen vieressä hyvin futuristisessa ympäristössä kameran kuvatessa heitä molempia. Lause 2: Mies soittaa hyvin kovaa musiikkia.</w:t>
      </w:r>
    </w:p>
    <w:p>
      <w:r>
        <w:rPr>
          <w:b/>
        </w:rPr>
        <w:t xml:space="preserve">Tulos</w:t>
      </w:r>
    </w:p>
    <w:p>
      <w:r>
        <w:t xml:space="preserve">Mies ja nainen nauhoitetaan.</w:t>
      </w:r>
    </w:p>
    <w:p>
      <w:r>
        <w:rPr>
          <w:b/>
        </w:rPr>
        <w:t xml:space="preserve">Esimerkki 7.1974</w:t>
      </w:r>
    </w:p>
    <w:p>
      <w:r>
        <w:t xml:space="preserve">Lause 1: Vihreään paitaan pukeutunut nainen, jolla on savuke kädessään, levittää kätensä eleellä. Lause 2: Nainen ihmettelee vihaisena, mitä tapahtuu.</w:t>
      </w:r>
    </w:p>
    <w:p>
      <w:r>
        <w:rPr>
          <w:b/>
        </w:rPr>
        <w:t xml:space="preserve">Tulos</w:t>
      </w:r>
    </w:p>
    <w:p>
      <w:r>
        <w:t xml:space="preserve">Naispuolinen tupakoitsija tekee eleen</w:t>
      </w:r>
    </w:p>
    <w:p>
      <w:r>
        <w:rPr>
          <w:b/>
        </w:rPr>
        <w:t xml:space="preserve">Esimerkki 7.1975</w:t>
      </w:r>
    </w:p>
    <w:p>
      <w:r>
        <w:t xml:space="preserve">Lause 1: Mies istuu hopeisella skootterilla. Lause 2: Joku mies pysäköi skootterinsa.</w:t>
      </w:r>
    </w:p>
    <w:p>
      <w:r>
        <w:rPr>
          <w:b/>
        </w:rPr>
        <w:t xml:space="preserve">Tulos</w:t>
      </w:r>
    </w:p>
    <w:p>
      <w:r>
        <w:t xml:space="preserve">Mies istuu skootterilla.</w:t>
      </w:r>
    </w:p>
    <w:p>
      <w:r>
        <w:rPr>
          <w:b/>
        </w:rPr>
        <w:t xml:space="preserve">Esimerkki 7.1976</w:t>
      </w:r>
    </w:p>
    <w:p>
      <w:r>
        <w:t xml:space="preserve">Lause 1: Silmälasipäinen poika hyppää reunalta hohtavaan altaaseen, ja joku katselee taustalla. Lause 2: Uimapukuinen poika menee uimaan.</w:t>
      </w:r>
    </w:p>
    <w:p>
      <w:r>
        <w:rPr>
          <w:b/>
        </w:rPr>
        <w:t xml:space="preserve">Tulos</w:t>
      </w:r>
    </w:p>
    <w:p>
      <w:r>
        <w:t xml:space="preserve">Poika suojalasit päässä hyppää altaaseen.</w:t>
      </w:r>
    </w:p>
    <w:p>
      <w:r>
        <w:rPr>
          <w:b/>
        </w:rPr>
        <w:t xml:space="preserve">Esimerkki 7.1977</w:t>
      </w:r>
    </w:p>
    <w:p>
      <w:r>
        <w:t xml:space="preserve">Lause 1: Pariskunta istuu lounaspöydässä ostoskeskuksessa. Lause 2: Pariskunnalla on nälkä.</w:t>
      </w:r>
    </w:p>
    <w:p>
      <w:r>
        <w:rPr>
          <w:b/>
        </w:rPr>
        <w:t xml:space="preserve">Tulos</w:t>
      </w:r>
    </w:p>
    <w:p>
      <w:r>
        <w:t xml:space="preserve">Pariskunta on sisätiloissa.</w:t>
      </w:r>
    </w:p>
    <w:p>
      <w:r>
        <w:rPr>
          <w:b/>
        </w:rPr>
        <w:t xml:space="preserve">Esimerkki 7.1978</w:t>
      </w:r>
    </w:p>
    <w:p>
      <w:r>
        <w:t xml:space="preserve">Lause 1: Lavalla esiintyvät siniseen pukeutunut mies ja ruskeaan mekkoon pukeutunut nainen, joilla on mikrofoni. Lause 2: Nämä kaksi ihmistä ovat lavalla esiintymässä suurelle yleisölle.</w:t>
      </w:r>
    </w:p>
    <w:p>
      <w:r>
        <w:rPr>
          <w:b/>
        </w:rPr>
        <w:t xml:space="preserve">Tulos</w:t>
      </w:r>
    </w:p>
    <w:p>
      <w:r>
        <w:t xml:space="preserve">Nämä kaksi ihmistä ovat esiintyjiä.</w:t>
      </w:r>
    </w:p>
    <w:p>
      <w:r>
        <w:rPr>
          <w:b/>
        </w:rPr>
        <w:t xml:space="preserve">Esimerkki 7.1979</w:t>
      </w:r>
    </w:p>
    <w:p>
      <w:r>
        <w:t xml:space="preserve">Lause 1: Tämä ihmisryhmä poseeraa asteittain korkeammalla, yksi toisensa takana. Lause 2: Tämä ihmisryhmä poseeraa.</w:t>
      </w:r>
    </w:p>
    <w:p>
      <w:r>
        <w:rPr>
          <w:b/>
        </w:rPr>
        <w:t xml:space="preserve">Tulos</w:t>
      </w:r>
    </w:p>
    <w:p>
      <w:r>
        <w:t xml:space="preserve">Ihmisryhmä poseeraa.</w:t>
      </w:r>
    </w:p>
    <w:p>
      <w:r>
        <w:rPr>
          <w:b/>
        </w:rPr>
        <w:t xml:space="preserve">Esimerkki 7.1980</w:t>
      </w:r>
    </w:p>
    <w:p>
      <w:r>
        <w:t xml:space="preserve">Lause 1: Saunassa kaksi nuorempaa miestä rentoutuu kuumuudessa ja höyryissä. Lause 2: Vesi on liian kuumaa.</w:t>
      </w:r>
    </w:p>
    <w:p>
      <w:r>
        <w:rPr>
          <w:b/>
        </w:rPr>
        <w:t xml:space="preserve">Tulos</w:t>
      </w:r>
    </w:p>
    <w:p>
      <w:r>
        <w:t xml:space="preserve">Kaksi miestä rentoutuu vedessä.</w:t>
      </w:r>
    </w:p>
    <w:p>
      <w:r>
        <w:rPr>
          <w:b/>
        </w:rPr>
        <w:t xml:space="preserve">Esimerkki 7.1981</w:t>
      </w:r>
    </w:p>
    <w:p>
      <w:r>
        <w:t xml:space="preserve">Lause 1: Punapukuinen mies työntää motocross-pyöräänsä kalliota ylös. Lause 2: Punapaitaisella miehellä on vaikeuksia työntää pyöräänsä.</w:t>
      </w:r>
    </w:p>
    <w:p>
      <w:r>
        <w:rPr>
          <w:b/>
        </w:rPr>
        <w:t xml:space="preserve">Tulos</w:t>
      </w:r>
    </w:p>
    <w:p>
      <w:r>
        <w:t xml:space="preserve">Mies punaisissa vaatteissa pyörän kanssa.</w:t>
      </w:r>
    </w:p>
    <w:p>
      <w:r>
        <w:rPr>
          <w:b/>
        </w:rPr>
        <w:t xml:space="preserve">Esimerkki 7.1982</w:t>
      </w:r>
    </w:p>
    <w:p>
      <w:r>
        <w:t xml:space="preserve">Lause 1: Nainen kävelee ja kantaa ammeen hiekkadyyneillä. Lause 2: Nainen kantaa vettä.</w:t>
      </w:r>
    </w:p>
    <w:p>
      <w:r>
        <w:rPr>
          <w:b/>
        </w:rPr>
        <w:t xml:space="preserve">Tulos</w:t>
      </w:r>
    </w:p>
    <w:p>
      <w:r>
        <w:t xml:space="preserve">Nainen kävelee ulkona.</w:t>
      </w:r>
    </w:p>
    <w:p>
      <w:r>
        <w:rPr>
          <w:b/>
        </w:rPr>
        <w:t xml:space="preserve">Esimerkki 7.1983</w:t>
      </w:r>
    </w:p>
    <w:p>
      <w:r>
        <w:t xml:space="preserve">Lause 1: Valkoiseen pukeutunut tyttö ojentaa jalkaansa päänsä yläpuolelle. Lause 2: Tyttö valmistautuu tunnille.</w:t>
      </w:r>
    </w:p>
    <w:p>
      <w:r>
        <w:rPr>
          <w:b/>
        </w:rPr>
        <w:t xml:space="preserve">Tulos</w:t>
      </w:r>
    </w:p>
    <w:p>
      <w:r>
        <w:t xml:space="preserve">tyttö venyttelee</w:t>
      </w:r>
    </w:p>
    <w:p>
      <w:r>
        <w:rPr>
          <w:b/>
        </w:rPr>
        <w:t xml:space="preserve">Esimerkki 7.1984</w:t>
      </w:r>
    </w:p>
    <w:p>
      <w:r>
        <w:t xml:space="preserve">Lause 1: Nainen, jolla on kaksi hulavannetta, esiintyy yleisön edessä. Lause 2: Nainen tekee käsilläseisontaa hula-vanteen kanssa yleisön edessä.</w:t>
      </w:r>
    </w:p>
    <w:p>
      <w:r>
        <w:rPr>
          <w:b/>
        </w:rPr>
        <w:t xml:space="preserve">Tulos</w:t>
      </w:r>
    </w:p>
    <w:p>
      <w:r>
        <w:t xml:space="preserve">naiset hulu hooping</w:t>
      </w:r>
    </w:p>
    <w:p>
      <w:r>
        <w:rPr>
          <w:b/>
        </w:rPr>
        <w:t xml:space="preserve">Esimerkki 7.1985</w:t>
      </w:r>
    </w:p>
    <w:p>
      <w:r>
        <w:t xml:space="preserve">Lause 1: Aasialainen nainen, joka on pukeutunut kultaiseen ja vihreään seremonialliseen asuun, osoittaa samaan tahtiin samankaltaisesti pukeutuneiden ihmisten kanssa, mikä näyttää olevan koreografioitu rutiini. Lause 2: Nuori nainen osoittaa samalla, kun hän tanssii.</w:t>
      </w:r>
    </w:p>
    <w:p>
      <w:r>
        <w:rPr>
          <w:b/>
        </w:rPr>
        <w:t xml:space="preserve">Tulos</w:t>
      </w:r>
    </w:p>
    <w:p>
      <w:r>
        <w:t xml:space="preserve">Nainen osoittaa.</w:t>
      </w:r>
    </w:p>
    <w:p>
      <w:r>
        <w:rPr>
          <w:b/>
        </w:rPr>
        <w:t xml:space="preserve">Esimerkki 7.1986</w:t>
      </w:r>
    </w:p>
    <w:p>
      <w:r>
        <w:t xml:space="preserve">Lause 1: Mies lukee lehteä puun ja raudan puistonpenkillä. Lause 2: Mies lukee sanomalehden urheiluosastoa.</w:t>
      </w:r>
    </w:p>
    <w:p>
      <w:r>
        <w:rPr>
          <w:b/>
        </w:rPr>
        <w:t xml:space="preserve">Tulos</w:t>
      </w:r>
    </w:p>
    <w:p>
      <w:r>
        <w:t xml:space="preserve">Mies lukee sanomalehteä ulkona.</w:t>
      </w:r>
    </w:p>
    <w:p>
      <w:r>
        <w:rPr>
          <w:b/>
        </w:rPr>
        <w:t xml:space="preserve">Esimerkki 7.1987</w:t>
      </w:r>
    </w:p>
    <w:p>
      <w:r>
        <w:t xml:space="preserve">Lause 1: Siniseen paitaan ja mustiin housuihin pukeutunut nainen kävelee tietä pitkin. Lause 2: Siniseen paitaan ja mustiin housuihin pukeutunut surullinen nainen kävelee tietä pitkin.</w:t>
      </w:r>
    </w:p>
    <w:p>
      <w:r>
        <w:rPr>
          <w:b/>
        </w:rPr>
        <w:t xml:space="preserve">Tulos</w:t>
      </w:r>
    </w:p>
    <w:p>
      <w:r>
        <w:t xml:space="preserve">Siniseen paitaan ja mustiin housuihin pukeutunut henkilö kävelee tietä pitkin.</w:t>
      </w:r>
    </w:p>
    <w:p>
      <w:r>
        <w:rPr>
          <w:b/>
        </w:rPr>
        <w:t xml:space="preserve">Esimerkki 7.1988</w:t>
      </w:r>
    </w:p>
    <w:p>
      <w:r>
        <w:t xml:space="preserve">Lause 1: Nainen istuu penkillä takki kädessään ja katsoo kauas. Lause 2: Nainen pitelee vihreää takkia.</w:t>
      </w:r>
    </w:p>
    <w:p>
      <w:r>
        <w:rPr>
          <w:b/>
        </w:rPr>
        <w:t xml:space="preserve">Tulos</w:t>
      </w:r>
    </w:p>
    <w:p>
      <w:r>
        <w:t xml:space="preserve">Nainen istuu ulkona.</w:t>
      </w:r>
    </w:p>
    <w:p>
      <w:r>
        <w:rPr>
          <w:b/>
        </w:rPr>
        <w:t xml:space="preserve">Esimerkki 7.1989</w:t>
      </w:r>
    </w:p>
    <w:p>
      <w:r>
        <w:t xml:space="preserve">Lause 1: vaalea koira juoksee tietä pitkin Lause 2: koira jahtaa postimiestä.</w:t>
      </w:r>
    </w:p>
    <w:p>
      <w:r>
        <w:rPr>
          <w:b/>
        </w:rPr>
        <w:t xml:space="preserve">Tulos</w:t>
      </w:r>
    </w:p>
    <w:p>
      <w:r>
        <w:t xml:space="preserve">Koira on ulkona</w:t>
      </w:r>
    </w:p>
    <w:p>
      <w:r>
        <w:rPr>
          <w:b/>
        </w:rPr>
        <w:t xml:space="preserve">Esimerkki 7.1990</w:t>
      </w:r>
    </w:p>
    <w:p>
      <w:r>
        <w:t xml:space="preserve">Lause 1: Kahdella isokokoisella miehellä on yllään mustat t-paidat, khakihousut, saappaat ja koruja, joissa on rautaa. Lause 2: Miehet valmistautuvat menemään konserttiin.</w:t>
      </w:r>
    </w:p>
    <w:p>
      <w:r>
        <w:rPr>
          <w:b/>
        </w:rPr>
        <w:t xml:space="preserve">Tulos</w:t>
      </w:r>
    </w:p>
    <w:p>
      <w:r>
        <w:t xml:space="preserve">Kaksi miestä on lähellä toisiaan.</w:t>
      </w:r>
    </w:p>
    <w:p>
      <w:r>
        <w:rPr>
          <w:b/>
        </w:rPr>
        <w:t xml:space="preserve">Esimerkki 7.1991</w:t>
      </w:r>
    </w:p>
    <w:p>
      <w:r>
        <w:t xml:space="preserve">Lause 1: Kolme ihmistä seisoo pelihallin edessä. Lause 2: Ihmiset haluavat pelata</w:t>
      </w:r>
    </w:p>
    <w:p>
      <w:r>
        <w:rPr>
          <w:b/>
        </w:rPr>
        <w:t xml:space="preserve">Tulos</w:t>
      </w:r>
    </w:p>
    <w:p>
      <w:r>
        <w:t xml:space="preserve">Ihmiset ovat lähellä pelihallia</w:t>
      </w:r>
    </w:p>
    <w:p>
      <w:r>
        <w:rPr>
          <w:b/>
        </w:rPr>
        <w:t xml:space="preserve">Esimerkki 7.1992</w:t>
      </w:r>
    </w:p>
    <w:p>
      <w:r>
        <w:t xml:space="preserve">Lause 1: Nuori poika yrittää saada kiinni oranssinkeltaista frisbeetä vihreällä nurmikentällä. Lause 2: Poika leikkii lempifrisbeellään.</w:t>
      </w:r>
    </w:p>
    <w:p>
      <w:r>
        <w:rPr>
          <w:b/>
        </w:rPr>
        <w:t xml:space="preserve">Tulos</w:t>
      </w:r>
    </w:p>
    <w:p>
      <w:r>
        <w:t xml:space="preserve">Poika on pellolla</w:t>
      </w:r>
    </w:p>
    <w:p>
      <w:r>
        <w:rPr>
          <w:b/>
        </w:rPr>
        <w:t xml:space="preserve">Esimerkki 7.1993</w:t>
      </w:r>
    </w:p>
    <w:p>
      <w:r>
        <w:t xml:space="preserve">Lause 1: Keltainen ja valkoinen auto ajavat radalla vierekkäin, kun taustalla näkyy katsojia ja autoja. Lause 2: Autoa ajaa nainen.</w:t>
      </w:r>
    </w:p>
    <w:p>
      <w:r>
        <w:rPr>
          <w:b/>
        </w:rPr>
        <w:t xml:space="preserve">Tulos</w:t>
      </w:r>
    </w:p>
    <w:p>
      <w:r>
        <w:t xml:space="preserve">Auto on radalla.</w:t>
      </w:r>
    </w:p>
    <w:p>
      <w:r>
        <w:rPr>
          <w:b/>
        </w:rPr>
        <w:t xml:space="preserve">Esimerkki 7.1994</w:t>
      </w:r>
    </w:p>
    <w:p>
      <w:r>
        <w:t xml:space="preserve">Lause 1: Nuori tyttö lentopalloilija "bumping" lentopallo. Lause 2: Nuori tyttö yrittää olla osumatta verkkoon tai maahan.</w:t>
      </w:r>
    </w:p>
    <w:p>
      <w:r>
        <w:rPr>
          <w:b/>
        </w:rPr>
        <w:t xml:space="preserve">Tulos</w:t>
      </w:r>
    </w:p>
    <w:p>
      <w:r>
        <w:t xml:space="preserve">Nuori tyttö työntää palloa ilmaan.</w:t>
      </w:r>
    </w:p>
    <w:p>
      <w:r>
        <w:rPr>
          <w:b/>
        </w:rPr>
        <w:t xml:space="preserve">Esimerkki 7.1995</w:t>
      </w:r>
    </w:p>
    <w:p>
      <w:r>
        <w:t xml:space="preserve">Lause 1: Mies seisoo valkokankaan vieressä, ja hän ohjaa valkokankaan tietylle alueelle huomiota muille pöydissä istuville ihmisille, jotka kuuntelevat ja katselevat. Lause 2: Ihmiset ovat ravintolassa.</w:t>
      </w:r>
    </w:p>
    <w:p>
      <w:r>
        <w:rPr>
          <w:b/>
        </w:rPr>
        <w:t xml:space="preserve">Tulos</w:t>
      </w:r>
    </w:p>
    <w:p>
      <w:r>
        <w:t xml:space="preserve">Ihmiset ovat kokoontuneet katsomaan valkokangasta.</w:t>
      </w:r>
    </w:p>
    <w:p>
      <w:r>
        <w:rPr>
          <w:b/>
        </w:rPr>
        <w:t xml:space="preserve">Esimerkki 7.1996</w:t>
      </w:r>
    </w:p>
    <w:p>
      <w:r>
        <w:t xml:space="preserve">Lause 1: Perhe valmistautuu ajamaan vesillä. Lause 2: Perhe nousee veneeseen.</w:t>
      </w:r>
    </w:p>
    <w:p>
      <w:r>
        <w:rPr>
          <w:b/>
        </w:rPr>
        <w:t xml:space="preserve">Tulos</w:t>
      </w:r>
    </w:p>
    <w:p>
      <w:r>
        <w:t xml:space="preserve">Perheenjäsenet ovat veden äärellä valmistautumassa ajelulle.</w:t>
      </w:r>
    </w:p>
    <w:p>
      <w:r>
        <w:rPr>
          <w:b/>
        </w:rPr>
        <w:t xml:space="preserve">Esimerkki 7.1997</w:t>
      </w:r>
    </w:p>
    <w:p>
      <w:r>
        <w:t xml:space="preserve">Lause 1: Kaksi tummiin housuihin ja punaisiin paitoihin pukeutunutta miestä hyppii synkronoidusti valkoisen rakennuksen edessä. Lause 2: He harjoittelivat vuosikausia tätä esitystä varten.</w:t>
      </w:r>
    </w:p>
    <w:p>
      <w:r>
        <w:rPr>
          <w:b/>
        </w:rPr>
        <w:t xml:space="preserve">Tulos</w:t>
      </w:r>
    </w:p>
    <w:p>
      <w:r>
        <w:t xml:space="preserve">Miehillä on punaiset paidat.</w:t>
      </w:r>
    </w:p>
    <w:p>
      <w:r>
        <w:rPr>
          <w:b/>
        </w:rPr>
        <w:t xml:space="preserve">Esimerkki 7.1998</w:t>
      </w:r>
    </w:p>
    <w:p>
      <w:r>
        <w:t xml:space="preserve">Lause 1: Tyttövauva, jolla on valkoinen villapaita, vaaleanpunainen pusero, siniset housut ja mustat kengät, istuu vihreän ja valkoisen raidallisen peiton päällä ruohikolla. Lause 2: Vauva nauttii ihanasta säästä.</w:t>
      </w:r>
    </w:p>
    <w:p>
      <w:r>
        <w:rPr>
          <w:b/>
        </w:rPr>
        <w:t xml:space="preserve">Tulos</w:t>
      </w:r>
    </w:p>
    <w:p>
      <w:r>
        <w:t xml:space="preserve">Vauva istuu peiton päällä.</w:t>
      </w:r>
    </w:p>
    <w:p>
      <w:r>
        <w:rPr>
          <w:b/>
        </w:rPr>
        <w:t xml:space="preserve">Esimerkki 7.1999</w:t>
      </w:r>
    </w:p>
    <w:p>
      <w:r>
        <w:t xml:space="preserve">Lause 1: Univormuun pukeutunut mies kävelee auton ohi. Lause 2: Poliisi kävelee laittomasti pysäköidyn auton luo.</w:t>
      </w:r>
    </w:p>
    <w:p>
      <w:r>
        <w:rPr>
          <w:b/>
        </w:rPr>
        <w:t xml:space="preserve">Tulos</w:t>
      </w:r>
    </w:p>
    <w:p>
      <w:r>
        <w:t xml:space="preserve">Viranomaisen näköinen henkilö kävelee ajoneuvon ohi.</w:t>
      </w:r>
    </w:p>
    <w:p>
      <w:r>
        <w:rPr>
          <w:b/>
        </w:rPr>
        <w:t xml:space="preserve">Esimerkki 7.2000</w:t>
      </w:r>
    </w:p>
    <w:p>
      <w:r>
        <w:t xml:space="preserve">Lause 1: Mies kävelee keppi kädessään ja kantaa laukkua. Lause 2: Miehen kantolaukku on hyvin painava.</w:t>
      </w:r>
    </w:p>
    <w:p>
      <w:r>
        <w:rPr>
          <w:b/>
        </w:rPr>
        <w:t xml:space="preserve">Tulos</w:t>
      </w:r>
    </w:p>
    <w:p>
      <w:r>
        <w:t xml:space="preserve">Mies on menossa jonnekin.</w:t>
      </w:r>
    </w:p>
    <w:p>
      <w:r>
        <w:rPr>
          <w:b/>
        </w:rPr>
        <w:t xml:space="preserve">Esimerkki 7.2001</w:t>
      </w:r>
    </w:p>
    <w:p>
      <w:r>
        <w:t xml:space="preserve">Lause 1: Mies on osittain siluettina ja nojaa tummaan esineeseen. Lause 2: Mies nojaa seinään ja odottaa ystävänsä ilmestymistä.</w:t>
      </w:r>
    </w:p>
    <w:p>
      <w:r>
        <w:rPr>
          <w:b/>
        </w:rPr>
        <w:t xml:space="preserve">Tulos</w:t>
      </w:r>
    </w:p>
    <w:p>
      <w:r>
        <w:t xml:space="preserve">Henkilö nojaa johonkin.</w:t>
      </w:r>
    </w:p>
    <w:p>
      <w:r>
        <w:rPr>
          <w:b/>
        </w:rPr>
        <w:t xml:space="preserve">Esimerkki 7.2002</w:t>
      </w:r>
    </w:p>
    <w:p>
      <w:r>
        <w:t xml:space="preserve">Lause 1: Yksinäinen henkilö seisoo tyhjällä kadulla olevan keltaisen päreverhoillun vajan kaltaisen rakennuksen edessä, kun heidän yläpuolellaan on kaiteeseen nojaava pyörä. Lause 2: Mies seisoo maatilansa vajan edessä.</w:t>
      </w:r>
    </w:p>
    <w:p>
      <w:r>
        <w:rPr>
          <w:b/>
        </w:rPr>
        <w:t xml:space="preserve">Tulos</w:t>
      </w:r>
    </w:p>
    <w:p>
      <w:r>
        <w:t xml:space="preserve">Paikalla on yksi henkilö.</w:t>
      </w:r>
    </w:p>
    <w:p>
      <w:r>
        <w:rPr>
          <w:b/>
        </w:rPr>
        <w:t xml:space="preserve">Esimerkki 7.2003</w:t>
      </w:r>
    </w:p>
    <w:p>
      <w:r>
        <w:t xml:space="preserve">Lause 1: Mies lukitsee polkupyöränsä metallitolppaan. Lause 2: Mies lukitsi polkupyöränsä stop-merkin tolppaan.</w:t>
      </w:r>
    </w:p>
    <w:p>
      <w:r>
        <w:rPr>
          <w:b/>
        </w:rPr>
        <w:t xml:space="preserve">Tulos</w:t>
      </w:r>
    </w:p>
    <w:p>
      <w:r>
        <w:t xml:space="preserve">Henkilö, joka varmistaa, ettei kukaan varasta hänen kulkuvälineitään.</w:t>
      </w:r>
    </w:p>
    <w:p>
      <w:r>
        <w:rPr>
          <w:b/>
        </w:rPr>
        <w:t xml:space="preserve">Esimerkki 7.2004</w:t>
      </w:r>
    </w:p>
    <w:p>
      <w:r>
        <w:t xml:space="preserve">Lause 1: Vihreään takkiin pukeutunut nainen painaa "Älä kävele" -painiketta, jotta hän voi ylittää tien. Lause 2: Nainen on menossa kauppaan...</w:t>
      </w:r>
    </w:p>
    <w:p>
      <w:r>
        <w:rPr>
          <w:b/>
        </w:rPr>
        <w:t xml:space="preserve">Tulos</w:t>
      </w:r>
    </w:p>
    <w:p>
      <w:r>
        <w:t xml:space="preserve">Nainen haluaa päästä toiselle puolelle</w:t>
      </w:r>
    </w:p>
    <w:p>
      <w:r>
        <w:rPr>
          <w:b/>
        </w:rPr>
        <w:t xml:space="preserve">Esimerkki 7.2005</w:t>
      </w:r>
    </w:p>
    <w:p>
      <w:r>
        <w:t xml:space="preserve">Lause 1: Mies nukkuu penkillä A-Teamin mainoksen vieressä. Lause 2: Mies on koditon.</w:t>
      </w:r>
    </w:p>
    <w:p>
      <w:r>
        <w:rPr>
          <w:b/>
        </w:rPr>
        <w:t xml:space="preserve">Tulos</w:t>
      </w:r>
    </w:p>
    <w:p>
      <w:r>
        <w:t xml:space="preserve">Mies nukkuu.</w:t>
      </w:r>
    </w:p>
    <w:p>
      <w:r>
        <w:rPr>
          <w:b/>
        </w:rPr>
        <w:t xml:space="preserve">Esimerkki 7.2006</w:t>
      </w:r>
    </w:p>
    <w:p>
      <w:r>
        <w:t xml:space="preserve">Lause 1: Siniseen raitapaitaan pukeutunut teinipoika kaivaa heinää. Lause 2: Teinipoika, jolla on sininen raidallinen paita, kaivaa heiniä maastohaarukalla maatilalla.</w:t>
      </w:r>
    </w:p>
    <w:p>
      <w:r>
        <w:rPr>
          <w:b/>
        </w:rPr>
        <w:t xml:space="preserve">Tulos</w:t>
      </w:r>
    </w:p>
    <w:p>
      <w:r>
        <w:t xml:space="preserve">Teinipoika siniraidallisessa paidassa kaivaa heinää ulkona.</w:t>
      </w:r>
    </w:p>
    <w:p>
      <w:r>
        <w:rPr>
          <w:b/>
        </w:rPr>
        <w:t xml:space="preserve">Esimerkki 7.2007</w:t>
      </w:r>
    </w:p>
    <w:p>
      <w:r>
        <w:t xml:space="preserve">Lause 1: Nainen, jolla on musta takki ja bots, puhuu puhelimeen. Lause 2: Nainen puhuu tv-ohjelmasta.</w:t>
      </w:r>
    </w:p>
    <w:p>
      <w:r>
        <w:rPr>
          <w:b/>
        </w:rPr>
        <w:t xml:space="preserve">Tulos</w:t>
      </w:r>
    </w:p>
    <w:p>
      <w:r>
        <w:t xml:space="preserve">Nainen puhuu puhelimeen.</w:t>
      </w:r>
    </w:p>
    <w:p>
      <w:r>
        <w:rPr>
          <w:b/>
        </w:rPr>
        <w:t xml:space="preserve">Esimerkki 7.2008</w:t>
      </w:r>
    </w:p>
    <w:p>
      <w:r>
        <w:t xml:space="preserve">Lause 1: Leijasurffaajat surffaavat laivasatamassa kirkkaana tuulisena päivänä, taustalla näkyy lumihuippuinen vuori. Lause 2: Ihmiset ovat kilpailussa surffaamassa.</w:t>
      </w:r>
    </w:p>
    <w:p>
      <w:r>
        <w:rPr>
          <w:b/>
        </w:rPr>
        <w:t xml:space="preserve">Tulos</w:t>
      </w:r>
    </w:p>
    <w:p>
      <w:r>
        <w:t xml:space="preserve">Ihmiset leijasurffaavat.</w:t>
      </w:r>
    </w:p>
    <w:p>
      <w:r>
        <w:rPr>
          <w:b/>
        </w:rPr>
        <w:t xml:space="preserve">Esimerkki 7.2009</w:t>
      </w:r>
    </w:p>
    <w:p>
      <w:r>
        <w:t xml:space="preserve">Lause 1: Katukauppias seisoo kyltin edessä, ja mitä tahansa hän myy, on hänen edessään maassa. Lause 2: Katukauppiaalla on paljon myytävää.</w:t>
      </w:r>
    </w:p>
    <w:p>
      <w:r>
        <w:rPr>
          <w:b/>
        </w:rPr>
        <w:t xml:space="preserve">Tulos</w:t>
      </w:r>
    </w:p>
    <w:p>
      <w:r>
        <w:t xml:space="preserve">Katukauppias myy tavaroita.</w:t>
      </w:r>
    </w:p>
    <w:p>
      <w:r>
        <w:rPr>
          <w:b/>
        </w:rPr>
        <w:t xml:space="preserve">Esimerkki 7.2010</w:t>
      </w:r>
    </w:p>
    <w:p>
      <w:r>
        <w:t xml:space="preserve">Lause 1: Tanssija tanssiasennossa kadulla, yleisö taustalla. Lause 2: Tanssija esiintyy yleisölle.</w:t>
      </w:r>
    </w:p>
    <w:p>
      <w:r>
        <w:rPr>
          <w:b/>
        </w:rPr>
        <w:t xml:space="preserve">Tulos</w:t>
      </w:r>
    </w:p>
    <w:p>
      <w:r>
        <w:t xml:space="preserve">Tanssija poseeraa.</w:t>
      </w:r>
    </w:p>
    <w:p>
      <w:r>
        <w:rPr>
          <w:b/>
        </w:rPr>
        <w:t xml:space="preserve">Esimerkki 7.2011</w:t>
      </w:r>
    </w:p>
    <w:p>
      <w:r>
        <w:t xml:space="preserve">Lause 1: Hiihtäjä hiihtää lunta alas valkoisessa paidassa ja mustissa shortseissa. Lause 2: Luonnosta nauttiva henkilö.</w:t>
      </w:r>
    </w:p>
    <w:p>
      <w:r>
        <w:rPr>
          <w:b/>
        </w:rPr>
        <w:t xml:space="preserve">Tulos</w:t>
      </w:r>
    </w:p>
    <w:p>
      <w:r>
        <w:t xml:space="preserve">Hiihtäjä hiihtää.</w:t>
      </w:r>
    </w:p>
    <w:p>
      <w:r>
        <w:rPr>
          <w:b/>
        </w:rPr>
        <w:t xml:space="preserve">Esimerkki 7.2012</w:t>
      </w:r>
    </w:p>
    <w:p>
      <w:r>
        <w:t xml:space="preserve">Lause 1: Henkilö hyppää ilmaan pitäen kiinni suureen ilmapalloon kiinnitetystä narusta muiden katsellessa. Lause 2: Sirkusklovni hyppii ilmassa ilmapallon kanssa esitystä varten.</w:t>
      </w:r>
    </w:p>
    <w:p>
      <w:r>
        <w:rPr>
          <w:b/>
        </w:rPr>
        <w:t xml:space="preserve">Tulos</w:t>
      </w:r>
    </w:p>
    <w:p>
      <w:r>
        <w:t xml:space="preserve">Henkilö hyppää ilmassa ilmapallon kanssa.</w:t>
      </w:r>
    </w:p>
    <w:p>
      <w:r>
        <w:rPr>
          <w:b/>
        </w:rPr>
        <w:t xml:space="preserve">Esimerkki 7.2013</w:t>
      </w:r>
    </w:p>
    <w:p>
      <w:r>
        <w:t xml:space="preserve">Lause 1: Kaksi mekkoon pukeutunutta tyttöä seisoo muuratulla jalkakäytävällä. Lause 2: Tytöt odottavat rakennuksen ulkopuolella.</w:t>
      </w:r>
    </w:p>
    <w:p>
      <w:r>
        <w:rPr>
          <w:b/>
        </w:rPr>
        <w:t xml:space="preserve">Tulos</w:t>
      </w:r>
    </w:p>
    <w:p>
      <w:r>
        <w:t xml:space="preserve">Tytöt ovat ulkona kadulla.</w:t>
      </w:r>
    </w:p>
    <w:p>
      <w:r>
        <w:rPr>
          <w:b/>
        </w:rPr>
        <w:t xml:space="preserve">Esimerkki 7.2014</w:t>
      </w:r>
    </w:p>
    <w:p>
      <w:r>
        <w:t xml:space="preserve">Lause 1: Lapsi ratsastaa punaisella kelkalla alas lumista mäkeä. Lause 2: Kelkka kaartaa oikealle.</w:t>
      </w:r>
    </w:p>
    <w:p>
      <w:r>
        <w:rPr>
          <w:b/>
        </w:rPr>
        <w:t xml:space="preserve">Tulos</w:t>
      </w:r>
    </w:p>
    <w:p>
      <w:r>
        <w:t xml:space="preserve">Lapsi leikkii ulkona talvella.</w:t>
      </w:r>
    </w:p>
    <w:p>
      <w:r>
        <w:rPr>
          <w:b/>
        </w:rPr>
        <w:t xml:space="preserve">Esimerkki 7.2015</w:t>
      </w:r>
    </w:p>
    <w:p>
      <w:r>
        <w:t xml:space="preserve">Lause 1: Mies leikkauttaa hiuksensa parturissa. Lause 2: Parturi leikkaa miehen hiuksia saksilla.</w:t>
      </w:r>
    </w:p>
    <w:p>
      <w:r>
        <w:rPr>
          <w:b/>
        </w:rPr>
        <w:t xml:space="preserve">Tulos</w:t>
      </w:r>
    </w:p>
    <w:p>
      <w:r>
        <w:t xml:space="preserve">Henkilö saa henkilökohtaista hoitohuomiota.</w:t>
      </w:r>
    </w:p>
    <w:p>
      <w:r>
        <w:rPr>
          <w:b/>
        </w:rPr>
        <w:t xml:space="preserve">Esimerkki 7.2016</w:t>
      </w:r>
    </w:p>
    <w:p>
      <w:r>
        <w:t xml:space="preserve">Lause 1: Mies ja koira kävelevät sementtiportaita pitkin, kun huiviin pukeutunut nainen katselee alemmalla portaalla istuen. Lause 2: Nainen odottaa miestään vastaan...</w:t>
      </w:r>
    </w:p>
    <w:p>
      <w:r>
        <w:rPr>
          <w:b/>
        </w:rPr>
        <w:t xml:space="preserve">Tulos</w:t>
      </w:r>
    </w:p>
    <w:p>
      <w:r>
        <w:t xml:space="preserve">Ulkona on ihmisiä</w:t>
      </w:r>
    </w:p>
    <w:p>
      <w:r>
        <w:rPr>
          <w:b/>
        </w:rPr>
        <w:t xml:space="preserve">Esimerkki 7.2017</w:t>
      </w:r>
    </w:p>
    <w:p>
      <w:r>
        <w:t xml:space="preserve">Lause 1: Poika sinisissä uimahousuissaan rannalla. Lause 2: Poika on menossa uimaan.</w:t>
      </w:r>
    </w:p>
    <w:p>
      <w:r>
        <w:rPr>
          <w:b/>
        </w:rPr>
        <w:t xml:space="preserve">Tulos</w:t>
      </w:r>
    </w:p>
    <w:p>
      <w:r>
        <w:t xml:space="preserve">Pojalla on yllään siniset uimahousut.</w:t>
      </w:r>
    </w:p>
    <w:p>
      <w:r>
        <w:rPr>
          <w:b/>
        </w:rPr>
        <w:t xml:space="preserve">Esimerkki 7.2018</w:t>
      </w:r>
    </w:p>
    <w:p>
      <w:r>
        <w:t xml:space="preserve">Lause 1: Onnellinen mies grillaa lihaa grillissä. Lause 2: onnellinen mies grillaa lihaa grillissä perheelleen</w:t>
      </w:r>
    </w:p>
    <w:p>
      <w:r>
        <w:rPr>
          <w:b/>
        </w:rPr>
        <w:t xml:space="preserve">Tulos</w:t>
      </w:r>
    </w:p>
    <w:p>
      <w:r>
        <w:t xml:space="preserve">onnellinen mies grillaa lihaa grillissä.</w:t>
      </w:r>
    </w:p>
    <w:p>
      <w:r>
        <w:rPr>
          <w:b/>
        </w:rPr>
        <w:t xml:space="preserve">Esimerkki 7.2019</w:t>
      </w:r>
    </w:p>
    <w:p>
      <w:r>
        <w:t xml:space="preserve">Lause 1: Useat ihmiset kävelevät jalkakäytävällä ja taustalla on aita pilvisen taivaan alla. Lause 2: Aita on maalattu valkoiseksi.</w:t>
      </w:r>
    </w:p>
    <w:p>
      <w:r>
        <w:rPr>
          <w:b/>
        </w:rPr>
        <w:t xml:space="preserve">Tulos</w:t>
      </w:r>
    </w:p>
    <w:p>
      <w:r>
        <w:t xml:space="preserve">Ihmiset ovat ulkona.</w:t>
      </w:r>
    </w:p>
    <w:p>
      <w:r>
        <w:rPr>
          <w:b/>
        </w:rPr>
        <w:t xml:space="preserve">Esimerkki 7.2020</w:t>
      </w:r>
    </w:p>
    <w:p>
      <w:r>
        <w:t xml:space="preserve">Lause 1: Maastopyörä hyppää ja jää valokuvaan kiinni ilmassa. Lause 2: Pyörä jää kiinni ilmassa.</w:t>
      </w:r>
    </w:p>
    <w:p>
      <w:r>
        <w:rPr>
          <w:b/>
        </w:rPr>
        <w:t xml:space="preserve">Tulos</w:t>
      </w:r>
    </w:p>
    <w:p>
      <w:r>
        <w:t xml:space="preserve">Pyörä hyppää</w:t>
      </w:r>
    </w:p>
    <w:p>
      <w:r>
        <w:rPr>
          <w:b/>
        </w:rPr>
        <w:t xml:space="preserve">Esimerkki 7.2021</w:t>
      </w:r>
    </w:p>
    <w:p>
      <w:r>
        <w:t xml:space="preserve">Lause 1: Mies ja nainen katselevat hedelmäpakkausta elintarvikemarkkinoilla. Lause 2: Ihmiset tekevät ostoksia sisätiloissa.</w:t>
      </w:r>
    </w:p>
    <w:p>
      <w:r>
        <w:rPr>
          <w:b/>
        </w:rPr>
        <w:t xml:space="preserve">Tulos</w:t>
      </w:r>
    </w:p>
    <w:p>
      <w:r>
        <w:t xml:space="preserve">Nainen ostaa hedelmiä.</w:t>
      </w:r>
    </w:p>
    <w:p>
      <w:r>
        <w:rPr>
          <w:b/>
        </w:rPr>
        <w:t xml:space="preserve">Esimerkki 7.2022</w:t>
      </w:r>
    </w:p>
    <w:p>
      <w:r>
        <w:t xml:space="preserve">Lause 1: Työntekijät alkoivat korjata rautatiekiskoja. Lause 2: Korkeat ihmiset korjaavat.</w:t>
      </w:r>
    </w:p>
    <w:p>
      <w:r>
        <w:rPr>
          <w:b/>
        </w:rPr>
        <w:t xml:space="preserve">Tulos</w:t>
      </w:r>
    </w:p>
    <w:p>
      <w:r>
        <w:t xml:space="preserve">Ihmisten korjaaminen.</w:t>
      </w:r>
    </w:p>
    <w:p>
      <w:r>
        <w:rPr>
          <w:b/>
        </w:rPr>
        <w:t xml:space="preserve">Esimerkki 7.2023</w:t>
      </w:r>
    </w:p>
    <w:p>
      <w:r>
        <w:t xml:space="preserve">Lause 1: Nainen juoksee kadun yli. Lause 2: Klovni jahtaa naista.</w:t>
      </w:r>
    </w:p>
    <w:p>
      <w:r>
        <w:rPr>
          <w:b/>
        </w:rPr>
        <w:t xml:space="preserve">Tulos</w:t>
      </w:r>
    </w:p>
    <w:p>
      <w:r>
        <w:t xml:space="preserve">Nainen juoksee.</w:t>
      </w:r>
    </w:p>
    <w:p>
      <w:r>
        <w:rPr>
          <w:b/>
        </w:rPr>
        <w:t xml:space="preserve">Esimerkki 7.2024</w:t>
      </w:r>
    </w:p>
    <w:p>
      <w:r>
        <w:t xml:space="preserve">Lause 1: Vaaleatukkainen lapsi saa ensimmäisen hiustenleikkuunsa istuessaan sinisessä autossa, jossa on keltainen verho, kun hänen hiuksiaan föönataan. Lause 2: Lapsi itkee saadessaan ensimmäisen hiustenleikkuunsa.</w:t>
      </w:r>
    </w:p>
    <w:p>
      <w:r>
        <w:rPr>
          <w:b/>
        </w:rPr>
        <w:t xml:space="preserve">Tulos</w:t>
      </w:r>
    </w:p>
    <w:p>
      <w:r>
        <w:t xml:space="preserve">Vaaleatukkainen lapsi leikataan sinisessä autossa istuen ja keltainen kangas päällään, kun hänen hiuksiaan kuivataan.</w:t>
      </w:r>
    </w:p>
    <w:p>
      <w:r>
        <w:rPr>
          <w:b/>
        </w:rPr>
        <w:t xml:space="preserve">Esimerkki 7.2025</w:t>
      </w:r>
    </w:p>
    <w:p>
      <w:r>
        <w:t xml:space="preserve">Lause 1: Kolme naista työskentelee sairaalassa. Lause 2: Jotkut naiset työskentelevät sairaalassa.</w:t>
      </w:r>
    </w:p>
    <w:p>
      <w:r>
        <w:rPr>
          <w:b/>
        </w:rPr>
        <w:t xml:space="preserve">Tulos</w:t>
      </w:r>
    </w:p>
    <w:p>
      <w:r>
        <w:t xml:space="preserve">sairaalassa työskentelee naisia</w:t>
      </w:r>
    </w:p>
    <w:p>
      <w:r>
        <w:rPr>
          <w:b/>
        </w:rPr>
        <w:t xml:space="preserve">Esimerkki 7.2026</w:t>
      </w:r>
    </w:p>
    <w:p>
      <w:r>
        <w:t xml:space="preserve">Lause 1: Ryhmä ihmisiä pelaa peliä ulkona Lause 2: Ihmiset pelaavat hippaa.</w:t>
      </w:r>
    </w:p>
    <w:p>
      <w:r>
        <w:rPr>
          <w:b/>
        </w:rPr>
        <w:t xml:space="preserve">Tulos</w:t>
      </w:r>
    </w:p>
    <w:p>
      <w:r>
        <w:t xml:space="preserve">Ihmiset pelaavat peliä ulkona.</w:t>
      </w:r>
    </w:p>
    <w:p>
      <w:r>
        <w:rPr>
          <w:b/>
        </w:rPr>
        <w:t xml:space="preserve">Esimerkki 7.2027</w:t>
      </w:r>
    </w:p>
    <w:p>
      <w:r>
        <w:t xml:space="preserve">Lause 1: Sinipaitainen nainen puhuu kahden muun naisen ja silmälasipäisen miehen kanssa. Lause 2: Nainen luennoi kolmelle muulle ihmiselle...</w:t>
      </w:r>
    </w:p>
    <w:p>
      <w:r>
        <w:rPr>
          <w:b/>
        </w:rPr>
        <w:t xml:space="preserve">Tulos</w:t>
      </w:r>
    </w:p>
    <w:p>
      <w:r>
        <w:t xml:space="preserve">Nainen puhuu kahdelle muulle naiselle ja miehelle.</w:t>
      </w:r>
    </w:p>
    <w:p>
      <w:r>
        <w:rPr>
          <w:b/>
        </w:rPr>
        <w:t xml:space="preserve">Esimerkki 7.2028</w:t>
      </w:r>
    </w:p>
    <w:p>
      <w:r>
        <w:t xml:space="preserve">Lause 1: Kävelysauvojen varassa kulkeva mies kävelee matkalaukkua kädessään pitävän naisen takana, jolla on keltaiset aurinkolasit. Lause 2: Sirkusesiintyjä ja hänen tyttöystävänsä, joka on jättämässä hänet...</w:t>
      </w:r>
    </w:p>
    <w:p>
      <w:r>
        <w:rPr>
          <w:b/>
        </w:rPr>
        <w:t xml:space="preserve">Tulos</w:t>
      </w:r>
    </w:p>
    <w:p>
      <w:r>
        <w:t xml:space="preserve">Mies seisoo naisen takana</w:t>
      </w:r>
    </w:p>
    <w:p>
      <w:r>
        <w:rPr>
          <w:b/>
        </w:rPr>
        <w:t xml:space="preserve">Esimerkki 7.2029</w:t>
      </w:r>
    </w:p>
    <w:p>
      <w:r>
        <w:t xml:space="preserve">Lause 1: Lapset esittävät lavalla näytelmän. Lause 2: Lapsilla on näytelmä koulussaan.</w:t>
      </w:r>
    </w:p>
    <w:p>
      <w:r>
        <w:rPr>
          <w:b/>
        </w:rPr>
        <w:t xml:space="preserve">Tulos</w:t>
      </w:r>
    </w:p>
    <w:p>
      <w:r>
        <w:t xml:space="preserve">Jotkut lapset ovat lavalla</w:t>
      </w:r>
    </w:p>
    <w:p>
      <w:r>
        <w:rPr>
          <w:b/>
        </w:rPr>
        <w:t xml:space="preserve">Esimerkki 7.2030</w:t>
      </w:r>
    </w:p>
    <w:p>
      <w:r>
        <w:t xml:space="preserve">Lause 1: Joukko miehiä seisoo jonossa hämärässä ravintolabaarissa. Lause 2: Miehet seisovat jonossa Burger Kingissä.</w:t>
      </w:r>
    </w:p>
    <w:p>
      <w:r>
        <w:rPr>
          <w:b/>
        </w:rPr>
        <w:t xml:space="preserve">Tulos</w:t>
      </w:r>
    </w:p>
    <w:p>
      <w:r>
        <w:t xml:space="preserve">Miehet seisovat ravintolassa jonossa.</w:t>
      </w:r>
    </w:p>
    <w:p>
      <w:r>
        <w:rPr>
          <w:b/>
        </w:rPr>
        <w:t xml:space="preserve">Esimerkki 7.2031</w:t>
      </w:r>
    </w:p>
    <w:p>
      <w:r>
        <w:t xml:space="preserve">Lause 1: Iäkäs aasialainen nainen pitää kädessään esinettä. Lause 2: Vanha aasialainen nainen tarttuu laatikkoon käsillään.</w:t>
      </w:r>
    </w:p>
    <w:p>
      <w:r>
        <w:rPr>
          <w:b/>
        </w:rPr>
        <w:t xml:space="preserve">Tulos</w:t>
      </w:r>
    </w:p>
    <w:p>
      <w:r>
        <w:t xml:space="preserve">Vanha aasialainen nainen pitää esinettä käsillään.</w:t>
      </w:r>
    </w:p>
    <w:p>
      <w:r>
        <w:rPr>
          <w:b/>
        </w:rPr>
        <w:t xml:space="preserve">Esimerkki 7.2032</w:t>
      </w:r>
    </w:p>
    <w:p>
      <w:r>
        <w:t xml:space="preserve">Lause 1: Nuori mies istuu penkillä keskustassa. Lause 2: Mies istuu odottamassa kyytiään.</w:t>
      </w:r>
    </w:p>
    <w:p>
      <w:r>
        <w:rPr>
          <w:b/>
        </w:rPr>
        <w:t xml:space="preserve">Tulos</w:t>
      </w:r>
    </w:p>
    <w:p>
      <w:r>
        <w:t xml:space="preserve">Nuori mies istuu alas.</w:t>
      </w:r>
    </w:p>
    <w:p>
      <w:r>
        <w:rPr>
          <w:b/>
        </w:rPr>
        <w:t xml:space="preserve">Esimerkki 7.2033</w:t>
      </w:r>
    </w:p>
    <w:p>
      <w:r>
        <w:t xml:space="preserve">Lause 1: Pienet lapset leikkivät hulavanteilla suuressa huoneessa. Lause 2: Useat lapset käyvät hulavanteiden kanssa kilpailua.</w:t>
      </w:r>
    </w:p>
    <w:p>
      <w:r>
        <w:rPr>
          <w:b/>
        </w:rPr>
        <w:t xml:space="preserve">Tulos</w:t>
      </w:r>
    </w:p>
    <w:p>
      <w:r>
        <w:t xml:space="preserve">Useat pienet lapset leikkivät sisätiloissa</w:t>
      </w:r>
    </w:p>
    <w:p>
      <w:r>
        <w:rPr>
          <w:b/>
        </w:rPr>
        <w:t xml:space="preserve">Esimerkki 7.2034</w:t>
      </w:r>
    </w:p>
    <w:p>
      <w:r>
        <w:t xml:space="preserve">Lause 1: Mekaanikko, jolla on maalin tahraama haalari, työskentelee hienon auton renkaan parissa, ja valokuvaaja keltaisessa takissa ottaa kuvan. Lause 2: Mekaanikko, jolla on maalin tahraama haalari, korjaa vanhaa Chevroletia.</w:t>
      </w:r>
    </w:p>
    <w:p>
      <w:r>
        <w:rPr>
          <w:b/>
        </w:rPr>
        <w:t xml:space="preserve">Tulos</w:t>
      </w:r>
    </w:p>
    <w:p>
      <w:r>
        <w:t xml:space="preserve">Mekaanikko pukeutuu likaisiin haalareihin.</w:t>
      </w:r>
    </w:p>
    <w:p>
      <w:r>
        <w:rPr>
          <w:b/>
        </w:rPr>
        <w:t xml:space="preserve">Esimerkki 7.2035</w:t>
      </w:r>
    </w:p>
    <w:p>
      <w:r>
        <w:t xml:space="preserve">Lause 1: Mustavalkoinen kilpa-auto ajaa vauhdikkaasti radan ympäri fanien katsellessa vieressä. Lause 2: Auto voittaa kilpailun.</w:t>
      </w:r>
    </w:p>
    <w:p>
      <w:r>
        <w:rPr>
          <w:b/>
        </w:rPr>
        <w:t xml:space="preserve">Tulos</w:t>
      </w:r>
    </w:p>
    <w:p>
      <w:r>
        <w:t xml:space="preserve">Mustavalkoinen kilpa-auto kulkee kovaa.</w:t>
      </w:r>
    </w:p>
    <w:p>
      <w:r>
        <w:rPr>
          <w:b/>
        </w:rPr>
        <w:t xml:space="preserve">Esimerkki 7.2036</w:t>
      </w:r>
    </w:p>
    <w:p>
      <w:r>
        <w:t xml:space="preserve">Lause 1: Rugbymies väistää toista miestä tehdessään maalia Lause 2: Rugbypelaaja koiraa toista pelaajaa matkalla maaliin college rugbyottelussa.</w:t>
      </w:r>
    </w:p>
    <w:p>
      <w:r>
        <w:rPr>
          <w:b/>
        </w:rPr>
        <w:t xml:space="preserve">Tulos</w:t>
      </w:r>
    </w:p>
    <w:p>
      <w:r>
        <w:t xml:space="preserve">Rugbypelaaja koiraa toista pelaajaa matkalla kohti maalia rugbyottelussa.</w:t>
      </w:r>
    </w:p>
    <w:p>
      <w:r>
        <w:rPr>
          <w:b/>
        </w:rPr>
        <w:t xml:space="preserve">Esimerkki 7.2037</w:t>
      </w:r>
    </w:p>
    <w:p>
      <w:r>
        <w:t xml:space="preserve">Lause 1: Sininen pipo ja hammasraudat päässä rullalaudasta kiinni pitävä poika, joka vaikuttaa huutavalta. Lause 2: Joku on vihainen siitä, että hän ei osannut käyttää rullalautaansa kunnolla.</w:t>
      </w:r>
    </w:p>
    <w:p>
      <w:r>
        <w:rPr>
          <w:b/>
        </w:rPr>
        <w:t xml:space="preserve">Tulos</w:t>
      </w:r>
    </w:p>
    <w:p>
      <w:r>
        <w:t xml:space="preserve">Lapsi, jolla on pipo ja hammasraudat, pitää kiinni rullalaudasta ja näyttää huutavan.</w:t>
      </w:r>
    </w:p>
    <w:p>
      <w:r>
        <w:rPr>
          <w:b/>
        </w:rPr>
        <w:t xml:space="preserve">Esimerkki 7.2038</w:t>
      </w:r>
    </w:p>
    <w:p>
      <w:r>
        <w:t xml:space="preserve">Lause 1: Pörröinen harmaa koira juoksee pellolla Lause 2: Pentu on ulkona.</w:t>
      </w:r>
    </w:p>
    <w:p>
      <w:r>
        <w:rPr>
          <w:b/>
        </w:rPr>
        <w:t xml:space="preserve">Tulos</w:t>
      </w:r>
    </w:p>
    <w:p>
      <w:r>
        <w:t xml:space="preserve">Koira on ulkona.</w:t>
      </w:r>
    </w:p>
    <w:p>
      <w:r>
        <w:rPr>
          <w:b/>
        </w:rPr>
        <w:t xml:space="preserve">Esimerkki 7.2039</w:t>
      </w:r>
    </w:p>
    <w:p>
      <w:r>
        <w:t xml:space="preserve">Lause 1: Mies ja nainen hyppäävät korkealle lause 2: Miehellä ja naisella on hauskaa.</w:t>
      </w:r>
    </w:p>
    <w:p>
      <w:r>
        <w:rPr>
          <w:b/>
        </w:rPr>
        <w:t xml:space="preserve">Tulos</w:t>
      </w:r>
    </w:p>
    <w:p>
      <w:r>
        <w:t xml:space="preserve">Mies ja nainen hyppivät yhdessä ylös.</w:t>
      </w:r>
    </w:p>
    <w:p>
      <w:r>
        <w:rPr>
          <w:b/>
        </w:rPr>
        <w:t xml:space="preserve">Esimerkki 7.2040</w:t>
      </w:r>
    </w:p>
    <w:p>
      <w:r>
        <w:t xml:space="preserve">Lause 1: Mies ja lapsi, joilla molemmilla on talvihattu, ovat lammella. Lause 2: Isä ja tytär tutkivat lammikkoa talonsa vieressä.</w:t>
      </w:r>
    </w:p>
    <w:p>
      <w:r>
        <w:rPr>
          <w:b/>
        </w:rPr>
        <w:t xml:space="preserve">Tulos</w:t>
      </w:r>
    </w:p>
    <w:p>
      <w:r>
        <w:t xml:space="preserve">Mies ja lapsi seisovat lammen lähellä.</w:t>
      </w:r>
    </w:p>
    <w:p>
      <w:r>
        <w:rPr>
          <w:b/>
        </w:rPr>
        <w:t xml:space="preserve">Esimerkki 7.2041</w:t>
      </w:r>
    </w:p>
    <w:p>
      <w:r>
        <w:t xml:space="preserve">Lause 1: Siniseen paitaan ja liiviin pukeutunut mies ylittää katua. Lause 2: Mies ylittää kadun ilman housuja uhaten ihmisiä.</w:t>
      </w:r>
    </w:p>
    <w:p>
      <w:r>
        <w:rPr>
          <w:b/>
        </w:rPr>
        <w:t xml:space="preserve">Tulos</w:t>
      </w:r>
    </w:p>
    <w:p>
      <w:r>
        <w:t xml:space="preserve">Rento mies ylittää katua.</w:t>
      </w:r>
    </w:p>
    <w:p>
      <w:r>
        <w:rPr>
          <w:b/>
        </w:rPr>
        <w:t xml:space="preserve">Esimerkki 7.2042</w:t>
      </w:r>
    </w:p>
    <w:p>
      <w:r>
        <w:t xml:space="preserve">Lause 1: Aurinkolasipäinen mies soittaa rumpuja. Lause 2: Mies tykkää soittaa rumpuja.</w:t>
      </w:r>
    </w:p>
    <w:p>
      <w:r>
        <w:rPr>
          <w:b/>
        </w:rPr>
        <w:t xml:space="preserve">Tulos</w:t>
      </w:r>
    </w:p>
    <w:p>
      <w:r>
        <w:t xml:space="preserve">Mies soittaa soitinta.</w:t>
      </w:r>
    </w:p>
    <w:p>
      <w:r>
        <w:rPr>
          <w:b/>
        </w:rPr>
        <w:t xml:space="preserve">Esimerkki 7.2043</w:t>
      </w:r>
    </w:p>
    <w:p>
      <w:r>
        <w:t xml:space="preserve">Lause 1: Valkoinen koira seisoo pudonneiden lehtien päällä. Lause 2: Koira on ulkona omistajansa kanssa leikkimässä.</w:t>
      </w:r>
    </w:p>
    <w:p>
      <w:r>
        <w:rPr>
          <w:b/>
        </w:rPr>
        <w:t xml:space="preserve">Tulos</w:t>
      </w:r>
    </w:p>
    <w:p>
      <w:r>
        <w:t xml:space="preserve">Koira seisoo ulkona.</w:t>
      </w:r>
    </w:p>
    <w:p>
      <w:r>
        <w:rPr>
          <w:b/>
        </w:rPr>
        <w:t xml:space="preserve">Esimerkki 7.2044</w:t>
      </w:r>
    </w:p>
    <w:p>
      <w:r>
        <w:t xml:space="preserve">Lause 1: Kaksi lasta pelaa pesäpalloa Lause 2: Jotkut lapset pelaavat Little League -pesäpalloa.</w:t>
      </w:r>
    </w:p>
    <w:p>
      <w:r>
        <w:rPr>
          <w:b/>
        </w:rPr>
        <w:t xml:space="preserve">Tulos</w:t>
      </w:r>
    </w:p>
    <w:p>
      <w:r>
        <w:t xml:space="preserve">Jotkut lapset harrastavat urheilua.</w:t>
      </w:r>
    </w:p>
    <w:p>
      <w:r>
        <w:rPr>
          <w:b/>
        </w:rPr>
        <w:t xml:space="preserve">Esimerkki 7.2045</w:t>
      </w:r>
    </w:p>
    <w:p>
      <w:r>
        <w:t xml:space="preserve">Lause 1: Nainen sukkahousuissa ja lyhyissä shortseissa. Lause 2: Nainen on puoliksi pukeutunut.</w:t>
      </w:r>
    </w:p>
    <w:p>
      <w:r>
        <w:rPr>
          <w:b/>
        </w:rPr>
        <w:t xml:space="preserve">Tulos</w:t>
      </w:r>
    </w:p>
    <w:p>
      <w:r>
        <w:t xml:space="preserve">Nainen vaatteissa.</w:t>
      </w:r>
    </w:p>
    <w:p>
      <w:r>
        <w:rPr>
          <w:b/>
        </w:rPr>
        <w:t xml:space="preserve">Esimerkki 7.2046</w:t>
      </w:r>
    </w:p>
    <w:p>
      <w:r>
        <w:t xml:space="preserve">Lause 1: kaksi ihmistä nojaa kaiteeseen rakennuksen sisäänkäynnin ulkopuolella Lause 2: pariskunta odottaa jonossa yökerhossa.</w:t>
      </w:r>
    </w:p>
    <w:p>
      <w:r>
        <w:rPr>
          <w:b/>
        </w:rPr>
        <w:t xml:space="preserve">Tulos</w:t>
      </w:r>
    </w:p>
    <w:p>
      <w:r>
        <w:t xml:space="preserve">Ihmiset ovat ulkona.</w:t>
      </w:r>
    </w:p>
    <w:p>
      <w:r>
        <w:rPr>
          <w:b/>
        </w:rPr>
        <w:t xml:space="preserve">Esimerkki 7.2047</w:t>
      </w:r>
    </w:p>
    <w:p>
      <w:r>
        <w:t xml:space="preserve">Lause 1: Mies ja nainen retropuvuissa swing-tanssivat kadulla. Lause 2: Ihmisillä on kilpailu.</w:t>
      </w:r>
    </w:p>
    <w:p>
      <w:r>
        <w:rPr>
          <w:b/>
        </w:rPr>
        <w:t xml:space="preserve">Tulos</w:t>
      </w:r>
    </w:p>
    <w:p>
      <w:r>
        <w:t xml:space="preserve">Ihmiset tanssivat kadulla.</w:t>
      </w:r>
    </w:p>
    <w:p>
      <w:r>
        <w:rPr>
          <w:b/>
        </w:rPr>
        <w:t xml:space="preserve">Esimerkki 7.2048</w:t>
      </w:r>
    </w:p>
    <w:p>
      <w:r>
        <w:t xml:space="preserve">Lause 1: Nuori mies kimonossa istuu takapihan porealtaan reunalla hymyillen. Lause 2: Mies viihdyttää ystäviään takapihalla.</w:t>
      </w:r>
    </w:p>
    <w:p>
      <w:r>
        <w:rPr>
          <w:b/>
        </w:rPr>
        <w:t xml:space="preserve">Tulos</w:t>
      </w:r>
    </w:p>
    <w:p>
      <w:r>
        <w:t xml:space="preserve">Mies on ulkona olevan porealtaan lähellä.</w:t>
      </w:r>
    </w:p>
    <w:p>
      <w:r>
        <w:rPr>
          <w:b/>
        </w:rPr>
        <w:t xml:space="preserve">Esimerkki 7.2049</w:t>
      </w:r>
    </w:p>
    <w:p>
      <w:r>
        <w:t xml:space="preserve">Lause 1: Nuori oppilas saa miekkailuopetusta polvillaan olevalta opettajaltaan, kun mahdollinen vastustaja ja nainen katsovat heidän taakseen. Lause 2: Opettajalla on kädessään miekka.</w:t>
      </w:r>
    </w:p>
    <w:p>
      <w:r>
        <w:rPr>
          <w:b/>
        </w:rPr>
        <w:t xml:space="preserve">Tulos</w:t>
      </w:r>
    </w:p>
    <w:p>
      <w:r>
        <w:t xml:space="preserve">Oppilas harjoittelee miekkailua</w:t>
      </w:r>
    </w:p>
    <w:p>
      <w:r>
        <w:rPr>
          <w:b/>
        </w:rPr>
        <w:t xml:space="preserve">Esimerkki 7.2050</w:t>
      </w:r>
    </w:p>
    <w:p>
      <w:r>
        <w:t xml:space="preserve">Lause 1: Nuori mies tarjoilee lentopalloa rannalla. Lause 2: Poika pelaa rantalentopalloa ystäviensä kanssa.</w:t>
      </w:r>
    </w:p>
    <w:p>
      <w:r>
        <w:rPr>
          <w:b/>
        </w:rPr>
        <w:t xml:space="preserve">Tulos</w:t>
      </w:r>
    </w:p>
    <w:p>
      <w:r>
        <w:t xml:space="preserve">Nuori mies ulkona.</w:t>
      </w:r>
    </w:p>
    <w:p>
      <w:r>
        <w:rPr>
          <w:b/>
        </w:rPr>
        <w:t xml:space="preserve">Esimerkki 7.2051</w:t>
      </w:r>
    </w:p>
    <w:p>
      <w:r>
        <w:t xml:space="preserve">Lause 1: Neljä ihmistä nojaa aitaa vasten ja katselee kukkulaa. Lause 2: Neljä ihmistä on kiipeämässä kukkulalle/</w:t>
      </w:r>
    </w:p>
    <w:p>
      <w:r>
        <w:rPr>
          <w:b/>
        </w:rPr>
        <w:t xml:space="preserve">Tulos</w:t>
      </w:r>
    </w:p>
    <w:p>
      <w:r>
        <w:t xml:space="preserve">Neljä ihmistä on ulkona.</w:t>
      </w:r>
    </w:p>
    <w:p>
      <w:r>
        <w:rPr>
          <w:b/>
        </w:rPr>
        <w:t xml:space="preserve">Esimerkki 7.2052</w:t>
      </w:r>
    </w:p>
    <w:p>
      <w:r>
        <w:t xml:space="preserve">Lause 1: Lumi nousee, kun mies kelkkailee jäistä mäkeä alas, hänen takanaan on monta mäntyä. Lause 2: Mies kelkkailee mäkeä alas talolleen.</w:t>
      </w:r>
    </w:p>
    <w:p>
      <w:r>
        <w:rPr>
          <w:b/>
        </w:rPr>
        <w:t xml:space="preserve">Tulos</w:t>
      </w:r>
    </w:p>
    <w:p>
      <w:r>
        <w:t xml:space="preserve">Mies on ulkona.</w:t>
      </w:r>
    </w:p>
    <w:p>
      <w:r>
        <w:rPr>
          <w:b/>
        </w:rPr>
        <w:t xml:space="preserve">Esimerkki 7.2053</w:t>
      </w:r>
    </w:p>
    <w:p>
      <w:r>
        <w:t xml:space="preserve">Lause 1: Siniseen takkiin ja mustaan hattuun pukeutunut henkilö katsoo joen yli kulkevaa sinistä siltaa. Lause 2: Henkilö on nainen.</w:t>
      </w:r>
    </w:p>
    <w:p>
      <w:r>
        <w:rPr>
          <w:b/>
        </w:rPr>
        <w:t xml:space="preserve">Tulos</w:t>
      </w:r>
    </w:p>
    <w:p>
      <w:r>
        <w:t xml:space="preserve">Henkilö on ulkona.</w:t>
      </w:r>
    </w:p>
    <w:p>
      <w:r>
        <w:rPr>
          <w:b/>
        </w:rPr>
        <w:t xml:space="preserve">Esimerkki 7.2054</w:t>
      </w:r>
    </w:p>
    <w:p>
      <w:r>
        <w:t xml:space="preserve">Lause 1: Siniseen takkiin pukeutunut hahmo, jonka huppu on vedetty ylös, seisoo vyötäröä myöten vedessä ja vetää kalastusvavan takaisin. Lause 2: Joku kelaa vavalla isoa kalaa.</w:t>
      </w:r>
    </w:p>
    <w:p>
      <w:r>
        <w:rPr>
          <w:b/>
        </w:rPr>
        <w:t xml:space="preserve">Tulos</w:t>
      </w:r>
    </w:p>
    <w:p>
      <w:r>
        <w:t xml:space="preserve">Jollakin on onkivapa.</w:t>
      </w:r>
    </w:p>
    <w:p>
      <w:r>
        <w:rPr>
          <w:b/>
        </w:rPr>
        <w:t xml:space="preserve">Esimerkki 7.2055</w:t>
      </w:r>
    </w:p>
    <w:p>
      <w:r>
        <w:t xml:space="preserve">Lause 1: Kaksi miestä havaijipaidoissa ja ruohohameissa poseeraa muuttoauton ulkopuolella. Lause 2: Kaksi perinteisiin vaatteisiin pukeutunutta miestä vilkuttaa ja puhuu yleisölle.</w:t>
      </w:r>
    </w:p>
    <w:p>
      <w:r>
        <w:rPr>
          <w:b/>
        </w:rPr>
        <w:t xml:space="preserve">Tulos</w:t>
      </w:r>
    </w:p>
    <w:p>
      <w:r>
        <w:t xml:space="preserve">Kaksi perinteisiin vaatteisiin pukeutunutta miestä seisoo ulkona.</w:t>
      </w:r>
    </w:p>
    <w:p>
      <w:r>
        <w:rPr>
          <w:b/>
        </w:rPr>
        <w:t xml:space="preserve">Esimerkki 7.2056</w:t>
      </w:r>
    </w:p>
    <w:p>
      <w:r>
        <w:t xml:space="preserve">Lause 1: Tyttö ottaa aurinkoa violetti pyyhe kasvoillaan. Lause 2: Tyttö on rannalla.</w:t>
      </w:r>
    </w:p>
    <w:p>
      <w:r>
        <w:rPr>
          <w:b/>
        </w:rPr>
        <w:t xml:space="preserve">Tulos</w:t>
      </w:r>
    </w:p>
    <w:p>
      <w:r>
        <w:t xml:space="preserve">Tytöllä on pyyhe.</w:t>
      </w:r>
    </w:p>
    <w:p>
      <w:r>
        <w:rPr>
          <w:b/>
        </w:rPr>
        <w:t xml:space="preserve">Esimerkki 7.2057</w:t>
      </w:r>
    </w:p>
    <w:p>
      <w:r>
        <w:t xml:space="preserve">Lause 1: Kuva katsojista, jotka katsovat bändin jäsenten viulunsoittoa. Lause 2: Jäsenet katselevat musiikkiryhmää.</w:t>
      </w:r>
    </w:p>
    <w:p>
      <w:r>
        <w:rPr>
          <w:b/>
        </w:rPr>
        <w:t xml:space="preserve">Tulos</w:t>
      </w:r>
    </w:p>
    <w:p>
      <w:r>
        <w:t xml:space="preserve">Ulkona on ihmisiä.</w:t>
      </w:r>
    </w:p>
    <w:p>
      <w:r>
        <w:rPr>
          <w:b/>
        </w:rPr>
        <w:t xml:space="preserve">Esimerkki 7.2058</w:t>
      </w:r>
    </w:p>
    <w:p>
      <w:r>
        <w:t xml:space="preserve">Lause 1: Mies ja nainen lukevat kirkossa. Lause 2: Mies ja nainen ovat kirkossa, kun eivät ole käyneet muutamaan kuukauteen.</w:t>
      </w:r>
    </w:p>
    <w:p>
      <w:r>
        <w:rPr>
          <w:b/>
        </w:rPr>
        <w:t xml:space="preserve">Tulos</w:t>
      </w:r>
    </w:p>
    <w:p>
      <w:r>
        <w:t xml:space="preserve">Mies ja nainen ovat kirkossa.</w:t>
      </w:r>
    </w:p>
    <w:p>
      <w:r>
        <w:rPr>
          <w:b/>
        </w:rPr>
        <w:t xml:space="preserve">Esimerkki 7.2059</w:t>
      </w:r>
    </w:p>
    <w:p>
      <w:r>
        <w:t xml:space="preserve">Lause 1: Pyöräilijät ajavat kadulla aurinkoisena päivänä. Lause 2: Pyöräilijät ajavat kilpaa kesäkilpailussa.</w:t>
      </w:r>
    </w:p>
    <w:p>
      <w:r>
        <w:rPr>
          <w:b/>
        </w:rPr>
        <w:t xml:space="preserve">Tulos</w:t>
      </w:r>
    </w:p>
    <w:p>
      <w:r>
        <w:t xml:space="preserve">pyöräilijät ajavat katua pitkin</w:t>
      </w:r>
    </w:p>
    <w:p>
      <w:r>
        <w:rPr>
          <w:b/>
        </w:rPr>
        <w:t xml:space="preserve">Esimerkki 7.2060</w:t>
      </w:r>
    </w:p>
    <w:p>
      <w:r>
        <w:t xml:space="preserve">Lause 1: Oranssiin liiviin pukeutunut mies, jolla on kädessään sininen laatikko. Lause 2: Joku mies myy sinisessä laatikossa säilytettyjä jääkuutioita.</w:t>
      </w:r>
    </w:p>
    <w:p>
      <w:r>
        <w:rPr>
          <w:b/>
        </w:rPr>
        <w:t xml:space="preserve">Tulos</w:t>
      </w:r>
    </w:p>
    <w:p>
      <w:r>
        <w:t xml:space="preserve">Miehellä on kädessään sininen laatikko ja yllään oranssi liivi.</w:t>
      </w:r>
    </w:p>
    <w:p>
      <w:r>
        <w:rPr>
          <w:b/>
        </w:rPr>
        <w:t xml:space="preserve">Esimerkki 7.2061</w:t>
      </w:r>
    </w:p>
    <w:p>
      <w:r>
        <w:t xml:space="preserve">Lause 1: Nainen tarjoilee ruokaa toiselle naiselle, jolla on punavalkoinen mekko. Lause 2: Naiset ovat ravintolassa.</w:t>
      </w:r>
    </w:p>
    <w:p>
      <w:r>
        <w:rPr>
          <w:b/>
        </w:rPr>
        <w:t xml:space="preserve">Tulos</w:t>
      </w:r>
    </w:p>
    <w:p>
      <w:r>
        <w:t xml:space="preserve">Nainen tuo ruokaa naiselle.</w:t>
      </w:r>
    </w:p>
    <w:p>
      <w:r>
        <w:rPr>
          <w:b/>
        </w:rPr>
        <w:t xml:space="preserve">Esimerkki 7.2062</w:t>
      </w:r>
    </w:p>
    <w:p>
      <w:r>
        <w:t xml:space="preserve">Lause 1: Kaksi miestä istuu penkillä. Lause 2: Kaksi miestä keskustelee maailmankaikkeuden lämpökuolemasta.</w:t>
      </w:r>
    </w:p>
    <w:p>
      <w:r>
        <w:rPr>
          <w:b/>
        </w:rPr>
        <w:t xml:space="preserve">Tulos</w:t>
      </w:r>
    </w:p>
    <w:p>
      <w:r>
        <w:t xml:space="preserve">Kaksi miestä istuu penkillä.</w:t>
      </w:r>
    </w:p>
    <w:p>
      <w:r>
        <w:rPr>
          <w:b/>
        </w:rPr>
        <w:t xml:space="preserve">Esimerkki 7.2063</w:t>
      </w:r>
    </w:p>
    <w:p>
      <w:r>
        <w:t xml:space="preserve">Lause 1: Nuori ruskeatukkainen nainen soittaa kitaraa ja laulaa mikrofoniin. Lause 2: Nuori nainen esiintyy.</w:t>
      </w:r>
    </w:p>
    <w:p>
      <w:r>
        <w:rPr>
          <w:b/>
        </w:rPr>
        <w:t xml:space="preserve">Tulos</w:t>
      </w:r>
    </w:p>
    <w:p>
      <w:r>
        <w:t xml:space="preserve">Kitaraa soittavalla ja laulavalla naisella on ruskeat hiukset.</w:t>
      </w:r>
    </w:p>
    <w:p>
      <w:r>
        <w:rPr>
          <w:b/>
        </w:rPr>
        <w:t xml:space="preserve">Esimerkki 7.2064</w:t>
      </w:r>
    </w:p>
    <w:p>
      <w:r>
        <w:t xml:space="preserve">Lause 1: Nuori nainen, jolla on punavalkoinen huivi päällään, maalaa ulkona maalaustelineellä. Lause 2: Nainen on taitava maalari.</w:t>
      </w:r>
    </w:p>
    <w:p>
      <w:r>
        <w:rPr>
          <w:b/>
        </w:rPr>
        <w:t xml:space="preserve">Tulos</w:t>
      </w:r>
    </w:p>
    <w:p>
      <w:r>
        <w:t xml:space="preserve">Nainen maalaa</w:t>
      </w:r>
    </w:p>
    <w:p>
      <w:r>
        <w:rPr>
          <w:b/>
        </w:rPr>
        <w:t xml:space="preserve">Esimerkki 7.2065</w:t>
      </w:r>
    </w:p>
    <w:p>
      <w:r>
        <w:t xml:space="preserve">Lause 1: neljän hengen ryhmä näyttää pelaavan karatepeliä Lause 2: kaksi pariskuntaa pelaa karatepeliä yhdessä.</w:t>
      </w:r>
    </w:p>
    <w:p>
      <w:r>
        <w:rPr>
          <w:b/>
        </w:rPr>
        <w:t xml:space="preserve">Tulos</w:t>
      </w:r>
    </w:p>
    <w:p>
      <w:r>
        <w:t xml:space="preserve">Jotkut ihmiset saattavat leikkiä karatepeliä.</w:t>
      </w:r>
    </w:p>
    <w:p>
      <w:r>
        <w:rPr>
          <w:b/>
        </w:rPr>
        <w:t xml:space="preserve">Esimerkki 7.2066</w:t>
      </w:r>
    </w:p>
    <w:p>
      <w:r>
        <w:t xml:space="preserve">Lause 1: Joukko miehiä odottaa rautatieaseman laiturilla. Lause 2: Joukko miehiä on lähdössä junalla Chicagoon.</w:t>
      </w:r>
    </w:p>
    <w:p>
      <w:r>
        <w:rPr>
          <w:b/>
        </w:rPr>
        <w:t xml:space="preserve">Tulos</w:t>
      </w:r>
    </w:p>
    <w:p>
      <w:r>
        <w:t xml:space="preserve">Miehet odottavat rautatieasemalla.</w:t>
      </w:r>
    </w:p>
    <w:p>
      <w:r>
        <w:rPr>
          <w:b/>
        </w:rPr>
        <w:t xml:space="preserve">Esimerkki 7.2067</w:t>
      </w:r>
    </w:p>
    <w:p>
      <w:r>
        <w:t xml:space="preserve">Lause 1: Pyöräilijä on polkupyörällään maaseudulla. Lause 2: Urheilija valmistautuu tulevaan kilpailuunsa.</w:t>
      </w:r>
    </w:p>
    <w:p>
      <w:r>
        <w:rPr>
          <w:b/>
        </w:rPr>
        <w:t xml:space="preserve">Tulos</w:t>
      </w:r>
    </w:p>
    <w:p>
      <w:r>
        <w:t xml:space="preserve">Urheilija harjoittelee avoimella maalla.</w:t>
      </w:r>
    </w:p>
    <w:p>
      <w:r>
        <w:rPr>
          <w:b/>
        </w:rPr>
        <w:t xml:space="preserve">Esimerkki 7.2068</w:t>
      </w:r>
    </w:p>
    <w:p>
      <w:r>
        <w:t xml:space="preserve">Lause 1: Perinteisiin vaatteisiin pukeutunut ryhmä soittaa soittimia. Lause 2: Ryhmä ihmisiä soittaa soittimia.</w:t>
      </w:r>
    </w:p>
    <w:p>
      <w:r>
        <w:rPr>
          <w:b/>
        </w:rPr>
        <w:t xml:space="preserve">Tulos</w:t>
      </w:r>
    </w:p>
    <w:p>
      <w:r>
        <w:t xml:space="preserve">Perinteisiin vaatteisiin pukeutunut ryhmä soittaa soittimia</w:t>
      </w:r>
    </w:p>
    <w:p>
      <w:r>
        <w:rPr>
          <w:b/>
        </w:rPr>
        <w:t xml:space="preserve">Esimerkki 7.2069</w:t>
      </w:r>
    </w:p>
    <w:p>
      <w:r>
        <w:t xml:space="preserve">Lause 1: Suuret kirkkaat karhut täynnä erilaisia karkkeja. Lause 2: Karkkeja sisältävät karhut jaetaan arvonnassa.</w:t>
      </w:r>
    </w:p>
    <w:p>
      <w:r>
        <w:rPr>
          <w:b/>
        </w:rPr>
        <w:t xml:space="preserve">Tulos</w:t>
      </w:r>
    </w:p>
    <w:p>
      <w:r>
        <w:t xml:space="preserve">Karhujen sisällä on karkkia.</w:t>
      </w:r>
    </w:p>
    <w:p>
      <w:r>
        <w:rPr>
          <w:b/>
        </w:rPr>
        <w:t xml:space="preserve">Esimerkki 7.2070</w:t>
      </w:r>
    </w:p>
    <w:p>
      <w:r>
        <w:t xml:space="preserve">Lause 1: Mies työskentelee mikrofonin ääressä epävirallisesti pukeutuneiden muusikoiden kanssa kapellimestarin johdolla. Lause 2: Mies mikrofonin kanssa osoittaa elein kohti hänen takanaan istuvaa ihmisryhmää.</w:t>
      </w:r>
    </w:p>
    <w:p>
      <w:r>
        <w:rPr>
          <w:b/>
        </w:rPr>
        <w:t xml:space="preserve">Tulos</w:t>
      </w:r>
    </w:p>
    <w:p>
      <w:r>
        <w:t xml:space="preserve">Mies huolehtii muusikoiden mikrofonista.</w:t>
      </w:r>
    </w:p>
    <w:p>
      <w:r>
        <w:rPr>
          <w:b/>
        </w:rPr>
        <w:t xml:space="preserve">Esimerkki 7.2071</w:t>
      </w:r>
    </w:p>
    <w:p>
      <w:r>
        <w:t xml:space="preserve">Lause 1: Surffaaja on ilmassa surffaillessaan meressä, ja vaahtoava aalto syöksyy kaikkialle. Lause 2: Nainen surffaa.</w:t>
      </w:r>
    </w:p>
    <w:p>
      <w:r>
        <w:rPr>
          <w:b/>
        </w:rPr>
        <w:t xml:space="preserve">Tulos</w:t>
      </w:r>
    </w:p>
    <w:p>
      <w:r>
        <w:t xml:space="preserve">Meressä on surffaaja.</w:t>
      </w:r>
    </w:p>
    <w:p>
      <w:r>
        <w:rPr>
          <w:b/>
        </w:rPr>
        <w:t xml:space="preserve">Esimerkki 7.2072</w:t>
      </w:r>
    </w:p>
    <w:p>
      <w:r>
        <w:t xml:space="preserve">Lause 1: Mies ja nainen työskentelevät pellolla, molemmilla on suuret hatut päässään. Lause 2: Hatut ovat keltaisia.</w:t>
      </w:r>
    </w:p>
    <w:p>
      <w:r>
        <w:rPr>
          <w:b/>
        </w:rPr>
        <w:t xml:space="preserve">Tulos</w:t>
      </w:r>
    </w:p>
    <w:p>
      <w:r>
        <w:t xml:space="preserve">Kahdella henkilöllä on suuret hatut.</w:t>
      </w:r>
    </w:p>
    <w:p>
      <w:r>
        <w:rPr>
          <w:b/>
        </w:rPr>
        <w:t xml:space="preserve">Esimerkki 7.2073</w:t>
      </w:r>
    </w:p>
    <w:p>
      <w:r>
        <w:t xml:space="preserve">Lause 1: Kaksi koiraa tappelee ulkona punaisesta frisbeestä. Lause 2: Kaksi isoa koiraa tappelee lelusta.</w:t>
      </w:r>
    </w:p>
    <w:p>
      <w:r>
        <w:rPr>
          <w:b/>
        </w:rPr>
        <w:t xml:space="preserve">Tulos</w:t>
      </w:r>
    </w:p>
    <w:p>
      <w:r>
        <w:t xml:space="preserve">Koirat ovat ulkona.</w:t>
      </w:r>
    </w:p>
    <w:p>
      <w:r>
        <w:rPr>
          <w:b/>
        </w:rPr>
        <w:t xml:space="preserve">Esimerkki 7.2074</w:t>
      </w:r>
    </w:p>
    <w:p>
      <w:r>
        <w:t xml:space="preserve">Lause 1: Punapaitainen lapsi ratsastaa köysiradalla, kun taas paidaton lapsi odottaa laiturilla. Lause 2: Lapsi katseli, kun hänen ystävänsä ajoi köysiradalla.</w:t>
      </w:r>
    </w:p>
    <w:p>
      <w:r>
        <w:rPr>
          <w:b/>
        </w:rPr>
        <w:t xml:space="preserve">Tulos</w:t>
      </w:r>
    </w:p>
    <w:p>
      <w:r>
        <w:t xml:space="preserve">Lapsi ratsastaa köysiradalla.</w:t>
      </w:r>
    </w:p>
    <w:p>
      <w:r>
        <w:rPr>
          <w:b/>
        </w:rPr>
        <w:t xml:space="preserve">Esimerkki 7.2075</w:t>
      </w:r>
    </w:p>
    <w:p>
      <w:r>
        <w:t xml:space="preserve">Lause 1: Matkustajat odottavat junaan pääsyä. Lause 2: Ihmiset odottavat pääsevänsä junaan aloittaakseen lomamatkansa.</w:t>
      </w:r>
    </w:p>
    <w:p>
      <w:r>
        <w:rPr>
          <w:b/>
        </w:rPr>
        <w:t xml:space="preserve">Tulos</w:t>
      </w:r>
    </w:p>
    <w:p>
      <w:r>
        <w:t xml:space="preserve">Ihmiset odottavat junaan pääsyä.</w:t>
      </w:r>
    </w:p>
    <w:p>
      <w:r>
        <w:rPr>
          <w:b/>
        </w:rPr>
        <w:t xml:space="preserve">Esimerkki 7.2076</w:t>
      </w:r>
    </w:p>
    <w:p>
      <w:r>
        <w:t xml:space="preserve">Lause 1: Tyttö, poika ja nainen katsovat samaan suuntaan. Lause 2: Kuva perheestä</w:t>
      </w:r>
    </w:p>
    <w:p>
      <w:r>
        <w:rPr>
          <w:b/>
        </w:rPr>
        <w:t xml:space="preserve">Tulos</w:t>
      </w:r>
    </w:p>
    <w:p>
      <w:r>
        <w:t xml:space="preserve">Jotkut ihmiset katsovat jotain.</w:t>
      </w:r>
    </w:p>
    <w:p>
      <w:r>
        <w:rPr>
          <w:b/>
        </w:rPr>
        <w:t xml:space="preserve">Esimerkki 7.2077</w:t>
      </w:r>
    </w:p>
    <w:p>
      <w:r>
        <w:t xml:space="preserve">Lause 1: Vuohipiippuinen mies pitää turkishattua lumessa. Lause 2: Ulkona oleva mies on pukeutunut takkiin.</w:t>
      </w:r>
    </w:p>
    <w:p>
      <w:r>
        <w:rPr>
          <w:b/>
        </w:rPr>
        <w:t xml:space="preserve">Tulos</w:t>
      </w:r>
    </w:p>
    <w:p>
      <w:r>
        <w:t xml:space="preserve">Ulkona on mies.</w:t>
      </w:r>
    </w:p>
    <w:p>
      <w:r>
        <w:rPr>
          <w:b/>
        </w:rPr>
        <w:t xml:space="preserve">Esimerkki 7.2078</w:t>
      </w:r>
    </w:p>
    <w:p>
      <w:r>
        <w:t xml:space="preserve">Lause 1: Punaiset, valkoiset ja mustat ilmapallot ympäröivät monia ihmisiä kaikista roduista. Lause 2: Ihmiset ovat kokoontuneet yhtenäisyystapahtumaan.</w:t>
      </w:r>
    </w:p>
    <w:p>
      <w:r>
        <w:rPr>
          <w:b/>
        </w:rPr>
        <w:t xml:space="preserve">Tulos</w:t>
      </w:r>
    </w:p>
    <w:p>
      <w:r>
        <w:t xml:space="preserve">Ryhmä ihmisiä on lähellä toisiaan.</w:t>
      </w:r>
    </w:p>
    <w:p>
      <w:r>
        <w:rPr>
          <w:b/>
        </w:rPr>
        <w:t xml:space="preserve">Esimerkki 7.2079</w:t>
      </w:r>
    </w:p>
    <w:p>
      <w:r>
        <w:t xml:space="preserve">Lause 1: Ihmisjoukko seisoo katselemassa autonromua. Lause 2: Ihmisjoukko kokoontuu kuolemaan johtaneen auto-onnettomuuden ympärille.</w:t>
      </w:r>
    </w:p>
    <w:p>
      <w:r>
        <w:rPr>
          <w:b/>
        </w:rPr>
        <w:t xml:space="preserve">Tulos</w:t>
      </w:r>
    </w:p>
    <w:p>
      <w:r>
        <w:t xml:space="preserve">väkijoukko kerääntyy auto-onnettomuuden ympärille</w:t>
      </w:r>
    </w:p>
    <w:p>
      <w:r>
        <w:rPr>
          <w:b/>
        </w:rPr>
        <w:t xml:space="preserve">Esimerkki 7.2080</w:t>
      </w:r>
    </w:p>
    <w:p>
      <w:r>
        <w:t xml:space="preserve">Lause 1: Vanha mies istuu. Lause 2: Mies on väsynyt.</w:t>
      </w:r>
    </w:p>
    <w:p>
      <w:r>
        <w:rPr>
          <w:b/>
        </w:rPr>
        <w:t xml:space="preserve">Tulos</w:t>
      </w:r>
    </w:p>
    <w:p>
      <w:r>
        <w:t xml:space="preserve">Henkilö, joka istuu.</w:t>
      </w:r>
    </w:p>
    <w:p>
      <w:r>
        <w:rPr>
          <w:b/>
        </w:rPr>
        <w:t xml:space="preserve">Esimerkki 7.2081</w:t>
      </w:r>
    </w:p>
    <w:p>
      <w:r>
        <w:t xml:space="preserve">Lause 1: Vihreään paitaan ja punaisiin pelastusliiveihin pukeutunut mies istuu kanootissa, joka ajelehtii järvellä. Lause 2: Mies kalastaa järvellä.</w:t>
      </w:r>
    </w:p>
    <w:p>
      <w:r>
        <w:rPr>
          <w:b/>
        </w:rPr>
        <w:t xml:space="preserve">Tulos</w:t>
      </w:r>
    </w:p>
    <w:p>
      <w:r>
        <w:t xml:space="preserve">Miehellä on vihreä paita.</w:t>
      </w:r>
    </w:p>
    <w:p>
      <w:r>
        <w:rPr>
          <w:b/>
        </w:rPr>
        <w:t xml:space="preserve">Esimerkki 7.2082</w:t>
      </w:r>
    </w:p>
    <w:p>
      <w:r>
        <w:t xml:space="preserve">Lause 1: Pieni oranssi mökki, jonka lähellä metsässä juoksee valkoinen koira. Lause 2: Perhe lomailee koiransa kanssa metsässä sijaitsevassa mökissä.</w:t>
      </w:r>
    </w:p>
    <w:p>
      <w:r>
        <w:rPr>
          <w:b/>
        </w:rPr>
        <w:t xml:space="preserve">Tulos</w:t>
      </w:r>
    </w:p>
    <w:p>
      <w:r>
        <w:t xml:space="preserve">Koira juoksee metsässä.</w:t>
      </w:r>
    </w:p>
    <w:p>
      <w:r>
        <w:rPr>
          <w:b/>
        </w:rPr>
        <w:t xml:space="preserve">Esimerkki 7.2083</w:t>
      </w:r>
    </w:p>
    <w:p>
      <w:r>
        <w:t xml:space="preserve">Lause 1: Nuori rodeoklovni mustassa hatussa juoksee kohti pientä lasta, jolla on kypärä, joka on pudonnut lampaasta. Lause 2: Klovni yrittää suojella pientä lasta suuremmalta vahingolta.</w:t>
      </w:r>
    </w:p>
    <w:p>
      <w:r>
        <w:rPr>
          <w:b/>
        </w:rPr>
        <w:t xml:space="preserve">Tulos</w:t>
      </w:r>
    </w:p>
    <w:p>
      <w:r>
        <w:t xml:space="preserve">Nuori klovni juoksee pienen lapsen perässä.</w:t>
      </w:r>
    </w:p>
    <w:p>
      <w:r>
        <w:rPr>
          <w:b/>
        </w:rPr>
        <w:t xml:space="preserve">Esimerkki 7.2084</w:t>
      </w:r>
    </w:p>
    <w:p>
      <w:r>
        <w:t xml:space="preserve">Lause 1: Kaksi naista seisoo suurten kylttien vieressä, joissa lukee "Le Cafe Marley", käytävällä, jossa on hyvin korkea ja koristeellinen katto. Lause 2: Käytävä on maalattu keltaiseksi.</w:t>
      </w:r>
    </w:p>
    <w:p>
      <w:r>
        <w:rPr>
          <w:b/>
        </w:rPr>
        <w:t xml:space="preserve">Tulos</w:t>
      </w:r>
    </w:p>
    <w:p>
      <w:r>
        <w:t xml:space="preserve">Kaksi naista seisoo kylttien vieressä</w:t>
      </w:r>
    </w:p>
    <w:p>
      <w:r>
        <w:rPr>
          <w:b/>
        </w:rPr>
        <w:t xml:space="preserve">Esimerkki 7.2085</w:t>
      </w:r>
    </w:p>
    <w:p>
      <w:r>
        <w:t xml:space="preserve">Lause 1: Pieni tyttö keinussa. Lause 2: Pieni tyttö leikkii punaisella keinulla.</w:t>
      </w:r>
    </w:p>
    <w:p>
      <w:r>
        <w:rPr>
          <w:b/>
        </w:rPr>
        <w:t xml:space="preserve">Tulos</w:t>
      </w:r>
    </w:p>
    <w:p>
      <w:r>
        <w:t xml:space="preserve">Pieni lapsi leikkii keinussa.</w:t>
      </w:r>
    </w:p>
    <w:p>
      <w:r>
        <w:rPr>
          <w:b/>
        </w:rPr>
        <w:t xml:space="preserve">Esimerkki 7.2086</w:t>
      </w:r>
    </w:p>
    <w:p>
      <w:r>
        <w:t xml:space="preserve">Lause 1: Koira, jolla on suuri keppi, juoksee nurmikon poikki. Lause 2: Koira leikkii noutoa.</w:t>
      </w:r>
    </w:p>
    <w:p>
      <w:r>
        <w:rPr>
          <w:b/>
        </w:rPr>
        <w:t xml:space="preserve">Tulos</w:t>
      </w:r>
    </w:p>
    <w:p>
      <w:r>
        <w:t xml:space="preserve">koira juoksee kepin kanssa</w:t>
      </w:r>
    </w:p>
    <w:p>
      <w:r>
        <w:rPr>
          <w:b/>
        </w:rPr>
        <w:t xml:space="preserve">Esimerkki 7.2087</w:t>
      </w:r>
    </w:p>
    <w:p>
      <w:r>
        <w:t xml:space="preserve">Lause 1: Suuri koira leikkii pienemmän koiran kanssa Lause 2: Suuri koira leikkii pienemmän koiran kanssa ulkona.</w:t>
      </w:r>
    </w:p>
    <w:p>
      <w:r>
        <w:rPr>
          <w:b/>
        </w:rPr>
        <w:t xml:space="preserve">Tulos</w:t>
      </w:r>
    </w:p>
    <w:p>
      <w:r>
        <w:t xml:space="preserve">Suuri koira juoksentelee pienemmän koiran kanssa.</w:t>
      </w:r>
    </w:p>
    <w:p>
      <w:r>
        <w:rPr>
          <w:b/>
        </w:rPr>
        <w:t xml:space="preserve">Esimerkki 7.2088</w:t>
      </w:r>
    </w:p>
    <w:p>
      <w:r>
        <w:t xml:space="preserve">Lause 1: Nainen tarkistaa miehen verenpaineen kotona. Lause 2: Sairaanhoitaja käy päivittäin miehen kotona tarkistamassa hänen elintoimintonsa.</w:t>
      </w:r>
    </w:p>
    <w:p>
      <w:r>
        <w:rPr>
          <w:b/>
        </w:rPr>
        <w:t xml:space="preserve">Tulos</w:t>
      </w:r>
    </w:p>
    <w:p>
      <w:r>
        <w:t xml:space="preserve">Nainen suorittaa tehtävän.</w:t>
      </w:r>
    </w:p>
    <w:p>
      <w:r>
        <w:rPr>
          <w:b/>
        </w:rPr>
        <w:t xml:space="preserve">Esimerkki 7.2089</w:t>
      </w:r>
    </w:p>
    <w:p>
      <w:r>
        <w:t xml:space="preserve">Lause 1: Viisi ihmistä seisoo vesistön edessä. Lause 2: Nämä ihmiset odottavat vuoroaan, jotta heidän seurakuntansa pappi voisi kastaa heidät.</w:t>
      </w:r>
    </w:p>
    <w:p>
      <w:r>
        <w:rPr>
          <w:b/>
        </w:rPr>
        <w:t xml:space="preserve">Tulos</w:t>
      </w:r>
    </w:p>
    <w:p>
      <w:r>
        <w:t xml:space="preserve">Nämä ihmiset ovat ulkona.</w:t>
      </w:r>
    </w:p>
    <w:p>
      <w:r>
        <w:rPr>
          <w:b/>
        </w:rPr>
        <w:t xml:space="preserve">Esimerkki 7.2090</w:t>
      </w:r>
    </w:p>
    <w:p>
      <w:r>
        <w:t xml:space="preserve">Lause 1: Kaksi pientä lasta istuu auton takakontissa. Lause 2: Kaksi lasta leikkii autossa.</w:t>
      </w:r>
    </w:p>
    <w:p>
      <w:r>
        <w:rPr>
          <w:b/>
        </w:rPr>
        <w:t xml:space="preserve">Tulos</w:t>
      </w:r>
    </w:p>
    <w:p>
      <w:r>
        <w:t xml:space="preserve">Kaksi lasta autossa.</w:t>
      </w:r>
    </w:p>
    <w:p>
      <w:r>
        <w:rPr>
          <w:b/>
        </w:rPr>
        <w:t xml:space="preserve">Esimerkki 7.2091</w:t>
      </w:r>
    </w:p>
    <w:p>
      <w:r>
        <w:t xml:space="preserve">Lause 1: Kaksi jääkiekkoilijaa, toinen valkoisissa ja toinen mustissa, asettuvat riviin aloitusta varten. Lause 2: Pelaajilla on luistimet.</w:t>
      </w:r>
    </w:p>
    <w:p>
      <w:r>
        <w:rPr>
          <w:b/>
        </w:rPr>
        <w:t xml:space="preserve">Tulos</w:t>
      </w:r>
    </w:p>
    <w:p>
      <w:r>
        <w:t xml:space="preserve">Ainakin kaksi ihmistä pelaa jääkiekkoa.</w:t>
      </w:r>
    </w:p>
    <w:p>
      <w:r>
        <w:rPr>
          <w:b/>
        </w:rPr>
        <w:t xml:space="preserve">Esimerkki 7.2092</w:t>
      </w:r>
    </w:p>
    <w:p>
      <w:r>
        <w:t xml:space="preserve">Lause 1: Kolme valkoisiin poolopaitoihin ja vihreisiin baseball-lippiksiin pukeutunutta miestä seisoo kahden rakennuksen välissä olevan banderollin takana. Lause 2: Kolme miestä seisoo rakennusten välissä punaisen banderollin takana.</w:t>
      </w:r>
    </w:p>
    <w:p>
      <w:r>
        <w:rPr>
          <w:b/>
        </w:rPr>
        <w:t xml:space="preserve">Tulos</w:t>
      </w:r>
    </w:p>
    <w:p>
      <w:r>
        <w:t xml:space="preserve">Yleisö seisoo rakennuksen lähellä olevan esineen takana.</w:t>
      </w:r>
    </w:p>
    <w:p>
      <w:r>
        <w:rPr>
          <w:b/>
        </w:rPr>
        <w:t xml:space="preserve">Esimerkki 7.2093</w:t>
      </w:r>
    </w:p>
    <w:p>
      <w:r>
        <w:t xml:space="preserve">Lause 1: Nainen soittaa pianoa, johon on maalattu maisema, vieressä seisova mies soittaa puista soitinta. Lause 2: Nainen soittaa pianoa ja laulaa.</w:t>
      </w:r>
    </w:p>
    <w:p>
      <w:r>
        <w:rPr>
          <w:b/>
        </w:rPr>
        <w:t xml:space="preserve">Tulos</w:t>
      </w:r>
    </w:p>
    <w:p>
      <w:r>
        <w:t xml:space="preserve">Kaksi ihmistä esittää musiikkia.</w:t>
      </w:r>
    </w:p>
    <w:p>
      <w:r>
        <w:rPr>
          <w:b/>
        </w:rPr>
        <w:t xml:space="preserve">Esimerkki 7.2094</w:t>
      </w:r>
    </w:p>
    <w:p>
      <w:r>
        <w:t xml:space="preserve">Lause 1: Pieni tyttö on talon ulkopuolella puhaltamassa kuplia kuplasauvallaan. Lause 2: Tytöllä on sininen mekko.</w:t>
      </w:r>
    </w:p>
    <w:p>
      <w:r>
        <w:rPr>
          <w:b/>
        </w:rPr>
        <w:t xml:space="preserve">Tulos</w:t>
      </w:r>
    </w:p>
    <w:p>
      <w:r>
        <w:t xml:space="preserve">Tyttö on ulkona.</w:t>
      </w:r>
    </w:p>
    <w:p>
      <w:r>
        <w:rPr>
          <w:b/>
        </w:rPr>
        <w:t xml:space="preserve">Esimerkki 7.2095</w:t>
      </w:r>
    </w:p>
    <w:p>
      <w:r>
        <w:t xml:space="preserve">Lause 1: lapsi on menossa kampaajalle Lause 2: lapsi on menossa leikkauttamaan hiuksiaan.</w:t>
      </w:r>
    </w:p>
    <w:p>
      <w:r>
        <w:rPr>
          <w:b/>
        </w:rPr>
        <w:t xml:space="preserve">Tulos</w:t>
      </w:r>
    </w:p>
    <w:p>
      <w:r>
        <w:t xml:space="preserve">Lapsi vaihtaa hiuksiaan</w:t>
      </w:r>
    </w:p>
    <w:p>
      <w:r>
        <w:rPr>
          <w:b/>
        </w:rPr>
        <w:t xml:space="preserve">Esimerkki 7.2096</w:t>
      </w:r>
    </w:p>
    <w:p>
      <w:r>
        <w:t xml:space="preserve">Lause 1: Pyöräilijä laskeutuu maahan lennettyään ilmassa. Lause 2: Pyöräilijällä on kypärä päässään.</w:t>
      </w:r>
    </w:p>
    <w:p>
      <w:r>
        <w:rPr>
          <w:b/>
        </w:rPr>
        <w:t xml:space="preserve">Tulos</w:t>
      </w:r>
    </w:p>
    <w:p>
      <w:r>
        <w:t xml:space="preserve">Pyöräilijä on pyörän selässä</w:t>
      </w:r>
    </w:p>
    <w:p>
      <w:r>
        <w:rPr>
          <w:b/>
        </w:rPr>
        <w:t xml:space="preserve">Esimerkki 7.2097</w:t>
      </w:r>
    </w:p>
    <w:p>
      <w:r>
        <w:t xml:space="preserve">Lause 1: Kolme aasialaista naista seisoo yhdessä hymyillen, ja punatukkainen nainen osoittaa sormillaan rauhanmerkkiä. Lause 2: Nämä kolme aasialaista naista ovat sisaruksia.</w:t>
      </w:r>
    </w:p>
    <w:p>
      <w:r>
        <w:rPr>
          <w:b/>
        </w:rPr>
        <w:t xml:space="preserve">Tulos</w:t>
      </w:r>
    </w:p>
    <w:p>
      <w:r>
        <w:t xml:space="preserve">Seisomassa on kolme aasialaista naista.</w:t>
      </w:r>
    </w:p>
    <w:p>
      <w:r>
        <w:rPr>
          <w:b/>
        </w:rPr>
        <w:t xml:space="preserve">Esimerkki 7.2098</w:t>
      </w:r>
    </w:p>
    <w:p>
      <w:r>
        <w:t xml:space="preserve">Lause 1: Vanhempi mies kallistaa hattua seisoessaan ihmisryhmässä. Lause 2: Vanhemmalla miehellä on valkoiset hiukset.</w:t>
      </w:r>
    </w:p>
    <w:p>
      <w:r>
        <w:rPr>
          <w:b/>
        </w:rPr>
        <w:t xml:space="preserve">Tulos</w:t>
      </w:r>
    </w:p>
    <w:p>
      <w:r>
        <w:t xml:space="preserve">Siellä on ainakin kolme ihmistä.</w:t>
      </w:r>
    </w:p>
    <w:p>
      <w:r>
        <w:rPr>
          <w:b/>
        </w:rPr>
        <w:t xml:space="preserve">Esimerkki 7.2099</w:t>
      </w:r>
    </w:p>
    <w:p>
      <w:r>
        <w:t xml:space="preserve">Lause 1: Punapukuinen pyöräilijä työntää polkupyöräänsä. Lause 2: nainen kävelee</w:t>
      </w:r>
    </w:p>
    <w:p>
      <w:r>
        <w:rPr>
          <w:b/>
        </w:rPr>
        <w:t xml:space="preserve">Tulos</w:t>
      </w:r>
    </w:p>
    <w:p>
      <w:r>
        <w:t xml:space="preserve">Henkilö, joka heittää raskasta esinettä.</w:t>
      </w:r>
    </w:p>
    <w:p>
      <w:r>
        <w:rPr>
          <w:b/>
        </w:rPr>
        <w:t xml:space="preserve">Esimerkki 7.2100</w:t>
      </w:r>
    </w:p>
    <w:p>
      <w:r>
        <w:t xml:space="preserve">Lause 1: Mies tutkii loukkaantunutta jalkapalloilijaa ottelussa. Lause 2: Pelaajalta murtui jalka.</w:t>
      </w:r>
    </w:p>
    <w:p>
      <w:r>
        <w:rPr>
          <w:b/>
        </w:rPr>
        <w:t xml:space="preserve">Tulos</w:t>
      </w:r>
    </w:p>
    <w:p>
      <w:r>
        <w:t xml:space="preserve">Siellä on mies.</w:t>
      </w:r>
    </w:p>
    <w:p>
      <w:r>
        <w:rPr>
          <w:b/>
        </w:rPr>
        <w:t xml:space="preserve">Esimerkki 7.2101</w:t>
      </w:r>
    </w:p>
    <w:p>
      <w:r>
        <w:t xml:space="preserve">Lause 1: Ihmiset pitelevät köysistä kiinni yrittäessään saada jotakin toisen kerroksen ikkunasta sisään. Lause 2: Ihmiset pitävät kiinni köysistä yrittäessään saada pianoa ikkunasta sisään.</w:t>
      </w:r>
    </w:p>
    <w:p>
      <w:r>
        <w:rPr>
          <w:b/>
        </w:rPr>
        <w:t xml:space="preserve">Tulos</w:t>
      </w:r>
    </w:p>
    <w:p>
      <w:r>
        <w:t xml:space="preserve">Ihmiset siirtävät jotain</w:t>
      </w:r>
    </w:p>
    <w:p>
      <w:r>
        <w:rPr>
          <w:b/>
        </w:rPr>
        <w:t xml:space="preserve">Esimerkki 7.2102</w:t>
      </w:r>
    </w:p>
    <w:p>
      <w:r>
        <w:t xml:space="preserve">Lause 1: Ihmisryhmät tarkastelevat eri esineitä. Lause 2: Monet ihmiset ovat ostoksilla lähikaupassa.</w:t>
      </w:r>
    </w:p>
    <w:p>
      <w:r>
        <w:rPr>
          <w:b/>
        </w:rPr>
        <w:t xml:space="preserve">Tulos</w:t>
      </w:r>
    </w:p>
    <w:p>
      <w:r>
        <w:t xml:space="preserve">Ihmiset tutkivat asioita.</w:t>
      </w:r>
    </w:p>
    <w:p>
      <w:r>
        <w:rPr>
          <w:b/>
        </w:rPr>
        <w:t xml:space="preserve">Esimerkki 7.2103</w:t>
      </w:r>
    </w:p>
    <w:p>
      <w:r>
        <w:t xml:space="preserve">Lause 1: Nainen istuu työpöydän ääressä, jossa lukee Ohjelmat ja jäätelö, jäätelö näyttää olevan loppu. Lause 2: Nainen oli syönyt loppuun kaikki jäätelöt kojullaan.</w:t>
      </w:r>
    </w:p>
    <w:p>
      <w:r>
        <w:rPr>
          <w:b/>
        </w:rPr>
        <w:t xml:space="preserve">Tulos</w:t>
      </w:r>
    </w:p>
    <w:p>
      <w:r>
        <w:t xml:space="preserve">Nainen istuu pöydässä, jossa on kaksi tarraa, ja toisessa tarrassa kuvattua esinettä ei ole pöydässä.</w:t>
      </w:r>
    </w:p>
    <w:p>
      <w:r>
        <w:rPr>
          <w:b/>
        </w:rPr>
        <w:t xml:space="preserve">Esimerkki 7.2104</w:t>
      </w:r>
    </w:p>
    <w:p>
      <w:r>
        <w:t xml:space="preserve">Lause 1: Nuoret pelaavat musiikkipohjaista videopeliä. Lause 2: Nuoret pelaavat tanssiin perustuvaa videopeliä.</w:t>
      </w:r>
    </w:p>
    <w:p>
      <w:r>
        <w:rPr>
          <w:b/>
        </w:rPr>
        <w:t xml:space="preserve">Tulos</w:t>
      </w:r>
    </w:p>
    <w:p>
      <w:r>
        <w:t xml:space="preserve">Ihmiset pelaavat videopeliä.</w:t>
      </w:r>
    </w:p>
    <w:p>
      <w:r>
        <w:rPr>
          <w:b/>
        </w:rPr>
        <w:t xml:space="preserve">Esimerkki 7.2105</w:t>
      </w:r>
    </w:p>
    <w:p>
      <w:r>
        <w:t xml:space="preserve">Lause 1: Kalju hullu polttaa savuketta kadonneen nuoren naisen julisteella koristellun pylvään vieressä. Lause 2: Mies on matkalla kotiin poikansa syntymäpäiväjuhliin...</w:t>
      </w:r>
    </w:p>
    <w:p>
      <w:r>
        <w:rPr>
          <w:b/>
        </w:rPr>
        <w:t xml:space="preserve">Tulos</w:t>
      </w:r>
    </w:p>
    <w:p>
      <w:r>
        <w:t xml:space="preserve">Kuvassa on yksi mies.</w:t>
      </w:r>
    </w:p>
    <w:p>
      <w:r>
        <w:rPr>
          <w:b/>
        </w:rPr>
        <w:t xml:space="preserve">Esimerkki 7.2106</w:t>
      </w:r>
    </w:p>
    <w:p>
      <w:r>
        <w:t xml:space="preserve">Lause 1: Arabimarkkinat, joilla myydään tavaroita. Lause 2: Arabimies myy markkinoilla hedelmiä ja vihanneksia.</w:t>
      </w:r>
    </w:p>
    <w:p>
      <w:r>
        <w:rPr>
          <w:b/>
        </w:rPr>
        <w:t xml:space="preserve">Tulos</w:t>
      </w:r>
    </w:p>
    <w:p>
      <w:r>
        <w:t xml:space="preserve">Monia asioita on myynnissä.</w:t>
      </w:r>
    </w:p>
    <w:p>
      <w:r>
        <w:rPr>
          <w:b/>
        </w:rPr>
        <w:t xml:space="preserve">Esimerkki 7.2107</w:t>
      </w:r>
    </w:p>
    <w:p>
      <w:r>
        <w:t xml:space="preserve">Lause 1: Kaksi miestä laulaa ja soittaa kitaraa sementtirakennuksen ulkopuolella, ja katsojia istuu portailla heidän vasemmalla puolellaan. Lause 2: Kaksi miestä laulaa ja soittaa kitaraa kerätäkseen rahaa hyväntekeväisyyteen.</w:t>
      </w:r>
    </w:p>
    <w:p>
      <w:r>
        <w:rPr>
          <w:b/>
        </w:rPr>
        <w:t xml:space="preserve">Tulos</w:t>
      </w:r>
    </w:p>
    <w:p>
      <w:r>
        <w:t xml:space="preserve">Ryhmä katsoo, kun kaksi miestä soittaa kitaraa ja laulaa.</w:t>
      </w:r>
    </w:p>
    <w:p>
      <w:r>
        <w:rPr>
          <w:b/>
        </w:rPr>
        <w:t xml:space="preserve">Esimerkki 7.2108</w:t>
      </w:r>
    </w:p>
    <w:p>
      <w:r>
        <w:t xml:space="preserve">Lause 1: Nämä pienet tytöt ovat pukeutuneet kiinalaisiin geisha-asuihin ja meikkeihin, ja heillä on punaiset sateenvarjot kädessään. Lause 2: Tytöt ovat näytelmässä.</w:t>
      </w:r>
    </w:p>
    <w:p>
      <w:r>
        <w:rPr>
          <w:b/>
        </w:rPr>
        <w:t xml:space="preserve">Tulos</w:t>
      </w:r>
    </w:p>
    <w:p>
      <w:r>
        <w:t xml:space="preserve">Asuissa olevat tytöt pitävät sateenvarjojaan.</w:t>
      </w:r>
    </w:p>
    <w:p>
      <w:r>
        <w:rPr>
          <w:b/>
        </w:rPr>
        <w:t xml:space="preserve">Esimerkki 7.2109</w:t>
      </w:r>
    </w:p>
    <w:p>
      <w:r>
        <w:t xml:space="preserve">Lause 1: Seksikäs naispuolinen lentopalloilija on lyömässä palloa. Lause 2: Raskaana oleva seksikäs lentopalloilija on lyömässä palloa.</w:t>
      </w:r>
    </w:p>
    <w:p>
      <w:r>
        <w:rPr>
          <w:b/>
        </w:rPr>
        <w:t xml:space="preserve">Tulos</w:t>
      </w:r>
    </w:p>
    <w:p>
      <w:r>
        <w:t xml:space="preserve">Seksikäs lentopalloilija lyö palloa.</w:t>
      </w:r>
    </w:p>
    <w:p>
      <w:r>
        <w:rPr>
          <w:b/>
        </w:rPr>
        <w:t xml:space="preserve">Esimerkki 7.2110</w:t>
      </w:r>
    </w:p>
    <w:p>
      <w:r>
        <w:t xml:space="preserve">Lause 1: Pieni poika ja kaksi vanhempaa lasta leikkivät jumppavälineillä puistossa, jossa on penkkejä ja puita. Lause 2: Lapsilla oli hauskaa leikkiä puistossa.</w:t>
      </w:r>
    </w:p>
    <w:p>
      <w:r>
        <w:rPr>
          <w:b/>
        </w:rPr>
        <w:t xml:space="preserve">Tulos</w:t>
      </w:r>
    </w:p>
    <w:p>
      <w:r>
        <w:t xml:space="preserve">Pieni poika ja kaksi vanhempaa lasta leikkivät kuntosalilaitteilla puistossa, jossa on penkkejä ja puita.</w:t>
      </w:r>
    </w:p>
    <w:p>
      <w:r>
        <w:rPr>
          <w:b/>
        </w:rPr>
        <w:t xml:space="preserve">Esimerkki 7.2111</w:t>
      </w:r>
    </w:p>
    <w:p>
      <w:r>
        <w:t xml:space="preserve">Lause 1: Kaksi naista hymyilee istuessaan pöydän ääressä. Lause 2: Kaksi naista brunssilla</w:t>
      </w:r>
    </w:p>
    <w:p>
      <w:r>
        <w:rPr>
          <w:b/>
        </w:rPr>
        <w:t xml:space="preserve">Tulos</w:t>
      </w:r>
    </w:p>
    <w:p>
      <w:r>
        <w:t xml:space="preserve">Kaksi naista nauttii toistensa seurasta</w:t>
      </w:r>
    </w:p>
    <w:p>
      <w:r>
        <w:rPr>
          <w:b/>
        </w:rPr>
        <w:t xml:space="preserve">Esimerkki 7.2112</w:t>
      </w:r>
    </w:p>
    <w:p>
      <w:r>
        <w:t xml:space="preserve">Lause 1: Yksi intialainen nainen kutoo huopaa. Lause 2: Intialainen nainen kutoo pojalleen sinistä huopaa.</w:t>
      </w:r>
    </w:p>
    <w:p>
      <w:r>
        <w:rPr>
          <w:b/>
        </w:rPr>
        <w:t xml:space="preserve">Tulos</w:t>
      </w:r>
    </w:p>
    <w:p>
      <w:r>
        <w:t xml:space="preserve">Nainen kutoo huopaa.</w:t>
      </w:r>
    </w:p>
    <w:p>
      <w:r>
        <w:rPr>
          <w:b/>
        </w:rPr>
        <w:t xml:space="preserve">Esimerkki 7.2113</w:t>
      </w:r>
    </w:p>
    <w:p>
      <w:r>
        <w:t xml:space="preserve">Lause 1: Raitamekkoon pukeutunut lapsi ja mustaan mekkoon pukeutunut nainen. Lause 2: Äiti ja lapsi mallintavat mekkoja.</w:t>
      </w:r>
    </w:p>
    <w:p>
      <w:r>
        <w:rPr>
          <w:b/>
        </w:rPr>
        <w:t xml:space="preserve">Tulos</w:t>
      </w:r>
    </w:p>
    <w:p>
      <w:r>
        <w:t xml:space="preserve">Kahdella ihmisellä on mekot.</w:t>
      </w:r>
    </w:p>
    <w:p>
      <w:r>
        <w:rPr>
          <w:b/>
        </w:rPr>
        <w:t xml:space="preserve">Esimerkki 7.2114</w:t>
      </w:r>
    </w:p>
    <w:p>
      <w:r>
        <w:t xml:space="preserve">Lause 1: Nainen, jolla on värikäs huivi, kävelee ulkona. Lause 2: Nainen harrastaa liikuntaa.</w:t>
      </w:r>
    </w:p>
    <w:p>
      <w:r>
        <w:rPr>
          <w:b/>
        </w:rPr>
        <w:t xml:space="preserve">Tulos</w:t>
      </w:r>
    </w:p>
    <w:p>
      <w:r>
        <w:t xml:space="preserve">Nainen on ulkona.</w:t>
      </w:r>
    </w:p>
    <w:p>
      <w:r>
        <w:rPr>
          <w:b/>
        </w:rPr>
        <w:t xml:space="preserve">Esimerkki 7.2115</w:t>
      </w:r>
    </w:p>
    <w:p>
      <w:r>
        <w:t xml:space="preserve">Lause 1: Nuori tyttö, joka leikkii suihkulähteellä, hyppää keltaisen betonilaikan päälle. Lause 2: Tyttö leikkii leikkiä, jossa hän haluaa pysyä keltaisella pisteellä.</w:t>
      </w:r>
    </w:p>
    <w:p>
      <w:r>
        <w:rPr>
          <w:b/>
        </w:rPr>
        <w:t xml:space="preserve">Tulos</w:t>
      </w:r>
    </w:p>
    <w:p>
      <w:r>
        <w:t xml:space="preserve">Tyttö leikkii suihkulähteessä..,</w:t>
      </w:r>
    </w:p>
    <w:p>
      <w:r>
        <w:rPr>
          <w:b/>
        </w:rPr>
        <w:t xml:space="preserve">Esimerkki 7.2116</w:t>
      </w:r>
    </w:p>
    <w:p>
      <w:r>
        <w:t xml:space="preserve">Lause 1: Mies, jolla on vyö, ruskehtava takki ja ruskeat kengät, kävelee jalkakäytävällä naisen vieressä, jolla on ruskea käsilaukku, musta asu ja aurinkolasit. Lause 2: Mies- ja naispuoliset tuntemattomat kävelevät vierekkäin vilkkaasti liikennöidyllä jalkakäytävällä.</w:t>
      </w:r>
    </w:p>
    <w:p>
      <w:r>
        <w:rPr>
          <w:b/>
        </w:rPr>
        <w:t xml:space="preserve">Tulos</w:t>
      </w:r>
    </w:p>
    <w:p>
      <w:r>
        <w:t xml:space="preserve">Vyöhön ja neutraaleihin sävyihin pukeutunut mies kävelee käsilaukku kädessään pitävän ja aurinkolaseja käyttävän naisen rinnalla.</w:t>
      </w:r>
    </w:p>
    <w:p>
      <w:r>
        <w:rPr>
          <w:b/>
        </w:rPr>
        <w:t xml:space="preserve">Esimerkki 7.2117</w:t>
      </w:r>
    </w:p>
    <w:p>
      <w:r>
        <w:t xml:space="preserve">Lause 1: Mies ulkoiluttaa neljää koiraansa. Lause 2: Mies ulkoiluttaa neljää suurta koiraansa.</w:t>
      </w:r>
    </w:p>
    <w:p>
      <w:r>
        <w:rPr>
          <w:b/>
        </w:rPr>
        <w:t xml:space="preserve">Tulos</w:t>
      </w:r>
    </w:p>
    <w:p>
      <w:r>
        <w:t xml:space="preserve">kaveri ulkoiluttaa koirajoukkoa</w:t>
      </w:r>
    </w:p>
    <w:p>
      <w:r>
        <w:rPr>
          <w:b/>
        </w:rPr>
        <w:t xml:space="preserve">Esimerkki 7.2118</w:t>
      </w:r>
    </w:p>
    <w:p>
      <w:r>
        <w:t xml:space="preserve">Lause 1: Nuori tyttö sinisessä Hollister-paidassa kävelee kadulla. Lause 2: Tyttö kävelee äitinsä kanssa.</w:t>
      </w:r>
    </w:p>
    <w:p>
      <w:r>
        <w:rPr>
          <w:b/>
        </w:rPr>
        <w:t xml:space="preserve">Tulos</w:t>
      </w:r>
    </w:p>
    <w:p>
      <w:r>
        <w:t xml:space="preserve">Lapsi on ulkona</w:t>
      </w:r>
    </w:p>
    <w:p>
      <w:r>
        <w:rPr>
          <w:b/>
        </w:rPr>
        <w:t xml:space="preserve">Esimerkki 7.2119</w:t>
      </w:r>
    </w:p>
    <w:p>
      <w:r>
        <w:t xml:space="preserve">Lause 1: Kaksi miestä soittaa kitaraa ja laulaa lavalla. Lause 2: Kaksi miestä esiintyy rock-konsertissa.</w:t>
      </w:r>
    </w:p>
    <w:p>
      <w:r>
        <w:rPr>
          <w:b/>
        </w:rPr>
        <w:t xml:space="preserve">Tulos</w:t>
      </w:r>
    </w:p>
    <w:p>
      <w:r>
        <w:t xml:space="preserve">Miehet soittavat kitaroita lavalla.</w:t>
      </w:r>
    </w:p>
    <w:p>
      <w:r>
        <w:rPr>
          <w:b/>
        </w:rPr>
        <w:t xml:space="preserve">Esimerkki 7.2120</w:t>
      </w:r>
    </w:p>
    <w:p>
      <w:r>
        <w:t xml:space="preserve">Lause 1: Eräs pariskunta kävelee maalaismarkkinoilla. Lause 2: pariskunta etsii hedelmiä</w:t>
      </w:r>
    </w:p>
    <w:p>
      <w:r>
        <w:rPr>
          <w:b/>
        </w:rPr>
        <w:t xml:space="preserve">Tulos</w:t>
      </w:r>
    </w:p>
    <w:p>
      <w:r>
        <w:t xml:space="preserve">pariskunta torilla</w:t>
      </w:r>
    </w:p>
    <w:p>
      <w:r>
        <w:rPr>
          <w:b/>
        </w:rPr>
        <w:t xml:space="preserve">Esimerkki 7.2121</w:t>
      </w:r>
    </w:p>
    <w:p>
      <w:r>
        <w:t xml:space="preserve">Lause 1: Mies kantaa kasveja ja yrttejä junaradan varrella. Lause 2: Kasvit ovat ruusuja.</w:t>
      </w:r>
    </w:p>
    <w:p>
      <w:r>
        <w:rPr>
          <w:b/>
        </w:rPr>
        <w:t xml:space="preserve">Tulos</w:t>
      </w:r>
    </w:p>
    <w:p>
      <w:r>
        <w:t xml:space="preserve">Ihmisellä on kasveja.</w:t>
      </w:r>
    </w:p>
    <w:p>
      <w:r>
        <w:rPr>
          <w:b/>
        </w:rPr>
        <w:t xml:space="preserve">Esimerkki 7.2122</w:t>
      </w:r>
    </w:p>
    <w:p>
      <w:r>
        <w:t xml:space="preserve">Lause 1: Kaksi mustaa koiraa leikkii köydenvetoa oranssilla lelulla. Lause 2: Kaksi mustaa koiraa leikkii päivittäin köydenvetoa yhdessä.</w:t>
      </w:r>
    </w:p>
    <w:p>
      <w:r>
        <w:rPr>
          <w:b/>
        </w:rPr>
        <w:t xml:space="preserve">Tulos</w:t>
      </w:r>
    </w:p>
    <w:p>
      <w:r>
        <w:t xml:space="preserve">Koirat vetävät lelua edestakaisin.</w:t>
      </w:r>
    </w:p>
    <w:p>
      <w:r>
        <w:rPr>
          <w:b/>
        </w:rPr>
        <w:t xml:space="preserve">Esimerkki 7.2123</w:t>
      </w:r>
    </w:p>
    <w:p>
      <w:r>
        <w:t xml:space="preserve">Lause 1: Mies pelaa videopeliä tietokoneella. Lause 2: Mies pelasi juuri julkaistua uutta MMORPG:tä.</w:t>
      </w:r>
    </w:p>
    <w:p>
      <w:r>
        <w:rPr>
          <w:b/>
        </w:rPr>
        <w:t xml:space="preserve">Tulos</w:t>
      </w:r>
    </w:p>
    <w:p>
      <w:r>
        <w:t xml:space="preserve">Kaveri pelaa peliä.</w:t>
      </w:r>
    </w:p>
    <w:p>
      <w:r>
        <w:rPr>
          <w:b/>
        </w:rPr>
        <w:t xml:space="preserve">Esimerkki 7.2124</w:t>
      </w:r>
    </w:p>
    <w:p>
      <w:r>
        <w:t xml:space="preserve">Lause 1: Upealla sinisellä trooppisella merellä mies on veneessään kiinnittämässä kalaverkkoaan. Lause 2: Mies ja nainen keskustelevat veneessä.</w:t>
      </w:r>
    </w:p>
    <w:p>
      <w:r>
        <w:rPr>
          <w:b/>
        </w:rPr>
        <w:t xml:space="preserve">Tulos</w:t>
      </w:r>
    </w:p>
    <w:p>
      <w:r>
        <w:t xml:space="preserve">Mies on veneessään keskellä merta.</w:t>
      </w:r>
    </w:p>
    <w:p>
      <w:r>
        <w:rPr>
          <w:b/>
        </w:rPr>
        <w:t xml:space="preserve">Esimerkki 7.2125</w:t>
      </w:r>
    </w:p>
    <w:p>
      <w:r>
        <w:t xml:space="preserve">Lause 1: Lelusta kiinni pitävä pieni tyttö juoksee kujaa pitkin. Lause 2: Pieni tyttö, jolla on rusetti, juoksee.</w:t>
      </w:r>
    </w:p>
    <w:p>
      <w:r>
        <w:rPr>
          <w:b/>
        </w:rPr>
        <w:t xml:space="preserve">Tulos</w:t>
      </w:r>
    </w:p>
    <w:p>
      <w:r>
        <w:t xml:space="preserve">Pieni tyttö juoksee.</w:t>
      </w:r>
    </w:p>
    <w:p>
      <w:r>
        <w:rPr>
          <w:b/>
        </w:rPr>
        <w:t xml:space="preserve">Esimerkki 7.2126</w:t>
      </w:r>
    </w:p>
    <w:p>
      <w:r>
        <w:t xml:space="preserve">Lause 1: Kaksi alakouluikäistä poikaa leikkii nukkekodilla ja leluautolla yhdessä kahden pikkutytön kanssa, joilla on samanlaiset vaaleanpunaiset asusteet. Lause 2: Kaksi tyttöä leikkii taloa</w:t>
      </w:r>
    </w:p>
    <w:p>
      <w:r>
        <w:rPr>
          <w:b/>
        </w:rPr>
        <w:t xml:space="preserve">Tulos</w:t>
      </w:r>
    </w:p>
    <w:p>
      <w:r>
        <w:t xml:space="preserve">kaksi poikaa leikkii leluilla tyttöjen katsellessa</w:t>
      </w:r>
    </w:p>
    <w:p>
      <w:r>
        <w:rPr>
          <w:b/>
        </w:rPr>
        <w:t xml:space="preserve">Esimerkki 7.2127</w:t>
      </w:r>
    </w:p>
    <w:p>
      <w:r>
        <w:t xml:space="preserve">Lause 1: Vaaleanruskeaan paitaan pukeutunut mies on kiireinen keskikokoisen metallirakenteen kanssa, jossa on tulipalo. Lause 2: Mies yrittää koskettaa tulta.</w:t>
      </w:r>
    </w:p>
    <w:p>
      <w:r>
        <w:rPr>
          <w:b/>
        </w:rPr>
        <w:t xml:space="preserve">Tulos</w:t>
      </w:r>
    </w:p>
    <w:p>
      <w:r>
        <w:t xml:space="preserve">Vaaleanruskeapukuinen mies manipuloi rakennetta.</w:t>
      </w:r>
    </w:p>
    <w:p>
      <w:r>
        <w:rPr>
          <w:b/>
        </w:rPr>
        <w:t xml:space="preserve">Esimerkki 7.2128</w:t>
      </w:r>
    </w:p>
    <w:p>
      <w:r>
        <w:t xml:space="preserve">Lause 1: Kaksi naista seisoo rakennuksen edessä, jonka alla on kirkas graffiti ja kyltti, jossa lukee "downtown". Lause 2: Kaksi mekkoon pukeutunutta naista seisoo rakennuksen edessä, jossa on kirkas graffiti.</w:t>
      </w:r>
    </w:p>
    <w:p>
      <w:r>
        <w:rPr>
          <w:b/>
        </w:rPr>
        <w:t xml:space="preserve">Tulos</w:t>
      </w:r>
    </w:p>
    <w:p>
      <w:r>
        <w:t xml:space="preserve">Kaksi naista seisoo rakennuksen edessä, jossa on kirkas graffiti.</w:t>
      </w:r>
    </w:p>
    <w:p>
      <w:r>
        <w:rPr>
          <w:b/>
        </w:rPr>
        <w:t xml:space="preserve">Esimerkki 7.2129</w:t>
      </w:r>
    </w:p>
    <w:p>
      <w:r>
        <w:t xml:space="preserve">Lause 1: Tyttö juoksee maratonilla, yllään musta paita ja valkoinen toppi, jossa on numero 44. Lause 2: Tyttö on yleisurheilujoukkueen jäsen.</w:t>
      </w:r>
    </w:p>
    <w:p>
      <w:r>
        <w:rPr>
          <w:b/>
        </w:rPr>
        <w:t xml:space="preserve">Tulos</w:t>
      </w:r>
    </w:p>
    <w:p>
      <w:r>
        <w:t xml:space="preserve">Maratonilla juoksee tyttö, jolla on musta paita ja valkoinen toppi.</w:t>
      </w:r>
    </w:p>
    <w:p>
      <w:r>
        <w:rPr>
          <w:b/>
        </w:rPr>
        <w:t xml:space="preserve">Esimerkki 7.2130</w:t>
      </w:r>
    </w:p>
    <w:p>
      <w:r>
        <w:t xml:space="preserve">Lause 1: Mies ottaa kuvan pimeässä ympäristössä. Lause 2: Miehen oli helpointa vangita sieluja, kun hän pystyi valaistuksen ansiosta keskittymään tarkemmin vain kohteisiinsa.</w:t>
      </w:r>
    </w:p>
    <w:p>
      <w:r>
        <w:rPr>
          <w:b/>
        </w:rPr>
        <w:t xml:space="preserve">Tulos</w:t>
      </w:r>
    </w:p>
    <w:p>
      <w:r>
        <w:t xml:space="preserve">Henkilö luo kuvan hämärässä.</w:t>
      </w:r>
    </w:p>
    <w:p>
      <w:r>
        <w:rPr>
          <w:b/>
        </w:rPr>
        <w:t xml:space="preserve">Esimerkki 7.2131</w:t>
      </w:r>
    </w:p>
    <w:p>
      <w:r>
        <w:t xml:space="preserve">Lause 1: Katusoittaja soittaa kitaraa, kun mies tanssii ja pariskunta katselee. Lause 2: Ihmiset antavat juomarahoja katusoittajille.</w:t>
      </w:r>
    </w:p>
    <w:p>
      <w:r>
        <w:rPr>
          <w:b/>
        </w:rPr>
        <w:t xml:space="preserve">Tulos</w:t>
      </w:r>
    </w:p>
    <w:p>
      <w:r>
        <w:t xml:space="preserve">Ihmiset katsovat esiintyjän soittavan kitaraa.</w:t>
      </w:r>
    </w:p>
    <w:p>
      <w:r>
        <w:rPr>
          <w:b/>
        </w:rPr>
        <w:t xml:space="preserve">Esimerkki 7.2132</w:t>
      </w:r>
    </w:p>
    <w:p>
      <w:r>
        <w:t xml:space="preserve">Lause 1: Punapaitainen nainen leikkaa. Lause 2: Nainen leikkaa kangasta.</w:t>
      </w:r>
    </w:p>
    <w:p>
      <w:r>
        <w:rPr>
          <w:b/>
        </w:rPr>
        <w:t xml:space="preserve">Tulos</w:t>
      </w:r>
    </w:p>
    <w:p>
      <w:r>
        <w:t xml:space="preserve">Punapukuinen nainen leikkaa jotain.</w:t>
      </w:r>
    </w:p>
    <w:p>
      <w:r>
        <w:rPr>
          <w:b/>
        </w:rPr>
        <w:t xml:space="preserve">Esimerkki 7.2133</w:t>
      </w:r>
    </w:p>
    <w:p>
      <w:r>
        <w:t xml:space="preserve">Lause 1: Lyhyeen punaiseen mekkoon ja mustiin saappaisiin pukeutunut nainen seisoo ja soittaa sähköistettyä punaista selloa. Lause 2: Nainen soittaa selloa konsertissa.</w:t>
      </w:r>
    </w:p>
    <w:p>
      <w:r>
        <w:rPr>
          <w:b/>
        </w:rPr>
        <w:t xml:space="preserve">Tulos</w:t>
      </w:r>
    </w:p>
    <w:p>
      <w:r>
        <w:t xml:space="preserve">Nainen soittaa selloa.</w:t>
      </w:r>
    </w:p>
    <w:p>
      <w:r>
        <w:rPr>
          <w:b/>
        </w:rPr>
        <w:t xml:space="preserve">Esimerkki 7.2134</w:t>
      </w:r>
    </w:p>
    <w:p>
      <w:r>
        <w:t xml:space="preserve">Lause 1: Nainen pilkkipaidassa pesee värikkäitä vaatteita leveässä litteässä pannussa. Lause 2: Nainen puhdistaa pannua.</w:t>
      </w:r>
    </w:p>
    <w:p>
      <w:r>
        <w:rPr>
          <w:b/>
        </w:rPr>
        <w:t xml:space="preserve">Tulos</w:t>
      </w:r>
    </w:p>
    <w:p>
      <w:r>
        <w:t xml:space="preserve">Nainen pesee pyykkiä.</w:t>
      </w:r>
    </w:p>
    <w:p>
      <w:r>
        <w:rPr>
          <w:b/>
        </w:rPr>
        <w:t xml:space="preserve">Esimerkki 7.2135</w:t>
      </w:r>
    </w:p>
    <w:p>
      <w:r>
        <w:t xml:space="preserve">Lause 1: Kolme keltaisiin työliiveihin pukeutunutta miestä seisoo ihmisjoukon keskellä. Lause 2: Keltaisiin työliiveihin pukeutuneet miehet seisoivat ympärillä.</w:t>
      </w:r>
    </w:p>
    <w:p>
      <w:r>
        <w:rPr>
          <w:b/>
        </w:rPr>
        <w:t xml:space="preserve">Tulos</w:t>
      </w:r>
    </w:p>
    <w:p>
      <w:r>
        <w:t xml:space="preserve">Keltaisiin liiveihin pukeutuneet miehet olivat ryhmän kanssa.</w:t>
      </w:r>
    </w:p>
    <w:p>
      <w:r>
        <w:rPr>
          <w:b/>
        </w:rPr>
        <w:t xml:space="preserve">Esimerkki 7.2136</w:t>
      </w:r>
    </w:p>
    <w:p>
      <w:r>
        <w:t xml:space="preserve">Lause 1: Mies, jolla on kuulokkeet päässään, tarkastelee kämmenlaitteen näyttöä kadulla kulkiessaan. Lause 2: Sue katseli ipadiaan.</w:t>
      </w:r>
    </w:p>
    <w:p>
      <w:r>
        <w:rPr>
          <w:b/>
        </w:rPr>
        <w:t xml:space="preserve">Tulos</w:t>
      </w:r>
    </w:p>
    <w:p>
      <w:r>
        <w:t xml:space="preserve">Bobilla oli kuulokkeet päässään ja hän tarkisti ipodiaan kävellessään.</w:t>
      </w:r>
    </w:p>
    <w:p>
      <w:r>
        <w:rPr>
          <w:b/>
        </w:rPr>
        <w:t xml:space="preserve">Esimerkki 7.2137</w:t>
      </w:r>
    </w:p>
    <w:p>
      <w:r>
        <w:t xml:space="preserve">Lause 1: Ruskea koira makaa nurmikolla selällään pallo suussaan. Lause 2: Koira on leikkisä.</w:t>
      </w:r>
    </w:p>
    <w:p>
      <w:r>
        <w:rPr>
          <w:b/>
        </w:rPr>
        <w:t xml:space="preserve">Tulos</w:t>
      </w:r>
    </w:p>
    <w:p>
      <w:r>
        <w:t xml:space="preserve">Koira on nurmikolla lelunsa kanssa.</w:t>
      </w:r>
    </w:p>
    <w:p>
      <w:r>
        <w:rPr>
          <w:b/>
        </w:rPr>
        <w:t xml:space="preserve">Esimerkki 7.2138</w:t>
      </w:r>
    </w:p>
    <w:p>
      <w:r>
        <w:t xml:space="preserve">Lause 1: Kaksi miestä yrittää rodeossa köyttää vasikkaa. Lause 2: Ihmiset jahtaavat eläintä köytääkseen sitä.</w:t>
      </w:r>
    </w:p>
    <w:p>
      <w:r>
        <w:rPr>
          <w:b/>
        </w:rPr>
        <w:t xml:space="preserve">Tulos</w:t>
      </w:r>
    </w:p>
    <w:p>
      <w:r>
        <w:t xml:space="preserve">Kaksi miestä vääntää karjaa.</w:t>
      </w:r>
    </w:p>
    <w:p>
      <w:r>
        <w:rPr>
          <w:b/>
        </w:rPr>
        <w:t xml:space="preserve">Esimerkki 7.2139</w:t>
      </w:r>
    </w:p>
    <w:p>
      <w:r>
        <w:t xml:space="preserve">Lause 1: Monet ihmiset lennättävät rannalla värikkäitä leijoja. Lause 2: Ihmiset yrittävät lennättää leijaa korkeimmalla...</w:t>
      </w:r>
    </w:p>
    <w:p>
      <w:r>
        <w:rPr>
          <w:b/>
        </w:rPr>
        <w:t xml:space="preserve">Tulos</w:t>
      </w:r>
    </w:p>
    <w:p>
      <w:r>
        <w:t xml:space="preserve">Ihmiset ovat rannalla</w:t>
      </w:r>
    </w:p>
    <w:p>
      <w:r>
        <w:rPr>
          <w:b/>
        </w:rPr>
        <w:t xml:space="preserve">Esimerkki 7.2140</w:t>
      </w:r>
    </w:p>
    <w:p>
      <w:r>
        <w:t xml:space="preserve">Lause 1: Monet ihmiset kävelevät jalkakäytävällä punaisen metalliesineen lähellä. Lause 2: Ihmiset kävelevät kohti jotakin.</w:t>
      </w:r>
    </w:p>
    <w:p>
      <w:r>
        <w:rPr>
          <w:b/>
        </w:rPr>
        <w:t xml:space="preserve">Tulos</w:t>
      </w:r>
    </w:p>
    <w:p>
      <w:r>
        <w:t xml:space="preserve">Ihmisjoukko kävelee lähellä jotain punaista, joka makaa jalkakäytävällä.</w:t>
      </w:r>
    </w:p>
    <w:p>
      <w:r>
        <w:rPr>
          <w:b/>
        </w:rPr>
        <w:t xml:space="preserve">Esimerkki 7.2141</w:t>
      </w:r>
    </w:p>
    <w:p>
      <w:r>
        <w:t xml:space="preserve">Lause 1: Joukko ihmisiä on kuvaamassa. Lause 2: Ryhmä esiintyjiä on valokuvauksessa.</w:t>
      </w:r>
    </w:p>
    <w:p>
      <w:r>
        <w:rPr>
          <w:b/>
        </w:rPr>
        <w:t xml:space="preserve">Tulos</w:t>
      </w:r>
    </w:p>
    <w:p>
      <w:r>
        <w:t xml:space="preserve">Joukko ihmisiä on valokuvauksessa.</w:t>
      </w:r>
    </w:p>
    <w:p>
      <w:r>
        <w:rPr>
          <w:b/>
        </w:rPr>
        <w:t xml:space="preserve">Esimerkki 7.2142</w:t>
      </w:r>
    </w:p>
    <w:p>
      <w:r>
        <w:t xml:space="preserve">Lause 1: Värikkääseen asuun ja hattuun pukeutunut mies seisoo väkijoukossa. Lause 2: värikäs homomies pride-festivaaleilla.</w:t>
      </w:r>
    </w:p>
    <w:p>
      <w:r>
        <w:rPr>
          <w:b/>
        </w:rPr>
        <w:t xml:space="preserve">Tulos</w:t>
      </w:r>
    </w:p>
    <w:p>
      <w:r>
        <w:t xml:space="preserve">värikäs mies muiden joukossa</w:t>
      </w:r>
    </w:p>
    <w:p>
      <w:r>
        <w:rPr>
          <w:b/>
        </w:rPr>
        <w:t xml:space="preserve">Esimerkki 7.2143</w:t>
      </w:r>
    </w:p>
    <w:p>
      <w:r>
        <w:t xml:space="preserve">Lause 1: Lapsi makaa lumessa kelkkansa vieressä ja nostaa kätensä ilmaan. Lause 2: Lapsi on loukkaantunut.</w:t>
      </w:r>
    </w:p>
    <w:p>
      <w:r>
        <w:rPr>
          <w:b/>
        </w:rPr>
        <w:t xml:space="preserve">Tulos</w:t>
      </w:r>
    </w:p>
    <w:p>
      <w:r>
        <w:t xml:space="preserve">Lapsi on ulkona.</w:t>
      </w:r>
    </w:p>
    <w:p>
      <w:r>
        <w:rPr>
          <w:b/>
        </w:rPr>
        <w:t xml:space="preserve">Esimerkki 7.2144</w:t>
      </w:r>
    </w:p>
    <w:p>
      <w:r>
        <w:t xml:space="preserve">Lause 1: Kaksi nuorta poikaa kiipeää ajoneuvon istuimen yli. Lause 2: Kaksi poikaa kiipeilee autossa leikkimässä leikkiä.</w:t>
      </w:r>
    </w:p>
    <w:p>
      <w:r>
        <w:rPr>
          <w:b/>
        </w:rPr>
        <w:t xml:space="preserve">Tulos</w:t>
      </w:r>
    </w:p>
    <w:p>
      <w:r>
        <w:t xml:space="preserve">Kaksi poikaa liikkuu auton sisällä</w:t>
      </w:r>
    </w:p>
    <w:p>
      <w:r>
        <w:rPr>
          <w:b/>
        </w:rPr>
        <w:t xml:space="preserve">Esimerkki 7.2145</w:t>
      </w:r>
    </w:p>
    <w:p>
      <w:r>
        <w:t xml:space="preserve">Lause 1: Punaiseen huppariin pukeutunut henkilö istuu penkillä pää alaspäin ja käsi kasvojensa päällä. Lause 2: Punaiseen huppariin pukeutunut henkilö istuu puistossa kuulokkeet kiedottuna hupparin ulkopuolelle.</w:t>
      </w:r>
    </w:p>
    <w:p>
      <w:r>
        <w:rPr>
          <w:b/>
        </w:rPr>
        <w:t xml:space="preserve">Tulos</w:t>
      </w:r>
    </w:p>
    <w:p>
      <w:r>
        <w:t xml:space="preserve">Henkilö istuu penkillä lähellä muita ihmisiä.</w:t>
      </w:r>
    </w:p>
    <w:p>
      <w:r>
        <w:rPr>
          <w:b/>
        </w:rPr>
        <w:t xml:space="preserve">Esimerkki 7.2146</w:t>
      </w:r>
    </w:p>
    <w:p>
      <w:r>
        <w:t xml:space="preserve">Lause 1: Mies valmistaa ruokaa toisen katsoessa. Lause 2: Ihmiset katsovat, kun mies valmistaa intialaista ruokaa.</w:t>
      </w:r>
    </w:p>
    <w:p>
      <w:r>
        <w:rPr>
          <w:b/>
        </w:rPr>
        <w:t xml:space="preserve">Tulos</w:t>
      </w:r>
    </w:p>
    <w:p>
      <w:r>
        <w:t xml:space="preserve">Ihmiset katsovat, kun mies valmistaa ruokaa.</w:t>
      </w:r>
    </w:p>
    <w:p>
      <w:r>
        <w:rPr>
          <w:b/>
        </w:rPr>
        <w:t xml:space="preserve">Esimerkki 7.2147</w:t>
      </w:r>
    </w:p>
    <w:p>
      <w:r>
        <w:t xml:space="preserve">Lause 1: Maanviljelijät poimivat satoa pellolta. Lause 2: Maanviljelijät poimivat syksyn satoa.</w:t>
      </w:r>
    </w:p>
    <w:p>
      <w:r>
        <w:rPr>
          <w:b/>
        </w:rPr>
        <w:t xml:space="preserve">Tulos</w:t>
      </w:r>
    </w:p>
    <w:p>
      <w:r>
        <w:t xml:space="preserve">Viljelijät poimivat satonsa.</w:t>
      </w:r>
    </w:p>
    <w:p>
      <w:r>
        <w:rPr>
          <w:b/>
        </w:rPr>
        <w:t xml:space="preserve">Esimerkki 7.2148</w:t>
      </w:r>
    </w:p>
    <w:p>
      <w:r>
        <w:t xml:space="preserve">Lause 1: Mies, jolla on valkoinen lyhythihainen t-paita, punainen esiliina ja musta baseball-lippis, kuorii simpukoita ravintolan myyntikojulla. Lause 2: Mies kuorii simpukoita lastensa edessä.</w:t>
      </w:r>
    </w:p>
    <w:p>
      <w:r>
        <w:rPr>
          <w:b/>
        </w:rPr>
        <w:t xml:space="preserve">Tulos</w:t>
      </w:r>
    </w:p>
    <w:p>
      <w:r>
        <w:t xml:space="preserve">Miehellä on kädessään mereneläviä.</w:t>
      </w:r>
    </w:p>
    <w:p>
      <w:r>
        <w:rPr>
          <w:b/>
        </w:rPr>
        <w:t xml:space="preserve">Esimerkki 7.2149</w:t>
      </w:r>
    </w:p>
    <w:p>
      <w:r>
        <w:t xml:space="preserve">Lause 1: Puoli tusinaa rakennustyöntekijää seisoo suuren laitteen vieressä. Lause 2: Työntekijät viettävät hiljaisen hetken.</w:t>
      </w:r>
    </w:p>
    <w:p>
      <w:r>
        <w:rPr>
          <w:b/>
        </w:rPr>
        <w:t xml:space="preserve">Tulos</w:t>
      </w:r>
    </w:p>
    <w:p>
      <w:r>
        <w:t xml:space="preserve">6 työntekijää on ulkona</w:t>
      </w:r>
    </w:p>
    <w:p>
      <w:r>
        <w:rPr>
          <w:b/>
        </w:rPr>
        <w:t xml:space="preserve">Esimerkki 7.2150</w:t>
      </w:r>
    </w:p>
    <w:p>
      <w:r>
        <w:t xml:space="preserve">Lause 1: Joukko ihmisiä kokoontui koululle. Lause 2: Koulun ovet ovat avautumassa.</w:t>
      </w:r>
    </w:p>
    <w:p>
      <w:r>
        <w:rPr>
          <w:b/>
        </w:rPr>
        <w:t xml:space="preserve">Tulos</w:t>
      </w:r>
    </w:p>
    <w:p>
      <w:r>
        <w:t xml:space="preserve">Ihmiset kokoontuvat koululle.</w:t>
      </w:r>
    </w:p>
    <w:p>
      <w:r>
        <w:rPr>
          <w:b/>
        </w:rPr>
        <w:t xml:space="preserve">Esimerkki 7.2151</w:t>
      </w:r>
    </w:p>
    <w:p>
      <w:r>
        <w:t xml:space="preserve">Lause 1: Kaksi naista tekee ruokaa ja puhuu, ja kaksi herrasmiestä puhuu keittiön vastakkaisella puolella. Lause 2: Kaksi pariskuntaa valmistaa illallista yhdessä.</w:t>
      </w:r>
    </w:p>
    <w:p>
      <w:r>
        <w:rPr>
          <w:b/>
        </w:rPr>
        <w:t xml:space="preserve">Tulos</w:t>
      </w:r>
    </w:p>
    <w:p>
      <w:r>
        <w:t xml:space="preserve">Kaksi naista valmistaa ateriaa.</w:t>
      </w:r>
    </w:p>
    <w:p>
      <w:r>
        <w:rPr>
          <w:b/>
        </w:rPr>
        <w:t xml:space="preserve">Esimerkki 7.2152</w:t>
      </w:r>
    </w:p>
    <w:p>
      <w:r>
        <w:t xml:space="preserve">Lause 1: Nainen on aikeissa putata golfpalloa minigolfkentällä. Lause 2: Nainen keskittyy puttaamiseen.</w:t>
      </w:r>
    </w:p>
    <w:p>
      <w:r>
        <w:rPr>
          <w:b/>
        </w:rPr>
        <w:t xml:space="preserve">Tulos</w:t>
      </w:r>
    </w:p>
    <w:p>
      <w:r>
        <w:t xml:space="preserve">Nainen pitelee putteria minigolfkentällä.</w:t>
      </w:r>
    </w:p>
    <w:p>
      <w:r>
        <w:rPr>
          <w:b/>
        </w:rPr>
        <w:t xml:space="preserve">Esimerkki 7.2153</w:t>
      </w:r>
    </w:p>
    <w:p>
      <w:r>
        <w:t xml:space="preserve">Lause 1: Lapsi liukumäen huipulla. Lause 2: Poika liukumäessä.</w:t>
      </w:r>
    </w:p>
    <w:p>
      <w:r>
        <w:rPr>
          <w:b/>
        </w:rPr>
        <w:t xml:space="preserve">Tulos</w:t>
      </w:r>
    </w:p>
    <w:p>
      <w:r>
        <w:t xml:space="preserve">Lapsi liukumäessä.</w:t>
      </w:r>
    </w:p>
    <w:p>
      <w:r>
        <w:rPr>
          <w:b/>
        </w:rPr>
        <w:t xml:space="preserve">Esimerkki 7.2154</w:t>
      </w:r>
    </w:p>
    <w:p>
      <w:r>
        <w:t xml:space="preserve">Lause 1: Poika valmistautuu potkaisemaan maalilaukausta Lause 2: Poika pelaa jalkapalloa.</w:t>
      </w:r>
    </w:p>
    <w:p>
      <w:r>
        <w:rPr>
          <w:b/>
        </w:rPr>
        <w:t xml:space="preserve">Tulos</w:t>
      </w:r>
    </w:p>
    <w:p>
      <w:r>
        <w:t xml:space="preserve">Joku yrittää tehdä maalin.</w:t>
      </w:r>
    </w:p>
    <w:p>
      <w:r>
        <w:rPr>
          <w:b/>
        </w:rPr>
        <w:t xml:space="preserve">Esimerkki 7.2155</w:t>
      </w:r>
    </w:p>
    <w:p>
      <w:r>
        <w:t xml:space="preserve">Lause 1: Musta nainen, jolla on punainen turbaani, on käärittynä pyyhkeeseen ja vaaleanpunainen paita päällään ämpärin lähellä. Lause 2: Nainen käyttää ämpäriä veden keräämiseen.</w:t>
      </w:r>
    </w:p>
    <w:p>
      <w:r>
        <w:rPr>
          <w:b/>
        </w:rPr>
        <w:t xml:space="preserve">Tulos</w:t>
      </w:r>
    </w:p>
    <w:p>
      <w:r>
        <w:t xml:space="preserve">Pyyhkeeseen kääritty henkilö on ämpärin vieressä turbaani päässään.</w:t>
      </w:r>
    </w:p>
    <w:p>
      <w:r>
        <w:rPr>
          <w:b/>
        </w:rPr>
        <w:t xml:space="preserve">Esimerkki 7.2156</w:t>
      </w:r>
    </w:p>
    <w:p>
      <w:r>
        <w:t xml:space="preserve">Lause 1: Poika hyppää lyömään tennispalloa mailallaan Lause 2: Poika lyö palloa.</w:t>
      </w:r>
    </w:p>
    <w:p>
      <w:r>
        <w:rPr>
          <w:b/>
        </w:rPr>
        <w:t xml:space="preserve">Tulos</w:t>
      </w:r>
    </w:p>
    <w:p>
      <w:r>
        <w:t xml:space="preserve">Poika heiluttaa mailaansa tennispalloa kohti.</w:t>
      </w:r>
    </w:p>
    <w:p>
      <w:r>
        <w:rPr>
          <w:b/>
        </w:rPr>
        <w:t xml:space="preserve">Esimerkki 7.2157</w:t>
      </w:r>
    </w:p>
    <w:p>
      <w:r>
        <w:t xml:space="preserve">Lause 1: Naiset pitelevät pientä tyttöä rannalla. Lause 2: Nainen on lapsen äiti.</w:t>
      </w:r>
    </w:p>
    <w:p>
      <w:r>
        <w:rPr>
          <w:b/>
        </w:rPr>
        <w:t xml:space="preserve">Tulos</w:t>
      </w:r>
    </w:p>
    <w:p>
      <w:r>
        <w:t xml:space="preserve">Nainen ja lapsi ovat ulkona.</w:t>
      </w:r>
    </w:p>
    <w:p>
      <w:r>
        <w:rPr>
          <w:b/>
        </w:rPr>
        <w:t xml:space="preserve">Esimerkki 7.2158</w:t>
      </w:r>
    </w:p>
    <w:p>
      <w:r>
        <w:t xml:space="preserve">Lause 1: Koira juoksee kahden valkoisen ja ruskean lehmän edessä. Lause 2: Koira johtaa lehmiä navettaan.</w:t>
      </w:r>
    </w:p>
    <w:p>
      <w:r>
        <w:rPr>
          <w:b/>
        </w:rPr>
        <w:t xml:space="preserve">Tulos</w:t>
      </w:r>
    </w:p>
    <w:p>
      <w:r>
        <w:t xml:space="preserve">Koira juoksee kahden lehmän lähellä.</w:t>
      </w:r>
    </w:p>
    <w:p>
      <w:r>
        <w:rPr>
          <w:b/>
        </w:rPr>
        <w:t xml:space="preserve">Esimerkki 7.2159</w:t>
      </w:r>
    </w:p>
    <w:p>
      <w:r>
        <w:t xml:space="preserve">Lause 1: Herra kävelee kadulla. Lause 2: Herrasmies kävelee kadun yli.</w:t>
      </w:r>
    </w:p>
    <w:p>
      <w:r>
        <w:rPr>
          <w:b/>
        </w:rPr>
        <w:t xml:space="preserve">Tulos</w:t>
      </w:r>
    </w:p>
    <w:p>
      <w:r>
        <w:t xml:space="preserve">Mies kävelee ulkona.</w:t>
      </w:r>
    </w:p>
    <w:p>
      <w:r>
        <w:rPr>
          <w:b/>
        </w:rPr>
        <w:t xml:space="preserve">Esimerkki 7.2160</w:t>
      </w:r>
    </w:p>
    <w:p>
      <w:r>
        <w:t xml:space="preserve">Lause 1: Vastakkaisten joukkueiden miehet pelaavat koripalloa. Lause 2: Kaksi joukkuetta pelaa loppuottelussa.</w:t>
      </w:r>
    </w:p>
    <w:p>
      <w:r>
        <w:rPr>
          <w:b/>
        </w:rPr>
        <w:t xml:space="preserve">Tulos</w:t>
      </w:r>
    </w:p>
    <w:p>
      <w:r>
        <w:t xml:space="preserve">Miehet pelaavat peliä.</w:t>
      </w:r>
    </w:p>
    <w:p>
      <w:r>
        <w:rPr>
          <w:b/>
        </w:rPr>
        <w:t xml:space="preserve">Esimerkki 7.2161</w:t>
      </w:r>
    </w:p>
    <w:p>
      <w:r>
        <w:t xml:space="preserve">Lause 1: nuori poika tuijottaa heinäsirkkaa, jota hän pitää oikeassa kädessään sen jalasta kiinni. Lause 2: Poika on ulkona.</w:t>
      </w:r>
    </w:p>
    <w:p>
      <w:r>
        <w:rPr>
          <w:b/>
        </w:rPr>
        <w:t xml:space="preserve">Tulos</w:t>
      </w:r>
    </w:p>
    <w:p>
      <w:r>
        <w:t xml:space="preserve">Poika tutkii ötökkää.</w:t>
      </w:r>
    </w:p>
    <w:p>
      <w:r>
        <w:rPr>
          <w:b/>
        </w:rPr>
        <w:t xml:space="preserve">Esimerkki 7.2162</w:t>
      </w:r>
    </w:p>
    <w:p>
      <w:r>
        <w:t xml:space="preserve">Lause 1: Katukauppiaat myyvät jalkakäytävällä, kun autot ajavat vilkkailla kaduilla heidän vieressään. Lause 2: Myyjät ovat kirpputorilla.</w:t>
      </w:r>
    </w:p>
    <w:p>
      <w:r>
        <w:rPr>
          <w:b/>
        </w:rPr>
        <w:t xml:space="preserve">Tulos</w:t>
      </w:r>
    </w:p>
    <w:p>
      <w:r>
        <w:t xml:space="preserve">Erilaiset myyjät myyvät tavaroitaan kadun varrella.</w:t>
      </w:r>
    </w:p>
    <w:p>
      <w:r>
        <w:rPr>
          <w:b/>
        </w:rPr>
        <w:t xml:space="preserve">Esimerkki 7.2163</w:t>
      </w:r>
    </w:p>
    <w:p>
      <w:r>
        <w:t xml:space="preserve">Lause 1: Mies ajaa puskutraktorilla vihreää ruohoa ja kiviä kyntämään Lause 2: mies saa 50 dollarin tuntipalkan puskutraktorin käytöstä.</w:t>
      </w:r>
    </w:p>
    <w:p>
      <w:r>
        <w:rPr>
          <w:b/>
        </w:rPr>
        <w:t xml:space="preserve">Tulos</w:t>
      </w:r>
    </w:p>
    <w:p>
      <w:r>
        <w:t xml:space="preserve">Mies ajaa puskutraktoria.</w:t>
      </w:r>
    </w:p>
    <w:p>
      <w:r>
        <w:rPr>
          <w:b/>
        </w:rPr>
        <w:t xml:space="preserve">Esimerkki 7.2164</w:t>
      </w:r>
    </w:p>
    <w:p>
      <w:r>
        <w:t xml:space="preserve">Lause 1: Mies pitää seminaarin ihmissuhteista. Lause 2: Mies yrittää auttaa ihmissuhteiden kanssa kamppailevia ihmisiä.</w:t>
      </w:r>
    </w:p>
    <w:p>
      <w:r>
        <w:rPr>
          <w:b/>
        </w:rPr>
        <w:t xml:space="preserve">Tulos</w:t>
      </w:r>
    </w:p>
    <w:p>
      <w:r>
        <w:t xml:space="preserve">Joku puhuu.</w:t>
      </w:r>
    </w:p>
    <w:p>
      <w:r>
        <w:rPr>
          <w:b/>
        </w:rPr>
        <w:t xml:space="preserve">Esimerkki 7.2165</w:t>
      </w:r>
    </w:p>
    <w:p>
      <w:r>
        <w:t xml:space="preserve">Lause 1: Nainen puhdistaa valkoisia pylväitä temppelissä Thaimaassa. Lause 2: vahtimestari tekee työtään Thaimaassa.</w:t>
      </w:r>
    </w:p>
    <w:p>
      <w:r>
        <w:rPr>
          <w:b/>
        </w:rPr>
        <w:t xml:space="preserve">Tulos</w:t>
      </w:r>
    </w:p>
    <w:p>
      <w:r>
        <w:t xml:space="preserve">henkilö siivoaa Thaimaassa</w:t>
      </w:r>
    </w:p>
    <w:p>
      <w:r>
        <w:rPr>
          <w:b/>
        </w:rPr>
        <w:t xml:space="preserve">Esimerkki 7.2166</w:t>
      </w:r>
    </w:p>
    <w:p>
      <w:r>
        <w:t xml:space="preserve">Lause 1: Musta koira, jolla on suussaan punavalkoinen köysilelu, seisoo rakennuksen edessä. Lause 2: Koira leikkii köydellä.</w:t>
      </w:r>
    </w:p>
    <w:p>
      <w:r>
        <w:rPr>
          <w:b/>
        </w:rPr>
        <w:t xml:space="preserve">Tulos</w:t>
      </w:r>
    </w:p>
    <w:p>
      <w:r>
        <w:t xml:space="preserve">koira on ulkona</w:t>
      </w:r>
    </w:p>
    <w:p>
      <w:r>
        <w:rPr>
          <w:b/>
        </w:rPr>
        <w:t xml:space="preserve">Esimerkki 7.2167</w:t>
      </w:r>
    </w:p>
    <w:p>
      <w:r>
        <w:t xml:space="preserve">Lause 1: Lapsi katselee näyttelyesineitä. Lause 2: Lapsi katsoo apinanäyttelyä.</w:t>
      </w:r>
    </w:p>
    <w:p>
      <w:r>
        <w:rPr>
          <w:b/>
        </w:rPr>
        <w:t xml:space="preserve">Tulos</w:t>
      </w:r>
    </w:p>
    <w:p>
      <w:r>
        <w:t xml:space="preserve">Näyttely on hyvin mielenkiintoinen, jopa lapselle.</w:t>
      </w:r>
    </w:p>
    <w:p>
      <w:r>
        <w:rPr>
          <w:b/>
        </w:rPr>
        <w:t xml:space="preserve">Esimerkki 7.2168</w:t>
      </w:r>
    </w:p>
    <w:p>
      <w:r>
        <w:t xml:space="preserve">Lause 1: Mies seisoo keltaisen taksin vieressä ja pitää kädessään kylttiä, jossa on monta pientä keltaista katukylttiä. Lause 2: Taksin katolle on asennettu valo.</w:t>
      </w:r>
    </w:p>
    <w:p>
      <w:r>
        <w:rPr>
          <w:b/>
        </w:rPr>
        <w:t xml:space="preserve">Tulos</w:t>
      </w:r>
    </w:p>
    <w:p>
      <w:r>
        <w:t xml:space="preserve">Mies, jolla on kädessään kyltti, jossa on katumerkkejä, seisoo taksin vieressä.</w:t>
      </w:r>
    </w:p>
    <w:p>
      <w:r>
        <w:rPr>
          <w:b/>
        </w:rPr>
        <w:t xml:space="preserve">Esimerkki 7.2169</w:t>
      </w:r>
    </w:p>
    <w:p>
      <w:r>
        <w:t xml:space="preserve">Lause 1: Nainen ja pieni lapsi makaavat sängyssä. Lause 2: nainen ja hänen lapsensa</w:t>
      </w:r>
    </w:p>
    <w:p>
      <w:r>
        <w:rPr>
          <w:b/>
        </w:rPr>
        <w:t xml:space="preserve">Tulos</w:t>
      </w:r>
    </w:p>
    <w:p>
      <w:r>
        <w:t xml:space="preserve">Nainen ja nuorempi lapsi lepäävät sängyssä.</w:t>
      </w:r>
    </w:p>
    <w:p>
      <w:r>
        <w:rPr>
          <w:b/>
        </w:rPr>
        <w:t xml:space="preserve">Esimerkki 7.2170</w:t>
      </w:r>
    </w:p>
    <w:p>
      <w:r>
        <w:t xml:space="preserve">Lause 1: Nuori mies katsoo, kun kolme nuorta naista puhuu toiselle nuorelle miehelle kaupan edessä. Lause 2: Mies on mustasukkainen.</w:t>
      </w:r>
    </w:p>
    <w:p>
      <w:r>
        <w:rPr>
          <w:b/>
        </w:rPr>
        <w:t xml:space="preserve">Tulos</w:t>
      </w:r>
    </w:p>
    <w:p>
      <w:r>
        <w:t xml:space="preserve">Mies on nuori.</w:t>
      </w:r>
    </w:p>
    <w:p>
      <w:r>
        <w:rPr>
          <w:b/>
        </w:rPr>
        <w:t xml:space="preserve">Esimerkki 7.2171</w:t>
      </w:r>
    </w:p>
    <w:p>
      <w:r>
        <w:t xml:space="preserve">Lause 1: Nuori lapsi ja nainen kädestä pitäen kävelevät seinän ohi, johon on maalattu numero 93. Lause 2: Äiti ja hänen pikkulapsensa kävelevät seinän ohi, johon on kirjoitettu numero 93.</w:t>
      </w:r>
    </w:p>
    <w:p>
      <w:r>
        <w:rPr>
          <w:b/>
        </w:rPr>
        <w:t xml:space="preserve">Tulos</w:t>
      </w:r>
    </w:p>
    <w:p>
      <w:r>
        <w:t xml:space="preserve">Pieni lapsi pitää jotakuta kädestä kiinni.</w:t>
      </w:r>
    </w:p>
    <w:p>
      <w:r>
        <w:rPr>
          <w:b/>
        </w:rPr>
        <w:t xml:space="preserve">Esimerkki 7.2172</w:t>
      </w:r>
    </w:p>
    <w:p>
      <w:r>
        <w:t xml:space="preserve">Lause 1: Kaksi vihreisiin saappaisiin pukeutunutta nuorta naista kävelee kaupunkialueella, kun vanhempi, mustiin kenkiin pukeutunut nainen seuraa heitä. Lause 2: Vanhempi nainen seuraa tyttäriään.</w:t>
      </w:r>
    </w:p>
    <w:p>
      <w:r>
        <w:rPr>
          <w:b/>
        </w:rPr>
        <w:t xml:space="preserve">Tulos</w:t>
      </w:r>
    </w:p>
    <w:p>
      <w:r>
        <w:t xml:space="preserve">Vanhempi nainen seuraa kahta tyttöä</w:t>
      </w:r>
    </w:p>
    <w:p>
      <w:r>
        <w:rPr>
          <w:b/>
        </w:rPr>
        <w:t xml:space="preserve">Esimerkki 7.2173</w:t>
      </w:r>
    </w:p>
    <w:p>
      <w:r>
        <w:t xml:space="preserve">Lause 1: Sammaleeseen haudattu henkilö. Lause 2: Henkilö on peitetty sammaleeseen taideprojektia varten.</w:t>
      </w:r>
    </w:p>
    <w:p>
      <w:r>
        <w:rPr>
          <w:b/>
        </w:rPr>
        <w:t xml:space="preserve">Tulos</w:t>
      </w:r>
    </w:p>
    <w:p>
      <w:r>
        <w:t xml:space="preserve">Henkilö haudataan.</w:t>
      </w:r>
    </w:p>
    <w:p>
      <w:r>
        <w:rPr>
          <w:b/>
        </w:rPr>
        <w:t xml:space="preserve">Esimerkki 7.2174</w:t>
      </w:r>
    </w:p>
    <w:p>
      <w:r>
        <w:t xml:space="preserve">Lause 1: Aurinkolasipäinen mies pitää mielenosoituksessa kylttiä. Lause 2: Aurinkolasipäinen mies lakkoilemassa.</w:t>
      </w:r>
    </w:p>
    <w:p>
      <w:r>
        <w:rPr>
          <w:b/>
        </w:rPr>
        <w:t xml:space="preserve">Tulos</w:t>
      </w:r>
    </w:p>
    <w:p>
      <w:r>
        <w:t xml:space="preserve">Henkilö pitää kylttiä.</w:t>
      </w:r>
    </w:p>
    <w:p>
      <w:r>
        <w:rPr>
          <w:b/>
        </w:rPr>
        <w:t xml:space="preserve">Esimerkki 7.2175</w:t>
      </w:r>
    </w:p>
    <w:p>
      <w:r>
        <w:t xml:space="preserve">Lause 1: Mies violetissa paidassa veistää puuta. Lause 2: Mies tekee omia huonekalujaan.</w:t>
      </w:r>
    </w:p>
    <w:p>
      <w:r>
        <w:rPr>
          <w:b/>
        </w:rPr>
        <w:t xml:space="preserve">Tulos</w:t>
      </w:r>
    </w:p>
    <w:p>
      <w:r>
        <w:t xml:space="preserve">Mies veistää puuta.</w:t>
      </w:r>
    </w:p>
    <w:p>
      <w:r>
        <w:rPr>
          <w:b/>
        </w:rPr>
        <w:t xml:space="preserve">Esimerkki 7.2176</w:t>
      </w:r>
    </w:p>
    <w:p>
      <w:r>
        <w:t xml:space="preserve">Lause 1: Kaksi poikaa miettii, mitä he haluavat ostaa, ja kaksi poikaa poimii pudottamiaan rahoja. Lause 2: Neljä poikaa tuntee toisensa hyvin.</w:t>
      </w:r>
    </w:p>
    <w:p>
      <w:r>
        <w:rPr>
          <w:b/>
        </w:rPr>
        <w:t xml:space="preserve">Tulos</w:t>
      </w:r>
    </w:p>
    <w:p>
      <w:r>
        <w:t xml:space="preserve">Kuvassa on neljä poikaa.</w:t>
      </w:r>
    </w:p>
    <w:p>
      <w:r>
        <w:rPr>
          <w:b/>
        </w:rPr>
        <w:t xml:space="preserve">Esimerkki 7.2177</w:t>
      </w:r>
    </w:p>
    <w:p>
      <w:r>
        <w:t xml:space="preserve">Lause 1: Afrikkalaisen heimon jäsenet ovat kokoontuneet majojensa eteen. Lause 2: Kodit ovat heimon lähellä.</w:t>
      </w:r>
    </w:p>
    <w:p>
      <w:r>
        <w:rPr>
          <w:b/>
        </w:rPr>
        <w:t xml:space="preserve">Tulos</w:t>
      </w:r>
    </w:p>
    <w:p>
      <w:r>
        <w:t xml:space="preserve">Heimoon kuuluvat ihmiset ovat lähellä kotiaan.</w:t>
      </w:r>
    </w:p>
    <w:p>
      <w:r>
        <w:rPr>
          <w:b/>
        </w:rPr>
        <w:t xml:space="preserve">Esimerkki 7.2178</w:t>
      </w:r>
    </w:p>
    <w:p>
      <w:r>
        <w:t xml:space="preserve">Lause 1: Joukko ihmisiä kävelee maaseutukadulla. Lause 2: Joukko ihmisiä yrittää päästä kaupungin toiselle puolelle.</w:t>
      </w:r>
    </w:p>
    <w:p>
      <w:r>
        <w:rPr>
          <w:b/>
        </w:rPr>
        <w:t xml:space="preserve">Tulos</w:t>
      </w:r>
    </w:p>
    <w:p>
      <w:r>
        <w:t xml:space="preserve">Kadulla, jolla on rakennuksia, kävelee ihmisiä.</w:t>
      </w:r>
    </w:p>
    <w:p>
      <w:r>
        <w:rPr>
          <w:b/>
        </w:rPr>
        <w:t xml:space="preserve">Esimerkki 7.2179</w:t>
      </w:r>
    </w:p>
    <w:p>
      <w:r>
        <w:t xml:space="preserve">Lause 1: Koiran pää nousee vedestä, kun se pitelee keppiä. Lause 2: Koira ui rantaan haettuaan kepin.</w:t>
      </w:r>
    </w:p>
    <w:p>
      <w:r>
        <w:rPr>
          <w:b/>
        </w:rPr>
        <w:t xml:space="preserve">Tulos</w:t>
      </w:r>
    </w:p>
    <w:p>
      <w:r>
        <w:t xml:space="preserve">Koira on vedessä kepin kanssa.</w:t>
      </w:r>
    </w:p>
    <w:p>
      <w:r>
        <w:rPr>
          <w:b/>
        </w:rPr>
        <w:t xml:space="preserve">Esimerkki 7.2180</w:t>
      </w:r>
    </w:p>
    <w:p>
      <w:r>
        <w:t xml:space="preserve">Lause 1: Mies ja nainen keskustelevat punaisen puhelinkopin vieressä rakennustyöläisten ja ohikulkijoiden nähden. Lause 2: Mies ja nainen riitelevät työmiesten edessä.</w:t>
      </w:r>
    </w:p>
    <w:p>
      <w:r>
        <w:rPr>
          <w:b/>
        </w:rPr>
        <w:t xml:space="preserve">Tulos</w:t>
      </w:r>
    </w:p>
    <w:p>
      <w:r>
        <w:t xml:space="preserve">Kaksi ihmistä keskustelee punaisen puhelinkopin vieressä.</w:t>
      </w:r>
    </w:p>
    <w:p>
      <w:r>
        <w:rPr>
          <w:b/>
        </w:rPr>
        <w:t xml:space="preserve">Esimerkki 7.2181</w:t>
      </w:r>
    </w:p>
    <w:p>
      <w:r>
        <w:t xml:space="preserve">Lause 1: Pitkä mies ja lyhyt nainen kättelevät toisiaan, kun heillä on samanlaiset mustat paidat ja keltaiset henkilötodistukset. Lause 2: Mies ja nainen ovat elokuvateatterin vahtimestareita.</w:t>
      </w:r>
    </w:p>
    <w:p>
      <w:r>
        <w:rPr>
          <w:b/>
        </w:rPr>
        <w:t xml:space="preserve">Tulos</w:t>
      </w:r>
    </w:p>
    <w:p>
      <w:r>
        <w:t xml:space="preserve">Mies ja nainen, joilla on samanlaiset mustat paidat, kättelevät toisiaan.</w:t>
      </w:r>
    </w:p>
    <w:p>
      <w:r>
        <w:rPr>
          <w:b/>
        </w:rPr>
        <w:t xml:space="preserve">Esimerkki 7.2182</w:t>
      </w:r>
    </w:p>
    <w:p>
      <w:r>
        <w:t xml:space="preserve">Lause 1: Joukko ihmisiä odottaa kadun ylittämistä, ja kahdella edessä olevalla tytöllä on shortsit jalassa. Lause 2: On kesä.</w:t>
      </w:r>
    </w:p>
    <w:p>
      <w:r>
        <w:rPr>
          <w:b/>
        </w:rPr>
        <w:t xml:space="preserve">Tulos</w:t>
      </w:r>
    </w:p>
    <w:p>
      <w:r>
        <w:t xml:space="preserve">Siellä on joukko ihmisiä odottamassa.</w:t>
      </w:r>
    </w:p>
    <w:p>
      <w:r>
        <w:rPr>
          <w:b/>
        </w:rPr>
        <w:t xml:space="preserve">Esimerkki 7.2183</w:t>
      </w:r>
    </w:p>
    <w:p>
      <w:r>
        <w:t xml:space="preserve">Lause 1: Kaksi nauravaa naista istuu pöydässä juomien kanssa. Lause 2: Kaksi naista nauraa tarjoilijalle, joka tuo heidän juomansa.</w:t>
      </w:r>
    </w:p>
    <w:p>
      <w:r>
        <w:rPr>
          <w:b/>
        </w:rPr>
        <w:t xml:space="preserve">Tulos</w:t>
      </w:r>
    </w:p>
    <w:p>
      <w:r>
        <w:t xml:space="preserve">Kaksi naista viihtyy.</w:t>
      </w:r>
    </w:p>
    <w:p>
      <w:r>
        <w:rPr>
          <w:b/>
        </w:rPr>
        <w:t xml:space="preserve">Esimerkki 7.2184</w:t>
      </w:r>
    </w:p>
    <w:p>
      <w:r>
        <w:t xml:space="preserve">Lause 1: Harmaaseen takkiin pukeutunut iäkäs mies ajaa pyörällään kadulla. Lause 2: Harmaahiuksinen vanha mies harmaassa takissa ajaa yksin pyörällä.</w:t>
      </w:r>
    </w:p>
    <w:p>
      <w:r>
        <w:rPr>
          <w:b/>
        </w:rPr>
        <w:t xml:space="preserve">Tulos</w:t>
      </w:r>
    </w:p>
    <w:p>
      <w:r>
        <w:t xml:space="preserve">Vanhempi mies takissa pyöräilee.</w:t>
      </w:r>
    </w:p>
    <w:p>
      <w:r>
        <w:rPr>
          <w:b/>
        </w:rPr>
        <w:t xml:space="preserve">Esimerkki 7.2185</w:t>
      </w:r>
    </w:p>
    <w:p>
      <w:r>
        <w:t xml:space="preserve">Lause 1: Pesäpallopukuinen poika juoksee pesäpallokentällä. Lause 2: Baseball-asuun pukeutunut poika juoksee pesäpallokentillä muiden kannustaessa häntä.</w:t>
      </w:r>
    </w:p>
    <w:p>
      <w:r>
        <w:rPr>
          <w:b/>
        </w:rPr>
        <w:t xml:space="preserve">Tulos</w:t>
      </w:r>
    </w:p>
    <w:p>
      <w:r>
        <w:t xml:space="preserve">Pesäpallopukuinen poika pelaa pesäpalloa.</w:t>
      </w:r>
    </w:p>
    <w:p>
      <w:r>
        <w:rPr>
          <w:b/>
        </w:rPr>
        <w:t xml:space="preserve">Esimerkki 7.2186</w:t>
      </w:r>
    </w:p>
    <w:p>
      <w:r>
        <w:t xml:space="preserve">Lause 1: Musta mies istuu ompelukoneen ääressä jalkakäytävällä kodin edessä ja työstää jonkinlaista projektia. Lause 2: Mies työskentelee jonkin asian parissa ulkona.</w:t>
      </w:r>
    </w:p>
    <w:p>
      <w:r>
        <w:rPr>
          <w:b/>
        </w:rPr>
        <w:t xml:space="preserve">Tulos</w:t>
      </w:r>
    </w:p>
    <w:p>
      <w:r>
        <w:t xml:space="preserve">Musta mies käyttää ompelukonetta.</w:t>
      </w:r>
    </w:p>
    <w:p>
      <w:r>
        <w:rPr>
          <w:b/>
        </w:rPr>
        <w:t xml:space="preserve">Esimerkki 7.2187</w:t>
      </w:r>
    </w:p>
    <w:p>
      <w:r>
        <w:t xml:space="preserve">Lause 1: Oranssiin hikipaitaan pukeutunut miespuolinen lumilautailija tekee temppua vuoren pöydällä. Lause 2: Joku tekee temppua muiden ihmisten edessä.</w:t>
      </w:r>
    </w:p>
    <w:p>
      <w:r>
        <w:rPr>
          <w:b/>
        </w:rPr>
        <w:t xml:space="preserve">Tulos</w:t>
      </w:r>
    </w:p>
    <w:p>
      <w:r>
        <w:t xml:space="preserve">Pöydällä on mies.</w:t>
      </w:r>
    </w:p>
    <w:p>
      <w:r>
        <w:rPr>
          <w:b/>
        </w:rPr>
        <w:t xml:space="preserve">Esimerkki 7.2188</w:t>
      </w:r>
    </w:p>
    <w:p>
      <w:r>
        <w:t xml:space="preserve">Lause 1: Punaisiin pukeutuneet ihmiset kävelevät norsunluun väriseen rakennukseen, joka näyttää linnalta. Lause 2: Ryhmä kävelee historialliseen monumenttiin.</w:t>
      </w:r>
    </w:p>
    <w:p>
      <w:r>
        <w:rPr>
          <w:b/>
        </w:rPr>
        <w:t xml:space="preserve">Tulos</w:t>
      </w:r>
    </w:p>
    <w:p>
      <w:r>
        <w:t xml:space="preserve">ihmiset kävelevät rakennukseen, joka näyttää linnalta.</w:t>
      </w:r>
    </w:p>
    <w:p>
      <w:r>
        <w:rPr>
          <w:b/>
        </w:rPr>
        <w:t xml:space="preserve">Esimerkki 7.2189</w:t>
      </w:r>
    </w:p>
    <w:p>
      <w:r>
        <w:t xml:space="preserve">Lause 1: Kolme miestä lasketaan pienessä veneessä kohti vettä. Lause 2: Kolme miestä valmistautuu kalastusretkelle.</w:t>
      </w:r>
    </w:p>
    <w:p>
      <w:r>
        <w:rPr>
          <w:b/>
        </w:rPr>
        <w:t xml:space="preserve">Tulos</w:t>
      </w:r>
    </w:p>
    <w:p>
      <w:r>
        <w:t xml:space="preserve">Vene, jossa on kolme miestä, lasketaan veteen.</w:t>
      </w:r>
    </w:p>
    <w:p>
      <w:r>
        <w:rPr>
          <w:b/>
        </w:rPr>
        <w:t xml:space="preserve">Esimerkki 7.2190</w:t>
      </w:r>
    </w:p>
    <w:p>
      <w:r>
        <w:t xml:space="preserve">Lause 1: Kolme miestä istuu kokouspöydän ääressä, jossa on paljon papereita. Lause 2: Mies on kiireinen työskentelemään.</w:t>
      </w:r>
    </w:p>
    <w:p>
      <w:r>
        <w:rPr>
          <w:b/>
        </w:rPr>
        <w:t xml:space="preserve">Tulos</w:t>
      </w:r>
    </w:p>
    <w:p>
      <w:r>
        <w:t xml:space="preserve">Mies istuu työpöydän ääressä.</w:t>
      </w:r>
    </w:p>
    <w:p>
      <w:r>
        <w:rPr>
          <w:b/>
        </w:rPr>
        <w:t xml:space="preserve">Esimerkki 7.2191</w:t>
      </w:r>
    </w:p>
    <w:p>
      <w:r>
        <w:t xml:space="preserve">Lause 1: Pariskunta syö jäätelöä puistossa. Lause 2: Pariskunta syö jäätelötötteröitä yhdessä.</w:t>
      </w:r>
    </w:p>
    <w:p>
      <w:r>
        <w:rPr>
          <w:b/>
        </w:rPr>
        <w:t xml:space="preserve">Tulos</w:t>
      </w:r>
    </w:p>
    <w:p>
      <w:r>
        <w:t xml:space="preserve">Pariskunta nauttii jäätelöä ulkona.</w:t>
      </w:r>
    </w:p>
    <w:p>
      <w:r>
        <w:rPr>
          <w:b/>
        </w:rPr>
        <w:t xml:space="preserve">Esimerkki 7.2192</w:t>
      </w:r>
    </w:p>
    <w:p>
      <w:r>
        <w:t xml:space="preserve">Lause 1: Nainen seisoo puutarhassa nuoren tytön kanssa. Lause 2: He tekevät puutarhatöitä.</w:t>
      </w:r>
    </w:p>
    <w:p>
      <w:r>
        <w:rPr>
          <w:b/>
        </w:rPr>
        <w:t xml:space="preserve">Tulos</w:t>
      </w:r>
    </w:p>
    <w:p>
      <w:r>
        <w:t xml:space="preserve">Nainen on ulkona</w:t>
      </w:r>
    </w:p>
    <w:p>
      <w:r>
        <w:rPr>
          <w:b/>
        </w:rPr>
        <w:t xml:space="preserve">Esimerkki 7.2193</w:t>
      </w:r>
    </w:p>
    <w:p>
      <w:r>
        <w:t xml:space="preserve">Lause 1: Mies sekoittaa hedelmiä ostoskeskuksessa sijaitsevassa mehukioskissa. Lause 2: Mies tekee smoothieta.</w:t>
      </w:r>
    </w:p>
    <w:p>
      <w:r>
        <w:rPr>
          <w:b/>
        </w:rPr>
        <w:t xml:space="preserve">Tulos</w:t>
      </w:r>
    </w:p>
    <w:p>
      <w:r>
        <w:t xml:space="preserve">Tyttö on vedessä.</w:t>
      </w:r>
    </w:p>
    <w:p>
      <w:r>
        <w:rPr>
          <w:b/>
        </w:rPr>
        <w:t xml:space="preserve">Esimerkki 7.2194</w:t>
      </w:r>
    </w:p>
    <w:p>
      <w:r>
        <w:t xml:space="preserve">Lause 1: Polkupyöräilijä istuu polkupyörän selässä harmaaseen autoon nojaten ja juoden jotain. Lause 2: Henkilö pitää taukoa pyöräilystä.</w:t>
      </w:r>
    </w:p>
    <w:p>
      <w:r>
        <w:rPr>
          <w:b/>
        </w:rPr>
        <w:t xml:space="preserve">Tulos</w:t>
      </w:r>
    </w:p>
    <w:p>
      <w:r>
        <w:t xml:space="preserve">Henkilö on pyörällä juomassa jotain.</w:t>
      </w:r>
    </w:p>
    <w:p>
      <w:r>
        <w:rPr>
          <w:b/>
        </w:rPr>
        <w:t xml:space="preserve">Esimerkki 7.2195</w:t>
      </w:r>
    </w:p>
    <w:p>
      <w:r>
        <w:t xml:space="preserve">Lause 1: kaksi joukkuetta pelaa koripalloa ulkona olevalla kentällä. Lause 2: Koripallopeli, jota pelataan ulkona lauantaina.</w:t>
      </w:r>
    </w:p>
    <w:p>
      <w:r>
        <w:rPr>
          <w:b/>
        </w:rPr>
        <w:t xml:space="preserve">Tulos</w:t>
      </w:r>
    </w:p>
    <w:p>
      <w:r>
        <w:t xml:space="preserve">He pelaavat koripalloa</w:t>
      </w:r>
    </w:p>
    <w:p>
      <w:r>
        <w:rPr>
          <w:b/>
        </w:rPr>
        <w:t xml:space="preserve">Esimerkki 7.2196</w:t>
      </w:r>
    </w:p>
    <w:p>
      <w:r>
        <w:t xml:space="preserve">Lause 1: Kaksi ihmistä seisoo lumipeitteisen kallion reunalla. Lause 2: Lunta sataa.</w:t>
      </w:r>
    </w:p>
    <w:p>
      <w:r>
        <w:rPr>
          <w:b/>
        </w:rPr>
        <w:t xml:space="preserve">Tulos</w:t>
      </w:r>
    </w:p>
    <w:p>
      <w:r>
        <w:t xml:space="preserve">Pari ihmistä seisoo lumen peittämän jyrkänteen reunalla.</w:t>
      </w:r>
    </w:p>
    <w:p>
      <w:r>
        <w:rPr>
          <w:b/>
        </w:rPr>
        <w:t xml:space="preserve">Esimerkki 7.2197</w:t>
      </w:r>
    </w:p>
    <w:p>
      <w:r>
        <w:t xml:space="preserve">Lause 1: Polkupyöräilevä mies polkee kaarikäytävän läpi. Lause 2: Pyöräilijä polkee tunnelin läpi.</w:t>
      </w:r>
    </w:p>
    <w:p>
      <w:r>
        <w:rPr>
          <w:b/>
        </w:rPr>
        <w:t xml:space="preserve">Tulos</w:t>
      </w:r>
    </w:p>
    <w:p>
      <w:r>
        <w:t xml:space="preserve">Pyöräilijä polkee kaaren alla.</w:t>
      </w:r>
    </w:p>
    <w:p>
      <w:r>
        <w:rPr>
          <w:b/>
        </w:rPr>
        <w:t xml:space="preserve">Esimerkki 7.2198</w:t>
      </w:r>
    </w:p>
    <w:p>
      <w:r>
        <w:t xml:space="preserve">Lause 1: Nainen ja hänen tyttärensä mittaavat itseään jättimäisellä viivoittimella "Washington Farmsilla". Lause 2: Tytär oli paljon pidempi kuin nainen.</w:t>
      </w:r>
    </w:p>
    <w:p>
      <w:r>
        <w:rPr>
          <w:b/>
        </w:rPr>
        <w:t xml:space="preserve">Tulos</w:t>
      </w:r>
    </w:p>
    <w:p>
      <w:r>
        <w:t xml:space="preserve">Kaksi naarasta Washington Farmsilla</w:t>
      </w:r>
    </w:p>
    <w:p>
      <w:r>
        <w:rPr>
          <w:b/>
        </w:rPr>
        <w:t xml:space="preserve">Esimerkki 7.2199</w:t>
      </w:r>
    </w:p>
    <w:p>
      <w:r>
        <w:t xml:space="preserve">Lause 1: Sateenvarjot tulevat esiin, kun taivas avautuu. Lause 2: Ihmiset nostavat sateenvarjojaan myrskyn lähestyessä.</w:t>
      </w:r>
    </w:p>
    <w:p>
      <w:r>
        <w:rPr>
          <w:b/>
        </w:rPr>
        <w:t xml:space="preserve">Tulos</w:t>
      </w:r>
    </w:p>
    <w:p>
      <w:r>
        <w:t xml:space="preserve">Sateenvarjoja kuvataan.</w:t>
      </w:r>
    </w:p>
    <w:p>
      <w:r>
        <w:rPr>
          <w:b/>
        </w:rPr>
        <w:t xml:space="preserve">Esimerkki 7.2200</w:t>
      </w:r>
    </w:p>
    <w:p>
      <w:r>
        <w:t xml:space="preserve">Lause 1: Kolme tyttöä ja yksi mies nauravat ja keskustelevat keskenään taulun edessä. Lause 2: Oppilaat nauravat ja puhuvat luokassa.</w:t>
      </w:r>
    </w:p>
    <w:p>
      <w:r>
        <w:rPr>
          <w:b/>
        </w:rPr>
        <w:t xml:space="preserve">Tulos</w:t>
      </w:r>
    </w:p>
    <w:p>
      <w:r>
        <w:t xml:space="preserve">Joukko ihmisiä nauraa ja juttelee sisätiloissa.</w:t>
      </w:r>
    </w:p>
    <w:p>
      <w:r>
        <w:rPr>
          <w:b/>
        </w:rPr>
        <w:t xml:space="preserve">Esimerkki 7.2201</w:t>
      </w:r>
    </w:p>
    <w:p>
      <w:r>
        <w:t xml:space="preserve">Lause 1: Valkoiseen paitaan ja farkkuihin pukeutunut mies kävelee ohi katsellen suurta mainosjulistetta. Lause 2: Mies katsoo ylpeänä suunnittelemaansa mainosta.</w:t>
      </w:r>
    </w:p>
    <w:p>
      <w:r>
        <w:rPr>
          <w:b/>
        </w:rPr>
        <w:t xml:space="preserve">Tulos</w:t>
      </w:r>
    </w:p>
    <w:p>
      <w:r>
        <w:t xml:space="preserve">Henkilö katsoo mainosta.</w:t>
      </w:r>
    </w:p>
    <w:p>
      <w:r>
        <w:rPr>
          <w:b/>
        </w:rPr>
        <w:t xml:space="preserve">Esimerkki 7.2202</w:t>
      </w:r>
    </w:p>
    <w:p>
      <w:r>
        <w:t xml:space="preserve">Lause 1: Koira juoksee pellon halki pallo suussaan Lause 2: Koira on juuri saanut tennispallon kiinni.</w:t>
      </w:r>
    </w:p>
    <w:p>
      <w:r>
        <w:rPr>
          <w:b/>
        </w:rPr>
        <w:t xml:space="preserve">Tulos</w:t>
      </w:r>
    </w:p>
    <w:p>
      <w:r>
        <w:t xml:space="preserve">Ulkona juoksee eläin.</w:t>
      </w:r>
    </w:p>
    <w:p>
      <w:r>
        <w:rPr>
          <w:b/>
        </w:rPr>
        <w:t xml:space="preserve">Esimerkki 7.2203</w:t>
      </w:r>
    </w:p>
    <w:p>
      <w:r>
        <w:t xml:space="preserve">Lause 1: aasialainen mies valkoisessa paidassa metrossa lukemassa puhelintaan Lause 2: Hän opiskelee koulua varten.</w:t>
      </w:r>
    </w:p>
    <w:p>
      <w:r>
        <w:rPr>
          <w:b/>
        </w:rPr>
        <w:t xml:space="preserve">Tulos</w:t>
      </w:r>
    </w:p>
    <w:p>
      <w:r>
        <w:t xml:space="preserve">Hän on matkalla.</w:t>
      </w:r>
    </w:p>
    <w:p>
      <w:r>
        <w:rPr>
          <w:b/>
        </w:rPr>
        <w:t xml:space="preserve">Esimerkki 7.2204</w:t>
      </w:r>
    </w:p>
    <w:p>
      <w:r>
        <w:t xml:space="preserve">Lause 1: pesäpalloilija valkoisessa peliasussa heittää pesäpalloa Lause 2: Pesäpalloilija lämmittelee ennen peliä.</w:t>
      </w:r>
    </w:p>
    <w:p>
      <w:r>
        <w:rPr>
          <w:b/>
        </w:rPr>
        <w:t xml:space="preserve">Tulos</w:t>
      </w:r>
    </w:p>
    <w:p>
      <w:r>
        <w:t xml:space="preserve">Baseball-pelaaja heittää palloa.</w:t>
      </w:r>
    </w:p>
    <w:p>
      <w:r>
        <w:rPr>
          <w:b/>
        </w:rPr>
        <w:t xml:space="preserve">Esimerkki 7.2205</w:t>
      </w:r>
    </w:p>
    <w:p>
      <w:r>
        <w:t xml:space="preserve">Lause 1: Nuori poika, jolla on oranssi paita, seisoo ulkona, kun vihreäpaitainen mies kaataa multaa säkistä. Lause 2: Poika ja mies tekevät jotain työtä, johon kuuluu mullan kaataminen.</w:t>
      </w:r>
    </w:p>
    <w:p>
      <w:r>
        <w:rPr>
          <w:b/>
        </w:rPr>
        <w:t xml:space="preserve">Tulos</w:t>
      </w:r>
    </w:p>
    <w:p>
      <w:r>
        <w:t xml:space="preserve">Ulkona seisoo nuori poika, jolla on oranssi paita.</w:t>
      </w:r>
    </w:p>
    <w:p>
      <w:r>
        <w:rPr>
          <w:b/>
        </w:rPr>
        <w:t xml:space="preserve">Esimerkki 7.2206</w:t>
      </w:r>
    </w:p>
    <w:p>
      <w:r>
        <w:t xml:space="preserve">Lause 1: Rullaluisteleva mies ulkoiluttaa kahta koiraa rannalla. Lause 2: Rullaluistelumies ulkoiluttaa koiriaan hihnassa.</w:t>
      </w:r>
    </w:p>
    <w:p>
      <w:r>
        <w:rPr>
          <w:b/>
        </w:rPr>
        <w:t xml:space="preserve">Tulos</w:t>
      </w:r>
    </w:p>
    <w:p>
      <w:r>
        <w:t xml:space="preserve">Rullaluistimilla liikkuva mies ulkoiluttaa koiriaan lähellä rantaa.</w:t>
      </w:r>
    </w:p>
    <w:p>
      <w:r>
        <w:rPr>
          <w:b/>
        </w:rPr>
        <w:t xml:space="preserve">Esimerkki 7.2207</w:t>
      </w:r>
    </w:p>
    <w:p>
      <w:r>
        <w:t xml:space="preserve">Lause 1: Neljä miestä, joista kolmella on rukoushattu, istuu sini- ja oliivinvihreäkuvioisella matolla. Lause 2: Ihmiset rukoilevat matolla.</w:t>
      </w:r>
    </w:p>
    <w:p>
      <w:r>
        <w:rPr>
          <w:b/>
        </w:rPr>
        <w:t xml:space="preserve">Tulos</w:t>
      </w:r>
    </w:p>
    <w:p>
      <w:r>
        <w:t xml:space="preserve">Ihmiset istuvat matolla.</w:t>
      </w:r>
    </w:p>
    <w:p>
      <w:r>
        <w:rPr>
          <w:b/>
        </w:rPr>
        <w:t xml:space="preserve">Esimerkki 7.2208</w:t>
      </w:r>
    </w:p>
    <w:p>
      <w:r>
        <w:t xml:space="preserve">Lause 1: Kolme munkkia kävelee vieraalta vaikuttavassa maassa sopivissa mustissa kaavuissa ja sandaaleissa. Lause 2: Munkki puhuu.</w:t>
      </w:r>
    </w:p>
    <w:p>
      <w:r>
        <w:rPr>
          <w:b/>
        </w:rPr>
        <w:t xml:space="preserve">Tulos</w:t>
      </w:r>
    </w:p>
    <w:p>
      <w:r>
        <w:t xml:space="preserve">Munkit pukeutuvat vaatteisiin.</w:t>
      </w:r>
    </w:p>
    <w:p>
      <w:r>
        <w:rPr>
          <w:b/>
        </w:rPr>
        <w:t xml:space="preserve">Esimerkki 7.2209</w:t>
      </w:r>
    </w:p>
    <w:p>
      <w:r>
        <w:t xml:space="preserve">Lause 1: Siniseen uimapukuun pukeutunut mies seisoo rannalla punaisella surffilaudalla. Lause 2: Mies ottaa surffitunteja.</w:t>
      </w:r>
    </w:p>
    <w:p>
      <w:r>
        <w:rPr>
          <w:b/>
        </w:rPr>
        <w:t xml:space="preserve">Tulos</w:t>
      </w:r>
    </w:p>
    <w:p>
      <w:r>
        <w:t xml:space="preserve">Rannalla on ihmisiä.</w:t>
      </w:r>
    </w:p>
    <w:p>
      <w:r>
        <w:rPr>
          <w:b/>
        </w:rPr>
        <w:t xml:space="preserve">Esimerkki 7.2210</w:t>
      </w:r>
    </w:p>
    <w:p>
      <w:r>
        <w:t xml:space="preserve">Lause 1: Pieni poika alkaa heittää minikoripalloa. Lause 2: Pikkupoika ja minikoripallo heittelevät.</w:t>
      </w:r>
    </w:p>
    <w:p>
      <w:r>
        <w:rPr>
          <w:b/>
        </w:rPr>
        <w:t xml:space="preserve">Tulos</w:t>
      </w:r>
    </w:p>
    <w:p>
      <w:r>
        <w:t xml:space="preserve">Poika heittää koripalloa</w:t>
      </w:r>
    </w:p>
    <w:p>
      <w:r>
        <w:rPr>
          <w:b/>
        </w:rPr>
        <w:t xml:space="preserve">Esimerkki 7.2211</w:t>
      </w:r>
    </w:p>
    <w:p>
      <w:r>
        <w:t xml:space="preserve">Lause 1: Nainen kokoaa puuesinettä. Lause 2: nainen on valkoinen</w:t>
      </w:r>
    </w:p>
    <w:p>
      <w:r>
        <w:rPr>
          <w:b/>
        </w:rPr>
        <w:t xml:space="preserve">Tulos</w:t>
      </w:r>
    </w:p>
    <w:p>
      <w:r>
        <w:t xml:space="preserve">nainen kokoaa jotain</w:t>
      </w:r>
    </w:p>
    <w:p>
      <w:r>
        <w:rPr>
          <w:b/>
        </w:rPr>
        <w:t xml:space="preserve">Esimerkki 7.2212</w:t>
      </w:r>
    </w:p>
    <w:p>
      <w:r>
        <w:t xml:space="preserve">Lause 1: Kaksi miestä pelaa rugbya kentällä. Lause 2: Nämä kaksi ihmistä ovat joukkuetovereita.</w:t>
      </w:r>
    </w:p>
    <w:p>
      <w:r>
        <w:rPr>
          <w:b/>
        </w:rPr>
        <w:t xml:space="preserve">Tulos</w:t>
      </w:r>
    </w:p>
    <w:p>
      <w:r>
        <w:t xml:space="preserve">Ihmiset ovat lattialla.</w:t>
      </w:r>
    </w:p>
    <w:p>
      <w:r>
        <w:rPr>
          <w:b/>
        </w:rPr>
        <w:t xml:space="preserve">Esimerkki 7.2213</w:t>
      </w:r>
    </w:p>
    <w:p>
      <w:r>
        <w:t xml:space="preserve">Lause 1: Valkoinen koira, jolla on musta kaulus, juoksee lumessa. Lause 2: Koira leikkii lumipenkassa.</w:t>
      </w:r>
    </w:p>
    <w:p>
      <w:r>
        <w:rPr>
          <w:b/>
        </w:rPr>
        <w:t xml:space="preserve">Tulos</w:t>
      </w:r>
    </w:p>
    <w:p>
      <w:r>
        <w:t xml:space="preserve">Ulkona juoksee koira.</w:t>
      </w:r>
    </w:p>
    <w:p>
      <w:r>
        <w:rPr>
          <w:b/>
        </w:rPr>
        <w:t xml:space="preserve">Esimerkki 7.2214</w:t>
      </w:r>
    </w:p>
    <w:p>
      <w:r>
        <w:t xml:space="preserve">Lause 1: Kadulla asuva koditon mies Lause 2: Mies odottaa ystäviään kadulla.</w:t>
      </w:r>
    </w:p>
    <w:p>
      <w:r>
        <w:rPr>
          <w:b/>
        </w:rPr>
        <w:t xml:space="preserve">Tulos</w:t>
      </w:r>
    </w:p>
    <w:p>
      <w:r>
        <w:t xml:space="preserve">Mies on kadulla.</w:t>
      </w:r>
    </w:p>
    <w:p>
      <w:r>
        <w:rPr>
          <w:b/>
        </w:rPr>
        <w:t xml:space="preserve">Esimerkki 7.2215</w:t>
      </w:r>
    </w:p>
    <w:p>
      <w:r>
        <w:t xml:space="preserve">Lause 1: Ruskea koira juoksee ruohikossa. Lause 2: karhu jahtaa koiraa.</w:t>
      </w:r>
    </w:p>
    <w:p>
      <w:r>
        <w:rPr>
          <w:b/>
        </w:rPr>
        <w:t xml:space="preserve">Tulos</w:t>
      </w:r>
    </w:p>
    <w:p>
      <w:r>
        <w:t xml:space="preserve">koira juoksee</w:t>
      </w:r>
    </w:p>
    <w:p>
      <w:r>
        <w:rPr>
          <w:b/>
        </w:rPr>
        <w:t xml:space="preserve">Esimerkki 7.2216</w:t>
      </w:r>
    </w:p>
    <w:p>
      <w:r>
        <w:t xml:space="preserve">Lause 1: Ryhmä polkupyörillä ajavia lapsia odottaa skeittikaukalon reunalla, kun valkoiseen paitaan pukeutunut nainen työntää lasta rattaissa ja naispuolinen mies istuu ruskeissa ruohotuoleissa. Lause 2: Jotkut ihmiset kokoontuvat puistoon.</w:t>
      </w:r>
    </w:p>
    <w:p>
      <w:r>
        <w:rPr>
          <w:b/>
        </w:rPr>
        <w:t xml:space="preserve">Tulos</w:t>
      </w:r>
    </w:p>
    <w:p>
      <w:r>
        <w:t xml:space="preserve">Ryhmä lapsia ajoi polkupyörillä ja odotti skeittikaaren reunalla, kun nainen puchas lasta rattaissa ja mies ja nainen istuvat nurmikkotuolilla.</w:t>
      </w:r>
    </w:p>
    <w:p>
      <w:r>
        <w:rPr>
          <w:b/>
        </w:rPr>
        <w:t xml:space="preserve">Esimerkki 7.2217</w:t>
      </w:r>
    </w:p>
    <w:p>
      <w:r>
        <w:t xml:space="preserve">Lause 1: Nuori japanilainen mies ei pidä siitä, että hänestä otetaan kuva. Lause 2: Mies on surullinen, koska joku otti hänen kuvansa.</w:t>
      </w:r>
    </w:p>
    <w:p>
      <w:r>
        <w:rPr>
          <w:b/>
        </w:rPr>
        <w:t xml:space="preserve">Tulos</w:t>
      </w:r>
    </w:p>
    <w:p>
      <w:r>
        <w:t xml:space="preserve">Mies ei pidä siitä, että hänestä otetaan kuva.</w:t>
      </w:r>
    </w:p>
    <w:p>
      <w:r>
        <w:rPr>
          <w:b/>
        </w:rPr>
        <w:t xml:space="preserve">Esimerkki 7.2218</w:t>
      </w:r>
    </w:p>
    <w:p>
      <w:r>
        <w:t xml:space="preserve">Lause 1: Keltaiseen t-paitaan pukeutunut nainen siristelee silmiään. Lause 2: Kävellessään ja yllään keltainen paita nainen siristelee</w:t>
      </w:r>
    </w:p>
    <w:p>
      <w:r>
        <w:rPr>
          <w:b/>
        </w:rPr>
        <w:t xml:space="preserve">Tulos</w:t>
      </w:r>
    </w:p>
    <w:p>
      <w:r>
        <w:t xml:space="preserve">Nainen siristelee silmiään</w:t>
      </w:r>
    </w:p>
    <w:p>
      <w:r>
        <w:rPr>
          <w:b/>
        </w:rPr>
        <w:t xml:space="preserve">Esimerkki 7.2219</w:t>
      </w:r>
    </w:p>
    <w:p>
      <w:r>
        <w:t xml:space="preserve">Lause 1: Punaisilla suksilla hiihtävä hiihtäjä kaatuu ylösalaisin kahden puun välissä. Lause 2: Mies suksillaan kaatuu ylösalaisin...</w:t>
      </w:r>
    </w:p>
    <w:p>
      <w:r>
        <w:rPr>
          <w:b/>
        </w:rPr>
        <w:t xml:space="preserve">Tulos</w:t>
      </w:r>
    </w:p>
    <w:p>
      <w:r>
        <w:t xml:space="preserve">Hiihtäjä tekee tempun</w:t>
      </w:r>
    </w:p>
    <w:p>
      <w:r>
        <w:rPr>
          <w:b/>
        </w:rPr>
        <w:t xml:space="preserve">Esimerkki 7.2220</w:t>
      </w:r>
    </w:p>
    <w:p>
      <w:r>
        <w:t xml:space="preserve">Lause 1: Kolme poikaa poseeraa kuvassa, ja yksi heistä tekee hassun naaman. Lause 2: Pojat poseeraavat, kun heidän isänsä ottaa valokuvan.</w:t>
      </w:r>
    </w:p>
    <w:p>
      <w:r>
        <w:rPr>
          <w:b/>
        </w:rPr>
        <w:t xml:space="preserve">Tulos</w:t>
      </w:r>
    </w:p>
    <w:p>
      <w:r>
        <w:t xml:space="preserve">Pojat poseeraavat kuvaa varten.</w:t>
      </w:r>
    </w:p>
    <w:p>
      <w:r>
        <w:rPr>
          <w:b/>
        </w:rPr>
        <w:t xml:space="preserve">Esimerkki 7.2221</w:t>
      </w:r>
    </w:p>
    <w:p>
      <w:r>
        <w:t xml:space="preserve">Lause 1: Nuori hymyilevä tyttö, jolla on keltainen päällään väkijoukossa. Lause 2: Tyttö leikkii puistossa.</w:t>
      </w:r>
    </w:p>
    <w:p>
      <w:r>
        <w:rPr>
          <w:b/>
        </w:rPr>
        <w:t xml:space="preserve">Tulos</w:t>
      </w:r>
    </w:p>
    <w:p>
      <w:r>
        <w:t xml:space="preserve">tyttö pukeutuu keltaiseen</w:t>
      </w:r>
    </w:p>
    <w:p>
      <w:r>
        <w:rPr>
          <w:b/>
        </w:rPr>
        <w:t xml:space="preserve">Esimerkki 7.2222</w:t>
      </w:r>
    </w:p>
    <w:p>
      <w:r>
        <w:t xml:space="preserve">Lause 1: Mies, jolla on musta paita, punainen solmio ja punaiset henkselit, keskittyy jongleeraamaan kolmea punaista palloa. Lause 2: Mies on lavalla</w:t>
      </w:r>
    </w:p>
    <w:p>
      <w:r>
        <w:rPr>
          <w:b/>
        </w:rPr>
        <w:t xml:space="preserve">Tulos</w:t>
      </w:r>
    </w:p>
    <w:p>
      <w:r>
        <w:t xml:space="preserve">Mies jongleeraa palloja</w:t>
      </w:r>
    </w:p>
    <w:p>
      <w:r>
        <w:rPr>
          <w:b/>
        </w:rPr>
        <w:t xml:space="preserve">Esimerkki 7.2223</w:t>
      </w:r>
    </w:p>
    <w:p>
      <w:r>
        <w:t xml:space="preserve">Lause 1: Laboratorioteknikko analysoi kaukoputkensa tietoja. Lause 2: Teknikko yrittää todistaa hypoteesin...</w:t>
      </w:r>
    </w:p>
    <w:p>
      <w:r>
        <w:rPr>
          <w:b/>
        </w:rPr>
        <w:t xml:space="preserve">Tulos</w:t>
      </w:r>
    </w:p>
    <w:p>
      <w:r>
        <w:t xml:space="preserve">Teknikko käsittelee kokeesta saadut tiedot.</w:t>
      </w:r>
    </w:p>
    <w:p>
      <w:r>
        <w:rPr>
          <w:b/>
        </w:rPr>
        <w:t xml:space="preserve">Esimerkki 7.2224</w:t>
      </w:r>
    </w:p>
    <w:p>
      <w:r>
        <w:t xml:space="preserve">Lause 1: Tummahiuksinen nainen istuu junassa. Lause 2: Nainen odottaa miehensä tapaamista junassa.</w:t>
      </w:r>
    </w:p>
    <w:p>
      <w:r>
        <w:rPr>
          <w:b/>
        </w:rPr>
        <w:t xml:space="preserve">Tulos</w:t>
      </w:r>
    </w:p>
    <w:p>
      <w:r>
        <w:t xml:space="preserve">Nainen istuu junassa.</w:t>
      </w:r>
    </w:p>
    <w:p>
      <w:r>
        <w:rPr>
          <w:b/>
        </w:rPr>
        <w:t xml:space="preserve">Esimerkki 7.2225</w:t>
      </w:r>
    </w:p>
    <w:p>
      <w:r>
        <w:t xml:space="preserve">Lause 1: Vaaleanpunaiseen paitaan pukeutunut pikkutyttö potkaisee sinistä palloa. Lause 2: Pieni tyttö leikkii sisällä.</w:t>
      </w:r>
    </w:p>
    <w:p>
      <w:r>
        <w:rPr>
          <w:b/>
        </w:rPr>
        <w:t xml:space="preserve">Tulos</w:t>
      </w:r>
    </w:p>
    <w:p>
      <w:r>
        <w:t xml:space="preserve">Pieni tyttö leikkii pallolla.</w:t>
      </w:r>
    </w:p>
    <w:p>
      <w:r>
        <w:rPr>
          <w:b/>
        </w:rPr>
        <w:t xml:space="preserve">Esimerkki 7.2226</w:t>
      </w:r>
    </w:p>
    <w:p>
      <w:r>
        <w:t xml:space="preserve">Lause 1: Ryhmä aikuisia valmistautuu hiihtämään Lause 2: Jotkut naiset valmistautuvat laskettelemaan.</w:t>
      </w:r>
    </w:p>
    <w:p>
      <w:r>
        <w:rPr>
          <w:b/>
        </w:rPr>
        <w:t xml:space="preserve">Tulos</w:t>
      </w:r>
    </w:p>
    <w:p>
      <w:r>
        <w:t xml:space="preserve">Jotkut ihmiset valmistautuvat tekemään jotain.</w:t>
      </w:r>
    </w:p>
    <w:p>
      <w:r>
        <w:rPr>
          <w:b/>
        </w:rPr>
        <w:t xml:space="preserve">Esimerkki 7.2227</w:t>
      </w:r>
    </w:p>
    <w:p>
      <w:r>
        <w:t xml:space="preserve">Lause 1: Ihmiset odottavat jotakin sateessa sateenvarjot kädessään. Lause 2: Ihmiset ovat ravintolan ulkopuolella odottamassa istumapaikkaa.</w:t>
      </w:r>
    </w:p>
    <w:p>
      <w:r>
        <w:rPr>
          <w:b/>
        </w:rPr>
        <w:t xml:space="preserve">Tulos</w:t>
      </w:r>
    </w:p>
    <w:p>
      <w:r>
        <w:t xml:space="preserve">Ihmiset ovat ulkona.</w:t>
      </w:r>
    </w:p>
    <w:p>
      <w:r>
        <w:rPr>
          <w:b/>
        </w:rPr>
        <w:t xml:space="preserve">Esimerkki 7.2228</w:t>
      </w:r>
    </w:p>
    <w:p>
      <w:r>
        <w:t xml:space="preserve">Lause 1: Lumilautailija, jolla on punainen takki, mustat housut ja sininen kypärä, on ilmassa. Lause 2: Lumilautailija kilpailee kilpailussa.</w:t>
      </w:r>
    </w:p>
    <w:p>
      <w:r>
        <w:rPr>
          <w:b/>
        </w:rPr>
        <w:t xml:space="preserve">Tulos</w:t>
      </w:r>
    </w:p>
    <w:p>
      <w:r>
        <w:t xml:space="preserve">Henkilö liikkuu ilmassa.</w:t>
      </w:r>
    </w:p>
    <w:p>
      <w:r>
        <w:rPr>
          <w:b/>
        </w:rPr>
        <w:t xml:space="preserve">Esimerkki 7.2229</w:t>
      </w:r>
    </w:p>
    <w:p>
      <w:r>
        <w:t xml:space="preserve">Lause 1: Kaksi koiraa painii nurmikolla, taustalla on ketjuaita. Lause 2: Eläimet painivat leikkikehässä.</w:t>
      </w:r>
    </w:p>
    <w:p>
      <w:r>
        <w:rPr>
          <w:b/>
        </w:rPr>
        <w:t xml:space="preserve">Tulos</w:t>
      </w:r>
    </w:p>
    <w:p>
      <w:r>
        <w:t xml:space="preserve">Ulkona on eläimiä.</w:t>
      </w:r>
    </w:p>
    <w:p>
      <w:r>
        <w:rPr>
          <w:b/>
        </w:rPr>
        <w:t xml:space="preserve">Esimerkki 7.2230</w:t>
      </w:r>
    </w:p>
    <w:p>
      <w:r>
        <w:t xml:space="preserve">Lause 1: Nuori laiha mies, jolla on reppu, raidallinen t-paita ja silmälasit, kävelee kadulla ja katselee jotakin oikealla puolellaan. Lause 2: Nuori musta mies, jolla on reppu, kävelee kadulla yöllä.</w:t>
      </w:r>
    </w:p>
    <w:p>
      <w:r>
        <w:rPr>
          <w:b/>
        </w:rPr>
        <w:t xml:space="preserve">Tulos</w:t>
      </w:r>
    </w:p>
    <w:p>
      <w:r>
        <w:t xml:space="preserve">Nuori mies reppu selässään kävelee kadulla.</w:t>
      </w:r>
    </w:p>
    <w:p>
      <w:r>
        <w:rPr>
          <w:b/>
        </w:rPr>
        <w:t xml:space="preserve">Esimerkki 7.2231</w:t>
      </w:r>
    </w:p>
    <w:p>
      <w:r>
        <w:t xml:space="preserve">Lause 1: valkoinen koira hyppii lumessa. Lause 2: Valkoisella koiralla on villapaita.</w:t>
      </w:r>
    </w:p>
    <w:p>
      <w:r>
        <w:rPr>
          <w:b/>
        </w:rPr>
        <w:t xml:space="preserve">Tulos</w:t>
      </w:r>
    </w:p>
    <w:p>
      <w:r>
        <w:t xml:space="preserve">Valkoinen koira leikkii lumessa.</w:t>
      </w:r>
    </w:p>
    <w:p>
      <w:r>
        <w:rPr>
          <w:b/>
        </w:rPr>
        <w:t xml:space="preserve">Esimerkki 7.2232</w:t>
      </w:r>
    </w:p>
    <w:p>
      <w:r>
        <w:t xml:space="preserve">Lause 1: Mustaan trikooasuun pukeutunut tyttö tanssii, kun punaisiin trikoisiin ja revittyihin sukkahousuihin pukeutunut tyttö katselee keskellä katua. Lause 2: Tyttö tekee tanssiessaan harppauksen kadulla.</w:t>
      </w:r>
    </w:p>
    <w:p>
      <w:r>
        <w:rPr>
          <w:b/>
        </w:rPr>
        <w:t xml:space="preserve">Tulos</w:t>
      </w:r>
    </w:p>
    <w:p>
      <w:r>
        <w:t xml:space="preserve">Miehet ja naiset ovat pukeutuneet asianmukaisesti kuumaa hiekkarantapäivää varten.</w:t>
      </w:r>
    </w:p>
    <w:p>
      <w:r>
        <w:rPr>
          <w:b/>
        </w:rPr>
        <w:t xml:space="preserve">Esimerkki 7.2233</w:t>
      </w:r>
    </w:p>
    <w:p>
      <w:r>
        <w:t xml:space="preserve">Lause 1: Valkoisiin shortseihin ja mustaan toppiin pukeutunut nainen ajaa pyörällä pitkin rantaa. Lause 2: Shortseihin pukeutunut nainen käyttää polkupyörää, koska hän luulee olevansa huonokuntoinen.</w:t>
      </w:r>
    </w:p>
    <w:p>
      <w:r>
        <w:rPr>
          <w:b/>
        </w:rPr>
        <w:t xml:space="preserve">Tulos</w:t>
      </w:r>
    </w:p>
    <w:p>
      <w:r>
        <w:t xml:space="preserve">Nainen ajaa pyörällä rannalla</w:t>
      </w:r>
    </w:p>
    <w:p>
      <w:r>
        <w:rPr>
          <w:b/>
        </w:rPr>
        <w:t xml:space="preserve">Esimerkki 7.2234</w:t>
      </w:r>
    </w:p>
    <w:p>
      <w:r>
        <w:t xml:space="preserve">Lause 1: Mies istuu ulkona nurmikkotuolilla ja muotoilee puupalaa vasaran ja taltan avulla. Lause 2: Henkilö talttaa puusta linnun.</w:t>
      </w:r>
    </w:p>
    <w:p>
      <w:r>
        <w:rPr>
          <w:b/>
        </w:rPr>
        <w:t xml:space="preserve">Tulos</w:t>
      </w:r>
    </w:p>
    <w:p>
      <w:r>
        <w:t xml:space="preserve">Henkilö on ulkona.</w:t>
      </w:r>
    </w:p>
    <w:p>
      <w:r>
        <w:rPr>
          <w:b/>
        </w:rPr>
        <w:t xml:space="preserve">Esimerkki 7.2235</w:t>
      </w:r>
    </w:p>
    <w:p>
      <w:r>
        <w:t xml:space="preserve">Lause 1: Kaljuuntuva maalari työstää teosta kadulla päivällä. Lause 2: Maalari maalaa kollaasia jalkakäytävällä.</w:t>
      </w:r>
    </w:p>
    <w:p>
      <w:r>
        <w:rPr>
          <w:b/>
        </w:rPr>
        <w:t xml:space="preserve">Tulos</w:t>
      </w:r>
    </w:p>
    <w:p>
      <w:r>
        <w:t xml:space="preserve">Taidemaalari työstää taidettaan.</w:t>
      </w:r>
    </w:p>
    <w:p>
      <w:r>
        <w:rPr>
          <w:b/>
        </w:rPr>
        <w:t xml:space="preserve">Esimerkki 7.2236</w:t>
      </w:r>
    </w:p>
    <w:p>
      <w:r>
        <w:t xml:space="preserve">Lause 1: Mies vetää keltaista letkua, taustalla on varjo, joka ei selvästikään ole hänen omansa. Lause 2: Varjoihmiset vaanivat letkua pitelevää miestä.</w:t>
      </w:r>
    </w:p>
    <w:p>
      <w:r>
        <w:rPr>
          <w:b/>
        </w:rPr>
        <w:t xml:space="preserve">Tulos</w:t>
      </w:r>
    </w:p>
    <w:p>
      <w:r>
        <w:t xml:space="preserve">Siellä on mies letkun kanssa.</w:t>
      </w:r>
    </w:p>
    <w:p>
      <w:r>
        <w:rPr>
          <w:b/>
        </w:rPr>
        <w:t xml:space="preserve">Esimerkki 7.2237</w:t>
      </w:r>
    </w:p>
    <w:p>
      <w:r>
        <w:t xml:space="preserve">Lause 1: Tie on päällystetty harmailla tiilillä. Lause 2: Harmaat tiilet on asetettu toisiinsa liittyvään kuvioon.</w:t>
      </w:r>
    </w:p>
    <w:p>
      <w:r>
        <w:rPr>
          <w:b/>
        </w:rPr>
        <w:t xml:space="preserve">Tulos</w:t>
      </w:r>
    </w:p>
    <w:p>
      <w:r>
        <w:t xml:space="preserve">Tie on päällystetty tiilillä</w:t>
      </w:r>
    </w:p>
    <w:p>
      <w:r>
        <w:rPr>
          <w:b/>
        </w:rPr>
        <w:t xml:space="preserve">Esimerkki 7.2238</w:t>
      </w:r>
    </w:p>
    <w:p>
      <w:r>
        <w:t xml:space="preserve">Lause 1: Mies katselee suuren kameran kaltaisen laitteen läpi pellolla lähellä asuntoautoa ja pysäköityjä ajoneuvoja. Lause 2: Mies valmistautui ottamaan valokuvaa.</w:t>
      </w:r>
    </w:p>
    <w:p>
      <w:r>
        <w:rPr>
          <w:b/>
        </w:rPr>
        <w:t xml:space="preserve">Tulos</w:t>
      </w:r>
    </w:p>
    <w:p>
      <w:r>
        <w:t xml:space="preserve">Mies katsoo laitteen läpi.</w:t>
      </w:r>
    </w:p>
    <w:p>
      <w:r>
        <w:rPr>
          <w:b/>
        </w:rPr>
        <w:t xml:space="preserve">Esimerkki 7.2239</w:t>
      </w:r>
    </w:p>
    <w:p>
      <w:r>
        <w:t xml:space="preserve">Lause 1: Kalju mies istuu kalliolla mustatakkisen naisen vieressä. Lause 2: Mies ja nainen istuvat vierekkäin Grand Canyonissa.</w:t>
      </w:r>
    </w:p>
    <w:p>
      <w:r>
        <w:rPr>
          <w:b/>
        </w:rPr>
        <w:t xml:space="preserve">Tulos</w:t>
      </w:r>
    </w:p>
    <w:p>
      <w:r>
        <w:t xml:space="preserve">Mies ja nainen istuvat vierekkäin.</w:t>
      </w:r>
    </w:p>
    <w:p>
      <w:r>
        <w:rPr>
          <w:b/>
        </w:rPr>
        <w:t xml:space="preserve">Esimerkki 7.2240</w:t>
      </w:r>
    </w:p>
    <w:p>
      <w:r>
        <w:t xml:space="preserve">Lause 1: Vaaleanpunaiset hiukset omaava nainen kumartui jalkakäytävällä pitelemässä vaaleanpunaisia koiria. Lause 2: Kaksi koiraa syö koiraherkkua.</w:t>
      </w:r>
    </w:p>
    <w:p>
      <w:r>
        <w:rPr>
          <w:b/>
        </w:rPr>
        <w:t xml:space="preserve">Tulos</w:t>
      </w:r>
    </w:p>
    <w:p>
      <w:r>
        <w:t xml:space="preserve">Nainen pitää koiraa sylissään.</w:t>
      </w:r>
    </w:p>
    <w:p>
      <w:r>
        <w:rPr>
          <w:b/>
        </w:rPr>
        <w:t xml:space="preserve">Esimerkki 7.2241</w:t>
      </w:r>
    </w:p>
    <w:p>
      <w:r>
        <w:t xml:space="preserve">Lause 1: Kolme lasta, jotka ovat pukeutuneet raskaisiin takkeihin, hanskoihin ja neuletakkeihin, peittävät suunsa. Lause 2: Kolme lasta kietoo huivin suunsa ympärille.</w:t>
      </w:r>
    </w:p>
    <w:p>
      <w:r>
        <w:rPr>
          <w:b/>
        </w:rPr>
        <w:t xml:space="preserve">Tulos</w:t>
      </w:r>
    </w:p>
    <w:p>
      <w:r>
        <w:t xml:space="preserve">Kolme lasta talvivaatteissa.</w:t>
      </w:r>
    </w:p>
    <w:p>
      <w:r>
        <w:rPr>
          <w:b/>
        </w:rPr>
        <w:t xml:space="preserve">Esimerkki 7.2242</w:t>
      </w:r>
    </w:p>
    <w:p>
      <w:r>
        <w:t xml:space="preserve">Lause 1: Koira kävelee veden läpi kantaen suussaan suurta keppiä. Lause 2: Koira leikkii noutoa.</w:t>
      </w:r>
    </w:p>
    <w:p>
      <w:r>
        <w:rPr>
          <w:b/>
        </w:rPr>
        <w:t xml:space="preserve">Tulos</w:t>
      </w:r>
    </w:p>
    <w:p>
      <w:r>
        <w:t xml:space="preserve">Koiralla on jotain kädessään.</w:t>
      </w:r>
    </w:p>
    <w:p>
      <w:r>
        <w:rPr>
          <w:b/>
        </w:rPr>
        <w:t xml:space="preserve">Esimerkki 7.2243</w:t>
      </w:r>
    </w:p>
    <w:p>
      <w:r>
        <w:t xml:space="preserve">Lause 1: Mies, jolla on kypärä päässään, ajaa kartingia. Lause 2: Mies ajaa go-kartilla kilpaa.</w:t>
      </w:r>
    </w:p>
    <w:p>
      <w:r>
        <w:rPr>
          <w:b/>
        </w:rPr>
        <w:t xml:space="preserve">Tulos</w:t>
      </w:r>
    </w:p>
    <w:p>
      <w:r>
        <w:t xml:space="preserve">Mies ajaa kartingia.</w:t>
      </w:r>
    </w:p>
    <w:p>
      <w:r>
        <w:rPr>
          <w:b/>
        </w:rPr>
        <w:t xml:space="preserve">Esimerkki 7.2244</w:t>
      </w:r>
    </w:p>
    <w:p>
      <w:r>
        <w:t xml:space="preserve">Lause 1: Kaksi naista ja lapsi juhlivat yöllisissä juhlissa. Lause 2: Kaksi naista ja lapsi juhlivat juhlissa syntymäpäivää.</w:t>
      </w:r>
    </w:p>
    <w:p>
      <w:r>
        <w:rPr>
          <w:b/>
        </w:rPr>
        <w:t xml:space="preserve">Tulos</w:t>
      </w:r>
    </w:p>
    <w:p>
      <w:r>
        <w:t xml:space="preserve">Kaksi naista ja lapsi juhlivat juhlissa yöllä.</w:t>
      </w:r>
    </w:p>
    <w:p>
      <w:r>
        <w:rPr>
          <w:b/>
        </w:rPr>
        <w:t xml:space="preserve">Esimerkki 7.2245</w:t>
      </w:r>
    </w:p>
    <w:p>
      <w:r>
        <w:t xml:space="preserve">Lause 1: Nuori nainen, jolla on yllään lyhyt, oranssi toppi, lyhyet siniset housut ja vaaleanpunaiset urheilukengät, joiden etupuolella on suuri nimilappu, jossa lukee "SARAH", juoksee katua pitkin katsojien ja kahden siirrettävän käymälän ohi. Lause 2: Nuori nainen, jolla on nimilappu "SARAH", jahtaa rikollisia.</w:t>
      </w:r>
    </w:p>
    <w:p>
      <w:r>
        <w:rPr>
          <w:b/>
        </w:rPr>
        <w:t xml:space="preserve">Tulos</w:t>
      </w:r>
    </w:p>
    <w:p>
      <w:r>
        <w:t xml:space="preserve">Nainen on ulkona.</w:t>
      </w:r>
    </w:p>
    <w:p>
      <w:r>
        <w:rPr>
          <w:b/>
        </w:rPr>
        <w:t xml:space="preserve">Esimerkki 7.2246</w:t>
      </w:r>
    </w:p>
    <w:p>
      <w:r>
        <w:t xml:space="preserve">Lause 1: Nainen kurkistelee ulos puoliksi avatusta sinisestä ovestaan, jonka kynnyksellä on kolme paria flip-flop-sandaaleja. Lause 2: Nainen on hämmentynyt jostain eteisessä.</w:t>
      </w:r>
    </w:p>
    <w:p>
      <w:r>
        <w:rPr>
          <w:b/>
        </w:rPr>
        <w:t xml:space="preserve">Tulos</w:t>
      </w:r>
    </w:p>
    <w:p>
      <w:r>
        <w:t xml:space="preserve">Jalkineita on näkyvissä useampi kuin yksi pari.</w:t>
      </w:r>
    </w:p>
    <w:p>
      <w:r>
        <w:rPr>
          <w:b/>
        </w:rPr>
        <w:t xml:space="preserve">Esimerkki 7.2247</w:t>
      </w:r>
    </w:p>
    <w:p>
      <w:r>
        <w:t xml:space="preserve">Lause 1: Pieni vaaleanpunaiseen pukeutunut lapsi istuu tummalla matolla. Lause 2: Lapsi istuu matolla.</w:t>
      </w:r>
    </w:p>
    <w:p>
      <w:r>
        <w:rPr>
          <w:b/>
        </w:rPr>
        <w:t xml:space="preserve">Tulos</w:t>
      </w:r>
    </w:p>
    <w:p>
      <w:r>
        <w:t xml:space="preserve">Vaaleanpunaiseen pukeutunut lapsi istuu matolla...</w:t>
      </w:r>
    </w:p>
    <w:p>
      <w:r>
        <w:rPr>
          <w:b/>
        </w:rPr>
        <w:t xml:space="preserve">Esimerkki 7.2248</w:t>
      </w:r>
    </w:p>
    <w:p>
      <w:r>
        <w:t xml:space="preserve">Lause 1: Kaksi miestä työskentelee tietokoneen kanssa asunnossaan. Lause 2: Kaksi miestä kirjoittaa tietokoneella.</w:t>
      </w:r>
    </w:p>
    <w:p>
      <w:r>
        <w:rPr>
          <w:b/>
        </w:rPr>
        <w:t xml:space="preserve">Tulos</w:t>
      </w:r>
    </w:p>
    <w:p>
      <w:r>
        <w:t xml:space="preserve">Kaksi miestä työskentelee tietokoneen kanssa</w:t>
      </w:r>
    </w:p>
    <w:p>
      <w:r>
        <w:rPr>
          <w:b/>
        </w:rPr>
        <w:t xml:space="preserve">Esimerkki 7.2249</w:t>
      </w:r>
    </w:p>
    <w:p>
      <w:r>
        <w:t xml:space="preserve">Lause 1: Tyttö pitää tauon käsitöistään ja hoitaa lääketieteelliset tarpeensa inhalaattorin avulla. Lause 2: Tyttö tekee käsitöitä ystävilleen.</w:t>
      </w:r>
    </w:p>
    <w:p>
      <w:r>
        <w:rPr>
          <w:b/>
        </w:rPr>
        <w:t xml:space="preserve">Tulos</w:t>
      </w:r>
    </w:p>
    <w:p>
      <w:r>
        <w:t xml:space="preserve">Henkilö piirtää karikatyyrin.</w:t>
      </w:r>
    </w:p>
    <w:p>
      <w:r>
        <w:rPr>
          <w:b/>
        </w:rPr>
        <w:t xml:space="preserve">Esimerkki 7.2250</w:t>
      </w:r>
    </w:p>
    <w:p>
      <w:r>
        <w:t xml:space="preserve">Lause 1: Pieni poika, jolla on sininen baseball-paita ja sininen kypärä, pyyhkii likaa pesäpallokentältä. Lause 2: Pojalla on ADD.</w:t>
      </w:r>
    </w:p>
    <w:p>
      <w:r>
        <w:rPr>
          <w:b/>
        </w:rPr>
        <w:t xml:space="preserve">Tulos</w:t>
      </w:r>
    </w:p>
    <w:p>
      <w:r>
        <w:t xml:space="preserve">Poika leikkii.</w:t>
      </w:r>
    </w:p>
    <w:p>
      <w:r>
        <w:rPr>
          <w:b/>
        </w:rPr>
        <w:t xml:space="preserve">Esimerkki 7.2251</w:t>
      </w:r>
    </w:p>
    <w:p>
      <w:r>
        <w:t xml:space="preserve">Lause 1: Kaksi nuorta miestä kävelee kohti kameraa, ja vasemmalla oleva punatukkainen mies kääntää päänsä katsomaan kolmea naista taustalla, jotka kävelevät toiseen suuntaan. Lause 2: Punatukkainen mies pitää yhden naisen ulkonäöstä.</w:t>
      </w:r>
    </w:p>
    <w:p>
      <w:r>
        <w:rPr>
          <w:b/>
        </w:rPr>
        <w:t xml:space="preserve">Tulos</w:t>
      </w:r>
    </w:p>
    <w:p>
      <w:r>
        <w:t xml:space="preserve">Kaksi urosta kävelee yhdessä.</w:t>
      </w:r>
    </w:p>
    <w:p>
      <w:r>
        <w:rPr>
          <w:b/>
        </w:rPr>
        <w:t xml:space="preserve">Esimerkki 7.2252</w:t>
      </w:r>
    </w:p>
    <w:p>
      <w:r>
        <w:t xml:space="preserve">Lause 1: Joukko ihmisiä ylittää kadun ämpäreiden ja sauvojen kanssa. Lause 2: Ryhmä ihmisiä työskentelee rakennushankkeessa.</w:t>
      </w:r>
    </w:p>
    <w:p>
      <w:r>
        <w:rPr>
          <w:b/>
        </w:rPr>
        <w:t xml:space="preserve">Tulos</w:t>
      </w:r>
    </w:p>
    <w:p>
      <w:r>
        <w:t xml:space="preserve">Joukko ihmisiä, joilla on ämpäreitä ja sauvoja.</w:t>
      </w:r>
    </w:p>
    <w:p>
      <w:r>
        <w:rPr>
          <w:b/>
        </w:rPr>
        <w:t xml:space="preserve">Esimerkki 7.2253</w:t>
      </w:r>
    </w:p>
    <w:p>
      <w:r>
        <w:t xml:space="preserve">Lause 1: Ihmiset odottavat junaa laatoitetulla laiturilla. Lause 2: Työmatkalaiset odottavat junaansa kaupunkiin.</w:t>
      </w:r>
    </w:p>
    <w:p>
      <w:r>
        <w:rPr>
          <w:b/>
        </w:rPr>
        <w:t xml:space="preserve">Tulos</w:t>
      </w:r>
    </w:p>
    <w:p>
      <w:r>
        <w:t xml:space="preserve">Ihmiset odottamassa kuljetustapaa</w:t>
      </w:r>
    </w:p>
    <w:p>
      <w:r>
        <w:rPr>
          <w:b/>
        </w:rPr>
        <w:t xml:space="preserve">Esimerkki 7.2254</w:t>
      </w:r>
    </w:p>
    <w:p>
      <w:r>
        <w:t xml:space="preserve">Lause 1: Mies työskentelee korkealla ilmassa rakennuksen päällä, ja hänen takanaan on kaupunkikuva. Lause 2: Mies työskentelee rakennuksen parissa.</w:t>
      </w:r>
    </w:p>
    <w:p>
      <w:r>
        <w:rPr>
          <w:b/>
        </w:rPr>
        <w:t xml:space="preserve">Tulos</w:t>
      </w:r>
    </w:p>
    <w:p>
      <w:r>
        <w:t xml:space="preserve">Mies työskentelee ilmassa rakennuksen parissa, ja lähellä on kaupunkikuva.</w:t>
      </w:r>
    </w:p>
    <w:p>
      <w:r>
        <w:rPr>
          <w:b/>
        </w:rPr>
        <w:t xml:space="preserve">Esimerkki 7.2255</w:t>
      </w:r>
    </w:p>
    <w:p>
      <w:r>
        <w:t xml:space="preserve">Lause 1: Meressä oleva wakeboarder on kesken voltin. Lause 2: Wakeboarder on meressä.</w:t>
      </w:r>
    </w:p>
    <w:p>
      <w:r>
        <w:rPr>
          <w:b/>
        </w:rPr>
        <w:t xml:space="preserve">Tulos</w:t>
      </w:r>
    </w:p>
    <w:p>
      <w:r>
        <w:t xml:space="preserve">Henkilö on ulkona.</w:t>
      </w:r>
    </w:p>
    <w:p>
      <w:r>
        <w:rPr>
          <w:b/>
        </w:rPr>
        <w:t xml:space="preserve">Esimerkki 7.2256</w:t>
      </w:r>
    </w:p>
    <w:p>
      <w:r>
        <w:t xml:space="preserve">Lause 1: Mies vedessä heittää pientä poikaa ilmaan ja odottaa, että tämä laskeutuu alas, jotta voi ottaa hänet kiinni. Lause 2: Mies leikkii poikansa kanssa.</w:t>
      </w:r>
    </w:p>
    <w:p>
      <w:r>
        <w:rPr>
          <w:b/>
        </w:rPr>
        <w:t xml:space="preserve">Tulos</w:t>
      </w:r>
    </w:p>
    <w:p>
      <w:r>
        <w:t xml:space="preserve">Mies leikkii pienen pojan kanssa vedessä.</w:t>
      </w:r>
    </w:p>
    <w:p>
      <w:r>
        <w:rPr>
          <w:b/>
        </w:rPr>
        <w:t xml:space="preserve">Esimerkki 7.2257</w:t>
      </w:r>
    </w:p>
    <w:p>
      <w:r>
        <w:t xml:space="preserve">Lause 1: Nainen juoksee kuulokkeet päässä. Lause 2: Surullinen nainen juoksee kuulokkeet päässä.</w:t>
      </w:r>
    </w:p>
    <w:p>
      <w:r>
        <w:rPr>
          <w:b/>
        </w:rPr>
        <w:t xml:space="preserve">Tulos</w:t>
      </w:r>
    </w:p>
    <w:p>
      <w:r>
        <w:t xml:space="preserve">Henkilö juoksee kuulokkeet päässä.</w:t>
      </w:r>
    </w:p>
    <w:p>
      <w:r>
        <w:rPr>
          <w:b/>
        </w:rPr>
        <w:t xml:space="preserve">Esimerkki 7.2258</w:t>
      </w:r>
    </w:p>
    <w:p>
      <w:r>
        <w:t xml:space="preserve">Lause 1: Bändi soittaa säkkipilliä, kun mies hölkkää ohi mustiin pukeutuneena Lause 2: Hölkkääjä juoksee irlantilaisen bändin ohi.</w:t>
      </w:r>
    </w:p>
    <w:p>
      <w:r>
        <w:rPr>
          <w:b/>
        </w:rPr>
        <w:t xml:space="preserve">Tulos</w:t>
      </w:r>
    </w:p>
    <w:p>
      <w:r>
        <w:t xml:space="preserve">Bändi soittaa säkkipilliä.</w:t>
      </w:r>
    </w:p>
    <w:p>
      <w:r>
        <w:rPr>
          <w:b/>
        </w:rPr>
        <w:t xml:space="preserve">Esimerkki 7.2259</w:t>
      </w:r>
    </w:p>
    <w:p>
      <w:r>
        <w:t xml:space="preserve">Lause 1: Joukko ihmisiä on suuressa lautassa kuohuvassa vedessä. Lause 2: Joukko ihmisiä on koskenlaskussa joella.</w:t>
      </w:r>
    </w:p>
    <w:p>
      <w:r>
        <w:rPr>
          <w:b/>
        </w:rPr>
        <w:t xml:space="preserve">Tulos</w:t>
      </w:r>
    </w:p>
    <w:p>
      <w:r>
        <w:t xml:space="preserve">Siellä on ihmisiä koskenlaskussa.</w:t>
      </w:r>
    </w:p>
    <w:p>
      <w:r>
        <w:rPr>
          <w:b/>
        </w:rPr>
        <w:t xml:space="preserve">Esimerkki 7.2260</w:t>
      </w:r>
    </w:p>
    <w:p>
      <w:r>
        <w:t xml:space="preserve">Lause 1: Mies tasapainottelee käsivarrellaan metallipalloa. Lause 2: Mies tasapainottelee metallipalloa osoituksena oppilailleen.</w:t>
      </w:r>
    </w:p>
    <w:p>
      <w:r>
        <w:rPr>
          <w:b/>
        </w:rPr>
        <w:t xml:space="preserve">Tulos</w:t>
      </w:r>
    </w:p>
    <w:p>
      <w:r>
        <w:t xml:space="preserve">Mies tasapainottelee metallipalloa.</w:t>
      </w:r>
    </w:p>
    <w:p>
      <w:r>
        <w:rPr>
          <w:b/>
        </w:rPr>
        <w:t xml:space="preserve">Esimerkki 7.2261</w:t>
      </w:r>
    </w:p>
    <w:p>
      <w:r>
        <w:t xml:space="preserve">Lause 1: Nainen, jolla on päähine ja perinteiset vaatteet, lukee mikrofoniin paperista. Lause 2: Nainen tekee ilmoitusta.</w:t>
      </w:r>
    </w:p>
    <w:p>
      <w:r>
        <w:rPr>
          <w:b/>
        </w:rPr>
        <w:t xml:space="preserve">Tulos</w:t>
      </w:r>
    </w:p>
    <w:p>
      <w:r>
        <w:t xml:space="preserve">Nainen puhuu mikrofoniin.</w:t>
      </w:r>
    </w:p>
    <w:p>
      <w:r>
        <w:rPr>
          <w:b/>
        </w:rPr>
        <w:t xml:space="preserve">Esimerkki 7.2262</w:t>
      </w:r>
    </w:p>
    <w:p>
      <w:r>
        <w:t xml:space="preserve">Lause 1: Pikkupoika juoksee sadettimien läpi. Lause 2: Pojat juoksevat sadettimien läpi.</w:t>
      </w:r>
    </w:p>
    <w:p>
      <w:r>
        <w:rPr>
          <w:b/>
        </w:rPr>
        <w:t xml:space="preserve">Tulos</w:t>
      </w:r>
    </w:p>
    <w:p>
      <w:r>
        <w:t xml:space="preserve">Pikkupoika juoksee sadettimien läpi.</w:t>
      </w:r>
    </w:p>
    <w:p>
      <w:r>
        <w:rPr>
          <w:b/>
        </w:rPr>
        <w:t xml:space="preserve">Esimerkki 7.2263</w:t>
      </w:r>
    </w:p>
    <w:p>
      <w:r>
        <w:t xml:space="preserve">Lause 1: Vanhempi valkotukkainen mies, jolla on sininen hattu ja sininen takki, istuu ruskealla penkillä jalkakäytävällä, vastapäätä kauppaa ja mustan ajoneuvon edessä. Lause 2: Vanha mies odottaa ystäväänsä...</w:t>
      </w:r>
    </w:p>
    <w:p>
      <w:r>
        <w:rPr>
          <w:b/>
        </w:rPr>
        <w:t xml:space="preserve">Tulos</w:t>
      </w:r>
    </w:p>
    <w:p>
      <w:r>
        <w:t xml:space="preserve">Vanhalla miehellä on valkoiset hiukset</w:t>
      </w:r>
    </w:p>
    <w:p>
      <w:r>
        <w:rPr>
          <w:b/>
        </w:rPr>
        <w:t xml:space="preserve">Esimerkki 7.2264</w:t>
      </w:r>
    </w:p>
    <w:p>
      <w:r>
        <w:t xml:space="preserve">Lause 1: Mies, jolla on pelipaita, jossa on numero 13, on valmis lyömään palloa katsomossa olevien ihmisten katsellessa. Lause 2: Ihminen, jolla on valtava pelipaita...</w:t>
      </w:r>
    </w:p>
    <w:p>
      <w:r>
        <w:rPr>
          <w:b/>
        </w:rPr>
        <w:t xml:space="preserve">Tulos</w:t>
      </w:r>
    </w:p>
    <w:p>
      <w:r>
        <w:t xml:space="preserve">Mies pelaa urheilua</w:t>
      </w:r>
    </w:p>
    <w:p>
      <w:r>
        <w:rPr>
          <w:b/>
        </w:rPr>
        <w:t xml:space="preserve">Esimerkki 7.2265</w:t>
      </w:r>
    </w:p>
    <w:p>
      <w:r>
        <w:t xml:space="preserve">Lause 1: Pieni lapsi istuu keittiön jakkaralla ja katselee sanomalehden automainoksia. Lause 2: Hän haluaa ostaa volkkarin.</w:t>
      </w:r>
    </w:p>
    <w:p>
      <w:r>
        <w:rPr>
          <w:b/>
        </w:rPr>
        <w:t xml:space="preserve">Tulos</w:t>
      </w:r>
    </w:p>
    <w:p>
      <w:r>
        <w:t xml:space="preserve">Hänen katseensa liikkuu paperin yli</w:t>
      </w:r>
    </w:p>
    <w:p>
      <w:r>
        <w:rPr>
          <w:b/>
        </w:rPr>
        <w:t xml:space="preserve">Esimerkki 7.2266</w:t>
      </w:r>
    </w:p>
    <w:p>
      <w:r>
        <w:t xml:space="preserve">Lause 1: Vaaleatukkainen pikkupoika, jolla on siniset vaatteet ja mustat saappaat, kävelee hieman kivistä hiekkatietä pitkin. Lause 2: Poika jahtaa jotakuta alas.</w:t>
      </w:r>
    </w:p>
    <w:p>
      <w:r>
        <w:rPr>
          <w:b/>
        </w:rPr>
        <w:t xml:space="preserve">Tulos</w:t>
      </w:r>
    </w:p>
    <w:p>
      <w:r>
        <w:t xml:space="preserve">poika kävelee</w:t>
      </w:r>
    </w:p>
    <w:p>
      <w:r>
        <w:rPr>
          <w:b/>
        </w:rPr>
        <w:t xml:space="preserve">Esimerkki 7.2267</w:t>
      </w:r>
    </w:p>
    <w:p>
      <w:r>
        <w:t xml:space="preserve">Lause 1: mies poseeraa kaukana olevien suurten ruohovuorten kanssa. Lause 2: mies poseeraa kaukana olevien vuorten kanssa.</w:t>
      </w:r>
    </w:p>
    <w:p>
      <w:r>
        <w:rPr>
          <w:b/>
        </w:rPr>
        <w:t xml:space="preserve">Tulos</w:t>
      </w:r>
    </w:p>
    <w:p>
      <w:r>
        <w:t xml:space="preserve">Mies poseeraa, ja kaukana näkyy suuria ruohoisia vuoria.</w:t>
      </w:r>
    </w:p>
    <w:p>
      <w:r>
        <w:rPr>
          <w:b/>
        </w:rPr>
        <w:t xml:space="preserve">Esimerkki 7.2268</w:t>
      </w:r>
    </w:p>
    <w:p>
      <w:r>
        <w:t xml:space="preserve">Lause 1: Mustaan paitaan ja punavalkoisiin ruutuhousuihin pukeutunut tarjoilija raivaa tavaroita pöydästä tarjottimelle. Lause 2: Tarjoilija on melkein valmis vuorostaan.</w:t>
      </w:r>
    </w:p>
    <w:p>
      <w:r>
        <w:rPr>
          <w:b/>
        </w:rPr>
        <w:t xml:space="preserve">Tulos</w:t>
      </w:r>
    </w:p>
    <w:p>
      <w:r>
        <w:t xml:space="preserve">Tarjoilija tekee työnsä selvästi pöydän kohteita.</w:t>
      </w:r>
    </w:p>
    <w:p>
      <w:r>
        <w:rPr>
          <w:b/>
        </w:rPr>
        <w:t xml:space="preserve">Esimerkki 7.2269</w:t>
      </w:r>
    </w:p>
    <w:p>
      <w:r>
        <w:t xml:space="preserve">Lause 1: Kuusi naista seisoo vierekkäin. Lause 2: Naiset ovat vanhoja.</w:t>
      </w:r>
    </w:p>
    <w:p>
      <w:r>
        <w:rPr>
          <w:b/>
        </w:rPr>
        <w:t xml:space="preserve">Tulos</w:t>
      </w:r>
    </w:p>
    <w:p>
      <w:r>
        <w:t xml:space="preserve">Naiset ovat yhdessä.</w:t>
      </w:r>
    </w:p>
    <w:p>
      <w:r>
        <w:rPr>
          <w:b/>
        </w:rPr>
        <w:t xml:space="preserve">Esimerkki 7.2270</w:t>
      </w:r>
    </w:p>
    <w:p>
      <w:r>
        <w:t xml:space="preserve">Lause 1: Neljä miestä ja yksi nainen istuvat valkoisella lakanalla peitetyn neuvottelupöydän ääressä, heidän edessään on juomia, ja yhdellä on mikrofoni. Lause 2: Neljä miestä ja nainen ovat kaikki työtovereita.</w:t>
      </w:r>
    </w:p>
    <w:p>
      <w:r>
        <w:rPr>
          <w:b/>
        </w:rPr>
        <w:t xml:space="preserve">Tulos</w:t>
      </w:r>
    </w:p>
    <w:p>
      <w:r>
        <w:t xml:space="preserve">viiden hengen ryhmä istuu pöydän ääressä mikrofonin ja juomien kanssa.</w:t>
      </w:r>
    </w:p>
    <w:p>
      <w:r>
        <w:rPr>
          <w:b/>
        </w:rPr>
        <w:t xml:space="preserve">Esimerkki 7.2271</w:t>
      </w:r>
    </w:p>
    <w:p>
      <w:r>
        <w:t xml:space="preserve">Lause 1: Monet miehet istuvat varjoisan puun alla. Lause 2: Miehet istuvat suuren varjostetun puun alla.</w:t>
      </w:r>
    </w:p>
    <w:p>
      <w:r>
        <w:rPr>
          <w:b/>
        </w:rPr>
        <w:t xml:space="preserve">Tulos</w:t>
      </w:r>
    </w:p>
    <w:p>
      <w:r>
        <w:t xml:space="preserve">Monet miehet istuvat varjoisan puun alla -</w:t>
      </w:r>
    </w:p>
    <w:p>
      <w:r>
        <w:rPr>
          <w:b/>
        </w:rPr>
        <w:t xml:space="preserve">Esimerkki 7.2272</w:t>
      </w:r>
    </w:p>
    <w:p>
      <w:r>
        <w:t xml:space="preserve">Lause 1: Suuri musta gorilla katselee ylhäältä alaspäin nuorisoryhmää, kun nämä kurkistavat aitaukseensa alhaalta. Lause 2: Nuoret ovat San Diegon eläintarhassa.</w:t>
      </w:r>
    </w:p>
    <w:p>
      <w:r>
        <w:rPr>
          <w:b/>
        </w:rPr>
        <w:t xml:space="preserve">Tulos</w:t>
      </w:r>
    </w:p>
    <w:p>
      <w:r>
        <w:t xml:space="preserve">Gorilla on nuorten yläpuolella.</w:t>
      </w:r>
    </w:p>
    <w:p>
      <w:r>
        <w:rPr>
          <w:b/>
        </w:rPr>
        <w:t xml:space="preserve">Esimerkki 7.2273</w:t>
      </w:r>
    </w:p>
    <w:p>
      <w:r>
        <w:t xml:space="preserve">Lause 1: Tummahiuksinen tyttö ui veden alla. Lause 2: Nuori tyttö kilpailee ystävänsä kanssa altaassa.</w:t>
      </w:r>
    </w:p>
    <w:p>
      <w:r>
        <w:rPr>
          <w:b/>
        </w:rPr>
        <w:t xml:space="preserve">Tulos</w:t>
      </w:r>
    </w:p>
    <w:p>
      <w:r>
        <w:t xml:space="preserve">Tyttö harjoittelee veden vastusta vastaan.</w:t>
      </w:r>
    </w:p>
    <w:p>
      <w:r>
        <w:rPr>
          <w:b/>
        </w:rPr>
        <w:t xml:space="preserve">Esimerkki 7.2274</w:t>
      </w:r>
    </w:p>
    <w:p>
      <w:r>
        <w:t xml:space="preserve">Lause 1: Kaksi pukumiestä ajaa pyörällä. Lause 2: Kaksi pukuun pukeutunutta ihmistä alkoi huutaa pyöräillessään.</w:t>
      </w:r>
    </w:p>
    <w:p>
      <w:r>
        <w:rPr>
          <w:b/>
        </w:rPr>
        <w:t xml:space="preserve">Tulos</w:t>
      </w:r>
    </w:p>
    <w:p>
      <w:r>
        <w:t xml:space="preserve">Kaksi pukumiestä on ulkona.</w:t>
      </w:r>
    </w:p>
    <w:p>
      <w:r>
        <w:rPr>
          <w:b/>
        </w:rPr>
        <w:t xml:space="preserve">Esimerkki 7.2275</w:t>
      </w:r>
    </w:p>
    <w:p>
      <w:r>
        <w:t xml:space="preserve">Lause 1: Mustaan pukuun pukeutunut mies lyö nyrkillä päätään, kun hän laittaa kätensä valkoiseen olkaimettomaan mekkoon pukeutuneen naisen ympärille. Lause 2: Valkoinen mies mustassa puvussa lyö nyrkillä päätään tappaakseen ötökän, kun hän laittaa kätensä valkoisen naisen ympärille, jolla on valkoinen olkaimeton mekko ja korkokengät.</w:t>
      </w:r>
    </w:p>
    <w:p>
      <w:r>
        <w:rPr>
          <w:b/>
        </w:rPr>
        <w:t xml:space="preserve">Tulos</w:t>
      </w:r>
    </w:p>
    <w:p>
      <w:r>
        <w:t xml:space="preserve">Mies, jolla on käsi naisen ympärillä.</w:t>
      </w:r>
    </w:p>
    <w:p>
      <w:r>
        <w:rPr>
          <w:b/>
        </w:rPr>
        <w:t xml:space="preserve">Esimerkki 7.2276</w:t>
      </w:r>
    </w:p>
    <w:p>
      <w:r>
        <w:t xml:space="preserve">Lause 1: Ihmiset seisovat kadunkulmassa hämärässä, ja taustalla on apteekki. Lause 2: Joukko ihmisiä kävelee illalla keskustassa.</w:t>
      </w:r>
    </w:p>
    <w:p>
      <w:r>
        <w:rPr>
          <w:b/>
        </w:rPr>
        <w:t xml:space="preserve">Tulos</w:t>
      </w:r>
    </w:p>
    <w:p>
      <w:r>
        <w:t xml:space="preserve">Ihmiset ovat ulkona .</w:t>
      </w:r>
    </w:p>
    <w:p>
      <w:r>
        <w:rPr>
          <w:b/>
        </w:rPr>
        <w:t xml:space="preserve">Esimerkki 7.2277</w:t>
      </w:r>
    </w:p>
    <w:p>
      <w:r>
        <w:t xml:space="preserve">Lause 1: Koira lepää patjalla, kun vanha nainen istuu lattialla. Lause 2: Koira ja nainen ovat sisällä.</w:t>
      </w:r>
    </w:p>
    <w:p>
      <w:r>
        <w:rPr>
          <w:b/>
        </w:rPr>
        <w:t xml:space="preserve">Tulos</w:t>
      </w:r>
    </w:p>
    <w:p>
      <w:r>
        <w:t xml:space="preserve">Koira ja nainen lepäävät patjalla.</w:t>
      </w:r>
    </w:p>
    <w:p>
      <w:r>
        <w:rPr>
          <w:b/>
        </w:rPr>
        <w:t xml:space="preserve">Esimerkki 7.2278</w:t>
      </w:r>
    </w:p>
    <w:p>
      <w:r>
        <w:t xml:space="preserve">Lause 1: Mies ahkeroi korkealta käsin Lause 2: Mies kiipesi puuhun.</w:t>
      </w:r>
    </w:p>
    <w:p>
      <w:r>
        <w:rPr>
          <w:b/>
        </w:rPr>
        <w:t xml:space="preserve">Tulos</w:t>
      </w:r>
    </w:p>
    <w:p>
      <w:r>
        <w:t xml:space="preserve">Mies oli puussa.</w:t>
      </w:r>
    </w:p>
    <w:p>
      <w:r>
        <w:rPr>
          <w:b/>
        </w:rPr>
        <w:t xml:space="preserve">Esimerkki 7.2279</w:t>
      </w:r>
    </w:p>
    <w:p>
      <w:r>
        <w:t xml:space="preserve">Lause 1: Kolme naista puhuu ja nauraa, kun kaksi pitää viinilaseja. Lause 2: Ryhmä viininmaistajaisissa.</w:t>
      </w:r>
    </w:p>
    <w:p>
      <w:r>
        <w:rPr>
          <w:b/>
        </w:rPr>
        <w:t xml:space="preserve">Tulos</w:t>
      </w:r>
    </w:p>
    <w:p>
      <w:r>
        <w:t xml:space="preserve">Ryhmä nauttimassa juomaa.</w:t>
      </w:r>
    </w:p>
    <w:p>
      <w:r>
        <w:rPr>
          <w:b/>
        </w:rPr>
        <w:t xml:space="preserve">Esimerkki 7.2280</w:t>
      </w:r>
    </w:p>
    <w:p>
      <w:r>
        <w:t xml:space="preserve">Lause 1: Punaisiin housuihin pukeutunut henkilö hiihtää alas vuorta. Lause 2: Sukset ovat punaiset</w:t>
      </w:r>
    </w:p>
    <w:p>
      <w:r>
        <w:rPr>
          <w:b/>
        </w:rPr>
        <w:t xml:space="preserve">Tulos</w:t>
      </w:r>
    </w:p>
    <w:p>
      <w:r>
        <w:t xml:space="preserve">Housut ovat punaiset</w:t>
      </w:r>
    </w:p>
    <w:p>
      <w:r>
        <w:rPr>
          <w:b/>
        </w:rPr>
        <w:t xml:space="preserve">Esimerkki 7.2281</w:t>
      </w:r>
    </w:p>
    <w:p>
      <w:r>
        <w:t xml:space="preserve">Lause 1: Nuori mies, jolla on pitkät vaaleat hiukset, rullalautailee kaltevaa tietä pitkin. Lause 2: Nuori mies aikoo tehdä ollien alas tietä.</w:t>
      </w:r>
    </w:p>
    <w:p>
      <w:r>
        <w:rPr>
          <w:b/>
        </w:rPr>
        <w:t xml:space="preserve">Tulos</w:t>
      </w:r>
    </w:p>
    <w:p>
      <w:r>
        <w:t xml:space="preserve">Nuori mies kulkee nopeasti tietä pitkin.</w:t>
      </w:r>
    </w:p>
    <w:p>
      <w:r>
        <w:rPr>
          <w:b/>
        </w:rPr>
        <w:t xml:space="preserve">Esimerkki 7.2282</w:t>
      </w:r>
    </w:p>
    <w:p>
      <w:r>
        <w:t xml:space="preserve">Lause 1: Lippalakkiin ja laivastopukuun pukeutunut naispuolinen poliisi hymyilee ja pitää aurinkolaseja kaupan ulkopuolella. Lause 2: Nainen tekee näyteikkunaostoksia tauollaan...</w:t>
      </w:r>
    </w:p>
    <w:p>
      <w:r>
        <w:rPr>
          <w:b/>
        </w:rPr>
        <w:t xml:space="preserve">Tulos</w:t>
      </w:r>
    </w:p>
    <w:p>
      <w:r>
        <w:t xml:space="preserve">Nainen on ulkona</w:t>
      </w:r>
    </w:p>
    <w:p>
      <w:r>
        <w:rPr>
          <w:b/>
        </w:rPr>
        <w:t xml:space="preserve">Esimerkki 7.2283</w:t>
      </w:r>
    </w:p>
    <w:p>
      <w:r>
        <w:t xml:space="preserve">Lause 1: Joukko naisia seisoo katsomon ympärillä. Lause 2: Useita naisia seisoo maakuntamessujen ständin vieressä...</w:t>
      </w:r>
    </w:p>
    <w:p>
      <w:r>
        <w:rPr>
          <w:b/>
        </w:rPr>
        <w:t xml:space="preserve">Tulos</w:t>
      </w:r>
    </w:p>
    <w:p>
      <w:r>
        <w:t xml:space="preserve">Useita naisia seisoo katsomon vieressä</w:t>
      </w:r>
    </w:p>
    <w:p>
      <w:r>
        <w:rPr>
          <w:b/>
        </w:rPr>
        <w:t xml:space="preserve">Esimerkki 7.2284</w:t>
      </w:r>
    </w:p>
    <w:p>
      <w:r>
        <w:t xml:space="preserve">Lause 1: Valkoinen pörröinen koira juoksee liassa. Lause 2: Valkoinen pörröinen koira likaantuu.</w:t>
      </w:r>
    </w:p>
    <w:p>
      <w:r>
        <w:rPr>
          <w:b/>
        </w:rPr>
        <w:t xml:space="preserve">Tulos</w:t>
      </w:r>
    </w:p>
    <w:p>
      <w:r>
        <w:t xml:space="preserve">Ulkona on eläin.</w:t>
      </w:r>
    </w:p>
    <w:p>
      <w:r>
        <w:rPr>
          <w:b/>
        </w:rPr>
        <w:t xml:space="preserve">Esimerkki 7.2285</w:t>
      </w:r>
    </w:p>
    <w:p>
      <w:r>
        <w:t xml:space="preserve">Lause 1: ryhmä ihmisiä rautatieasemalla Lause 2: Perhe odottaa kauan kadonneen veljensä saapumista.</w:t>
      </w:r>
    </w:p>
    <w:p>
      <w:r>
        <w:rPr>
          <w:b/>
        </w:rPr>
        <w:t xml:space="preserve">Tulos</w:t>
      </w:r>
    </w:p>
    <w:p>
      <w:r>
        <w:t xml:space="preserve">Ihmiset odottavat rautatieasemalla.</w:t>
      </w:r>
    </w:p>
    <w:p>
      <w:r>
        <w:rPr>
          <w:b/>
        </w:rPr>
        <w:t xml:space="preserve">Esimerkki 7.2286</w:t>
      </w:r>
    </w:p>
    <w:p>
      <w:r>
        <w:t xml:space="preserve">Lause 1: Punatukkainen tyttö osoittaa rauhanmerkkiä uidessaan altaassa kellukkeiden kanssa. Lause 2: Punatukkainen tyttö, joka ui uima-altaassa kesäpäivänä, nostaa kaksi sormeaan rauhanmerkiksi.</w:t>
      </w:r>
    </w:p>
    <w:p>
      <w:r>
        <w:rPr>
          <w:b/>
        </w:rPr>
        <w:t xml:space="preserve">Tulos</w:t>
      </w:r>
    </w:p>
    <w:p>
      <w:r>
        <w:t xml:space="preserve">Punatukkainen tyttö ui uima-altaassa ja nostaa kaksi sormeaan rauhanmerkiksi.</w:t>
      </w:r>
    </w:p>
    <w:p>
      <w:r>
        <w:rPr>
          <w:b/>
        </w:rPr>
        <w:t xml:space="preserve">Esimerkki 7.2287</w:t>
      </w:r>
    </w:p>
    <w:p>
      <w:r>
        <w:t xml:space="preserve">Lause 1: Kaksi joukkuetta pelaa jalkapalloa täydellä stadionilla. Lause 2: Kaksi joukkuetta pelaa mestaruusjalkapallo-ottelua.</w:t>
      </w:r>
    </w:p>
    <w:p>
      <w:r>
        <w:rPr>
          <w:b/>
        </w:rPr>
        <w:t xml:space="preserve">Tulos</w:t>
      </w:r>
    </w:p>
    <w:p>
      <w:r>
        <w:t xml:space="preserve">Kaksi joukkuetta pelaa urheilua ihmisten edessä.</w:t>
      </w:r>
    </w:p>
    <w:p>
      <w:r>
        <w:rPr>
          <w:b/>
        </w:rPr>
        <w:t xml:space="preserve">Esimerkki 7.2288</w:t>
      </w:r>
    </w:p>
    <w:p>
      <w:r>
        <w:t xml:space="preserve">Lause 1: Kaksi oransseihin perinteisiin kaapuihin pukeutunutta munkkia laskeutuu portaita alas. Lause 2: Kaksi munkkia kävelee ulkona.</w:t>
      </w:r>
    </w:p>
    <w:p>
      <w:r>
        <w:rPr>
          <w:b/>
        </w:rPr>
        <w:t xml:space="preserve">Tulos</w:t>
      </w:r>
    </w:p>
    <w:p>
      <w:r>
        <w:t xml:space="preserve">Kaksi munkkia kulkee portaita alas pyhäkköönsä.</w:t>
      </w:r>
    </w:p>
    <w:p>
      <w:r>
        <w:rPr>
          <w:b/>
        </w:rPr>
        <w:t xml:space="preserve">Esimerkki 7.2289</w:t>
      </w:r>
    </w:p>
    <w:p>
      <w:r>
        <w:t xml:space="preserve">Lause 1: Mies, jolla on lehtien peittämä paita, ottaa hampurilaisen grillistä. Lause 2: Leon lehdet putosivat hänen puustaan, kun hän oli ulkona grillaamassa.</w:t>
      </w:r>
    </w:p>
    <w:p>
      <w:r>
        <w:rPr>
          <w:b/>
        </w:rPr>
        <w:t xml:space="preserve">Tulos</w:t>
      </w:r>
    </w:p>
    <w:p>
      <w:r>
        <w:t xml:space="preserve">Leo oli grillaamassa hampurilaisia, kun kaikki puun lehdet putosivat ja peittivät hänet ylhäältä alas.</w:t>
      </w:r>
    </w:p>
    <w:p>
      <w:r>
        <w:rPr>
          <w:b/>
        </w:rPr>
        <w:t xml:space="preserve">Esimerkki 7.2290</w:t>
      </w:r>
    </w:p>
    <w:p>
      <w:r>
        <w:t xml:space="preserve">Lause 1: Ihmiset osallistuvat konferenssiin luennoitsijan kanssa. Lause 2: Ihmiset osallistuvat konferenssiin, jossa luennoitsija puhuu likaisista huovista.</w:t>
      </w:r>
    </w:p>
    <w:p>
      <w:r>
        <w:rPr>
          <w:b/>
        </w:rPr>
        <w:t xml:space="preserve">Tulos</w:t>
      </w:r>
    </w:p>
    <w:p>
      <w:r>
        <w:t xml:space="preserve">Ihmiset tulivat konferenssiin nähdäkseen luennoitsijan puheen.</w:t>
      </w:r>
    </w:p>
    <w:p>
      <w:r>
        <w:rPr>
          <w:b/>
        </w:rPr>
        <w:t xml:space="preserve">Esimerkki 7.2291</w:t>
      </w:r>
    </w:p>
    <w:p>
      <w:r>
        <w:t xml:space="preserve">Lause 1: Pojat ja tytöt polvistuvat ja katselevat tähtäimiä, kun toinen on kumartuneena ja säätää jotain sylissään. Lause 2: Hauskoja ihmisiä polvistumassa</w:t>
      </w:r>
    </w:p>
    <w:p>
      <w:r>
        <w:rPr>
          <w:b/>
        </w:rPr>
        <w:t xml:space="preserve">Tulos</w:t>
      </w:r>
    </w:p>
    <w:p>
      <w:r>
        <w:t xml:space="preserve">Ihmisen polvistuminen</w:t>
      </w:r>
    </w:p>
    <w:p>
      <w:r>
        <w:rPr>
          <w:b/>
        </w:rPr>
        <w:t xml:space="preserve">Esimerkki 7.2292</w:t>
      </w:r>
    </w:p>
    <w:p>
      <w:r>
        <w:t xml:space="preserve">Lause 1: Mies kävelee jalkakäytävää pitkin baseball-lippis päässään ja mukanaan laukku, jossa lukee "Earth in the Balance". Lause 2: Pesäpallohattuinen mies kantaa kantolaukkua.</w:t>
      </w:r>
    </w:p>
    <w:p>
      <w:r>
        <w:rPr>
          <w:b/>
        </w:rPr>
        <w:t xml:space="preserve">Tulos</w:t>
      </w:r>
    </w:p>
    <w:p>
      <w:r>
        <w:t xml:space="preserve">Ulkona on mies, joka kantaa kassia, jossa lukee "Earth in the Balance".</w:t>
      </w:r>
    </w:p>
    <w:p>
      <w:r>
        <w:rPr>
          <w:b/>
        </w:rPr>
        <w:t xml:space="preserve">Esimerkki 7.2293</w:t>
      </w:r>
    </w:p>
    <w:p>
      <w:r>
        <w:t xml:space="preserve">Lause 1: Ruskea koira hyppii ilmassa vaaleanpunaisen tytön lähellä. Lause 2: Vaaleanpunainen tyttö heittää keppiä.</w:t>
      </w:r>
    </w:p>
    <w:p>
      <w:r>
        <w:rPr>
          <w:b/>
        </w:rPr>
        <w:t xml:space="preserve">Tulos</w:t>
      </w:r>
    </w:p>
    <w:p>
      <w:r>
        <w:t xml:space="preserve">Koira hyppää ilmassa.</w:t>
      </w:r>
    </w:p>
    <w:p>
      <w:r>
        <w:rPr>
          <w:b/>
        </w:rPr>
        <w:t xml:space="preserve">Esimerkki 7.2294</w:t>
      </w:r>
    </w:p>
    <w:p>
      <w:r>
        <w:t xml:space="preserve">Lause 1: Kirkkaanvihreisiin paitoihin, rakennushattuihin ja sinisiin farkkuihin pukeutuneet ihmiset seisovat maassa makaavan puun lähellä. Lause 2: Rakennustyöläiset poseeraavat kaatuneen puun vieressä.</w:t>
      </w:r>
    </w:p>
    <w:p>
      <w:r>
        <w:rPr>
          <w:b/>
        </w:rPr>
        <w:t xml:space="preserve">Tulos</w:t>
      </w:r>
    </w:p>
    <w:p>
      <w:r>
        <w:t xml:space="preserve">Puu on maassa rakennushattuisten ihmisten vieressä.</w:t>
      </w:r>
    </w:p>
    <w:p>
      <w:r>
        <w:rPr>
          <w:b/>
        </w:rPr>
        <w:t xml:space="preserve">Esimerkki 7.2295</w:t>
      </w:r>
    </w:p>
    <w:p>
      <w:r>
        <w:t xml:space="preserve">Lause 1: Pelle, jolla on värikkäät housut, istuu vanhan rakennuksen penkillä. Lause 2: Pelle on ulkona.</w:t>
      </w:r>
    </w:p>
    <w:p>
      <w:r>
        <w:rPr>
          <w:b/>
        </w:rPr>
        <w:t xml:space="preserve">Tulos</w:t>
      </w:r>
    </w:p>
    <w:p>
      <w:r>
        <w:t xml:space="preserve">Pelle istuu alas.</w:t>
      </w:r>
    </w:p>
    <w:p>
      <w:r>
        <w:rPr>
          <w:b/>
        </w:rPr>
        <w:t xml:space="preserve">Esimerkki 7.2296</w:t>
      </w:r>
    </w:p>
    <w:p>
      <w:r>
        <w:t xml:space="preserve">Lause 1: Valkoiseen paitaan pukeutunut mies, joka ylittää maaliviivan. Lause 2: Mies osallistuu kilpailuun.</w:t>
      </w:r>
    </w:p>
    <w:p>
      <w:r>
        <w:rPr>
          <w:b/>
        </w:rPr>
        <w:t xml:space="preserve">Tulos</w:t>
      </w:r>
    </w:p>
    <w:p>
      <w:r>
        <w:t xml:space="preserve">Miehellä on paita päällä.</w:t>
      </w:r>
    </w:p>
    <w:p>
      <w:r>
        <w:rPr>
          <w:b/>
        </w:rPr>
        <w:t xml:space="preserve">Esimerkki 7.2297</w:t>
      </w:r>
    </w:p>
    <w:p>
      <w:r>
        <w:t xml:space="preserve">Lause 1: Hawai-paitainen mies leikkii sinipukuisen pojan kanssa. Lause 2: Mies leikkii puistossa pojan kanssa.</w:t>
      </w:r>
    </w:p>
    <w:p>
      <w:r>
        <w:rPr>
          <w:b/>
        </w:rPr>
        <w:t xml:space="preserve">Tulos</w:t>
      </w:r>
    </w:p>
    <w:p>
      <w:r>
        <w:t xml:space="preserve">Mies leikkii pojan kanssa.</w:t>
      </w:r>
    </w:p>
    <w:p>
      <w:r>
        <w:rPr>
          <w:b/>
        </w:rPr>
        <w:t xml:space="preserve">Esimerkki 7.2298</w:t>
      </w:r>
    </w:p>
    <w:p>
      <w:r>
        <w:t xml:space="preserve">Lause 1: Ryhmä nuoria miehiä pelaa krikettiä hiekkakentällä. Lause 2: Yhdellä miehellä on kädessään krikettimaila.</w:t>
      </w:r>
    </w:p>
    <w:p>
      <w:r>
        <w:rPr>
          <w:b/>
        </w:rPr>
        <w:t xml:space="preserve">Tulos</w:t>
      </w:r>
    </w:p>
    <w:p>
      <w:r>
        <w:t xml:space="preserve">Joukko nuoria poikia on ulkona.</w:t>
      </w:r>
    </w:p>
    <w:p>
      <w:r>
        <w:rPr>
          <w:b/>
        </w:rPr>
        <w:t xml:space="preserve">Esimerkki 7.2299</w:t>
      </w:r>
    </w:p>
    <w:p>
      <w:r>
        <w:t xml:space="preserve">Lause 1: Mustavalkoinen koira hyppää altaaseen tennispallojen perässä. Lause 2: Koira hyppäsi altaaseen nähdessään lapsen leikkivän tennispalloilla.</w:t>
      </w:r>
    </w:p>
    <w:p>
      <w:r>
        <w:rPr>
          <w:b/>
        </w:rPr>
        <w:t xml:space="preserve">Tulos</w:t>
      </w:r>
    </w:p>
    <w:p>
      <w:r>
        <w:t xml:space="preserve">Koira hyppää altaaseen.</w:t>
      </w:r>
    </w:p>
    <w:p>
      <w:r>
        <w:rPr>
          <w:b/>
        </w:rPr>
        <w:t xml:space="preserve">Esimerkki 7.2300</w:t>
      </w:r>
    </w:p>
    <w:p>
      <w:r>
        <w:t xml:space="preserve">Lause 1: Mustapaitainen nainen leikkaa toisen naisen hiuksia. Lause 2: Nainen on leikkauttamassa hiuksiaan häitään varten.</w:t>
      </w:r>
    </w:p>
    <w:p>
      <w:r>
        <w:rPr>
          <w:b/>
        </w:rPr>
        <w:t xml:space="preserve">Tulos</w:t>
      </w:r>
    </w:p>
    <w:p>
      <w:r>
        <w:t xml:space="preserve">Nainen leikkaa hiuksia.</w:t>
      </w:r>
    </w:p>
    <w:p>
      <w:r>
        <w:rPr>
          <w:b/>
        </w:rPr>
        <w:t xml:space="preserve">Esimerkki 7.2301</w:t>
      </w:r>
    </w:p>
    <w:p>
      <w:r>
        <w:t xml:space="preserve">Lause 1: Nuoret mielet ovat aina halukkaita oppimaan. Lause 2: Nuoret mielet oppivat kemian alaa.</w:t>
      </w:r>
    </w:p>
    <w:p>
      <w:r>
        <w:rPr>
          <w:b/>
        </w:rPr>
        <w:t xml:space="preserve">Tulos</w:t>
      </w:r>
    </w:p>
    <w:p>
      <w:r>
        <w:t xml:space="preserve">Mielet ovat aktiivisia</w:t>
      </w:r>
    </w:p>
    <w:p>
      <w:r>
        <w:rPr>
          <w:b/>
        </w:rPr>
        <w:t xml:space="preserve">Esimerkki 7.2302</w:t>
      </w:r>
    </w:p>
    <w:p>
      <w:r>
        <w:t xml:space="preserve">Lause 1: Sinivalkoiseen asuun pukeutunut nainen peittää suunsa. Lause 2: Nainen on nähnyt jonkun pahoinpitelevän toista henkilöä.</w:t>
      </w:r>
    </w:p>
    <w:p>
      <w:r>
        <w:rPr>
          <w:b/>
        </w:rPr>
        <w:t xml:space="preserve">Tulos</w:t>
      </w:r>
    </w:p>
    <w:p>
      <w:r>
        <w:t xml:space="preserve">Naisella on yllään asu.</w:t>
      </w:r>
    </w:p>
    <w:p>
      <w:r>
        <w:rPr>
          <w:b/>
        </w:rPr>
        <w:t xml:space="preserve">Esimerkki 7.2303</w:t>
      </w:r>
    </w:p>
    <w:p>
      <w:r>
        <w:t xml:space="preserve">Lause 1: kaksi ihmistä kävelee yöllä kaupunkikadulla Lause 2: Mies ja nainen kävelevät yöllä.</w:t>
      </w:r>
    </w:p>
    <w:p>
      <w:r>
        <w:rPr>
          <w:b/>
        </w:rPr>
        <w:t xml:space="preserve">Tulos</w:t>
      </w:r>
    </w:p>
    <w:p>
      <w:r>
        <w:t xml:space="preserve">Kaksi ihmistä kävelee yöllä.</w:t>
      </w:r>
    </w:p>
    <w:p>
      <w:r>
        <w:rPr>
          <w:b/>
        </w:rPr>
        <w:t xml:space="preserve">Esimerkki 7.2304</w:t>
      </w:r>
    </w:p>
    <w:p>
      <w:r>
        <w:t xml:space="preserve">Lause 1: Musta koira, jolla on punainen kaulus, kahlaa vedessä. Lause 2: Koira ui veden poikki löytääkseen omistajansa.</w:t>
      </w:r>
    </w:p>
    <w:p>
      <w:r>
        <w:rPr>
          <w:b/>
        </w:rPr>
        <w:t xml:space="preserve">Tulos</w:t>
      </w:r>
    </w:p>
    <w:p>
      <w:r>
        <w:t xml:space="preserve">Koira kahlaa vedessä.</w:t>
      </w:r>
    </w:p>
    <w:p>
      <w:r>
        <w:rPr>
          <w:b/>
        </w:rPr>
        <w:t xml:space="preserve">Esimerkki 7.2305</w:t>
      </w:r>
    </w:p>
    <w:p>
      <w:r>
        <w:t xml:space="preserve">Lause 1: Nainen istuu jonkun vieressä lukemassa, pää alhaalla ja käsi suullaan. Lause 2: Nainen yritti pidätellä naurua, kun hänen ystävänsä luki tarinaa ääneen.</w:t>
      </w:r>
    </w:p>
    <w:p>
      <w:r>
        <w:rPr>
          <w:b/>
        </w:rPr>
        <w:t xml:space="preserve">Tulos</w:t>
      </w:r>
    </w:p>
    <w:p>
      <w:r>
        <w:t xml:space="preserve">Nainen odotti lukijan vieressä</w:t>
      </w:r>
    </w:p>
    <w:p>
      <w:r>
        <w:rPr>
          <w:b/>
        </w:rPr>
        <w:t xml:space="preserve">Esimerkki 7.2306</w:t>
      </w:r>
    </w:p>
    <w:p>
      <w:r>
        <w:t xml:space="preserve">Lause 1: Kaksi jalkapalloilijaa taistelee jalkapallosta. Lause 2: Kaksi nuorta jalkapalloilijaa taistelee pallosta.</w:t>
      </w:r>
    </w:p>
    <w:p>
      <w:r>
        <w:rPr>
          <w:b/>
        </w:rPr>
        <w:t xml:space="preserve">Tulos</w:t>
      </w:r>
    </w:p>
    <w:p>
      <w:r>
        <w:t xml:space="preserve">Kaksi jalkapalloilijaa taistelee pallosta.</w:t>
      </w:r>
    </w:p>
    <w:p>
      <w:r>
        <w:rPr>
          <w:b/>
        </w:rPr>
        <w:t xml:space="preserve">Esimerkki 7.2307</w:t>
      </w:r>
    </w:p>
    <w:p>
      <w:r>
        <w:t xml:space="preserve">Lause 1: suloinen pikkutyttö, jonka hiukset on nostettu ylös, istuu vauvakeinussa, jonka taustalla on vehreää kasvillisuutta. Lause 2: Lapsi poseeraa 1-vuotissyntymäpäiväkuvassaan.</w:t>
      </w:r>
    </w:p>
    <w:p>
      <w:r>
        <w:rPr>
          <w:b/>
        </w:rPr>
        <w:t xml:space="preserve">Tulos</w:t>
      </w:r>
    </w:p>
    <w:p>
      <w:r>
        <w:t xml:space="preserve">Lapsi istuu vihreiden kasvien edessä.</w:t>
      </w:r>
    </w:p>
    <w:p>
      <w:r>
        <w:rPr>
          <w:b/>
        </w:rPr>
        <w:t xml:space="preserve">Esimerkki 7.2308</w:t>
      </w:r>
    </w:p>
    <w:p>
      <w:r>
        <w:t xml:space="preserve">Lause 1: Kaksi tyttöä istuu veden äärellä. Lause 2: Kaksi tyttöä istuu ja juttelee.</w:t>
      </w:r>
    </w:p>
    <w:p>
      <w:r>
        <w:rPr>
          <w:b/>
        </w:rPr>
        <w:t xml:space="preserve">Tulos</w:t>
      </w:r>
    </w:p>
    <w:p>
      <w:r>
        <w:t xml:space="preserve">Kaksi tyttöä istuu.</w:t>
      </w:r>
    </w:p>
    <w:p>
      <w:r>
        <w:rPr>
          <w:b/>
        </w:rPr>
        <w:t xml:space="preserve">Esimerkki 7.2309</w:t>
      </w:r>
    </w:p>
    <w:p>
      <w:r>
        <w:t xml:space="preserve">Lause 1: Nuori aikuinen nainen seisoo karkkikaupan vitriinin vieressä. Lause 2: Nainen aikoo ostaa karkkia.</w:t>
      </w:r>
    </w:p>
    <w:p>
      <w:r>
        <w:rPr>
          <w:b/>
        </w:rPr>
        <w:t xml:space="preserve">Tulos</w:t>
      </w:r>
    </w:p>
    <w:p>
      <w:r>
        <w:t xml:space="preserve">Nainen on karkkikaupassa.</w:t>
      </w:r>
    </w:p>
    <w:p>
      <w:r>
        <w:rPr>
          <w:b/>
        </w:rPr>
        <w:t xml:space="preserve">Esimerkki 7.2310</w:t>
      </w:r>
    </w:p>
    <w:p>
      <w:r>
        <w:t xml:space="preserve">Lause 1: Kaksi jalkapalloilijaa, joista toisella on valkoinen ja toisella punainen peliasu, yrittävät tavoittaa jalkapallon ensimmäisenä. Lause 2: Yleisö katselee.</w:t>
      </w:r>
    </w:p>
    <w:p>
      <w:r>
        <w:rPr>
          <w:b/>
        </w:rPr>
        <w:t xml:space="preserve">Tulos</w:t>
      </w:r>
    </w:p>
    <w:p>
      <w:r>
        <w:t xml:space="preserve">Miehet pelaavat jalkapalloa.</w:t>
      </w:r>
    </w:p>
    <w:p>
      <w:r>
        <w:rPr>
          <w:b/>
        </w:rPr>
        <w:t xml:space="preserve">Esimerkki 7.2311</w:t>
      </w:r>
    </w:p>
    <w:p>
      <w:r>
        <w:t xml:space="preserve">Lause 1: Alaston pikkutyttö heitetään ilmaan. Lause 2: Tyttö heitetään ilmaan tulipaloa pakoon.</w:t>
      </w:r>
    </w:p>
    <w:p>
      <w:r>
        <w:rPr>
          <w:b/>
        </w:rPr>
        <w:t xml:space="preserve">Tulos</w:t>
      </w:r>
    </w:p>
    <w:p>
      <w:r>
        <w:t xml:space="preserve">Tyttö on ilmassa.</w:t>
      </w:r>
    </w:p>
    <w:p>
      <w:r>
        <w:rPr>
          <w:b/>
        </w:rPr>
        <w:t xml:space="preserve">Esimerkki 7.2312</w:t>
      </w:r>
    </w:p>
    <w:p>
      <w:r>
        <w:t xml:space="preserve">Lause 1: Nainen, jolla on maalatut siniset haalarit, lisää taideteoksia erään liikkeen ikkunaan. Lause 2: Nainen maalaa taideteoksia ikkunaan.</w:t>
      </w:r>
    </w:p>
    <w:p>
      <w:r>
        <w:rPr>
          <w:b/>
        </w:rPr>
        <w:t xml:space="preserve">Tulos</w:t>
      </w:r>
    </w:p>
    <w:p>
      <w:r>
        <w:t xml:space="preserve">Nainen koristaa ikkunaa.</w:t>
      </w:r>
    </w:p>
    <w:p>
      <w:r>
        <w:rPr>
          <w:b/>
        </w:rPr>
        <w:t xml:space="preserve">Esimerkki 7.2313</w:t>
      </w:r>
    </w:p>
    <w:p>
      <w:r>
        <w:t xml:space="preserve">Lause 1: Ihmiset seisovat jonossa kaupassa. Lause 2: Ihmiset jonottavat lippuja.</w:t>
      </w:r>
    </w:p>
    <w:p>
      <w:r>
        <w:rPr>
          <w:b/>
        </w:rPr>
        <w:t xml:space="preserve">Tulos</w:t>
      </w:r>
    </w:p>
    <w:p>
      <w:r>
        <w:t xml:space="preserve">Ihmiset ovat jonossa.</w:t>
      </w:r>
    </w:p>
    <w:p>
      <w:r>
        <w:rPr>
          <w:b/>
        </w:rPr>
        <w:t xml:space="preserve">Esimerkki 7.2314</w:t>
      </w:r>
    </w:p>
    <w:p>
      <w:r>
        <w:t xml:space="preserve">Lause 1: Koira ravistelee vettä pois. Lause 2: Talon sisällä on märkä eläin.</w:t>
      </w:r>
    </w:p>
    <w:p>
      <w:r>
        <w:rPr>
          <w:b/>
        </w:rPr>
        <w:t xml:space="preserve">Tulos</w:t>
      </w:r>
    </w:p>
    <w:p>
      <w:r>
        <w:t xml:space="preserve">Siellä on märkä eläin.</w:t>
      </w:r>
    </w:p>
    <w:p>
      <w:r>
        <w:rPr>
          <w:b/>
        </w:rPr>
        <w:t xml:space="preserve">Esimerkki 7.2315</w:t>
      </w:r>
    </w:p>
    <w:p>
      <w:r>
        <w:t xml:space="preserve">Lause 1: Valkoiseen takkiin pukeutunut nainen puhuu harmaaseen takkiin pukeutuneen miehen kanssa. Lause 2: Nainen puhuu miehelle ongelmistaan.</w:t>
      </w:r>
    </w:p>
    <w:p>
      <w:r>
        <w:rPr>
          <w:b/>
        </w:rPr>
        <w:t xml:space="preserve">Tulos</w:t>
      </w:r>
    </w:p>
    <w:p>
      <w:r>
        <w:t xml:space="preserve">Nainen puhuu miehelle.</w:t>
      </w:r>
    </w:p>
    <w:p>
      <w:r>
        <w:rPr>
          <w:b/>
        </w:rPr>
        <w:t xml:space="preserve">Esimerkki 7.2316</w:t>
      </w:r>
    </w:p>
    <w:p>
      <w:r>
        <w:t xml:space="preserve">Lause 1: Nainen lepää ristinmuotoista pylvästä vasten ja katsoo kohti suurta vesistöä. Lause 2: Nainen on suuren vesistön lähellä.</w:t>
      </w:r>
    </w:p>
    <w:p>
      <w:r>
        <w:rPr>
          <w:b/>
        </w:rPr>
        <w:t xml:space="preserve">Tulos</w:t>
      </w:r>
    </w:p>
    <w:p>
      <w:r>
        <w:t xml:space="preserve">Henkilö nojaa ristiin.</w:t>
      </w:r>
    </w:p>
    <w:p>
      <w:r>
        <w:rPr>
          <w:b/>
        </w:rPr>
        <w:t xml:space="preserve">Esimerkki 7.2317</w:t>
      </w:r>
    </w:p>
    <w:p>
      <w:r>
        <w:t xml:space="preserve">Lause 1: pienet lapset pelaavat jalkapalloa. Lause 2: pienet lapset pelaavat jalkapalloa juniorijoukkueessa.</w:t>
      </w:r>
    </w:p>
    <w:p>
      <w:r>
        <w:rPr>
          <w:b/>
        </w:rPr>
        <w:t xml:space="preserve">Tulos</w:t>
      </w:r>
    </w:p>
    <w:p>
      <w:r>
        <w:t xml:space="preserve">Pienet lapset leikkivät.</w:t>
      </w:r>
    </w:p>
    <w:p>
      <w:r>
        <w:rPr>
          <w:b/>
        </w:rPr>
        <w:t xml:space="preserve">Esimerkki 7.2318</w:t>
      </w:r>
    </w:p>
    <w:p>
      <w:r>
        <w:t xml:space="preserve">Lause 1: Nuori tyttö valkoisessa mekossa Lause 2: Tyttö on pukeutunut tapahtumaa varten.</w:t>
      </w:r>
    </w:p>
    <w:p>
      <w:r>
        <w:rPr>
          <w:b/>
        </w:rPr>
        <w:t xml:space="preserve">Tulos</w:t>
      </w:r>
    </w:p>
    <w:p>
      <w:r>
        <w:t xml:space="preserve">Tytöllä on mekko yllään.</w:t>
      </w:r>
    </w:p>
    <w:p>
      <w:r>
        <w:rPr>
          <w:b/>
        </w:rPr>
        <w:t xml:space="preserve">Esimerkki 7.2319</w:t>
      </w:r>
    </w:p>
    <w:p>
      <w:r>
        <w:t xml:space="preserve">Lause 1: Kaksi miestä, joilla on värikkäät laskuvarjot, on juuri laskeutunut pellolle. Lause 2: Kaksi miestä on Yhdysvaltain armeijasta.</w:t>
      </w:r>
    </w:p>
    <w:p>
      <w:r>
        <w:rPr>
          <w:b/>
        </w:rPr>
        <w:t xml:space="preserve">Tulos</w:t>
      </w:r>
    </w:p>
    <w:p>
      <w:r>
        <w:t xml:space="preserve">Miehet ovat ulkona.</w:t>
      </w:r>
    </w:p>
    <w:p>
      <w:r>
        <w:rPr>
          <w:b/>
        </w:rPr>
        <w:t xml:space="preserve">Esimerkki 7.2320</w:t>
      </w:r>
    </w:p>
    <w:p>
      <w:r>
        <w:t xml:space="preserve">Lause 1: Kolme nuorta miestä loikoilee ja juo olutta pulloista. Lause 2: Kolme nuorta miestä hymyilee ja nauraa juodessaan olutta.</w:t>
      </w:r>
    </w:p>
    <w:p>
      <w:r>
        <w:rPr>
          <w:b/>
        </w:rPr>
        <w:t xml:space="preserve">Tulos</w:t>
      </w:r>
    </w:p>
    <w:p>
      <w:r>
        <w:t xml:space="preserve">Kolme nuorta miestä istuu yhdessä.</w:t>
      </w:r>
    </w:p>
    <w:p>
      <w:r>
        <w:rPr>
          <w:b/>
        </w:rPr>
        <w:t xml:space="preserve">Esimerkki 7.2321</w:t>
      </w:r>
    </w:p>
    <w:p>
      <w:r>
        <w:t xml:space="preserve">Lause 1: Lapsi punaisessa ja sinisessä paidassa maalaa tukkia. Lause 2: Lapsi maalaa tukkia isoisälleen.</w:t>
      </w:r>
    </w:p>
    <w:p>
      <w:r>
        <w:rPr>
          <w:b/>
        </w:rPr>
        <w:t xml:space="preserve">Tulos</w:t>
      </w:r>
    </w:p>
    <w:p>
      <w:r>
        <w:t xml:space="preserve">Moniväriseen paitaan pukeutunut lapsi maalaa tukkia...</w:t>
      </w:r>
    </w:p>
    <w:p>
      <w:r>
        <w:rPr>
          <w:b/>
        </w:rPr>
        <w:t xml:space="preserve">Esimerkki 7.2322</w:t>
      </w:r>
    </w:p>
    <w:p>
      <w:r>
        <w:t xml:space="preserve">Lause 1: Ihmiset kävelevät lumisella mäellä. Lause 2: Ihmiset ovat menossa kelkkailemaan.</w:t>
      </w:r>
    </w:p>
    <w:p>
      <w:r>
        <w:rPr>
          <w:b/>
        </w:rPr>
        <w:t xml:space="preserve">Tulos</w:t>
      </w:r>
    </w:p>
    <w:p>
      <w:r>
        <w:t xml:space="preserve">Ihmiset kävelevät.</w:t>
      </w:r>
    </w:p>
    <w:p>
      <w:r>
        <w:rPr>
          <w:b/>
        </w:rPr>
        <w:t xml:space="preserve">Esimerkki 7.2323</w:t>
      </w:r>
    </w:p>
    <w:p>
      <w:r>
        <w:t xml:space="preserve">Lause 1: Tyttö, jolla on nenärengas, korvakoru ja irokeesi. Lause 2: Jollakin on nahkatakki.</w:t>
      </w:r>
    </w:p>
    <w:p>
      <w:r>
        <w:rPr>
          <w:b/>
        </w:rPr>
        <w:t xml:space="preserve">Tulos</w:t>
      </w:r>
    </w:p>
    <w:p>
      <w:r>
        <w:t xml:space="preserve">Jollakin on lävistyksiä.</w:t>
      </w:r>
    </w:p>
    <w:p>
      <w:r>
        <w:rPr>
          <w:b/>
        </w:rPr>
        <w:t xml:space="preserve">Esimerkki 7.2324</w:t>
      </w:r>
    </w:p>
    <w:p>
      <w:r>
        <w:t xml:space="preserve">Lause 1: Vanhempi mies, jolla on valkoiset hiukset, vaalea paita ja tummat housut, moukaroi hehkuvan kuumaa metallinpalaa, jonka hän on asettanut vakaasti alasin päälle. Lause 2: Mies työskentelee.</w:t>
      </w:r>
    </w:p>
    <w:p>
      <w:r>
        <w:rPr>
          <w:b/>
        </w:rPr>
        <w:t xml:space="preserve">Tulos</w:t>
      </w:r>
    </w:p>
    <w:p>
      <w:r>
        <w:t xml:space="preserve">Miehellä on valkoiset hiukset.</w:t>
      </w:r>
    </w:p>
    <w:p>
      <w:r>
        <w:rPr>
          <w:b/>
        </w:rPr>
        <w:t xml:space="preserve">Esimerkki 7.2325</w:t>
      </w:r>
    </w:p>
    <w:p>
      <w:r>
        <w:t xml:space="preserve">Lause 1: Seniorit ja nuorempi pariskunta nauttivat tanssimisesta yhdessäolotilaisuudessa. Lause 2: Ihmiset ovat tanssilattialla.</w:t>
      </w:r>
    </w:p>
    <w:p>
      <w:r>
        <w:rPr>
          <w:b/>
        </w:rPr>
        <w:t xml:space="preserve">Tulos</w:t>
      </w:r>
    </w:p>
    <w:p>
      <w:r>
        <w:t xml:space="preserve">Ihmiset viihtyvät tapahtumassa.</w:t>
      </w:r>
    </w:p>
    <w:p>
      <w:r>
        <w:rPr>
          <w:b/>
        </w:rPr>
        <w:t xml:space="preserve">Esimerkki 7.2326</w:t>
      </w:r>
    </w:p>
    <w:p>
      <w:r>
        <w:t xml:space="preserve">Lause 1: Musta ja vaalea koira joko leikkivät tai tappelevat keskenään. Lause 2: Kaksi koiraa leikkii lumessa yhdessä.</w:t>
      </w:r>
    </w:p>
    <w:p>
      <w:r>
        <w:rPr>
          <w:b/>
        </w:rPr>
        <w:t xml:space="preserve">Tulos</w:t>
      </w:r>
    </w:p>
    <w:p>
      <w:r>
        <w:t xml:space="preserve">Kaksi koiraa tappelee keskenään.</w:t>
      </w:r>
    </w:p>
    <w:p>
      <w:r>
        <w:rPr>
          <w:b/>
        </w:rPr>
        <w:t xml:space="preserve">Esimerkki 7.2327</w:t>
      </w:r>
    </w:p>
    <w:p>
      <w:r>
        <w:t xml:space="preserve">Lause 1: Mies baseball-lippis päässä kävelee auton ja marketin välissä. Lause 2: Mies menee ostoksille torille.</w:t>
      </w:r>
    </w:p>
    <w:p>
      <w:r>
        <w:rPr>
          <w:b/>
        </w:rPr>
        <w:t xml:space="preserve">Tulos</w:t>
      </w:r>
    </w:p>
    <w:p>
      <w:r>
        <w:t xml:space="preserve">Mies kävelee ulkona.</w:t>
      </w:r>
    </w:p>
    <w:p>
      <w:r>
        <w:rPr>
          <w:b/>
        </w:rPr>
        <w:t xml:space="preserve">Esimerkki 7.2328</w:t>
      </w:r>
    </w:p>
    <w:p>
      <w:r>
        <w:t xml:space="preserve">Lause 1: Ihmiset, joilla on verkko, esittelevät päivän saaliiksi saamiaan pieniä kaloja. Lause 2: Kultakalat ovat hyvin suuria.</w:t>
      </w:r>
    </w:p>
    <w:p>
      <w:r>
        <w:rPr>
          <w:b/>
        </w:rPr>
        <w:t xml:space="preserve">Tulos</w:t>
      </w:r>
    </w:p>
    <w:p>
      <w:r>
        <w:t xml:space="preserve">Ihmiset lähtivät tänään kalastamaan.</w:t>
      </w:r>
    </w:p>
    <w:p>
      <w:r>
        <w:rPr>
          <w:b/>
        </w:rPr>
        <w:t xml:space="preserve">Esimerkki 7.2329</w:t>
      </w:r>
    </w:p>
    <w:p>
      <w:r>
        <w:t xml:space="preserve">Lause 1: Tämä mies ja naiset ovat pukeutuneet ja ottavat valokuvan. Lause 2: Tämä mies ja naiset ovat pukeutuneet ja ottavat kuvan koulukirjaansa varten.</w:t>
      </w:r>
    </w:p>
    <w:p>
      <w:r>
        <w:rPr>
          <w:b/>
        </w:rPr>
        <w:t xml:space="preserve">Tulos</w:t>
      </w:r>
    </w:p>
    <w:p>
      <w:r>
        <w:t xml:space="preserve">Miestä ja naista kuvataan.</w:t>
      </w:r>
    </w:p>
    <w:p>
      <w:r>
        <w:rPr>
          <w:b/>
        </w:rPr>
        <w:t xml:space="preserve">Esimerkki 7.2330</w:t>
      </w:r>
    </w:p>
    <w:p>
      <w:r>
        <w:t xml:space="preserve">Lause 1: Poika pitelee suurta jääpuikkoa. Lause 2: Poika seisoo parvekkeella ja uhkailee ohikulkijoita jääpuikolla.</w:t>
      </w:r>
    </w:p>
    <w:p>
      <w:r>
        <w:rPr>
          <w:b/>
        </w:rPr>
        <w:t xml:space="preserve">Tulos</w:t>
      </w:r>
    </w:p>
    <w:p>
      <w:r>
        <w:t xml:space="preserve">Poika pitelee jäätä.</w:t>
      </w:r>
    </w:p>
    <w:p>
      <w:r>
        <w:rPr>
          <w:b/>
        </w:rPr>
        <w:t xml:space="preserve">Esimerkki 7.2331</w:t>
      </w:r>
    </w:p>
    <w:p>
      <w:r>
        <w:t xml:space="preserve">Lause 1: Nuori nainen, jolla on keltainen uimapuku ja joka makaa surffilaudalla, seuraa surffituntia. Lause 2: Jotkut ihmiset seuraavat oppituntia</w:t>
      </w:r>
    </w:p>
    <w:p>
      <w:r>
        <w:rPr>
          <w:b/>
        </w:rPr>
        <w:t xml:space="preserve">Tulos</w:t>
      </w:r>
    </w:p>
    <w:p>
      <w:r>
        <w:t xml:space="preserve">Nainen makaa ulkona</w:t>
      </w:r>
    </w:p>
    <w:p>
      <w:r>
        <w:rPr>
          <w:b/>
        </w:rPr>
        <w:t xml:space="preserve">Esimerkki 7.2332</w:t>
      </w:r>
    </w:p>
    <w:p>
      <w:r>
        <w:t xml:space="preserve">Lause 1: Katumuusikko istuu kadulla didgeridoon vieressä ja pitää kädessään sinistä munanmuotoista esinettä. Lause 2: Mies soittaa soitinta...</w:t>
      </w:r>
    </w:p>
    <w:p>
      <w:r>
        <w:rPr>
          <w:b/>
        </w:rPr>
        <w:t xml:space="preserve">Tulos</w:t>
      </w:r>
    </w:p>
    <w:p>
      <w:r>
        <w:t xml:space="preserve">Muusikko istuu kadulla</w:t>
      </w:r>
    </w:p>
    <w:p>
      <w:r>
        <w:rPr>
          <w:b/>
        </w:rPr>
        <w:t xml:space="preserve">Esimerkki 7.2333</w:t>
      </w:r>
    </w:p>
    <w:p>
      <w:r>
        <w:t xml:space="preserve">Lause 1: Palomiehet ja poliisit ovat menossa auto-onnettomuuspaikalle. Lause 2: Palomiehet ja poliisit saapuvat paikalle huonojen jarrujen aiheuttamaan auto-onnettomuuteen.</w:t>
      </w:r>
    </w:p>
    <w:p>
      <w:r>
        <w:rPr>
          <w:b/>
        </w:rPr>
        <w:t xml:space="preserve">Tulos</w:t>
      </w:r>
    </w:p>
    <w:p>
      <w:r>
        <w:t xml:space="preserve">Poliisi ja palomiehet vastaavat auto-onnettomuuteen.</w:t>
      </w:r>
    </w:p>
    <w:p>
      <w:r>
        <w:rPr>
          <w:b/>
        </w:rPr>
        <w:t xml:space="preserve">Esimerkki 7.2334</w:t>
      </w:r>
    </w:p>
    <w:p>
      <w:r>
        <w:t xml:space="preserve">Lause 1: Vanhus katsoo televisiota kyykyssä kaupan vitriinin edessä. Lause 2: Vanhus pysähtyy ostoksille katsomaan vitriinissä olevaa televisiota.</w:t>
      </w:r>
    </w:p>
    <w:p>
      <w:r>
        <w:rPr>
          <w:b/>
        </w:rPr>
        <w:t xml:space="preserve">Tulos</w:t>
      </w:r>
    </w:p>
    <w:p>
      <w:r>
        <w:t xml:space="preserve">Myymälässä on esillä televisio.</w:t>
      </w:r>
    </w:p>
    <w:p>
      <w:r>
        <w:rPr>
          <w:b/>
        </w:rPr>
        <w:t xml:space="preserve">Esimerkki 7.2335</w:t>
      </w:r>
    </w:p>
    <w:p>
      <w:r>
        <w:t xml:space="preserve">Lause 1: Pieni vauva, jolla on valkoinen ja violetti untuvapuku, itkee vihreällä huovalla maaten. Lause 2: Vauva itkee äitiään, koska hänellä on nälkä.</w:t>
      </w:r>
    </w:p>
    <w:p>
      <w:r>
        <w:rPr>
          <w:b/>
        </w:rPr>
        <w:t xml:space="preserve">Tulos</w:t>
      </w:r>
    </w:p>
    <w:p>
      <w:r>
        <w:t xml:space="preserve">Vauva itkee.</w:t>
      </w:r>
    </w:p>
    <w:p>
      <w:r>
        <w:rPr>
          <w:b/>
        </w:rPr>
        <w:t xml:space="preserve">Esimerkki 7.2336</w:t>
      </w:r>
    </w:p>
    <w:p>
      <w:r>
        <w:t xml:space="preserve">Lause 1: Mustaan takkiin ja huppuun pukeutunut mies puhdistaa rakennuksen ikkunoita, kun hän leijuu kaupungin yllä. Lause 2: Henkilö tekee työtään.</w:t>
      </w:r>
    </w:p>
    <w:p>
      <w:r>
        <w:rPr>
          <w:b/>
        </w:rPr>
        <w:t xml:space="preserve">Tulos</w:t>
      </w:r>
    </w:p>
    <w:p>
      <w:r>
        <w:t xml:space="preserve">Ikkunalaite pääsee töihin korkealla kaupungin yläpuolella -</w:t>
      </w:r>
    </w:p>
    <w:p>
      <w:r>
        <w:rPr>
          <w:b/>
        </w:rPr>
        <w:t xml:space="preserve">Esimerkki 7.2337</w:t>
      </w:r>
    </w:p>
    <w:p>
      <w:r>
        <w:t xml:space="preserve">Lause 1: Henkilö käyttää lapiota ja tekee kovasti töitä. Lause 2: Henkilö käyttää mustaa lapiota.</w:t>
      </w:r>
    </w:p>
    <w:p>
      <w:r>
        <w:rPr>
          <w:b/>
        </w:rPr>
        <w:t xml:space="preserve">Tulos</w:t>
      </w:r>
    </w:p>
    <w:p>
      <w:r>
        <w:t xml:space="preserve">Henkilö, joka käyttää lapiota.</w:t>
      </w:r>
    </w:p>
    <w:p>
      <w:r>
        <w:rPr>
          <w:b/>
        </w:rPr>
        <w:t xml:space="preserve">Esimerkki 7.2338</w:t>
      </w:r>
    </w:p>
    <w:p>
      <w:r>
        <w:t xml:space="preserve">Lause 1: Isä viihdyttää perhettään soittamalla kitaraa. Lause 2: Isä soittaa kantrimusiikkia tähtiyön alla.</w:t>
      </w:r>
    </w:p>
    <w:p>
      <w:r>
        <w:rPr>
          <w:b/>
        </w:rPr>
        <w:t xml:space="preserve">Tulos</w:t>
      </w:r>
    </w:p>
    <w:p>
      <w:r>
        <w:t xml:space="preserve">Mies soittaa soitinta.</w:t>
      </w:r>
    </w:p>
    <w:p>
      <w:r>
        <w:rPr>
          <w:b/>
        </w:rPr>
        <w:t xml:space="preserve">Esimerkki 7.2339</w:t>
      </w:r>
    </w:p>
    <w:p>
      <w:r>
        <w:t xml:space="preserve">Lause 1: Eri etnisiä ryhmiä edustavat naiset seisovat huoneessa ja pitävät kädessään punaisia ja keltaisia tikkoja. Lause 2: Huoneessa on aasialainen nainen...</w:t>
      </w:r>
    </w:p>
    <w:p>
      <w:r>
        <w:rPr>
          <w:b/>
        </w:rPr>
        <w:t xml:space="preserve">Tulos</w:t>
      </w:r>
    </w:p>
    <w:p>
      <w:r>
        <w:t xml:space="preserve">Joillakin kuvattujen ihmisten käsissä on tavaroita.</w:t>
      </w:r>
    </w:p>
    <w:p>
      <w:r>
        <w:rPr>
          <w:b/>
        </w:rPr>
        <w:t xml:space="preserve">Esimerkki 7.2340</w:t>
      </w:r>
    </w:p>
    <w:p>
      <w:r>
        <w:t xml:space="preserve">Lause 1: Mies juoma kädessään laskeutuu liukuportaita alas. Lause 2: Mies ajaa ostoskeskuksen liukuportailla.</w:t>
      </w:r>
    </w:p>
    <w:p>
      <w:r>
        <w:rPr>
          <w:b/>
        </w:rPr>
        <w:t xml:space="preserve">Tulos</w:t>
      </w:r>
    </w:p>
    <w:p>
      <w:r>
        <w:t xml:space="preserve">Mies ajaa liukuportailla.</w:t>
      </w:r>
    </w:p>
    <w:p>
      <w:r>
        <w:rPr>
          <w:b/>
        </w:rPr>
        <w:t xml:space="preserve">Esimerkki 7.2341</w:t>
      </w:r>
    </w:p>
    <w:p>
      <w:r>
        <w:t xml:space="preserve">Lause 1: Kaksi naista kirjastossa kirjastonhoitaja avustaa toista naista hänen tutkimuksessaan. Lause 2: Kirjastonhoitaja auttaa kahta ihmistä käyttämään tietokoneita.</w:t>
      </w:r>
    </w:p>
    <w:p>
      <w:r>
        <w:rPr>
          <w:b/>
        </w:rPr>
        <w:t xml:space="preserve">Tulos</w:t>
      </w:r>
    </w:p>
    <w:p>
      <w:r>
        <w:t xml:space="preserve">Kirjastossa on kolme naista.</w:t>
      </w:r>
    </w:p>
    <w:p>
      <w:r>
        <w:rPr>
          <w:b/>
        </w:rPr>
        <w:t xml:space="preserve">Esimerkki 7.2342</w:t>
      </w:r>
    </w:p>
    <w:p>
      <w:r>
        <w:t xml:space="preserve">Lause 1: Kaksi ihmistä vaeltaa lumessa. Lause 2: Miehet vaeltavat.</w:t>
      </w:r>
    </w:p>
    <w:p>
      <w:r>
        <w:rPr>
          <w:b/>
        </w:rPr>
        <w:t xml:space="preserve">Tulos</w:t>
      </w:r>
    </w:p>
    <w:p>
      <w:r>
        <w:t xml:space="preserve">Ihmiset vaeltavat lumen läpi.</w:t>
      </w:r>
    </w:p>
    <w:p>
      <w:r>
        <w:rPr>
          <w:b/>
        </w:rPr>
        <w:t xml:space="preserve">Esimerkki 7.2343</w:t>
      </w:r>
    </w:p>
    <w:p>
      <w:r>
        <w:t xml:space="preserve">Lause 1: Mies, jolla ei ole muuta kuin kangas vyötäröllään, seisoo väkijoukkoon päin, ja hänen selässään on kirkkaanpunainen aine. Lause 2: Lähes alastomalla miehellä on verta selässään taisteltuaan onnistuneesti rikollista vastaan.</w:t>
      </w:r>
    </w:p>
    <w:p>
      <w:r>
        <w:rPr>
          <w:b/>
        </w:rPr>
        <w:t xml:space="preserve">Tulos</w:t>
      </w:r>
    </w:p>
    <w:p>
      <w:r>
        <w:t xml:space="preserve">Mies on lähes alasti yleisöä kohti.</w:t>
      </w:r>
    </w:p>
    <w:p>
      <w:r>
        <w:rPr>
          <w:b/>
        </w:rPr>
        <w:t xml:space="preserve">Esimerkki 7.2344</w:t>
      </w:r>
    </w:p>
    <w:p>
      <w:r>
        <w:t xml:space="preserve">Lause 1: Nainen, jolla on hattu päässään, istuu penkillä jalkakäytävällä. Lause 2: Penkillä istuva nainen lepäsi.</w:t>
      </w:r>
    </w:p>
    <w:p>
      <w:r>
        <w:rPr>
          <w:b/>
        </w:rPr>
        <w:t xml:space="preserve">Tulos</w:t>
      </w:r>
    </w:p>
    <w:p>
      <w:r>
        <w:t xml:space="preserve">Nainen on hatun kanssa.</w:t>
      </w:r>
    </w:p>
    <w:p>
      <w:r>
        <w:rPr>
          <w:b/>
        </w:rPr>
        <w:t xml:space="preserve">Esimerkki 7.2345</w:t>
      </w:r>
    </w:p>
    <w:p>
      <w:r>
        <w:t xml:space="preserve">Lause 1: Punaisessa toppatakissa ja khakishortseissa oleva pikkupoika kävelee eurooppalaisella kadulla valkoisessa toppatakissa ja haalistuneissa sinisissä farkuissa olevan naisen kanssa. Lause 2: Pikkulapsi ja hänen äitinsä kävelevät kadulla.</w:t>
      </w:r>
    </w:p>
    <w:p>
      <w:r>
        <w:rPr>
          <w:b/>
        </w:rPr>
        <w:t xml:space="preserve">Tulos</w:t>
      </w:r>
    </w:p>
    <w:p>
      <w:r>
        <w:t xml:space="preserve">Poika ja hänen äitinsä kävelevät kadulla Euroopassa.</w:t>
      </w:r>
    </w:p>
    <w:p>
      <w:r>
        <w:rPr>
          <w:b/>
        </w:rPr>
        <w:t xml:space="preserve">Esimerkki 7.2346</w:t>
      </w:r>
    </w:p>
    <w:p>
      <w:r>
        <w:t xml:space="preserve">Lause 1: Nuori kaveri on punapaitainen ja tekee rullalautatemppuja. Lause 2: Mies tekee kickflipin rullalautallaan.</w:t>
      </w:r>
    </w:p>
    <w:p>
      <w:r>
        <w:rPr>
          <w:b/>
        </w:rPr>
        <w:t xml:space="preserve">Tulos</w:t>
      </w:r>
    </w:p>
    <w:p>
      <w:r>
        <w:t xml:space="preserve">Mies rullalautalla.</w:t>
      </w:r>
    </w:p>
    <w:p>
      <w:r>
        <w:rPr>
          <w:b/>
        </w:rPr>
        <w:t xml:space="preserve">Esimerkki 7.2347</w:t>
      </w:r>
    </w:p>
    <w:p>
      <w:r>
        <w:t xml:space="preserve">Lause 1: Tyttö istuu ja nauraa lastenaltaassa. Lause 2: tyttö on altaassa yksin.</w:t>
      </w:r>
    </w:p>
    <w:p>
      <w:r>
        <w:rPr>
          <w:b/>
        </w:rPr>
        <w:t xml:space="preserve">Tulos</w:t>
      </w:r>
    </w:p>
    <w:p>
      <w:r>
        <w:t xml:space="preserve">tyttö on onnellinen</w:t>
      </w:r>
    </w:p>
    <w:p>
      <w:r>
        <w:rPr>
          <w:b/>
        </w:rPr>
        <w:t xml:space="preserve">Esimerkki 7.2348</w:t>
      </w:r>
    </w:p>
    <w:p>
      <w:r>
        <w:t xml:space="preserve">Lause 1: Retkeilijät kävelevät punasavipolkua pitkin. Lause 2: Retkeilijät kulkevat polkua pitkin vesiputoukselle.</w:t>
      </w:r>
    </w:p>
    <w:p>
      <w:r>
        <w:rPr>
          <w:b/>
        </w:rPr>
        <w:t xml:space="preserve">Tulos</w:t>
      </w:r>
    </w:p>
    <w:p>
      <w:r>
        <w:t xml:space="preserve">Vaeltajat punaisella polulla.</w:t>
      </w:r>
    </w:p>
    <w:p>
      <w:r>
        <w:rPr>
          <w:b/>
        </w:rPr>
        <w:t xml:space="preserve">Esimerkki 7.2349</w:t>
      </w:r>
    </w:p>
    <w:p>
      <w:r>
        <w:t xml:space="preserve">Lause 1: Nuori poika valkoisessa karatepuvussa tekee hyppypotkun. Lause 2: Lapsen ninjatunti on menestys.</w:t>
      </w:r>
    </w:p>
    <w:p>
      <w:r>
        <w:rPr>
          <w:b/>
        </w:rPr>
        <w:t xml:space="preserve">Tulos</w:t>
      </w:r>
    </w:p>
    <w:p>
      <w:r>
        <w:t xml:space="preserve">Lapsella on karateharjoitukset.</w:t>
      </w:r>
    </w:p>
    <w:p>
      <w:r>
        <w:rPr>
          <w:b/>
        </w:rPr>
        <w:t xml:space="preserve">Esimerkki 7.2350</w:t>
      </w:r>
    </w:p>
    <w:p>
      <w:r>
        <w:t xml:space="preserve">Lause 1: Jonkinlaisessa julkisessa kulkuneuvossa istuvat ihmiset. Lause 2: jotkut ihmiset kulkevat ulkona julkisen kulkuneuvon kautta.</w:t>
      </w:r>
    </w:p>
    <w:p>
      <w:r>
        <w:rPr>
          <w:b/>
        </w:rPr>
        <w:t xml:space="preserve">Tulos</w:t>
      </w:r>
    </w:p>
    <w:p>
      <w:r>
        <w:t xml:space="preserve">Ryhmä ihmisiä istuu julkisessa liikennevälineessä...</w:t>
      </w:r>
    </w:p>
    <w:p>
      <w:r>
        <w:rPr>
          <w:b/>
        </w:rPr>
        <w:t xml:space="preserve">Esimerkki 7.2351</w:t>
      </w:r>
    </w:p>
    <w:p>
      <w:r>
        <w:t xml:space="preserve">Lause 1: Nuoret naiset kadulla päähuivissa. Lause 2: Kaksi tyttöä on matkalla tunnille.</w:t>
      </w:r>
    </w:p>
    <w:p>
      <w:r>
        <w:rPr>
          <w:b/>
        </w:rPr>
        <w:t xml:space="preserve">Tulos</w:t>
      </w:r>
    </w:p>
    <w:p>
      <w:r>
        <w:t xml:space="preserve">Kaksi nuorta naista on ulkona.</w:t>
      </w:r>
    </w:p>
    <w:p>
      <w:r>
        <w:rPr>
          <w:b/>
        </w:rPr>
        <w:t xml:space="preserve">Esimerkki 7.2352</w:t>
      </w:r>
    </w:p>
    <w:p>
      <w:r>
        <w:t xml:space="preserve">Lause 1: Kaksi koiraa yrittää tavoittaa toisiaan, kun niiden ihmisseuralaiset vetävät niitä vastakkaisiin suuntiin hihnoista. Lause 2: Nämä kaksi koiraa vain leikkivät keskenään.</w:t>
      </w:r>
    </w:p>
    <w:p>
      <w:r>
        <w:rPr>
          <w:b/>
        </w:rPr>
        <w:t xml:space="preserve">Tulos</w:t>
      </w:r>
    </w:p>
    <w:p>
      <w:r>
        <w:t xml:space="preserve">Koirat vetävät kahta ihmistä vastakkaisiin suuntiin</w:t>
      </w:r>
    </w:p>
    <w:p>
      <w:r>
        <w:rPr>
          <w:b/>
        </w:rPr>
        <w:t xml:space="preserve">Esimerkki 7.2353</w:t>
      </w:r>
    </w:p>
    <w:p>
      <w:r>
        <w:t xml:space="preserve">Lause 1: Ihmiset seisovat sateenvarjojen kanssa jouluksi koristellun talon edessä, jossa on kuusia, valoja ja raamatullinen kohtaus seinällä. Lause 2: Ulkona sataa.</w:t>
      </w:r>
    </w:p>
    <w:p>
      <w:r>
        <w:rPr>
          <w:b/>
        </w:rPr>
        <w:t xml:space="preserve">Tulos</w:t>
      </w:r>
    </w:p>
    <w:p>
      <w:r>
        <w:t xml:space="preserve">Talossa on joulukoristeita.</w:t>
      </w:r>
    </w:p>
    <w:p>
      <w:r>
        <w:rPr>
          <w:b/>
        </w:rPr>
        <w:t xml:space="preserve">Esimerkki 7.2354</w:t>
      </w:r>
    </w:p>
    <w:p>
      <w:r>
        <w:t xml:space="preserve">Lause 1: Pariskunta tanssii yhdessä katsoen toistensa silmiin. Lause 2: Homopari tanssii yhdessä.</w:t>
      </w:r>
    </w:p>
    <w:p>
      <w:r>
        <w:rPr>
          <w:b/>
        </w:rPr>
        <w:t xml:space="preserve">Tulos</w:t>
      </w:r>
    </w:p>
    <w:p>
      <w:r>
        <w:t xml:space="preserve">Pari katsoo toisiaan tanssiessaan.</w:t>
      </w:r>
    </w:p>
    <w:p>
      <w:r>
        <w:rPr>
          <w:b/>
        </w:rPr>
        <w:t xml:space="preserve">Esimerkki 7.2355</w:t>
      </w:r>
    </w:p>
    <w:p>
      <w:r>
        <w:t xml:space="preserve">Lause 1: Tässä on kuva ihmisistä urheilustadionilla. Lause 2: Ihmiset osallistuvat jalkapallo-otteluun.</w:t>
      </w:r>
    </w:p>
    <w:p>
      <w:r>
        <w:rPr>
          <w:b/>
        </w:rPr>
        <w:t xml:space="preserve">Tulos</w:t>
      </w:r>
    </w:p>
    <w:p>
      <w:r>
        <w:t xml:space="preserve">Ihmiset ovat stadionilla.</w:t>
      </w:r>
    </w:p>
    <w:p>
      <w:r>
        <w:rPr>
          <w:b/>
        </w:rPr>
        <w:t xml:space="preserve">Esimerkki 7.2356</w:t>
      </w:r>
    </w:p>
    <w:p>
      <w:r>
        <w:t xml:space="preserve">Lause 1: Telineillä oleva mies maalaa seinää maalitelalla. Lause 2: Maali on keltaista</w:t>
      </w:r>
    </w:p>
    <w:p>
      <w:r>
        <w:rPr>
          <w:b/>
        </w:rPr>
        <w:t xml:space="preserve">Tulos</w:t>
      </w:r>
    </w:p>
    <w:p>
      <w:r>
        <w:t xml:space="preserve">Henkilö maalaa seinää.</w:t>
      </w:r>
    </w:p>
    <w:p>
      <w:r>
        <w:rPr>
          <w:b/>
        </w:rPr>
        <w:t xml:space="preserve">Esimerkki 7.2357</w:t>
      </w:r>
    </w:p>
    <w:p>
      <w:r>
        <w:t xml:space="preserve">Lause 1: Nainen katselee värikästä näyteikkunaa Lause 2: Nainen katselee ikkunassa olevia tuotteita.</w:t>
      </w:r>
    </w:p>
    <w:p>
      <w:r>
        <w:rPr>
          <w:b/>
        </w:rPr>
        <w:t xml:space="preserve">Tulos</w:t>
      </w:r>
    </w:p>
    <w:p>
      <w:r>
        <w:t xml:space="preserve">Naaras tutkii näyttöä.</w:t>
      </w:r>
    </w:p>
    <w:p>
      <w:r>
        <w:rPr>
          <w:b/>
        </w:rPr>
        <w:t xml:space="preserve">Esimerkki 7.2358</w:t>
      </w:r>
    </w:p>
    <w:p>
      <w:r>
        <w:t xml:space="preserve">Lause 1: Pieni tyttö, jolla on pitkät vaaleat hiukset ja mekko päällään, katselee peilikuvaansa lätäköstä. Lause 2: Vaaleatukkainen tyttö on pukeutunut mekkoon, jossa on auringonkukkia, ja tuijottaa lätäkköä.</w:t>
      </w:r>
    </w:p>
    <w:p>
      <w:r>
        <w:rPr>
          <w:b/>
        </w:rPr>
        <w:t xml:space="preserve">Tulos</w:t>
      </w:r>
    </w:p>
    <w:p>
      <w:r>
        <w:t xml:space="preserve">Nuori tyttö katselee peilikuvaansa vedessä.</w:t>
      </w:r>
    </w:p>
    <w:p>
      <w:r>
        <w:rPr>
          <w:b/>
        </w:rPr>
        <w:t xml:space="preserve">Esimerkki 7.2359</w:t>
      </w:r>
    </w:p>
    <w:p>
      <w:r>
        <w:t xml:space="preserve">Lause 1: Kuvassa takaapäin nuori pikkutyttö katselee kirjoja ulkoilmassa järjestettävässä kirjamyynnissä. Lause 2: Pikkutyttö, jolla on letit, katselee kuvakirjoja äidin seisoessa lähellä.</w:t>
      </w:r>
    </w:p>
    <w:p>
      <w:r>
        <w:rPr>
          <w:b/>
        </w:rPr>
        <w:t xml:space="preserve">Tulos</w:t>
      </w:r>
    </w:p>
    <w:p>
      <w:r>
        <w:t xml:space="preserve">Pieni lapsi selailee kirjoja alennusmyynnissä.</w:t>
      </w:r>
    </w:p>
    <w:p>
      <w:r>
        <w:rPr>
          <w:b/>
        </w:rPr>
        <w:t xml:space="preserve">Esimerkki 7.2360</w:t>
      </w:r>
    </w:p>
    <w:p>
      <w:r>
        <w:t xml:space="preserve">Lause 1: Ihmiset syövät ruokaa kiireisessä ravintolassa. Lause 2: Ihmiset syövät lounasta.</w:t>
      </w:r>
    </w:p>
    <w:p>
      <w:r>
        <w:rPr>
          <w:b/>
        </w:rPr>
        <w:t xml:space="preserve">Tulos</w:t>
      </w:r>
    </w:p>
    <w:p>
      <w:r>
        <w:t xml:space="preserve">Ihmiset syövät.</w:t>
      </w:r>
    </w:p>
    <w:p>
      <w:r>
        <w:rPr>
          <w:b/>
        </w:rPr>
        <w:t xml:space="preserve">Esimerkki 7.2361</w:t>
      </w:r>
    </w:p>
    <w:p>
      <w:r>
        <w:t xml:space="preserve">Lause 1: Mies, jolla on pitkät ruudulliset shortsit ja pääsiäishattu ja jolla on musta kirjalaukku, kävelee yhdessä vaaleanpunaiset hiukset ja hippityylinen mekko päällään kantavan painavan naisen kanssa poispäin kamerasta monien muiden samankaltaisesti pukeutuneiden ihmisten perässä. Lause 2: Koulupukuisiin shortseihin pukeutunut mies kävelee äitinsä kanssa pitkässä virtaavassa mekossaan poispäin kuvausryhmästä.</w:t>
      </w:r>
    </w:p>
    <w:p>
      <w:r>
        <w:rPr>
          <w:b/>
        </w:rPr>
        <w:t xml:space="preserve">Tulos</w:t>
      </w:r>
    </w:p>
    <w:p>
      <w:r>
        <w:t xml:space="preserve">Pariskunta on pukeutunut eksentrisesti.</w:t>
      </w:r>
    </w:p>
    <w:p>
      <w:r>
        <w:rPr>
          <w:b/>
        </w:rPr>
        <w:t xml:space="preserve">Esimerkki 7.2362</w:t>
      </w:r>
    </w:p>
    <w:p>
      <w:r>
        <w:t xml:space="preserve">Lause 1: Vanha mies tuijottaa kirkkaansinistä merta Lause 2: Mies näkee kalan meressä.</w:t>
      </w:r>
    </w:p>
    <w:p>
      <w:r>
        <w:rPr>
          <w:b/>
        </w:rPr>
        <w:t xml:space="preserve">Tulos</w:t>
      </w:r>
    </w:p>
    <w:p>
      <w:r>
        <w:t xml:space="preserve">Mies on lähellä merta.</w:t>
      </w:r>
    </w:p>
    <w:p>
      <w:r>
        <w:rPr>
          <w:b/>
        </w:rPr>
        <w:t xml:space="preserve">Esimerkki 7.2363</w:t>
      </w:r>
    </w:p>
    <w:p>
      <w:r>
        <w:t xml:space="preserve">Lause 1: Hiihtäjä tekee 360 asteen voltin ilmassa. Lause 2: Hiihtäjä on kilpailussa.</w:t>
      </w:r>
    </w:p>
    <w:p>
      <w:r>
        <w:rPr>
          <w:b/>
        </w:rPr>
        <w:t xml:space="preserve">Tulos</w:t>
      </w:r>
    </w:p>
    <w:p>
      <w:r>
        <w:t xml:space="preserve">hiihtäjä hyppää</w:t>
      </w:r>
    </w:p>
    <w:p>
      <w:r>
        <w:rPr>
          <w:b/>
        </w:rPr>
        <w:t xml:space="preserve">Esimerkki 7.2364</w:t>
      </w:r>
    </w:p>
    <w:p>
      <w:r>
        <w:t xml:space="preserve">Lause 1: Punaiseen paitaan ja violettiin hattuun pukeutunut nainen kantaa päässään sinistä astiaa, joka on täynnä tavaroita. Lause 2: Naisella on violetti hattu.</w:t>
      </w:r>
    </w:p>
    <w:p>
      <w:r>
        <w:rPr>
          <w:b/>
        </w:rPr>
        <w:t xml:space="preserve">Tulos</w:t>
      </w:r>
    </w:p>
    <w:p>
      <w:r>
        <w:t xml:space="preserve">Naisella on punainen paita</w:t>
      </w:r>
    </w:p>
    <w:p>
      <w:r>
        <w:rPr>
          <w:b/>
        </w:rPr>
        <w:t xml:space="preserve">Esimerkki 7.2365</w:t>
      </w:r>
    </w:p>
    <w:p>
      <w:r>
        <w:t xml:space="preserve">Lause 1: Kolme miestä seisoo baseballkentällä, ja lyöjä heiluttaa mailaansa saapuvaa palloa. Lause 2: Miehillä on valkoiset peliasut.</w:t>
      </w:r>
    </w:p>
    <w:p>
      <w:r>
        <w:rPr>
          <w:b/>
        </w:rPr>
        <w:t xml:space="preserve">Tulos</w:t>
      </w:r>
    </w:p>
    <w:p>
      <w:r>
        <w:t xml:space="preserve">Lyöjä pitää mailaa kädessään.</w:t>
      </w:r>
    </w:p>
    <w:p>
      <w:r>
        <w:rPr>
          <w:b/>
        </w:rPr>
        <w:t xml:space="preserve">Esimerkki 7.2366</w:t>
      </w:r>
    </w:p>
    <w:p>
      <w:r>
        <w:t xml:space="preserve">Lause 1: Naiset ajavat polkupyörällä, jonka selässä istuu tyttö. Lause 2: Nainen ja hänen tyttärensä ajavat pyörällä.</w:t>
      </w:r>
    </w:p>
    <w:p>
      <w:r>
        <w:rPr>
          <w:b/>
        </w:rPr>
        <w:t xml:space="preserve">Tulos</w:t>
      </w:r>
    </w:p>
    <w:p>
      <w:r>
        <w:t xml:space="preserve">Nainen ja tyttö ajavat pyörällä.</w:t>
      </w:r>
    </w:p>
    <w:p>
      <w:r>
        <w:rPr>
          <w:b/>
        </w:rPr>
        <w:t xml:space="preserve">Esimerkki 7.2367</w:t>
      </w:r>
    </w:p>
    <w:p>
      <w:r>
        <w:t xml:space="preserve">Lause 1: Nuorella tytöllä on kädessään kirves. Lause 2: Tyttö valmistautuu kaatamaan puun.</w:t>
      </w:r>
    </w:p>
    <w:p>
      <w:r>
        <w:rPr>
          <w:b/>
        </w:rPr>
        <w:t xml:space="preserve">Tulos</w:t>
      </w:r>
    </w:p>
    <w:p>
      <w:r>
        <w:t xml:space="preserve">Nuorella on kädessään työkalu.</w:t>
      </w:r>
    </w:p>
    <w:p>
      <w:r>
        <w:rPr>
          <w:b/>
        </w:rPr>
        <w:t xml:space="preserve">Esimerkki 7.2368</w:t>
      </w:r>
    </w:p>
    <w:p>
      <w:r>
        <w:t xml:space="preserve">Lause 1: Ihmiset istuvat pöydissä bussissa tai junassa. Lause 2: Ihmiset pelaavat pelejä pöydissään odottaessaan pysäkkiä.</w:t>
      </w:r>
    </w:p>
    <w:p>
      <w:r>
        <w:rPr>
          <w:b/>
        </w:rPr>
        <w:t xml:space="preserve">Tulos</w:t>
      </w:r>
    </w:p>
    <w:p>
      <w:r>
        <w:t xml:space="preserve">Työmatkalaiset junassa.</w:t>
      </w:r>
    </w:p>
    <w:p>
      <w:r>
        <w:rPr>
          <w:b/>
        </w:rPr>
        <w:t xml:space="preserve">Esimerkki 7.2369</w:t>
      </w:r>
    </w:p>
    <w:p>
      <w:r>
        <w:t xml:space="preserve">Lause 1: Värikkääseen asuun pukeutunut henkilö pitää kädessään papereita. Lause 2: Värikkäästi pukeutunut henkilö pitää kädessään avioeropapereita.</w:t>
      </w:r>
    </w:p>
    <w:p>
      <w:r>
        <w:rPr>
          <w:b/>
        </w:rPr>
        <w:t xml:space="preserve">Tulos</w:t>
      </w:r>
    </w:p>
    <w:p>
      <w:r>
        <w:t xml:space="preserve">värikkäästi pukeutunut henkilö pitää papereita kädessään</w:t>
      </w:r>
    </w:p>
    <w:p>
      <w:r>
        <w:rPr>
          <w:b/>
        </w:rPr>
        <w:t xml:space="preserve">Esimerkki 7.2370</w:t>
      </w:r>
    </w:p>
    <w:p>
      <w:r>
        <w:t xml:space="preserve">Lause 1: Kaksi lumilautailijaa leijuu ilmassa hypättyään lumirinteestä. Lause 2: Mies ja nainen lumilautailevat.</w:t>
      </w:r>
    </w:p>
    <w:p>
      <w:r>
        <w:rPr>
          <w:b/>
        </w:rPr>
        <w:t xml:space="preserve">Tulos</w:t>
      </w:r>
    </w:p>
    <w:p>
      <w:r>
        <w:t xml:space="preserve">Pari ihmistä hyppää lumilaudoillaan.</w:t>
      </w:r>
    </w:p>
    <w:p>
      <w:r>
        <w:rPr>
          <w:b/>
        </w:rPr>
        <w:t xml:space="preserve">Esimerkki 7.2371</w:t>
      </w:r>
    </w:p>
    <w:p>
      <w:r>
        <w:t xml:space="preserve">Lause 1: Moottoripyöräilijä hyppää hiekkarampin yli. Lause 2: Moottoripyörällä ajetaan tiellä.</w:t>
      </w:r>
    </w:p>
    <w:p>
      <w:r>
        <w:rPr>
          <w:b/>
        </w:rPr>
        <w:t xml:space="preserve">Tulos</w:t>
      </w:r>
    </w:p>
    <w:p>
      <w:r>
        <w:t xml:space="preserve">Moottoripyöräilijä hyppää.</w:t>
      </w:r>
    </w:p>
    <w:p>
      <w:r>
        <w:rPr>
          <w:b/>
        </w:rPr>
        <w:t xml:space="preserve">Esimerkki 7.2372</w:t>
      </w:r>
    </w:p>
    <w:p>
      <w:r>
        <w:t xml:space="preserve">Lause 1: Nainen seisoo ja katselee suitsukkeiden palamista ja savun nousemista. Lause 2: Nainen rukoilee poikansa puolesta.</w:t>
      </w:r>
    </w:p>
    <w:p>
      <w:r>
        <w:rPr>
          <w:b/>
        </w:rPr>
        <w:t xml:space="preserve">Tulos</w:t>
      </w:r>
    </w:p>
    <w:p>
      <w:r>
        <w:t xml:space="preserve">Nainen katselee suitsukkeita ja savua.</w:t>
      </w:r>
    </w:p>
    <w:p>
      <w:r>
        <w:rPr>
          <w:b/>
        </w:rPr>
        <w:t xml:space="preserve">Esimerkki 7.2373</w:t>
      </w:r>
    </w:p>
    <w:p>
      <w:r>
        <w:t xml:space="preserve">Lause 1: Oranssipaitainen mies venyttelee ulkona. Lause 2: Mies valmistautuu harjoittelemaan.</w:t>
      </w:r>
    </w:p>
    <w:p>
      <w:r>
        <w:rPr>
          <w:b/>
        </w:rPr>
        <w:t xml:space="preserve">Tulos</w:t>
      </w:r>
    </w:p>
    <w:p>
      <w:r>
        <w:t xml:space="preserve">Ulkona on oranssipukuinen mies.</w:t>
      </w:r>
    </w:p>
    <w:p>
      <w:r>
        <w:rPr>
          <w:b/>
        </w:rPr>
        <w:t xml:space="preserve">Esimerkki 7.2374</w:t>
      </w:r>
    </w:p>
    <w:p>
      <w:r>
        <w:t xml:space="preserve">Lause 1: Sinipukuinen polkupyöräilijä nousee mäkeä ylös metsän vieressä. Lause 2: pyöräilijä ponnistelee mäkeä ylös.</w:t>
      </w:r>
    </w:p>
    <w:p>
      <w:r>
        <w:rPr>
          <w:b/>
        </w:rPr>
        <w:t xml:space="preserve">Tulos</w:t>
      </w:r>
    </w:p>
    <w:p>
      <w:r>
        <w:t xml:space="preserve">Joku pyöräilee mäkeä ylös.</w:t>
      </w:r>
    </w:p>
    <w:p>
      <w:r>
        <w:rPr>
          <w:b/>
        </w:rPr>
        <w:t xml:space="preserve">Esimerkki 7.2375</w:t>
      </w:r>
    </w:p>
    <w:p>
      <w:r>
        <w:t xml:space="preserve">Lause 1: Nainen katsoo, kun mies kauhoo jäätelöä pakastimesta. Lause 2: Nainen katsoo, kun mies kauhoo suklaajäätelöä.</w:t>
      </w:r>
    </w:p>
    <w:p>
      <w:r>
        <w:rPr>
          <w:b/>
        </w:rPr>
        <w:t xml:space="preserve">Tulos</w:t>
      </w:r>
    </w:p>
    <w:p>
      <w:r>
        <w:t xml:space="preserve">Nainen katselee, kun mies kauhoo jäätelöä.</w:t>
      </w:r>
    </w:p>
    <w:p>
      <w:r>
        <w:rPr>
          <w:b/>
        </w:rPr>
        <w:t xml:space="preserve">Esimerkki 7.2376</w:t>
      </w:r>
    </w:p>
    <w:p>
      <w:r>
        <w:t xml:space="preserve">Lause 1: Mies istuu retkeilytuolissa lähellä vesistön yläpuolella olevan kallion reunaa. Lause 2: Mies nauttii lomastaan.</w:t>
      </w:r>
    </w:p>
    <w:p>
      <w:r>
        <w:rPr>
          <w:b/>
        </w:rPr>
        <w:t xml:space="preserve">Tulos</w:t>
      </w:r>
    </w:p>
    <w:p>
      <w:r>
        <w:t xml:space="preserve">Mies istuu retkeilytuolissa.</w:t>
      </w:r>
    </w:p>
    <w:p>
      <w:r>
        <w:rPr>
          <w:b/>
        </w:rPr>
        <w:t xml:space="preserve">Esimerkki 7.2377</w:t>
      </w:r>
    </w:p>
    <w:p>
      <w:r>
        <w:t xml:space="preserve">Lause 1: Kaksi miestä seinää vasten, toisella on mustat housut ja hän on ylösalaisin, toisella miehellä on khakinväriset käärityt housut ja hän pitää toista ylhäällä. Lause 2: Kaksi miestä esittää sirkusnumeroita kadulla.</w:t>
      </w:r>
    </w:p>
    <w:p>
      <w:r>
        <w:rPr>
          <w:b/>
        </w:rPr>
        <w:t xml:space="preserve">Tulos</w:t>
      </w:r>
    </w:p>
    <w:p>
      <w:r>
        <w:t xml:space="preserve">Seinän vieressä on kaksi miestä.</w:t>
      </w:r>
    </w:p>
    <w:p>
      <w:r>
        <w:rPr>
          <w:b/>
        </w:rPr>
        <w:t xml:space="preserve">Esimerkki 7.2378</w:t>
      </w:r>
    </w:p>
    <w:p>
      <w:r>
        <w:t xml:space="preserve">Lause 1: Kaupungin työntekijät, joilla molemmilla on harmaat housut ja vihreät paidat, leikkaavat puiden oksia ja keräävät roskia. Lause 2: Täällä on tammia.</w:t>
      </w:r>
    </w:p>
    <w:p>
      <w:r>
        <w:rPr>
          <w:b/>
        </w:rPr>
        <w:t xml:space="preserve">Tulos</w:t>
      </w:r>
    </w:p>
    <w:p>
      <w:r>
        <w:t xml:space="preserve">Ihmiset housuissa</w:t>
      </w:r>
    </w:p>
    <w:p>
      <w:r>
        <w:rPr>
          <w:b/>
        </w:rPr>
        <w:t xml:space="preserve">Esimerkki 7.2379</w:t>
      </w:r>
    </w:p>
    <w:p>
      <w:r>
        <w:t xml:space="preserve">Lause 1: Mies kyykistyy ja maalaa taideteoksensa suureen metalliseen autotallin oveen. Lause 2: Mies koristaa taloaan.</w:t>
      </w:r>
    </w:p>
    <w:p>
      <w:r>
        <w:rPr>
          <w:b/>
        </w:rPr>
        <w:t xml:space="preserve">Tulos</w:t>
      </w:r>
    </w:p>
    <w:p>
      <w:r>
        <w:t xml:space="preserve">Mies maalaa jotain.</w:t>
      </w:r>
    </w:p>
    <w:p>
      <w:r>
        <w:rPr>
          <w:b/>
        </w:rPr>
        <w:t xml:space="preserve">Esimerkki 7.2380</w:t>
      </w:r>
    </w:p>
    <w:p>
      <w:r>
        <w:t xml:space="preserve">Lause 1: Joukko nuoria miehiä nauraa, kun he kirjoittavat tussilla ystävänsä selkään. Lause 2: Lihavat ihmiset nauravat</w:t>
      </w:r>
    </w:p>
    <w:p>
      <w:r>
        <w:rPr>
          <w:b/>
        </w:rPr>
        <w:t xml:space="preserve">Tulos</w:t>
      </w:r>
    </w:p>
    <w:p>
      <w:r>
        <w:t xml:space="preserve">Ihmiset nauravat</w:t>
      </w:r>
    </w:p>
    <w:p>
      <w:r>
        <w:rPr>
          <w:b/>
        </w:rPr>
        <w:t xml:space="preserve">Esimerkki 7.2381</w:t>
      </w:r>
    </w:p>
    <w:p>
      <w:r>
        <w:t xml:space="preserve">Lause 1: Neljä ihmistä poseeraa hassusti ruokapöydässä. Lause 2: He odottavat päivällistä.</w:t>
      </w:r>
    </w:p>
    <w:p>
      <w:r>
        <w:rPr>
          <w:b/>
        </w:rPr>
        <w:t xml:space="preserve">Tulos</w:t>
      </w:r>
    </w:p>
    <w:p>
      <w:r>
        <w:t xml:space="preserve">Ne ovat pöytä.</w:t>
      </w:r>
    </w:p>
    <w:p>
      <w:r>
        <w:rPr>
          <w:b/>
        </w:rPr>
        <w:t xml:space="preserve">Esimerkki 7.2382</w:t>
      </w:r>
    </w:p>
    <w:p>
      <w:r>
        <w:t xml:space="preserve">Lause 1: Keski-ikäinen mies, jolla on Pandora-hattu, soittaa vanhaa harmonikkaa. Lause 2: Hipsteri yrittää tehdä vaikutuksen naisiin.</w:t>
      </w:r>
    </w:p>
    <w:p>
      <w:r>
        <w:rPr>
          <w:b/>
        </w:rPr>
        <w:t xml:space="preserve">Tulos</w:t>
      </w:r>
    </w:p>
    <w:p>
      <w:r>
        <w:t xml:space="preserve">Mies soittaa harmonikkaa.</w:t>
      </w:r>
    </w:p>
    <w:p>
      <w:r>
        <w:rPr>
          <w:b/>
        </w:rPr>
        <w:t xml:space="preserve">Esimerkki 7.2383</w:t>
      </w:r>
    </w:p>
    <w:p>
      <w:r>
        <w:t xml:space="preserve">Lause 1: Mies hevosen selässä hymyilee kameralle vuorten alla. Lause 2: Mies hymyilee, koska hänen vaimonsa ottaa kuvaa.</w:t>
      </w:r>
    </w:p>
    <w:p>
      <w:r>
        <w:rPr>
          <w:b/>
        </w:rPr>
        <w:t xml:space="preserve">Tulos</w:t>
      </w:r>
    </w:p>
    <w:p>
      <w:r>
        <w:t xml:space="preserve">Mies hymyilee.</w:t>
      </w:r>
    </w:p>
    <w:p>
      <w:r>
        <w:rPr>
          <w:b/>
        </w:rPr>
        <w:t xml:space="preserve">Esimerkki 7.2384</w:t>
      </w:r>
    </w:p>
    <w:p>
      <w:r>
        <w:t xml:space="preserve">Lause 1: Koiralla on vaaleanpunainen villapaita. Lause 2: Koiraa ulkoilutetaan puistossa.</w:t>
      </w:r>
    </w:p>
    <w:p>
      <w:r>
        <w:rPr>
          <w:b/>
        </w:rPr>
        <w:t xml:space="preserve">Tulos</w:t>
      </w:r>
    </w:p>
    <w:p>
      <w:r>
        <w:t xml:space="preserve">Koiralla on vaatteita.</w:t>
      </w:r>
    </w:p>
    <w:p>
      <w:r>
        <w:rPr>
          <w:b/>
        </w:rPr>
        <w:t xml:space="preserve">Esimerkki 7.2385</w:t>
      </w:r>
    </w:p>
    <w:p>
      <w:r>
        <w:t xml:space="preserve">Lause 1: Harmaa koira pomputtelee jalkapalloa päällään nurmikentällä. Lause 2: Koiran omistaja opettaa koiralle temppuja.</w:t>
      </w:r>
    </w:p>
    <w:p>
      <w:r>
        <w:rPr>
          <w:b/>
        </w:rPr>
        <w:t xml:space="preserve">Tulos</w:t>
      </w:r>
    </w:p>
    <w:p>
      <w:r>
        <w:t xml:space="preserve">Koira leikkii jalkapallolla.</w:t>
      </w:r>
    </w:p>
    <w:p>
      <w:r>
        <w:rPr>
          <w:b/>
        </w:rPr>
        <w:t xml:space="preserve">Esimerkki 7.2386</w:t>
      </w:r>
    </w:p>
    <w:p>
      <w:r>
        <w:t xml:space="preserve">Lause 1: Kaksi pitkiin hameisiin pukeutunutta tulkintatanssijaa harjoittelee tanssirutiiniaan ja -tekniikkaansa. Lause 2: Kaksi vihreisiin hameisiin pukeutunutta tanssijaa harjoittelee tanssia.</w:t>
      </w:r>
    </w:p>
    <w:p>
      <w:r>
        <w:rPr>
          <w:b/>
        </w:rPr>
        <w:t xml:space="preserve">Tulos</w:t>
      </w:r>
    </w:p>
    <w:p>
      <w:r>
        <w:t xml:space="preserve">Kaksi tanssijaa harjoittelee</w:t>
      </w:r>
    </w:p>
    <w:p>
      <w:r>
        <w:rPr>
          <w:b/>
        </w:rPr>
        <w:t xml:space="preserve">Esimerkki 7.2387</w:t>
      </w:r>
    </w:p>
    <w:p>
      <w:r>
        <w:t xml:space="preserve">Lause 1: Mies työntää polkupyörää, jossa on suuri kori täynnä juomia. Lause 2: Pyörää työntävä mies omistaa pyörän.</w:t>
      </w:r>
    </w:p>
    <w:p>
      <w:r>
        <w:rPr>
          <w:b/>
        </w:rPr>
        <w:t xml:space="preserve">Tulos</w:t>
      </w:r>
    </w:p>
    <w:p>
      <w:r>
        <w:t xml:space="preserve">Mies työntää pyörää.</w:t>
      </w:r>
    </w:p>
    <w:p>
      <w:r>
        <w:rPr>
          <w:b/>
        </w:rPr>
        <w:t xml:space="preserve">Esimerkki 7.2388</w:t>
      </w:r>
    </w:p>
    <w:p>
      <w:r>
        <w:t xml:space="preserve">Lause 1: Mies ja nainen seisovat veistosten vieressä ja keskustelevat, kun toinen mies katselee muita veistoksia. Lause 2: Siellä on veistoksia ihmisistä.</w:t>
      </w:r>
    </w:p>
    <w:p>
      <w:r>
        <w:rPr>
          <w:b/>
        </w:rPr>
        <w:t xml:space="preserve">Tulos</w:t>
      </w:r>
    </w:p>
    <w:p>
      <w:r>
        <w:t xml:space="preserve">Lähistöllä on scultupres.</w:t>
      </w:r>
    </w:p>
    <w:p>
      <w:r>
        <w:rPr>
          <w:b/>
        </w:rPr>
        <w:t xml:space="preserve">Esimerkki 7.2389</w:t>
      </w:r>
    </w:p>
    <w:p>
      <w:r>
        <w:t xml:space="preserve">Lause 1: Valkoiseen kypärään pukeutunut, keltaiseen liiviin pukeutunut ja keltaisella moottoripyörällä istuva auktoriteettihahmo. Lause 2: Poliisi istuu moottoripyörällä tiellä.</w:t>
      </w:r>
    </w:p>
    <w:p>
      <w:r>
        <w:rPr>
          <w:b/>
        </w:rPr>
        <w:t xml:space="preserve">Tulos</w:t>
      </w:r>
    </w:p>
    <w:p>
      <w:r>
        <w:t xml:space="preserve">Kypärä päässä oleva henkilö istuu moottoripyörässä.</w:t>
      </w:r>
    </w:p>
    <w:p>
      <w:r>
        <w:rPr>
          <w:b/>
        </w:rPr>
        <w:t xml:space="preserve">Esimerkki 7.2390</w:t>
      </w:r>
    </w:p>
    <w:p>
      <w:r>
        <w:t xml:space="preserve">Lause 1: Tässä kuvassa on heavy metal -rockyhtye, jossa on neljä pitkätukkaista, tatuoitua ja parrakasta miestä, joista yksi istuu tukin päällä ja kolme muuta soittaa ilmakitaraa. Lause 2: Metallica soittaa kitaroitaan tukin päällä.</w:t>
      </w:r>
    </w:p>
    <w:p>
      <w:r>
        <w:rPr>
          <w:b/>
        </w:rPr>
        <w:t xml:space="preserve">Tulos</w:t>
      </w:r>
    </w:p>
    <w:p>
      <w:r>
        <w:t xml:space="preserve">Heavy metal -rockyhtye soittaa kitaroitaan tukin päällä.</w:t>
      </w:r>
    </w:p>
    <w:p>
      <w:r>
        <w:rPr>
          <w:b/>
        </w:rPr>
        <w:t xml:space="preserve">Esimerkki 7.2391</w:t>
      </w:r>
    </w:p>
    <w:p>
      <w:r>
        <w:t xml:space="preserve">Lause 1: Nuori mies rullalautailee tien reunalla. Lause 2: rullalautailija on menossa tapaamaan ystäväänsä.</w:t>
      </w:r>
    </w:p>
    <w:p>
      <w:r>
        <w:rPr>
          <w:b/>
        </w:rPr>
        <w:t xml:space="preserve">Tulos</w:t>
      </w:r>
    </w:p>
    <w:p>
      <w:r>
        <w:t xml:space="preserve">Rullalautailija on ulkona</w:t>
      </w:r>
    </w:p>
    <w:p>
      <w:r>
        <w:rPr>
          <w:b/>
        </w:rPr>
        <w:t xml:space="preserve">Esimerkki 7.2392</w:t>
      </w:r>
    </w:p>
    <w:p>
      <w:r>
        <w:t xml:space="preserve">Lause 1: Nainen, jolla on keltainen rannekoru, istuu penkillä. Lause 2: Nainen lepuuttaa jalkojaan.</w:t>
      </w:r>
    </w:p>
    <w:p>
      <w:r>
        <w:rPr>
          <w:b/>
        </w:rPr>
        <w:t xml:space="preserve">Tulos</w:t>
      </w:r>
    </w:p>
    <w:p>
      <w:r>
        <w:t xml:space="preserve">Naisella on keltainen rannekoru.</w:t>
      </w:r>
    </w:p>
    <w:p>
      <w:r>
        <w:rPr>
          <w:b/>
        </w:rPr>
        <w:t xml:space="preserve">Esimerkki 7.2393</w:t>
      </w:r>
    </w:p>
    <w:p>
      <w:r>
        <w:t xml:space="preserve">Lause 1: Lokki piknik-pöydässä laiturilla. Lause 2: Lokki nukkuu pöydällä.</w:t>
      </w:r>
    </w:p>
    <w:p>
      <w:r>
        <w:rPr>
          <w:b/>
        </w:rPr>
        <w:t xml:space="preserve">Tulos</w:t>
      </w:r>
    </w:p>
    <w:p>
      <w:r>
        <w:t xml:space="preserve">Lokki on piknik-pöydällä.</w:t>
      </w:r>
    </w:p>
    <w:p>
      <w:r>
        <w:rPr>
          <w:b/>
        </w:rPr>
        <w:t xml:space="preserve">Esimerkki 7.2394</w:t>
      </w:r>
    </w:p>
    <w:p>
      <w:r>
        <w:t xml:space="preserve">Lause 1: Mies, jolla on lyhyet tummat harmaat hiukset, puhuu mikrofoniin. Lause 2: Mies, jolla on lyhyet tummat harmaat hiukset, puhuu hiljaa mikrofoniin.</w:t>
      </w:r>
    </w:p>
    <w:p>
      <w:r>
        <w:rPr>
          <w:b/>
        </w:rPr>
        <w:t xml:space="preserve">Tulos</w:t>
      </w:r>
    </w:p>
    <w:p>
      <w:r>
        <w:t xml:space="preserve">Mies puhuu mikrofoniin.</w:t>
      </w:r>
    </w:p>
    <w:p>
      <w:r>
        <w:rPr>
          <w:b/>
        </w:rPr>
        <w:t xml:space="preserve">Esimerkki 7.2395</w:t>
      </w:r>
    </w:p>
    <w:p>
      <w:r>
        <w:t xml:space="preserve">Lause 1: Silmälasipäinen poika, jolla on valkoinen paita ja khakihousut, tekee rullalautatempun, kun hänen kätensä ovat ilmassa. Lause 2: Poika on skeittipuistossa.</w:t>
      </w:r>
    </w:p>
    <w:p>
      <w:r>
        <w:rPr>
          <w:b/>
        </w:rPr>
        <w:t xml:space="preserve">Tulos</w:t>
      </w:r>
    </w:p>
    <w:p>
      <w:r>
        <w:t xml:space="preserve">Lapsi ajaa rullalaudalla.</w:t>
      </w:r>
    </w:p>
    <w:p>
      <w:r>
        <w:rPr>
          <w:b/>
        </w:rPr>
        <w:t xml:space="preserve">Esimerkki 7.2396</w:t>
      </w:r>
    </w:p>
    <w:p>
      <w:r>
        <w:t xml:space="preserve">Lause 1: Ryhmä cheerleadereita esiintyy jalkapallo-ottelussa. Lause 2: Heidän joukkueensa voittaa.</w:t>
      </w:r>
    </w:p>
    <w:p>
      <w:r>
        <w:rPr>
          <w:b/>
        </w:rPr>
        <w:t xml:space="preserve">Tulos</w:t>
      </w:r>
    </w:p>
    <w:p>
      <w:r>
        <w:t xml:space="preserve">Tytöillä on cheerleading-asut.</w:t>
      </w:r>
    </w:p>
    <w:p>
      <w:r>
        <w:rPr>
          <w:b/>
        </w:rPr>
        <w:t xml:space="preserve">Esimerkki 7.2397</w:t>
      </w:r>
    </w:p>
    <w:p>
      <w:r>
        <w:t xml:space="preserve">Lause 1: Henkilö lukee kirjasta huoneelle, joka on täynnä ihmisiä. Lause 2: Henkilö lukee oppilailleen.</w:t>
      </w:r>
    </w:p>
    <w:p>
      <w:r>
        <w:rPr>
          <w:b/>
        </w:rPr>
        <w:t xml:space="preserve">Tulos</w:t>
      </w:r>
    </w:p>
    <w:p>
      <w:r>
        <w:t xml:space="preserve">Henkilö lukee ihmisille.</w:t>
      </w:r>
    </w:p>
    <w:p>
      <w:r>
        <w:rPr>
          <w:b/>
        </w:rPr>
        <w:t xml:space="preserve">Esimerkki 7.2398</w:t>
      </w:r>
    </w:p>
    <w:p>
      <w:r>
        <w:t xml:space="preserve">Lause 1: Nainen, joka kävelee ja jolla on yllään kirkkaan vaaleanpunainen takki ja lyhyt, tiukka musta mekko. Lause 2: Nainen kävelee töistä kotiin.</w:t>
      </w:r>
    </w:p>
    <w:p>
      <w:r>
        <w:rPr>
          <w:b/>
        </w:rPr>
        <w:t xml:space="preserve">Tulos</w:t>
      </w:r>
    </w:p>
    <w:p>
      <w:r>
        <w:t xml:space="preserve">Nainen pukeutuu vaatteisiin.</w:t>
      </w:r>
    </w:p>
    <w:p>
      <w:r>
        <w:rPr>
          <w:b/>
        </w:rPr>
        <w:t xml:space="preserve">Esimerkki 7.2399</w:t>
      </w:r>
    </w:p>
    <w:p>
      <w:r>
        <w:t xml:space="preserve">Lause 1: Nautin uudesta joululelustani. Lause 2: Olen iloinen joululahjaksi saamastani uudesta pesäpallomailasta.</w:t>
      </w:r>
    </w:p>
    <w:p>
      <w:r>
        <w:rPr>
          <w:b/>
        </w:rPr>
        <w:t xml:space="preserve">Tulos</w:t>
      </w:r>
    </w:p>
    <w:p>
      <w:r>
        <w:t xml:space="preserve">Sain lelun joululahjaksi.</w:t>
      </w:r>
    </w:p>
    <w:p>
      <w:r>
        <w:rPr>
          <w:b/>
        </w:rPr>
        <w:t xml:space="preserve">Esimerkki 7.2400</w:t>
      </w:r>
    </w:p>
    <w:p>
      <w:r>
        <w:t xml:space="preserve">Lause 1: Nuori opettaja tai opiskelija laatii luetteloa kemian luokan säännöistä. Lause 2: Tekninen opettaja kirjoittaa sääntöjä laboratorioluokalle kopioitavaksi.</w:t>
      </w:r>
    </w:p>
    <w:p>
      <w:r>
        <w:rPr>
          <w:b/>
        </w:rPr>
        <w:t xml:space="preserve">Tulos</w:t>
      </w:r>
    </w:p>
    <w:p>
      <w:r>
        <w:t xml:space="preserve">Kemian luokan säännöt kirjoitetaan taululle.</w:t>
      </w:r>
    </w:p>
    <w:p>
      <w:r>
        <w:rPr>
          <w:b/>
        </w:rPr>
        <w:t xml:space="preserve">Esimerkki 7.2401</w:t>
      </w:r>
    </w:p>
    <w:p>
      <w:r>
        <w:t xml:space="preserve">Lause 1: Nallella on ruskea nenä ja valkoinen kuono. Lause 2: Pehmolelulla on vaalea kuono.</w:t>
      </w:r>
    </w:p>
    <w:p>
      <w:r>
        <w:rPr>
          <w:b/>
        </w:rPr>
        <w:t xml:space="preserve">Tulos</w:t>
      </w:r>
    </w:p>
    <w:p>
      <w:r>
        <w:t xml:space="preserve">Siellä on ruskehtava pehmolelu.</w:t>
      </w:r>
    </w:p>
    <w:p>
      <w:r>
        <w:rPr>
          <w:b/>
        </w:rPr>
        <w:t xml:space="preserve">Esimerkki 7.2402</w:t>
      </w:r>
    </w:p>
    <w:p>
      <w:r>
        <w:t xml:space="preserve">Lause 1: Kuoro, jonka jäsenet ovat pukeutuneet valkoisiin toppiin ja mustiin housuihin ja pitelevät nuottejaan, laulaa rakennuksen edessä. Lause 2: Naiskuoro laulaa.</w:t>
      </w:r>
    </w:p>
    <w:p>
      <w:r>
        <w:rPr>
          <w:b/>
        </w:rPr>
        <w:t xml:space="preserve">Tulos</w:t>
      </w:r>
    </w:p>
    <w:p>
      <w:r>
        <w:t xml:space="preserve">Vastaava kuoro laulaa rakennuksen edessä.</w:t>
      </w:r>
    </w:p>
    <w:p>
      <w:r>
        <w:rPr>
          <w:b/>
        </w:rPr>
        <w:t xml:space="preserve">Esimerkki 7.2403</w:t>
      </w:r>
    </w:p>
    <w:p>
      <w:r>
        <w:t xml:space="preserve">Lause 1: Mies nukkuu pussi sylissään julkisessa liikenteessä Lause 2: Väsynyt mies matkustaa töihin.</w:t>
      </w:r>
    </w:p>
    <w:p>
      <w:r>
        <w:rPr>
          <w:b/>
        </w:rPr>
        <w:t xml:space="preserve">Tulos</w:t>
      </w:r>
    </w:p>
    <w:p>
      <w:r>
        <w:t xml:space="preserve">Henkilö nukkuu ajoneuvon sisällä.</w:t>
      </w:r>
    </w:p>
    <w:p>
      <w:r>
        <w:rPr>
          <w:b/>
        </w:rPr>
        <w:t xml:space="preserve">Esimerkki 7.2404</w:t>
      </w:r>
    </w:p>
    <w:p>
      <w:r>
        <w:t xml:space="preserve">Lause 1: Meressä oleva wakeboarder on kesken voltin. Lause 2: Henkilö on rannalla koko päivän...</w:t>
      </w:r>
    </w:p>
    <w:p>
      <w:r>
        <w:rPr>
          <w:b/>
        </w:rPr>
        <w:t xml:space="preserve">Tulos</w:t>
      </w:r>
    </w:p>
    <w:p>
      <w:r>
        <w:t xml:space="preserve">Wakboarder tekee voltin.</w:t>
      </w:r>
    </w:p>
    <w:p>
      <w:r>
        <w:rPr>
          <w:b/>
        </w:rPr>
        <w:t xml:space="preserve">Esimerkki 7.2405</w:t>
      </w:r>
    </w:p>
    <w:p>
      <w:r>
        <w:t xml:space="preserve">Lause 1: Lumessa vilkkuva poika käyttää kypärää ja oranssia LL Bean -takkia. Lause 2: Poika on hyvin kylmä.</w:t>
      </w:r>
    </w:p>
    <w:p>
      <w:r>
        <w:rPr>
          <w:b/>
        </w:rPr>
        <w:t xml:space="preserve">Tulos</w:t>
      </w:r>
    </w:p>
    <w:p>
      <w:r>
        <w:t xml:space="preserve">Lapsi on ulkona.</w:t>
      </w:r>
    </w:p>
    <w:p>
      <w:r>
        <w:rPr>
          <w:b/>
        </w:rPr>
        <w:t xml:space="preserve">Esimerkki 7.2406</w:t>
      </w:r>
    </w:p>
    <w:p>
      <w:r>
        <w:t xml:space="preserve">Lause 1: Joukko katsojia seuraa miesten hiekkalentopallo-ottelua. Lause 2: Miehet pelaavat turnauksessa.</w:t>
      </w:r>
    </w:p>
    <w:p>
      <w:r>
        <w:rPr>
          <w:b/>
        </w:rPr>
        <w:t xml:space="preserve">Tulos</w:t>
      </w:r>
    </w:p>
    <w:p>
      <w:r>
        <w:t xml:space="preserve">Miehet harrastavat urheilua.</w:t>
      </w:r>
    </w:p>
    <w:p>
      <w:r>
        <w:rPr>
          <w:b/>
        </w:rPr>
        <w:t xml:space="preserve">Esimerkki 7.2407</w:t>
      </w:r>
    </w:p>
    <w:p>
      <w:r>
        <w:t xml:space="preserve">Lause 1: Nuori mies matkustaa bussissa kukkapala kädessään. Lause 2: Mies vie kukan tyttöystävälleen.</w:t>
      </w:r>
    </w:p>
    <w:p>
      <w:r>
        <w:rPr>
          <w:b/>
        </w:rPr>
        <w:t xml:space="preserve">Tulos</w:t>
      </w:r>
    </w:p>
    <w:p>
      <w:r>
        <w:t xml:space="preserve">Mies matkustaa bussissa.</w:t>
      </w:r>
    </w:p>
    <w:p>
      <w:r>
        <w:rPr>
          <w:b/>
        </w:rPr>
        <w:t xml:space="preserve">Esimerkki 7.2408</w:t>
      </w:r>
    </w:p>
    <w:p>
      <w:r>
        <w:t xml:space="preserve">Lause 1: Nuorten baseball-pelaaja kiertää kolmannelle kentälle, kun ulkokenttäpelaajat hakevat palloa aidan luota. Lause 2: Nuori poika on tekemässä pistettä.</w:t>
      </w:r>
    </w:p>
    <w:p>
      <w:r>
        <w:rPr>
          <w:b/>
        </w:rPr>
        <w:t xml:space="preserve">Tulos</w:t>
      </w:r>
    </w:p>
    <w:p>
      <w:r>
        <w:t xml:space="preserve">Pesäpallopeli on käynnissä.</w:t>
      </w:r>
    </w:p>
    <w:p>
      <w:r>
        <w:rPr>
          <w:b/>
        </w:rPr>
        <w:t xml:space="preserve">Esimerkki 7.2409</w:t>
      </w:r>
    </w:p>
    <w:p>
      <w:r>
        <w:t xml:space="preserve">Lause 1: Tyttö istuu seinällä lähellä valkoisia ristejä maassa. Lause 2: Tyttö istuu seinällä lähellä valkoisia ristejä maassa kirkon ulkopuolella.</w:t>
      </w:r>
    </w:p>
    <w:p>
      <w:r>
        <w:rPr>
          <w:b/>
        </w:rPr>
        <w:t xml:space="preserve">Tulos</w:t>
      </w:r>
    </w:p>
    <w:p>
      <w:r>
        <w:t xml:space="preserve">Tyttö istuu seinällä lähellä maassa olevia ristejä.</w:t>
      </w:r>
    </w:p>
    <w:p>
      <w:r>
        <w:rPr>
          <w:b/>
        </w:rPr>
        <w:t xml:space="preserve">Esimerkki 7.2410</w:t>
      </w:r>
    </w:p>
    <w:p>
      <w:r>
        <w:t xml:space="preserve">Lause 1: Poika, jolla on punainen paita ja valko-vesi-shortsit, katselee jalkapalloa rannalla. Lause 2: Poika on valkoinen</w:t>
      </w:r>
    </w:p>
    <w:p>
      <w:r>
        <w:rPr>
          <w:b/>
        </w:rPr>
        <w:t xml:space="preserve">Tulos</w:t>
      </w:r>
    </w:p>
    <w:p>
      <w:r>
        <w:t xml:space="preserve">Pojalla on punainen paita</w:t>
      </w:r>
    </w:p>
    <w:p>
      <w:r>
        <w:rPr>
          <w:b/>
        </w:rPr>
        <w:t xml:space="preserve">Esimerkki 7.2411</w:t>
      </w:r>
    </w:p>
    <w:p>
      <w:r>
        <w:t xml:space="preserve">Lause 1: Kaksi kypäräpäistä miestä puhuu. Lause 2: Jotkut työntekijät keskustelevat ulkona.</w:t>
      </w:r>
    </w:p>
    <w:p>
      <w:r>
        <w:rPr>
          <w:b/>
        </w:rPr>
        <w:t xml:space="preserve">Tulos</w:t>
      </w:r>
    </w:p>
    <w:p>
      <w:r>
        <w:t xml:space="preserve">Jotkut työntekijät keskustelevat.</w:t>
      </w:r>
    </w:p>
    <w:p>
      <w:r>
        <w:rPr>
          <w:b/>
        </w:rPr>
        <w:t xml:space="preserve">Esimerkki 7.2412</w:t>
      </w:r>
    </w:p>
    <w:p>
      <w:r>
        <w:t xml:space="preserve">Lause 1: Naispuolinen selvänäkijä lukee naiselle kämmenestä kahden muun naisen odottaessa pienessä liikkeessä. Lause 2: Nainen aikoo kertoa heille heidän tulevista pyrkimyksistään.</w:t>
      </w:r>
    </w:p>
    <w:p>
      <w:r>
        <w:rPr>
          <w:b/>
        </w:rPr>
        <w:t xml:space="preserve">Tulos</w:t>
      </w:r>
    </w:p>
    <w:p>
      <w:r>
        <w:t xml:space="preserve">Naisen kämmenestä luetaan</w:t>
      </w:r>
    </w:p>
    <w:p>
      <w:r>
        <w:rPr>
          <w:b/>
        </w:rPr>
        <w:t xml:space="preserve">Esimerkki 7.2413</w:t>
      </w:r>
    </w:p>
    <w:p>
      <w:r>
        <w:t xml:space="preserve">Lause 1: Poika, jolla on harmaa paita ja mustat housut, keilaa mustalla keilapallolla, josta on jäljellä vain kaksi keilaa, jotka pitää kaataa. Lause 2: Poika keilaa ystäviensä kanssa.</w:t>
      </w:r>
    </w:p>
    <w:p>
      <w:r>
        <w:rPr>
          <w:b/>
        </w:rPr>
        <w:t xml:space="preserve">Tulos</w:t>
      </w:r>
    </w:p>
    <w:p>
      <w:r>
        <w:t xml:space="preserve">Poika keilaa mustalla keilapallolla</w:t>
      </w:r>
    </w:p>
    <w:p>
      <w:r>
        <w:rPr>
          <w:b/>
        </w:rPr>
        <w:t xml:space="preserve">Esimerkki 7.2414</w:t>
      </w:r>
    </w:p>
    <w:p>
      <w:r>
        <w:t xml:space="preserve">Lause 1: Mustiin shortseihin pukeutunut poika liukuu veden peittämällä mustalla pinnalla, jonka taustalla on vihreitä puita. Lause 2: Poika leikkii ystäviensä kanssa.</w:t>
      </w:r>
    </w:p>
    <w:p>
      <w:r>
        <w:rPr>
          <w:b/>
        </w:rPr>
        <w:t xml:space="preserve">Tulos</w:t>
      </w:r>
    </w:p>
    <w:p>
      <w:r>
        <w:t xml:space="preserve">Poika liukuu mustalla pinnalla.</w:t>
      </w:r>
    </w:p>
    <w:p>
      <w:r>
        <w:rPr>
          <w:b/>
        </w:rPr>
        <w:t xml:space="preserve">Esimerkki 7.2415</w:t>
      </w:r>
    </w:p>
    <w:p>
      <w:r>
        <w:t xml:space="preserve">Lause 1: Punatakkinen henkilö soittaa sähkökitaraa. Lause 2: Punatakkinen mies soittaa sähkökitaraa bändinsä kanssa.</w:t>
      </w:r>
    </w:p>
    <w:p>
      <w:r>
        <w:rPr>
          <w:b/>
        </w:rPr>
        <w:t xml:space="preserve">Tulos</w:t>
      </w:r>
    </w:p>
    <w:p>
      <w:r>
        <w:t xml:space="preserve">Henkilö soittaa instrumenttia.</w:t>
      </w:r>
    </w:p>
    <w:p>
      <w:r>
        <w:rPr>
          <w:b/>
        </w:rPr>
        <w:t xml:space="preserve">Esimerkki 7.2416</w:t>
      </w:r>
    </w:p>
    <w:p>
      <w:r>
        <w:t xml:space="preserve">Lause 1: Nainen osoittaa vasemmalle, kun hän ja muut katsovat sinne päin. Lause 2: Nainen osoittaa jotain negatiivista, joka on juuri tapahtunut.</w:t>
      </w:r>
    </w:p>
    <w:p>
      <w:r>
        <w:rPr>
          <w:b/>
        </w:rPr>
        <w:t xml:space="preserve">Tulos</w:t>
      </w:r>
    </w:p>
    <w:p>
      <w:r>
        <w:t xml:space="preserve">Nainen osoittaa jotain, joka vaatii muiden huomiota.</w:t>
      </w:r>
    </w:p>
    <w:p>
      <w:r>
        <w:rPr>
          <w:b/>
        </w:rPr>
        <w:t xml:space="preserve">Esimerkki 7.2417</w:t>
      </w:r>
    </w:p>
    <w:p>
      <w:r>
        <w:t xml:space="preserve">Lause 1: Ihmiset kiinnittävät huomionsa mieheen, jolla on soitin. Lause 2: Ihmiset katselevat miestä, joka soittaa kitaraa.</w:t>
      </w:r>
    </w:p>
    <w:p>
      <w:r>
        <w:rPr>
          <w:b/>
        </w:rPr>
        <w:t xml:space="preserve">Tulos</w:t>
      </w:r>
    </w:p>
    <w:p>
      <w:r>
        <w:t xml:space="preserve">Ihmiset katsovat miestä, jolla on soitin.</w:t>
      </w:r>
    </w:p>
    <w:p>
      <w:r>
        <w:rPr>
          <w:b/>
        </w:rPr>
        <w:t xml:space="preserve">Esimerkki 7.2418</w:t>
      </w:r>
    </w:p>
    <w:p>
      <w:r>
        <w:t xml:space="preserve">Lause 1: Joukko ihmisiä ja muutama kameli. Lause 2: Joukko ihmisiä kulkee erämaan halki kameleilla.</w:t>
      </w:r>
    </w:p>
    <w:p>
      <w:r>
        <w:rPr>
          <w:b/>
        </w:rPr>
        <w:t xml:space="preserve">Tulos</w:t>
      </w:r>
    </w:p>
    <w:p>
      <w:r>
        <w:t xml:space="preserve">Joukko suuria eläimiä.</w:t>
      </w:r>
    </w:p>
    <w:p>
      <w:r>
        <w:rPr>
          <w:b/>
        </w:rPr>
        <w:t xml:space="preserve">Esimerkki 7.2419</w:t>
      </w:r>
    </w:p>
    <w:p>
      <w:r>
        <w:t xml:space="preserve">Lause 1: Sotilas tarjoaa herkkuja ryhmälle nuoria poikia. Lause 2: Pojat ojentavat kätensä.</w:t>
      </w:r>
    </w:p>
    <w:p>
      <w:r>
        <w:rPr>
          <w:b/>
        </w:rPr>
        <w:t xml:space="preserve">Tulos</w:t>
      </w:r>
    </w:p>
    <w:p>
      <w:r>
        <w:t xml:space="preserve">Pojat katsovat sotilasta.</w:t>
      </w:r>
    </w:p>
    <w:p>
      <w:r>
        <w:rPr>
          <w:b/>
        </w:rPr>
        <w:t xml:space="preserve">Esimerkki 7.2420</w:t>
      </w:r>
    </w:p>
    <w:p>
      <w:r>
        <w:t xml:space="preserve">Lause 1: Ihmiset odottavat tilaustaan katukauppiaan kärryllä. Lause 2: Ihmiset odottavat ruokaansa suositussa katukauppiaan kärryssä.</w:t>
      </w:r>
    </w:p>
    <w:p>
      <w:r>
        <w:rPr>
          <w:b/>
        </w:rPr>
        <w:t xml:space="preserve">Tulos</w:t>
      </w:r>
    </w:p>
    <w:p>
      <w:r>
        <w:t xml:space="preserve">Ihmiset odottavat tilaustaan.</w:t>
      </w:r>
    </w:p>
    <w:p>
      <w:r>
        <w:rPr>
          <w:b/>
        </w:rPr>
        <w:t xml:space="preserve">Esimerkki 7.2421</w:t>
      </w:r>
    </w:p>
    <w:p>
      <w:r>
        <w:t xml:space="preserve">Lause 1: Joukko ihmisiä, jotka näyttävät pitävän hauskaa. Lause 2: Ryhmä ihmisiä, joilla näyttää olevan hauskaa, istuu yhdessä puistossa.</w:t>
      </w:r>
    </w:p>
    <w:p>
      <w:r>
        <w:rPr>
          <w:b/>
        </w:rPr>
        <w:t xml:space="preserve">Tulos</w:t>
      </w:r>
    </w:p>
    <w:p>
      <w:r>
        <w:t xml:space="preserve">Joukko ihmisiä pitää hauskaa.</w:t>
      </w:r>
    </w:p>
    <w:p>
      <w:r>
        <w:rPr>
          <w:b/>
        </w:rPr>
        <w:t xml:space="preserve">Esimerkki 7.2422</w:t>
      </w:r>
    </w:p>
    <w:p>
      <w:r>
        <w:t xml:space="preserve">Lause 1: Hymyilevä tyttö pitää kädessään valkoista sateenvarjoa, jossa lukee "HOOD!", ja tyttö pitää kädessään korttia tai kirjaa, ja hänen kasvonsa on tahriintunut johonkin mustaan. Lause 2: Tyttö sateenvarjon kanssa on ulkona sateessa.</w:t>
      </w:r>
    </w:p>
    <w:p>
      <w:r>
        <w:rPr>
          <w:b/>
        </w:rPr>
        <w:t xml:space="preserve">Tulos</w:t>
      </w:r>
    </w:p>
    <w:p>
      <w:r>
        <w:t xml:space="preserve">Joku kuvassa oleva henkilö pitää jotakin kädessään.</w:t>
      </w:r>
    </w:p>
    <w:p>
      <w:r>
        <w:rPr>
          <w:b/>
        </w:rPr>
        <w:t xml:space="preserve">Esimerkki 7.2423</w:t>
      </w:r>
    </w:p>
    <w:p>
      <w:r>
        <w:t xml:space="preserve">Lause 1: Henkilö istuu tuolilla ja myy tavaroita rakennuksen ulkopuolella. Lause 2: Henkilö, joka myy lippuja areenan ulkopuolella.</w:t>
      </w:r>
    </w:p>
    <w:p>
      <w:r>
        <w:rPr>
          <w:b/>
        </w:rPr>
        <w:t xml:space="preserve">Tulos</w:t>
      </w:r>
    </w:p>
    <w:p>
      <w:r>
        <w:t xml:space="preserve">Myyjä myy tavaroita ulkona.</w:t>
      </w:r>
    </w:p>
    <w:p>
      <w:r>
        <w:rPr>
          <w:b/>
        </w:rPr>
        <w:t xml:space="preserve">Esimerkki 7.2424</w:t>
      </w:r>
    </w:p>
    <w:p>
      <w:r>
        <w:t xml:space="preserve">Lause 1: "Mongolian BBQ" -kyltti loistaa kahden valkoisiin paitoihin ja lippiksiin sekä vihreisiin esiliinoihin pukeutuneen työntekijän yläpuolella. Lause 2: Kaksi työntekijää pitää taukoa ravintolassa.</w:t>
      </w:r>
    </w:p>
    <w:p>
      <w:r>
        <w:rPr>
          <w:b/>
        </w:rPr>
        <w:t xml:space="preserve">Tulos</w:t>
      </w:r>
    </w:p>
    <w:p>
      <w:r>
        <w:t xml:space="preserve">Kahden ravintolatyöntekijän yläpuolella on kyltti.</w:t>
      </w:r>
    </w:p>
    <w:p>
      <w:r>
        <w:rPr>
          <w:b/>
        </w:rPr>
        <w:t xml:space="preserve">Esimerkki 7.2425</w:t>
      </w:r>
    </w:p>
    <w:p>
      <w:r>
        <w:t xml:space="preserve">Lause 1: Joukko ihmisiä istuu pöytien ympärillä huoneessa. Lause 2: Ihmiset ovat kokouksessa.</w:t>
      </w:r>
    </w:p>
    <w:p>
      <w:r>
        <w:rPr>
          <w:b/>
        </w:rPr>
        <w:t xml:space="preserve">Tulos</w:t>
      </w:r>
    </w:p>
    <w:p>
      <w:r>
        <w:t xml:space="preserve">Ryhmä ihmisiä istuu.</w:t>
      </w:r>
    </w:p>
    <w:p>
      <w:r>
        <w:rPr>
          <w:b/>
        </w:rPr>
        <w:t xml:space="preserve">Esimerkki 7.2426</w:t>
      </w:r>
    </w:p>
    <w:p>
      <w:r>
        <w:t xml:space="preserve">Lause 1: Kaksi naista, joilla on punaiset hameet. Lause 2: Kaksi ystävää pukeutuu koulukuviinsa samanlaisiin punaisiin hameisiin.</w:t>
      </w:r>
    </w:p>
    <w:p>
      <w:r>
        <w:rPr>
          <w:b/>
        </w:rPr>
        <w:t xml:space="preserve">Tulos</w:t>
      </w:r>
    </w:p>
    <w:p>
      <w:r>
        <w:t xml:space="preserve">Kahdella naisella on samanlaiset punaiset hameet.</w:t>
      </w:r>
    </w:p>
    <w:p>
      <w:r>
        <w:rPr>
          <w:b/>
        </w:rPr>
        <w:t xml:space="preserve">Esimerkki 7.2427</w:t>
      </w:r>
    </w:p>
    <w:p>
      <w:r>
        <w:t xml:space="preserve">Lause 1: Ryhmä poseeraa kuvaa varten uimapuvut yllään ja istuu riippumatossa. Lause 2: Ryhmä ihmisiä kuuluu uintijoukkueeseen.</w:t>
      </w:r>
    </w:p>
    <w:p>
      <w:r>
        <w:rPr>
          <w:b/>
        </w:rPr>
        <w:t xml:space="preserve">Tulos</w:t>
      </w:r>
    </w:p>
    <w:p>
      <w:r>
        <w:t xml:space="preserve">Ryhmä ihmisiä on parhaillaan ulkona.</w:t>
      </w:r>
    </w:p>
    <w:p>
      <w:r>
        <w:rPr>
          <w:b/>
        </w:rPr>
        <w:t xml:space="preserve">Esimerkki 7.2428</w:t>
      </w:r>
    </w:p>
    <w:p>
      <w:r>
        <w:t xml:space="preserve">Lause 1: Poika kelkkailee hiekkamäkeä alas. Lause 2: Poika on keskiviikkona kelkkailemassa ystäviensä kanssa.</w:t>
      </w:r>
    </w:p>
    <w:p>
      <w:r>
        <w:rPr>
          <w:b/>
        </w:rPr>
        <w:t xml:space="preserve">Tulos</w:t>
      </w:r>
    </w:p>
    <w:p>
      <w:r>
        <w:t xml:space="preserve">Lapsi kelkkailee.</w:t>
      </w:r>
    </w:p>
    <w:p>
      <w:r>
        <w:rPr>
          <w:b/>
        </w:rPr>
        <w:t xml:space="preserve">Esimerkki 7.2429</w:t>
      </w:r>
    </w:p>
    <w:p>
      <w:r>
        <w:t xml:space="preserve">Lause 1: Tyttö on näytön vieressä. Lause 2: Tyttö katsoo näyttöä.</w:t>
      </w:r>
    </w:p>
    <w:p>
      <w:r>
        <w:rPr>
          <w:b/>
        </w:rPr>
        <w:t xml:space="preserve">Tulos</w:t>
      </w:r>
    </w:p>
    <w:p>
      <w:r>
        <w:t xml:space="preserve">Tyttö on siellä näytön vieressä.</w:t>
      </w:r>
    </w:p>
    <w:p>
      <w:r>
        <w:rPr>
          <w:b/>
        </w:rPr>
        <w:t xml:space="preserve">Esimerkki 7.2430</w:t>
      </w:r>
    </w:p>
    <w:p>
      <w:r>
        <w:t xml:space="preserve">Lause 1: Kaksi koripalloilijaa taistelee levypallosta. Lause 2: Koripalloilijat yrittävät saada levypalloa toisiltaan.</w:t>
      </w:r>
    </w:p>
    <w:p>
      <w:r>
        <w:rPr>
          <w:b/>
        </w:rPr>
        <w:t xml:space="preserve">Tulos</w:t>
      </w:r>
    </w:p>
    <w:p>
      <w:r>
        <w:t xml:space="preserve">taistella pallosta</w:t>
      </w:r>
    </w:p>
    <w:p>
      <w:r>
        <w:rPr>
          <w:b/>
        </w:rPr>
        <w:t xml:space="preserve">Esimerkki 7.2431</w:t>
      </w:r>
    </w:p>
    <w:p>
      <w:r>
        <w:t xml:space="preserve">Lause 1: Ärtyisä mies vetää kiviuuneista palan vastaleivottua leipää. Lause 2: Mies on leipuri.</w:t>
      </w:r>
    </w:p>
    <w:p>
      <w:r>
        <w:rPr>
          <w:b/>
        </w:rPr>
        <w:t xml:space="preserve">Tulos</w:t>
      </w:r>
    </w:p>
    <w:p>
      <w:r>
        <w:t xml:space="preserve">Mies leipoo</w:t>
      </w:r>
    </w:p>
    <w:p>
      <w:r>
        <w:rPr>
          <w:b/>
        </w:rPr>
        <w:t xml:space="preserve">Esimerkki 7.2432</w:t>
      </w:r>
    </w:p>
    <w:p>
      <w:r>
        <w:t xml:space="preserve">Lause 1: Aasialainen nainen tien varressa. Lause 2: Liftari etsii kyytiä.</w:t>
      </w:r>
    </w:p>
    <w:p>
      <w:r>
        <w:rPr>
          <w:b/>
        </w:rPr>
        <w:t xml:space="preserve">Tulos</w:t>
      </w:r>
    </w:p>
    <w:p>
      <w:r>
        <w:t xml:space="preserve">Nainen on ulkona.</w:t>
      </w:r>
    </w:p>
    <w:p>
      <w:r>
        <w:rPr>
          <w:b/>
        </w:rPr>
        <w:t xml:space="preserve">Esimerkki 7.2433</w:t>
      </w:r>
    </w:p>
    <w:p>
      <w:r>
        <w:t xml:space="preserve">Lause 1: Nuoremman näköinen mies seisoo savukkeita ja cashewpähkinöitä myyvän israelilaisen kaupan tiskin takana. Lause 2: Kaupassa myydään kaikenlaisia pähkinöitä ja savukkeita.</w:t>
      </w:r>
    </w:p>
    <w:p>
      <w:r>
        <w:rPr>
          <w:b/>
        </w:rPr>
        <w:t xml:space="preserve">Tulos</w:t>
      </w:r>
    </w:p>
    <w:p>
      <w:r>
        <w:t xml:space="preserve">Kassanhoitaja työssään.</w:t>
      </w:r>
    </w:p>
    <w:p>
      <w:r>
        <w:rPr>
          <w:b/>
        </w:rPr>
        <w:t xml:space="preserve">Esimerkki 7.2434</w:t>
      </w:r>
    </w:p>
    <w:p>
      <w:r>
        <w:t xml:space="preserve">Lause 1: Bändin kolme jäsentä harjoittelevat kaikki eri soittimia. Lause 2: Lukion bändin kolme jäsentä harjoittelevat kaikki erilaisia soittotaitojaan.</w:t>
      </w:r>
    </w:p>
    <w:p>
      <w:r>
        <w:rPr>
          <w:b/>
        </w:rPr>
        <w:t xml:space="preserve">Tulos</w:t>
      </w:r>
    </w:p>
    <w:p>
      <w:r>
        <w:t xml:space="preserve">Jotkut muusikot harjoittelevat eri instrumenttejaan.</w:t>
      </w:r>
    </w:p>
    <w:p>
      <w:r>
        <w:rPr>
          <w:b/>
        </w:rPr>
        <w:t xml:space="preserve">Esimerkki 7.2435</w:t>
      </w:r>
    </w:p>
    <w:p>
      <w:r>
        <w:t xml:space="preserve">Lause 1: Punavalkoinen ja sininen maasturi partioi rannalla ja rantaviivalla pilvisenä päivänä lokkien kävellessä hiekassa. Lause 2: Poliisi tarkkailee rantaa ja merilokki kävelee.</w:t>
      </w:r>
    </w:p>
    <w:p>
      <w:r>
        <w:rPr>
          <w:b/>
        </w:rPr>
        <w:t xml:space="preserve">Tulos</w:t>
      </w:r>
    </w:p>
    <w:p>
      <w:r>
        <w:t xml:space="preserve">Poliisi partioi.</w:t>
      </w:r>
    </w:p>
    <w:p>
      <w:r>
        <w:rPr>
          <w:b/>
        </w:rPr>
        <w:t xml:space="preserve">Esimerkki 7.2436</w:t>
      </w:r>
    </w:p>
    <w:p>
      <w:r>
        <w:t xml:space="preserve">Lause 1: Joku kävelee lumen halki, ja takana on lumen peittämiä vuoria. Lause 2: Joku kävelee himalajalla.</w:t>
      </w:r>
    </w:p>
    <w:p>
      <w:r>
        <w:rPr>
          <w:b/>
        </w:rPr>
        <w:t xml:space="preserve">Tulos</w:t>
      </w:r>
    </w:p>
    <w:p>
      <w:r>
        <w:t xml:space="preserve">henkilö kävelee ulkona</w:t>
      </w:r>
    </w:p>
    <w:p>
      <w:r>
        <w:rPr>
          <w:b/>
        </w:rPr>
        <w:t xml:space="preserve">Esimerkki 7.2437</w:t>
      </w:r>
    </w:p>
    <w:p>
      <w:r>
        <w:t xml:space="preserve">Lause 1: Mustavalkoinen mies pitää kädessään palloa, jossa on punainen ja sininen raita. Lause 2: Mies on heittämässä koripalloa...</w:t>
      </w:r>
    </w:p>
    <w:p>
      <w:r>
        <w:rPr>
          <w:b/>
        </w:rPr>
        <w:t xml:space="preserve">Tulos</w:t>
      </w:r>
    </w:p>
    <w:p>
      <w:r>
        <w:t xml:space="preserve">Mies on pukeutunut mustavalkoiseen</w:t>
      </w:r>
    </w:p>
    <w:p>
      <w:r>
        <w:rPr>
          <w:b/>
        </w:rPr>
        <w:t xml:space="preserve">Esimerkki 7.2438</w:t>
      </w:r>
    </w:p>
    <w:p>
      <w:r>
        <w:t xml:space="preserve">Lause 1: Tummaihoinen poika puhuu pienemmälle tummaihoiselle pojalle keskellä katua maaseudulla. Lause 2: Kaksi poikaa leikkii lähellä vanhempiensa maatilaa.</w:t>
      </w:r>
    </w:p>
    <w:p>
      <w:r>
        <w:rPr>
          <w:b/>
        </w:rPr>
        <w:t xml:space="preserve">Tulos</w:t>
      </w:r>
    </w:p>
    <w:p>
      <w:r>
        <w:t xml:space="preserve">Kaksi poikaa on ulkona.</w:t>
      </w:r>
    </w:p>
    <w:p>
      <w:r>
        <w:rPr>
          <w:b/>
        </w:rPr>
        <w:t xml:space="preserve">Esimerkki 7.2439</w:t>
      </w:r>
    </w:p>
    <w:p>
      <w:r>
        <w:t xml:space="preserve">Lause 1: Oranssiin paitaan pukeutunut mies miehen kuvan edessä, joka pitelee kasvojaan ja puristaa poskia yhteen. Lause 2: Mies tuijottaa kuvaa.</w:t>
      </w:r>
    </w:p>
    <w:p>
      <w:r>
        <w:rPr>
          <w:b/>
        </w:rPr>
        <w:t xml:space="preserve">Tulos</w:t>
      </w:r>
    </w:p>
    <w:p>
      <w:r>
        <w:t xml:space="preserve">Kuva, jossa mies pitelee kasvojaan ja puristaa poskia, oli oranssipaitaisen miehen edessä.</w:t>
      </w:r>
    </w:p>
    <w:p>
      <w:r>
        <w:rPr>
          <w:b/>
        </w:rPr>
        <w:t xml:space="preserve">Esimerkki 7.2440</w:t>
      </w:r>
    </w:p>
    <w:p>
      <w:r>
        <w:t xml:space="preserve">Lause 1: Nainen ja hänen kaksi lastaan ovat rannalla, ja nainen hyppää korkealle ilmaan. Lause 2: Nainen pelaa rannalla vollyballia kahden lapsensa kanssa.</w:t>
      </w:r>
    </w:p>
    <w:p>
      <w:r>
        <w:rPr>
          <w:b/>
        </w:rPr>
        <w:t xml:space="preserve">Tulos</w:t>
      </w:r>
    </w:p>
    <w:p>
      <w:r>
        <w:t xml:space="preserve">Ihmiset ovat rannalla.</w:t>
      </w:r>
    </w:p>
    <w:p>
      <w:r>
        <w:rPr>
          <w:b/>
        </w:rPr>
        <w:t xml:space="preserve">Esimerkki 7.2441</w:t>
      </w:r>
    </w:p>
    <w:p>
      <w:r>
        <w:t xml:space="preserve">Lause 1: Koripalloilija pitää palloa kädessään ja Miami 5 on hänen paidassaan. Lause 2: Henkilö pelaa koripalloa joukkueessa.</w:t>
      </w:r>
    </w:p>
    <w:p>
      <w:r>
        <w:rPr>
          <w:b/>
        </w:rPr>
        <w:t xml:space="preserve">Tulos</w:t>
      </w:r>
    </w:p>
    <w:p>
      <w:r>
        <w:t xml:space="preserve">Henkilö on pukeutunut vaatteisiin.</w:t>
      </w:r>
    </w:p>
    <w:p>
      <w:r>
        <w:rPr>
          <w:b/>
        </w:rPr>
        <w:t xml:space="preserve">Esimerkki 7.2442</w:t>
      </w:r>
    </w:p>
    <w:p>
      <w:r>
        <w:t xml:space="preserve">Lause 1: Tyttö vihreässä ja sinisessä takissa kävelee suljetun pellon ohi. Lause 2: Tyttö aikoo poimia kukan.</w:t>
      </w:r>
    </w:p>
    <w:p>
      <w:r>
        <w:rPr>
          <w:b/>
        </w:rPr>
        <w:t xml:space="preserve">Tulos</w:t>
      </w:r>
    </w:p>
    <w:p>
      <w:r>
        <w:t xml:space="preserve">Tyttö kävelee.</w:t>
      </w:r>
    </w:p>
    <w:p>
      <w:r>
        <w:rPr>
          <w:b/>
        </w:rPr>
        <w:t xml:space="preserve">Esimerkki 7.2443</w:t>
      </w:r>
    </w:p>
    <w:p>
      <w:r>
        <w:t xml:space="preserve">Lause 1: Baseball-pelaaja, nainen frisbeen kanssa ja koira sinisten katsomoiden edessä. Lause 2: Pesäpalloilija ja nainen ovat pari.</w:t>
      </w:r>
    </w:p>
    <w:p>
      <w:r>
        <w:rPr>
          <w:b/>
        </w:rPr>
        <w:t xml:space="preserve">Tulos</w:t>
      </w:r>
    </w:p>
    <w:p>
      <w:r>
        <w:t xml:space="preserve">Naisella on frisbeetä.</w:t>
      </w:r>
    </w:p>
    <w:p>
      <w:r>
        <w:rPr>
          <w:b/>
        </w:rPr>
        <w:t xml:space="preserve">Esimerkki 7.2444</w:t>
      </w:r>
    </w:p>
    <w:p>
      <w:r>
        <w:t xml:space="preserve">Lause 1: Katukauppias, jolla oli kokin hattu, ja useat ihmiset kerääntyivät hänen ja hänen kärrynsä ympärille. Lause 2: Katukauppias jakaa näytteitä ruoasta.</w:t>
      </w:r>
    </w:p>
    <w:p>
      <w:r>
        <w:rPr>
          <w:b/>
        </w:rPr>
        <w:t xml:space="preserve">Tulos</w:t>
      </w:r>
    </w:p>
    <w:p>
      <w:r>
        <w:t xml:space="preserve">Kadulla olevalla miehellä on hattu päässään.</w:t>
      </w:r>
    </w:p>
    <w:p>
      <w:r>
        <w:rPr>
          <w:b/>
        </w:rPr>
        <w:t xml:space="preserve">Esimerkki 7.2445</w:t>
      </w:r>
    </w:p>
    <w:p>
      <w:r>
        <w:t xml:space="preserve">Lause 1: ryhmä lapsia tuijottaa tietokoneen näyttöä. Lause 2: Yksi lapsista pelaa tietokonepeliä.</w:t>
      </w:r>
    </w:p>
    <w:p>
      <w:r>
        <w:rPr>
          <w:b/>
        </w:rPr>
        <w:t xml:space="preserve">Tulos</w:t>
      </w:r>
    </w:p>
    <w:p>
      <w:r>
        <w:t xml:space="preserve">Lapset ovat tietokoneen näytön ympärillä.</w:t>
      </w:r>
    </w:p>
    <w:p>
      <w:r>
        <w:rPr>
          <w:b/>
        </w:rPr>
        <w:t xml:space="preserve">Esimerkki 7.2446</w:t>
      </w:r>
    </w:p>
    <w:p>
      <w:r>
        <w:t xml:space="preserve">Lause 1: Jalkapalloverkko auringonlaskun aikaan. Lause 2: Ihmiset pelaavat jalkapalloa.</w:t>
      </w:r>
    </w:p>
    <w:p>
      <w:r>
        <w:rPr>
          <w:b/>
        </w:rPr>
        <w:t xml:space="preserve">Tulos</w:t>
      </w:r>
    </w:p>
    <w:p>
      <w:r>
        <w:t xml:space="preserve">Jalkapallomaali auringonlaskun aikaan.</w:t>
      </w:r>
    </w:p>
    <w:p>
      <w:r>
        <w:rPr>
          <w:b/>
        </w:rPr>
        <w:t xml:space="preserve">Esimerkki 7.2447</w:t>
      </w:r>
    </w:p>
    <w:p>
      <w:r>
        <w:t xml:space="preserve">Lause 1: Kaksi aasialaista naista lähtee kävelylle. Lause 2: Kaksi aasialaista naista kävelee puiston läpi.</w:t>
      </w:r>
    </w:p>
    <w:p>
      <w:r>
        <w:rPr>
          <w:b/>
        </w:rPr>
        <w:t xml:space="preserve">Tulos</w:t>
      </w:r>
    </w:p>
    <w:p>
      <w:r>
        <w:t xml:space="preserve">Kaksi ihmistä kävelee.</w:t>
      </w:r>
    </w:p>
    <w:p>
      <w:r>
        <w:rPr>
          <w:b/>
        </w:rPr>
        <w:t xml:space="preserve">Esimerkki 7.2448</w:t>
      </w:r>
    </w:p>
    <w:p>
      <w:r>
        <w:t xml:space="preserve">Lause 1: Rodeopelle jakaa Amerikan lippuja. Lause 2: Rodeo järjestetään Teksasissa.</w:t>
      </w:r>
    </w:p>
    <w:p>
      <w:r>
        <w:rPr>
          <w:b/>
        </w:rPr>
        <w:t xml:space="preserve">Tulos</w:t>
      </w:r>
    </w:p>
    <w:p>
      <w:r>
        <w:t xml:space="preserve">Rodeopelle jakaa Amerikan lippuja.</w:t>
      </w:r>
    </w:p>
    <w:p>
      <w:r>
        <w:rPr>
          <w:b/>
        </w:rPr>
        <w:t xml:space="preserve">Esimerkki 7.2449</w:t>
      </w:r>
    </w:p>
    <w:p>
      <w:r>
        <w:t xml:space="preserve">Lause 1: Punapaitainen poika kaivaa hiekkaa keltaisella lapiolla. Lause 2: Poika on rannalla.</w:t>
      </w:r>
    </w:p>
    <w:p>
      <w:r>
        <w:rPr>
          <w:b/>
        </w:rPr>
        <w:t xml:space="preserve">Tulos</w:t>
      </w:r>
    </w:p>
    <w:p>
      <w:r>
        <w:t xml:space="preserve">Poika leikkii hiekassa.</w:t>
      </w:r>
    </w:p>
    <w:p>
      <w:r>
        <w:rPr>
          <w:b/>
        </w:rPr>
        <w:t xml:space="preserve">Esimerkki 7.2450</w:t>
      </w:r>
    </w:p>
    <w:p>
      <w:r>
        <w:t xml:space="preserve">Lause 1: Valkokultaiseen paitaan pukeutunut nainen, jolla on vauva kädessään ja kolme lasta, sekä takkiin pukeutunut mies. Lause 2: Nainen on vauvan äiti.</w:t>
      </w:r>
    </w:p>
    <w:p>
      <w:r>
        <w:rPr>
          <w:b/>
        </w:rPr>
        <w:t xml:space="preserve">Tulos</w:t>
      </w:r>
    </w:p>
    <w:p>
      <w:r>
        <w:t xml:space="preserve">Miehellä ja naisella on neljä lasta.</w:t>
      </w:r>
    </w:p>
    <w:p>
      <w:r>
        <w:rPr>
          <w:b/>
        </w:rPr>
        <w:t xml:space="preserve">Esimerkki 7.2451</w:t>
      </w:r>
    </w:p>
    <w:p>
      <w:r>
        <w:t xml:space="preserve">Lause 1: Nuori poika, jolla on uimapuku ja rash guard, juoksee mereen, kun aallot kuplivat rannalla. Lause 2: Taivas on hyvin kirkas.</w:t>
      </w:r>
    </w:p>
    <w:p>
      <w:r>
        <w:rPr>
          <w:b/>
        </w:rPr>
        <w:t xml:space="preserve">Tulos</w:t>
      </w:r>
    </w:p>
    <w:p>
      <w:r>
        <w:t xml:space="preserve">Poika uima-asussa juoksee mereen.</w:t>
      </w:r>
    </w:p>
    <w:p>
      <w:r>
        <w:rPr>
          <w:b/>
        </w:rPr>
        <w:t xml:space="preserve">Esimerkki 7.2452</w:t>
      </w:r>
    </w:p>
    <w:p>
      <w:r>
        <w:t xml:space="preserve">Lause 1: Mustaruskea koira leikkii lelulla ja pyörii nurmikolla. Lause 2: Koira leikkii ulkona noutoa lelun kanssa ruohikossa.</w:t>
      </w:r>
    </w:p>
    <w:p>
      <w:r>
        <w:rPr>
          <w:b/>
        </w:rPr>
        <w:t xml:space="preserve">Tulos</w:t>
      </w:r>
    </w:p>
    <w:p>
      <w:r>
        <w:t xml:space="preserve">Koira leikkii ulkona.</w:t>
      </w:r>
    </w:p>
    <w:p>
      <w:r>
        <w:rPr>
          <w:b/>
        </w:rPr>
        <w:t xml:space="preserve">Esimerkki 7.2453</w:t>
      </w:r>
    </w:p>
    <w:p>
      <w:r>
        <w:t xml:space="preserve">Lause 1: Mies laulaa ja soittaa rumpuja taustayhtyeensä kanssa. Lause 2: Mies laulaa bändinsä kanssa yökerhossa.</w:t>
      </w:r>
    </w:p>
    <w:p>
      <w:r>
        <w:rPr>
          <w:b/>
        </w:rPr>
        <w:t xml:space="preserve">Tulos</w:t>
      </w:r>
    </w:p>
    <w:p>
      <w:r>
        <w:t xml:space="preserve">Mies laulaa bändinsä kanssa.</w:t>
      </w:r>
    </w:p>
    <w:p>
      <w:r>
        <w:rPr>
          <w:b/>
        </w:rPr>
        <w:t xml:space="preserve">Esimerkki 7.2454</w:t>
      </w:r>
    </w:p>
    <w:p>
      <w:r>
        <w:t xml:space="preserve">Lause 1: Mustaan takkiin ja housuihin pukeutunut mies seisoo oudossa vihreässä rakennelmassa kädet ojennettuina. Lause 2: Mustaan takkiin ja housuihin pukeutunut mies seisoo kädet ojennettuina oudossa vihreässä rakennelmassa poseeraten kameralle.</w:t>
      </w:r>
    </w:p>
    <w:p>
      <w:r>
        <w:rPr>
          <w:b/>
        </w:rPr>
        <w:t xml:space="preserve">Tulos</w:t>
      </w:r>
    </w:p>
    <w:p>
      <w:r>
        <w:t xml:space="preserve">Mustaan takkiin pukeutunut mies seisoo kädet ojennettuina.</w:t>
      </w:r>
    </w:p>
    <w:p>
      <w:r>
        <w:rPr>
          <w:b/>
        </w:rPr>
        <w:t xml:space="preserve">Esimerkki 7.2455</w:t>
      </w:r>
    </w:p>
    <w:p>
      <w:r>
        <w:t xml:space="preserve">Lause 1: Pari suutelee. Lause 2: Nuoripari suutelee.</w:t>
      </w:r>
    </w:p>
    <w:p>
      <w:r>
        <w:rPr>
          <w:b/>
        </w:rPr>
        <w:t xml:space="preserve">Tulos</w:t>
      </w:r>
    </w:p>
    <w:p>
      <w:r>
        <w:t xml:space="preserve">Pariskunta suutelee.</w:t>
      </w:r>
    </w:p>
    <w:p>
      <w:r>
        <w:rPr>
          <w:b/>
        </w:rPr>
        <w:t xml:space="preserve">Esimerkki 7.2456</w:t>
      </w:r>
    </w:p>
    <w:p>
      <w:r>
        <w:t xml:space="preserve">Lause 1: Mies juo olutta, kun kaksi lasta istuu hänen sylissään ja juo vettä. Lause 2: Isä ja hänen poikansa juovat, kun äiti tuo keksejä...</w:t>
      </w:r>
    </w:p>
    <w:p>
      <w:r>
        <w:rPr>
          <w:b/>
        </w:rPr>
        <w:t xml:space="preserve">Tulos</w:t>
      </w:r>
    </w:p>
    <w:p>
      <w:r>
        <w:t xml:space="preserve">Isä ja hänen poikansa juovat</w:t>
      </w:r>
    </w:p>
    <w:p>
      <w:r>
        <w:rPr>
          <w:b/>
        </w:rPr>
        <w:t xml:space="preserve">Esimerkki 7.2457</w:t>
      </w:r>
    </w:p>
    <w:p>
      <w:r>
        <w:t xml:space="preserve">Lause 1: Mustanruskea koira juoksee nurmikolla. Lause 2: kaksi koiranpentua liikkuu vihreällä kasvilla.</w:t>
      </w:r>
    </w:p>
    <w:p>
      <w:r>
        <w:rPr>
          <w:b/>
        </w:rPr>
        <w:t xml:space="preserve">Tulos</w:t>
      </w:r>
    </w:p>
    <w:p>
      <w:r>
        <w:t xml:space="preserve">Pennut juoksevat ulkona</w:t>
      </w:r>
    </w:p>
    <w:p>
      <w:r>
        <w:rPr>
          <w:b/>
        </w:rPr>
        <w:t xml:space="preserve">Esimerkki 7.2458</w:t>
      </w:r>
    </w:p>
    <w:p>
      <w:r>
        <w:t xml:space="preserve">Lause 1: Rakennuksen viereen kerääntyy joukko vihreisiin t-paitoihin pukeutuneita lapsia ja ihmisiä, joilla on kylttejä ja violetteja ilmapalloja. Lause 2: He toivottavat tervetulleeksi takaisin ystävänsä, jotka olivat poissa kaupungista.</w:t>
      </w:r>
    </w:p>
    <w:p>
      <w:r>
        <w:rPr>
          <w:b/>
        </w:rPr>
        <w:t xml:space="preserve">Tulos</w:t>
      </w:r>
    </w:p>
    <w:p>
      <w:r>
        <w:t xml:space="preserve">Ihmiset ovat kokoontuneet rakennuksen lähelle.</w:t>
      </w:r>
    </w:p>
    <w:p>
      <w:r>
        <w:rPr>
          <w:b/>
        </w:rPr>
        <w:t xml:space="preserve">Esimerkki 7.2459</w:t>
      </w:r>
    </w:p>
    <w:p>
      <w:r>
        <w:t xml:space="preserve">Lause 1: Nuori mies pitelee käsin kirjoitettua kylttiä naisen vieressä, jolla on monivärinen sateenvarjo. Lause 2: Mies ja nainen tuntevat toisensa...</w:t>
      </w:r>
    </w:p>
    <w:p>
      <w:r>
        <w:rPr>
          <w:b/>
        </w:rPr>
        <w:t xml:space="preserve">Tulos</w:t>
      </w:r>
    </w:p>
    <w:p>
      <w:r>
        <w:t xml:space="preserve">Miehellä on kyltti</w:t>
      </w:r>
    </w:p>
    <w:p>
      <w:r>
        <w:rPr>
          <w:b/>
        </w:rPr>
        <w:t xml:space="preserve">Esimerkki 7.2460</w:t>
      </w:r>
    </w:p>
    <w:p>
      <w:r>
        <w:t xml:space="preserve">Lause 1: Mustatukkaisella miehellä on yllään punakeltainen paita, keltainen klovnin nenä ja kasvomeikki. Lause 2: Mies on pukeutunut klovniksi.</w:t>
      </w:r>
    </w:p>
    <w:p>
      <w:r>
        <w:rPr>
          <w:b/>
        </w:rPr>
        <w:t xml:space="preserve">Tulos</w:t>
      </w:r>
    </w:p>
    <w:p>
      <w:r>
        <w:t xml:space="preserve">miehellä on punainen ja keltainen paita</w:t>
      </w:r>
    </w:p>
    <w:p>
      <w:r>
        <w:rPr>
          <w:b/>
        </w:rPr>
        <w:t xml:space="preserve">Esimerkki 7.2461</w:t>
      </w:r>
    </w:p>
    <w:p>
      <w:r>
        <w:t xml:space="preserve">Lause 1: Nainen, jolla on punainen keskiaikainen mekko ja joka soittaa säkkipilliä tai jotain vastaavaa soitinta. Lause 2: Punapukuinen nainen tanssii ja soittaa.</w:t>
      </w:r>
    </w:p>
    <w:p>
      <w:r>
        <w:rPr>
          <w:b/>
        </w:rPr>
        <w:t xml:space="preserve">Tulos</w:t>
      </w:r>
    </w:p>
    <w:p>
      <w:r>
        <w:t xml:space="preserve">Punapukuinen nainen soittaa säkkipilliä.</w:t>
      </w:r>
    </w:p>
    <w:p>
      <w:r>
        <w:rPr>
          <w:b/>
        </w:rPr>
        <w:t xml:space="preserve">Esimerkki 7.2462</w:t>
      </w:r>
    </w:p>
    <w:p>
      <w:r>
        <w:t xml:space="preserve">Lause 1: Vauva pitää kännykkää kädessään ja tuijottaa näyttöä samalla kun hän painelee nappeja. Lause 2: Vauva leikkii kännykällä päiväkodissa.</w:t>
      </w:r>
    </w:p>
    <w:p>
      <w:r>
        <w:rPr>
          <w:b/>
        </w:rPr>
        <w:t xml:space="preserve">Tulos</w:t>
      </w:r>
    </w:p>
    <w:p>
      <w:r>
        <w:t xml:space="preserve">Vauva leikkii kännykällä.</w:t>
      </w:r>
    </w:p>
    <w:p>
      <w:r>
        <w:rPr>
          <w:b/>
        </w:rPr>
        <w:t xml:space="preserve">Esimerkki 7.2463</w:t>
      </w:r>
    </w:p>
    <w:p>
      <w:r>
        <w:t xml:space="preserve">Lause 1: Miesopettaja ohjaa ryhmää alakouluikäisiä lapsia tasapainoilemaan luokkahuoneen lattialla. Lause 2: Ryhmä alakoululaisia on kaikki poikia.</w:t>
      </w:r>
    </w:p>
    <w:p>
      <w:r>
        <w:rPr>
          <w:b/>
        </w:rPr>
        <w:t xml:space="preserve">Tulos</w:t>
      </w:r>
    </w:p>
    <w:p>
      <w:r>
        <w:t xml:space="preserve">Ryhmä nuoria alakoululaisia seuraa miesopettajaa.</w:t>
      </w:r>
    </w:p>
    <w:p>
      <w:r>
        <w:rPr>
          <w:b/>
        </w:rPr>
        <w:t xml:space="preserve">Esimerkki 7.2464</w:t>
      </w:r>
    </w:p>
    <w:p>
      <w:r>
        <w:t xml:space="preserve">Lause 1: Kaksi tyttöä käy lumisotaa metsän lähellä. Lause 2: Sisarukset käyvät lumipallotaistelua.</w:t>
      </w:r>
    </w:p>
    <w:p>
      <w:r>
        <w:rPr>
          <w:b/>
        </w:rPr>
        <w:t xml:space="preserve">Tulos</w:t>
      </w:r>
    </w:p>
    <w:p>
      <w:r>
        <w:t xml:space="preserve">Lapset käyvät lumisotaa.</w:t>
      </w:r>
    </w:p>
    <w:p>
      <w:r>
        <w:rPr>
          <w:b/>
        </w:rPr>
        <w:t xml:space="preserve">Esimerkki 7.2465</w:t>
      </w:r>
    </w:p>
    <w:p>
      <w:r>
        <w:t xml:space="preserve">Lause 1: Punapaitainen mies tekee temppua rullalautallaan. Lause 2: Mies katselee toista miestä.</w:t>
      </w:r>
    </w:p>
    <w:p>
      <w:r>
        <w:rPr>
          <w:b/>
        </w:rPr>
        <w:t xml:space="preserve">Tulos</w:t>
      </w:r>
    </w:p>
    <w:p>
      <w:r>
        <w:t xml:space="preserve">Mies ajaa rullalautallaan.</w:t>
      </w:r>
    </w:p>
    <w:p>
      <w:r>
        <w:rPr>
          <w:b/>
        </w:rPr>
        <w:t xml:space="preserve">Esimerkki 7.2466</w:t>
      </w:r>
    </w:p>
    <w:p>
      <w:r>
        <w:t xml:space="preserve">Lause 1: Koira juoksee pienen pojan heittämän pallon perässä. Lause 2: Pentu jahtaa lelua.</w:t>
      </w:r>
    </w:p>
    <w:p>
      <w:r>
        <w:rPr>
          <w:b/>
        </w:rPr>
        <w:t xml:space="preserve">Tulos</w:t>
      </w:r>
    </w:p>
    <w:p>
      <w:r>
        <w:t xml:space="preserve">Lapsi leikkii noutoa koiran kanssa.</w:t>
      </w:r>
    </w:p>
    <w:p>
      <w:r>
        <w:rPr>
          <w:b/>
        </w:rPr>
        <w:t xml:space="preserve">Esimerkki 7.2467</w:t>
      </w:r>
    </w:p>
    <w:p>
      <w:r>
        <w:t xml:space="preserve">Lause 1: Suuri ruskehtava koira istuu ruohoisella kukkulalla. Lause 2: Koira on kadottanut ihmisen.</w:t>
      </w:r>
    </w:p>
    <w:p>
      <w:r>
        <w:rPr>
          <w:b/>
        </w:rPr>
        <w:t xml:space="preserve">Tulos</w:t>
      </w:r>
    </w:p>
    <w:p>
      <w:r>
        <w:t xml:space="preserve">suuri koira istuu ruohoa ympärillään</w:t>
      </w:r>
    </w:p>
    <w:p>
      <w:r>
        <w:rPr>
          <w:b/>
        </w:rPr>
        <w:t xml:space="preserve">Esimerkki 7.2468</w:t>
      </w:r>
    </w:p>
    <w:p>
      <w:r>
        <w:t xml:space="preserve">Lause 1: Jalankulkijat kulkevat ylös ja alas vilkkaassa kaupungin portaikossa. Lause 2: Ihmiset kävelevät työpaikkansa portaita ylös ja alas.</w:t>
      </w:r>
    </w:p>
    <w:p>
      <w:r>
        <w:rPr>
          <w:b/>
        </w:rPr>
        <w:t xml:space="preserve">Tulos</w:t>
      </w:r>
    </w:p>
    <w:p>
      <w:r>
        <w:t xml:space="preserve">Ihmiset kävelevät.</w:t>
      </w:r>
    </w:p>
    <w:p>
      <w:r>
        <w:rPr>
          <w:b/>
        </w:rPr>
        <w:t xml:space="preserve">Esimerkki 7.2469</w:t>
      </w:r>
    </w:p>
    <w:p>
      <w:r>
        <w:t xml:space="preserve">Lause 1: Vuorikiipeilijät pystyttivät leirin huipulle. Lause 2: He pystyttävät leirin huipulle.</w:t>
      </w:r>
    </w:p>
    <w:p>
      <w:r>
        <w:rPr>
          <w:b/>
        </w:rPr>
        <w:t xml:space="preserve">Tulos</w:t>
      </w:r>
    </w:p>
    <w:p>
      <w:r>
        <w:t xml:space="preserve">vuorikiipeilijät leiriytyvät huipulle.</w:t>
      </w:r>
    </w:p>
    <w:p>
      <w:r>
        <w:rPr>
          <w:b/>
        </w:rPr>
        <w:t xml:space="preserve">Esimerkki 7.2470</w:t>
      </w:r>
    </w:p>
    <w:p>
      <w:r>
        <w:t xml:space="preserve">Lause 1: ryhmä lapsia ratsastaa jättiläiskeinulla Lause 2: ryhmä lapsia leikkii leikkikentän jättiläiskeinulla.</w:t>
      </w:r>
    </w:p>
    <w:p>
      <w:r>
        <w:rPr>
          <w:b/>
        </w:rPr>
        <w:t xml:space="preserve">Tulos</w:t>
      </w:r>
    </w:p>
    <w:p>
      <w:r>
        <w:t xml:space="preserve">Joukko lapsia on jättimäisessä keinussa.</w:t>
      </w:r>
    </w:p>
    <w:p>
      <w:r>
        <w:rPr>
          <w:b/>
        </w:rPr>
        <w:t xml:space="preserve">Esimerkki 7.2471</w:t>
      </w:r>
    </w:p>
    <w:p>
      <w:r>
        <w:t xml:space="preserve">Lause 1: Kaksi shortseihin ja t-paitoihin pukeutunutta miestä pelaa frisbeetä pellolla. Lause 2: Miehet ovat veljeksiä.</w:t>
      </w:r>
    </w:p>
    <w:p>
      <w:r>
        <w:rPr>
          <w:b/>
        </w:rPr>
        <w:t xml:space="preserve">Tulos</w:t>
      </w:r>
    </w:p>
    <w:p>
      <w:r>
        <w:t xml:space="preserve">Ulkona on ihmisiä.</w:t>
      </w:r>
    </w:p>
    <w:p>
      <w:r>
        <w:rPr>
          <w:b/>
        </w:rPr>
        <w:t xml:space="preserve">Esimerkki 7.2472</w:t>
      </w:r>
    </w:p>
    <w:p>
      <w:r>
        <w:t xml:space="preserve">Lause 1: Punapaitainen rullaluistelija luistelee kaiteella. Lause 2: Rullaluistelija tekee tempun pienelle yleisölle.</w:t>
      </w:r>
    </w:p>
    <w:p>
      <w:r>
        <w:rPr>
          <w:b/>
        </w:rPr>
        <w:t xml:space="preserve">Tulos</w:t>
      </w:r>
    </w:p>
    <w:p>
      <w:r>
        <w:t xml:space="preserve">Rullaluistelija luistelee.</w:t>
      </w:r>
    </w:p>
    <w:p>
      <w:r>
        <w:rPr>
          <w:b/>
        </w:rPr>
        <w:t xml:space="preserve">Esimerkki 7.2473</w:t>
      </w:r>
    </w:p>
    <w:p>
      <w:r>
        <w:t xml:space="preserve">Lause 1: Mies työskentelee ajoneuvon alla, ja pieni lapsi tarkkailee häntä. Lause 2: Pieni lapsi tuo miehelle työkaluja.</w:t>
      </w:r>
    </w:p>
    <w:p>
      <w:r>
        <w:rPr>
          <w:b/>
        </w:rPr>
        <w:t xml:space="preserve">Tulos</w:t>
      </w:r>
    </w:p>
    <w:p>
      <w:r>
        <w:t xml:space="preserve">Mies työskentelee ajoneuvon alla.</w:t>
      </w:r>
    </w:p>
    <w:p>
      <w:r>
        <w:rPr>
          <w:b/>
        </w:rPr>
        <w:t xml:space="preserve">Esimerkki 7.2474</w:t>
      </w:r>
    </w:p>
    <w:p>
      <w:r>
        <w:t xml:space="preserve">Lause 1: Mies syöksyy alas jyrkänteeltä. Lause 2: Siellä hiihtää ihminen, joka putosi ja loukkasi itsensä...</w:t>
      </w:r>
    </w:p>
    <w:p>
      <w:r>
        <w:rPr>
          <w:b/>
        </w:rPr>
        <w:t xml:space="preserve">Tulos</w:t>
      </w:r>
    </w:p>
    <w:p>
      <w:r>
        <w:t xml:space="preserve">mies on vuorella ja putoaa nopeasti</w:t>
      </w:r>
    </w:p>
    <w:p>
      <w:r>
        <w:rPr>
          <w:b/>
        </w:rPr>
        <w:t xml:space="preserve">Esimerkki 7.2475</w:t>
      </w:r>
    </w:p>
    <w:p>
      <w:r>
        <w:t xml:space="preserve">Lause 1: Viiksekäs mies puhuu kännykkäänsä viinirypäleiden edessä. Lause 2: Viinirypäleet ovat vihreitä.</w:t>
      </w:r>
    </w:p>
    <w:p>
      <w:r>
        <w:rPr>
          <w:b/>
        </w:rPr>
        <w:t xml:space="preserve">Tulos</w:t>
      </w:r>
    </w:p>
    <w:p>
      <w:r>
        <w:t xml:space="preserve">Mies keskustelee.</w:t>
      </w:r>
    </w:p>
    <w:p>
      <w:r>
        <w:rPr>
          <w:b/>
        </w:rPr>
        <w:t xml:space="preserve">Esimerkki 7.2476</w:t>
      </w:r>
    </w:p>
    <w:p>
      <w:r>
        <w:t xml:space="preserve">Lause 1: Vaalea nainen avaa lahjaa yllättyneenä, kun muut naiset hänen ympärillään istuvat huolestuneina. Lause 2: Lahja avattiin hänen ystäviensä läsnä ollessa.</w:t>
      </w:r>
    </w:p>
    <w:p>
      <w:r>
        <w:rPr>
          <w:b/>
        </w:rPr>
        <w:t xml:space="preserve">Tulos</w:t>
      </w:r>
    </w:p>
    <w:p>
      <w:r>
        <w:t xml:space="preserve">Nainen koskettaa lahjaa.</w:t>
      </w:r>
    </w:p>
    <w:p>
      <w:r>
        <w:rPr>
          <w:b/>
        </w:rPr>
        <w:t xml:space="preserve">Esimerkki 7.2477</w:t>
      </w:r>
    </w:p>
    <w:p>
      <w:r>
        <w:t xml:space="preserve">Lause 1: Kuusi miestä oransseissa liiveissä ja kypärissä laivalla. Lause 2: miehet ovat insinöörejä</w:t>
      </w:r>
    </w:p>
    <w:p>
      <w:r>
        <w:rPr>
          <w:b/>
        </w:rPr>
        <w:t xml:space="preserve">Tulos</w:t>
      </w:r>
    </w:p>
    <w:p>
      <w:r>
        <w:t xml:space="preserve">kuusi miestä laivalla</w:t>
      </w:r>
    </w:p>
    <w:p>
      <w:r>
        <w:rPr>
          <w:b/>
        </w:rPr>
        <w:t xml:space="preserve">Esimerkki 7.2478</w:t>
      </w:r>
    </w:p>
    <w:p>
      <w:r>
        <w:t xml:space="preserve">Lause 1: Pariskunta ja heidän lapsensa rentoutuvat vertaistuella. Lause 2: Pari miestä ja heidän lapsensa rentoutuvat vertaisensa päällä.</w:t>
      </w:r>
    </w:p>
    <w:p>
      <w:r>
        <w:rPr>
          <w:b/>
        </w:rPr>
        <w:t xml:space="preserve">Tulos</w:t>
      </w:r>
    </w:p>
    <w:p>
      <w:r>
        <w:t xml:space="preserve">Pariskunta ja heidän lapsensa rentoutuvat ulkona.</w:t>
      </w:r>
    </w:p>
    <w:p>
      <w:r>
        <w:rPr>
          <w:b/>
        </w:rPr>
        <w:t xml:space="preserve">Esimerkki 7.2479</w:t>
      </w:r>
    </w:p>
    <w:p>
      <w:r>
        <w:t xml:space="preserve">Lause 1: Nuori nainen, jolla on musta pusero, siniset farkut ja sandaalit, seisoo toisen nuoren naisen takana, joka istuu ja jonka ympärille on puettu punainen poncho, kun ensimmäinen nuori nainen leikkaa hiuksiaan. Lause 2: Molemmat naiset ovat kauneushoitolassa.</w:t>
      </w:r>
    </w:p>
    <w:p>
      <w:r>
        <w:rPr>
          <w:b/>
        </w:rPr>
        <w:t xml:space="preserve">Tulos</w:t>
      </w:r>
    </w:p>
    <w:p>
      <w:r>
        <w:t xml:space="preserve">Henkilö puserossa.</w:t>
      </w:r>
    </w:p>
    <w:p>
      <w:r>
        <w:rPr>
          <w:b/>
        </w:rPr>
        <w:t xml:space="preserve">Esimerkki 7.2480</w:t>
      </w:r>
    </w:p>
    <w:p>
      <w:r>
        <w:t xml:space="preserve">Lause 1: Iäkäs parrakas mies nauttii luonnosta kävelylenkillä keppinsä kanssa. Lause 2: Mies pitää kävelyistä.</w:t>
      </w:r>
    </w:p>
    <w:p>
      <w:r>
        <w:rPr>
          <w:b/>
        </w:rPr>
        <w:t xml:space="preserve">Tulos</w:t>
      </w:r>
    </w:p>
    <w:p>
      <w:r>
        <w:t xml:space="preserve">Miehellä on parta.</w:t>
      </w:r>
    </w:p>
    <w:p>
      <w:r>
        <w:rPr>
          <w:b/>
        </w:rPr>
        <w:t xml:space="preserve">Esimerkki 7.2481</w:t>
      </w:r>
    </w:p>
    <w:p>
      <w:r>
        <w:t xml:space="preserve">Lause 1: Pieni lapsi seisoo polulla auringonkukkapellolla. Lause 2: Lapsi hymyilee häntä ympäröiville kukille.</w:t>
      </w:r>
    </w:p>
    <w:p>
      <w:r>
        <w:rPr>
          <w:b/>
        </w:rPr>
        <w:t xml:space="preserve">Tulos</w:t>
      </w:r>
    </w:p>
    <w:p>
      <w:r>
        <w:t xml:space="preserve">Ulkona seisoo lapsi.</w:t>
      </w:r>
    </w:p>
    <w:p>
      <w:r>
        <w:rPr>
          <w:b/>
        </w:rPr>
        <w:t xml:space="preserve">Esimerkki 7.2482</w:t>
      </w:r>
    </w:p>
    <w:p>
      <w:r>
        <w:t xml:space="preserve">Lause 1: Kaksi aurinkolasipäistä miestä kävelee kadulla. Lause 2: Kaksi miestä kävelee töihin.</w:t>
      </w:r>
    </w:p>
    <w:p>
      <w:r>
        <w:rPr>
          <w:b/>
        </w:rPr>
        <w:t xml:space="preserve">Tulos</w:t>
      </w:r>
    </w:p>
    <w:p>
      <w:r>
        <w:t xml:space="preserve">Kaksi miestä on ulkona.</w:t>
      </w:r>
    </w:p>
    <w:p>
      <w:r>
        <w:rPr>
          <w:b/>
        </w:rPr>
        <w:t xml:space="preserve">Esimerkki 7.2483</w:t>
      </w:r>
    </w:p>
    <w:p>
      <w:r>
        <w:t xml:space="preserve">Lause 1: Poliisi täydessä univormussa seisoo kaupan ikkunan edessä. Lause 2: Poliisi tarkkailee asiakasta kaupassa.</w:t>
      </w:r>
    </w:p>
    <w:p>
      <w:r>
        <w:rPr>
          <w:b/>
        </w:rPr>
        <w:t xml:space="preserve">Tulos</w:t>
      </w:r>
    </w:p>
    <w:p>
      <w:r>
        <w:t xml:space="preserve">Poliisi seisoo.</w:t>
      </w:r>
    </w:p>
    <w:p>
      <w:r>
        <w:rPr>
          <w:b/>
        </w:rPr>
        <w:t xml:space="preserve">Esimerkki 7.2484</w:t>
      </w:r>
    </w:p>
    <w:p>
      <w:r>
        <w:t xml:space="preserve">Lause 1: Suuri ruskea koira ja suuri mustavalkoinen koira juoksevat yhdessä Lause 2: koirat ovat innoissaan.</w:t>
      </w:r>
    </w:p>
    <w:p>
      <w:r>
        <w:rPr>
          <w:b/>
        </w:rPr>
        <w:t xml:space="preserve">Tulos</w:t>
      </w:r>
    </w:p>
    <w:p>
      <w:r>
        <w:t xml:space="preserve">kaksi koiraa juoksee</w:t>
      </w:r>
    </w:p>
    <w:p>
      <w:r>
        <w:rPr>
          <w:b/>
        </w:rPr>
        <w:t xml:space="preserve">Esimerkki 7.2485</w:t>
      </w:r>
    </w:p>
    <w:p>
      <w:r>
        <w:t xml:space="preserve">Lause 1: Vihreään ruutupaitaan pukeutunut mies esittää karaokea kitaran kanssa pienen yleisön edessä. Lause 2: Joku laulaa mikrofonin kanssa.</w:t>
      </w:r>
    </w:p>
    <w:p>
      <w:r>
        <w:rPr>
          <w:b/>
        </w:rPr>
        <w:t xml:space="preserve">Tulos</w:t>
      </w:r>
    </w:p>
    <w:p>
      <w:r>
        <w:t xml:space="preserve">Joku esittää musiikkia.</w:t>
      </w:r>
    </w:p>
    <w:p>
      <w:r>
        <w:rPr>
          <w:b/>
        </w:rPr>
        <w:t xml:space="preserve">Esimerkki 7.2486</w:t>
      </w:r>
    </w:p>
    <w:p>
      <w:r>
        <w:t xml:space="preserve">Lause 1: Värikkäästi pukeutunut rivi ihmisiä, jotka kantavat rumpuja paraatissa. Lause 2: Värikkäästi pukeutuneet ihmiset paraatissa ovat rumpaleita.</w:t>
      </w:r>
    </w:p>
    <w:p>
      <w:r>
        <w:rPr>
          <w:b/>
        </w:rPr>
        <w:t xml:space="preserve">Tulos</w:t>
      </w:r>
    </w:p>
    <w:p>
      <w:r>
        <w:t xml:space="preserve">Paraatirivissä on rummut.</w:t>
      </w:r>
    </w:p>
    <w:p>
      <w:r>
        <w:rPr>
          <w:b/>
        </w:rPr>
        <w:t xml:space="preserve">Esimerkki 7.2487</w:t>
      </w:r>
    </w:p>
    <w:p>
      <w:r>
        <w:t xml:space="preserve">Lause 1: Nainen seisoo hevosen selässä istuvan lapsen vieressä karusellissa huiman lohikäärmeen edessä. Lause 2: Nainen ja lapsi nauttivat ajelusta...</w:t>
      </w:r>
    </w:p>
    <w:p>
      <w:r>
        <w:rPr>
          <w:b/>
        </w:rPr>
        <w:t xml:space="preserve">Tulos</w:t>
      </w:r>
    </w:p>
    <w:p>
      <w:r>
        <w:t xml:space="preserve">Nainen on lapsen vieressä</w:t>
      </w:r>
    </w:p>
    <w:p>
      <w:r>
        <w:rPr>
          <w:b/>
        </w:rPr>
        <w:t xml:space="preserve">Esimerkki 7.2488</w:t>
      </w:r>
    </w:p>
    <w:p>
      <w:r>
        <w:t xml:space="preserve">Lause 1: Jos tämä laite toimii kunnolla, minun pitäisi pystyä poimimaan jokainen hiukkanen. Lause 2: Jos tämä pölynimuri toimii oikein, minun pitäisi pystyä siivoamaan jokainen koirasi jäljittämä lika.</w:t>
      </w:r>
    </w:p>
    <w:p>
      <w:r>
        <w:rPr>
          <w:b/>
        </w:rPr>
        <w:t xml:space="preserve">Tulos</w:t>
      </w:r>
    </w:p>
    <w:p>
      <w:r>
        <w:t xml:space="preserve">Jos tämä toimii, toivon saavani jokaisen hiukkasen.</w:t>
      </w:r>
    </w:p>
    <w:p>
      <w:r>
        <w:rPr>
          <w:b/>
        </w:rPr>
        <w:t xml:space="preserve">Esimerkki 7.2489</w:t>
      </w:r>
    </w:p>
    <w:p>
      <w:r>
        <w:t xml:space="preserve">Lause 1: Mies istuu ulkona puolivarjossa riippumatossa ja lukee jotain. Lause 2: Hän oli lukenut Hemingwayta ennenkin, mutta ei koskaan näin mukavasti.</w:t>
      </w:r>
    </w:p>
    <w:p>
      <w:r>
        <w:rPr>
          <w:b/>
        </w:rPr>
        <w:t xml:space="preserve">Tulos</w:t>
      </w:r>
    </w:p>
    <w:p>
      <w:r>
        <w:t xml:space="preserve">Mies lukee ulkona.</w:t>
      </w:r>
    </w:p>
    <w:p>
      <w:r>
        <w:rPr>
          <w:b/>
        </w:rPr>
        <w:t xml:space="preserve">Esimerkki 7.2490</w:t>
      </w:r>
    </w:p>
    <w:p>
      <w:r>
        <w:t xml:space="preserve">Lause 1: Nainen, jolla on kuvioidut siniset farkut ja vihreä villapaita, kävelee pois ja kantaa ruskeaa muovikassia. Lause 2: Nainen kävelee ulkona hieman koleassa säässä ostosten jälkeen.</w:t>
      </w:r>
    </w:p>
    <w:p>
      <w:r>
        <w:rPr>
          <w:b/>
        </w:rPr>
        <w:t xml:space="preserve">Tulos</w:t>
      </w:r>
    </w:p>
    <w:p>
      <w:r>
        <w:t xml:space="preserve">Tyttö teki ostoksen kauneusliikkeessä.</w:t>
      </w:r>
    </w:p>
    <w:p>
      <w:r>
        <w:rPr>
          <w:b/>
        </w:rPr>
        <w:t xml:space="preserve">Esimerkki 7.2491</w:t>
      </w:r>
    </w:p>
    <w:p>
      <w:r>
        <w:t xml:space="preserve">Lause 1: Osittain pilvinen päivä rannalla, jossa ihmisiä seisoo ympärillä ja rakennus oikealla. Lause 2: Ihmiset odottavat rannalla tapahtuman alkamista.</w:t>
      </w:r>
    </w:p>
    <w:p>
      <w:r>
        <w:rPr>
          <w:b/>
        </w:rPr>
        <w:t xml:space="preserve">Tulos</w:t>
      </w:r>
    </w:p>
    <w:p>
      <w:r>
        <w:t xml:space="preserve">Rannalla on ihmisiä päivisin.</w:t>
      </w:r>
    </w:p>
    <w:p>
      <w:r>
        <w:rPr>
          <w:b/>
        </w:rPr>
        <w:t xml:space="preserve">Esimerkki 7.2492</w:t>
      </w:r>
    </w:p>
    <w:p>
      <w:r>
        <w:t xml:space="preserve">Lause 1: Joku 3ft uima-altaassa. Lause 2: Tyttö on altaassa.</w:t>
      </w:r>
    </w:p>
    <w:p>
      <w:r>
        <w:rPr>
          <w:b/>
        </w:rPr>
        <w:t xml:space="preserve">Tulos</w:t>
      </w:r>
    </w:p>
    <w:p>
      <w:r>
        <w:t xml:space="preserve">Henkilö on matalassa altaassa.</w:t>
      </w:r>
    </w:p>
    <w:p>
      <w:r>
        <w:rPr>
          <w:b/>
        </w:rPr>
        <w:t xml:space="preserve">Esimerkki 7.2493</w:t>
      </w:r>
    </w:p>
    <w:p>
      <w:r>
        <w:t xml:space="preserve">Lause 1: Mastif nipistää saksanpaimenkoiran leikkisästi ruohikkoon. Lause 2: Koirat ovat ulkona.</w:t>
      </w:r>
    </w:p>
    <w:p>
      <w:r>
        <w:rPr>
          <w:b/>
        </w:rPr>
        <w:t xml:space="preserve">Tulos</w:t>
      </w:r>
    </w:p>
    <w:p>
      <w:r>
        <w:t xml:space="preserve">Kaksi koiraa leikkii.</w:t>
      </w:r>
    </w:p>
    <w:p>
      <w:r>
        <w:rPr>
          <w:b/>
        </w:rPr>
        <w:t xml:space="preserve">Esimerkki 7.2494</w:t>
      </w:r>
    </w:p>
    <w:p>
      <w:r>
        <w:t xml:space="preserve">Lause 1: Nainen ja nuori tyttö istuvat lähekkäin ja poseeraavat valokuvaa varten. Lause 2: Kaksi tyttöä ottaa kuvan facebookia varten.</w:t>
      </w:r>
    </w:p>
    <w:p>
      <w:r>
        <w:rPr>
          <w:b/>
        </w:rPr>
        <w:t xml:space="preserve">Tulos</w:t>
      </w:r>
    </w:p>
    <w:p>
      <w:r>
        <w:t xml:space="preserve">Koira hyppii lumessa.</w:t>
      </w:r>
    </w:p>
    <w:p>
      <w:r>
        <w:rPr>
          <w:b/>
        </w:rPr>
        <w:t xml:space="preserve">Esimerkki 7.2495</w:t>
      </w:r>
    </w:p>
    <w:p>
      <w:r>
        <w:t xml:space="preserve">Lause 1: Ruutupaitainen poika puhaltaa kuplia keltaisella kuplasauvalla. Lause 2: Lapsi puhaltaa kuplia ystävänsä kanssa.</w:t>
      </w:r>
    </w:p>
    <w:p>
      <w:r>
        <w:rPr>
          <w:b/>
        </w:rPr>
        <w:t xml:space="preserve">Tulos</w:t>
      </w:r>
    </w:p>
    <w:p>
      <w:r>
        <w:t xml:space="preserve">Poika puhaltaa kuplia.</w:t>
      </w:r>
    </w:p>
    <w:p>
      <w:r>
        <w:rPr>
          <w:b/>
        </w:rPr>
        <w:t xml:space="preserve">Esimerkki 7.2496</w:t>
      </w:r>
    </w:p>
    <w:p>
      <w:r>
        <w:t xml:space="preserve">Lause 1: Siniseen hattuun ja shortseihin pukeutunut poika kävelee tiilirakennuksen läpi. Lause 2: Poika kävelee tiilirakennuksen läpi.</w:t>
      </w:r>
    </w:p>
    <w:p>
      <w:r>
        <w:rPr>
          <w:b/>
        </w:rPr>
        <w:t xml:space="preserve">Tulos</w:t>
      </w:r>
    </w:p>
    <w:p>
      <w:r>
        <w:t xml:space="preserve">Poika kävelee.</w:t>
      </w:r>
    </w:p>
    <w:p>
      <w:r>
        <w:rPr>
          <w:b/>
        </w:rPr>
        <w:t xml:space="preserve">Esimerkki 7.2497</w:t>
      </w:r>
    </w:p>
    <w:p>
      <w:r>
        <w:t xml:space="preserve">Lause 1: Mies ja nainen melovat laudoilla suuressa vesistössä. Lause 2: Mies ja nainen ovat naimisissa.</w:t>
      </w:r>
    </w:p>
    <w:p>
      <w:r>
        <w:rPr>
          <w:b/>
        </w:rPr>
        <w:t xml:space="preserve">Tulos</w:t>
      </w:r>
    </w:p>
    <w:p>
      <w:r>
        <w:t xml:space="preserve">Mies ja nainen melovat.</w:t>
      </w:r>
    </w:p>
    <w:p>
      <w:r>
        <w:rPr>
          <w:b/>
        </w:rPr>
        <w:t xml:space="preserve">Esimerkki 7.2498</w:t>
      </w:r>
    </w:p>
    <w:p>
      <w:r>
        <w:t xml:space="preserve">Lause 1: Kaksi miestä on pystyttämässä suojaa. Lause 2: miehet ovat varkaita.</w:t>
      </w:r>
    </w:p>
    <w:p>
      <w:r>
        <w:rPr>
          <w:b/>
        </w:rPr>
        <w:t xml:space="preserve">Tulos</w:t>
      </w:r>
    </w:p>
    <w:p>
      <w:r>
        <w:t xml:space="preserve">kaksi miestä pystyttää suojan</w:t>
      </w:r>
    </w:p>
    <w:p>
      <w:r>
        <w:rPr>
          <w:b/>
        </w:rPr>
        <w:t xml:space="preserve">Esimerkki 7.2499</w:t>
      </w:r>
    </w:p>
    <w:p>
      <w:r>
        <w:t xml:space="preserve">Lause 1: Kaksi kaveria harjoittelee sekakamppailulajeja sinipunaisella matolla. Lause 2: Kaksi kaveria kilpailee matolla.</w:t>
      </w:r>
    </w:p>
    <w:p>
      <w:r>
        <w:rPr>
          <w:b/>
        </w:rPr>
        <w:t xml:space="preserve">Tulos</w:t>
      </w:r>
    </w:p>
    <w:p>
      <w:r>
        <w:t xml:space="preserve">Pari kaveria harjoittelee kamppailulajeja matolla.</w:t>
      </w:r>
    </w:p>
    <w:p>
      <w:r>
        <w:rPr>
          <w:b/>
        </w:rPr>
        <w:t xml:space="preserve">Esimerkki 7.2500</w:t>
      </w:r>
    </w:p>
    <w:p>
      <w:r>
        <w:t xml:space="preserve">Lause 1: Kaksi naista tanssii, kun miehet soittavat musiikkia heidän takanaan. Lause 2: Kaksi naista tanssii lavan edessä.</w:t>
      </w:r>
    </w:p>
    <w:p>
      <w:r>
        <w:rPr>
          <w:b/>
        </w:rPr>
        <w:t xml:space="preserve">Tulos</w:t>
      </w:r>
    </w:p>
    <w:p>
      <w:r>
        <w:t xml:space="preserve">Kaksi naista tanssii.</w:t>
      </w:r>
    </w:p>
    <w:p>
      <w:r>
        <w:rPr>
          <w:b/>
        </w:rPr>
        <w:t xml:space="preserve">Esimerkki 7.2501</w:t>
      </w:r>
    </w:p>
    <w:p>
      <w:r>
        <w:t xml:space="preserve">Lause 1: Kolme naista pelaa softballia, yksi heistä juoksee pesiä ja kaksi pelaa puolustusta. Lause 2: Naiset voittavat ensimmäisen softball-ottelunsa.</w:t>
      </w:r>
    </w:p>
    <w:p>
      <w:r>
        <w:rPr>
          <w:b/>
        </w:rPr>
        <w:t xml:space="preserve">Tulos</w:t>
      </w:r>
    </w:p>
    <w:p>
      <w:r>
        <w:t xml:space="preserve">Kolmen naisen ryhmä pelaa softballia.</w:t>
      </w:r>
    </w:p>
    <w:p>
      <w:r>
        <w:rPr>
          <w:b/>
        </w:rPr>
        <w:t xml:space="preserve">Esimerkki 7.2502</w:t>
      </w:r>
    </w:p>
    <w:p>
      <w:r>
        <w:t xml:space="preserve">Lause 1: Nainen käyttää valkoista pyyhettä koiransa kuivaamiseen kylpyhuoneessa. Lause 2: Koira sai suihkun.</w:t>
      </w:r>
    </w:p>
    <w:p>
      <w:r>
        <w:rPr>
          <w:b/>
        </w:rPr>
        <w:t xml:space="preserve">Tulos</w:t>
      </w:r>
    </w:p>
    <w:p>
      <w:r>
        <w:t xml:space="preserve">nainen on kylpyhuoneessaan märän koiran kanssa.</w:t>
      </w:r>
    </w:p>
    <w:p>
      <w:r>
        <w:rPr>
          <w:b/>
        </w:rPr>
        <w:t xml:space="preserve">Esimerkki 7.2503</w:t>
      </w:r>
    </w:p>
    <w:p>
      <w:r>
        <w:t xml:space="preserve">Lause 1: Uimapukuiset ihmiset katsovat, kun keltaisiin uimahousuihin pukeutunut nuori mies aikoo hypätä kalliolta veteen. Lause 2: Nuori mies ei ole koskaan aiemmin hypännyt kalliolta.</w:t>
      </w:r>
    </w:p>
    <w:p>
      <w:r>
        <w:rPr>
          <w:b/>
        </w:rPr>
        <w:t xml:space="preserve">Tulos</w:t>
      </w:r>
    </w:p>
    <w:p>
      <w:r>
        <w:t xml:space="preserve">Ihmiset uivat tai aikovat uida.</w:t>
      </w:r>
    </w:p>
    <w:p>
      <w:r>
        <w:rPr>
          <w:b/>
        </w:rPr>
        <w:t xml:space="preserve">Esimerkki 7.2504</w:t>
      </w:r>
    </w:p>
    <w:p>
      <w:r>
        <w:t xml:space="preserve">Lause 1: Varmistan, että kaikki näkemäni asiat kirjataan asianmukaisesti. Lause 2: Varmistan, että tarkka kirjanpito säilytetään, jos tulevaisuudessa ilmenee oikeudellisia ongelmia.</w:t>
      </w:r>
    </w:p>
    <w:p>
      <w:r>
        <w:rPr>
          <w:b/>
        </w:rPr>
        <w:t xml:space="preserve">Tulos</w:t>
      </w:r>
    </w:p>
    <w:p>
      <w:r>
        <w:t xml:space="preserve">Varmistetaan, että kaikki on kirjattu tarkasti.</w:t>
      </w:r>
    </w:p>
    <w:p>
      <w:r>
        <w:rPr>
          <w:b/>
        </w:rPr>
        <w:t xml:space="preserve">Esimerkki 7.2505</w:t>
      </w:r>
    </w:p>
    <w:p>
      <w:r>
        <w:t xml:space="preserve">Lause 1: Keski-ikäinen nainen pitää vauvaa sylissään. Lause 2: Nainen pitää sylissään omaa vauvaansa juuri synnyttäneenä.</w:t>
      </w:r>
    </w:p>
    <w:p>
      <w:r>
        <w:rPr>
          <w:b/>
        </w:rPr>
        <w:t xml:space="preserve">Tulos</w:t>
      </w:r>
    </w:p>
    <w:p>
      <w:r>
        <w:t xml:space="preserve">Nainen pitää vauvaa sylissään.</w:t>
      </w:r>
    </w:p>
    <w:p>
      <w:r>
        <w:rPr>
          <w:b/>
        </w:rPr>
        <w:t xml:space="preserve">Esimerkki 7.2506</w:t>
      </w:r>
    </w:p>
    <w:p>
      <w:r>
        <w:t xml:space="preserve">Lause 1: Henkilö ajaa maastopyörällä vaarallisen lähellä metsän jyrkännettä. Lause 2: Mies hyppää maastopyörällä metsätiellä.</w:t>
      </w:r>
    </w:p>
    <w:p>
      <w:r>
        <w:rPr>
          <w:b/>
        </w:rPr>
        <w:t xml:space="preserve">Tulos</w:t>
      </w:r>
    </w:p>
    <w:p>
      <w:r>
        <w:t xml:space="preserve">Maastopyörällä ajava henkilö.</w:t>
      </w:r>
    </w:p>
    <w:p>
      <w:r>
        <w:rPr>
          <w:b/>
        </w:rPr>
        <w:t xml:space="preserve">Esimerkki 7.2507</w:t>
      </w:r>
    </w:p>
    <w:p>
      <w:r>
        <w:t xml:space="preserve">Lause 1: Lapsella on punainen paita yllään ja hän nostaa kätensä ylös. Lause 2: lapsi on poika</w:t>
      </w:r>
    </w:p>
    <w:p>
      <w:r>
        <w:rPr>
          <w:b/>
        </w:rPr>
        <w:t xml:space="preserve">Tulos</w:t>
      </w:r>
    </w:p>
    <w:p>
      <w:r>
        <w:t xml:space="preserve">Poika hyppii ulkona.</w:t>
      </w:r>
    </w:p>
    <w:p>
      <w:r>
        <w:rPr>
          <w:b/>
        </w:rPr>
        <w:t xml:space="preserve">Esimerkki 7.2508</w:t>
      </w:r>
    </w:p>
    <w:p>
      <w:r>
        <w:t xml:space="preserve">Lause 1: Suuri musta mies, jolla on punainen Chicagon paita, istuu pyörätuolissa sinisen lyhtypylvään luona. Lause 2: Musta mies, jolla on Chicago Bearsin paita, istuu pyörätuolissa lyhtypylvään luona.</w:t>
      </w:r>
    </w:p>
    <w:p>
      <w:r>
        <w:rPr>
          <w:b/>
        </w:rPr>
        <w:t xml:space="preserve">Tulos</w:t>
      </w:r>
    </w:p>
    <w:p>
      <w:r>
        <w:t xml:space="preserve">Musta mies istuu pyörätuolissa lyhtypylvään luona.</w:t>
      </w:r>
    </w:p>
    <w:p>
      <w:r>
        <w:rPr>
          <w:b/>
        </w:rPr>
        <w:t xml:space="preserve">Esimerkki 7.2509</w:t>
      </w:r>
    </w:p>
    <w:p>
      <w:r>
        <w:t xml:space="preserve">Lause 1: Vanhukset istuvat puisilla tuoleilla kävelytiellä, ja yksi heistä lukee sanomalehteä. Lause 2: Toinen lukee lehteä ja toinen lukee sarjakuvia.</w:t>
      </w:r>
    </w:p>
    <w:p>
      <w:r>
        <w:rPr>
          <w:b/>
        </w:rPr>
        <w:t xml:space="preserve">Tulos</w:t>
      </w:r>
    </w:p>
    <w:p>
      <w:r>
        <w:t xml:space="preserve">Vanhukset istuvat ulkona.</w:t>
      </w:r>
    </w:p>
    <w:p>
      <w:r>
        <w:rPr>
          <w:b/>
        </w:rPr>
        <w:t xml:space="preserve">Esimerkki 7.2510</w:t>
      </w:r>
    </w:p>
    <w:p>
      <w:r>
        <w:t xml:space="preserve">Lause 1: Nainen valokuvaa mustaa miestä, joka on maalannut kultakuvioita ympäri kehoaan. Lause 2: Valokuvaaja ottaa valokuvia miesmallista.</w:t>
      </w:r>
    </w:p>
    <w:p>
      <w:r>
        <w:rPr>
          <w:b/>
        </w:rPr>
        <w:t xml:space="preserve">Tulos</w:t>
      </w:r>
    </w:p>
    <w:p>
      <w:r>
        <w:t xml:space="preserve">Naisella on kamera.</w:t>
      </w:r>
    </w:p>
    <w:p>
      <w:r>
        <w:rPr>
          <w:b/>
        </w:rPr>
        <w:t xml:space="preserve">Esimerkki 7.2511</w:t>
      </w:r>
    </w:p>
    <w:p>
      <w:r>
        <w:t xml:space="preserve">Lause 1: Pieni tyttö, jolla on violetit sukkahousut, lukee itsekseen vaatelaatikoiden ja -kassien keskellä. Lause 2: Tyttö viivyttelee lukemalla itsekseen.</w:t>
      </w:r>
    </w:p>
    <w:p>
      <w:r>
        <w:rPr>
          <w:b/>
        </w:rPr>
        <w:t xml:space="preserve">Tulos</w:t>
      </w:r>
    </w:p>
    <w:p>
      <w:r>
        <w:t xml:space="preserve">Tyttö, jolla on violetit sukkahousut, lukee itsekseen.</w:t>
      </w:r>
    </w:p>
    <w:p>
      <w:r>
        <w:rPr>
          <w:b/>
        </w:rPr>
        <w:t xml:space="preserve">Esimerkki 7.2512</w:t>
      </w:r>
    </w:p>
    <w:p>
      <w:r>
        <w:t xml:space="preserve">Lause 1: Ryhmä nuoria ja vanhoja harjoittelee yhdessä instrumentaaliesitystä varten. Lause 2: Amatööriyhtyeen jäsenet harjoittelevat Lontoon sinfoniaorkesteriin pääsyä varten.</w:t>
      </w:r>
    </w:p>
    <w:p>
      <w:r>
        <w:rPr>
          <w:b/>
        </w:rPr>
        <w:t xml:space="preserve">Tulos</w:t>
      </w:r>
    </w:p>
    <w:p>
      <w:r>
        <w:t xml:space="preserve">Ihmiset soittavat soittimia.</w:t>
      </w:r>
    </w:p>
    <w:p>
      <w:r>
        <w:rPr>
          <w:b/>
        </w:rPr>
        <w:t xml:space="preserve">Esimerkki 7.2513</w:t>
      </w:r>
    </w:p>
    <w:p>
      <w:r>
        <w:t xml:space="preserve">Lause 1: Eräs vaaleanpunaiseen pukeutunut tyttö nukkuu lattialla nukkejensa kanssa. Lause 2: Vaaleanpunaisissa vaatteissa nukkuva tyttö nukkuu syvään unessa nukkeistaan.</w:t>
      </w:r>
    </w:p>
    <w:p>
      <w:r>
        <w:rPr>
          <w:b/>
        </w:rPr>
        <w:t xml:space="preserve">Tulos</w:t>
      </w:r>
    </w:p>
    <w:p>
      <w:r>
        <w:t xml:space="preserve">Tyttö nukkuu.</w:t>
      </w:r>
    </w:p>
    <w:p>
      <w:r>
        <w:rPr>
          <w:b/>
        </w:rPr>
        <w:t xml:space="preserve">Esimerkki 7.2514</w:t>
      </w:r>
    </w:p>
    <w:p>
      <w:r>
        <w:t xml:space="preserve">Lause 1: Punatakkinen mies suojautuu auringolta ja yrittää lukea paperia. Lause 2: Mies yrittää lukea sanomalehteä.</w:t>
      </w:r>
    </w:p>
    <w:p>
      <w:r>
        <w:rPr>
          <w:b/>
        </w:rPr>
        <w:t xml:space="preserve">Tulos</w:t>
      </w:r>
    </w:p>
    <w:p>
      <w:r>
        <w:t xml:space="preserve">Mies ulkona.</w:t>
      </w:r>
    </w:p>
    <w:p>
      <w:r>
        <w:rPr>
          <w:b/>
        </w:rPr>
        <w:t xml:space="preserve">Esimerkki 7.2515</w:t>
      </w:r>
    </w:p>
    <w:p>
      <w:r>
        <w:t xml:space="preserve">Lause 1: Mies ja nainen menevät naimisiin. Lause 2: Mies ja nainen kirkossa.</w:t>
      </w:r>
    </w:p>
    <w:p>
      <w:r>
        <w:rPr>
          <w:b/>
        </w:rPr>
        <w:t xml:space="preserve">Tulos</w:t>
      </w:r>
    </w:p>
    <w:p>
      <w:r>
        <w:t xml:space="preserve">Pariskunta on kihloissa.</w:t>
      </w:r>
    </w:p>
    <w:p>
      <w:r>
        <w:rPr>
          <w:b/>
        </w:rPr>
        <w:t xml:space="preserve">Esimerkki 7.2516</w:t>
      </w:r>
    </w:p>
    <w:p>
      <w:r>
        <w:t xml:space="preserve">Lause 1: Henkilö hiihtää koiransa kanssa. Lause 2: Henkilö hiihtää colliensa kanssa.</w:t>
      </w:r>
    </w:p>
    <w:p>
      <w:r>
        <w:rPr>
          <w:b/>
        </w:rPr>
        <w:t xml:space="preserve">Tulos</w:t>
      </w:r>
    </w:p>
    <w:p>
      <w:r>
        <w:t xml:space="preserve">Henkilö viettää aikaa koiransa kanssa.</w:t>
      </w:r>
    </w:p>
    <w:p>
      <w:r>
        <w:rPr>
          <w:b/>
        </w:rPr>
        <w:t xml:space="preserve">Esimerkki 7.2517</w:t>
      </w:r>
    </w:p>
    <w:p>
      <w:r>
        <w:t xml:space="preserve">Lause 1: Tennispelaaja on sitonut hiuksensa taaksepäin Lause 2: Tennispelaaja sitoi hiuksensa taaksepäin narulla.</w:t>
      </w:r>
    </w:p>
    <w:p>
      <w:r>
        <w:rPr>
          <w:b/>
        </w:rPr>
        <w:t xml:space="preserve">Tulos</w:t>
      </w:r>
    </w:p>
    <w:p>
      <w:r>
        <w:t xml:space="preserve">Tennispelaaja on nainen.</w:t>
      </w:r>
    </w:p>
    <w:p>
      <w:r>
        <w:rPr>
          <w:b/>
        </w:rPr>
        <w:t xml:space="preserve">Esimerkki 7.2518</w:t>
      </w:r>
    </w:p>
    <w:p>
      <w:r>
        <w:t xml:space="preserve">Lause 1: Mies soittaa kitaraa veden äärellä olevilla katsomoilla. Lause 2: Mies soittaa kitaraa yleisölle veden äärellä.</w:t>
      </w:r>
    </w:p>
    <w:p>
      <w:r>
        <w:rPr>
          <w:b/>
        </w:rPr>
        <w:t xml:space="preserve">Tulos</w:t>
      </w:r>
    </w:p>
    <w:p>
      <w:r>
        <w:t xml:space="preserve">Mies soittaa kitaraa veden äärellä.</w:t>
      </w:r>
    </w:p>
    <w:p>
      <w:r>
        <w:rPr>
          <w:b/>
        </w:rPr>
        <w:t xml:space="preserve">Esimerkki 7.2519</w:t>
      </w:r>
    </w:p>
    <w:p>
      <w:r>
        <w:t xml:space="preserve">Lause 1: Espanjalainen mies puhuu ihmisille. Lause 2: Mies keskustelee politiikasta.</w:t>
      </w:r>
    </w:p>
    <w:p>
      <w:r>
        <w:rPr>
          <w:b/>
        </w:rPr>
        <w:t xml:space="preserve">Tulos</w:t>
      </w:r>
    </w:p>
    <w:p>
      <w:r>
        <w:t xml:space="preserve">Espanjalainen mies puhuu.</w:t>
      </w:r>
    </w:p>
    <w:p>
      <w:r>
        <w:rPr>
          <w:b/>
        </w:rPr>
        <w:t xml:space="preserve">Esimerkki 7.2520</w:t>
      </w:r>
    </w:p>
    <w:p>
      <w:r>
        <w:t xml:space="preserve">Lause 1: Kaksi pientä lasta leikkii aikuisen kanssa leikkikentällä istuvan merihevosen kanssa. Lause 2: Kaksi lasta ratsastaa puistossa isän tarkkaillessa heitä tarkkaavaisesti.</w:t>
      </w:r>
    </w:p>
    <w:p>
      <w:r>
        <w:rPr>
          <w:b/>
        </w:rPr>
        <w:t xml:space="preserve">Tulos</w:t>
      </w:r>
    </w:p>
    <w:p>
      <w:r>
        <w:t xml:space="preserve">Lapset leikkivät merieläinlelun kanssa leikkipaikalla, jossa on toinen henkilö lähellä.</w:t>
      </w:r>
    </w:p>
    <w:p>
      <w:r>
        <w:rPr>
          <w:b/>
        </w:rPr>
        <w:t xml:space="preserve">Esimerkki 7.2521</w:t>
      </w:r>
    </w:p>
    <w:p>
      <w:r>
        <w:t xml:space="preserve">Lause 1: Nuori tyttö seisoo erilaisten rihkamiesineiden, kuten nukkejen, Jeesus-patsaan ja Neitsyt Marian patsaan takana, ulkona Lause 2: Nuori nainen seisoo erilaisten esineiden/esineiden ympärillä.</w:t>
      </w:r>
    </w:p>
    <w:p>
      <w:r>
        <w:rPr>
          <w:b/>
        </w:rPr>
        <w:t xml:space="preserve">Tulos</w:t>
      </w:r>
    </w:p>
    <w:p>
      <w:r>
        <w:t xml:space="preserve">Nuori nainen seisoo ulkona rihkaman, kuten lelujen ja uskonnollisten esineiden, takana.</w:t>
      </w:r>
    </w:p>
    <w:p>
      <w:r>
        <w:rPr>
          <w:b/>
        </w:rPr>
        <w:t xml:space="preserve">Esimerkki 7.2522</w:t>
      </w:r>
    </w:p>
    <w:p>
      <w:r>
        <w:t xml:space="preserve">Lause 1: Siniseen kypärään ja otsalamppuun pukeutunut kiipeilijä on kiinnittynyt köyteen kalliorinteessä. Lause 2: Henkilö kiipeää suurta vuorta käyttäen vain köysiä ja käsiään.</w:t>
      </w:r>
    </w:p>
    <w:p>
      <w:r>
        <w:rPr>
          <w:b/>
        </w:rPr>
        <w:t xml:space="preserve">Tulos</w:t>
      </w:r>
    </w:p>
    <w:p>
      <w:r>
        <w:t xml:space="preserve">Henkilö yrittää kiivetä kalliomuodostelmaa.</w:t>
      </w:r>
    </w:p>
    <w:p>
      <w:r>
        <w:rPr>
          <w:b/>
        </w:rPr>
        <w:t xml:space="preserve">Esimerkki 7.2523</w:t>
      </w:r>
    </w:p>
    <w:p>
      <w:r>
        <w:t xml:space="preserve">Lause 1: Kaksi koiraa, joista toisella on tennispallo suussaan, leikkivät yhdessä lumessa. Lause 2: Molemmat koirat ovat shi-tzuja, jotka leikkivät lumessa.</w:t>
      </w:r>
    </w:p>
    <w:p>
      <w:r>
        <w:rPr>
          <w:b/>
        </w:rPr>
        <w:t xml:space="preserve">Tulos</w:t>
      </w:r>
    </w:p>
    <w:p>
      <w:r>
        <w:t xml:space="preserve">Eläimet ovat ulkona</w:t>
      </w:r>
    </w:p>
    <w:p>
      <w:r>
        <w:rPr>
          <w:b/>
        </w:rPr>
        <w:t xml:space="preserve">Esimerkki 7.2524</w:t>
      </w:r>
    </w:p>
    <w:p>
      <w:r>
        <w:t xml:space="preserve">Lause 1: Surffaaja, jolla on musta märkäpuku ja joka ajaa vihreällä surffilaudalla meressä. Lause 2: Surffaaja kilpailee</w:t>
      </w:r>
    </w:p>
    <w:p>
      <w:r>
        <w:rPr>
          <w:b/>
        </w:rPr>
        <w:t xml:space="preserve">Tulos</w:t>
      </w:r>
    </w:p>
    <w:p>
      <w:r>
        <w:t xml:space="preserve">Surffaaja, jolla on märkäpuku</w:t>
      </w:r>
    </w:p>
    <w:p>
      <w:r>
        <w:rPr>
          <w:b/>
        </w:rPr>
        <w:t xml:space="preserve">Esimerkki 7.2525</w:t>
      </w:r>
    </w:p>
    <w:p>
      <w:r>
        <w:t xml:space="preserve">Lause 1: Punaliivinen nainen työskentelee tietokoneen ääressä. Lause 2: nainen työskentelee</w:t>
      </w:r>
    </w:p>
    <w:p>
      <w:r>
        <w:rPr>
          <w:b/>
        </w:rPr>
        <w:t xml:space="preserve">Tulos</w:t>
      </w:r>
    </w:p>
    <w:p>
      <w:r>
        <w:t xml:space="preserve">Eräs henkilö on pystyttämässä pöytää.</w:t>
      </w:r>
    </w:p>
    <w:p>
      <w:r>
        <w:rPr>
          <w:b/>
        </w:rPr>
        <w:t xml:space="preserve">Esimerkki 7.2526</w:t>
      </w:r>
    </w:p>
    <w:p>
      <w:r>
        <w:t xml:space="preserve">Lause 1: Pieni poika haravoi lehtiä haravalla. Lause 2: Poika tekee kotitöitä.</w:t>
      </w:r>
    </w:p>
    <w:p>
      <w:r>
        <w:rPr>
          <w:b/>
        </w:rPr>
        <w:t xml:space="preserve">Tulos</w:t>
      </w:r>
    </w:p>
    <w:p>
      <w:r>
        <w:t xml:space="preserve">Ulkona on ihminen.</w:t>
      </w:r>
    </w:p>
    <w:p>
      <w:r>
        <w:rPr>
          <w:b/>
        </w:rPr>
        <w:t xml:space="preserve">Esimerkki 7.2527</w:t>
      </w:r>
    </w:p>
    <w:p>
      <w:r>
        <w:t xml:space="preserve">Lause 1: Pesäpallon syöttäjä katsoo kohti kotilautaa. Lause 2: Syöttäjä on vasenkätinen.</w:t>
      </w:r>
    </w:p>
    <w:p>
      <w:r>
        <w:rPr>
          <w:b/>
        </w:rPr>
        <w:t xml:space="preserve">Tulos</w:t>
      </w:r>
    </w:p>
    <w:p>
      <w:r>
        <w:t xml:space="preserve">Syöttäjä katsoo kohti kotia.</w:t>
      </w:r>
    </w:p>
    <w:p>
      <w:r>
        <w:rPr>
          <w:b/>
        </w:rPr>
        <w:t xml:space="preserve">Esimerkki 7.2528</w:t>
      </w:r>
    </w:p>
    <w:p>
      <w:r>
        <w:t xml:space="preserve">Lause 1: Mies, jolla on valkoiset kasvot, suihkuttaa vettä hiekkakumpuun, johon on piirretty sydän, jossa lukee "Avaa". Lause 2: Mies leikkii rannalla.</w:t>
      </w:r>
    </w:p>
    <w:p>
      <w:r>
        <w:rPr>
          <w:b/>
        </w:rPr>
        <w:t xml:space="preserve">Tulos</w:t>
      </w:r>
    </w:p>
    <w:p>
      <w:r>
        <w:t xml:space="preserve">Valkoiseen kasvomaaliin pukeutunut mies suihkuttaa pois hiekkakumpuun kaiverretun kuvan.</w:t>
      </w:r>
    </w:p>
    <w:p>
      <w:r>
        <w:rPr>
          <w:b/>
        </w:rPr>
        <w:t xml:space="preserve">Esimerkki 7.2529</w:t>
      </w:r>
    </w:p>
    <w:p>
      <w:r>
        <w:t xml:space="preserve">Lause 1: Nuori tyttö hyppii ilmassa jalkakäytävällä, jonka taustalla on taloja ja autoja. Lause 2: Tyttö on jalkakäytävällä...</w:t>
      </w:r>
    </w:p>
    <w:p>
      <w:r>
        <w:rPr>
          <w:b/>
        </w:rPr>
        <w:t xml:space="preserve">Tulos</w:t>
      </w:r>
    </w:p>
    <w:p>
      <w:r>
        <w:t xml:space="preserve">Tyttö hyppää ilmaan</w:t>
      </w:r>
    </w:p>
    <w:p>
      <w:r>
        <w:rPr>
          <w:b/>
        </w:rPr>
        <w:t xml:space="preserve">Esimerkki 7.2530</w:t>
      </w:r>
    </w:p>
    <w:p>
      <w:r>
        <w:t xml:space="preserve">Lause 1: Mies ja nainen hymyilevät hermostuneesti toisilleen, kun heitä vihitään. Lause 2: Vanhemmat pakottavat miehen ja naisen naimisiin.</w:t>
      </w:r>
    </w:p>
    <w:p>
      <w:r>
        <w:rPr>
          <w:b/>
        </w:rPr>
        <w:t xml:space="preserve">Tulos</w:t>
      </w:r>
    </w:p>
    <w:p>
      <w:r>
        <w:t xml:space="preserve">Siellä on häät.</w:t>
      </w:r>
    </w:p>
    <w:p>
      <w:r>
        <w:rPr>
          <w:b/>
        </w:rPr>
        <w:t xml:space="preserve">Esimerkki 7.2531</w:t>
      </w:r>
    </w:p>
    <w:p>
      <w:r>
        <w:t xml:space="preserve">Lause 1: Kaksi ihmistä istuu jyrkänteen huipulla, josta on näkymät joelle. Lause 2: Kaksi ihmistä miettii elämäänsä kallion huipulta.</w:t>
      </w:r>
    </w:p>
    <w:p>
      <w:r>
        <w:rPr>
          <w:b/>
        </w:rPr>
        <w:t xml:space="preserve">Tulos</w:t>
      </w:r>
    </w:p>
    <w:p>
      <w:r>
        <w:t xml:space="preserve">Kaksi ihmistä ihailee jokimaisemaa kallion huipulta.</w:t>
      </w:r>
    </w:p>
    <w:p>
      <w:r>
        <w:rPr>
          <w:b/>
        </w:rPr>
        <w:t xml:space="preserve">Esimerkki 7.2532</w:t>
      </w:r>
    </w:p>
    <w:p>
      <w:r>
        <w:t xml:space="preserve">Lause 1: Mies maalaa seinämaalausta maanalaisen parkkihallin sisäänkäynnin varrelle. Lause 2: Mies sai sopimuksen seinämaalauksesta.</w:t>
      </w:r>
    </w:p>
    <w:p>
      <w:r>
        <w:rPr>
          <w:b/>
        </w:rPr>
        <w:t xml:space="preserve">Tulos</w:t>
      </w:r>
    </w:p>
    <w:p>
      <w:r>
        <w:t xml:space="preserve">Mies maalaa seinälle.</w:t>
      </w:r>
    </w:p>
    <w:p>
      <w:r>
        <w:rPr>
          <w:b/>
        </w:rPr>
        <w:t xml:space="preserve">Esimerkki 7.2533</w:t>
      </w:r>
    </w:p>
    <w:p>
      <w:r>
        <w:t xml:space="preserve">Lause 1: Joukko ihmisiä kaupungin laiturilla nousemassa erilaisiin veneisiin Lause 2: Veneet voivat kellua.</w:t>
      </w:r>
    </w:p>
    <w:p>
      <w:r>
        <w:rPr>
          <w:b/>
        </w:rPr>
        <w:t xml:space="preserve">Tulos</w:t>
      </w:r>
    </w:p>
    <w:p>
      <w:r>
        <w:t xml:space="preserve">Mies on ulkona.</w:t>
      </w:r>
    </w:p>
    <w:p>
      <w:r>
        <w:rPr>
          <w:b/>
        </w:rPr>
        <w:t xml:space="preserve">Esimerkki 7.2534</w:t>
      </w:r>
    </w:p>
    <w:p>
      <w:r>
        <w:t xml:space="preserve">Lause 1: Kaksi miestä, joilla on turvaraidalliset työvaatteet, istuu pöydän ääressä, jota ympäröivät punavalkoiset työkartiot. Lause 2: Nämä kaksi miestä valmistautuvat töihin.</w:t>
      </w:r>
    </w:p>
    <w:p>
      <w:r>
        <w:rPr>
          <w:b/>
        </w:rPr>
        <w:t xml:space="preserve">Tulos</w:t>
      </w:r>
    </w:p>
    <w:p>
      <w:r>
        <w:t xml:space="preserve">kaksi miestä istuu.</w:t>
      </w:r>
    </w:p>
    <w:p>
      <w:r>
        <w:rPr>
          <w:b/>
        </w:rPr>
        <w:t xml:space="preserve">Esimerkki 7.2535</w:t>
      </w:r>
    </w:p>
    <w:p>
      <w:r>
        <w:t xml:space="preserve">Lause 1: Valkoinen telttainen hedelmäkauppa, jossa on useita ihmisiä ostoksilla. Lause 2: Ihmiset yrittävät valita parhaat hedelmät.</w:t>
      </w:r>
    </w:p>
    <w:p>
      <w:r>
        <w:rPr>
          <w:b/>
        </w:rPr>
        <w:t xml:space="preserve">Tulos</w:t>
      </w:r>
    </w:p>
    <w:p>
      <w:r>
        <w:t xml:space="preserve">Ihmiset tekevät ostoksia hedelmäkaupassa.</w:t>
      </w:r>
    </w:p>
    <w:p>
      <w:r>
        <w:rPr>
          <w:b/>
        </w:rPr>
        <w:t xml:space="preserve">Esimerkki 7.2536</w:t>
      </w:r>
    </w:p>
    <w:p>
      <w:r>
        <w:t xml:space="preserve">Lause 1: Oliivinvärisiin vaatteisiin pukeutunut mies pitää itseään käsillään ylhäällä maasta. Lause 2: Mies tekee voimistelutemppua.</w:t>
      </w:r>
    </w:p>
    <w:p>
      <w:r>
        <w:rPr>
          <w:b/>
        </w:rPr>
        <w:t xml:space="preserve">Tulos</w:t>
      </w:r>
    </w:p>
    <w:p>
      <w:r>
        <w:t xml:space="preserve">Mies käyttää käsiään.</w:t>
      </w:r>
    </w:p>
    <w:p>
      <w:r>
        <w:rPr>
          <w:b/>
        </w:rPr>
        <w:t xml:space="preserve">Esimerkki 7.2537</w:t>
      </w:r>
    </w:p>
    <w:p>
      <w:r>
        <w:t xml:space="preserve">Lause 1: Ruskeaan hattuun, ruudulliseen paitaan ja raidallisiin valkoisiin housuihin pukeutunut vanhempi nainen pitää kädessään sinistä laukkua ja istuu metrossa oranssilla istuimella. Lause 2: Ruudullinen paita on vihreä.</w:t>
      </w:r>
    </w:p>
    <w:p>
      <w:r>
        <w:rPr>
          <w:b/>
        </w:rPr>
        <w:t xml:space="preserve">Tulos</w:t>
      </w:r>
    </w:p>
    <w:p>
      <w:r>
        <w:t xml:space="preserve">Vanhemmalla naisella on hattu.</w:t>
      </w:r>
    </w:p>
    <w:p>
      <w:r>
        <w:rPr>
          <w:b/>
        </w:rPr>
        <w:t xml:space="preserve">Esimerkki 7.2538</w:t>
      </w:r>
    </w:p>
    <w:p>
      <w:r>
        <w:t xml:space="preserve">Lause 1: Nuori polttaa savuketta. Lause 2: Kyseessä on alaikäinen tupakoitsija.</w:t>
      </w:r>
    </w:p>
    <w:p>
      <w:r>
        <w:rPr>
          <w:b/>
        </w:rPr>
        <w:t xml:space="preserve">Tulos</w:t>
      </w:r>
    </w:p>
    <w:p>
      <w:r>
        <w:t xml:space="preserve">Tupakoitsija.</w:t>
      </w:r>
    </w:p>
    <w:p>
      <w:r>
        <w:rPr>
          <w:b/>
        </w:rPr>
        <w:t xml:space="preserve">Esimerkki 7.2539</w:t>
      </w:r>
    </w:p>
    <w:p>
      <w:r>
        <w:t xml:space="preserve">Lause 1: Nainen kiillottaa messinkikaidetta hovitalossa ikkunan ja tutkaverhojen edessä. Lause 2: Nainen on kiireinen.</w:t>
      </w:r>
    </w:p>
    <w:p>
      <w:r>
        <w:rPr>
          <w:b/>
        </w:rPr>
        <w:t xml:space="preserve">Tulos</w:t>
      </w:r>
    </w:p>
    <w:p>
      <w:r>
        <w:t xml:space="preserve">Nainen tekee kotitöitä.</w:t>
      </w:r>
    </w:p>
    <w:p>
      <w:r>
        <w:rPr>
          <w:b/>
        </w:rPr>
        <w:t xml:space="preserve">Esimerkki 7.2540</w:t>
      </w:r>
    </w:p>
    <w:p>
      <w:r>
        <w:t xml:space="preserve">Lause 1: Iäkäs miespuolinen rakennustyöntekijä, jolla on keltaiset liivit, kiipeää alas rakennuksen katolta rakennustelineille. Lause 2: Mies kiipeää alas tikkaita pitkin.</w:t>
      </w:r>
    </w:p>
    <w:p>
      <w:r>
        <w:rPr>
          <w:b/>
        </w:rPr>
        <w:t xml:space="preserve">Tulos</w:t>
      </w:r>
    </w:p>
    <w:p>
      <w:r>
        <w:t xml:space="preserve">Vanhus on töissä.</w:t>
      </w:r>
    </w:p>
    <w:p>
      <w:r>
        <w:rPr>
          <w:b/>
        </w:rPr>
        <w:t xml:space="preserve">Esimerkki 7.2541</w:t>
      </w:r>
    </w:p>
    <w:p>
      <w:r>
        <w:t xml:space="preserve">Lause 1: Kolme nuorta aasialaista poikaa ratsastaa vaaleanpunaisilla kukilla koristelluissa kärryissä, joita vetää useita koiria. Lause 2: Kolme poikaa ajaa kärryillä puistossa.</w:t>
      </w:r>
    </w:p>
    <w:p>
      <w:r>
        <w:rPr>
          <w:b/>
        </w:rPr>
        <w:t xml:space="preserve">Tulos</w:t>
      </w:r>
    </w:p>
    <w:p>
      <w:r>
        <w:t xml:space="preserve">Kolme poikaa lähtee ajelulle koirien vetämissä kärryissä.</w:t>
      </w:r>
    </w:p>
    <w:p>
      <w:r>
        <w:rPr>
          <w:b/>
        </w:rPr>
        <w:t xml:space="preserve">Esimerkki 7.2542</w:t>
      </w:r>
    </w:p>
    <w:p>
      <w:r>
        <w:t xml:space="preserve">Lause 1: Useat punapaitaiset nuoret istuvat portailla. Lause 2: Urheilujoukkue istuu portailla.</w:t>
      </w:r>
    </w:p>
    <w:p>
      <w:r>
        <w:rPr>
          <w:b/>
        </w:rPr>
        <w:t xml:space="preserve">Tulos</w:t>
      </w:r>
    </w:p>
    <w:p>
      <w:r>
        <w:t xml:space="preserve">Punaisiin pukeutuneet nuoret istuvat portailla.</w:t>
      </w:r>
    </w:p>
    <w:p>
      <w:r>
        <w:rPr>
          <w:b/>
        </w:rPr>
        <w:t xml:space="preserve">Esimerkki 7.2543</w:t>
      </w:r>
    </w:p>
    <w:p>
      <w:r>
        <w:t xml:space="preserve">Lause 1: Halloween-juhliin on kokoontunut useita ihmisiä, joilla on erilaisia asuja. Lause 2: Useat ihmiset juovat</w:t>
      </w:r>
    </w:p>
    <w:p>
      <w:r>
        <w:rPr>
          <w:b/>
        </w:rPr>
        <w:t xml:space="preserve">Tulos</w:t>
      </w:r>
    </w:p>
    <w:p>
      <w:r>
        <w:t xml:space="preserve">Juhlissa on useampi kuin muutama ihminen.</w:t>
      </w:r>
    </w:p>
    <w:p>
      <w:r>
        <w:rPr>
          <w:b/>
        </w:rPr>
        <w:t xml:space="preserve">Esimerkki 7.2544</w:t>
      </w:r>
    </w:p>
    <w:p>
      <w:r>
        <w:t xml:space="preserve">Lause 1: Rokkari ilman paitaa laulaa mikrofoniin soittaessaan rumpuja. Lause 2: Rockmuusikko opastaa bändiään soittamaan biittejä.</w:t>
      </w:r>
    </w:p>
    <w:p>
      <w:r>
        <w:rPr>
          <w:b/>
        </w:rPr>
        <w:t xml:space="preserve">Tulos</w:t>
      </w:r>
    </w:p>
    <w:p>
      <w:r>
        <w:t xml:space="preserve">Eräällä miehellä on epätavallinen ulkonäkö.</w:t>
      </w:r>
    </w:p>
    <w:p>
      <w:r>
        <w:rPr>
          <w:b/>
        </w:rPr>
        <w:t xml:space="preserve">Esimerkki 7.2545</w:t>
      </w:r>
    </w:p>
    <w:p>
      <w:r>
        <w:t xml:space="preserve">Lause 1: Kaksi moottoripyöräilijää radalla, toinen ilman moottoripyörää. Lause 2: Kaksi ihmistä isolla radalla.</w:t>
      </w:r>
    </w:p>
    <w:p>
      <w:r>
        <w:rPr>
          <w:b/>
        </w:rPr>
        <w:t xml:space="preserve">Tulos</w:t>
      </w:r>
    </w:p>
    <w:p>
      <w:r>
        <w:t xml:space="preserve">Kaksi ihmistä radalla.</w:t>
      </w:r>
    </w:p>
    <w:p>
      <w:r>
        <w:rPr>
          <w:b/>
        </w:rPr>
        <w:t xml:space="preserve">Esimerkki 7.2546</w:t>
      </w:r>
    </w:p>
    <w:p>
      <w:r>
        <w:t xml:space="preserve">Lause 1: Joukko ihmisiä kävelee kadulla AMC-rakennuksen edessä. Lause 2: Joukko ihmisiä kävelee elokuviin.</w:t>
      </w:r>
    </w:p>
    <w:p>
      <w:r>
        <w:rPr>
          <w:b/>
        </w:rPr>
        <w:t xml:space="preserve">Tulos</w:t>
      </w:r>
    </w:p>
    <w:p>
      <w:r>
        <w:t xml:space="preserve">Joukko ihmisiä kävelee kadulla.</w:t>
      </w:r>
    </w:p>
    <w:p>
      <w:r>
        <w:rPr>
          <w:b/>
        </w:rPr>
        <w:t xml:space="preserve">Esimerkki 7.2547</w:t>
      </w:r>
    </w:p>
    <w:p>
      <w:r>
        <w:t xml:space="preserve">Lause 1: Joukko nuoria luovia tyyppejä näyttää puhuvan vuorotellen mikrofoniin puolivirallisessa kokoontumisessa. Lause 2: Lapset pitävät puheita.</w:t>
      </w:r>
    </w:p>
    <w:p>
      <w:r>
        <w:rPr>
          <w:b/>
        </w:rPr>
        <w:t xml:space="preserve">Tulos</w:t>
      </w:r>
    </w:p>
    <w:p>
      <w:r>
        <w:t xml:space="preserve">Joukko ihmisiä on kokoontunut yhteen.</w:t>
      </w:r>
    </w:p>
    <w:p>
      <w:r>
        <w:rPr>
          <w:b/>
        </w:rPr>
        <w:t xml:space="preserve">Esimerkki 7.2548</w:t>
      </w:r>
    </w:p>
    <w:p>
      <w:r>
        <w:t xml:space="preserve">Lause 1: Oranssiin paitaan pukeutuneella miehellä on kädet ostoskärryjen rivillä parkkipaikalla. Lause 2: Mies työntää ostoskärryjä.</w:t>
      </w:r>
    </w:p>
    <w:p>
      <w:r>
        <w:rPr>
          <w:b/>
        </w:rPr>
        <w:t xml:space="preserve">Tulos</w:t>
      </w:r>
    </w:p>
    <w:p>
      <w:r>
        <w:t xml:space="preserve">Mies koskettaa ostoskärryjä.</w:t>
      </w:r>
    </w:p>
    <w:p>
      <w:r>
        <w:rPr>
          <w:b/>
        </w:rPr>
        <w:t xml:space="preserve">Esimerkki 7.2549</w:t>
      </w:r>
    </w:p>
    <w:p>
      <w:r>
        <w:t xml:space="preserve">Lause 1: Siniseen paitaan ja mustiin housuihin pukeutunut mies työskentelee rakennuksen keskeneräisellä kattotiilikatolla. Lause 2: Mies vasaroi kattotiiliä.</w:t>
      </w:r>
    </w:p>
    <w:p>
      <w:r>
        <w:rPr>
          <w:b/>
        </w:rPr>
        <w:t xml:space="preserve">Tulos</w:t>
      </w:r>
    </w:p>
    <w:p>
      <w:r>
        <w:t xml:space="preserve">Mies työskentelee katolla.</w:t>
      </w:r>
    </w:p>
    <w:p>
      <w:r>
        <w:rPr>
          <w:b/>
        </w:rPr>
        <w:t xml:space="preserve">Esimerkki 7.2550</w:t>
      </w:r>
    </w:p>
    <w:p>
      <w:r>
        <w:t xml:space="preserve">Lause 1: Jotkut marssiorkesterin jäsenet vihreissä ja valkoisissa asuissa. Lause 2: Marssiorkesterin jäsenet soittavat soittimia.</w:t>
      </w:r>
    </w:p>
    <w:p>
      <w:r>
        <w:rPr>
          <w:b/>
        </w:rPr>
        <w:t xml:space="preserve">Tulos</w:t>
      </w:r>
    </w:p>
    <w:p>
      <w:r>
        <w:t xml:space="preserve">Marssiorkesterin jäsenet pukeutuvat kahteen kontrastiväriseen asuun.</w:t>
      </w:r>
    </w:p>
    <w:p>
      <w:r>
        <w:rPr>
          <w:b/>
        </w:rPr>
        <w:t xml:space="preserve">Esimerkki 7.2551</w:t>
      </w:r>
    </w:p>
    <w:p>
      <w:r>
        <w:t xml:space="preserve">Lause 1: Oranssiin paitaan pukeutunut mies poimii ranskalaisia perunoita syömäpuikoilla. Lause 2: Pitkä ihminen paidassaan</w:t>
      </w:r>
    </w:p>
    <w:p>
      <w:r>
        <w:rPr>
          <w:b/>
        </w:rPr>
        <w:t xml:space="preserve">Tulos</w:t>
      </w:r>
    </w:p>
    <w:p>
      <w:r>
        <w:t xml:space="preserve">Miehellä on oranssi paita.</w:t>
      </w:r>
    </w:p>
    <w:p>
      <w:r>
        <w:rPr>
          <w:b/>
        </w:rPr>
        <w:t xml:space="preserve">Esimerkki 7.2552</w:t>
      </w:r>
    </w:p>
    <w:p>
      <w:r>
        <w:t xml:space="preserve">Lause 1: mustapukuinen mies poseeraa puistossa. Lause 2: Pitkä ihminen poseeraa</w:t>
      </w:r>
    </w:p>
    <w:p>
      <w:r>
        <w:rPr>
          <w:b/>
        </w:rPr>
        <w:t xml:space="preserve">Tulos</w:t>
      </w:r>
    </w:p>
    <w:p>
      <w:r>
        <w:t xml:space="preserve">Henkilö, joka poseeraa</w:t>
      </w:r>
    </w:p>
    <w:p>
      <w:r>
        <w:rPr>
          <w:b/>
        </w:rPr>
        <w:t xml:space="preserve">Esimerkki 7.2553</w:t>
      </w:r>
    </w:p>
    <w:p>
      <w:r>
        <w:t xml:space="preserve">Lause 1: Naiset seisovat kadulla. Lause 2: Muutama nainen seisoo keskellä tietä ja viivyttää liikennettä.</w:t>
      </w:r>
    </w:p>
    <w:p>
      <w:r>
        <w:rPr>
          <w:b/>
        </w:rPr>
        <w:t xml:space="preserve">Tulos</w:t>
      </w:r>
    </w:p>
    <w:p>
      <w:r>
        <w:t xml:space="preserve">Siellä seisoo naisia.</w:t>
      </w:r>
    </w:p>
    <w:p>
      <w:r>
        <w:rPr>
          <w:b/>
        </w:rPr>
        <w:t xml:space="preserve">Esimerkki 7.2554</w:t>
      </w:r>
    </w:p>
    <w:p>
      <w:r>
        <w:t xml:space="preserve">Lause 1: nuori nainen osallistuu roller derby -peliin hurraavan yleisön keskellä. Lause 2: Nainen tekee pisteen roller derby -ottelussaan fanien kannustaessa häntä.</w:t>
      </w:r>
    </w:p>
    <w:p>
      <w:r>
        <w:rPr>
          <w:b/>
        </w:rPr>
        <w:t xml:space="preserve">Tulos</w:t>
      </w:r>
    </w:p>
    <w:p>
      <w:r>
        <w:t xml:space="preserve">Nainen luistelee roller derby -ottelussa äänekkään yleisön edessä.</w:t>
      </w:r>
    </w:p>
    <w:p>
      <w:r>
        <w:rPr>
          <w:b/>
        </w:rPr>
        <w:t xml:space="preserve">Esimerkki 7.2555</w:t>
      </w:r>
    </w:p>
    <w:p>
      <w:r>
        <w:t xml:space="preserve">Lause 1: Mustiin pukeutunut mies ajaa kolmipyöräisellä polkupyörällä pitkin vilkkaasti liikennöityä kaupunkikatua. Lause 2: Mies ajaa pyörällä viihdyttääkseen poikiaan.</w:t>
      </w:r>
    </w:p>
    <w:p>
      <w:r>
        <w:rPr>
          <w:b/>
        </w:rPr>
        <w:t xml:space="preserve">Tulos</w:t>
      </w:r>
    </w:p>
    <w:p>
      <w:r>
        <w:t xml:space="preserve">Mies ajaa pyörällä ulkona.</w:t>
      </w:r>
    </w:p>
    <w:p>
      <w:r>
        <w:rPr>
          <w:b/>
        </w:rPr>
        <w:t xml:space="preserve">Esimerkki 7.2556</w:t>
      </w:r>
    </w:p>
    <w:p>
      <w:r>
        <w:t xml:space="preserve">Lause 1: Jalkapalloilijat lämmittelevät kentällä ennen peliä. Lause 2: Jalkapalloilijat valmistautuvat pelaamaan.</w:t>
      </w:r>
    </w:p>
    <w:p>
      <w:r>
        <w:rPr>
          <w:b/>
        </w:rPr>
        <w:t xml:space="preserve">Tulos</w:t>
      </w:r>
    </w:p>
    <w:p>
      <w:r>
        <w:t xml:space="preserve">jalkapalloilijoita kentällä</w:t>
      </w:r>
    </w:p>
    <w:p>
      <w:r>
        <w:rPr>
          <w:b/>
        </w:rPr>
        <w:t xml:space="preserve">Esimerkki 7.2557</w:t>
      </w:r>
    </w:p>
    <w:p>
      <w:r>
        <w:t xml:space="preserve">Lause 1: Konsertti ulkona Good Morning Americaa varten. Lause 2: Yleisö seuraa muusikon esiintymistä.</w:t>
      </w:r>
    </w:p>
    <w:p>
      <w:r>
        <w:rPr>
          <w:b/>
        </w:rPr>
        <w:t xml:space="preserve">Tulos</w:t>
      </w:r>
    </w:p>
    <w:p>
      <w:r>
        <w:t xml:space="preserve">Good Morning Americassa soi musiikki.</w:t>
      </w:r>
    </w:p>
    <w:p>
      <w:r>
        <w:rPr>
          <w:b/>
        </w:rPr>
        <w:t xml:space="preserve">Esimerkki 7.2558</w:t>
      </w:r>
    </w:p>
    <w:p>
      <w:r>
        <w:t xml:space="preserve">Lause 1: Mies ja nainen kumartelevat ja hyppivät kuorma-auton eteen. Lause 2: Kaksi ihmistä tekee jotain outoa harjoitusta.</w:t>
      </w:r>
    </w:p>
    <w:p>
      <w:r>
        <w:rPr>
          <w:b/>
        </w:rPr>
        <w:t xml:space="preserve">Tulos</w:t>
      </w:r>
    </w:p>
    <w:p>
      <w:r>
        <w:t xml:space="preserve">Kaksi ihmistä kumartuu ja hyppää.</w:t>
      </w:r>
    </w:p>
    <w:p>
      <w:r>
        <w:rPr>
          <w:b/>
        </w:rPr>
        <w:t xml:space="preserve">Esimerkki 7.2559</w:t>
      </w:r>
    </w:p>
    <w:p>
      <w:r>
        <w:t xml:space="preserve">Lause 1: Hyvin nuori vaalea tyttö, jolla on vaaleanpunaiset housut, joissa on valkoisia pilkkuja, istuu metsäpolulla metsässä. Lause 2: Vaalea tyttö käyttää mielikuvitustaan pitääkseen hauskaa yksin metsässä.</w:t>
      </w:r>
    </w:p>
    <w:p>
      <w:r>
        <w:rPr>
          <w:b/>
        </w:rPr>
        <w:t xml:space="preserve">Tulos</w:t>
      </w:r>
    </w:p>
    <w:p>
      <w:r>
        <w:t xml:space="preserve">Pieni lapsi vaaleanpunaisissa housuissa istuu keskellä metsää.</w:t>
      </w:r>
    </w:p>
    <w:p>
      <w:r>
        <w:rPr>
          <w:b/>
        </w:rPr>
        <w:t xml:space="preserve">Esimerkki 7.2560</w:t>
      </w:r>
    </w:p>
    <w:p>
      <w:r>
        <w:t xml:space="preserve">Lause 1: Lakanoiden peittämä tienvarsikoju ja kaksi miestä ostoksilla. Lause 2: Kaksi miestä hakee aineksia salaattia varten.</w:t>
      </w:r>
    </w:p>
    <w:p>
      <w:r>
        <w:rPr>
          <w:b/>
        </w:rPr>
        <w:t xml:space="preserve">Tulos</w:t>
      </w:r>
    </w:p>
    <w:p>
      <w:r>
        <w:t xml:space="preserve">KAKSI miestä ostaa tuotteita osastolta.</w:t>
      </w:r>
    </w:p>
    <w:p>
      <w:r>
        <w:rPr>
          <w:b/>
        </w:rPr>
        <w:t xml:space="preserve">Esimerkki 7.2561</w:t>
      </w:r>
    </w:p>
    <w:p>
      <w:r>
        <w:t xml:space="preserve">Lause 1: Keltaiseen paitaan pukeutunut teini ohjaa joukkuettaan urheilukentällä. Lause 2: Lukion jalkapallopelin pelinrakentaja kutsuu vaihtopenkkiä.</w:t>
      </w:r>
    </w:p>
    <w:p>
      <w:r>
        <w:rPr>
          <w:b/>
        </w:rPr>
        <w:t xml:space="preserve">Tulos</w:t>
      </w:r>
    </w:p>
    <w:p>
      <w:r>
        <w:t xml:space="preserve">Keltaiseen paitaan pukeutunut teini ohjaa ryhmäänsä.</w:t>
      </w:r>
    </w:p>
    <w:p>
      <w:r>
        <w:rPr>
          <w:b/>
        </w:rPr>
        <w:t xml:space="preserve">Esimerkki 7.2562</w:t>
      </w:r>
    </w:p>
    <w:p>
      <w:r>
        <w:t xml:space="preserve">Lause 1: Tummaihoinen nainen, jolla on vaaleanpunainen toppi ja ruskeavalkoinen hame, ylittää katua. Lause 2: Tummaihoinen muotimalli ylittää katua hame yllään.</w:t>
      </w:r>
    </w:p>
    <w:p>
      <w:r>
        <w:rPr>
          <w:b/>
        </w:rPr>
        <w:t xml:space="preserve">Tulos</w:t>
      </w:r>
    </w:p>
    <w:p>
      <w:r>
        <w:t xml:space="preserve">Nainen ylittää katua kirkkaissa vaatteissa</w:t>
      </w:r>
    </w:p>
    <w:p>
      <w:r>
        <w:rPr>
          <w:b/>
        </w:rPr>
        <w:t xml:space="preserve">Esimerkki 7.2563</w:t>
      </w:r>
    </w:p>
    <w:p>
      <w:r>
        <w:t xml:space="preserve">Lause 1: Naispuolinen kamppailulajiopiskelija esittelee aseella, kun muut katsovat. Lause 2: Kaikki katselijat ovat miehiä.</w:t>
      </w:r>
    </w:p>
    <w:p>
      <w:r>
        <w:rPr>
          <w:b/>
        </w:rPr>
        <w:t xml:space="preserve">Tulos</w:t>
      </w:r>
    </w:p>
    <w:p>
      <w:r>
        <w:t xml:space="preserve">Taistelulajeja opetteleva nainen esittelee aseen käyttöä yleisön edessä.</w:t>
      </w:r>
    </w:p>
    <w:p>
      <w:r>
        <w:rPr>
          <w:b/>
        </w:rPr>
        <w:t xml:space="preserve">Esimerkki 7.2564</w:t>
      </w:r>
    </w:p>
    <w:p>
      <w:r>
        <w:t xml:space="preserve">Lause 1: Kolme naista, joilla kaikilla on hameet, tanssivat piirissä. Lause 2: Kolme naista, joilla kaikilla on punaiset hameet, tanssivat piirissä.</w:t>
      </w:r>
    </w:p>
    <w:p>
      <w:r>
        <w:rPr>
          <w:b/>
        </w:rPr>
        <w:t xml:space="preserve">Tulos</w:t>
      </w:r>
    </w:p>
    <w:p>
      <w:r>
        <w:t xml:space="preserve">Ihmiset tanssivat.</w:t>
      </w:r>
    </w:p>
    <w:p>
      <w:r>
        <w:rPr>
          <w:b/>
        </w:rPr>
        <w:t xml:space="preserve">Esimerkki 7.2565</w:t>
      </w:r>
    </w:p>
    <w:p>
      <w:r>
        <w:t xml:space="preserve">Lause 1: Vihreä solmioinen mies puhuu kahden naisen kanssa drinkkien äärellä. Lause 2: Ihmiset ovat baarissa.</w:t>
      </w:r>
    </w:p>
    <w:p>
      <w:r>
        <w:rPr>
          <w:b/>
        </w:rPr>
        <w:t xml:space="preserve">Tulos</w:t>
      </w:r>
    </w:p>
    <w:p>
      <w:r>
        <w:t xml:space="preserve">Kolme ihmistä puhuu keskenään.</w:t>
      </w:r>
    </w:p>
    <w:p>
      <w:r>
        <w:rPr>
          <w:b/>
        </w:rPr>
        <w:t xml:space="preserve">Esimerkki 7.2566</w:t>
      </w:r>
    </w:p>
    <w:p>
      <w:r>
        <w:t xml:space="preserve">Lause 1: Sinipaitainen nainen ohjaa koiransa esteen yli. Lause 2: Nainen vie koiraansa kävelylle.</w:t>
      </w:r>
    </w:p>
    <w:p>
      <w:r>
        <w:rPr>
          <w:b/>
        </w:rPr>
        <w:t xml:space="preserve">Tulos</w:t>
      </w:r>
    </w:p>
    <w:p>
      <w:r>
        <w:t xml:space="preserve">Nainen opastaa koiraansa.</w:t>
      </w:r>
    </w:p>
    <w:p>
      <w:r>
        <w:rPr>
          <w:b/>
        </w:rPr>
        <w:t xml:space="preserve">Esimerkki 7.2567</w:t>
      </w:r>
    </w:p>
    <w:p>
      <w:r>
        <w:t xml:space="preserve">Lause 1: Myyjä myy kasveja ulkotoreilla. Lause 2: Myyjä myy ensimmäistä kertaa kasveja ulkotoreilla.</w:t>
      </w:r>
    </w:p>
    <w:p>
      <w:r>
        <w:rPr>
          <w:b/>
        </w:rPr>
        <w:t xml:space="preserve">Tulos</w:t>
      </w:r>
    </w:p>
    <w:p>
      <w:r>
        <w:t xml:space="preserve">Myyjä myy kasveja ulkoilmamarkkinoilla</w:t>
      </w:r>
    </w:p>
    <w:p>
      <w:r>
        <w:rPr>
          <w:b/>
        </w:rPr>
        <w:t xml:space="preserve">Esimerkki 7.2568</w:t>
      </w:r>
    </w:p>
    <w:p>
      <w:r>
        <w:t xml:space="preserve">Lause 1: Kolme miestä seisoo ulkona ravintolan terassilla myymässä jonkinlaista ruokaa. Lause 2: Kolme miestä myy ulkona hot dogeja.</w:t>
      </w:r>
    </w:p>
    <w:p>
      <w:r>
        <w:rPr>
          <w:b/>
        </w:rPr>
        <w:t xml:space="preserve">Tulos</w:t>
      </w:r>
    </w:p>
    <w:p>
      <w:r>
        <w:t xml:space="preserve">Kolme miestä myy ruokaa ulkona.</w:t>
      </w:r>
    </w:p>
    <w:p>
      <w:r>
        <w:rPr>
          <w:b/>
        </w:rPr>
        <w:t xml:space="preserve">Esimerkki 7.2569</w:t>
      </w:r>
    </w:p>
    <w:p>
      <w:r>
        <w:t xml:space="preserve">Lause 1: Ruskea ja ruskea koira leikkivät korkeassa ruohossa. Lause 2: Koirat leikkivät pallolla.</w:t>
      </w:r>
    </w:p>
    <w:p>
      <w:r>
        <w:rPr>
          <w:b/>
        </w:rPr>
        <w:t xml:space="preserve">Tulos</w:t>
      </w:r>
    </w:p>
    <w:p>
      <w:r>
        <w:t xml:space="preserve">Koirat ovat ulkona.</w:t>
      </w:r>
    </w:p>
    <w:p>
      <w:r>
        <w:rPr>
          <w:b/>
        </w:rPr>
        <w:t xml:space="preserve">Esimerkki 7.2570</w:t>
      </w:r>
    </w:p>
    <w:p>
      <w:r>
        <w:t xml:space="preserve">Lause 1: Tyttö näyttää pienelle lapselle kameraansa. Lause 2: Tyttö ottaa kuvan lapsesta.</w:t>
      </w:r>
    </w:p>
    <w:p>
      <w:r>
        <w:rPr>
          <w:b/>
        </w:rPr>
        <w:t xml:space="preserve">Tulos</w:t>
      </w:r>
    </w:p>
    <w:p>
      <w:r>
        <w:t xml:space="preserve">Lapset kameran kanssa.</w:t>
      </w:r>
    </w:p>
    <w:p>
      <w:r>
        <w:rPr>
          <w:b/>
        </w:rPr>
        <w:t xml:space="preserve">Esimerkki 7.2571</w:t>
      </w:r>
    </w:p>
    <w:p>
      <w:r>
        <w:t xml:space="preserve">Lause 1: Tiiliseinällä olevassa julisteessa mainostetaan pellavapiirasta, ja rakennuksen kulmassa oleva mies puhuu kännykkään. Lause 2: Mies kysyy vaimoltaan, mitä tämä haluaa noutopöydästä.</w:t>
      </w:r>
    </w:p>
    <w:p>
      <w:r>
        <w:rPr>
          <w:b/>
        </w:rPr>
        <w:t xml:space="preserve">Tulos</w:t>
      </w:r>
    </w:p>
    <w:p>
      <w:r>
        <w:t xml:space="preserve">Mies seisoo rakennuksen kulmassa ja puhuu.</w:t>
      </w:r>
    </w:p>
    <w:p>
      <w:r>
        <w:rPr>
          <w:b/>
        </w:rPr>
        <w:t xml:space="preserve">Esimerkki 7.2572</w:t>
      </w:r>
    </w:p>
    <w:p>
      <w:r>
        <w:t xml:space="preserve">Lause 1: Poika pitelee koripalloa puisella koripallokentällä. Lause 2: Poika pelaa koripalloa mestaruudesta.</w:t>
      </w:r>
    </w:p>
    <w:p>
      <w:r>
        <w:rPr>
          <w:b/>
        </w:rPr>
        <w:t xml:space="preserve">Tulos</w:t>
      </w:r>
    </w:p>
    <w:p>
      <w:r>
        <w:t xml:space="preserve">Poika on sisällä</w:t>
      </w:r>
    </w:p>
    <w:p>
      <w:r>
        <w:rPr>
          <w:b/>
        </w:rPr>
        <w:t xml:space="preserve">Esimerkki 7.2573</w:t>
      </w:r>
    </w:p>
    <w:p>
      <w:r>
        <w:t xml:space="preserve">Lause 1: Kaksi klovnimeikkiä käyttävää miestä esittää lavalla musikaalisen sketsin. Lause 2: Kaksi pellemaskeerattua miestä esiintyy lapsiyleisölle.</w:t>
      </w:r>
    </w:p>
    <w:p>
      <w:r>
        <w:rPr>
          <w:b/>
        </w:rPr>
        <w:t xml:space="preserve">Tulos</w:t>
      </w:r>
    </w:p>
    <w:p>
      <w:r>
        <w:t xml:space="preserve">Kaksi klovnia esittää musiikkia lavalla.</w:t>
      </w:r>
    </w:p>
    <w:p>
      <w:r>
        <w:rPr>
          <w:b/>
        </w:rPr>
        <w:t xml:space="preserve">Esimerkki 7.2574</w:t>
      </w:r>
    </w:p>
    <w:p>
      <w:r>
        <w:t xml:space="preserve">Lause 1: Kolme vaaleisiin siivekkeisiin pukeutunutta ja meikattua ihmistä laulaa lavalla. Lause 2: Kolmella ihmisellä on lavalla hauskaa.</w:t>
      </w:r>
    </w:p>
    <w:p>
      <w:r>
        <w:rPr>
          <w:b/>
        </w:rPr>
        <w:t xml:space="preserve">Tulos</w:t>
      </w:r>
    </w:p>
    <w:p>
      <w:r>
        <w:t xml:space="preserve">Pukuihin pukeutunut kolmikko esiintyy.</w:t>
      </w:r>
    </w:p>
    <w:p>
      <w:r>
        <w:rPr>
          <w:b/>
        </w:rPr>
        <w:t xml:space="preserve">Esimerkki 7.2575</w:t>
      </w:r>
    </w:p>
    <w:p>
      <w:r>
        <w:t xml:space="preserve">Lause 1: Neljä ihmistä on siluettina katselemassa auringonlaskua. Lause 2: ihmiset ovat ulkona</w:t>
      </w:r>
    </w:p>
    <w:p>
      <w:r>
        <w:rPr>
          <w:b/>
        </w:rPr>
        <w:t xml:space="preserve">Tulos</w:t>
      </w:r>
    </w:p>
    <w:p>
      <w:r>
        <w:t xml:space="preserve">ihmiset iltahämärässä</w:t>
      </w:r>
    </w:p>
    <w:p>
      <w:r>
        <w:rPr>
          <w:b/>
        </w:rPr>
        <w:t xml:space="preserve">Esimerkki 7.2576</w:t>
      </w:r>
    </w:p>
    <w:p>
      <w:r>
        <w:t xml:space="preserve">Lause 1: Neljä lasta pelaa koripalloa liikuntasalissa. Lause 2: Lapset pelaavat kaksi vastaan kaksi.</w:t>
      </w:r>
    </w:p>
    <w:p>
      <w:r>
        <w:rPr>
          <w:b/>
        </w:rPr>
        <w:t xml:space="preserve">Tulos</w:t>
      </w:r>
    </w:p>
    <w:p>
      <w:r>
        <w:t xml:space="preserve">Lapset leikkivät sisätiloissa.</w:t>
      </w:r>
    </w:p>
    <w:p>
      <w:r>
        <w:rPr>
          <w:b/>
        </w:rPr>
        <w:t xml:space="preserve">Esimerkki 7.2577</w:t>
      </w:r>
    </w:p>
    <w:p>
      <w:r>
        <w:t xml:space="preserve">Lause 1: Sylvester Stallonen pienoismalli seisoo Hollywoodin vahakabinetin lipputiskin ja hoitajan edessä. Lause 2: Kuuluisassa Hollywoodin vahamuseossa on Sylvester Stallonen vahamalli Taylor Swiftin vahamallin vieressä.</w:t>
      </w:r>
    </w:p>
    <w:p>
      <w:r>
        <w:rPr>
          <w:b/>
        </w:rPr>
        <w:t xml:space="preserve">Tulos</w:t>
      </w:r>
    </w:p>
    <w:p>
      <w:r>
        <w:t xml:space="preserve">Museossa on Sylvester Stallonen pienoismalli.</w:t>
      </w:r>
    </w:p>
    <w:p>
      <w:r>
        <w:rPr>
          <w:b/>
        </w:rPr>
        <w:t xml:space="preserve">Esimerkki 7.2578</w:t>
      </w:r>
    </w:p>
    <w:p>
      <w:r>
        <w:t xml:space="preserve">Lause 1: Kaveri ilmassa wakeboardingia harrastamassa. Lause 2: Mies harrastaa wakeboardingia syntymäpäivänään.</w:t>
      </w:r>
    </w:p>
    <w:p>
      <w:r>
        <w:rPr>
          <w:b/>
        </w:rPr>
        <w:t xml:space="preserve">Tulos</w:t>
      </w:r>
    </w:p>
    <w:p>
      <w:r>
        <w:t xml:space="preserve">Mies on ulkona.</w:t>
      </w:r>
    </w:p>
    <w:p>
      <w:r>
        <w:rPr>
          <w:b/>
        </w:rPr>
        <w:t xml:space="preserve">Esimerkki 7.2579</w:t>
      </w:r>
    </w:p>
    <w:p>
      <w:r>
        <w:t xml:space="preserve">Lause 1: Nuoret tytöt tanssiasuissaan esiintyvät lavalla. Lause 2: Tytöt tanssivat Lady Gagan kappaleeseen.</w:t>
      </w:r>
    </w:p>
    <w:p>
      <w:r>
        <w:rPr>
          <w:b/>
        </w:rPr>
        <w:t xml:space="preserve">Tulos</w:t>
      </w:r>
    </w:p>
    <w:p>
      <w:r>
        <w:t xml:space="preserve">Jotkut tytöt esittävät tanssia</w:t>
      </w:r>
    </w:p>
    <w:p>
      <w:r>
        <w:rPr>
          <w:b/>
        </w:rPr>
        <w:t xml:space="preserve">Esimerkki 7.2580</w:t>
      </w:r>
    </w:p>
    <w:p>
      <w:r>
        <w:t xml:space="preserve">Lause 1: Hymyilevä poika seisoo uima-altaan lähellä. Lause 2: Hymyilevällä pojalla on uimapuku päällä.</w:t>
      </w:r>
    </w:p>
    <w:p>
      <w:r>
        <w:rPr>
          <w:b/>
        </w:rPr>
        <w:t xml:space="preserve">Tulos</w:t>
      </w:r>
    </w:p>
    <w:p>
      <w:r>
        <w:t xml:space="preserve">Onnellinen lapsi on uimiseen tarkoitetulla alueella.</w:t>
      </w:r>
    </w:p>
    <w:p>
      <w:r>
        <w:rPr>
          <w:b/>
        </w:rPr>
        <w:t xml:space="preserve">Esimerkki 7.2581</w:t>
      </w:r>
    </w:p>
    <w:p>
      <w:r>
        <w:t xml:space="preserve">Lause 1: Punatakkinen lapsi istuu miehen harteilla. Lause 2: Lapsi istuu isänsä harteilla.</w:t>
      </w:r>
    </w:p>
    <w:p>
      <w:r>
        <w:rPr>
          <w:b/>
        </w:rPr>
        <w:t xml:space="preserve">Tulos</w:t>
      </w:r>
    </w:p>
    <w:p>
      <w:r>
        <w:t xml:space="preserve">Lapsi istuu miehen olkapäillä -</w:t>
      </w:r>
    </w:p>
    <w:p>
      <w:r>
        <w:rPr>
          <w:b/>
        </w:rPr>
        <w:t xml:space="preserve">Esimerkki 7.2582</w:t>
      </w:r>
    </w:p>
    <w:p>
      <w:r>
        <w:t xml:space="preserve">Lause 1: Pieni tyttö, jolla on vaaleanpunainen ja valkoinen kukkamekko ja sininen villapaita, heiluu. Lause 2: Pieni tyttö puhuu.</w:t>
      </w:r>
    </w:p>
    <w:p>
      <w:r>
        <w:rPr>
          <w:b/>
        </w:rPr>
        <w:t xml:space="preserve">Tulos</w:t>
      </w:r>
    </w:p>
    <w:p>
      <w:r>
        <w:t xml:space="preserve">Pikkutytöllä on mekko.</w:t>
      </w:r>
    </w:p>
    <w:p>
      <w:r>
        <w:rPr>
          <w:b/>
        </w:rPr>
        <w:t xml:space="preserve">Esimerkki 7.2583</w:t>
      </w:r>
    </w:p>
    <w:p>
      <w:r>
        <w:t xml:space="preserve">Lause 1: Lapsi seisoo uima-altaan vieressä sauvan kanssa puhdistaakseen altaan. Lause 2: Lapsi puhdistaa naapurin uima-allasta.</w:t>
      </w:r>
    </w:p>
    <w:p>
      <w:r>
        <w:rPr>
          <w:b/>
        </w:rPr>
        <w:t xml:space="preserve">Tulos</w:t>
      </w:r>
    </w:p>
    <w:p>
      <w:r>
        <w:t xml:space="preserve">Lapsi puhdistaa uima-allasta.</w:t>
      </w:r>
    </w:p>
    <w:p>
      <w:r>
        <w:rPr>
          <w:b/>
        </w:rPr>
        <w:t xml:space="preserve">Esimerkki 7.2584</w:t>
      </w:r>
    </w:p>
    <w:p>
      <w:r>
        <w:t xml:space="preserve">Lause 1: Nuori mies heittää koripalloa. Lause 2: Nuori mies on musta.</w:t>
      </w:r>
    </w:p>
    <w:p>
      <w:r>
        <w:rPr>
          <w:b/>
        </w:rPr>
        <w:t xml:space="preserve">Tulos</w:t>
      </w:r>
    </w:p>
    <w:p>
      <w:r>
        <w:t xml:space="preserve">nuori mies pelaa koripalloa</w:t>
      </w:r>
    </w:p>
    <w:p>
      <w:r>
        <w:rPr>
          <w:b/>
        </w:rPr>
        <w:t xml:space="preserve">Esimerkki 7.2585</w:t>
      </w:r>
    </w:p>
    <w:p>
      <w:r>
        <w:t xml:space="preserve">Lause 1: Lähikuva ruskeasta koirasta, joka pureskelee mutaista tikkua. Lause 2: Pentu pureskelee keppiä.</w:t>
      </w:r>
    </w:p>
    <w:p>
      <w:r>
        <w:rPr>
          <w:b/>
        </w:rPr>
        <w:t xml:space="preserve">Tulos</w:t>
      </w:r>
    </w:p>
    <w:p>
      <w:r>
        <w:t xml:space="preserve">Ruskea koira pureskelee tikkua.</w:t>
      </w:r>
    </w:p>
    <w:p>
      <w:r>
        <w:rPr>
          <w:b/>
        </w:rPr>
        <w:t xml:space="preserve">Esimerkki 7.2586</w:t>
      </w:r>
    </w:p>
    <w:p>
      <w:r>
        <w:t xml:space="preserve">Lause 1: Joku, jolla on värikäs lauta, surffaa pilvisenä päivänä. Lause 2: Eräs tyttö on purjelautailemassa.</w:t>
      </w:r>
    </w:p>
    <w:p>
      <w:r>
        <w:rPr>
          <w:b/>
        </w:rPr>
        <w:t xml:space="preserve">Tulos</w:t>
      </w:r>
    </w:p>
    <w:p>
      <w:r>
        <w:t xml:space="preserve">Siellä henkilö surffaa.</w:t>
      </w:r>
    </w:p>
    <w:p>
      <w:r>
        <w:rPr>
          <w:b/>
        </w:rPr>
        <w:t xml:space="preserve">Esimerkki 7.2587</w:t>
      </w:r>
    </w:p>
    <w:p>
      <w:r>
        <w:t xml:space="preserve">Lause 1: Mies syleilee naista, kun he katsovat kaiteen yli veden yli laivaa. Lause 2: Mies katsoo kaiteen yli.</w:t>
      </w:r>
    </w:p>
    <w:p>
      <w:r>
        <w:rPr>
          <w:b/>
        </w:rPr>
        <w:t xml:space="preserve">Tulos</w:t>
      </w:r>
    </w:p>
    <w:p>
      <w:r>
        <w:t xml:space="preserve">Mies syleilee naista</w:t>
      </w:r>
    </w:p>
    <w:p>
      <w:r>
        <w:rPr>
          <w:b/>
        </w:rPr>
        <w:t xml:space="preserve">Esimerkki 7.2588</w:t>
      </w:r>
    </w:p>
    <w:p>
      <w:r>
        <w:t xml:space="preserve">Lause 1: Mies tarttuu makkaralenkkeihin. Lause 2: Mies valmistaa aamiaista.</w:t>
      </w:r>
    </w:p>
    <w:p>
      <w:r>
        <w:rPr>
          <w:b/>
        </w:rPr>
        <w:t xml:space="preserve">Tulos</w:t>
      </w:r>
    </w:p>
    <w:p>
      <w:r>
        <w:t xml:space="preserve">Mies saa makkaraa.</w:t>
      </w:r>
    </w:p>
    <w:p>
      <w:r>
        <w:rPr>
          <w:b/>
        </w:rPr>
        <w:t xml:space="preserve">Esimerkki 7.2589</w:t>
      </w:r>
    </w:p>
    <w:p>
      <w:r>
        <w:t xml:space="preserve">Lause 1: Ihmiset rakentavat talon bamburunkoa. Lause 2: Ihmiset rakentavat bamburunkoa ulkona.</w:t>
      </w:r>
    </w:p>
    <w:p>
      <w:r>
        <w:rPr>
          <w:b/>
        </w:rPr>
        <w:t xml:space="preserve">Tulos</w:t>
      </w:r>
    </w:p>
    <w:p>
      <w:r>
        <w:t xml:space="preserve">Jotkut rakentavat kehystä</w:t>
      </w:r>
    </w:p>
    <w:p>
      <w:r>
        <w:rPr>
          <w:b/>
        </w:rPr>
        <w:t xml:space="preserve">Esimerkki 7.2590</w:t>
      </w:r>
    </w:p>
    <w:p>
      <w:r>
        <w:t xml:space="preserve">Lause 1: Afrikkalaista syntyperää oleva mies korjaa vaatteita ompelukoneellaan. Lause 2: Afrikkalaista syntyperää oleva mies korjaa vaatteita ompelukoneellaan työpaikallaan.</w:t>
      </w:r>
    </w:p>
    <w:p>
      <w:r>
        <w:rPr>
          <w:b/>
        </w:rPr>
        <w:t xml:space="preserve">Tulos</w:t>
      </w:r>
    </w:p>
    <w:p>
      <w:r>
        <w:t xml:space="preserve">Afrikkalaista syntyperää oleva mies korjaa vaatteita, -</w:t>
      </w:r>
    </w:p>
    <w:p>
      <w:r>
        <w:rPr>
          <w:b/>
        </w:rPr>
        <w:t xml:space="preserve">Esimerkki 7.2591</w:t>
      </w:r>
    </w:p>
    <w:p>
      <w:r>
        <w:t xml:space="preserve">Lause 1: Ihmiset matkustavat punaisessa kiertoajelubussissa. Lause 2: Bussi näyttää heille Lontoon nähtävyyksiä.</w:t>
      </w:r>
    </w:p>
    <w:p>
      <w:r>
        <w:rPr>
          <w:b/>
        </w:rPr>
        <w:t xml:space="preserve">Tulos</w:t>
      </w:r>
    </w:p>
    <w:p>
      <w:r>
        <w:t xml:space="preserve">Ihmiset liikkuvat bussissa.</w:t>
      </w:r>
    </w:p>
    <w:p>
      <w:r>
        <w:rPr>
          <w:b/>
        </w:rPr>
        <w:t xml:space="preserve">Esimerkki 7.2592</w:t>
      </w:r>
    </w:p>
    <w:p>
      <w:r>
        <w:t xml:space="preserve">Lause 1: Siniseen paitaan ja lippalakkiin pukeutunut nuori poika hyppää miehen syliin. Lause 2: Nuori poika hyppää isänsä syliin.</w:t>
      </w:r>
    </w:p>
    <w:p>
      <w:r>
        <w:rPr>
          <w:b/>
        </w:rPr>
        <w:t xml:space="preserve">Tulos</w:t>
      </w:r>
    </w:p>
    <w:p>
      <w:r>
        <w:t xml:space="preserve">Mies ottaa nuoren pojan syliinsä.</w:t>
      </w:r>
    </w:p>
    <w:p>
      <w:r>
        <w:rPr>
          <w:b/>
        </w:rPr>
        <w:t xml:space="preserve">Esimerkki 7.2593</w:t>
      </w:r>
    </w:p>
    <w:p>
      <w:r>
        <w:t xml:space="preserve">Lause 1: Nainen ja kaksi lasta lennättävät leijaa. Lause 2: Nainen ja hänen lapsensa lennättävät leijaa sateessa.</w:t>
      </w:r>
    </w:p>
    <w:p>
      <w:r>
        <w:rPr>
          <w:b/>
        </w:rPr>
        <w:t xml:space="preserve">Tulos</w:t>
      </w:r>
    </w:p>
    <w:p>
      <w:r>
        <w:t xml:space="preserve">Nainen ja hänen lapsensa lennättävät leijaa.</w:t>
      </w:r>
    </w:p>
    <w:p>
      <w:r>
        <w:rPr>
          <w:b/>
        </w:rPr>
        <w:t xml:space="preserve">Esimerkki 7.2594</w:t>
      </w:r>
    </w:p>
    <w:p>
      <w:r>
        <w:t xml:space="preserve">Lause 1: Kaksi naispuolista työntekijää istuu portailla. Lause 2: Naiset pitävät taukoa työpäivän aikana.</w:t>
      </w:r>
    </w:p>
    <w:p>
      <w:r>
        <w:rPr>
          <w:b/>
        </w:rPr>
        <w:t xml:space="preserve">Tulos</w:t>
      </w:r>
    </w:p>
    <w:p>
      <w:r>
        <w:t xml:space="preserve">Naiset istuvat alas.</w:t>
      </w:r>
    </w:p>
    <w:p>
      <w:r>
        <w:rPr>
          <w:b/>
        </w:rPr>
        <w:t xml:space="preserve">Esimerkki 7.2595</w:t>
      </w:r>
    </w:p>
    <w:p>
      <w:r>
        <w:t xml:space="preserve">Lause 1: Telineillä seisova mies yrittää asettaa tikkaita paikalleen. Lause 2: Mies putosi tikkailta, joten nyt hän on telineillä yrittäen asettaa tikkaita parempaan paikkaan.</w:t>
      </w:r>
    </w:p>
    <w:p>
      <w:r>
        <w:rPr>
          <w:b/>
        </w:rPr>
        <w:t xml:space="preserve">Tulos</w:t>
      </w:r>
    </w:p>
    <w:p>
      <w:r>
        <w:t xml:space="preserve">Mies asettaa tikkaita uudelleen tikkaiden päällä seisoen.</w:t>
      </w:r>
    </w:p>
    <w:p>
      <w:r>
        <w:rPr>
          <w:b/>
        </w:rPr>
        <w:t xml:space="preserve">Esimerkki 7.2596</w:t>
      </w:r>
    </w:p>
    <w:p>
      <w:r>
        <w:t xml:space="preserve">Lause 1: Mies on pukeutunut poliisin vaatteisiin ja hänellä on kypärä ja kilpi. Lause 2: Poliisimies on pukeutunut univormuunsa, kun hän pysäyttää ylinopeutta ajavan auton.</w:t>
      </w:r>
    </w:p>
    <w:p>
      <w:r>
        <w:rPr>
          <w:b/>
        </w:rPr>
        <w:t xml:space="preserve">Tulos</w:t>
      </w:r>
    </w:p>
    <w:p>
      <w:r>
        <w:t xml:space="preserve">Poliisimiehellä on virkapuku yllään.</w:t>
      </w:r>
    </w:p>
    <w:p>
      <w:r>
        <w:rPr>
          <w:b/>
        </w:rPr>
        <w:t xml:space="preserve">Esimerkki 7.2597</w:t>
      </w:r>
    </w:p>
    <w:p>
      <w:r>
        <w:t xml:space="preserve">Lause 1: Nainen kirjoittaa, kun hän seisoo miesten vieressä. Lause 2: Nainen on surullinen.</w:t>
      </w:r>
    </w:p>
    <w:p>
      <w:r>
        <w:rPr>
          <w:b/>
        </w:rPr>
        <w:t xml:space="preserve">Tulos</w:t>
      </w:r>
    </w:p>
    <w:p>
      <w:r>
        <w:t xml:space="preserve">Nainen kirjoittaa.</w:t>
      </w:r>
    </w:p>
    <w:p>
      <w:r>
        <w:rPr>
          <w:b/>
        </w:rPr>
        <w:t xml:space="preserve">Esimerkki 7.2598</w:t>
      </w:r>
    </w:p>
    <w:p>
      <w:r>
        <w:t xml:space="preserve">Lause 1: Lapsi punaisessa takissa liukuu alas lumista mäkeä. Lause 2: Tyttö kelkkailee Vermontissa.</w:t>
      </w:r>
    </w:p>
    <w:p>
      <w:r>
        <w:rPr>
          <w:b/>
        </w:rPr>
        <w:t xml:space="preserve">Tulos</w:t>
      </w:r>
    </w:p>
    <w:p>
      <w:r>
        <w:t xml:space="preserve">Nuori on kelkkailemassa.</w:t>
      </w:r>
    </w:p>
    <w:p>
      <w:r>
        <w:rPr>
          <w:b/>
        </w:rPr>
        <w:t xml:space="preserve">Esimerkki 7.2599</w:t>
      </w:r>
    </w:p>
    <w:p>
      <w:r>
        <w:t xml:space="preserve">Lause 1: Useat ihmiset osallistuvat yleisurheilutunnille. Lause 2: Joukko ihmisiä joogaa sisätiloissa.</w:t>
      </w:r>
    </w:p>
    <w:p>
      <w:r>
        <w:rPr>
          <w:b/>
        </w:rPr>
        <w:t xml:space="preserve">Tulos</w:t>
      </w:r>
    </w:p>
    <w:p>
      <w:r>
        <w:t xml:space="preserve">Ryhmä ihmisiä osallistuu yleisurheilutunnille...</w:t>
      </w:r>
    </w:p>
    <w:p>
      <w:r>
        <w:rPr>
          <w:b/>
        </w:rPr>
        <w:t xml:space="preserve">Esimerkki 7.2600</w:t>
      </w:r>
    </w:p>
    <w:p>
      <w:r>
        <w:t xml:space="preserve">Lause 1: ryhmä soittajia lavalla Lause 2: ryhmä soittaa kitaroita.</w:t>
      </w:r>
    </w:p>
    <w:p>
      <w:r>
        <w:rPr>
          <w:b/>
        </w:rPr>
        <w:t xml:space="preserve">Tulos</w:t>
      </w:r>
    </w:p>
    <w:p>
      <w:r>
        <w:t xml:space="preserve">Konsertin järjestävä ryhmä.</w:t>
      </w:r>
    </w:p>
    <w:p>
      <w:r>
        <w:rPr>
          <w:b/>
        </w:rPr>
        <w:t xml:space="preserve">Esimerkki 7.2601</w:t>
      </w:r>
    </w:p>
    <w:p>
      <w:r>
        <w:t xml:space="preserve">Lause 1: Yliopiston koripallo-ottelussa kaksi valkoisiin paitoihin pukeutunutta kaveria torjuu pienempää sinipaitaista poikaa. Lause 2: Kaksi kaveria blokkaa pienempää poikaa heittääkseen hänet pois.</w:t>
      </w:r>
    </w:p>
    <w:p>
      <w:r>
        <w:rPr>
          <w:b/>
        </w:rPr>
        <w:t xml:space="preserve">Tulos</w:t>
      </w:r>
    </w:p>
    <w:p>
      <w:r>
        <w:t xml:space="preserve">Se on korkeakoulujen koripallokenttä.</w:t>
      </w:r>
    </w:p>
    <w:p>
      <w:r>
        <w:rPr>
          <w:b/>
        </w:rPr>
        <w:t xml:space="preserve">Esimerkki 7.2602</w:t>
      </w:r>
    </w:p>
    <w:p>
      <w:r>
        <w:t xml:space="preserve">Lause 1: Mies, jolla on punainen huivi ja valkoinen hattu, istuu peiton päällä maassa, ja hänen ympärillään on ruskeaa, kuitumaista ainetta sisältäviä kakkuja, joita hän ilmeisesti myy. Lause 2: Ulkona on leipuri myymässä tuotteitaan.</w:t>
      </w:r>
    </w:p>
    <w:p>
      <w:r>
        <w:rPr>
          <w:b/>
        </w:rPr>
        <w:t xml:space="preserve">Tulos</w:t>
      </w:r>
    </w:p>
    <w:p>
      <w:r>
        <w:t xml:space="preserve">Mies istuu peitossa maassa ja yrittää myydä ympäröiviä kakkuja.</w:t>
      </w:r>
    </w:p>
    <w:p>
      <w:r>
        <w:rPr>
          <w:b/>
        </w:rPr>
        <w:t xml:space="preserve">Esimerkki 7.2603</w:t>
      </w:r>
    </w:p>
    <w:p>
      <w:r>
        <w:t xml:space="preserve">Lause 1: Nainen auttaa toista naista tietokoneella olevan verkkosivuston kanssa. Lause 2: Yksi nainen auttaa toista naista tilaamaan kirjan netistä.</w:t>
      </w:r>
    </w:p>
    <w:p>
      <w:r>
        <w:rPr>
          <w:b/>
        </w:rPr>
        <w:t xml:space="preserve">Tulos</w:t>
      </w:r>
    </w:p>
    <w:p>
      <w:r>
        <w:t xml:space="preserve">Kaksi naista käyttää tietokonetta.</w:t>
      </w:r>
    </w:p>
    <w:p>
      <w:r>
        <w:rPr>
          <w:b/>
        </w:rPr>
        <w:t xml:space="preserve">Esimerkki 7.2604</w:t>
      </w:r>
    </w:p>
    <w:p>
      <w:r>
        <w:t xml:space="preserve">Lause 1: Aasialainen mies kävelee harmaalaatoitettua kävelytietä pitkin kahden tyttärensä kanssa pyöränsä kanssa istuvan miehen ohi. Lause 2: Perhe puistossa</w:t>
      </w:r>
    </w:p>
    <w:p>
      <w:r>
        <w:rPr>
          <w:b/>
        </w:rPr>
        <w:t xml:space="preserve">Tulos</w:t>
      </w:r>
    </w:p>
    <w:p>
      <w:r>
        <w:t xml:space="preserve">Kolme ihmistä kävelee kävelytietä pitkin.</w:t>
      </w:r>
    </w:p>
    <w:p>
      <w:r>
        <w:rPr>
          <w:b/>
        </w:rPr>
        <w:t xml:space="preserve">Esimerkki 7.2605</w:t>
      </w:r>
    </w:p>
    <w:p>
      <w:r>
        <w:t xml:space="preserve">Lause 1: Kaksi miestä kottikärryjen kanssa suljetulla jalkakäytävällä, jonka osoittaa kyltti. Lause 2: Kaksi miestä korjaa suljettua jalkakäytävää.</w:t>
      </w:r>
    </w:p>
    <w:p>
      <w:r>
        <w:rPr>
          <w:b/>
        </w:rPr>
        <w:t xml:space="preserve">Tulos</w:t>
      </w:r>
    </w:p>
    <w:p>
      <w:r>
        <w:t xml:space="preserve">Kaksi miestä työskentelee kottikärryjen kanssa.</w:t>
      </w:r>
    </w:p>
    <w:p>
      <w:r>
        <w:rPr>
          <w:b/>
        </w:rPr>
        <w:t xml:space="preserve">Esimerkki 7.2606</w:t>
      </w:r>
    </w:p>
    <w:p>
      <w:r>
        <w:t xml:space="preserve">Lause 1: Takkipäinen mies kävelee seinämaalauksen edessä. Lause 2: Miehellä on kylmä.</w:t>
      </w:r>
    </w:p>
    <w:p>
      <w:r>
        <w:rPr>
          <w:b/>
        </w:rPr>
        <w:t xml:space="preserve">Tulos</w:t>
      </w:r>
    </w:p>
    <w:p>
      <w:r>
        <w:t xml:space="preserve">Mies kävelee.</w:t>
      </w:r>
    </w:p>
    <w:p>
      <w:r>
        <w:rPr>
          <w:b/>
        </w:rPr>
        <w:t xml:space="preserve">Esimerkki 7.2607</w:t>
      </w:r>
    </w:p>
    <w:p>
      <w:r>
        <w:t xml:space="preserve">Lause 1: Harmaaseen t-paitaan, hattuun ja farkkuihin pukeutunut mies leikkaa ympyrää jalkakäytävällä, ja taustalla on miesyleisö. Lause 2: T-paitainen mies leikkaa jalkakäytävään reikää viemärikaivoa varten.</w:t>
      </w:r>
    </w:p>
    <w:p>
      <w:r>
        <w:rPr>
          <w:b/>
        </w:rPr>
        <w:t xml:space="preserve">Tulos</w:t>
      </w:r>
    </w:p>
    <w:p>
      <w:r>
        <w:t xml:space="preserve">Useat miehet katselevat harmaaseen t-paitaan pukeutunutta miestä.</w:t>
      </w:r>
    </w:p>
    <w:p>
      <w:r>
        <w:rPr>
          <w:b/>
        </w:rPr>
        <w:t xml:space="preserve">Esimerkki 7.2608</w:t>
      </w:r>
    </w:p>
    <w:p>
      <w:r>
        <w:t xml:space="preserve">Lause 1: Sivukuva 3 bändin jäsenestä lavalla esiintymässä, etualalla laulaja. Lause 2: Bändillä on suuri konsertti</w:t>
      </w:r>
    </w:p>
    <w:p>
      <w:r>
        <w:rPr>
          <w:b/>
        </w:rPr>
        <w:t xml:space="preserve">Tulos</w:t>
      </w:r>
    </w:p>
    <w:p>
      <w:r>
        <w:t xml:space="preserve">4 bändin jäsentä esiintyy lavalla</w:t>
      </w:r>
    </w:p>
    <w:p>
      <w:r>
        <w:rPr>
          <w:b/>
        </w:rPr>
        <w:t xml:space="preserve">Esimerkki 7.2609</w:t>
      </w:r>
    </w:p>
    <w:p>
      <w:r>
        <w:t xml:space="preserve">Lause 1: Nainen kumartuu taaksepäin. Lause 2: Nainen on pyörtymässä.</w:t>
      </w:r>
    </w:p>
    <w:p>
      <w:r>
        <w:rPr>
          <w:b/>
        </w:rPr>
        <w:t xml:space="preserve">Tulos</w:t>
      </w:r>
    </w:p>
    <w:p>
      <w:r>
        <w:t xml:space="preserve">Nainen kumartuu.</w:t>
      </w:r>
    </w:p>
    <w:p>
      <w:r>
        <w:rPr>
          <w:b/>
        </w:rPr>
        <w:t xml:space="preserve">Esimerkki 7.2610</w:t>
      </w:r>
    </w:p>
    <w:p>
      <w:r>
        <w:t xml:space="preserve">Lause 1: Mies ja nainen ovat ulkona ostoskeskuksessa ja keskustelevat jostain. Lause 2: Avioparilla on erimielisyyttä eräästä ostoksesta.</w:t>
      </w:r>
    </w:p>
    <w:p>
      <w:r>
        <w:rPr>
          <w:b/>
        </w:rPr>
        <w:t xml:space="preserve">Tulos</w:t>
      </w:r>
    </w:p>
    <w:p>
      <w:r>
        <w:t xml:space="preserve">Kaksi ihmistä on ulkona keskustelemassa.</w:t>
      </w:r>
    </w:p>
    <w:p>
      <w:r>
        <w:rPr>
          <w:b/>
        </w:rPr>
        <w:t xml:space="preserve">Esimerkki 7.2611</w:t>
      </w:r>
    </w:p>
    <w:p>
      <w:r>
        <w:t xml:space="preserve">Lause 1: 19 nuorta tyttöä, joilla on sama urheiluasu, istuvat vierekkäin penkillä juoksurataa vastapäätä. Lause 2: Tytöt ovat yhdessä joukkueessa.</w:t>
      </w:r>
    </w:p>
    <w:p>
      <w:r>
        <w:rPr>
          <w:b/>
        </w:rPr>
        <w:t xml:space="preserve">Tulos</w:t>
      </w:r>
    </w:p>
    <w:p>
      <w:r>
        <w:t xml:space="preserve">Kaikki tytöt ovat pukeutuneet samalla tavalla.</w:t>
      </w:r>
    </w:p>
    <w:p>
      <w:r>
        <w:rPr>
          <w:b/>
        </w:rPr>
        <w:t xml:space="preserve">Esimerkki 7.2612</w:t>
      </w:r>
    </w:p>
    <w:p>
      <w:r>
        <w:t xml:space="preserve">Lause 1: Ruskea koira, jolla on sininen puku, leikkii lelulla tekonurmella. Lause 2: Koira, jolla on puku ja solmio, leikkii toimintasankarilelulla.</w:t>
      </w:r>
    </w:p>
    <w:p>
      <w:r>
        <w:rPr>
          <w:b/>
        </w:rPr>
        <w:t xml:space="preserve">Tulos</w:t>
      </w:r>
    </w:p>
    <w:p>
      <w:r>
        <w:t xml:space="preserve">Pukuun pukeutunut koira leikkii lelulla.</w:t>
      </w:r>
    </w:p>
    <w:p>
      <w:r>
        <w:rPr>
          <w:b/>
        </w:rPr>
        <w:t xml:space="preserve">Esimerkki 7.2613</w:t>
      </w:r>
    </w:p>
    <w:p>
      <w:r>
        <w:t xml:space="preserve">Lause 1: Kaksi ihmistä seisoo huoneessa, joista toinen tupakoi, ja etualalla olevan henkilön selkä on kuvattu. Lause 2: Huoneessa on valkoiset seinät.</w:t>
      </w:r>
    </w:p>
    <w:p>
      <w:r>
        <w:rPr>
          <w:b/>
        </w:rPr>
        <w:t xml:space="preserve">Tulos</w:t>
      </w:r>
    </w:p>
    <w:p>
      <w:r>
        <w:t xml:space="preserve">Huoneessa on savua.</w:t>
      </w:r>
    </w:p>
    <w:p>
      <w:r>
        <w:rPr>
          <w:b/>
        </w:rPr>
        <w:t xml:space="preserve">Esimerkki 7.2614</w:t>
      </w:r>
    </w:p>
    <w:p>
      <w:r>
        <w:t xml:space="preserve">Lause 1: Vammainen sotaveteraani myy jalkakäytävällä hotdogeja ja rinkeleitä. Lause 2: Vammainen rintamaveteraani myy ruokaa kerätäkseen rahaa itselleen.</w:t>
      </w:r>
    </w:p>
    <w:p>
      <w:r>
        <w:rPr>
          <w:b/>
        </w:rPr>
        <w:t xml:space="preserve">Tulos</w:t>
      </w:r>
    </w:p>
    <w:p>
      <w:r>
        <w:t xml:space="preserve">vammainen veteraani myy ruokaa.</w:t>
      </w:r>
    </w:p>
    <w:p>
      <w:r>
        <w:rPr>
          <w:b/>
        </w:rPr>
        <w:t xml:space="preserve">Esimerkki 7.2615</w:t>
      </w:r>
    </w:p>
    <w:p>
      <w:r>
        <w:t xml:space="preserve">Lause 1: Joku meloo keltaisella kajakilla kuohuvilla vesillä. Lause 2: Joku on kajakissa joella.</w:t>
      </w:r>
    </w:p>
    <w:p>
      <w:r>
        <w:rPr>
          <w:b/>
        </w:rPr>
        <w:t xml:space="preserve">Tulos</w:t>
      </w:r>
    </w:p>
    <w:p>
      <w:r>
        <w:t xml:space="preserve">Siellä on kajakki, jossa on joku.</w:t>
      </w:r>
    </w:p>
    <w:p>
      <w:r>
        <w:rPr>
          <w:b/>
        </w:rPr>
        <w:t xml:space="preserve">Esimerkki 7.2616</w:t>
      </w:r>
    </w:p>
    <w:p>
      <w:r>
        <w:t xml:space="preserve">Lause 1: Naiset esiintyvät paraatissa. Lause 2: Naiset ovat marssiorkesterissa.</w:t>
      </w:r>
    </w:p>
    <w:p>
      <w:r>
        <w:rPr>
          <w:b/>
        </w:rPr>
        <w:t xml:space="preserve">Tulos</w:t>
      </w:r>
    </w:p>
    <w:p>
      <w:r>
        <w:t xml:space="preserve">Ihmiset osallistuvat paraatiin.</w:t>
      </w:r>
    </w:p>
    <w:p>
      <w:r>
        <w:rPr>
          <w:b/>
        </w:rPr>
        <w:t xml:space="preserve">Esimerkki 7.2617</w:t>
      </w:r>
    </w:p>
    <w:p>
      <w:r>
        <w:t xml:space="preserve">Lause 1: Keltaiseen, valkoiseen ja siniseen paitaan pukeutunut mies harjoittelee kontaktijongleerausta. Lause 2: Mies harjoittelee kontaktijongleerausta ennen tapahtumaa.</w:t>
      </w:r>
    </w:p>
    <w:p>
      <w:r>
        <w:rPr>
          <w:b/>
        </w:rPr>
        <w:t xml:space="preserve">Tulos</w:t>
      </w:r>
    </w:p>
    <w:p>
      <w:r>
        <w:t xml:space="preserve">Moniväriseen paitaan pukeutunut mies jongleeraa.</w:t>
      </w:r>
    </w:p>
    <w:p>
      <w:r>
        <w:rPr>
          <w:b/>
        </w:rPr>
        <w:t xml:space="preserve">Esimerkki 7.2618</w:t>
      </w:r>
    </w:p>
    <w:p>
      <w:r>
        <w:t xml:space="preserve">Lause 1: Kaksi miestä kävelee kadulla metroaseman edessä, ja toisella on sateenvarjo avattuna ja vierellään. Lause 2: Kaksi miestä kävelee ulkona tihkusateisena aamuna.</w:t>
      </w:r>
    </w:p>
    <w:p>
      <w:r>
        <w:rPr>
          <w:b/>
        </w:rPr>
        <w:t xml:space="preserve">Tulos</w:t>
      </w:r>
    </w:p>
    <w:p>
      <w:r>
        <w:t xml:space="preserve">Kaksi miestä kävelee kadulla.</w:t>
      </w:r>
    </w:p>
    <w:p>
      <w:r>
        <w:rPr>
          <w:b/>
        </w:rPr>
        <w:t xml:space="preserve">Esimerkki 7.2619</w:t>
      </w:r>
    </w:p>
    <w:p>
      <w:r>
        <w:t xml:space="preserve">Lause 1: Pieni koira ja suuri koira, jolla on köysi suussaan. Lause 2: Kaksi koiraa leikkii ulkona.</w:t>
      </w:r>
    </w:p>
    <w:p>
      <w:r>
        <w:rPr>
          <w:b/>
        </w:rPr>
        <w:t xml:space="preserve">Tulos</w:t>
      </w:r>
    </w:p>
    <w:p>
      <w:r>
        <w:t xml:space="preserve">Kaksi koiraa leikkii</w:t>
      </w:r>
    </w:p>
    <w:p>
      <w:r>
        <w:rPr>
          <w:b/>
        </w:rPr>
        <w:t xml:space="preserve">Esimerkki 7.2620</w:t>
      </w:r>
    </w:p>
    <w:p>
      <w:r>
        <w:t xml:space="preserve">Lause 1: Kaksi koiraa juoksee nurmikentän poikki. Lause 2: Kaksi koiraa juoksee ulkona pallon perässä.</w:t>
      </w:r>
    </w:p>
    <w:p>
      <w:r>
        <w:rPr>
          <w:b/>
        </w:rPr>
        <w:t xml:space="preserve">Tulos</w:t>
      </w:r>
    </w:p>
    <w:p>
      <w:r>
        <w:t xml:space="preserve">Kaksi koiraa juoksee ulkona.</w:t>
      </w:r>
    </w:p>
    <w:p>
      <w:r>
        <w:rPr>
          <w:b/>
        </w:rPr>
        <w:t xml:space="preserve">Esimerkki 7.2621</w:t>
      </w:r>
    </w:p>
    <w:p>
      <w:r>
        <w:t xml:space="preserve">Lause 1: Hattupäinen mies korjaa kenkää työkalulla. Lause 2: Miehellä on tummanpunainen hattu.</w:t>
      </w:r>
    </w:p>
    <w:p>
      <w:r>
        <w:rPr>
          <w:b/>
        </w:rPr>
        <w:t xml:space="preserve">Tulos</w:t>
      </w:r>
    </w:p>
    <w:p>
      <w:r>
        <w:t xml:space="preserve">Mies korjaa kenkää.</w:t>
      </w:r>
    </w:p>
    <w:p>
      <w:r>
        <w:rPr>
          <w:b/>
        </w:rPr>
        <w:t xml:space="preserve">Esimerkki 7.2622</w:t>
      </w:r>
    </w:p>
    <w:p>
      <w:r>
        <w:t xml:space="preserve">Lause 1: Nuori nainen, jonka poskiin on maalattu Meksikon lippu, seisoo selkä kameraan päin. Lause 2: Meksikolainen nainen seisoo selkä kameraan päin.</w:t>
      </w:r>
    </w:p>
    <w:p>
      <w:r>
        <w:rPr>
          <w:b/>
        </w:rPr>
        <w:t xml:space="preserve">Tulos</w:t>
      </w:r>
    </w:p>
    <w:p>
      <w:r>
        <w:t xml:space="preserve">Nainen seisoo selkä kameraan päin.</w:t>
      </w:r>
    </w:p>
    <w:p>
      <w:r>
        <w:rPr>
          <w:b/>
        </w:rPr>
        <w:t xml:space="preserve">Esimerkki 7.2623</w:t>
      </w:r>
    </w:p>
    <w:p>
      <w:r>
        <w:t xml:space="preserve">Lause 1: Mies seisoo metsäisellä alueella. Lause 2: metsää hakataan.</w:t>
      </w:r>
    </w:p>
    <w:p>
      <w:r>
        <w:rPr>
          <w:b/>
        </w:rPr>
        <w:t xml:space="preserve">Tulos</w:t>
      </w:r>
    </w:p>
    <w:p>
      <w:r>
        <w:t xml:space="preserve">mies on metsässä</w:t>
      </w:r>
    </w:p>
    <w:p>
      <w:r>
        <w:rPr>
          <w:b/>
        </w:rPr>
        <w:t xml:space="preserve">Esimerkki 7.2624</w:t>
      </w:r>
    </w:p>
    <w:p>
      <w:r>
        <w:t xml:space="preserve">Lause 1: Ihmiset seisovat kuorma-auton vieressä sähkölaitoksella. Lause 2: Ulkona olevat miehet ovat lounastauolla.</w:t>
      </w:r>
    </w:p>
    <w:p>
      <w:r>
        <w:rPr>
          <w:b/>
        </w:rPr>
        <w:t xml:space="preserve">Tulos</w:t>
      </w:r>
    </w:p>
    <w:p>
      <w:r>
        <w:t xml:space="preserve">Jotkut ihmiset seisovat tehtaan ulkopuolella.</w:t>
      </w:r>
    </w:p>
    <w:p>
      <w:r>
        <w:rPr>
          <w:b/>
        </w:rPr>
        <w:t xml:space="preserve">Esimerkki 7.2625</w:t>
      </w:r>
    </w:p>
    <w:p>
      <w:r>
        <w:t xml:space="preserve">Lause 1: Aasialainen mies smokissa halaa valkoiseen mekkoon pukeutunutta naista kukkia kädessään puulankkujen päällä. Lause 2: Mies ja nainen menivät juuri naimisiin ja halailevat.</w:t>
      </w:r>
    </w:p>
    <w:p>
      <w:r>
        <w:rPr>
          <w:b/>
        </w:rPr>
        <w:t xml:space="preserve">Tulos</w:t>
      </w:r>
    </w:p>
    <w:p>
      <w:r>
        <w:t xml:space="preserve">Pari ihmistä halaa toisiaan.</w:t>
      </w:r>
    </w:p>
    <w:p>
      <w:r>
        <w:rPr>
          <w:b/>
        </w:rPr>
        <w:t xml:space="preserve">Esimerkki 7.2626</w:t>
      </w:r>
    </w:p>
    <w:p>
      <w:r>
        <w:t xml:space="preserve">Lause 1: Vauva istuu punavihreän lelunsa vieressä ja vetää hassua naamaa. Lause 2: Vauva leikkii palikoilla.</w:t>
      </w:r>
    </w:p>
    <w:p>
      <w:r>
        <w:rPr>
          <w:b/>
        </w:rPr>
        <w:t xml:space="preserve">Tulos</w:t>
      </w:r>
    </w:p>
    <w:p>
      <w:r>
        <w:t xml:space="preserve">Vauva tekee hauskan ilmeen.</w:t>
      </w:r>
    </w:p>
    <w:p>
      <w:r>
        <w:rPr>
          <w:b/>
        </w:rPr>
        <w:t xml:space="preserve">Esimerkki 7.2627</w:t>
      </w:r>
    </w:p>
    <w:p>
      <w:r>
        <w:t xml:space="preserve">Lause 1: Neljä valkopaitoista miestä seisoo kadulla. Lause 2: Neljä ystävää on päättämässä, missä syödä lounasta.</w:t>
      </w:r>
    </w:p>
    <w:p>
      <w:r>
        <w:rPr>
          <w:b/>
        </w:rPr>
        <w:t xml:space="preserve">Tulos</w:t>
      </w:r>
    </w:p>
    <w:p>
      <w:r>
        <w:t xml:space="preserve">Miehet seisovat tiellä.</w:t>
      </w:r>
    </w:p>
    <w:p>
      <w:r>
        <w:rPr>
          <w:b/>
        </w:rPr>
        <w:t xml:space="preserve">Esimerkki 7.2628</w:t>
      </w:r>
    </w:p>
    <w:p>
      <w:r>
        <w:t xml:space="preserve">Lause 1: Kaksi lasta, poikia, uima-altaassa uimassa. Lause 2: Lapset roiskivat toisiaan.</w:t>
      </w:r>
    </w:p>
    <w:p>
      <w:r>
        <w:rPr>
          <w:b/>
        </w:rPr>
        <w:t xml:space="preserve">Tulos</w:t>
      </w:r>
    </w:p>
    <w:p>
      <w:r>
        <w:t xml:space="preserve">Lapset uivat.</w:t>
      </w:r>
    </w:p>
    <w:p>
      <w:r>
        <w:rPr>
          <w:b/>
        </w:rPr>
        <w:t xml:space="preserve">Esimerkki 7.2629</w:t>
      </w:r>
    </w:p>
    <w:p>
      <w:r>
        <w:t xml:space="preserve">Lause 1: Nainen ja nuori nainen poseeraavat syli kädessä toistensa ympärillä. Lause 2: Kaksi naista poseeraa bikinikuvissa.</w:t>
      </w:r>
    </w:p>
    <w:p>
      <w:r>
        <w:rPr>
          <w:b/>
        </w:rPr>
        <w:t xml:space="preserve">Tulos</w:t>
      </w:r>
    </w:p>
    <w:p>
      <w:r>
        <w:t xml:space="preserve">Kaksi naista poseeraa käsivarsillaan.</w:t>
      </w:r>
    </w:p>
    <w:p>
      <w:r>
        <w:rPr>
          <w:b/>
        </w:rPr>
        <w:t xml:space="preserve">Esimerkki 7.2630</w:t>
      </w:r>
    </w:p>
    <w:p>
      <w:r>
        <w:t xml:space="preserve">Lause 1: Matkustajat kokoontuvat odottamaan matkatavaroidensa saapumista korvausosastolle. Lause 2: Matkustajat odottivat tapaamista korvausosastolla.</w:t>
      </w:r>
    </w:p>
    <w:p>
      <w:r>
        <w:rPr>
          <w:b/>
        </w:rPr>
        <w:t xml:space="preserve">Tulos</w:t>
      </w:r>
    </w:p>
    <w:p>
      <w:r>
        <w:t xml:space="preserve">Matkustajat odottavat matkatavaroidensa keräämistä</w:t>
      </w:r>
    </w:p>
    <w:p>
      <w:r>
        <w:rPr>
          <w:b/>
        </w:rPr>
        <w:t xml:space="preserve">Esimerkki 7.2631</w:t>
      </w:r>
    </w:p>
    <w:p>
      <w:r>
        <w:t xml:space="preserve">Lause 1: Joukko lapsia istuu lattialla tiiliseinää vasten, kun nainen tarkkailee heitä. Lause 2: Nainen on lasten opettaja.</w:t>
      </w:r>
    </w:p>
    <w:p>
      <w:r>
        <w:rPr>
          <w:b/>
        </w:rPr>
        <w:t xml:space="preserve">Tulos</w:t>
      </w:r>
    </w:p>
    <w:p>
      <w:r>
        <w:t xml:space="preserve">Joku henkilö vahtii lapsia.</w:t>
      </w:r>
    </w:p>
    <w:p>
      <w:r>
        <w:rPr>
          <w:b/>
        </w:rPr>
        <w:t xml:space="preserve">Esimerkki 7.2632</w:t>
      </w:r>
    </w:p>
    <w:p>
      <w:r>
        <w:t xml:space="preserve">Lause 1: Vanhempi mies soittaa soitinta silmät kiinni. Lause 2: Vanhus soittaa hyvin soitinta.</w:t>
      </w:r>
    </w:p>
    <w:p>
      <w:r>
        <w:rPr>
          <w:b/>
        </w:rPr>
        <w:t xml:space="preserve">Tulos</w:t>
      </w:r>
    </w:p>
    <w:p>
      <w:r>
        <w:t xml:space="preserve">Vanhempi mies leikkii silmät kiinni.</w:t>
      </w:r>
    </w:p>
    <w:p>
      <w:r>
        <w:rPr>
          <w:b/>
        </w:rPr>
        <w:t xml:space="preserve">Esimerkki 7.2633</w:t>
      </w:r>
    </w:p>
    <w:p>
      <w:r>
        <w:t xml:space="preserve">Lause 1: 5 rakennustyöläistä työskentelee rautatien parissa Lause 2: työläiset työskentelevät ahkerasti.</w:t>
      </w:r>
    </w:p>
    <w:p>
      <w:r>
        <w:rPr>
          <w:b/>
        </w:rPr>
        <w:t xml:space="preserve">Tulos</w:t>
      </w:r>
    </w:p>
    <w:p>
      <w:r>
        <w:t xml:space="preserve">rautatietä työstetään</w:t>
      </w:r>
    </w:p>
    <w:p>
      <w:r>
        <w:rPr>
          <w:b/>
        </w:rPr>
        <w:t xml:space="preserve">Esimerkki 7.2634</w:t>
      </w:r>
    </w:p>
    <w:p>
      <w:r>
        <w:t xml:space="preserve">Lause 1: Nainen venyttelee meren rannalla auringonnousun aikaan. Lause 2: Joogahousuihin pukeutunut nainen venyttelee.</w:t>
      </w:r>
    </w:p>
    <w:p>
      <w:r>
        <w:rPr>
          <w:b/>
        </w:rPr>
        <w:t xml:space="preserve">Tulos</w:t>
      </w:r>
    </w:p>
    <w:p>
      <w:r>
        <w:t xml:space="preserve">Nainen on meren rannalla</w:t>
      </w:r>
    </w:p>
    <w:p>
      <w:r>
        <w:rPr>
          <w:b/>
        </w:rPr>
        <w:t xml:space="preserve">Esimerkki 7.2635</w:t>
      </w:r>
    </w:p>
    <w:p>
      <w:r>
        <w:t xml:space="preserve">Lause 1: Pariskunnat tanssivat sisäpihalla, jonka takana on karkea kivimuuri ja taustalla suuri ruskea rakennus. Lause 2: Pariskunnat tanssivat swingiä.</w:t>
      </w:r>
    </w:p>
    <w:p>
      <w:r>
        <w:rPr>
          <w:b/>
        </w:rPr>
        <w:t xml:space="preserve">Tulos</w:t>
      </w:r>
    </w:p>
    <w:p>
      <w:r>
        <w:t xml:space="preserve">Pariskunnat tanssivat sisäpihalla, jonka taustalla on rakennus.</w:t>
      </w:r>
    </w:p>
    <w:p>
      <w:r>
        <w:rPr>
          <w:b/>
        </w:rPr>
        <w:t xml:space="preserve">Esimerkki 7.2636</w:t>
      </w:r>
    </w:p>
    <w:p>
      <w:r>
        <w:t xml:space="preserve">Lause 1: Nainen istuu minitrampoliinilla ja heittelee vesipulloa ilmaan. Lause 2: Nainen on väsynyt hyppimiseen.</w:t>
      </w:r>
    </w:p>
    <w:p>
      <w:r>
        <w:rPr>
          <w:b/>
        </w:rPr>
        <w:t xml:space="preserve">Tulos</w:t>
      </w:r>
    </w:p>
    <w:p>
      <w:r>
        <w:t xml:space="preserve">Nainen istuu trampoliinilla.</w:t>
      </w:r>
    </w:p>
    <w:p>
      <w:r>
        <w:rPr>
          <w:b/>
        </w:rPr>
        <w:t xml:space="preserve">Esimerkki 7.2637</w:t>
      </w:r>
    </w:p>
    <w:p>
      <w:r>
        <w:t xml:space="preserve">Lause 1: Jossain päin Aasiaa lapsi on pukeutunut pukuun, mahdollisesti jonkinlaiseen demoniin, ja pitää esitelmän suuren yleisön edessä. Lause 2: Lapsi on iloisesti pukeutunut pukuun.</w:t>
      </w:r>
    </w:p>
    <w:p>
      <w:r>
        <w:rPr>
          <w:b/>
        </w:rPr>
        <w:t xml:space="preserve">Tulos</w:t>
      </w:r>
    </w:p>
    <w:p>
      <w:r>
        <w:t xml:space="preserve">Yleisössä on ainakin kaksi ihmistä.</w:t>
      </w:r>
    </w:p>
    <w:p>
      <w:r>
        <w:rPr>
          <w:b/>
        </w:rPr>
        <w:t xml:space="preserve">Esimerkki 7.2638</w:t>
      </w:r>
    </w:p>
    <w:p>
      <w:r>
        <w:t xml:space="preserve">Lause 1: Poliisi ja palomiehet keskustelevat siitä, mitä tehdä lumessa makaavalle kaatuneelle maasturille. Lause 2: Tapahtui kauhea auto-onnettomuus.</w:t>
      </w:r>
    </w:p>
    <w:p>
      <w:r>
        <w:rPr>
          <w:b/>
        </w:rPr>
        <w:t xml:space="preserve">Tulos</w:t>
      </w:r>
    </w:p>
    <w:p>
      <w:r>
        <w:t xml:space="preserve">Ihmiset keskustelevat.</w:t>
      </w:r>
    </w:p>
    <w:p>
      <w:r>
        <w:rPr>
          <w:b/>
        </w:rPr>
        <w:t xml:space="preserve">Esimerkki 7.2639</w:t>
      </w:r>
    </w:p>
    <w:p>
      <w:r>
        <w:t xml:space="preserve">Lause 1: Mies katsoo käsivideokameraan. Lause 2: Mies, joka kuvaa naisia ja katsoo videokameraan.</w:t>
      </w:r>
    </w:p>
    <w:p>
      <w:r>
        <w:rPr>
          <w:b/>
        </w:rPr>
        <w:t xml:space="preserve">Tulos</w:t>
      </w:r>
    </w:p>
    <w:p>
      <w:r>
        <w:t xml:space="preserve">Mies katsoo videokameraan.</w:t>
      </w:r>
    </w:p>
    <w:p>
      <w:r>
        <w:rPr>
          <w:b/>
        </w:rPr>
        <w:t xml:space="preserve">Esimerkki 7.2640</w:t>
      </w:r>
    </w:p>
    <w:p>
      <w:r>
        <w:t xml:space="preserve">Lause 1: Mies, jolla on lippalakki ja vuohenpukki, nojaa ikkunaa vasten ja lukee lehteä. Lause 2: Mies on pukeutunut siniseen paitaan ja lukee ihmisten lehteä.</w:t>
      </w:r>
    </w:p>
    <w:p>
      <w:r>
        <w:rPr>
          <w:b/>
        </w:rPr>
        <w:t xml:space="preserve">Tulos</w:t>
      </w:r>
    </w:p>
    <w:p>
      <w:r>
        <w:t xml:space="preserve">Mies lukee lehteä</w:t>
      </w:r>
    </w:p>
    <w:p>
      <w:r>
        <w:rPr>
          <w:b/>
        </w:rPr>
        <w:t xml:space="preserve">Esimerkki 7.2641</w:t>
      </w:r>
    </w:p>
    <w:p>
      <w:r>
        <w:t xml:space="preserve">Lause 1: Mies harmaissa shortseissa ja valkoisessa paidassa lyö golfpalloa hiekkaloukusta. Lause 2: Mies golfkisassa lyö golfpalloa hiekasta.</w:t>
      </w:r>
    </w:p>
    <w:p>
      <w:r>
        <w:rPr>
          <w:b/>
        </w:rPr>
        <w:t xml:space="preserve">Tulos</w:t>
      </w:r>
    </w:p>
    <w:p>
      <w:r>
        <w:t xml:space="preserve">Mies pelaa golfia.</w:t>
      </w:r>
    </w:p>
    <w:p>
      <w:r>
        <w:rPr>
          <w:b/>
        </w:rPr>
        <w:t xml:space="preserve">Esimerkki 7.2642</w:t>
      </w:r>
    </w:p>
    <w:p>
      <w:r>
        <w:t xml:space="preserve">Lause 1: Broncos-jalkapallojoukkueen pelipaitaan ja hattuun pukeutunut poika seisoo juhlissa. Lause 2: Poika on Broncos-fani.</w:t>
      </w:r>
    </w:p>
    <w:p>
      <w:r>
        <w:rPr>
          <w:b/>
        </w:rPr>
        <w:t xml:space="preserve">Tulos</w:t>
      </w:r>
    </w:p>
    <w:p>
      <w:r>
        <w:t xml:space="preserve">Poika on takapenkillä.</w:t>
      </w:r>
    </w:p>
    <w:p>
      <w:r>
        <w:rPr>
          <w:b/>
        </w:rPr>
        <w:t xml:space="preserve">Esimerkki 7.2643</w:t>
      </w:r>
    </w:p>
    <w:p>
      <w:r>
        <w:t xml:space="preserve">Lause 1: Nainen takissa ja huivissa valkoisen kaiteen takana. Lause 2: naisella on punainen huivi.</w:t>
      </w:r>
    </w:p>
    <w:p>
      <w:r>
        <w:rPr>
          <w:b/>
        </w:rPr>
        <w:t xml:space="preserve">Tulos</w:t>
      </w:r>
    </w:p>
    <w:p>
      <w:r>
        <w:t xml:space="preserve">nainen on kaiteen takana</w:t>
      </w:r>
    </w:p>
    <w:p>
      <w:r>
        <w:rPr>
          <w:b/>
        </w:rPr>
        <w:t xml:space="preserve">Esimerkki 7.2644</w:t>
      </w:r>
    </w:p>
    <w:p>
      <w:r>
        <w:t xml:space="preserve">Lause 1: Pienellä ruskealla koiralla on pallo suussaan. Lause 2: Koira on saksanpaimenkoira.</w:t>
      </w:r>
    </w:p>
    <w:p>
      <w:r>
        <w:rPr>
          <w:b/>
        </w:rPr>
        <w:t xml:space="preserve">Tulos</w:t>
      </w:r>
    </w:p>
    <w:p>
      <w:r>
        <w:t xml:space="preserve">Pieni koira pitää palloa suullaan.</w:t>
      </w:r>
    </w:p>
    <w:p>
      <w:r>
        <w:rPr>
          <w:b/>
        </w:rPr>
        <w:t xml:space="preserve">Esimerkki 7.2645</w:t>
      </w:r>
    </w:p>
    <w:p>
      <w:r>
        <w:t xml:space="preserve">Lause 1: Pyöräilijä on ilmassa pilvisenä päivänä. Lause 2: Henkilö tekee temppuja yleisölle.</w:t>
      </w:r>
    </w:p>
    <w:p>
      <w:r>
        <w:rPr>
          <w:b/>
        </w:rPr>
        <w:t xml:space="preserve">Tulos</w:t>
      </w:r>
    </w:p>
    <w:p>
      <w:r>
        <w:t xml:space="preserve">Henkilö ajaa pyörällä.</w:t>
      </w:r>
    </w:p>
    <w:p>
      <w:r>
        <w:rPr>
          <w:b/>
        </w:rPr>
        <w:t xml:space="preserve">Esimerkki 7.2646</w:t>
      </w:r>
    </w:p>
    <w:p>
      <w:r>
        <w:t xml:space="preserve">Lause 1: Pariskunta istuu reunalla vaaleanpunaista, violettia ja sinistä hattaraa sisältävän suuren tornin vasemmalla puolella. Lause 2: Pariskunta valmistautuu kilpailemaan all you can eat cotton candy -kilpailuun.</w:t>
      </w:r>
    </w:p>
    <w:p>
      <w:r>
        <w:rPr>
          <w:b/>
        </w:rPr>
        <w:t xml:space="preserve">Tulos</w:t>
      </w:r>
    </w:p>
    <w:p>
      <w:r>
        <w:t xml:space="preserve">Pariskunta istuu tornin lähellä.</w:t>
      </w:r>
    </w:p>
    <w:p>
      <w:r>
        <w:rPr>
          <w:b/>
        </w:rPr>
        <w:t xml:space="preserve">Esimerkki 7.2647</w:t>
      </w:r>
    </w:p>
    <w:p>
      <w:r>
        <w:t xml:space="preserve">Lause 1: Mies kantaa mekaanista laitetta kadulla. Lause 2: Mies kantaa kadulla imuria.</w:t>
      </w:r>
    </w:p>
    <w:p>
      <w:r>
        <w:rPr>
          <w:b/>
        </w:rPr>
        <w:t xml:space="preserve">Tulos</w:t>
      </w:r>
    </w:p>
    <w:p>
      <w:r>
        <w:t xml:space="preserve">Mies kantaa jotain kadulla.</w:t>
      </w:r>
    </w:p>
    <w:p>
      <w:r>
        <w:rPr>
          <w:b/>
        </w:rPr>
        <w:t xml:space="preserve">Esimerkki 7.2648</w:t>
      </w:r>
    </w:p>
    <w:p>
      <w:r>
        <w:t xml:space="preserve">Lause 1: ihmiset puhuvat rakennuksen ulkopuolella. Lause 2: väkijoukko odottaa kaupan avautumista.</w:t>
      </w:r>
    </w:p>
    <w:p>
      <w:r>
        <w:rPr>
          <w:b/>
        </w:rPr>
        <w:t xml:space="preserve">Tulos</w:t>
      </w:r>
    </w:p>
    <w:p>
      <w:r>
        <w:t xml:space="preserve">Jotkut ihmiset keskustelevat.</w:t>
      </w:r>
    </w:p>
    <w:p>
      <w:r>
        <w:rPr>
          <w:b/>
        </w:rPr>
        <w:t xml:space="preserve">Esimerkki 7.2649</w:t>
      </w:r>
    </w:p>
    <w:p>
      <w:r>
        <w:t xml:space="preserve">Lause 1: Ihmiset keskustelevat keskenään ulkona sijaitsevan istumapaikan lähellä. Lause 2: He puhuvat ruoasta</w:t>
      </w:r>
    </w:p>
    <w:p>
      <w:r>
        <w:rPr>
          <w:b/>
        </w:rPr>
        <w:t xml:space="preserve">Tulos</w:t>
      </w:r>
    </w:p>
    <w:p>
      <w:r>
        <w:t xml:space="preserve">He puhuvat toisilleen</w:t>
      </w:r>
    </w:p>
    <w:p>
      <w:r>
        <w:rPr>
          <w:b/>
        </w:rPr>
        <w:t xml:space="preserve">Esimerkki 7.2650</w:t>
      </w:r>
    </w:p>
    <w:p>
      <w:r>
        <w:t xml:space="preserve">Lause 1: Nuori mormonimies kävelee polkupyöränsä kanssa keskustassa. Lause 2: Nuori mies kulkee kaupan ohi.</w:t>
      </w:r>
    </w:p>
    <w:p>
      <w:r>
        <w:rPr>
          <w:b/>
        </w:rPr>
        <w:t xml:space="preserve">Tulos</w:t>
      </w:r>
    </w:p>
    <w:p>
      <w:r>
        <w:t xml:space="preserve">Mies on mormoni.</w:t>
      </w:r>
    </w:p>
    <w:p>
      <w:r>
        <w:rPr>
          <w:b/>
        </w:rPr>
        <w:t xml:space="preserve">Esimerkki 7.2651</w:t>
      </w:r>
    </w:p>
    <w:p>
      <w:r>
        <w:t xml:space="preserve">Lause 1: Nuori aikuinen mies nojaa pyykkipussi mukanaan tiiliseinää vasten ja puhuu vapaalla kädellään kännykkäänsä. Lause 2: Mies puhuu puhelimessa tyttöystävänsä kanssa.</w:t>
      </w:r>
    </w:p>
    <w:p>
      <w:r>
        <w:rPr>
          <w:b/>
        </w:rPr>
        <w:t xml:space="preserve">Tulos</w:t>
      </w:r>
    </w:p>
    <w:p>
      <w:r>
        <w:t xml:space="preserve">Mies nojaa seinää vasten ja puhuu puhelimeen.</w:t>
      </w:r>
    </w:p>
    <w:p>
      <w:r>
        <w:rPr>
          <w:b/>
        </w:rPr>
        <w:t xml:space="preserve">Esimerkki 7.2652</w:t>
      </w:r>
    </w:p>
    <w:p>
      <w:r>
        <w:t xml:space="preserve">Lause 1: Nämä kaksi työntekijää työskentelevät vihreällä kentällä. Lause 2: Työntekijät saavat jalkapallokentän valmiiksi peliä varten.</w:t>
      </w:r>
    </w:p>
    <w:p>
      <w:r>
        <w:rPr>
          <w:b/>
        </w:rPr>
        <w:t xml:space="preserve">Tulos</w:t>
      </w:r>
    </w:p>
    <w:p>
      <w:r>
        <w:t xml:space="preserve">Kaksi ihmistä työskentelee vihreällä kentällä.</w:t>
      </w:r>
    </w:p>
    <w:p>
      <w:r>
        <w:rPr>
          <w:b/>
        </w:rPr>
        <w:t xml:space="preserve">Esimerkki 7.2653</w:t>
      </w:r>
    </w:p>
    <w:p>
      <w:r>
        <w:t xml:space="preserve">Lause 1: Punaruskeaan huiviin pukeutunut nainen istuu ja katselee valkoisen kaiteen yli. Lause 2: Nainen ruskeankeltaisessa huivissa istuu ja katselee pitkän valkoisen kaiteen yli.</w:t>
      </w:r>
    </w:p>
    <w:p>
      <w:r>
        <w:rPr>
          <w:b/>
        </w:rPr>
        <w:t xml:space="preserve">Tulos</w:t>
      </w:r>
    </w:p>
    <w:p>
      <w:r>
        <w:t xml:space="preserve">Huiviin pukeutunut nainen istuu ja katselee valkoisen kaiteen yli.</w:t>
      </w:r>
    </w:p>
    <w:p>
      <w:r>
        <w:rPr>
          <w:b/>
        </w:rPr>
        <w:t xml:space="preserve">Esimerkki 7.2654</w:t>
      </w:r>
    </w:p>
    <w:p>
      <w:r>
        <w:t xml:space="preserve">Lause 1: Erittäin huono retrobändi ystävänpäivänä. Lause 2: Retrobändi ystävänpäivänä ei ollut yleisön mieleen.</w:t>
      </w:r>
    </w:p>
    <w:p>
      <w:r>
        <w:rPr>
          <w:b/>
        </w:rPr>
        <w:t xml:space="preserve">Tulos</w:t>
      </w:r>
    </w:p>
    <w:p>
      <w:r>
        <w:t xml:space="preserve">Musiikkipaikka Vamentin päivänä oli retrotyylinen.</w:t>
      </w:r>
    </w:p>
    <w:p>
      <w:r>
        <w:rPr>
          <w:b/>
        </w:rPr>
        <w:t xml:space="preserve">Esimerkki 7.2655</w:t>
      </w:r>
    </w:p>
    <w:p>
      <w:r>
        <w:t xml:space="preserve">Lause 1: Punapukuinen tyttö leikkii ulkorengaskeinussa. Lause 2: Lapsi leikkii ulkona.</w:t>
      </w:r>
    </w:p>
    <w:p>
      <w:r>
        <w:rPr>
          <w:b/>
        </w:rPr>
        <w:t xml:space="preserve">Tulos</w:t>
      </w:r>
    </w:p>
    <w:p>
      <w:r>
        <w:t xml:space="preserve">Pikkutyttö leikkii.</w:t>
      </w:r>
    </w:p>
    <w:p>
      <w:r>
        <w:rPr>
          <w:b/>
        </w:rPr>
        <w:t xml:space="preserve">Esimerkki 7.2656</w:t>
      </w:r>
    </w:p>
    <w:p>
      <w:r>
        <w:t xml:space="preserve">Lause 1: Musiikkitrio - kaksi naista ja mies - esiintyy auditoriossa Lause 2: Musiikkitrio - kaksi naista ja mies - viihdyttää auditoriossa.</w:t>
      </w:r>
    </w:p>
    <w:p>
      <w:r>
        <w:rPr>
          <w:b/>
        </w:rPr>
        <w:t xml:space="preserve">Tulos</w:t>
      </w:r>
    </w:p>
    <w:p>
      <w:r>
        <w:t xml:space="preserve">Musiikkitrio - kaksi naista ja mies - esiintyy.</w:t>
      </w:r>
    </w:p>
    <w:p>
      <w:r>
        <w:rPr>
          <w:b/>
        </w:rPr>
        <w:t xml:space="preserve">Esimerkki 7.2657</w:t>
      </w:r>
    </w:p>
    <w:p>
      <w:r>
        <w:t xml:space="preserve">Lause 1: Joukkue tyttöjalkapalloilijoita juoksee pitkin kenttää jahdaten palloa. Lause 2: Kenttä on vihreä.</w:t>
      </w:r>
    </w:p>
    <w:p>
      <w:r>
        <w:rPr>
          <w:b/>
        </w:rPr>
        <w:t xml:space="preserve">Tulos</w:t>
      </w:r>
    </w:p>
    <w:p>
      <w:r>
        <w:t xml:space="preserve">Jotkut tytöt pelaavat jalkapalloa.</w:t>
      </w:r>
    </w:p>
    <w:p>
      <w:r>
        <w:rPr>
          <w:b/>
        </w:rPr>
        <w:t xml:space="preserve">Esimerkki 7.2658</w:t>
      </w:r>
    </w:p>
    <w:p>
      <w:r>
        <w:t xml:space="preserve">Lause 1: Jalkapalloilijat kokoontuvat kiistääkseen jotain yhteistyöhön osallistuville virkamiehille. Lause 2: Jalkapalloilijat huutavat toimitsijoille.</w:t>
      </w:r>
    </w:p>
    <w:p>
      <w:r>
        <w:rPr>
          <w:b/>
        </w:rPr>
        <w:t xml:space="preserve">Tulos</w:t>
      </w:r>
    </w:p>
    <w:p>
      <w:r>
        <w:t xml:space="preserve">jalkapalloilijat eivät hyväksy päätöstä</w:t>
      </w:r>
    </w:p>
    <w:p>
      <w:r>
        <w:rPr>
          <w:b/>
        </w:rPr>
        <w:t xml:space="preserve">Esimerkki 7.2659</w:t>
      </w:r>
    </w:p>
    <w:p>
      <w:r>
        <w:t xml:space="preserve">Lause 1: Erilaiset ihmiset istuvat ja keskustelevat huoneessa. Lause 2: kaikki salissa olevat ihmiset ovat samasta yrityksestä.</w:t>
      </w:r>
    </w:p>
    <w:p>
      <w:r>
        <w:rPr>
          <w:b/>
        </w:rPr>
        <w:t xml:space="preserve">Tulos</w:t>
      </w:r>
    </w:p>
    <w:p>
      <w:r>
        <w:t xml:space="preserve">eri ihmiset pitävät esitelmiä ja käyvät keskusteluja.</w:t>
      </w:r>
    </w:p>
    <w:p>
      <w:r>
        <w:rPr>
          <w:b/>
        </w:rPr>
        <w:t xml:space="preserve">Esimerkki 7.2660</w:t>
      </w:r>
    </w:p>
    <w:p>
      <w:r>
        <w:t xml:space="preserve">Lause 1: Kaksi miestä katon päällä korjaamassa sitä. Lause 2: Kaksi miestä on onnellisesti katon päällä.</w:t>
      </w:r>
    </w:p>
    <w:p>
      <w:r>
        <w:rPr>
          <w:b/>
        </w:rPr>
        <w:t xml:space="preserve">Tulos</w:t>
      </w:r>
    </w:p>
    <w:p>
      <w:r>
        <w:t xml:space="preserve">Miehet korjaavat jotain</w:t>
      </w:r>
    </w:p>
    <w:p>
      <w:r>
        <w:rPr>
          <w:b/>
        </w:rPr>
        <w:t xml:space="preserve">Esimerkki 7.2661</w:t>
      </w:r>
    </w:p>
    <w:p>
      <w:r>
        <w:t xml:space="preserve">Lause 1: Poika jahtaa pesäpalloa. Lause 2: Hän pelaa pesäpallopeliä.</w:t>
      </w:r>
    </w:p>
    <w:p>
      <w:r>
        <w:rPr>
          <w:b/>
        </w:rPr>
        <w:t xml:space="preserve">Tulos</w:t>
      </w:r>
    </w:p>
    <w:p>
      <w:r>
        <w:t xml:space="preserve">Poika juoksee.</w:t>
      </w:r>
    </w:p>
    <w:p>
      <w:r>
        <w:rPr>
          <w:b/>
        </w:rPr>
        <w:t xml:space="preserve">Esimerkki 7.2662</w:t>
      </w:r>
    </w:p>
    <w:p>
      <w:r>
        <w:t xml:space="preserve">Lause 1: 2 armeijan miehiltä näyttävää ihmistä käyttää asetta. Lause 2: Miehiä on kaksi, mutta vain toisella heistä on ase.</w:t>
      </w:r>
    </w:p>
    <w:p>
      <w:r>
        <w:rPr>
          <w:b/>
        </w:rPr>
        <w:t xml:space="preserve">Tulos</w:t>
      </w:r>
    </w:p>
    <w:p>
      <w:r>
        <w:t xml:space="preserve">Siellä on miehiä aseiden kanssa.</w:t>
      </w:r>
    </w:p>
    <w:p>
      <w:r>
        <w:rPr>
          <w:b/>
        </w:rPr>
        <w:t xml:space="preserve">Esimerkki 7.2663</w:t>
      </w:r>
    </w:p>
    <w:p>
      <w:r>
        <w:t xml:space="preserve">Lause 1: Siniseen t-paitaan pukeutunut mies syö aterian. Lause 2: Mies syö valmistamaansa ateriaa.</w:t>
      </w:r>
    </w:p>
    <w:p>
      <w:r>
        <w:rPr>
          <w:b/>
        </w:rPr>
        <w:t xml:space="preserve">Tulos</w:t>
      </w:r>
    </w:p>
    <w:p>
      <w:r>
        <w:t xml:space="preserve">Siniseen pukeutunut mies syö ateriansa täyteen.</w:t>
      </w:r>
    </w:p>
    <w:p>
      <w:r>
        <w:rPr>
          <w:b/>
        </w:rPr>
        <w:t xml:space="preserve">Esimerkki 7.2664</w:t>
      </w:r>
    </w:p>
    <w:p>
      <w:r>
        <w:t xml:space="preserve">Lause 1: Väsynyt lapsi lepää ostoskärryissä. Lause 2: Kauppa on lähellä.</w:t>
      </w:r>
    </w:p>
    <w:p>
      <w:r>
        <w:rPr>
          <w:b/>
        </w:rPr>
        <w:t xml:space="preserve">Tulos</w:t>
      </w:r>
    </w:p>
    <w:p>
      <w:r>
        <w:t xml:space="preserve">Lapsi lepää.</w:t>
      </w:r>
    </w:p>
    <w:p>
      <w:r>
        <w:rPr>
          <w:b/>
        </w:rPr>
        <w:t xml:space="preserve">Esimerkki 7.2665</w:t>
      </w:r>
    </w:p>
    <w:p>
      <w:r>
        <w:t xml:space="preserve">Lause 1: Kaksi kilpa-autoa polttaa kumia katsojien katsellessa. Lause 2: Kaksi kilpa-autoa on matkalla maaliin.</w:t>
      </w:r>
    </w:p>
    <w:p>
      <w:r>
        <w:rPr>
          <w:b/>
        </w:rPr>
        <w:t xml:space="preserve">Tulos</w:t>
      </w:r>
    </w:p>
    <w:p>
      <w:r>
        <w:t xml:space="preserve">Kaksi kilpa-autoa polttaa kumia ihmisten edessä</w:t>
      </w:r>
    </w:p>
    <w:p>
      <w:r>
        <w:rPr>
          <w:b/>
        </w:rPr>
        <w:t xml:space="preserve">Esimerkki 7.2666</w:t>
      </w:r>
    </w:p>
    <w:p>
      <w:r>
        <w:t xml:space="preserve">Lause 1: Viisi eri-ikäistä ihmistä istuu pöydän ääressä pelaamassa lautapeliä. Lause 2: joukko ihmisiä pelaa lautapeliä, jota he eivät ole koskaan ennen pelanneet.</w:t>
      </w:r>
    </w:p>
    <w:p>
      <w:r>
        <w:rPr>
          <w:b/>
        </w:rPr>
        <w:t xml:space="preserve">Tulos</w:t>
      </w:r>
    </w:p>
    <w:p>
      <w:r>
        <w:t xml:space="preserve">joukko ihmisiä pelaa lautapeliä.</w:t>
      </w:r>
    </w:p>
    <w:p>
      <w:r>
        <w:rPr>
          <w:b/>
        </w:rPr>
        <w:t xml:space="preserve">Esimerkki 7.2667</w:t>
      </w:r>
    </w:p>
    <w:p>
      <w:r>
        <w:t xml:space="preserve">Lause 1: Koulun liikuntasalissa kolme tyttöä katselee, kun poika valmistautuu heittämään koria. Lause 2: Koulussa jotkut ihmiset katsovat urheilua.</w:t>
      </w:r>
    </w:p>
    <w:p>
      <w:r>
        <w:rPr>
          <w:b/>
        </w:rPr>
        <w:t xml:space="preserve">Tulos</w:t>
      </w:r>
    </w:p>
    <w:p>
      <w:r>
        <w:t xml:space="preserve">Liikuntasalissa kolme lasta katselee koripallolautasen heittoa.</w:t>
      </w:r>
    </w:p>
    <w:p>
      <w:r>
        <w:rPr>
          <w:b/>
        </w:rPr>
        <w:t xml:space="preserve">Esimerkki 7.2668</w:t>
      </w:r>
    </w:p>
    <w:p>
      <w:r>
        <w:t xml:space="preserve">Lause 1: Koira noutaa valtavaa keppiä. Lause 2: Koira hakee kepin, kun mies heittää sen ruohikkoon.</w:t>
      </w:r>
    </w:p>
    <w:p>
      <w:r>
        <w:rPr>
          <w:b/>
        </w:rPr>
        <w:t xml:space="preserve">Tulos</w:t>
      </w:r>
    </w:p>
    <w:p>
      <w:r>
        <w:t xml:space="preserve">Koira leikkii noutoa.</w:t>
      </w:r>
    </w:p>
    <w:p>
      <w:r>
        <w:rPr>
          <w:b/>
        </w:rPr>
        <w:t xml:space="preserve">Esimerkki 7.2669</w:t>
      </w:r>
    </w:p>
    <w:p>
      <w:r>
        <w:t xml:space="preserve">Lause 1: Valkoisiin univormuihin pukeutuneet miehet marssivat. Lause 2: Miehet marssivat paraatissa.</w:t>
      </w:r>
    </w:p>
    <w:p>
      <w:r>
        <w:rPr>
          <w:b/>
        </w:rPr>
        <w:t xml:space="preserve">Tulos</w:t>
      </w:r>
    </w:p>
    <w:p>
      <w:r>
        <w:t xml:space="preserve">Siellä on valkoisiin univormuihin pukeutuneita miehiä.</w:t>
      </w:r>
    </w:p>
    <w:p>
      <w:r>
        <w:rPr>
          <w:b/>
        </w:rPr>
        <w:t xml:space="preserve">Esimerkki 7.2670</w:t>
      </w:r>
    </w:p>
    <w:p>
      <w:r>
        <w:t xml:space="preserve">Lause 1: Kypärähattuinen työntekijä työskentelee korkealla maanpinnan yläpuolella olevalla porauslautalla. Lause 2: Rakennustyöntekijä valmistautuu hitsaamaan teräspalkkeja.</w:t>
      </w:r>
    </w:p>
    <w:p>
      <w:r>
        <w:rPr>
          <w:b/>
        </w:rPr>
        <w:t xml:space="preserve">Tulos</w:t>
      </w:r>
    </w:p>
    <w:p>
      <w:r>
        <w:t xml:space="preserve">Rakennustyöntekijä työskentelee korkealla.</w:t>
      </w:r>
    </w:p>
    <w:p>
      <w:r>
        <w:rPr>
          <w:b/>
        </w:rPr>
        <w:t xml:space="preserve">Esimerkki 7.2671</w:t>
      </w:r>
    </w:p>
    <w:p>
      <w:r>
        <w:t xml:space="preserve">Lause 1: Kaksi työntekijää yrittää pysäyttää tulvivan kadun. Lause 2: Työntekijät yrittävät korjata räjähtänyttä palopostia.</w:t>
      </w:r>
    </w:p>
    <w:p>
      <w:r>
        <w:rPr>
          <w:b/>
        </w:rPr>
        <w:t xml:space="preserve">Tulos</w:t>
      </w:r>
    </w:p>
    <w:p>
      <w:r>
        <w:t xml:space="preserve">Kaksi työläistä yrittää pysäyttää vettä.</w:t>
      </w:r>
    </w:p>
    <w:p>
      <w:r>
        <w:rPr>
          <w:b/>
        </w:rPr>
        <w:t xml:space="preserve">Esimerkki 7.2672</w:t>
      </w:r>
    </w:p>
    <w:p>
      <w:r>
        <w:t xml:space="preserve">Lause 1: Vilkas kaupunkiaukio aasialaisessa maassa. Lause 2: Katumessut Japanissa</w:t>
      </w:r>
    </w:p>
    <w:p>
      <w:r>
        <w:rPr>
          <w:b/>
        </w:rPr>
        <w:t xml:space="preserve">Tulos</w:t>
      </w:r>
    </w:p>
    <w:p>
      <w:r>
        <w:t xml:space="preserve">Tällä aasialaisella kaupunkiaukiolla on paljon toimintaa.</w:t>
      </w:r>
    </w:p>
    <w:p>
      <w:r>
        <w:rPr>
          <w:b/>
        </w:rPr>
        <w:t xml:space="preserve">Esimerkki 7.2673</w:t>
      </w:r>
    </w:p>
    <w:p>
      <w:r>
        <w:t xml:space="preserve">Lause 1: Mies pitää poikaa ylösalaisin lammen yllä. Lause 2: Sinipaitainen mies pitää poikaa ylösalaisin lammen yllä.</w:t>
      </w:r>
    </w:p>
    <w:p>
      <w:r>
        <w:rPr>
          <w:b/>
        </w:rPr>
        <w:t xml:space="preserve">Tulos</w:t>
      </w:r>
    </w:p>
    <w:p>
      <w:r>
        <w:t xml:space="preserve">Mies pitää poikaa ylösalaisin veden päällä.</w:t>
      </w:r>
    </w:p>
    <w:p>
      <w:r>
        <w:rPr>
          <w:b/>
        </w:rPr>
        <w:t xml:space="preserve">Esimerkki 7.2674</w:t>
      </w:r>
    </w:p>
    <w:p>
      <w:r>
        <w:t xml:space="preserve">Lause 1: Pukutakkinen mies lukee lehteä ja kävelee, kun toinen mies istuu portailla. Lause 2: Mies on ulkona</w:t>
      </w:r>
    </w:p>
    <w:p>
      <w:r>
        <w:rPr>
          <w:b/>
        </w:rPr>
        <w:t xml:space="preserve">Tulos</w:t>
      </w:r>
    </w:p>
    <w:p>
      <w:r>
        <w:t xml:space="preserve">Miehellä on sviittitakki</w:t>
      </w:r>
    </w:p>
    <w:p>
      <w:r>
        <w:rPr>
          <w:b/>
        </w:rPr>
        <w:t xml:space="preserve">Esimerkki 7.2675</w:t>
      </w:r>
    </w:p>
    <w:p>
      <w:r>
        <w:t xml:space="preserve">Lause 1: Markkinoiden rapulaatikossa olevassa kyltissä lukee 12 dollaria tusina ja 6,50 dollaria puoli tusinaa. Lause 2: Torilla on iso punainen kyltti.</w:t>
      </w:r>
    </w:p>
    <w:p>
      <w:r>
        <w:rPr>
          <w:b/>
        </w:rPr>
        <w:t xml:space="preserve">Tulos</w:t>
      </w:r>
    </w:p>
    <w:p>
      <w:r>
        <w:t xml:space="preserve">Torilla on kyltti.</w:t>
      </w:r>
    </w:p>
    <w:p>
      <w:r>
        <w:rPr>
          <w:b/>
        </w:rPr>
        <w:t xml:space="preserve">Esimerkki 7.2676</w:t>
      </w:r>
    </w:p>
    <w:p>
      <w:r>
        <w:t xml:space="preserve">Lause 1: Nuori mies, luultavasti parikymppinen, esittelee ylpeänä kulinaarisia taitojaan. Lause 2: Kaveri käyttää kokin hattua.</w:t>
      </w:r>
    </w:p>
    <w:p>
      <w:r>
        <w:rPr>
          <w:b/>
        </w:rPr>
        <w:t xml:space="preserve">Tulos</w:t>
      </w:r>
    </w:p>
    <w:p>
      <w:r>
        <w:t xml:space="preserve">Kaveri on yli kymmenvuotias.</w:t>
      </w:r>
    </w:p>
    <w:p>
      <w:r>
        <w:rPr>
          <w:b/>
        </w:rPr>
        <w:t xml:space="preserve">Esimerkki 7.2677</w:t>
      </w:r>
    </w:p>
    <w:p>
      <w:r>
        <w:t xml:space="preserve">Lause 1: Nyrkkeilijä potkaisi vastustajaansa kasvoihin, jolloin tämän suusuoja putosi pois ottelun aikana. Lause 2: Nyrkkeilijä voitti ottelun.</w:t>
      </w:r>
    </w:p>
    <w:p>
      <w:r>
        <w:rPr>
          <w:b/>
        </w:rPr>
        <w:t xml:space="preserve">Tulos</w:t>
      </w:r>
    </w:p>
    <w:p>
      <w:r>
        <w:t xml:space="preserve">Nyrkkeilijä löi vastustajaansa.</w:t>
      </w:r>
    </w:p>
    <w:p>
      <w:r>
        <w:rPr>
          <w:b/>
        </w:rPr>
        <w:t xml:space="preserve">Esimerkki 7.2678</w:t>
      </w:r>
    </w:p>
    <w:p>
      <w:r>
        <w:t xml:space="preserve">Lause 1: Bändi soittaa ilmeisesti hyväntekeväisyyskonsertissa. Lause 2: Bändi soittaa musiikkifestivaalilta vaikuttavalla tapahtumalla.</w:t>
      </w:r>
    </w:p>
    <w:p>
      <w:r>
        <w:rPr>
          <w:b/>
        </w:rPr>
        <w:t xml:space="preserve">Tulos</w:t>
      </w:r>
    </w:p>
    <w:p>
      <w:r>
        <w:t xml:space="preserve">Bändi soittaa ilmeisesti hyväntekeväisyyskonsertissa.</w:t>
      </w:r>
    </w:p>
    <w:p>
      <w:r>
        <w:rPr>
          <w:b/>
        </w:rPr>
        <w:t xml:space="preserve">Esimerkki 7.2679</w:t>
      </w:r>
    </w:p>
    <w:p>
      <w:r>
        <w:t xml:space="preserve">Lause 1: Ihmiset pelaavat leikkiä hyppimällä papusäkissä. Lause 2: Ihmisillä on hyppykilpailu.</w:t>
      </w:r>
    </w:p>
    <w:p>
      <w:r>
        <w:rPr>
          <w:b/>
        </w:rPr>
        <w:t xml:space="preserve">Tulos</w:t>
      </w:r>
    </w:p>
    <w:p>
      <w:r>
        <w:t xml:space="preserve">Ihmiset hyppivät ympäriinsä.</w:t>
      </w:r>
    </w:p>
    <w:p>
      <w:r>
        <w:rPr>
          <w:b/>
        </w:rPr>
        <w:t xml:space="preserve">Esimerkki 7.2680</w:t>
      </w:r>
    </w:p>
    <w:p>
      <w:r>
        <w:t xml:space="preserve">Lause 1: Pieni lapsi juoksee nurmikolla avoimella pellolla. Lause 2: Pieni lapsi juoksi koiran kanssa nurmikolla.</w:t>
      </w:r>
    </w:p>
    <w:p>
      <w:r>
        <w:rPr>
          <w:b/>
        </w:rPr>
        <w:t xml:space="preserve">Tulos</w:t>
      </w:r>
    </w:p>
    <w:p>
      <w:r>
        <w:t xml:space="preserve">Ulkona leikkii lapsi.</w:t>
      </w:r>
    </w:p>
    <w:p>
      <w:r>
        <w:rPr>
          <w:b/>
        </w:rPr>
        <w:t xml:space="preserve">Esimerkki 7.2681</w:t>
      </w:r>
    </w:p>
    <w:p>
      <w:r>
        <w:t xml:space="preserve">Lause 1: Musta koira juoksee veden läpi. Lause 2: Koira juoksee virran halki.</w:t>
      </w:r>
    </w:p>
    <w:p>
      <w:r>
        <w:rPr>
          <w:b/>
        </w:rPr>
        <w:t xml:space="preserve">Tulos</w:t>
      </w:r>
    </w:p>
    <w:p>
      <w:r>
        <w:t xml:space="preserve">Koira leikkii ulkona.</w:t>
      </w:r>
    </w:p>
    <w:p>
      <w:r>
        <w:rPr>
          <w:b/>
        </w:rPr>
        <w:t xml:space="preserve">Esimerkki 7.2682</w:t>
      </w:r>
    </w:p>
    <w:p>
      <w:r>
        <w:t xml:space="preserve">Lause 1: Nuori tyttö juoksee kadulla kohti kameraa. Lause 2: Tyttö juoksee karkuun saalistajalta.</w:t>
      </w:r>
    </w:p>
    <w:p>
      <w:r>
        <w:rPr>
          <w:b/>
        </w:rPr>
        <w:t xml:space="preserve">Tulos</w:t>
      </w:r>
    </w:p>
    <w:p>
      <w:r>
        <w:t xml:space="preserve">Tyttö juoksee kadulla.</w:t>
      </w:r>
    </w:p>
    <w:p>
      <w:r>
        <w:rPr>
          <w:b/>
        </w:rPr>
        <w:t xml:space="preserve">Esimerkki 7.2683</w:t>
      </w:r>
    </w:p>
    <w:p>
      <w:r>
        <w:t xml:space="preserve">Lause 1: Hymyilevä nuori mies seisoo vesiputouksen alla kädet levällään. Lause 2: Mies valmistautuu sukeltamaan...</w:t>
      </w:r>
    </w:p>
    <w:p>
      <w:r>
        <w:rPr>
          <w:b/>
        </w:rPr>
        <w:t xml:space="preserve">Tulos</w:t>
      </w:r>
    </w:p>
    <w:p>
      <w:r>
        <w:t xml:space="preserve">Mies seisoo ulkona</w:t>
      </w:r>
    </w:p>
    <w:p>
      <w:r>
        <w:rPr>
          <w:b/>
        </w:rPr>
        <w:t xml:space="preserve">Esimerkki 7.2684</w:t>
      </w:r>
    </w:p>
    <w:p>
      <w:r>
        <w:t xml:space="preserve">Lause 1: Joukko ihmisiä kävelee sinisten, punaisten ja vihreiden telttojen reunustamaa suljettua katua pitkin. Lause 2: Ihmisryhmä on katutori.</w:t>
      </w:r>
    </w:p>
    <w:p>
      <w:r>
        <w:rPr>
          <w:b/>
        </w:rPr>
        <w:t xml:space="preserve">Tulos</w:t>
      </w:r>
    </w:p>
    <w:p>
      <w:r>
        <w:t xml:space="preserve">Ryhmä kävelee ulos</w:t>
      </w:r>
    </w:p>
    <w:p>
      <w:r>
        <w:rPr>
          <w:b/>
        </w:rPr>
        <w:t xml:space="preserve">Esimerkki 7.2685</w:t>
      </w:r>
    </w:p>
    <w:p>
      <w:r>
        <w:t xml:space="preserve">Lause 1: Cowboy-asuun pukeutunut mies ratsastaa hevosella. Lause 2: hevonen on valkoinen</w:t>
      </w:r>
    </w:p>
    <w:p>
      <w:r>
        <w:rPr>
          <w:b/>
        </w:rPr>
        <w:t xml:space="preserve">Tulos</w:t>
      </w:r>
    </w:p>
    <w:p>
      <w:r>
        <w:t xml:space="preserve">hevosella ratsastava mies</w:t>
      </w:r>
    </w:p>
    <w:p>
      <w:r>
        <w:rPr>
          <w:b/>
        </w:rPr>
        <w:t xml:space="preserve">Esimerkki 7.2686</w:t>
      </w:r>
    </w:p>
    <w:p>
      <w:r>
        <w:t xml:space="preserve">Lause 1: Mustaan nahkatakkiin pukeutunut nainen kohottaa käsiään ja laulaa mikrofoniin. Lause 2: Mustaan nahkatakkiin pukeutunut nainen lyö korkeat nuotit.</w:t>
      </w:r>
    </w:p>
    <w:p>
      <w:r>
        <w:rPr>
          <w:b/>
        </w:rPr>
        <w:t xml:space="preserve">Tulos</w:t>
      </w:r>
    </w:p>
    <w:p>
      <w:r>
        <w:t xml:space="preserve">Nainen nostaa kätensä ylös laulaessaan.</w:t>
      </w:r>
    </w:p>
    <w:p>
      <w:r>
        <w:rPr>
          <w:b/>
        </w:rPr>
        <w:t xml:space="preserve">Esimerkki 7.2687</w:t>
      </w:r>
    </w:p>
    <w:p>
      <w:r>
        <w:t xml:space="preserve">Lause 1: Nuori afroamerikkalainen poika istuu kirjaston puupenkillä ja selaa kirjaa. Lause 2: Hän aikoo lainata kirjan.</w:t>
      </w:r>
    </w:p>
    <w:p>
      <w:r>
        <w:rPr>
          <w:b/>
        </w:rPr>
        <w:t xml:space="preserve">Tulos</w:t>
      </w:r>
    </w:p>
    <w:p>
      <w:r>
        <w:t xml:space="preserve">Poika on lukutaitoinen.</w:t>
      </w:r>
    </w:p>
    <w:p>
      <w:r>
        <w:rPr>
          <w:b/>
        </w:rPr>
        <w:t xml:space="preserve">Esimerkki 7.2688</w:t>
      </w:r>
    </w:p>
    <w:p>
      <w:r>
        <w:t xml:space="preserve">Lause 1: kaksi poikaa soittaa kitaraa Lause 2: Kaksi poikaa soittaa kansanlaulua kitaralla.</w:t>
      </w:r>
    </w:p>
    <w:p>
      <w:r>
        <w:rPr>
          <w:b/>
        </w:rPr>
        <w:t xml:space="preserve">Tulos</w:t>
      </w:r>
    </w:p>
    <w:p>
      <w:r>
        <w:t xml:space="preserve">Pari miestä soittaa soitinta.</w:t>
      </w:r>
    </w:p>
    <w:p>
      <w:r>
        <w:rPr>
          <w:b/>
        </w:rPr>
        <w:t xml:space="preserve">Esimerkki 7.2689</w:t>
      </w:r>
    </w:p>
    <w:p>
      <w:r>
        <w:t xml:space="preserve">Lause 1: Valkopukuinen tyttö pelaa tennistä. Lause 2: Tyttö valkoisissa pitää tenniksestä.</w:t>
      </w:r>
    </w:p>
    <w:p>
      <w:r>
        <w:rPr>
          <w:b/>
        </w:rPr>
        <w:t xml:space="preserve">Tulos</w:t>
      </w:r>
    </w:p>
    <w:p>
      <w:r>
        <w:t xml:space="preserve">tyttö leikkii ulko-ovella</w:t>
      </w:r>
    </w:p>
    <w:p>
      <w:r>
        <w:rPr>
          <w:b/>
        </w:rPr>
        <w:t xml:space="preserve">Esimerkki 7.2690</w:t>
      </w:r>
    </w:p>
    <w:p>
      <w:r>
        <w:t xml:space="preserve">Lause 1: Nuori nainen hymyilee ja pitää kädessään laserpyssyä, kun hänen ympärillään seisoo useita ihmisiä Lause 2: Nainen pelaa laserpeliä muiden ihmisten kanssa.</w:t>
      </w:r>
    </w:p>
    <w:p>
      <w:r>
        <w:rPr>
          <w:b/>
        </w:rPr>
        <w:t xml:space="preserve">Tulos</w:t>
      </w:r>
    </w:p>
    <w:p>
      <w:r>
        <w:t xml:space="preserve">Ihmiset seisovat naisen ympärillä.</w:t>
      </w:r>
    </w:p>
    <w:p>
      <w:r>
        <w:rPr>
          <w:b/>
        </w:rPr>
        <w:t xml:space="preserve">Esimerkki 7.2691</w:t>
      </w:r>
    </w:p>
    <w:p>
      <w:r>
        <w:t xml:space="preserve">Lause 1: Nuori poika ruudullisissa shortseissa seisoo ja katselee esiintyjiä näytöksen lavalla. Lause 2: Esiintyjät esittävät näytelmää.</w:t>
      </w:r>
    </w:p>
    <w:p>
      <w:r>
        <w:rPr>
          <w:b/>
        </w:rPr>
        <w:t xml:space="preserve">Tulos</w:t>
      </w:r>
    </w:p>
    <w:p>
      <w:r>
        <w:t xml:space="preserve">Ruudullisiin housuihin pukeutunut poika istuu ja katselee esiintyjiä lavalla.</w:t>
      </w:r>
    </w:p>
    <w:p>
      <w:r>
        <w:rPr>
          <w:b/>
        </w:rPr>
        <w:t xml:space="preserve">Esimerkki 7.2692</w:t>
      </w:r>
    </w:p>
    <w:p>
      <w:r>
        <w:t xml:space="preserve">Lause 1: Ryhmä opiskelijoita istuu ja kuuntelee puhujaa. Lause 2: Opiskelijat ovat päättäjäisissä.</w:t>
      </w:r>
    </w:p>
    <w:p>
      <w:r>
        <w:rPr>
          <w:b/>
        </w:rPr>
        <w:t xml:space="preserve">Tulos</w:t>
      </w:r>
    </w:p>
    <w:p>
      <w:r>
        <w:t xml:space="preserve">Jotkut oppilaat istuvat ja kuuntelevat puhujaa.</w:t>
      </w:r>
    </w:p>
    <w:p>
      <w:r>
        <w:rPr>
          <w:b/>
        </w:rPr>
        <w:t xml:space="preserve">Esimerkki 7.2693</w:t>
      </w:r>
    </w:p>
    <w:p>
      <w:r>
        <w:t xml:space="preserve">Lause 1: Mies tekee rakennustöitä rakennuksessa. Lause 2: Rakennustyöläinen työskentelee kuumana päivänä.</w:t>
      </w:r>
    </w:p>
    <w:p>
      <w:r>
        <w:rPr>
          <w:b/>
        </w:rPr>
        <w:t xml:space="preserve">Tulos</w:t>
      </w:r>
    </w:p>
    <w:p>
      <w:r>
        <w:t xml:space="preserve">rakennustyöntekijä työskentelee</w:t>
      </w:r>
    </w:p>
    <w:p>
      <w:r>
        <w:rPr>
          <w:b/>
        </w:rPr>
        <w:t xml:space="preserve">Esimerkki 7.2694</w:t>
      </w:r>
    </w:p>
    <w:p>
      <w:r>
        <w:t xml:space="preserve">Lause 1: Lapsi ja koira kävelevät kadulla sulavan lumen läpi. Lause 2: Lapsi ja koira ovat ulkona.</w:t>
      </w:r>
    </w:p>
    <w:p>
      <w:r>
        <w:rPr>
          <w:b/>
        </w:rPr>
        <w:t xml:space="preserve">Tulos</w:t>
      </w:r>
    </w:p>
    <w:p>
      <w:r>
        <w:t xml:space="preserve">Joku kävelee.</w:t>
      </w:r>
    </w:p>
    <w:p>
      <w:r>
        <w:rPr>
          <w:b/>
        </w:rPr>
        <w:t xml:space="preserve">Esimerkki 7.2695</w:t>
      </w:r>
    </w:p>
    <w:p>
      <w:r>
        <w:t xml:space="preserve">Lause 1: Mies ajaa kärryä, jossa on mainos, ja pyytää sinua laittamaan mainoksesi pyöränsä taakse. Lause 2: Mies mainostaa Googlea.</w:t>
      </w:r>
    </w:p>
    <w:p>
      <w:r>
        <w:rPr>
          <w:b/>
        </w:rPr>
        <w:t xml:space="preserve">Tulos</w:t>
      </w:r>
    </w:p>
    <w:p>
      <w:r>
        <w:t xml:space="preserve">Mies ajaa pyörällä.</w:t>
      </w:r>
    </w:p>
    <w:p>
      <w:r>
        <w:rPr>
          <w:b/>
        </w:rPr>
        <w:t xml:space="preserve">Esimerkki 7.2696</w:t>
      </w:r>
    </w:p>
    <w:p>
      <w:r>
        <w:t xml:space="preserve">Lause 1: Kaksi mustiin luotiliiveihin pukeutunutta miestä tarkkailee kuvan oikealla puolella tapahtumia. Lause 2: Kaksi vartijaa havaitsee murtovarkaan.</w:t>
      </w:r>
    </w:p>
    <w:p>
      <w:r>
        <w:rPr>
          <w:b/>
        </w:rPr>
        <w:t xml:space="preserve">Tulos</w:t>
      </w:r>
    </w:p>
    <w:p>
      <w:r>
        <w:t xml:space="preserve">kaksi mustiin liiveihin pukeutunutta kaveria katselee jotain oikealla puolella</w:t>
      </w:r>
    </w:p>
    <w:p>
      <w:r>
        <w:rPr>
          <w:b/>
        </w:rPr>
        <w:t xml:space="preserve">Esimerkki 7.2697</w:t>
      </w:r>
    </w:p>
    <w:p>
      <w:r>
        <w:t xml:space="preserve">Lause 1: Pieni poika, jolla on ruskea ja oranssi paita, istuu kadun varrella. Lause 2: Tämä lontoolaispoika odottaa kuningattaren tapaamista.</w:t>
      </w:r>
    </w:p>
    <w:p>
      <w:r>
        <w:rPr>
          <w:b/>
        </w:rPr>
        <w:t xml:space="preserve">Tulos</w:t>
      </w:r>
    </w:p>
    <w:p>
      <w:r>
        <w:t xml:space="preserve">Poika hengailee kadun varrella.</w:t>
      </w:r>
    </w:p>
    <w:p>
      <w:r>
        <w:rPr>
          <w:b/>
        </w:rPr>
        <w:t xml:space="preserve">Esimerkki 7.2698</w:t>
      </w:r>
    </w:p>
    <w:p>
      <w:r>
        <w:t xml:space="preserve">Lause 1: Kaksi miestä pinnasängyssä roikkuu kalliolla Lause 2: Kaksi miestä lepää vaelluksella.</w:t>
      </w:r>
    </w:p>
    <w:p>
      <w:r>
        <w:rPr>
          <w:b/>
        </w:rPr>
        <w:t xml:space="preserve">Tulos</w:t>
      </w:r>
    </w:p>
    <w:p>
      <w:r>
        <w:t xml:space="preserve">Kaksi miestä roikkuu kalliolla.</w:t>
      </w:r>
    </w:p>
    <w:p>
      <w:r>
        <w:rPr>
          <w:b/>
        </w:rPr>
        <w:t xml:space="preserve">Esimerkki 7.2699</w:t>
      </w:r>
    </w:p>
    <w:p>
      <w:r>
        <w:t xml:space="preserve">Lause 1: Nuori nainen, jolla on yllään lyhyt, oranssi toppi, lyhyet siniset housut ja vaaleanpunaiset urheilukengät, joiden etupuolella on suuri nimilappu, jossa lukee "SARAH", juoksee kadulla katsojien ja kahden siirrettävän käymälän ohi. Lause 2: Nuori nainen juoksee kilpaa jonkun kanssa.</w:t>
      </w:r>
    </w:p>
    <w:p>
      <w:r>
        <w:rPr>
          <w:b/>
        </w:rPr>
        <w:t xml:space="preserve">Tulos</w:t>
      </w:r>
    </w:p>
    <w:p>
      <w:r>
        <w:t xml:space="preserve">Naisella on yllään urheiluvaatteet.</w:t>
      </w:r>
    </w:p>
    <w:p>
      <w:r>
        <w:rPr>
          <w:b/>
        </w:rPr>
        <w:t xml:space="preserve">Esimerkki 7.2700</w:t>
      </w:r>
    </w:p>
    <w:p>
      <w:r>
        <w:t xml:space="preserve">Lause 1: oranssiin takkiin pukeutunut poika kiipeää leikkitunnelin läpi Lause 2: Poika leikkii veljensä kanssa.</w:t>
      </w:r>
    </w:p>
    <w:p>
      <w:r>
        <w:rPr>
          <w:b/>
        </w:rPr>
        <w:t xml:space="preserve">Tulos</w:t>
      </w:r>
    </w:p>
    <w:p>
      <w:r>
        <w:t xml:space="preserve">Poika on suljetussa tilassa.</w:t>
      </w:r>
    </w:p>
    <w:p>
      <w:r>
        <w:rPr>
          <w:b/>
        </w:rPr>
        <w:t xml:space="preserve">Esimerkki 7.2701</w:t>
      </w:r>
    </w:p>
    <w:p>
      <w:r>
        <w:t xml:space="preserve">Lause 1: Kultainen koira näyttää valppaalta seisoessaan lumessa. Lause 2: koira on shitzu.</w:t>
      </w:r>
    </w:p>
    <w:p>
      <w:r>
        <w:rPr>
          <w:b/>
        </w:rPr>
        <w:t xml:space="preserve">Tulos</w:t>
      </w:r>
    </w:p>
    <w:p>
      <w:r>
        <w:t xml:space="preserve">koira seisoo lumessa</w:t>
      </w:r>
    </w:p>
    <w:p>
      <w:r>
        <w:rPr>
          <w:b/>
        </w:rPr>
        <w:t xml:space="preserve">Esimerkki 7.2702</w:t>
      </w:r>
    </w:p>
    <w:p>
      <w:r>
        <w:t xml:space="preserve">Lause 1: Pallopojat odottavat tenniskentän sivurajoilla ja katselevat, kun nainen lyö palloa. Lause 2: Pallopojat odottavat innokkaasti tilaisuuttaan juosta kentällä valtavan yleisön edessä.</w:t>
      </w:r>
    </w:p>
    <w:p>
      <w:r>
        <w:rPr>
          <w:b/>
        </w:rPr>
        <w:t xml:space="preserve">Tulos</w:t>
      </w:r>
    </w:p>
    <w:p>
      <w:r>
        <w:t xml:space="preserve">Pallopojat odottavat vuoroaan noutaa pallot tennisottelun aikana.</w:t>
      </w:r>
    </w:p>
    <w:p>
      <w:r>
        <w:rPr>
          <w:b/>
        </w:rPr>
        <w:t xml:space="preserve">Esimerkki 7.2703</w:t>
      </w:r>
    </w:p>
    <w:p>
      <w:r>
        <w:t xml:space="preserve">Lause 1: Laupias samarialainen vetää erittäin humalaisen miehen kadulta jalkakäytävälle, jotta tämä ei jäisi auton alle. Lause 2: Kaduilla on autoja.</w:t>
      </w:r>
    </w:p>
    <w:p>
      <w:r>
        <w:rPr>
          <w:b/>
        </w:rPr>
        <w:t xml:space="preserve">Tulos</w:t>
      </w:r>
    </w:p>
    <w:p>
      <w:r>
        <w:t xml:space="preserve">Koira kävelee lumen läpi.</w:t>
      </w:r>
    </w:p>
    <w:p>
      <w:r>
        <w:rPr>
          <w:b/>
        </w:rPr>
        <w:t xml:space="preserve">Esimerkki 7.2704</w:t>
      </w:r>
    </w:p>
    <w:p>
      <w:r>
        <w:t xml:space="preserve">Lause 1: Leipomossa vanha lihava leipuri nukkuu, kun hänen oppipoikansa hieroo jauhoja silmistään hänen vieressään istuen. Lause 2: Oppipoika on kömpelö.</w:t>
      </w:r>
    </w:p>
    <w:p>
      <w:r>
        <w:rPr>
          <w:b/>
        </w:rPr>
        <w:t xml:space="preserve">Tulos</w:t>
      </w:r>
    </w:p>
    <w:p>
      <w:r>
        <w:t xml:space="preserve">Oppipoika työskentelee leipurin nukkuessa.</w:t>
      </w:r>
    </w:p>
    <w:p>
      <w:r>
        <w:rPr>
          <w:b/>
        </w:rPr>
        <w:t xml:space="preserve">Esimerkki 7.2705</w:t>
      </w:r>
    </w:p>
    <w:p>
      <w:r>
        <w:t xml:space="preserve">Lause 1: Useat nimilappuihin merkityt henkilöt istuvat sinisissä teatterityylisissä istuimissa. Lause 2: Ryhmä paikallisen peruskoulun oppilaita, jotka ovat retkellä, istuu samassa osassa teatteria.</w:t>
      </w:r>
    </w:p>
    <w:p>
      <w:r>
        <w:rPr>
          <w:b/>
        </w:rPr>
        <w:t xml:space="preserve">Tulos</w:t>
      </w:r>
    </w:p>
    <w:p>
      <w:r>
        <w:t xml:space="preserve">Joukko henkilöllisyystarroja kantavia ihmisiä on ryhmittynyt teatterin sinisille istuimille.</w:t>
      </w:r>
    </w:p>
    <w:p>
      <w:r>
        <w:rPr>
          <w:b/>
        </w:rPr>
        <w:t xml:space="preserve">Esimerkki 7.2706</w:t>
      </w:r>
    </w:p>
    <w:p>
      <w:r>
        <w:t xml:space="preserve">Lause 1: Mies kävelee puun takana kadulla. Lause 2: Mies on ulkona kävellen...</w:t>
      </w:r>
    </w:p>
    <w:p>
      <w:r>
        <w:rPr>
          <w:b/>
        </w:rPr>
        <w:t xml:space="preserve">Tulos</w:t>
      </w:r>
    </w:p>
    <w:p>
      <w:r>
        <w:t xml:space="preserve">mies kävelee</w:t>
      </w:r>
    </w:p>
    <w:p>
      <w:r>
        <w:rPr>
          <w:b/>
        </w:rPr>
        <w:t xml:space="preserve">Esimerkki 7.2707</w:t>
      </w:r>
    </w:p>
    <w:p>
      <w:r>
        <w:t xml:space="preserve">Lause 1: Kaksi koiraa juoksee matalassa vedessä. Lause 2: Kaksi isoa koiraa juoksee matalassa vedessä.</w:t>
      </w:r>
    </w:p>
    <w:p>
      <w:r>
        <w:rPr>
          <w:b/>
        </w:rPr>
        <w:t xml:space="preserve">Tulos</w:t>
      </w:r>
    </w:p>
    <w:p>
      <w:r>
        <w:t xml:space="preserve">Koirat juoksentelevat matalassa vedessä.</w:t>
      </w:r>
    </w:p>
    <w:p>
      <w:r>
        <w:rPr>
          <w:b/>
        </w:rPr>
        <w:t xml:space="preserve">Esimerkki 7.2708</w:t>
      </w:r>
    </w:p>
    <w:p>
      <w:r>
        <w:t xml:space="preserve">Lause 1: Valkoinen koira kävelee matalassa vedessä erämaassa. Lause 2: Koira etsii ruokaa.</w:t>
      </w:r>
    </w:p>
    <w:p>
      <w:r>
        <w:rPr>
          <w:b/>
        </w:rPr>
        <w:t xml:space="preserve">Tulos</w:t>
      </w:r>
    </w:p>
    <w:p>
      <w:r>
        <w:t xml:space="preserve">Koira on vedessä.</w:t>
      </w:r>
    </w:p>
    <w:p>
      <w:r>
        <w:rPr>
          <w:b/>
        </w:rPr>
        <w:t xml:space="preserve">Esimerkki 7.2709</w:t>
      </w:r>
    </w:p>
    <w:p>
      <w:r>
        <w:t xml:space="preserve">Lause 1: Nainen, jolla on valkoinen kimono ja bambuhattu. Lause 2: Nainen on pukeutunut geishaksi näytelmää varten.</w:t>
      </w:r>
    </w:p>
    <w:p>
      <w:r>
        <w:rPr>
          <w:b/>
        </w:rPr>
        <w:t xml:space="preserve">Tulos</w:t>
      </w:r>
    </w:p>
    <w:p>
      <w:r>
        <w:t xml:space="preserve">Nainen pukeutuu itämaiseen asuun.</w:t>
      </w:r>
    </w:p>
    <w:p>
      <w:r>
        <w:rPr>
          <w:b/>
        </w:rPr>
        <w:t xml:space="preserve">Esimerkki 7.2710</w:t>
      </w:r>
    </w:p>
    <w:p>
      <w:r>
        <w:t xml:space="preserve">Lause 1: Kaksi miestä istuu valkoisella sohvalla valkoisessa huoneessa ja käyttää erillisiä kannettavia tietokoneita. Lause 2: Miehet ovat valkoisessa huoneessa.</w:t>
      </w:r>
    </w:p>
    <w:p>
      <w:r>
        <w:rPr>
          <w:b/>
        </w:rPr>
        <w:t xml:space="preserve">Tulos</w:t>
      </w:r>
    </w:p>
    <w:p>
      <w:r>
        <w:t xml:space="preserve">Miehet istuvat sohvalla</w:t>
      </w:r>
    </w:p>
    <w:p>
      <w:r>
        <w:rPr>
          <w:b/>
        </w:rPr>
        <w:t xml:space="preserve">Esimerkki 7.2711</w:t>
      </w:r>
    </w:p>
    <w:p>
      <w:r>
        <w:t xml:space="preserve">Lause 1: Kolme aasialaista naista, joilla on kaulamerkit, istuu ja seisoo punaisen markiisin alla. Lause 2: Kolme naista istuu ja seisoo...</w:t>
      </w:r>
    </w:p>
    <w:p>
      <w:r>
        <w:rPr>
          <w:b/>
        </w:rPr>
        <w:t xml:space="preserve">Tulos</w:t>
      </w:r>
    </w:p>
    <w:p>
      <w:r>
        <w:t xml:space="preserve">Nuo naiset ovat aasialaisia</w:t>
      </w:r>
    </w:p>
    <w:p>
      <w:r>
        <w:rPr>
          <w:b/>
        </w:rPr>
        <w:t xml:space="preserve">Esimerkki 7.2712</w:t>
      </w:r>
    </w:p>
    <w:p>
      <w:r>
        <w:t xml:space="preserve">Lause 1: kaunis valokuva kirkosta auringonlaskun aikaan, kun linnut lentävät kirkon yllä ja taivas on oranssinpunainen Lause 2: Linnut lentävät kirkon yllä.</w:t>
      </w:r>
    </w:p>
    <w:p>
      <w:r>
        <w:rPr>
          <w:b/>
        </w:rPr>
        <w:t xml:space="preserve">Tulos</w:t>
      </w:r>
    </w:p>
    <w:p>
      <w:r>
        <w:t xml:space="preserve">Aurinko laskee.</w:t>
      </w:r>
    </w:p>
    <w:p>
      <w:r>
        <w:rPr>
          <w:b/>
        </w:rPr>
        <w:t xml:space="preserve">Esimerkki 7.2713</w:t>
      </w:r>
    </w:p>
    <w:p>
      <w:r>
        <w:t xml:space="preserve">Lause 1: Hääjuhla kauniilla säällä. Lause 2: Häävastaanotto järjestetään kauniina päivänä sadepäivän jälkeen.</w:t>
      </w:r>
    </w:p>
    <w:p>
      <w:r>
        <w:rPr>
          <w:b/>
        </w:rPr>
        <w:t xml:space="preserve">Tulos</w:t>
      </w:r>
    </w:p>
    <w:p>
      <w:r>
        <w:t xml:space="preserve">Hääjuhla järjestetään kauniina päivänä.</w:t>
      </w:r>
    </w:p>
    <w:p>
      <w:r>
        <w:rPr>
          <w:b/>
        </w:rPr>
        <w:t xml:space="preserve">Esimerkki 7.2714</w:t>
      </w:r>
    </w:p>
    <w:p>
      <w:r>
        <w:t xml:space="preserve">Lause 1: Kaksi miestä istuu penkillä kasvien ympäröimänä. Lause 2: Miehet ovat puutarhassa.</w:t>
      </w:r>
    </w:p>
    <w:p>
      <w:r>
        <w:rPr>
          <w:b/>
        </w:rPr>
        <w:t xml:space="preserve">Tulos</w:t>
      </w:r>
    </w:p>
    <w:p>
      <w:r>
        <w:t xml:space="preserve">Kaksi miestä istuu alas.</w:t>
      </w:r>
    </w:p>
    <w:p>
      <w:r>
        <w:rPr>
          <w:b/>
        </w:rPr>
        <w:t xml:space="preserve">Esimerkki 7.2715</w:t>
      </w:r>
    </w:p>
    <w:p>
      <w:r>
        <w:t xml:space="preserve">Lause 1: Poika nukkuu pahvilaatikossa. Lause 2: Poika kyllästyi leikkimään laatikossa.</w:t>
      </w:r>
    </w:p>
    <w:p>
      <w:r>
        <w:rPr>
          <w:b/>
        </w:rPr>
        <w:t xml:space="preserve">Tulos</w:t>
      </w:r>
    </w:p>
    <w:p>
      <w:r>
        <w:t xml:space="preserve">Poika on laatikon sisällä.</w:t>
      </w:r>
    </w:p>
    <w:p>
      <w:r>
        <w:rPr>
          <w:b/>
        </w:rPr>
        <w:t xml:space="preserve">Esimerkki 7.2716</w:t>
      </w:r>
    </w:p>
    <w:p>
      <w:r>
        <w:t xml:space="preserve">Lause 1: Siniseen t-paitaan pukeutunut mies ostaa jotain herkkukaupasta. Lause 2: T-paita on suuri.</w:t>
      </w:r>
    </w:p>
    <w:p>
      <w:r>
        <w:rPr>
          <w:b/>
        </w:rPr>
        <w:t xml:space="preserve">Tulos</w:t>
      </w:r>
    </w:p>
    <w:p>
      <w:r>
        <w:t xml:space="preserve">Mies on pukeutunut siniseen.</w:t>
      </w:r>
    </w:p>
    <w:p>
      <w:r>
        <w:rPr>
          <w:b/>
        </w:rPr>
        <w:t xml:space="preserve">Esimerkki 7.2717</w:t>
      </w:r>
    </w:p>
    <w:p>
      <w:r>
        <w:t xml:space="preserve">Lause 1: Punamusta puseroinen taiteilija maalaa seinämaalausta tiilirakennuksen kylkeen. Lause 2: Taiteilija on saanut toimeksiannon maalata seinämaalauksen rakennukseen.</w:t>
      </w:r>
    </w:p>
    <w:p>
      <w:r>
        <w:rPr>
          <w:b/>
        </w:rPr>
        <w:t xml:space="preserve">Tulos</w:t>
      </w:r>
    </w:p>
    <w:p>
      <w:r>
        <w:t xml:space="preserve">Taiteilija on ulkona.</w:t>
      </w:r>
    </w:p>
    <w:p>
      <w:r>
        <w:rPr>
          <w:b/>
        </w:rPr>
        <w:t xml:space="preserve">Esimerkki 7.2718</w:t>
      </w:r>
    </w:p>
    <w:p>
      <w:r>
        <w:t xml:space="preserve">Lause 1: Kaksi pientä tyttöä leikkii perheen takapihan uima-altaalla naisen katsoessa vierestä. Lause 2: Kaksi tyttöä leikkii leikkiä uima-altaassa.</w:t>
      </w:r>
    </w:p>
    <w:p>
      <w:r>
        <w:rPr>
          <w:b/>
        </w:rPr>
        <w:t xml:space="preserve">Tulos</w:t>
      </w:r>
    </w:p>
    <w:p>
      <w:r>
        <w:t xml:space="preserve">Kaksi tyttöä leikkii altaassa.</w:t>
      </w:r>
    </w:p>
    <w:p>
      <w:r>
        <w:rPr>
          <w:b/>
        </w:rPr>
        <w:t xml:space="preserve">Esimerkki 7.2719</w:t>
      </w:r>
    </w:p>
    <w:p>
      <w:r>
        <w:t xml:space="preserve">Lause 1: Tennisottelu on käynnissä, ja palloa jahtaavat pelaajat ovat sivussa, ja taustalla on yleisö. Lause 2: Ottelu on räjähdysmäinen.</w:t>
      </w:r>
    </w:p>
    <w:p>
      <w:r>
        <w:rPr>
          <w:b/>
        </w:rPr>
        <w:t xml:space="preserve">Tulos</w:t>
      </w:r>
    </w:p>
    <w:p>
      <w:r>
        <w:t xml:space="preserve">Yleisön edessä on käynnissä tennisottelu.</w:t>
      </w:r>
    </w:p>
    <w:p>
      <w:r>
        <w:rPr>
          <w:b/>
        </w:rPr>
        <w:t xml:space="preserve">Esimerkki 7.2720</w:t>
      </w:r>
    </w:p>
    <w:p>
      <w:r>
        <w:t xml:space="preserve">Lause 1: Kaksi koiraa, pitbull ja musta labradorinnoutaja, juoksevat rinnakkain. Lause 2: Kaksi koiraa juoksee ulkona.</w:t>
      </w:r>
    </w:p>
    <w:p>
      <w:r>
        <w:rPr>
          <w:b/>
        </w:rPr>
        <w:t xml:space="preserve">Tulos</w:t>
      </w:r>
    </w:p>
    <w:p>
      <w:r>
        <w:t xml:space="preserve">Kaksi koiraa on lähellä toisiaan.</w:t>
      </w:r>
    </w:p>
    <w:p>
      <w:r>
        <w:rPr>
          <w:b/>
        </w:rPr>
        <w:t xml:space="preserve">Esimerkki 7.2721</w:t>
      </w:r>
    </w:p>
    <w:p>
      <w:r>
        <w:t xml:space="preserve">Lause 1: Mustiin pukeutunut sotilasupseeri soittaa käyrätorvea. Lause 2: Sotilasupseeri soittaa torvea yleisölle.</w:t>
      </w:r>
    </w:p>
    <w:p>
      <w:r>
        <w:rPr>
          <w:b/>
        </w:rPr>
        <w:t xml:space="preserve">Tulos</w:t>
      </w:r>
    </w:p>
    <w:p>
      <w:r>
        <w:t xml:space="preserve">Upseeri soittaa torvea.</w:t>
      </w:r>
    </w:p>
    <w:p>
      <w:r>
        <w:rPr>
          <w:b/>
        </w:rPr>
        <w:t xml:space="preserve">Esimerkki 7.2722</w:t>
      </w:r>
    </w:p>
    <w:p>
      <w:r>
        <w:t xml:space="preserve">Lause 1: Pariskunta kävelykierroksella. Lause 2: Pariskunta nauttii nähtävyyksistä.</w:t>
      </w:r>
    </w:p>
    <w:p>
      <w:r>
        <w:rPr>
          <w:b/>
        </w:rPr>
        <w:t xml:space="preserve">Tulos</w:t>
      </w:r>
    </w:p>
    <w:p>
      <w:r>
        <w:t xml:space="preserve">Siellä on pari kävelemässä</w:t>
      </w:r>
    </w:p>
    <w:p>
      <w:r>
        <w:rPr>
          <w:b/>
        </w:rPr>
        <w:t xml:space="preserve">Esimerkki 7.2723</w:t>
      </w:r>
    </w:p>
    <w:p>
      <w:r>
        <w:t xml:space="preserve">Lause 1: Mies työskentelee pimeän tultua torilla. Lause 2: Ylityöllistetty mies harkitsee eläkkeelle jäämistä.</w:t>
      </w:r>
    </w:p>
    <w:p>
      <w:r>
        <w:rPr>
          <w:b/>
        </w:rPr>
        <w:t xml:space="preserve">Tulos</w:t>
      </w:r>
    </w:p>
    <w:p>
      <w:r>
        <w:t xml:space="preserve">Mies on töissä.</w:t>
      </w:r>
    </w:p>
    <w:p>
      <w:r>
        <w:rPr>
          <w:b/>
        </w:rPr>
        <w:t xml:space="preserve">Esimerkki 7.2724</w:t>
      </w:r>
    </w:p>
    <w:p>
      <w:r>
        <w:t xml:space="preserve">Lause 1: Nuori perhe syö välipalaa ikkunan läpi. Lause 2: Nuori perhe nauttii yhdessä syömisestä.</w:t>
      </w:r>
    </w:p>
    <w:p>
      <w:r>
        <w:rPr>
          <w:b/>
        </w:rPr>
        <w:t xml:space="preserve">Tulos</w:t>
      </w:r>
    </w:p>
    <w:p>
      <w:r>
        <w:t xml:space="preserve">Nuori perhe syö välipalaa yhdessä.</w:t>
      </w:r>
    </w:p>
    <w:p>
      <w:r>
        <w:rPr>
          <w:b/>
        </w:rPr>
        <w:t xml:space="preserve">Esimerkki 7.2725</w:t>
      </w:r>
    </w:p>
    <w:p>
      <w:r>
        <w:t xml:space="preserve">Lause 1: Punatukkainen mies tanssii. Lause 2: Mies tanssii yleisölle.</w:t>
      </w:r>
    </w:p>
    <w:p>
      <w:r>
        <w:rPr>
          <w:b/>
        </w:rPr>
        <w:t xml:space="preserve">Tulos</w:t>
      </w:r>
    </w:p>
    <w:p>
      <w:r>
        <w:t xml:space="preserve">Mies tanssii.</w:t>
      </w:r>
    </w:p>
    <w:p>
      <w:r>
        <w:rPr>
          <w:b/>
        </w:rPr>
        <w:t xml:space="preserve">Esimerkki 7.2726</w:t>
      </w:r>
    </w:p>
    <w:p>
      <w:r>
        <w:t xml:space="preserve">Lause 1: Mies, jolla on laatikko kädessään, oranssi paita ja sini-oranssiraidalliset housut, seisoo useiden puulaatikoiden päällä. Lause 2: Miehellä on laatikossa iguaani.</w:t>
      </w:r>
    </w:p>
    <w:p>
      <w:r>
        <w:rPr>
          <w:b/>
        </w:rPr>
        <w:t xml:space="preserve">Tulos</w:t>
      </w:r>
    </w:p>
    <w:p>
      <w:r>
        <w:t xml:space="preserve">Miehellä on kädessään laatikko.</w:t>
      </w:r>
    </w:p>
    <w:p>
      <w:r>
        <w:rPr>
          <w:b/>
        </w:rPr>
        <w:t xml:space="preserve">Esimerkki 7.2727</w:t>
      </w:r>
    </w:p>
    <w:p>
      <w:r>
        <w:t xml:space="preserve">Lause 1: Yksi sotilas heittää toisen sotilaan, jolla on ajeltu pää, maahan. Lause 2: Kaksi sotilasta taistelee koulutuksesta.</w:t>
      </w:r>
    </w:p>
    <w:p>
      <w:r>
        <w:rPr>
          <w:b/>
        </w:rPr>
        <w:t xml:space="preserve">Tulos</w:t>
      </w:r>
    </w:p>
    <w:p>
      <w:r>
        <w:t xml:space="preserve">Kaksi sotilasta taistelee.</w:t>
      </w:r>
    </w:p>
    <w:p>
      <w:r>
        <w:rPr>
          <w:b/>
        </w:rPr>
        <w:t xml:space="preserve">Esimerkki 7.2728</w:t>
      </w:r>
    </w:p>
    <w:p>
      <w:r>
        <w:t xml:space="preserve">Lause 1: Joukko ihmisiä tanssii. Lause 2: Ihmiset tanssivat klubilla.</w:t>
      </w:r>
    </w:p>
    <w:p>
      <w:r>
        <w:rPr>
          <w:b/>
        </w:rPr>
        <w:t xml:space="preserve">Tulos</w:t>
      </w:r>
    </w:p>
    <w:p>
      <w:r>
        <w:t xml:space="preserve">Jotkut ihmiset tanssivat.</w:t>
      </w:r>
    </w:p>
    <w:p>
      <w:r>
        <w:rPr>
          <w:b/>
        </w:rPr>
        <w:t xml:space="preserve">Esimerkki 7.2729</w:t>
      </w:r>
    </w:p>
    <w:p>
      <w:r>
        <w:t xml:space="preserve">Lause 1: Saksanpaimenkoira hyppää mustan vanteen läpi ihmisten katsellessa Lause 2: Saksanpaimenkoira hyppää mustan vanteen läpi saadakseen herkkuja ihmisten katsellessa.</w:t>
      </w:r>
    </w:p>
    <w:p>
      <w:r>
        <w:rPr>
          <w:b/>
        </w:rPr>
        <w:t xml:space="preserve">Tulos</w:t>
      </w:r>
    </w:p>
    <w:p>
      <w:r>
        <w:t xml:space="preserve">Koira hyppää mustan vanteen läpi ihmisten katsellessa.</w:t>
      </w:r>
    </w:p>
    <w:p>
      <w:r>
        <w:rPr>
          <w:b/>
        </w:rPr>
        <w:t xml:space="preserve">Esimerkki 7.2730</w:t>
      </w:r>
    </w:p>
    <w:p>
      <w:r>
        <w:t xml:space="preserve">Lause 1: Mies ampuu käsiaseella. Lause 2: Mies ampuu käsiaseella kohti maalia...</w:t>
      </w:r>
    </w:p>
    <w:p>
      <w:r>
        <w:rPr>
          <w:b/>
        </w:rPr>
        <w:t xml:space="preserve">Tulos</w:t>
      </w:r>
    </w:p>
    <w:p>
      <w:r>
        <w:t xml:space="preserve">Miehellä on ase kädessään.</w:t>
      </w:r>
    </w:p>
    <w:p>
      <w:r>
        <w:rPr>
          <w:b/>
        </w:rPr>
        <w:t xml:space="preserve">Esimerkki 7.2731</w:t>
      </w:r>
    </w:p>
    <w:p>
      <w:r>
        <w:t xml:space="preserve">Lause 1: Tyttö pomppii ylösalaisin päänsä päällä trampoliinilla. Lause 2: Tyttö loukkaantuu.</w:t>
      </w:r>
    </w:p>
    <w:p>
      <w:r>
        <w:rPr>
          <w:b/>
        </w:rPr>
        <w:t xml:space="preserve">Tulos</w:t>
      </w:r>
    </w:p>
    <w:p>
      <w:r>
        <w:t xml:space="preserve">Tyttö tekee temppua trampoliinilla.</w:t>
      </w:r>
    </w:p>
    <w:p>
      <w:r>
        <w:rPr>
          <w:b/>
        </w:rPr>
        <w:t xml:space="preserve">Esimerkki 7.2732</w:t>
      </w:r>
    </w:p>
    <w:p>
      <w:r>
        <w:t xml:space="preserve">Lause 1: Hääkakun ympärillä seisoo joitakin juhlapukuisia miehiä. Lause 2: miehet ovat pukeutuneet siniseen</w:t>
      </w:r>
    </w:p>
    <w:p>
      <w:r>
        <w:rPr>
          <w:b/>
        </w:rPr>
        <w:t xml:space="preserve">Tulos</w:t>
      </w:r>
    </w:p>
    <w:p>
      <w:r>
        <w:t xml:space="preserve">miehet ovat hyvin pukeutuneita</w:t>
      </w:r>
    </w:p>
    <w:p>
      <w:r>
        <w:rPr>
          <w:b/>
        </w:rPr>
        <w:t xml:space="preserve">Esimerkki 7.2733</w:t>
      </w:r>
    </w:p>
    <w:p>
      <w:r>
        <w:t xml:space="preserve">Lause 1: Suuri ajoneuvo ajaa mutalammikon läpi. Lause 2: Mies ajaa kuorma-autolla mutalammikon läpi.</w:t>
      </w:r>
    </w:p>
    <w:p>
      <w:r>
        <w:rPr>
          <w:b/>
        </w:rPr>
        <w:t xml:space="preserve">Tulos</w:t>
      </w:r>
    </w:p>
    <w:p>
      <w:r>
        <w:t xml:space="preserve">Ulkona on mutaa</w:t>
      </w:r>
    </w:p>
    <w:p>
      <w:r>
        <w:rPr>
          <w:b/>
        </w:rPr>
        <w:t xml:space="preserve">Esimerkki 7.2734</w:t>
      </w:r>
    </w:p>
    <w:p>
      <w:r>
        <w:t xml:space="preserve">Lause 1: Tennispelaaja pitää mailaansa ylhäällä ennakoiden palloa. Lause 2: Tennispelaaja pitää mailaansa ylhäällä ennakoiden vastustajan viimeistä syöttöä.</w:t>
      </w:r>
    </w:p>
    <w:p>
      <w:r>
        <w:rPr>
          <w:b/>
        </w:rPr>
        <w:t xml:space="preserve">Tulos</w:t>
      </w:r>
    </w:p>
    <w:p>
      <w:r>
        <w:t xml:space="preserve">Tennispelaaja pitää mailaa</w:t>
      </w:r>
    </w:p>
    <w:p>
      <w:r>
        <w:rPr>
          <w:b/>
        </w:rPr>
        <w:t xml:space="preserve">Esimerkki 7.2735</w:t>
      </w:r>
    </w:p>
    <w:p>
      <w:r>
        <w:t xml:space="preserve">Lause 1: Kivet ja ruoho taivaan alla olivat kuivia. Lause 2: Alue kuivui sateen jälkeen.</w:t>
      </w:r>
    </w:p>
    <w:p>
      <w:r>
        <w:rPr>
          <w:b/>
        </w:rPr>
        <w:t xml:space="preserve">Tulos</w:t>
      </w:r>
    </w:p>
    <w:p>
      <w:r>
        <w:t xml:space="preserve">Nurmikkoalue oli kuiva.</w:t>
      </w:r>
    </w:p>
    <w:p>
      <w:r>
        <w:rPr>
          <w:b/>
        </w:rPr>
        <w:t xml:space="preserve">Esimerkki 7.2736</w:t>
      </w:r>
    </w:p>
    <w:p>
      <w:r>
        <w:t xml:space="preserve">Lause 1: Tytöt makasivat yhdessä nurmikolla. Lause 2: Kaksi tyttöä makasi auringonpaisteessa.</w:t>
      </w:r>
    </w:p>
    <w:p>
      <w:r>
        <w:rPr>
          <w:b/>
        </w:rPr>
        <w:t xml:space="preserve">Tulos</w:t>
      </w:r>
    </w:p>
    <w:p>
      <w:r>
        <w:t xml:space="preserve">Ruohikossa on naaraita.</w:t>
      </w:r>
    </w:p>
    <w:p>
      <w:r>
        <w:rPr>
          <w:b/>
        </w:rPr>
        <w:t xml:space="preserve">Esimerkki 7.2737</w:t>
      </w:r>
    </w:p>
    <w:p>
      <w:r>
        <w:t xml:space="preserve">Lause 1: Paljasrintainen mies, jolla on sininen lippis ja veitsi kädessään, seisoo häkäblokkiseinän edessä. Lause 2: mies pitelee veitsiä uhkaavasti kädessään.</w:t>
      </w:r>
    </w:p>
    <w:p>
      <w:r>
        <w:rPr>
          <w:b/>
        </w:rPr>
        <w:t xml:space="preserve">Tulos</w:t>
      </w:r>
    </w:p>
    <w:p>
      <w:r>
        <w:t xml:space="preserve">mies ilman yläosaa pitelee veitseä</w:t>
      </w:r>
    </w:p>
    <w:p>
      <w:r>
        <w:rPr>
          <w:b/>
        </w:rPr>
        <w:t xml:space="preserve">Esimerkki 7.2738</w:t>
      </w:r>
    </w:p>
    <w:p>
      <w:r>
        <w:t xml:space="preserve">Lause 1: Kaksi miestä potkunyrkkeilee, mies punaisissa shortseissa potkii, kun taas mies mustissa shortseissa torjuu. Lause 2: Kaksi keskivertoa kilpailee suuren yleisön edessä.</w:t>
      </w:r>
    </w:p>
    <w:p>
      <w:r>
        <w:rPr>
          <w:b/>
        </w:rPr>
        <w:t xml:space="preserve">Tulos</w:t>
      </w:r>
    </w:p>
    <w:p>
      <w:r>
        <w:t xml:space="preserve">kaksi miestä potkunyrkkeilee.</w:t>
      </w:r>
    </w:p>
    <w:p>
      <w:r>
        <w:rPr>
          <w:b/>
        </w:rPr>
        <w:t xml:space="preserve">Esimerkki 7.2739</w:t>
      </w:r>
    </w:p>
    <w:p>
      <w:r>
        <w:t xml:space="preserve">Lause 1: Koira, jolla on keltainen lelu, jahtaa toista koiraa Lause 2: Toinen koira haluaa lelun.</w:t>
      </w:r>
    </w:p>
    <w:p>
      <w:r>
        <w:rPr>
          <w:b/>
        </w:rPr>
        <w:t xml:space="preserve">Tulos</w:t>
      </w:r>
    </w:p>
    <w:p>
      <w:r>
        <w:t xml:space="preserve">Koira pitää suussaan keltaista lelua.</w:t>
      </w:r>
    </w:p>
    <w:p>
      <w:r>
        <w:rPr>
          <w:b/>
        </w:rPr>
        <w:t xml:space="preserve">Esimerkki 7.2740</w:t>
      </w:r>
    </w:p>
    <w:p>
      <w:r>
        <w:t xml:space="preserve">Lause 1: Nuori vaaleatukkainen tyttö, jolla on YMCA-pusero, katsoo kaukoputkeen, kun toinen silmälasipäinen tyttö katsoo häntä. Lause 2: Tytöllä on yllään farkut.</w:t>
      </w:r>
    </w:p>
    <w:p>
      <w:r>
        <w:rPr>
          <w:b/>
        </w:rPr>
        <w:t xml:space="preserve">Tulos</w:t>
      </w:r>
    </w:p>
    <w:p>
      <w:r>
        <w:t xml:space="preserve">Kaksi tyttöä on alle 18-vuotiaita.</w:t>
      </w:r>
    </w:p>
    <w:p>
      <w:r>
        <w:rPr>
          <w:b/>
        </w:rPr>
        <w:t xml:space="preserve">Esimerkki 7.2741</w:t>
      </w:r>
    </w:p>
    <w:p>
      <w:r>
        <w:t xml:space="preserve">Lause 1: Vesihiihtäjä hyppää ilmassa pitäen kiinni siimasta. Lause 2: Vesihiihtäjä on osa Seaworldin esitystä.</w:t>
      </w:r>
    </w:p>
    <w:p>
      <w:r>
        <w:rPr>
          <w:b/>
        </w:rPr>
        <w:t xml:space="preserve">Tulos</w:t>
      </w:r>
    </w:p>
    <w:p>
      <w:r>
        <w:t xml:space="preserve">Vesihiihtäjä on ulkona ja liikkuu veden päällä.</w:t>
      </w:r>
    </w:p>
    <w:p>
      <w:r>
        <w:rPr>
          <w:b/>
        </w:rPr>
        <w:t xml:space="preserve">Esimerkki 7.2742</w:t>
      </w:r>
    </w:p>
    <w:p>
      <w:r>
        <w:t xml:space="preserve">Lause 1: Punapukuinen nainen valmistautuu uuteen työpäivään. Lause 2: Nainen punaisessa mekossa pelkää seuraavaa työpäivää.</w:t>
      </w:r>
    </w:p>
    <w:p>
      <w:r>
        <w:rPr>
          <w:b/>
        </w:rPr>
        <w:t xml:space="preserve">Tulos</w:t>
      </w:r>
    </w:p>
    <w:p>
      <w:r>
        <w:t xml:space="preserve">Nainen poseeraa kameralle ruoanlaittovälineiden kanssa.</w:t>
      </w:r>
    </w:p>
    <w:p>
      <w:r>
        <w:rPr>
          <w:b/>
        </w:rPr>
        <w:t xml:space="preserve">Esimerkki 7.2743</w:t>
      </w:r>
    </w:p>
    <w:p>
      <w:r>
        <w:t xml:space="preserve">Lause 1: Mies seisoo yksinään puun alla nurmikolla ja varjostaa silmiään katsellessaan taustalla näkyvää asuinaluetta. Lause 2: Mies katselee asuinaluetta, joka on korvaamassa hiljaisen metsäalueen, jonka hän ennen näki.</w:t>
      </w:r>
    </w:p>
    <w:p>
      <w:r>
        <w:rPr>
          <w:b/>
        </w:rPr>
        <w:t xml:space="preserve">Tulos</w:t>
      </w:r>
    </w:p>
    <w:p>
      <w:r>
        <w:t xml:space="preserve">Yksinäinen mies seisoo ulkona ja peittää auringon silmiltään -</w:t>
      </w:r>
    </w:p>
    <w:p>
      <w:r>
        <w:rPr>
          <w:b/>
        </w:rPr>
        <w:t xml:space="preserve">Esimerkki 7.2744</w:t>
      </w:r>
    </w:p>
    <w:p>
      <w:r>
        <w:t xml:space="preserve">Lause 1: Mustapukuinen mies suutelee valkoiseen hääpukuun pukeutunutta naista, kun etualalla oleva mies ottaa kuvaa. Lause 2: Mustapukuinen mies suutelee valkoiseen hääpukuun pukeutunutta naista, kun etualalla oleva mies ottaa kuvan heistä kirkon temppelin edessä.</w:t>
      </w:r>
    </w:p>
    <w:p>
      <w:r>
        <w:rPr>
          <w:b/>
        </w:rPr>
        <w:t xml:space="preserve">Tulos</w:t>
      </w:r>
    </w:p>
    <w:p>
      <w:r>
        <w:t xml:space="preserve">Kaksi ihmistä suutelee kameralle.</w:t>
      </w:r>
    </w:p>
    <w:p>
      <w:r>
        <w:rPr>
          <w:b/>
        </w:rPr>
        <w:t xml:space="preserve">Esimerkki 7.2745</w:t>
      </w:r>
    </w:p>
    <w:p>
      <w:r>
        <w:t xml:space="preserve">Lause 1: Skootterilla liikkuva mies, jolla on punavalkoinen takki ja kamera kaulassaan. Lause 2: Turisti skootterilla, punainen ja valkoinen takki päällä ja kamera kaulassaan.</w:t>
      </w:r>
    </w:p>
    <w:p>
      <w:r>
        <w:rPr>
          <w:b/>
        </w:rPr>
        <w:t xml:space="preserve">Tulos</w:t>
      </w:r>
    </w:p>
    <w:p>
      <w:r>
        <w:t xml:space="preserve">Skootterilla ajavalla miehellä on kamera kaulassaan.</w:t>
      </w:r>
    </w:p>
    <w:p>
      <w:r>
        <w:rPr>
          <w:b/>
        </w:rPr>
        <w:t xml:space="preserve">Esimerkki 7.2746</w:t>
      </w:r>
    </w:p>
    <w:p>
      <w:r>
        <w:t xml:space="preserve">Lause 1: Mies järjestelee myymiään lättyjä. Lause 2: Mies pystyttää myyntinäyttelyä torilla.</w:t>
      </w:r>
    </w:p>
    <w:p>
      <w:r>
        <w:rPr>
          <w:b/>
        </w:rPr>
        <w:t xml:space="preserve">Tulos</w:t>
      </w:r>
    </w:p>
    <w:p>
      <w:r>
        <w:t xml:space="preserve">Mies järjestelee tuotettaan.</w:t>
      </w:r>
    </w:p>
    <w:p>
      <w:r>
        <w:rPr>
          <w:b/>
        </w:rPr>
        <w:t xml:space="preserve">Esimerkki 7.2747</w:t>
      </w:r>
    </w:p>
    <w:p>
      <w:r>
        <w:t xml:space="preserve">Lause 1: mies leikkaa jotain veitsellä. Lause 2: Mies on keittiössä.</w:t>
      </w:r>
    </w:p>
    <w:p>
      <w:r>
        <w:rPr>
          <w:b/>
        </w:rPr>
        <w:t xml:space="preserve">Tulos</w:t>
      </w:r>
    </w:p>
    <w:p>
      <w:r>
        <w:t xml:space="preserve">Miehellä on veitsi kädessään.</w:t>
      </w:r>
    </w:p>
    <w:p>
      <w:r>
        <w:rPr>
          <w:b/>
        </w:rPr>
        <w:t xml:space="preserve">Esimerkki 7.2748</w:t>
      </w:r>
    </w:p>
    <w:p>
      <w:r>
        <w:t xml:space="preserve">Lause 1: Nainen istuu työpöydän ääressä, jossa lukee Ohjelmat ja jäätelö, jäätelö näyttää olevan loppu. Lause 2: Nainen myy jäätelöä ja ohjelmia, mutta jäätelö on loppunut.</w:t>
      </w:r>
    </w:p>
    <w:p>
      <w:r>
        <w:rPr>
          <w:b/>
        </w:rPr>
        <w:t xml:space="preserve">Tulos</w:t>
      </w:r>
    </w:p>
    <w:p>
      <w:r>
        <w:t xml:space="preserve">Nainen istuu pöydässä, jossa on kaksi tarraa, ja toisessa tarrassa kuvattua esinettä ei ole pöydässä.</w:t>
      </w:r>
    </w:p>
    <w:p>
      <w:r>
        <w:rPr>
          <w:b/>
        </w:rPr>
        <w:t xml:space="preserve">Esimerkki 7.2749</w:t>
      </w:r>
    </w:p>
    <w:p>
      <w:r>
        <w:t xml:space="preserve">Lause 1: Kaksi mustiin bodysuiteihin pukeutunutta tanssijaa nojailee karvaista kangaskasaa vasten. Lause 2: Kaksi balettitanssijaa trikoissa nojaavat karvaisen kankaan kasaan.</w:t>
      </w:r>
    </w:p>
    <w:p>
      <w:r>
        <w:rPr>
          <w:b/>
        </w:rPr>
        <w:t xml:space="preserve">Tulos</w:t>
      </w:r>
    </w:p>
    <w:p>
      <w:r>
        <w:t xml:space="preserve">Kaksi tanssijaa laihoissa vaatteissa nojaavat karvaista kangaskasaa vasten.</w:t>
      </w:r>
    </w:p>
    <w:p>
      <w:r>
        <w:rPr>
          <w:b/>
        </w:rPr>
        <w:t xml:space="preserve">Esimerkki 7.2750</w:t>
      </w:r>
    </w:p>
    <w:p>
      <w:r>
        <w:t xml:space="preserve">Lause 1: Mies kahden lapsen kanssa katselee kuvia kamerasta. Lause 2: Kahden lapsen isä tarkastelee kuvia äskettäin tehdyltä Disneylandin matkalta.</w:t>
      </w:r>
    </w:p>
    <w:p>
      <w:r>
        <w:rPr>
          <w:b/>
        </w:rPr>
        <w:t xml:space="preserve">Tulos</w:t>
      </w:r>
    </w:p>
    <w:p>
      <w:r>
        <w:t xml:space="preserve">Uroksen mukana on kaksi muuta nuorta urosta, jotka katsovat samaan suuntaan.</w:t>
      </w:r>
    </w:p>
    <w:p>
      <w:r>
        <w:rPr>
          <w:b/>
        </w:rPr>
        <w:t xml:space="preserve">Esimerkki 7.2751</w:t>
      </w:r>
    </w:p>
    <w:p>
      <w:r>
        <w:t xml:space="preserve">Lause 1: Kirkkaankeltaisiin takkeihin pukeutuneet poliisit tarkkailevat väkijoukkoa. Lause 2: Poliisit olivat paikalla valvomassa väkijoukkoa.</w:t>
      </w:r>
    </w:p>
    <w:p>
      <w:r>
        <w:rPr>
          <w:b/>
        </w:rPr>
        <w:t xml:space="preserve">Tulos</w:t>
      </w:r>
    </w:p>
    <w:p>
      <w:r>
        <w:t xml:space="preserve">Poliisit olivat töissä.</w:t>
      </w:r>
    </w:p>
    <w:p>
      <w:r>
        <w:rPr>
          <w:b/>
        </w:rPr>
        <w:t xml:space="preserve">Esimerkki 7.2752</w:t>
      </w:r>
    </w:p>
    <w:p>
      <w:r>
        <w:t xml:space="preserve">Lause 1: Ihmiset kannettavien tietokoneiden ääressä suuren ikkunan edessä. Lause 2: ihmiset tekevät liiketoimia</w:t>
      </w:r>
    </w:p>
    <w:p>
      <w:r>
        <w:rPr>
          <w:b/>
        </w:rPr>
        <w:t xml:space="preserve">Tulos</w:t>
      </w:r>
    </w:p>
    <w:p>
      <w:r>
        <w:t xml:space="preserve">ihmiset tietokoneilla</w:t>
      </w:r>
    </w:p>
    <w:p>
      <w:r>
        <w:rPr>
          <w:b/>
        </w:rPr>
        <w:t xml:space="preserve">Esimerkki 7.2753</w:t>
      </w:r>
    </w:p>
    <w:p>
      <w:r>
        <w:t xml:space="preserve">Lause 1: Jotkut ihmiset seisovat kadun kulmassa, jalkakäytävällä, odottamassa valojen vaihtumista, jotta he voivat ylittää kadun. Lause 2: Ihmiset alkavat olla kärsimättömiä odottaessaan valojen vaihtumista.</w:t>
      </w:r>
    </w:p>
    <w:p>
      <w:r>
        <w:rPr>
          <w:b/>
        </w:rPr>
        <w:t xml:space="preserve">Tulos</w:t>
      </w:r>
    </w:p>
    <w:p>
      <w:r>
        <w:t xml:space="preserve">Ihmiset odottavat, että katuvalot vaihtavat väriä.</w:t>
      </w:r>
    </w:p>
    <w:p>
      <w:r>
        <w:rPr>
          <w:b/>
        </w:rPr>
        <w:t xml:space="preserve">Esimerkki 7.2754</w:t>
      </w:r>
    </w:p>
    <w:p>
      <w:r>
        <w:t xml:space="preserve">Lause 1: Mies, jolla on vihreät kengät, hyppää nappaamaan frisbeetä. Lause 2: Surullinen mies, jolla on vihreät kengät, hyppii saadakseen frisbeen kiinni.</w:t>
      </w:r>
    </w:p>
    <w:p>
      <w:r>
        <w:rPr>
          <w:b/>
        </w:rPr>
        <w:t xml:space="preserve">Tulos</w:t>
      </w:r>
    </w:p>
    <w:p>
      <w:r>
        <w:t xml:space="preserve">Vihreäkenkäinen henkilö hyppää kiinni frisbeetä.</w:t>
      </w:r>
    </w:p>
    <w:p>
      <w:r>
        <w:rPr>
          <w:b/>
        </w:rPr>
        <w:t xml:space="preserve">Esimerkki 7.2755</w:t>
      </w:r>
    </w:p>
    <w:p>
      <w:r>
        <w:t xml:space="preserve">Lause 1: Oranssiin takkiin ja oransseihin silmälaseihin pukeutunut nainen lenkkeilee. Lause 2: Oranssiin takkiin ja oransseihin silmälaseihin pukeutunut nainen lenkkeilee ystäviensä kanssa.</w:t>
      </w:r>
    </w:p>
    <w:p>
      <w:r>
        <w:rPr>
          <w:b/>
        </w:rPr>
        <w:t xml:space="preserve">Tulos</w:t>
      </w:r>
    </w:p>
    <w:p>
      <w:r>
        <w:t xml:space="preserve">Nainen hölkkää</w:t>
      </w:r>
    </w:p>
    <w:p>
      <w:r>
        <w:rPr>
          <w:b/>
        </w:rPr>
        <w:t xml:space="preserve">Esimerkki 7.2756</w:t>
      </w:r>
    </w:p>
    <w:p>
      <w:r>
        <w:t xml:space="preserve">Lause 1: Monet pyöräilijät ajavat tietä pitkin pilvisenä päivänä. Lause 2: Pyöräilijät ajavat vaarallisella tiellä.</w:t>
      </w:r>
    </w:p>
    <w:p>
      <w:r>
        <w:rPr>
          <w:b/>
        </w:rPr>
        <w:t xml:space="preserve">Tulos</w:t>
      </w:r>
    </w:p>
    <w:p>
      <w:r>
        <w:t xml:space="preserve">Pyöräilijät ovat ulkona.</w:t>
      </w:r>
    </w:p>
    <w:p>
      <w:r>
        <w:rPr>
          <w:b/>
        </w:rPr>
        <w:t xml:space="preserve">Esimerkki 7.2757</w:t>
      </w:r>
    </w:p>
    <w:p>
      <w:r>
        <w:t xml:space="preserve">Lause 1: Mies lukee pientä kirjaa. Lause 2: Mies lukee autoista.</w:t>
      </w:r>
    </w:p>
    <w:p>
      <w:r>
        <w:rPr>
          <w:b/>
        </w:rPr>
        <w:t xml:space="preserve">Tulos</w:t>
      </w:r>
    </w:p>
    <w:p>
      <w:r>
        <w:t xml:space="preserve">Mies lukee.</w:t>
      </w:r>
    </w:p>
    <w:p>
      <w:r>
        <w:rPr>
          <w:b/>
        </w:rPr>
        <w:t xml:space="preserve">Esimerkki 7.2758</w:t>
      </w:r>
    </w:p>
    <w:p>
      <w:r>
        <w:t xml:space="preserve">Lause 1: Mies, jolla on punainen pellenenä, seisoo puhumassa ruokatavaroita kädessään pitävälle miehelle vilkkaalla kadulla. Lause 2: Pelle odottaa bussia.</w:t>
      </w:r>
    </w:p>
    <w:p>
      <w:r>
        <w:rPr>
          <w:b/>
        </w:rPr>
        <w:t xml:space="preserve">Tulos</w:t>
      </w:r>
    </w:p>
    <w:p>
      <w:r>
        <w:t xml:space="preserve">Kaksi henkilöä vilkkaalla kadulla</w:t>
      </w:r>
    </w:p>
    <w:p>
      <w:r>
        <w:rPr>
          <w:b/>
        </w:rPr>
        <w:t xml:space="preserve">Esimerkki 7.2759</w:t>
      </w:r>
    </w:p>
    <w:p>
      <w:r>
        <w:t xml:space="preserve">Lause 1: Mies ja nainen kävelevät kulman takaa lapsia esittävän seinämaalauksen vieressä. Lause 2: Pariskunta tarkastelee seinämaalausta.</w:t>
      </w:r>
    </w:p>
    <w:p>
      <w:r>
        <w:rPr>
          <w:b/>
        </w:rPr>
        <w:t xml:space="preserve">Tulos</w:t>
      </w:r>
    </w:p>
    <w:p>
      <w:r>
        <w:t xml:space="preserve">Pari ihmistä kävelee kulman takaa.</w:t>
      </w:r>
    </w:p>
    <w:p>
      <w:r>
        <w:rPr>
          <w:b/>
        </w:rPr>
        <w:t xml:space="preserve">Esimerkki 7.2760</w:t>
      </w:r>
    </w:p>
    <w:p>
      <w:r>
        <w:t xml:space="preserve">Lause 1: Kulmapatsas, jossa on suuri kiekko ja taustalla mies, jolla on keltainen takki ja roskakori. Lause 2: Mies kerää roskia patsaan läheltä.</w:t>
      </w:r>
    </w:p>
    <w:p>
      <w:r>
        <w:rPr>
          <w:b/>
        </w:rPr>
        <w:t xml:space="preserve">Tulos</w:t>
      </w:r>
    </w:p>
    <w:p>
      <w:r>
        <w:t xml:space="preserve">Keltaiseen takkiin pukeutunut mies seisoo roskakorin vieressä.</w:t>
      </w:r>
    </w:p>
    <w:p>
      <w:r>
        <w:rPr>
          <w:b/>
        </w:rPr>
        <w:t xml:space="preserve">Esimerkki 7.2761</w:t>
      </w:r>
    </w:p>
    <w:p>
      <w:r>
        <w:t xml:space="preserve">Lause 1: Pieni tyttö istuu keinussa leikkikentällä. Lause 2: Tyttö istui keinussa odottamassa äitiään.</w:t>
      </w:r>
    </w:p>
    <w:p>
      <w:r>
        <w:rPr>
          <w:b/>
        </w:rPr>
        <w:t xml:space="preserve">Tulos</w:t>
      </w:r>
    </w:p>
    <w:p>
      <w:r>
        <w:t xml:space="preserve">Tyttö istui keinussa.</w:t>
      </w:r>
    </w:p>
    <w:p>
      <w:r>
        <w:rPr>
          <w:b/>
        </w:rPr>
        <w:t xml:space="preserve">Esimerkki 7.2762</w:t>
      </w:r>
    </w:p>
    <w:p>
      <w:r>
        <w:t xml:space="preserve">Lause 1: Kolme nuorta balleriinaa esiintyy lavalla. Lause 2: Tytöt harjoittelevat tanssia harjoituksissa.</w:t>
      </w:r>
    </w:p>
    <w:p>
      <w:r>
        <w:rPr>
          <w:b/>
        </w:rPr>
        <w:t xml:space="preserve">Tulos</w:t>
      </w:r>
    </w:p>
    <w:p>
      <w:r>
        <w:t xml:space="preserve">Tanssit liikkuvat yhdessä.</w:t>
      </w:r>
    </w:p>
    <w:p>
      <w:r>
        <w:rPr>
          <w:b/>
        </w:rPr>
        <w:t xml:space="preserve">Esimerkki 7.2763</w:t>
      </w:r>
    </w:p>
    <w:p>
      <w:r>
        <w:t xml:space="preserve">Lause 1: Nuori poika ja tyttö leikkivät tulvivalla kadulla vihreän talon edessä. Lause 2: Poika ja tyttö leikkivät sateen loputtua.</w:t>
      </w:r>
    </w:p>
    <w:p>
      <w:r>
        <w:rPr>
          <w:b/>
        </w:rPr>
        <w:t xml:space="preserve">Tulos</w:t>
      </w:r>
    </w:p>
    <w:p>
      <w:r>
        <w:t xml:space="preserve">Poika ja tyttö leikkivät tulvivalla kadulla.</w:t>
      </w:r>
    </w:p>
    <w:p>
      <w:r>
        <w:rPr>
          <w:b/>
        </w:rPr>
        <w:t xml:space="preserve">Esimerkki 7.2764</w:t>
      </w:r>
    </w:p>
    <w:p>
      <w:r>
        <w:t xml:space="preserve">Lause 1: Kolme lasta leikkii lelukissan kanssa puutarhassa. Lause 2: Muutama lapsi leikkii lelukissan kanssa tomaattipuutarhassa.</w:t>
      </w:r>
    </w:p>
    <w:p>
      <w:r>
        <w:rPr>
          <w:b/>
        </w:rPr>
        <w:t xml:space="preserve">Tulos</w:t>
      </w:r>
    </w:p>
    <w:p>
      <w:r>
        <w:t xml:space="preserve">Lapset leikkivät kissan kanssa puutarhassa</w:t>
      </w:r>
    </w:p>
    <w:p>
      <w:r>
        <w:rPr>
          <w:b/>
        </w:rPr>
        <w:t xml:space="preserve">Esimerkki 7.2765</w:t>
      </w:r>
    </w:p>
    <w:p>
      <w:r>
        <w:t xml:space="preserve">Lause 1: Lapsi työntää ostoskärryä aikuisen perässä kuluttajamarketissa. Lause 2: Lapsi työntää lelukärryä aikuisen perässä.</w:t>
      </w:r>
    </w:p>
    <w:p>
      <w:r>
        <w:rPr>
          <w:b/>
        </w:rPr>
        <w:t xml:space="preserve">Tulos</w:t>
      </w:r>
    </w:p>
    <w:p>
      <w:r>
        <w:t xml:space="preserve">Lapsi kävelee aikuisen perässä.</w:t>
      </w:r>
    </w:p>
    <w:p>
      <w:r>
        <w:rPr>
          <w:b/>
        </w:rPr>
        <w:t xml:space="preserve">Esimerkki 7.2766</w:t>
      </w:r>
    </w:p>
    <w:p>
      <w:r>
        <w:t xml:space="preserve">Lause 1: Suojavarusteisiin pukeutunut mies kävelee puroa pitkin ja toinen mies on lähellä hänen takanaan. Lause 2: Kaksi ystävää kävelee pitkin suorittaakseen uskaliaan tempun.</w:t>
      </w:r>
    </w:p>
    <w:p>
      <w:r>
        <w:rPr>
          <w:b/>
        </w:rPr>
        <w:t xml:space="preserve">Tulos</w:t>
      </w:r>
    </w:p>
    <w:p>
      <w:r>
        <w:t xml:space="preserve">on kaksi miestä</w:t>
      </w:r>
    </w:p>
    <w:p>
      <w:r>
        <w:rPr>
          <w:b/>
        </w:rPr>
        <w:t xml:space="preserve">Esimerkki 7.2767</w:t>
      </w:r>
    </w:p>
    <w:p>
      <w:r>
        <w:t xml:space="preserve">Lause 1: Poika pitää kiinni kumikanasta, jonka jaloissa on kahdeksan palloa Lause 2: Poika leikkii vitsiä kumikanalelulla.</w:t>
      </w:r>
    </w:p>
    <w:p>
      <w:r>
        <w:rPr>
          <w:b/>
        </w:rPr>
        <w:t xml:space="preserve">Tulos</w:t>
      </w:r>
    </w:p>
    <w:p>
      <w:r>
        <w:t xml:space="preserve">Pojalla on käsissään kumikana.</w:t>
      </w:r>
    </w:p>
    <w:p>
      <w:r>
        <w:rPr>
          <w:b/>
        </w:rPr>
        <w:t xml:space="preserve">Esimerkki 7.2768</w:t>
      </w:r>
    </w:p>
    <w:p>
      <w:r>
        <w:t xml:space="preserve">Lause 1: Kaksi afroamerikkalaista miestä, joilla on liivit, sekä yksi afroamerikkalainen mies, jolla on sininen paita, jossa on tunnus, joka osoittaa suoraan ihmisiä tai koneita. Lause 2: Kaksi työnjohtajaa valvoo rakennushanketta.</w:t>
      </w:r>
    </w:p>
    <w:p>
      <w:r>
        <w:rPr>
          <w:b/>
        </w:rPr>
        <w:t xml:space="preserve">Tulos</w:t>
      </w:r>
    </w:p>
    <w:p>
      <w:r>
        <w:t xml:space="preserve">Kaksi liiveihin pukeutunutta miestä ohjaa ihmisiä.</w:t>
      </w:r>
    </w:p>
    <w:p>
      <w:r>
        <w:rPr>
          <w:b/>
        </w:rPr>
        <w:t xml:space="preserve">Esimerkki 7.2769</w:t>
      </w:r>
    </w:p>
    <w:p>
      <w:r>
        <w:t xml:space="preserve">Lause 1: Osa ihmisistä seisoo, osa kävelee ja yksi ajaa pyörällä päällystetyllä kujalla. Lause 2: Ihmiset ovat sekarotuisia.</w:t>
      </w:r>
    </w:p>
    <w:p>
      <w:r>
        <w:rPr>
          <w:b/>
        </w:rPr>
        <w:t xml:space="preserve">Tulos</w:t>
      </w:r>
    </w:p>
    <w:p>
      <w:r>
        <w:t xml:space="preserve">Ihmiset tekevät erilaisia toimia.</w:t>
      </w:r>
    </w:p>
    <w:p>
      <w:r>
        <w:rPr>
          <w:b/>
        </w:rPr>
        <w:t xml:space="preserve">Esimerkki 7.2770</w:t>
      </w:r>
    </w:p>
    <w:p>
      <w:r>
        <w:t xml:space="preserve">Lause 1: Ihmisjoukko on portaiden yläpäässä valkoisen rakennuksen edessä. Lause 2: Ihmisjoukko osoittaa mieltään Washington D.C:ssä sijaitsevan rakennuksen edessä.</w:t>
      </w:r>
    </w:p>
    <w:p>
      <w:r>
        <w:rPr>
          <w:b/>
        </w:rPr>
        <w:t xml:space="preserve">Tulos</w:t>
      </w:r>
    </w:p>
    <w:p>
      <w:r>
        <w:t xml:space="preserve">Ihmiset ovat rakennuksen edessä.</w:t>
      </w:r>
    </w:p>
    <w:p>
      <w:r>
        <w:rPr>
          <w:b/>
        </w:rPr>
        <w:t xml:space="preserve">Esimerkki 7.2771</w:t>
      </w:r>
    </w:p>
    <w:p>
      <w:r>
        <w:t xml:space="preserve">Lause 1: Pieni tyttö hyppii leikkiessään rannalla. Lause 2: Pieni tyttö hyppää hiekkakasaan rannalla.</w:t>
      </w:r>
    </w:p>
    <w:p>
      <w:r>
        <w:rPr>
          <w:b/>
        </w:rPr>
        <w:t xml:space="preserve">Tulos</w:t>
      </w:r>
    </w:p>
    <w:p>
      <w:r>
        <w:t xml:space="preserve">Pieni tyttö leikkii rannalla.</w:t>
      </w:r>
    </w:p>
    <w:p>
      <w:r>
        <w:rPr>
          <w:b/>
        </w:rPr>
        <w:t xml:space="preserve">Esimerkki 7.2772</w:t>
      </w:r>
    </w:p>
    <w:p>
      <w:r>
        <w:t xml:space="preserve">Lause 1: Kolme koiraa juoksi pihalla. Lause 2: Kolme isoa koiraa juoksi pihalla.</w:t>
      </w:r>
    </w:p>
    <w:p>
      <w:r>
        <w:rPr>
          <w:b/>
        </w:rPr>
        <w:t xml:space="preserve">Tulos</w:t>
      </w:r>
    </w:p>
    <w:p>
      <w:r>
        <w:t xml:space="preserve">Koirat juoksivat pihalla.</w:t>
      </w:r>
    </w:p>
    <w:p>
      <w:r>
        <w:rPr>
          <w:b/>
        </w:rPr>
        <w:t xml:space="preserve">Esimerkki 7.2773</w:t>
      </w:r>
    </w:p>
    <w:p>
      <w:r>
        <w:t xml:space="preserve">Lause 1: Tyttö juoksee nurmikolla värikkään lelun vieressä. Lause 2: Tytön lelu on hänen vieressään.</w:t>
      </w:r>
    </w:p>
    <w:p>
      <w:r>
        <w:rPr>
          <w:b/>
        </w:rPr>
        <w:t xml:space="preserve">Tulos</w:t>
      </w:r>
    </w:p>
    <w:p>
      <w:r>
        <w:t xml:space="preserve">Tyttö juoksee ulos.</w:t>
      </w:r>
    </w:p>
    <w:p>
      <w:r>
        <w:rPr>
          <w:b/>
        </w:rPr>
        <w:t xml:space="preserve">Esimerkki 7.2774</w:t>
      </w:r>
    </w:p>
    <w:p>
      <w:r>
        <w:t xml:space="preserve">Lause 1: Kaupungin jalkakäytäväkohtaus, jossa kaksi rastatukkaista miestä istuu maassa, punkrokkari pitelee kirjoja kädessään, nainen kävelee kameran kanssa poispäin ja mies, jolla on pitkä takki, huivi, hattu ja aurinkolasit, katsoo poispäin kuvasta. Lause 2: kaksi miestä puhuu kirjoja pitelevälle punkrokkarille naisesta, jolla on kamera.</w:t>
      </w:r>
    </w:p>
    <w:p>
      <w:r>
        <w:rPr>
          <w:b/>
        </w:rPr>
        <w:t xml:space="preserve">Tulos</w:t>
      </w:r>
    </w:p>
    <w:p>
      <w:r>
        <w:t xml:space="preserve">Ihmiset ovat ulkona.</w:t>
      </w:r>
    </w:p>
    <w:p>
      <w:r>
        <w:rPr>
          <w:b/>
        </w:rPr>
        <w:t xml:space="preserve">Esimerkki 7.2775</w:t>
      </w:r>
    </w:p>
    <w:p>
      <w:r>
        <w:t xml:space="preserve">Lause 1: Useat ihmiset kävelevät ruuhkaisessa aasialaisessa kaupungissa. Lause 2: Turistiryhmä kiertää kaupunkia oppaansa kanssa.</w:t>
      </w:r>
    </w:p>
    <w:p>
      <w:r>
        <w:rPr>
          <w:b/>
        </w:rPr>
        <w:t xml:space="preserve">Tulos</w:t>
      </w:r>
    </w:p>
    <w:p>
      <w:r>
        <w:t xml:space="preserve">Kuvassa on useita ihmisiä, ja he kaikki ovat ulkona.</w:t>
      </w:r>
    </w:p>
    <w:p>
      <w:r>
        <w:rPr>
          <w:b/>
        </w:rPr>
        <w:t xml:space="preserve">Esimerkki 7.2776</w:t>
      </w:r>
    </w:p>
    <w:p>
      <w:r>
        <w:t xml:space="preserve">Lause 1: Mies ja kaksi naista istuvat ulkona seinällä vesialtaan vieressä, ja taustalla on korkea valkoinen rakennus. Lause 2: Ihmiset ovat väsyneitä nähtävyyksien katselusta.</w:t>
      </w:r>
    </w:p>
    <w:p>
      <w:r>
        <w:rPr>
          <w:b/>
        </w:rPr>
        <w:t xml:space="preserve">Tulos</w:t>
      </w:r>
    </w:p>
    <w:p>
      <w:r>
        <w:t xml:space="preserve">Ihmiset istuvat.</w:t>
      </w:r>
    </w:p>
    <w:p>
      <w:r>
        <w:rPr>
          <w:b/>
        </w:rPr>
        <w:t xml:space="preserve">Esimerkki 7.2777</w:t>
      </w:r>
    </w:p>
    <w:p>
      <w:r>
        <w:t xml:space="preserve">Lause 1: Irokeesimies leikkaa lihaa. Lause 2: Mies, jolla on sininen irokeesi, leikkaa lihaa.</w:t>
      </w:r>
    </w:p>
    <w:p>
      <w:r>
        <w:rPr>
          <w:b/>
        </w:rPr>
        <w:t xml:space="preserve">Tulos</w:t>
      </w:r>
    </w:p>
    <w:p>
      <w:r>
        <w:t xml:space="preserve">Kaveri leikkaa lihaa irokeesilla.</w:t>
      </w:r>
    </w:p>
    <w:p>
      <w:r>
        <w:rPr>
          <w:b/>
        </w:rPr>
        <w:t xml:space="preserve">Esimerkki 7.2778</w:t>
      </w:r>
    </w:p>
    <w:p>
      <w:r>
        <w:t xml:space="preserve">Lause 1: Kaksi punaisiin jalkapallopaitoihin pukeutunutta lasta seisoo jalkapallokentällä. Lause 2: Lapset seisovat kentällä jalkapallopelissä.</w:t>
      </w:r>
    </w:p>
    <w:p>
      <w:r>
        <w:rPr>
          <w:b/>
        </w:rPr>
        <w:t xml:space="preserve">Tulos</w:t>
      </w:r>
    </w:p>
    <w:p>
      <w:r>
        <w:t xml:space="preserve">Lapset seisovat kentällä.</w:t>
      </w:r>
    </w:p>
    <w:p>
      <w:r>
        <w:rPr>
          <w:b/>
        </w:rPr>
        <w:t xml:space="preserve">Esimerkki 7.2779</w:t>
      </w:r>
    </w:p>
    <w:p>
      <w:r>
        <w:t xml:space="preserve">Lause 1: Nuori mies, jolla on pitkät ruskeat hiukset ja valkoinen paita, laulaa mikrofoniin Lause 2: Mies laulaa Michael Jacksonin kappaleen karaokebaarissa.</w:t>
      </w:r>
    </w:p>
    <w:p>
      <w:r>
        <w:rPr>
          <w:b/>
        </w:rPr>
        <w:t xml:space="preserve">Tulos</w:t>
      </w:r>
    </w:p>
    <w:p>
      <w:r>
        <w:t xml:space="preserve">Laulaja käyttää mikrofonia.</w:t>
      </w:r>
    </w:p>
    <w:p>
      <w:r>
        <w:rPr>
          <w:b/>
        </w:rPr>
        <w:t xml:space="preserve">Esimerkki 7.2780</w:t>
      </w:r>
    </w:p>
    <w:p>
      <w:r>
        <w:t xml:space="preserve">Lause 1: Valkoiseen paitaan pukeutunut mies tiivistää kattoa. Lause 2: Työntekijällä on hyvin kuuma työskennellessään katolla.</w:t>
      </w:r>
    </w:p>
    <w:p>
      <w:r>
        <w:rPr>
          <w:b/>
        </w:rPr>
        <w:t xml:space="preserve">Tulos</w:t>
      </w:r>
    </w:p>
    <w:p>
      <w:r>
        <w:t xml:space="preserve">Mies tiivistää kattoa.</w:t>
      </w:r>
    </w:p>
    <w:p>
      <w:r>
        <w:rPr>
          <w:b/>
        </w:rPr>
        <w:t xml:space="preserve">Esimerkki 7.2781</w:t>
      </w:r>
    </w:p>
    <w:p>
      <w:r>
        <w:t xml:space="preserve">Lause 1: Yksi poika nostaa toisen pojan selkäänsä. Lause 2: Poika auttaa veljeään varastamaan keksejä jääkaapin päältä.</w:t>
      </w:r>
    </w:p>
    <w:p>
      <w:r>
        <w:rPr>
          <w:b/>
        </w:rPr>
        <w:t xml:space="preserve">Tulos</w:t>
      </w:r>
    </w:p>
    <w:p>
      <w:r>
        <w:t xml:space="preserve">Poika on toisen pojan selässä.</w:t>
      </w:r>
    </w:p>
    <w:p>
      <w:r>
        <w:rPr>
          <w:b/>
        </w:rPr>
        <w:t xml:space="preserve">Esimerkki 7.2782</w:t>
      </w:r>
    </w:p>
    <w:p>
      <w:r>
        <w:t xml:space="preserve">Lause 1: Naamioitunut naamioitunut mies katsoo jättimäisen metallisen kaukoputken läpi. Lause 2: Mies on sukellusveneessä.</w:t>
      </w:r>
    </w:p>
    <w:p>
      <w:r>
        <w:rPr>
          <w:b/>
        </w:rPr>
        <w:t xml:space="preserve">Tulos</w:t>
      </w:r>
    </w:p>
    <w:p>
      <w:r>
        <w:t xml:space="preserve">Naimisissa oleva sotilas katsoo kaukoputken läpi.</w:t>
      </w:r>
    </w:p>
    <w:p>
      <w:r>
        <w:rPr>
          <w:b/>
        </w:rPr>
        <w:t xml:space="preserve">Esimerkki 7.2783</w:t>
      </w:r>
    </w:p>
    <w:p>
      <w:r>
        <w:t xml:space="preserve">Lause 1: Kolme iäkästä naista kävelee takaapäin. Lause 2: Kolme naista kävelee vanhainkodissa.</w:t>
      </w:r>
    </w:p>
    <w:p>
      <w:r>
        <w:rPr>
          <w:b/>
        </w:rPr>
        <w:t xml:space="preserve">Tulos</w:t>
      </w:r>
    </w:p>
    <w:p>
      <w:r>
        <w:t xml:space="preserve">kolme naista kävelee</w:t>
      </w:r>
    </w:p>
    <w:p>
      <w:r>
        <w:rPr>
          <w:b/>
        </w:rPr>
        <w:t xml:space="preserve">Esimerkki 7.2784</w:t>
      </w:r>
    </w:p>
    <w:p>
      <w:r>
        <w:t xml:space="preserve">Lause 1: Pieni lapsi nukkuu sängyssä pehmoeläimen kanssa. Lause 2: Pieni lapsi nukkuu pehmonallen kanssa.</w:t>
      </w:r>
    </w:p>
    <w:p>
      <w:r>
        <w:rPr>
          <w:b/>
        </w:rPr>
        <w:t xml:space="preserve">Tulos</w:t>
      </w:r>
    </w:p>
    <w:p>
      <w:r>
        <w:t xml:space="preserve">Pieni lapsi halailee pehmoleluaan.</w:t>
      </w:r>
    </w:p>
    <w:p>
      <w:r>
        <w:rPr>
          <w:b/>
        </w:rPr>
        <w:t xml:space="preserve">Esimerkki 7.2785</w:t>
      </w:r>
    </w:p>
    <w:p>
      <w:r>
        <w:t xml:space="preserve">Lause 1: Nainen lastenrattaiden kanssa kävelee puiden reunustamaa polkua pitkin Lause 2: Pitkä ihminen kävelee</w:t>
      </w:r>
    </w:p>
    <w:p>
      <w:r>
        <w:rPr>
          <w:b/>
        </w:rPr>
        <w:t xml:space="preserve">Tulos</w:t>
      </w:r>
    </w:p>
    <w:p>
      <w:r>
        <w:t xml:space="preserve">Ihminen kävelee</w:t>
      </w:r>
    </w:p>
    <w:p>
      <w:r>
        <w:rPr>
          <w:b/>
        </w:rPr>
        <w:t xml:space="preserve">Esimerkki 7.2786</w:t>
      </w:r>
    </w:p>
    <w:p>
      <w:r>
        <w:t xml:space="preserve">Lause 1: Lähikuva tytöstä takaapäin pelaamassa peliä ruudulla. Lause 2: Selkäkuva tytöstä pelaamassa peliä tietokoneella.</w:t>
      </w:r>
    </w:p>
    <w:p>
      <w:r>
        <w:rPr>
          <w:b/>
        </w:rPr>
        <w:t xml:space="preserve">Tulos</w:t>
      </w:r>
    </w:p>
    <w:p>
      <w:r>
        <w:t xml:space="preserve">Televisiossa on lähikuva tytön takapuolesta.</w:t>
      </w:r>
    </w:p>
    <w:p>
      <w:r>
        <w:rPr>
          <w:b/>
        </w:rPr>
        <w:t xml:space="preserve">Esimerkki 7.2787</w:t>
      </w:r>
    </w:p>
    <w:p>
      <w:r>
        <w:t xml:space="preserve">Lause 1: Myyjä istuu lasien keskellä katumarkkinoilla jossakin Aasian maassa. Lause 2: Myyjä istuu iloisesti...</w:t>
      </w:r>
    </w:p>
    <w:p>
      <w:r>
        <w:rPr>
          <w:b/>
        </w:rPr>
        <w:t xml:space="preserve">Tulos</w:t>
      </w:r>
    </w:p>
    <w:p>
      <w:r>
        <w:t xml:space="preserve">Myyjä istuu</w:t>
      </w:r>
    </w:p>
    <w:p>
      <w:r>
        <w:rPr>
          <w:b/>
        </w:rPr>
        <w:t xml:space="preserve">Esimerkki 7.2788</w:t>
      </w:r>
    </w:p>
    <w:p>
      <w:r>
        <w:t xml:space="preserve">Lause 1: Vaalea nainen hopeisessa paidassa puhuu kävelyllä. Lause 2: nainen on ylipainoinen</w:t>
      </w:r>
    </w:p>
    <w:p>
      <w:r>
        <w:rPr>
          <w:b/>
        </w:rPr>
        <w:t xml:space="preserve">Tulos</w:t>
      </w:r>
    </w:p>
    <w:p>
      <w:r>
        <w:t xml:space="preserve">hopeapaitainen nainen on kävelyllä.</w:t>
      </w:r>
    </w:p>
    <w:p>
      <w:r>
        <w:rPr>
          <w:b/>
        </w:rPr>
        <w:t xml:space="preserve">Esimerkki 7.2789</w:t>
      </w:r>
    </w:p>
    <w:p>
      <w:r>
        <w:t xml:space="preserve">Lause 1: Kolme naista juttelee kahvilassa. Lause 2: Naiset juovat kahvia.</w:t>
      </w:r>
    </w:p>
    <w:p>
      <w:r>
        <w:rPr>
          <w:b/>
        </w:rPr>
        <w:t xml:space="preserve">Tulos</w:t>
      </w:r>
    </w:p>
    <w:p>
      <w:r>
        <w:t xml:space="preserve">Sisällä on ihmisiä.</w:t>
      </w:r>
    </w:p>
    <w:p>
      <w:r>
        <w:rPr>
          <w:b/>
        </w:rPr>
        <w:t xml:space="preserve">Esimerkki 7.2790</w:t>
      </w:r>
    </w:p>
    <w:p>
      <w:r>
        <w:t xml:space="preserve">Lause 1: Punapukuinen jalkapalloilija potkaisee pallon valkoiseen ja vihreään pukeutuneen vastustajansa pään yli. Lause 2: Punainen jalkapalloilija potkaisee pallon valkoista vihreää kaveria päin.</w:t>
      </w:r>
    </w:p>
    <w:p>
      <w:r>
        <w:rPr>
          <w:b/>
        </w:rPr>
        <w:t xml:space="preserve">Tulos</w:t>
      </w:r>
    </w:p>
    <w:p>
      <w:r>
        <w:t xml:space="preserve">ihmiset pelaavat jalkapalloa</w:t>
      </w:r>
    </w:p>
    <w:p>
      <w:r>
        <w:rPr>
          <w:b/>
        </w:rPr>
        <w:t xml:space="preserve">Esimerkki 7.2791</w:t>
      </w:r>
    </w:p>
    <w:p>
      <w:r>
        <w:t xml:space="preserve">Lause 1: Vaaleanpunaiseen takkiin, mustiin housuihin ja ruskeisiin kenkiin pukeutunut nainen istuu penkillä. Lause 2: Nainen lukee penkillä kirjaa.</w:t>
      </w:r>
    </w:p>
    <w:p>
      <w:r>
        <w:rPr>
          <w:b/>
        </w:rPr>
        <w:t xml:space="preserve">Tulos</w:t>
      </w:r>
    </w:p>
    <w:p>
      <w:r>
        <w:t xml:space="preserve">Henkilö istuu penkillä.</w:t>
      </w:r>
    </w:p>
    <w:p>
      <w:r>
        <w:rPr>
          <w:b/>
        </w:rPr>
        <w:t xml:space="preserve">Esimerkki 7.2792</w:t>
      </w:r>
    </w:p>
    <w:p>
      <w:r>
        <w:t xml:space="preserve">Lause 1: Punamusta puseroinen taiteilija maalaa seinämaalausta tiilirakennuksen kylkeen. Lause 2: Taiteilija restauroi vanhaa maalausta rakennuksen kyljessä.</w:t>
      </w:r>
    </w:p>
    <w:p>
      <w:r>
        <w:rPr>
          <w:b/>
        </w:rPr>
        <w:t xml:space="preserve">Tulos</w:t>
      </w:r>
    </w:p>
    <w:p>
      <w:r>
        <w:t xml:space="preserve">Taiteilija työstää seinämaalausta ulkona.</w:t>
      </w:r>
    </w:p>
    <w:p>
      <w:r>
        <w:rPr>
          <w:b/>
        </w:rPr>
        <w:t xml:space="preserve">Esimerkki 7.2793</w:t>
      </w:r>
    </w:p>
    <w:p>
      <w:r>
        <w:t xml:space="preserve">Lause 1: Kolme paria naisten alusvaatteita roikkuu vaijerissa markiisin alla. Lause 2: Pyykit kuivuvat tuulessa.</w:t>
      </w:r>
    </w:p>
    <w:p>
      <w:r>
        <w:rPr>
          <w:b/>
        </w:rPr>
        <w:t xml:space="preserve">Tulos</w:t>
      </w:r>
    </w:p>
    <w:p>
      <w:r>
        <w:t xml:space="preserve">Ulkona roikkuu kolme paria alusvaatteita.</w:t>
      </w:r>
    </w:p>
    <w:p>
      <w:r>
        <w:rPr>
          <w:b/>
        </w:rPr>
        <w:t xml:space="preserve">Esimerkki 7.2794</w:t>
      </w:r>
    </w:p>
    <w:p>
      <w:r>
        <w:t xml:space="preserve">Lause 1: Naispuolinen tarjoilija tasapainottelee tarjottimella yhdellä kädellä. Lause 2: Nainen sai tarjottimelle lasit.</w:t>
      </w:r>
    </w:p>
    <w:p>
      <w:r>
        <w:rPr>
          <w:b/>
        </w:rPr>
        <w:t xml:space="preserve">Tulos</w:t>
      </w:r>
    </w:p>
    <w:p>
      <w:r>
        <w:t xml:space="preserve">Tarjoilija piteli tarjotinta yhdellä kädellä.</w:t>
      </w:r>
    </w:p>
    <w:p>
      <w:r>
        <w:rPr>
          <w:b/>
        </w:rPr>
        <w:t xml:space="preserve">Esimerkki 7.2795</w:t>
      </w:r>
    </w:p>
    <w:p>
      <w:r>
        <w:t xml:space="preserve">Lause 1: Kaksi hameisiin pukeutunutta naista tanssii lavalla. Lause 2: Kaksi naista tanssii lavalla sambaa.</w:t>
      </w:r>
    </w:p>
    <w:p>
      <w:r>
        <w:rPr>
          <w:b/>
        </w:rPr>
        <w:t xml:space="preserve">Tulos</w:t>
      </w:r>
    </w:p>
    <w:p>
      <w:r>
        <w:t xml:space="preserve">Kaksi naista tanssii lavalla.</w:t>
      </w:r>
    </w:p>
    <w:p>
      <w:r>
        <w:rPr>
          <w:b/>
        </w:rPr>
        <w:t xml:space="preserve">Esimerkki 7.2796</w:t>
      </w:r>
    </w:p>
    <w:p>
      <w:r>
        <w:t xml:space="preserve">Lause 1: Kaksi munkkia laskeutuu alas temppelin suurista portaista. Lause 2: Kaksi munkkia kävelee temppelin ympäri.</w:t>
      </w:r>
    </w:p>
    <w:p>
      <w:r>
        <w:rPr>
          <w:b/>
        </w:rPr>
        <w:t xml:space="preserve">Tulos</w:t>
      </w:r>
    </w:p>
    <w:p>
      <w:r>
        <w:t xml:space="preserve">Kaksi munkkia kiipeää alas portaita alas temppelin edessä.</w:t>
      </w:r>
    </w:p>
    <w:p>
      <w:r>
        <w:rPr>
          <w:b/>
        </w:rPr>
        <w:t xml:space="preserve">Esimerkki 7.2797</w:t>
      </w:r>
    </w:p>
    <w:p>
      <w:r>
        <w:t xml:space="preserve">Lause 1: Nuori poika vetää toisen nuoren pojan molemmista korvista. Lause 2: Poika kiusaa ystäviään.</w:t>
      </w:r>
    </w:p>
    <w:p>
      <w:r>
        <w:rPr>
          <w:b/>
        </w:rPr>
        <w:t xml:space="preserve">Tulos</w:t>
      </w:r>
    </w:p>
    <w:p>
      <w:r>
        <w:t xml:space="preserve">Nuori poika vetää toista poikaa korvista -</w:t>
      </w:r>
    </w:p>
    <w:p>
      <w:r>
        <w:rPr>
          <w:b/>
        </w:rPr>
        <w:t xml:space="preserve">Esimerkki 7.2798</w:t>
      </w:r>
    </w:p>
    <w:p>
      <w:r>
        <w:t xml:space="preserve">Lause 1: Kaksi miestä sateenvarjojen alla pihamarkkinoilla. Lause 2: Kaksi vanhaa miestä välttelee aurinkoa.</w:t>
      </w:r>
    </w:p>
    <w:p>
      <w:r>
        <w:rPr>
          <w:b/>
        </w:rPr>
        <w:t xml:space="preserve">Tulos</w:t>
      </w:r>
    </w:p>
    <w:p>
      <w:r>
        <w:t xml:space="preserve">Ihmisiä sateenvarjojen alla.</w:t>
      </w:r>
    </w:p>
    <w:p>
      <w:r>
        <w:rPr>
          <w:b/>
        </w:rPr>
        <w:t xml:space="preserve">Esimerkki 7.2799</w:t>
      </w:r>
    </w:p>
    <w:p>
      <w:r>
        <w:t xml:space="preserve">Lause 1: Mies ja nainen tanssivat lähellä toisia, jotka tekevät samoin. Lause 2: Ihmiset tanssivat häissä.</w:t>
      </w:r>
    </w:p>
    <w:p>
      <w:r>
        <w:rPr>
          <w:b/>
        </w:rPr>
        <w:t xml:space="preserve">Tulos</w:t>
      </w:r>
    </w:p>
    <w:p>
      <w:r>
        <w:t xml:space="preserve">Ihmiset tanssivat.</w:t>
      </w:r>
    </w:p>
    <w:p>
      <w:r>
        <w:rPr>
          <w:b/>
        </w:rPr>
        <w:t xml:space="preserve">Esimerkki 7.2800</w:t>
      </w:r>
    </w:p>
    <w:p>
      <w:r>
        <w:t xml:space="preserve">Lause 1: Joukko ihmisiä soutaa venettä kilpailussa. Lause 2: Ryhmä kilpailee veneillä hyväntekeväisyyskilpailussa.</w:t>
      </w:r>
    </w:p>
    <w:p>
      <w:r>
        <w:rPr>
          <w:b/>
        </w:rPr>
        <w:t xml:space="preserve">Tulos</w:t>
      </w:r>
    </w:p>
    <w:p>
      <w:r>
        <w:t xml:space="preserve">Joukko ihmisiä vetää kovaa airoista.</w:t>
      </w:r>
    </w:p>
    <w:p>
      <w:r>
        <w:rPr>
          <w:b/>
        </w:rPr>
        <w:t xml:space="preserve">Esimerkki 7.2801</w:t>
      </w:r>
    </w:p>
    <w:p>
      <w:r>
        <w:t xml:space="preserve">Lause 1: Poika hymyilee ujosti aidan raoista. Lause 2: Poika hymyili koiralle aidan raosta.</w:t>
      </w:r>
    </w:p>
    <w:p>
      <w:r>
        <w:rPr>
          <w:b/>
        </w:rPr>
        <w:t xml:space="preserve">Tulos</w:t>
      </w:r>
    </w:p>
    <w:p>
      <w:r>
        <w:t xml:space="preserve">Poika hymyili aidan läpi.</w:t>
      </w:r>
    </w:p>
    <w:p>
      <w:r>
        <w:rPr>
          <w:b/>
        </w:rPr>
        <w:t xml:space="preserve">Esimerkki 7.2802</w:t>
      </w:r>
    </w:p>
    <w:p>
      <w:r>
        <w:t xml:space="preserve">Lause 1: Useita ihmisiä piirikuntamessujen ympärillä, joilla on useita nähtävyyksiä, kuten ennustuskone nimeltä Grandmas prediction. Lause 2: Ihmiset valmistautuvat osallistumaan messujen nähtävyyksiin.</w:t>
      </w:r>
    </w:p>
    <w:p>
      <w:r>
        <w:rPr>
          <w:b/>
        </w:rPr>
        <w:t xml:space="preserve">Tulos</w:t>
      </w:r>
    </w:p>
    <w:p>
      <w:r>
        <w:t xml:space="preserve">Yhteisössä on meneillään suuri tapahtuma.</w:t>
      </w:r>
    </w:p>
    <w:p>
      <w:r>
        <w:rPr>
          <w:b/>
        </w:rPr>
        <w:t xml:space="preserve">Esimerkki 7.2803</w:t>
      </w:r>
    </w:p>
    <w:p>
      <w:r>
        <w:t xml:space="preserve">Lause 1: Tyttö tanssii lavalla muusikoiden soittaman musiikin tahtiin. Lause 2: Tyttö tanssii maailmankuulun bändin tahtiin.</w:t>
      </w:r>
    </w:p>
    <w:p>
      <w:r>
        <w:rPr>
          <w:b/>
        </w:rPr>
        <w:t xml:space="preserve">Tulos</w:t>
      </w:r>
    </w:p>
    <w:p>
      <w:r>
        <w:t xml:space="preserve">Tyttö tanssii konsertissa</w:t>
      </w:r>
    </w:p>
    <w:p>
      <w:r>
        <w:rPr>
          <w:b/>
        </w:rPr>
        <w:t xml:space="preserve">Esimerkki 7.2804</w:t>
      </w:r>
    </w:p>
    <w:p>
      <w:r>
        <w:t xml:space="preserve">Lause 1: Karvainen valkoinen koira silmäilee jäätelötötterön jäljellä olevaa osaa. Lause 2: Jäätelö on vaniljajäätelöä.</w:t>
      </w:r>
    </w:p>
    <w:p>
      <w:r>
        <w:rPr>
          <w:b/>
        </w:rPr>
        <w:t xml:space="preserve">Tulos</w:t>
      </w:r>
    </w:p>
    <w:p>
      <w:r>
        <w:t xml:space="preserve">Koira on valkoinen.</w:t>
      </w:r>
    </w:p>
    <w:p>
      <w:r>
        <w:rPr>
          <w:b/>
        </w:rPr>
        <w:t xml:space="preserve">Esimerkki 7.2805</w:t>
      </w:r>
    </w:p>
    <w:p>
      <w:r>
        <w:t xml:space="preserve">Lause 1: Kaksi naista katselee lapsia pelaamassa baseballia Lause 2: NAISET NÄKIVÄT LASTEN PELAAMISEN KORTILLA Lause 2: Kaksi naista katselee lasten pesäpalloa</w:t>
      </w:r>
    </w:p>
    <w:p>
      <w:r>
        <w:rPr>
          <w:b/>
        </w:rPr>
        <w:t xml:space="preserve">Tulos</w:t>
      </w:r>
    </w:p>
    <w:p>
      <w:r>
        <w:t xml:space="preserve">KAKSI NAISTA KATSELEE LASTEN LEIKKIÄ</w:t>
      </w:r>
    </w:p>
    <w:p>
      <w:r>
        <w:rPr>
          <w:b/>
        </w:rPr>
        <w:t xml:space="preserve">Esimerkki 7.2806</w:t>
      </w:r>
    </w:p>
    <w:p>
      <w:r>
        <w:t xml:space="preserve">Lause 1: Kaveri tekee pyörähdyspotkun lyödäkseen palloa. Lause 2: Mies yrittää lyödä jalkapalloa.</w:t>
      </w:r>
    </w:p>
    <w:p>
      <w:r>
        <w:rPr>
          <w:b/>
        </w:rPr>
        <w:t xml:space="preserve">Tulos</w:t>
      </w:r>
    </w:p>
    <w:p>
      <w:r>
        <w:t xml:space="preserve">Mies yrittää lyödä palloa.</w:t>
      </w:r>
    </w:p>
    <w:p>
      <w:r>
        <w:rPr>
          <w:b/>
        </w:rPr>
        <w:t xml:space="preserve">Esimerkki 7.2807</w:t>
      </w:r>
    </w:p>
    <w:p>
      <w:r>
        <w:t xml:space="preserve">Lause 1: Parrakas mies, jolla on maalarinlakki päässään, soittaa ksylofonia vilkkaasti liikennöidyn kävelytien varrella. Lause 2: Mies yrittää tienata rahaa soittaessaan soitinta ihmisille jalkakäytävällä.</w:t>
      </w:r>
    </w:p>
    <w:p>
      <w:r>
        <w:rPr>
          <w:b/>
        </w:rPr>
        <w:t xml:space="preserve">Tulos</w:t>
      </w:r>
    </w:p>
    <w:p>
      <w:r>
        <w:t xml:space="preserve">Parrakas mies soittaa soitinta.</w:t>
      </w:r>
    </w:p>
    <w:p>
      <w:r>
        <w:rPr>
          <w:b/>
        </w:rPr>
        <w:t xml:space="preserve">Esimerkki 7.2808</w:t>
      </w:r>
    </w:p>
    <w:p>
      <w:r>
        <w:t xml:space="preserve">Lause 1: Kaksi pientä lasta maalaa kangasta punaiseksi. Lause 2: Lapset piirtävät elmoa</w:t>
      </w:r>
    </w:p>
    <w:p>
      <w:r>
        <w:rPr>
          <w:b/>
        </w:rPr>
        <w:t xml:space="preserve">Tulos</w:t>
      </w:r>
    </w:p>
    <w:p>
      <w:r>
        <w:t xml:space="preserve">Lapset maalaavat auringonlaskua</w:t>
      </w:r>
    </w:p>
    <w:p>
      <w:r>
        <w:rPr>
          <w:b/>
        </w:rPr>
        <w:t xml:space="preserve">Esimerkki 7.2809</w:t>
      </w:r>
    </w:p>
    <w:p>
      <w:r>
        <w:t xml:space="preserve">Lause 1: Kaksi pitkätukkaista tyttöä hymyilee, ja toisella on kädessään jotain valkoista ja vihreää. Lause 2: Tytöillä on hauskaa yhdessä.</w:t>
      </w:r>
    </w:p>
    <w:p>
      <w:r>
        <w:rPr>
          <w:b/>
        </w:rPr>
        <w:t xml:space="preserve">Tulos</w:t>
      </w:r>
    </w:p>
    <w:p>
      <w:r>
        <w:t xml:space="preserve">Kaksi tyttöä hymyilee.</w:t>
      </w:r>
    </w:p>
    <w:p>
      <w:r>
        <w:rPr>
          <w:b/>
        </w:rPr>
        <w:t xml:space="preserve">Esimerkki 7.2810</w:t>
      </w:r>
    </w:p>
    <w:p>
      <w:r>
        <w:t xml:space="preserve">Lause 1: Haalaripukuinen mies maalaa kohtausta kankaalle ulkona parkkipaikalla. Lause 2: Mies on taiteilija.</w:t>
      </w:r>
    </w:p>
    <w:p>
      <w:r>
        <w:rPr>
          <w:b/>
        </w:rPr>
        <w:t xml:space="preserve">Tulos</w:t>
      </w:r>
    </w:p>
    <w:p>
      <w:r>
        <w:t xml:space="preserve">Miehellä on yllään haalari.</w:t>
      </w:r>
    </w:p>
    <w:p>
      <w:r>
        <w:rPr>
          <w:b/>
        </w:rPr>
        <w:t xml:space="preserve">Esimerkki 7.2811</w:t>
      </w:r>
    </w:p>
    <w:p>
      <w:r>
        <w:t xml:space="preserve">Lause 1: Julkisella kadulla kaksi bikineihin ja korkokenkiin pukeutunutta naista tanssii tankotanssia. Lause 2: He ovat strippareita.</w:t>
      </w:r>
    </w:p>
    <w:p>
      <w:r>
        <w:rPr>
          <w:b/>
        </w:rPr>
        <w:t xml:space="preserve">Tulos</w:t>
      </w:r>
    </w:p>
    <w:p>
      <w:r>
        <w:t xml:space="preserve">He tanssivat.</w:t>
      </w:r>
    </w:p>
    <w:p>
      <w:r>
        <w:rPr>
          <w:b/>
        </w:rPr>
        <w:t xml:space="preserve">Esimerkki 7.2812</w:t>
      </w:r>
    </w:p>
    <w:p>
      <w:r>
        <w:t xml:space="preserve">Lause 1: Sinipaitainen turvamies liikkuu lentokentällä. Lause 2: Vartija tarkastaa, onko ongelmia.</w:t>
      </w:r>
    </w:p>
    <w:p>
      <w:r>
        <w:rPr>
          <w:b/>
        </w:rPr>
        <w:t xml:space="preserve">Tulos</w:t>
      </w:r>
    </w:p>
    <w:p>
      <w:r>
        <w:t xml:space="preserve">Vartija kävelee.</w:t>
      </w:r>
    </w:p>
    <w:p>
      <w:r>
        <w:rPr>
          <w:b/>
        </w:rPr>
        <w:t xml:space="preserve">Esimerkki 7.2813</w:t>
      </w:r>
    </w:p>
    <w:p>
      <w:r>
        <w:t xml:space="preserve">Lause 1: Kaksi tyttöä heiluttaa hyppynarua, jota kolmas tyttö hyppää Lause 2: Tytöillä on leikkiessään koulupuvut.</w:t>
      </w:r>
    </w:p>
    <w:p>
      <w:r>
        <w:rPr>
          <w:b/>
        </w:rPr>
        <w:t xml:space="preserve">Tulos</w:t>
      </w:r>
    </w:p>
    <w:p>
      <w:r>
        <w:t xml:space="preserve">kolme tyttöä leikkii hyppynarulla.</w:t>
      </w:r>
    </w:p>
    <w:p>
      <w:r>
        <w:rPr>
          <w:b/>
        </w:rPr>
        <w:t xml:space="preserve">Esimerkki 7.2814</w:t>
      </w:r>
    </w:p>
    <w:p>
      <w:r>
        <w:t xml:space="preserve">Lause 1: Jotkut tytöt tanssivat heiluttaen harsokankaita. Lause 2: Tytöt harjoittelevat tanssia.</w:t>
      </w:r>
    </w:p>
    <w:p>
      <w:r>
        <w:rPr>
          <w:b/>
        </w:rPr>
        <w:t xml:space="preserve">Tulos</w:t>
      </w:r>
    </w:p>
    <w:p>
      <w:r>
        <w:t xml:space="preserve">Tytöt tanssivat.</w:t>
      </w:r>
    </w:p>
    <w:p>
      <w:r>
        <w:rPr>
          <w:b/>
        </w:rPr>
        <w:t xml:space="preserve">Esimerkki 7.2815</w:t>
      </w:r>
    </w:p>
    <w:p>
      <w:r>
        <w:t xml:space="preserve">Lause 1: Mies valmistautuu kääntämään go-kartin kadulle. Lause 2: Ruoho oli vihreää</w:t>
      </w:r>
    </w:p>
    <w:p>
      <w:r>
        <w:rPr>
          <w:b/>
        </w:rPr>
        <w:t xml:space="preserve">Tulos</w:t>
      </w:r>
    </w:p>
    <w:p>
      <w:r>
        <w:t xml:space="preserve">lintu oli kivillä</w:t>
      </w:r>
    </w:p>
    <w:p>
      <w:r>
        <w:rPr>
          <w:b/>
        </w:rPr>
        <w:t xml:space="preserve">Esimerkki 7.2816</w:t>
      </w:r>
    </w:p>
    <w:p>
      <w:r>
        <w:t xml:space="preserve">Lause 1: Vanha nainen selittää luokalle museon vanhoja esineitä. Lause 2: Vanha nainen on museokuraattori.</w:t>
      </w:r>
    </w:p>
    <w:p>
      <w:r>
        <w:rPr>
          <w:b/>
        </w:rPr>
        <w:t xml:space="preserve">Tulos</w:t>
      </w:r>
    </w:p>
    <w:p>
      <w:r>
        <w:t xml:space="preserve">Vanha nainen opettaa esineistä.</w:t>
      </w:r>
    </w:p>
    <w:p>
      <w:r>
        <w:rPr>
          <w:b/>
        </w:rPr>
        <w:t xml:space="preserve">Esimerkki 7.2817</w:t>
      </w:r>
    </w:p>
    <w:p>
      <w:r>
        <w:t xml:space="preserve">Lause 1: Urheilijat esiintyvät Red Bull Double Kick -kilpailussa. Lause 2: Urheilijat ovat valmiita</w:t>
      </w:r>
    </w:p>
    <w:p>
      <w:r>
        <w:rPr>
          <w:b/>
        </w:rPr>
        <w:t xml:space="preserve">Tulos</w:t>
      </w:r>
    </w:p>
    <w:p>
      <w:r>
        <w:t xml:space="preserve">Urheilijat esiintyvät.</w:t>
      </w:r>
    </w:p>
    <w:p>
      <w:r>
        <w:rPr>
          <w:b/>
        </w:rPr>
        <w:t xml:space="preserve">Esimerkki 7.2818</w:t>
      </w:r>
    </w:p>
    <w:p>
      <w:r>
        <w:t xml:space="preserve">Lause 1: Harvaan asuttu yleisö stadionilla urheilutapahtumassa. Lause 2: Ihmiset katsovat, kun heidän joukkueensa häviää.</w:t>
      </w:r>
    </w:p>
    <w:p>
      <w:r>
        <w:rPr>
          <w:b/>
        </w:rPr>
        <w:t xml:space="preserve">Tulos</w:t>
      </w:r>
    </w:p>
    <w:p>
      <w:r>
        <w:t xml:space="preserve">Ihmiset ovat tapahtumassa.</w:t>
      </w:r>
    </w:p>
    <w:p>
      <w:r>
        <w:rPr>
          <w:b/>
        </w:rPr>
        <w:t xml:space="preserve">Esimerkki 7.2819</w:t>
      </w:r>
    </w:p>
    <w:p>
      <w:r>
        <w:t xml:space="preserve">Lause 1: Musta mies raitapaidassa seisoo syömässä kupista, keltainen vesipullo kädessään. Lause 2: Mies syö aamiaista ja juo kahvia.</w:t>
      </w:r>
    </w:p>
    <w:p>
      <w:r>
        <w:rPr>
          <w:b/>
        </w:rPr>
        <w:t xml:space="preserve">Tulos</w:t>
      </w:r>
    </w:p>
    <w:p>
      <w:r>
        <w:t xml:space="preserve">mies syö</w:t>
      </w:r>
    </w:p>
    <w:p>
      <w:r>
        <w:rPr>
          <w:b/>
        </w:rPr>
        <w:t xml:space="preserve">Esimerkki 7.2820</w:t>
      </w:r>
    </w:p>
    <w:p>
      <w:r>
        <w:t xml:space="preserve">Lause 1: Uimapukuinen mies hyppää korkealta kalliolta puroon. Lause 2: Mies sinisessä uimapuvussa hyppää korkealta kalliolta puroon.</w:t>
      </w:r>
    </w:p>
    <w:p>
      <w:r>
        <w:rPr>
          <w:b/>
        </w:rPr>
        <w:t xml:space="preserve">Tulos</w:t>
      </w:r>
    </w:p>
    <w:p>
      <w:r>
        <w:t xml:space="preserve">Mies sukeltaa puroon.</w:t>
      </w:r>
    </w:p>
    <w:p>
      <w:r>
        <w:rPr>
          <w:b/>
        </w:rPr>
        <w:t xml:space="preserve">Esimerkki 7.2821</w:t>
      </w:r>
    </w:p>
    <w:p>
      <w:r>
        <w:t xml:space="preserve">Lause 1: Mies väkijoukossa nostaa kätensä anovasti ylös. Lause 2: Konsertin väkijoukossa mies nostaa kätensä ylös.</w:t>
      </w:r>
    </w:p>
    <w:p>
      <w:r>
        <w:rPr>
          <w:b/>
        </w:rPr>
        <w:t xml:space="preserve">Tulos</w:t>
      </w:r>
    </w:p>
    <w:p>
      <w:r>
        <w:t xml:space="preserve">Väkijoukossa mies nostaa kätensä ilmaan.</w:t>
      </w:r>
    </w:p>
    <w:p>
      <w:r>
        <w:rPr>
          <w:b/>
        </w:rPr>
        <w:t xml:space="preserve">Esimerkki 7.2822</w:t>
      </w:r>
    </w:p>
    <w:p>
      <w:r>
        <w:t xml:space="preserve">Lause 1: Luukkuperältä näyttävä auto on tulessa, ja konepellin poikki makaa palosuojatussa puvussa ja kypärässä oleva mies, kun ihmiset katselevat Lause 2: Luukkuperä on tulessa, ja palomies yrittää sammuttaa paloa.</w:t>
      </w:r>
    </w:p>
    <w:p>
      <w:r>
        <w:rPr>
          <w:b/>
        </w:rPr>
        <w:t xml:space="preserve">Tulos</w:t>
      </w:r>
    </w:p>
    <w:p>
      <w:r>
        <w:t xml:space="preserve">liekehtivä auto palaa lähellä katsojien ryhmää.</w:t>
      </w:r>
    </w:p>
    <w:p>
      <w:r>
        <w:rPr>
          <w:b/>
        </w:rPr>
        <w:t xml:space="preserve">Esimerkki 7.2823</w:t>
      </w:r>
    </w:p>
    <w:p>
      <w:r>
        <w:t xml:space="preserve">Lause 1: Kolme ihmistä hassuttelee metsässä. Lause 2: Kolme ihmistä teeskentelee metsässä karhuja.</w:t>
      </w:r>
    </w:p>
    <w:p>
      <w:r>
        <w:rPr>
          <w:b/>
        </w:rPr>
        <w:t xml:space="preserve">Tulos</w:t>
      </w:r>
    </w:p>
    <w:p>
      <w:r>
        <w:t xml:space="preserve">kolme ihmistä on metsässä</w:t>
      </w:r>
    </w:p>
    <w:p>
      <w:r>
        <w:rPr>
          <w:b/>
        </w:rPr>
        <w:t xml:space="preserve">Esimerkki 7.2824</w:t>
      </w:r>
    </w:p>
    <w:p>
      <w:r>
        <w:t xml:space="preserve">Lause 1: Valkoiseen paitaan ja farkkuihin pukeutunut mies kaataa puuta moottorisahalla Lause 2: Mies kaataa joulukuusen.</w:t>
      </w:r>
    </w:p>
    <w:p>
      <w:r>
        <w:rPr>
          <w:b/>
        </w:rPr>
        <w:t xml:space="preserve">Tulos</w:t>
      </w:r>
    </w:p>
    <w:p>
      <w:r>
        <w:t xml:space="preserve">Mies kaataa puuta moottorisahalla.</w:t>
      </w:r>
    </w:p>
    <w:p>
      <w:r>
        <w:rPr>
          <w:b/>
        </w:rPr>
        <w:t xml:space="preserve">Esimerkki 7.2825</w:t>
      </w:r>
    </w:p>
    <w:p>
      <w:r>
        <w:t xml:space="preserve">Lause 1: LeBron James, joka pelaa Team USA:ssa, yrittää korin alta koria. Lause 2: koripalloilija tekee layupin voittaakseen pelin.</w:t>
      </w:r>
    </w:p>
    <w:p>
      <w:r>
        <w:rPr>
          <w:b/>
        </w:rPr>
        <w:t xml:space="preserve">Tulos</w:t>
      </w:r>
    </w:p>
    <w:p>
      <w:r>
        <w:t xml:space="preserve">koripalloilija tekee layupin</w:t>
      </w:r>
    </w:p>
    <w:p>
      <w:r>
        <w:rPr>
          <w:b/>
        </w:rPr>
        <w:t xml:space="preserve">Esimerkki 7.2826</w:t>
      </w:r>
    </w:p>
    <w:p>
      <w:r>
        <w:t xml:space="preserve">Lause 1: Joukko ihmisiä odottaa bussipysäkillä punatiilisen rakennuksen edessä, jossa on pitkät pystyikkunat. Lause 2: Ihmiset odottavat bussia, joka on 30 minuuttia myöhässä.</w:t>
      </w:r>
    </w:p>
    <w:p>
      <w:r>
        <w:rPr>
          <w:b/>
        </w:rPr>
        <w:t xml:space="preserve">Tulos</w:t>
      </w:r>
    </w:p>
    <w:p>
      <w:r>
        <w:t xml:space="preserve">Ihmiset odottavat ulkona.</w:t>
      </w:r>
    </w:p>
    <w:p>
      <w:r>
        <w:rPr>
          <w:b/>
        </w:rPr>
        <w:t xml:space="preserve">Esimerkki 7.2827</w:t>
      </w:r>
    </w:p>
    <w:p>
      <w:r>
        <w:t xml:space="preserve">Lause 1: Vihreäpukuinen nainen kalastaa, kun sinipukuinen mies kääntyy kameraan päin. Lause 2: Vicky lähti kalastamaan Tomin kanssa.</w:t>
      </w:r>
    </w:p>
    <w:p>
      <w:r>
        <w:rPr>
          <w:b/>
        </w:rPr>
        <w:t xml:space="preserve">Tulos</w:t>
      </w:r>
    </w:p>
    <w:p>
      <w:r>
        <w:t xml:space="preserve">Vicky lähti kalastamaan, kun Tom poseerasi kameran edessä.</w:t>
      </w:r>
    </w:p>
    <w:p>
      <w:r>
        <w:rPr>
          <w:b/>
        </w:rPr>
        <w:t xml:space="preserve">Esimerkki 7.2828</w:t>
      </w:r>
    </w:p>
    <w:p>
      <w:r>
        <w:t xml:space="preserve">Lause 1: Mustahattuinen mies soittaa kitaraa, kun sinipaitainen nainen soittaa viulua. Lause 2: Mies ja nainen esiintyvät kadulla yhdessä.</w:t>
      </w:r>
    </w:p>
    <w:p>
      <w:r>
        <w:rPr>
          <w:b/>
        </w:rPr>
        <w:t xml:space="preserve">Tulos</w:t>
      </w:r>
    </w:p>
    <w:p>
      <w:r>
        <w:t xml:space="preserve">Kaksi ihmistä soittaa soittimia.</w:t>
      </w:r>
    </w:p>
    <w:p>
      <w:r>
        <w:rPr>
          <w:b/>
        </w:rPr>
        <w:t xml:space="preserve">Esimerkki 7.2829</w:t>
      </w:r>
    </w:p>
    <w:p>
      <w:r>
        <w:t xml:space="preserve">Lause 1: Mustapukuinen nainen pitää suuta kiinni kävellessään kadulla nuoren pojan kanssa. Lause 2: Nainen kävelee kadulla poikansa kanssa.</w:t>
      </w:r>
    </w:p>
    <w:p>
      <w:r>
        <w:rPr>
          <w:b/>
        </w:rPr>
        <w:t xml:space="preserve">Tulos</w:t>
      </w:r>
    </w:p>
    <w:p>
      <w:r>
        <w:t xml:space="preserve">Nainen on pukeutunut mustaan.</w:t>
      </w:r>
    </w:p>
    <w:p>
      <w:r>
        <w:rPr>
          <w:b/>
        </w:rPr>
        <w:t xml:space="preserve">Esimerkki 7.2830</w:t>
      </w:r>
    </w:p>
    <w:p>
      <w:r>
        <w:t xml:space="preserve">Lause 1: Ruskea koira, jolla on oranssi kaulus, hyppää kiinni kirkkaanväriseen palloon. Lause 2: Koira hyppää kahden jalan korkeuteen maasta.</w:t>
      </w:r>
    </w:p>
    <w:p>
      <w:r>
        <w:rPr>
          <w:b/>
        </w:rPr>
        <w:t xml:space="preserve">Tulos</w:t>
      </w:r>
    </w:p>
    <w:p>
      <w:r>
        <w:t xml:space="preserve">Koira saa liikuntaa.</w:t>
      </w:r>
    </w:p>
    <w:p>
      <w:r>
        <w:rPr>
          <w:b/>
        </w:rPr>
        <w:t xml:space="preserve">Esimerkki 7.2831</w:t>
      </w:r>
    </w:p>
    <w:p>
      <w:r>
        <w:t xml:space="preserve">Lause 1: Kaksi miestä juoksee vierekkäin pellolla. Lause 2: Kaksi miestä juoksee puistossa.</w:t>
      </w:r>
    </w:p>
    <w:p>
      <w:r>
        <w:rPr>
          <w:b/>
        </w:rPr>
        <w:t xml:space="preserve">Tulos</w:t>
      </w:r>
    </w:p>
    <w:p>
      <w:r>
        <w:t xml:space="preserve">Kaksi miestä on ulkona.</w:t>
      </w:r>
    </w:p>
    <w:p>
      <w:r>
        <w:rPr>
          <w:b/>
        </w:rPr>
        <w:t xml:space="preserve">Esimerkki 7.2832</w:t>
      </w:r>
    </w:p>
    <w:p>
      <w:r>
        <w:t xml:space="preserve">Lause 1: Kaksi henkilöä, yksi mies ja yksi tuntematon, painivat leikkisästi sementtilattialla viiden katsojan hymyillessä. Lause 2: Sementti on maalattu mustaksi.</w:t>
      </w:r>
    </w:p>
    <w:p>
      <w:r>
        <w:rPr>
          <w:b/>
        </w:rPr>
        <w:t xml:space="preserve">Tulos</w:t>
      </w:r>
    </w:p>
    <w:p>
      <w:r>
        <w:t xml:space="preserve">Viisi ihmistä katsoo kahden ihmisen painia.</w:t>
      </w:r>
    </w:p>
    <w:p>
      <w:r>
        <w:rPr>
          <w:b/>
        </w:rPr>
        <w:t xml:space="preserve">Esimerkki 7.2833</w:t>
      </w:r>
    </w:p>
    <w:p>
      <w:r>
        <w:t xml:space="preserve">Lause 1: Sinisilmäinen poika leikkii punakeltaisella leikkikentällä. Lause 2: Poika leikkii uudella leikkivälineellä.</w:t>
      </w:r>
    </w:p>
    <w:p>
      <w:r>
        <w:rPr>
          <w:b/>
        </w:rPr>
        <w:t xml:space="preserve">Tulos</w:t>
      </w:r>
    </w:p>
    <w:p>
      <w:r>
        <w:t xml:space="preserve">Poika on leikkikentällä.</w:t>
      </w:r>
    </w:p>
    <w:p>
      <w:r>
        <w:rPr>
          <w:b/>
        </w:rPr>
        <w:t xml:space="preserve">Esimerkki 7.2834</w:t>
      </w:r>
    </w:p>
    <w:p>
      <w:r>
        <w:t xml:space="preserve">Lause 1: nainen kävelee hautausmaan vieressä Lause 2: nainen itkee kuolleen sukulaisensa puolesta.</w:t>
      </w:r>
    </w:p>
    <w:p>
      <w:r>
        <w:rPr>
          <w:b/>
        </w:rPr>
        <w:t xml:space="preserve">Tulos</w:t>
      </w:r>
    </w:p>
    <w:p>
      <w:r>
        <w:t xml:space="preserve">Nainen itkee.</w:t>
      </w:r>
    </w:p>
    <w:p>
      <w:r>
        <w:rPr>
          <w:b/>
        </w:rPr>
        <w:t xml:space="preserve">Esimerkki 7.2835</w:t>
      </w:r>
    </w:p>
    <w:p>
      <w:r>
        <w:t xml:space="preserve">Lause 1: kaveri rullaluistelee rullaluistelurampilla Lause 2: Mies yrittää oppia rullaluistelemaan paremmin.</w:t>
      </w:r>
    </w:p>
    <w:p>
      <w:r>
        <w:rPr>
          <w:b/>
        </w:rPr>
        <w:t xml:space="preserve">Tulos</w:t>
      </w:r>
    </w:p>
    <w:p>
      <w:r>
        <w:t xml:space="preserve">Kaveri rullaluistelee rullaluistelurampilla.</w:t>
      </w:r>
    </w:p>
    <w:p>
      <w:r>
        <w:rPr>
          <w:b/>
        </w:rPr>
        <w:t xml:space="preserve">Esimerkki 7.2836</w:t>
      </w:r>
    </w:p>
    <w:p>
      <w:r>
        <w:t xml:space="preserve">Lause 1: Rakennustyöntekijä seisoo puupalkin päällä ja katsoo alaspäin. Lause 2: Mies rakentaa taloa puusta...</w:t>
      </w:r>
    </w:p>
    <w:p>
      <w:r>
        <w:rPr>
          <w:b/>
        </w:rPr>
        <w:t xml:space="preserve">Tulos</w:t>
      </w:r>
    </w:p>
    <w:p>
      <w:r>
        <w:t xml:space="preserve">Henkilö palkin päällä</w:t>
      </w:r>
    </w:p>
    <w:p>
      <w:r>
        <w:rPr>
          <w:b/>
        </w:rPr>
        <w:t xml:space="preserve">Esimerkki 7.2837</w:t>
      </w:r>
    </w:p>
    <w:p>
      <w:r>
        <w:t xml:space="preserve">Lause 1: Tässä kuvassa kielto laulaa yleisön edessä. Lause 2: Ban laulaa konsertissa.</w:t>
      </w:r>
    </w:p>
    <w:p>
      <w:r>
        <w:rPr>
          <w:b/>
        </w:rPr>
        <w:t xml:space="preserve">Tulos</w:t>
      </w:r>
    </w:p>
    <w:p>
      <w:r>
        <w:t xml:space="preserve">Siellä on kuva kiellosta.</w:t>
      </w:r>
    </w:p>
    <w:p>
      <w:r>
        <w:rPr>
          <w:b/>
        </w:rPr>
        <w:t xml:space="preserve">Esimerkki 7.2838</w:t>
      </w:r>
    </w:p>
    <w:p>
      <w:r>
        <w:t xml:space="preserve">Lause 1: Useat naiset keskustelevat ulkona. Lause 2: Useat naiset puhuvat ulkona pomostaan.</w:t>
      </w:r>
    </w:p>
    <w:p>
      <w:r>
        <w:rPr>
          <w:b/>
        </w:rPr>
        <w:t xml:space="preserve">Tulos</w:t>
      </w:r>
    </w:p>
    <w:p>
      <w:r>
        <w:t xml:space="preserve">Ulkona on useita naisia juttelemassa.</w:t>
      </w:r>
    </w:p>
    <w:p>
      <w:r>
        <w:rPr>
          <w:b/>
        </w:rPr>
        <w:t xml:space="preserve">Esimerkki 7.2839</w:t>
      </w:r>
    </w:p>
    <w:p>
      <w:r>
        <w:t xml:space="preserve">Lause 1: Mies tasapainottelee veitsen kanssa käsivarrellaan toisen miehen katsellessa. Lause 2: Miehet ovat lyöneet vetoa siitä, pystyykö toinen heistä tasapainottamaan veitsen käsivarrellaan.</w:t>
      </w:r>
    </w:p>
    <w:p>
      <w:r>
        <w:rPr>
          <w:b/>
        </w:rPr>
        <w:t xml:space="preserve">Tulos</w:t>
      </w:r>
    </w:p>
    <w:p>
      <w:r>
        <w:t xml:space="preserve">Mies katsoo, kun toinen mies tasapainottelee jotain käsivarrellaan.</w:t>
      </w:r>
    </w:p>
    <w:p>
      <w:r>
        <w:rPr>
          <w:b/>
        </w:rPr>
        <w:t xml:space="preserve">Esimerkki 7.2840</w:t>
      </w:r>
    </w:p>
    <w:p>
      <w:r>
        <w:t xml:space="preserve">Lause 1: S.C.U.B.A.-sukeltaja ui syvänsinisessä vedessä. Lause 2: S.C.U.U.B.A.-sukeltaja on syvänsinisessä vedessä.</w:t>
      </w:r>
    </w:p>
    <w:p>
      <w:r>
        <w:rPr>
          <w:b/>
        </w:rPr>
        <w:t xml:space="preserve">Tulos</w:t>
      </w:r>
    </w:p>
    <w:p>
      <w:r>
        <w:t xml:space="preserve">Syvässä sinisessä vedessä ui S.C.U.B.A.-sukeltaja.</w:t>
      </w:r>
    </w:p>
    <w:p>
      <w:r>
        <w:rPr>
          <w:b/>
        </w:rPr>
        <w:t xml:space="preserve">Esimerkki 7.2841</w:t>
      </w:r>
    </w:p>
    <w:p>
      <w:r>
        <w:t xml:space="preserve">Lause 1: Times Squarelle kerääntyy väkijoukkoja punavalkoisten konfettien alle. Lause 2: Ihmisjoukot kerääntyvät paraatiin.</w:t>
      </w:r>
    </w:p>
    <w:p>
      <w:r>
        <w:rPr>
          <w:b/>
        </w:rPr>
        <w:t xml:space="preserve">Tulos</w:t>
      </w:r>
    </w:p>
    <w:p>
      <w:r>
        <w:t xml:space="preserve">Ihmisjoukot kerääntyvät Times Squarelle.</w:t>
      </w:r>
    </w:p>
    <w:p>
      <w:r>
        <w:rPr>
          <w:b/>
        </w:rPr>
        <w:t xml:space="preserve">Esimerkki 7.2842</w:t>
      </w:r>
    </w:p>
    <w:p>
      <w:r>
        <w:t xml:space="preserve">Lause 1: Lumilautailija jyrää kotitekoista ramppia ylös. Lause 2: Lumilautailija on nainen.</w:t>
      </w:r>
    </w:p>
    <w:p>
      <w:r>
        <w:rPr>
          <w:b/>
        </w:rPr>
        <w:t xml:space="preserve">Tulos</w:t>
      </w:r>
    </w:p>
    <w:p>
      <w:r>
        <w:t xml:space="preserve">lumilautailija nousee ramppia ylöspäin</w:t>
      </w:r>
    </w:p>
    <w:p>
      <w:r>
        <w:rPr>
          <w:b/>
        </w:rPr>
        <w:t xml:space="preserve">Esimerkki 7.2843</w:t>
      </w:r>
    </w:p>
    <w:p>
      <w:r>
        <w:t xml:space="preserve">Lause 1: Ryhmä ihmisiä istuu konferenssissa ja kuuntelee vierailevaa puhujaa. Lause 2: Ihmiset ovat työkokouksessa.</w:t>
      </w:r>
    </w:p>
    <w:p>
      <w:r>
        <w:rPr>
          <w:b/>
        </w:rPr>
        <w:t xml:space="preserve">Tulos</w:t>
      </w:r>
    </w:p>
    <w:p>
      <w:r>
        <w:t xml:space="preserve">Ihmiset kuuntelevat vierailevaa puhujaa.</w:t>
      </w:r>
    </w:p>
    <w:p>
      <w:r>
        <w:rPr>
          <w:b/>
        </w:rPr>
        <w:t xml:space="preserve">Esimerkki 7.2844</w:t>
      </w:r>
    </w:p>
    <w:p>
      <w:r>
        <w:t xml:space="preserve">Lause 1: Henkilö kävelee koiran kanssa. Lause 2: Koira kävelee ulkona.</w:t>
      </w:r>
    </w:p>
    <w:p>
      <w:r>
        <w:rPr>
          <w:b/>
        </w:rPr>
        <w:t xml:space="preserve">Tulos</w:t>
      </w:r>
    </w:p>
    <w:p>
      <w:r>
        <w:t xml:space="preserve">Ihminen ja koira ulkona.</w:t>
      </w:r>
    </w:p>
    <w:p>
      <w:r>
        <w:rPr>
          <w:b/>
        </w:rPr>
        <w:t xml:space="preserve">Esimerkki 7.2845</w:t>
      </w:r>
    </w:p>
    <w:p>
      <w:r>
        <w:t xml:space="preserve">Lause 1: Tanssistudiossa mies ja nainen tekevät venytyksiä. Lause 2: Mies ja nainen valmistautuvat tanssimaan.</w:t>
      </w:r>
    </w:p>
    <w:p>
      <w:r>
        <w:rPr>
          <w:b/>
        </w:rPr>
        <w:t xml:space="preserve">Tulos</w:t>
      </w:r>
    </w:p>
    <w:p>
      <w:r>
        <w:t xml:space="preserve">Mies ja nainen huolehtivat kehostaan.</w:t>
      </w:r>
    </w:p>
    <w:p>
      <w:r>
        <w:rPr>
          <w:b/>
        </w:rPr>
        <w:t xml:space="preserve">Esimerkki 7.2846</w:t>
      </w:r>
    </w:p>
    <w:p>
      <w:r>
        <w:t xml:space="preserve">Lause 1: Ihmisiä kauniissa sinisessä vedessä surffaamassa mukavalla aallolla. Lause 2: Ihmiset yrittävät paeta vedessä olevaa haita.</w:t>
      </w:r>
    </w:p>
    <w:p>
      <w:r>
        <w:rPr>
          <w:b/>
        </w:rPr>
        <w:t xml:space="preserve">Tulos</w:t>
      </w:r>
    </w:p>
    <w:p>
      <w:r>
        <w:t xml:space="preserve">ihmiset surffaavat aalloilla</w:t>
      </w:r>
    </w:p>
    <w:p>
      <w:r>
        <w:rPr>
          <w:b/>
        </w:rPr>
        <w:t xml:space="preserve">Esimerkki 7.2847</w:t>
      </w:r>
    </w:p>
    <w:p>
      <w:r>
        <w:t xml:space="preserve">Lause 1: Aasialaiset naiset käyttävät pastellinvärisiä sateenvarjoja suojautuakseen auringolta. Lause 2: Aasialaiset naiset kävelevät jalkakäytävällä aurinkovarjoja kantaen.</w:t>
      </w:r>
    </w:p>
    <w:p>
      <w:r>
        <w:rPr>
          <w:b/>
        </w:rPr>
        <w:t xml:space="preserve">Tulos</w:t>
      </w:r>
    </w:p>
    <w:p>
      <w:r>
        <w:t xml:space="preserve">Aasialaiset naiset käyttävät pastellinvärisiä sateenvarjoja eri pukeutumismuodoissa.</w:t>
      </w:r>
    </w:p>
    <w:p>
      <w:r>
        <w:rPr>
          <w:b/>
        </w:rPr>
        <w:t xml:space="preserve">Esimerkki 7.2848</w:t>
      </w:r>
    </w:p>
    <w:p>
      <w:r>
        <w:t xml:space="preserve">Lause 1: Ryhmä aasialaisia lapsia osallistuu ryhmätoimintaan luokkahuoneessa. Lause 2: Ryhmä lapsia pitää hauskaa.</w:t>
      </w:r>
    </w:p>
    <w:p>
      <w:r>
        <w:rPr>
          <w:b/>
        </w:rPr>
        <w:t xml:space="preserve">Tulos</w:t>
      </w:r>
    </w:p>
    <w:p>
      <w:r>
        <w:t xml:space="preserve">Ryhmä lapsia tekee luokkahuoneessa aktiviteetteja.</w:t>
      </w:r>
    </w:p>
    <w:p>
      <w:r>
        <w:rPr>
          <w:b/>
        </w:rPr>
        <w:t xml:space="preserve">Esimerkki 7.2849</w:t>
      </w:r>
    </w:p>
    <w:p>
      <w:r>
        <w:t xml:space="preserve">Lause 1: Suden kaltainen koira jahtaa valkoista palloa vihreällä kentällä. Lause 2: Koira on kentällä.</w:t>
      </w:r>
    </w:p>
    <w:p>
      <w:r>
        <w:rPr>
          <w:b/>
        </w:rPr>
        <w:t xml:space="preserve">Tulos</w:t>
      </w:r>
    </w:p>
    <w:p>
      <w:r>
        <w:t xml:space="preserve">Koira pellolla.</w:t>
      </w:r>
    </w:p>
    <w:p>
      <w:r>
        <w:rPr>
          <w:b/>
        </w:rPr>
        <w:t xml:space="preserve">Esimerkki 7.2850</w:t>
      </w:r>
    </w:p>
    <w:p>
      <w:r>
        <w:t xml:space="preserve">Lause 1: Teinipoika pystyttää telttaa kuumassa auringossa. Lause 2: Teinipoika pystyttää vihreän teltan...</w:t>
      </w:r>
    </w:p>
    <w:p>
      <w:r>
        <w:rPr>
          <w:b/>
        </w:rPr>
        <w:t xml:space="preserve">Tulos</w:t>
      </w:r>
    </w:p>
    <w:p>
      <w:r>
        <w:t xml:space="preserve">Teini-ikäinen poika pystyttää telttaa.</w:t>
      </w:r>
    </w:p>
    <w:p>
      <w:r>
        <w:rPr>
          <w:b/>
        </w:rPr>
        <w:t xml:space="preserve">Esimerkki 7.2851</w:t>
      </w:r>
    </w:p>
    <w:p>
      <w:r>
        <w:t xml:space="preserve">Lause 1: Joukko ihmisiä seisoo lehtikioskin ulkopuolella. Lause 2: Ihmiset lukevat sanomalehtiä.</w:t>
      </w:r>
    </w:p>
    <w:p>
      <w:r>
        <w:rPr>
          <w:b/>
        </w:rPr>
        <w:t xml:space="preserve">Tulos</w:t>
      </w:r>
    </w:p>
    <w:p>
      <w:r>
        <w:t xml:space="preserve">Ihmiset ovat ulkona.</w:t>
      </w:r>
    </w:p>
    <w:p>
      <w:r>
        <w:rPr>
          <w:b/>
        </w:rPr>
        <w:t xml:space="preserve">Esimerkki 7.2852</w:t>
      </w:r>
    </w:p>
    <w:p>
      <w:r>
        <w:t xml:space="preserve">Lause 1: Kolme ihmistä on lentokentällä: yksi makaa maassa, nainen istuu ikkunaa vasten ja mies seisoo matkatavaroidensa kanssa. Lause 2: Heidän lentonsa on myöhässä.</w:t>
      </w:r>
    </w:p>
    <w:p>
      <w:r>
        <w:rPr>
          <w:b/>
        </w:rPr>
        <w:t xml:space="preserve">Tulos</w:t>
      </w:r>
    </w:p>
    <w:p>
      <w:r>
        <w:t xml:space="preserve">Kolme ihmistä on lentokentällä. Yksi on maassa, toinen ikkunan vieressä, ja viimeinen on pystysuorassa kahdella jalallaan laukku vieressään.</w:t>
      </w:r>
    </w:p>
    <w:p>
      <w:r>
        <w:rPr>
          <w:b/>
        </w:rPr>
        <w:t xml:space="preserve">Esimerkki 7.2853</w:t>
      </w:r>
    </w:p>
    <w:p>
      <w:r>
        <w:t xml:space="preserve">Lause 1: Punapartainen kaveri, jolla on vihreä Miller-oluthattu. Lause 2: Mies todella pitää Miller-oluesta.</w:t>
      </w:r>
    </w:p>
    <w:p>
      <w:r>
        <w:rPr>
          <w:b/>
        </w:rPr>
        <w:t xml:space="preserve">Tulos</w:t>
      </w:r>
    </w:p>
    <w:p>
      <w:r>
        <w:t xml:space="preserve">Miehellä on hattu päässä.</w:t>
      </w:r>
    </w:p>
    <w:p>
      <w:r>
        <w:rPr>
          <w:b/>
        </w:rPr>
        <w:t xml:space="preserve">Esimerkki 7.2854</w:t>
      </w:r>
    </w:p>
    <w:p>
      <w:r>
        <w:t xml:space="preserve">Lause 1: Miehet keskittyvät miettimään, miten saisivat käärmeen kiinni. Lause 2: Miehet suunnittelevat, miten tuon käärmeen saisi pyydystettyä.</w:t>
      </w:r>
    </w:p>
    <w:p>
      <w:r>
        <w:rPr>
          <w:b/>
        </w:rPr>
        <w:t xml:space="preserve">Tulos</w:t>
      </w:r>
    </w:p>
    <w:p>
      <w:r>
        <w:t xml:space="preserve">Ihmiset etsivät eläintä.</w:t>
      </w:r>
    </w:p>
    <w:p>
      <w:r>
        <w:rPr>
          <w:b/>
        </w:rPr>
        <w:t xml:space="preserve">Esimerkki 7.2855</w:t>
      </w:r>
    </w:p>
    <w:p>
      <w:r>
        <w:t xml:space="preserve">Lause 1: Tyttöjen koripallopeli, jossa tyttö valkoisella peliajalla dribblaa palloa ja tytöt mustalla puolustavat. Lause 2: Tytöt ovat vastakkaisissa joukkueissa.</w:t>
      </w:r>
    </w:p>
    <w:p>
      <w:r>
        <w:rPr>
          <w:b/>
        </w:rPr>
        <w:t xml:space="preserve">Tulos</w:t>
      </w:r>
    </w:p>
    <w:p>
      <w:r>
        <w:t xml:space="preserve">Tyttö valkoisessa värissä dribblaa palloa, kun taas tyttö mustassa pelaa puolustusta tyttöjen koripallopelissä.</w:t>
      </w:r>
    </w:p>
    <w:p>
      <w:r>
        <w:rPr>
          <w:b/>
        </w:rPr>
        <w:t xml:space="preserve">Esimerkki 7.2856</w:t>
      </w:r>
    </w:p>
    <w:p>
      <w:r>
        <w:t xml:space="preserve">Lause 1: Nuoret lapset esittävät peliä, jota he pelaavat kotimaassaan. Lause 2: Nuoret lapset ovat kaukana olevasta vieraasta maasta.</w:t>
      </w:r>
    </w:p>
    <w:p>
      <w:r>
        <w:rPr>
          <w:b/>
        </w:rPr>
        <w:t xml:space="preserve">Tulos</w:t>
      </w:r>
    </w:p>
    <w:p>
      <w:r>
        <w:t xml:space="preserve">Lapset osaavat pelata peliä.</w:t>
      </w:r>
    </w:p>
    <w:p>
      <w:r>
        <w:rPr>
          <w:b/>
        </w:rPr>
        <w:t xml:space="preserve">Esimerkki 7.2857</w:t>
      </w:r>
    </w:p>
    <w:p>
      <w:r>
        <w:t xml:space="preserve">Lause 1: Kuvausryhmä kuvaa kadulla elokuvan tai tv-ohjelman kohtausta. Lause 2: Kuvausryhmä on kuvaamassa toimintakohtausta New Yorkissa elokuvaa tai tv-sarjaa varten.</w:t>
      </w:r>
    </w:p>
    <w:p>
      <w:r>
        <w:rPr>
          <w:b/>
        </w:rPr>
        <w:t xml:space="preserve">Tulos</w:t>
      </w:r>
    </w:p>
    <w:p>
      <w:r>
        <w:t xml:space="preserve">Ihmiset kuvaavat jotain televisiota varten.</w:t>
      </w:r>
    </w:p>
    <w:p>
      <w:r>
        <w:rPr>
          <w:b/>
        </w:rPr>
        <w:t xml:space="preserve">Esimerkki 7.2858</w:t>
      </w:r>
    </w:p>
    <w:p>
      <w:r>
        <w:t xml:space="preserve">Lause 1: Harmaapukuinen mies kävelee yöllä kadun yli. Lause 2: Mies ylittää kadun yöllä suojatietä.</w:t>
      </w:r>
    </w:p>
    <w:p>
      <w:r>
        <w:rPr>
          <w:b/>
        </w:rPr>
        <w:t xml:space="preserve">Tulos</w:t>
      </w:r>
    </w:p>
    <w:p>
      <w:r>
        <w:t xml:space="preserve">Mies kävelee ulkona yöllä.</w:t>
      </w:r>
    </w:p>
    <w:p>
      <w:r>
        <w:rPr>
          <w:b/>
        </w:rPr>
        <w:t xml:space="preserve">Esimerkki 7.2859</w:t>
      </w:r>
    </w:p>
    <w:p>
      <w:r>
        <w:t xml:space="preserve">Lause 1: Kolme ruskettunutta miestä vuoren rinteellä pitää taukoa kaivamisesta. Lause 2: Kolme ruskettunutta miestä hakee vettä.</w:t>
      </w:r>
    </w:p>
    <w:p>
      <w:r>
        <w:rPr>
          <w:b/>
        </w:rPr>
        <w:t xml:space="preserve">Tulos</w:t>
      </w:r>
    </w:p>
    <w:p>
      <w:r>
        <w:t xml:space="preserve">Kolme ruskettunutta miestä vuoren rinteellä</w:t>
      </w:r>
    </w:p>
    <w:p>
      <w:r>
        <w:rPr>
          <w:b/>
        </w:rPr>
        <w:t xml:space="preserve">Esimerkki 7.2860</w:t>
      </w:r>
    </w:p>
    <w:p>
      <w:r>
        <w:t xml:space="preserve">Lause 1: Lapsi leikkii puhallettavassa altaassa. Lause 2: Lapsi leikkii ilmatäytteisen altaan kuumassa vedessä auringon lämmitettyä sen.</w:t>
      </w:r>
    </w:p>
    <w:p>
      <w:r>
        <w:rPr>
          <w:b/>
        </w:rPr>
        <w:t xml:space="preserve">Tulos</w:t>
      </w:r>
    </w:p>
    <w:p>
      <w:r>
        <w:t xml:space="preserve">Lapsi uimassa.</w:t>
      </w:r>
    </w:p>
    <w:p>
      <w:r>
        <w:rPr>
          <w:b/>
        </w:rPr>
        <w:t xml:space="preserve">Esimerkki 7.2861</w:t>
      </w:r>
    </w:p>
    <w:p>
      <w:r>
        <w:t xml:space="preserve">Lause 1: Mies nukkuu penkillä kaupunkialueella. Lause 2: Koditon mies nukkuu bussin penkillä keskellä kaupunkialuetta.</w:t>
      </w:r>
    </w:p>
    <w:p>
      <w:r>
        <w:rPr>
          <w:b/>
        </w:rPr>
        <w:t xml:space="preserve">Tulos</w:t>
      </w:r>
    </w:p>
    <w:p>
      <w:r>
        <w:t xml:space="preserve">Penkillä lepää mies.</w:t>
      </w:r>
    </w:p>
    <w:p>
      <w:r>
        <w:rPr>
          <w:b/>
        </w:rPr>
        <w:t xml:space="preserve">Esimerkki 7.2862</w:t>
      </w:r>
    </w:p>
    <w:p>
      <w:r>
        <w:t xml:space="preserve">Lause 1: Ruskettunut nainen, jolla on punottu poninhäntä, seisoo verkon vieressä vaaleanpunaisessa lyhythihaisessa paidassa. Lause 2: Nainen aikoo pelata sulkapalloa.</w:t>
      </w:r>
    </w:p>
    <w:p>
      <w:r>
        <w:rPr>
          <w:b/>
        </w:rPr>
        <w:t xml:space="preserve">Tulos</w:t>
      </w:r>
    </w:p>
    <w:p>
      <w:r>
        <w:t xml:space="preserve">Nainen on ruskettunut.</w:t>
      </w:r>
    </w:p>
    <w:p>
      <w:r>
        <w:rPr>
          <w:b/>
        </w:rPr>
        <w:t xml:space="preserve">Esimerkki 7.2863</w:t>
      </w:r>
    </w:p>
    <w:p>
      <w:r>
        <w:t xml:space="preserve">Lause 1: Mustaan raidalliseen paitaan pukeutunut mies pyyhkii liitutaulua ja katsoo siihen päin. Lause 2: Opettaja on juuri lopettanut oppitunnin.</w:t>
      </w:r>
    </w:p>
    <w:p>
      <w:r>
        <w:rPr>
          <w:b/>
        </w:rPr>
        <w:t xml:space="preserve">Tulos</w:t>
      </w:r>
    </w:p>
    <w:p>
      <w:r>
        <w:t xml:space="preserve">Henkilöllä on yllään jotain raidallista.</w:t>
      </w:r>
    </w:p>
    <w:p>
      <w:r>
        <w:rPr>
          <w:b/>
        </w:rPr>
        <w:t xml:space="preserve">Esimerkki 7.2864</w:t>
      </w:r>
    </w:p>
    <w:p>
      <w:r>
        <w:t xml:space="preserve">Lause 1: Hän on vain muutaman ottelun päässä turnauksen finaalista. Lause 2: Jos hän voittaa seuraavat ottelut, hän pääsee finaaliin.</w:t>
      </w:r>
    </w:p>
    <w:p>
      <w:r>
        <w:rPr>
          <w:b/>
        </w:rPr>
        <w:t xml:space="preserve">Tulos</w:t>
      </w:r>
    </w:p>
    <w:p>
      <w:r>
        <w:t xml:space="preserve">Hän on lähellä päästä pelaamaan turnauksen finaalissa.</w:t>
      </w:r>
    </w:p>
    <w:p>
      <w:r>
        <w:rPr>
          <w:b/>
        </w:rPr>
        <w:t xml:space="preserve">Esimerkki 7.2865</w:t>
      </w:r>
    </w:p>
    <w:p>
      <w:r>
        <w:t xml:space="preserve">Lause 1: Vaaleanpunaiseen paitaan pukeutunut tarjoilijatar pitää olallaan tarjottimia täynnä ruokakulhoja. Lause 2: Nainen pitelee tarjottimella kulhoja täynnä keittoa.</w:t>
      </w:r>
    </w:p>
    <w:p>
      <w:r>
        <w:rPr>
          <w:b/>
        </w:rPr>
        <w:t xml:space="preserve">Tulos</w:t>
      </w:r>
    </w:p>
    <w:p>
      <w:r>
        <w:t xml:space="preserve">Nainen pitää tarjottimella kulhoja.</w:t>
      </w:r>
    </w:p>
    <w:p>
      <w:r>
        <w:rPr>
          <w:b/>
        </w:rPr>
        <w:t xml:space="preserve">Esimerkki 7.2866</w:t>
      </w:r>
    </w:p>
    <w:p>
      <w:r>
        <w:t xml:space="preserve">Lause 1: Pieni poika seisoo leveäjalkaisena, kumpikin jalka putkiliukumäen kummallakin puolella. Lause 2: Ylpeä poika kerskailee äitinsä edessä.</w:t>
      </w:r>
    </w:p>
    <w:p>
      <w:r>
        <w:rPr>
          <w:b/>
        </w:rPr>
        <w:t xml:space="preserve">Tulos</w:t>
      </w:r>
    </w:p>
    <w:p>
      <w:r>
        <w:t xml:space="preserve">Hän on menossa alas liukumäkeä.</w:t>
      </w:r>
    </w:p>
    <w:p>
      <w:r>
        <w:rPr>
          <w:b/>
        </w:rPr>
        <w:t xml:space="preserve">Esimerkki 7.2867</w:t>
      </w:r>
    </w:p>
    <w:p>
      <w:r>
        <w:t xml:space="preserve">Lause 1: Poika kiipeilee kallioseinää pitkin, kun vanhempi poika seisoo maassa Lause 2: Pojat olivat ystäviä.</w:t>
      </w:r>
    </w:p>
    <w:p>
      <w:r>
        <w:rPr>
          <w:b/>
        </w:rPr>
        <w:t xml:space="preserve">Tulos</w:t>
      </w:r>
    </w:p>
    <w:p>
      <w:r>
        <w:t xml:space="preserve">Pojalla on hauskaa.</w:t>
      </w:r>
    </w:p>
    <w:p>
      <w:r>
        <w:rPr>
          <w:b/>
        </w:rPr>
        <w:t xml:space="preserve">Esimerkki 7.2868</w:t>
      </w:r>
    </w:p>
    <w:p>
      <w:r>
        <w:t xml:space="preserve">Lause 1: Joukko hymyileviä ihmisiä istuu pöydän ympärillä meripihkanvärisessä huoneessa juomat kädessään. Lause 2: Ihmiset viettävät hauskaa aikaa alkoholin kanssa.</w:t>
      </w:r>
    </w:p>
    <w:p>
      <w:r>
        <w:rPr>
          <w:b/>
        </w:rPr>
        <w:t xml:space="preserve">Tulos</w:t>
      </w:r>
    </w:p>
    <w:p>
      <w:r>
        <w:t xml:space="preserve">Ihmiset viettävät hauskaa aikaa.</w:t>
      </w:r>
    </w:p>
    <w:p>
      <w:r>
        <w:rPr>
          <w:b/>
        </w:rPr>
        <w:t xml:space="preserve">Esimerkki 7.2869</w:t>
      </w:r>
    </w:p>
    <w:p>
      <w:r>
        <w:t xml:space="preserve">Lause 1: Mustiin shortseihin pukeutunut paidaton mies seisoo suuren vesistön kivikkoisella rannalla. Lause 2: Miehellä on uimahousut.</w:t>
      </w:r>
    </w:p>
    <w:p>
      <w:r>
        <w:rPr>
          <w:b/>
        </w:rPr>
        <w:t xml:space="preserve">Tulos</w:t>
      </w:r>
    </w:p>
    <w:p>
      <w:r>
        <w:t xml:space="preserve">Yläosaton mies seisoo veden äärellä.</w:t>
      </w:r>
    </w:p>
    <w:p>
      <w:r>
        <w:rPr>
          <w:b/>
        </w:rPr>
        <w:t xml:space="preserve">Esimerkki 7.2870</w:t>
      </w:r>
    </w:p>
    <w:p>
      <w:r>
        <w:t xml:space="preserve">Lause 1: Ihmiset odottavat bussipysäkillä. Lause 2: Miehet ja naiset odottavat bussipysäkillä.</w:t>
      </w:r>
    </w:p>
    <w:p>
      <w:r>
        <w:rPr>
          <w:b/>
        </w:rPr>
        <w:t xml:space="preserve">Tulos</w:t>
      </w:r>
    </w:p>
    <w:p>
      <w:r>
        <w:t xml:space="preserve">Ihmiset odottavat kadulla</w:t>
      </w:r>
    </w:p>
    <w:p>
      <w:r>
        <w:rPr>
          <w:b/>
        </w:rPr>
        <w:t xml:space="preserve">Esimerkki 7.2871</w:t>
      </w:r>
    </w:p>
    <w:p>
      <w:r>
        <w:t xml:space="preserve">Lause 1: Blondi tyttö sinisissä vaatteissa pelaa jalkapalloa. Lause 2: Tyttö pelaa jotain.</w:t>
      </w:r>
    </w:p>
    <w:p>
      <w:r>
        <w:rPr>
          <w:b/>
        </w:rPr>
        <w:t xml:space="preserve">Tulos</w:t>
      </w:r>
    </w:p>
    <w:p>
      <w:r>
        <w:t xml:space="preserve">Vaalea tyttö pelaa jalkapalloa.</w:t>
      </w:r>
    </w:p>
    <w:p>
      <w:r>
        <w:rPr>
          <w:b/>
        </w:rPr>
        <w:t xml:space="preserve">Esimerkki 7.2872</w:t>
      </w:r>
    </w:p>
    <w:p>
      <w:r>
        <w:t xml:space="preserve">Lause 1: Mies kiiltävässä keltaisessa paidassa seisoo mikrofonin edessä. Lause 2: Mies laulaa mikrofonin edessä.</w:t>
      </w:r>
    </w:p>
    <w:p>
      <w:r>
        <w:rPr>
          <w:b/>
        </w:rPr>
        <w:t xml:space="preserve">Tulos</w:t>
      </w:r>
    </w:p>
    <w:p>
      <w:r>
        <w:t xml:space="preserve">Keltaiseen paitaan pukeutunut mieshenkilö seisoo.</w:t>
      </w:r>
    </w:p>
    <w:p>
      <w:r>
        <w:rPr>
          <w:b/>
        </w:rPr>
        <w:t xml:space="preserve">Esimerkki 7.2873</w:t>
      </w:r>
    </w:p>
    <w:p>
      <w:r>
        <w:t xml:space="preserve">Lause 1: Lapsi volttaa trampoliinilla. Lause 2: Lapsi volttaa 360 astetta trampoliinilla.</w:t>
      </w:r>
    </w:p>
    <w:p>
      <w:r>
        <w:rPr>
          <w:b/>
        </w:rPr>
        <w:t xml:space="preserve">Tulos</w:t>
      </w:r>
    </w:p>
    <w:p>
      <w:r>
        <w:t xml:space="preserve">Lapsi volttaa trampoliinilla</w:t>
      </w:r>
    </w:p>
    <w:p>
      <w:r>
        <w:rPr>
          <w:b/>
        </w:rPr>
        <w:t xml:space="preserve">Esimerkki 7.2874</w:t>
      </w:r>
    </w:p>
    <w:p>
      <w:r>
        <w:t xml:space="preserve">Lause 1: Kaksi miestä ja yksi nainen istuvat ikkunan edessä ja katselevat läppäreitään. Lause 2: Joukko ihmisiä työskentelee kahvilassa.</w:t>
      </w:r>
    </w:p>
    <w:p>
      <w:r>
        <w:rPr>
          <w:b/>
        </w:rPr>
        <w:t xml:space="preserve">Tulos</w:t>
      </w:r>
    </w:p>
    <w:p>
      <w:r>
        <w:t xml:space="preserve">Ihmiset katsovat kannettavia tietokoneita.</w:t>
      </w:r>
    </w:p>
    <w:p>
      <w:r>
        <w:rPr>
          <w:b/>
        </w:rPr>
        <w:t xml:space="preserve">Esimerkki 7.2875</w:t>
      </w:r>
    </w:p>
    <w:p>
      <w:r>
        <w:t xml:space="preserve">Lause 1: Kaupungin työntekijät, joilla molemmilla on harmaat housut ja vihreät paidat, leikkaavat puiden oksia ja keräävät roskia. Lause 2: työntekijät ovat vanhoja</w:t>
      </w:r>
    </w:p>
    <w:p>
      <w:r>
        <w:rPr>
          <w:b/>
        </w:rPr>
        <w:t xml:space="preserve">Tulos</w:t>
      </w:r>
    </w:p>
    <w:p>
      <w:r>
        <w:t xml:space="preserve">Työntekijät leikkaavat puiden oksia.</w:t>
      </w:r>
    </w:p>
    <w:p>
      <w:r>
        <w:rPr>
          <w:b/>
        </w:rPr>
        <w:t xml:space="preserve">Esimerkki 7.2876</w:t>
      </w:r>
    </w:p>
    <w:p>
      <w:r>
        <w:t xml:space="preserve">Lause 1: Valkoisiin shortseihin pukeutunut mies on puistossa heittämässä frisbeetä. Lause 2: Mies leikkii ystäviensä kanssa.</w:t>
      </w:r>
    </w:p>
    <w:p>
      <w:r>
        <w:rPr>
          <w:b/>
        </w:rPr>
        <w:t xml:space="preserve">Tulos</w:t>
      </w:r>
    </w:p>
    <w:p>
      <w:r>
        <w:t xml:space="preserve">Mies leikkii puistossa.</w:t>
      </w:r>
    </w:p>
    <w:p>
      <w:r>
        <w:rPr>
          <w:b/>
        </w:rPr>
        <w:t xml:space="preserve">Esimerkki 7.2877</w:t>
      </w:r>
    </w:p>
    <w:p>
      <w:r>
        <w:t xml:space="preserve">Lause 1: Kaksi kullanruskeaa hevosta vetää rekeä, jota ajaa sinitakkinen nainen. Lause 2: Kaksi ruskeaa hevosta vetää reessä olevaa naista pellon halki.</w:t>
      </w:r>
    </w:p>
    <w:p>
      <w:r>
        <w:rPr>
          <w:b/>
        </w:rPr>
        <w:t xml:space="preserve">Tulos</w:t>
      </w:r>
    </w:p>
    <w:p>
      <w:r>
        <w:t xml:space="preserve">Nainen ajaa rekeä</w:t>
      </w:r>
    </w:p>
    <w:p>
      <w:r>
        <w:rPr>
          <w:b/>
        </w:rPr>
        <w:t xml:space="preserve">Esimerkki 7.2878</w:t>
      </w:r>
    </w:p>
    <w:p>
      <w:r>
        <w:t xml:space="preserve">Lause 1: Punapaitainen nainen mainostaa kamerakoteloa ja muistikorttia. Lause 2: Joku mainostaa kamerasarjaa.</w:t>
      </w:r>
    </w:p>
    <w:p>
      <w:r>
        <w:rPr>
          <w:b/>
        </w:rPr>
        <w:t xml:space="preserve">Tulos</w:t>
      </w:r>
    </w:p>
    <w:p>
      <w:r>
        <w:t xml:space="preserve">Nainen mainostaa kameratarvikkeita.</w:t>
      </w:r>
    </w:p>
    <w:p>
      <w:r>
        <w:rPr>
          <w:b/>
        </w:rPr>
        <w:t xml:space="preserve">Esimerkki 7.2879</w:t>
      </w:r>
    </w:p>
    <w:p>
      <w:r>
        <w:t xml:space="preserve">Lause 1: Useat miehet eri asennoissa ja eri hätätilanteissa ympäröivät potkivaa sonnia. Lause 2: Cowboyt yrittävät taltuttaa härkää, kun se on viiltänyt rodeoklovnia.</w:t>
      </w:r>
    </w:p>
    <w:p>
      <w:r>
        <w:rPr>
          <w:b/>
        </w:rPr>
        <w:t xml:space="preserve">Tulos</w:t>
      </w:r>
    </w:p>
    <w:p>
      <w:r>
        <w:t xml:space="preserve">Miehet ovat lähellä härkää.</w:t>
      </w:r>
    </w:p>
    <w:p>
      <w:r>
        <w:rPr>
          <w:b/>
        </w:rPr>
        <w:t xml:space="preserve">Esimerkki 7.2880</w:t>
      </w:r>
    </w:p>
    <w:p>
      <w:r>
        <w:t xml:space="preserve">Lause 1: Joukko vihreisiin liiveihin pukeutuneita ihmisiä työskentelee ulkona kaupungin aukiolla. Lause 2: Ryhmä ihmisiä tekee yhdyskuntapalvelua.</w:t>
      </w:r>
    </w:p>
    <w:p>
      <w:r>
        <w:rPr>
          <w:b/>
        </w:rPr>
        <w:t xml:space="preserve">Tulos</w:t>
      </w:r>
    </w:p>
    <w:p>
      <w:r>
        <w:t xml:space="preserve">Ryhmä ihmisiä ulkona kaupungissa</w:t>
      </w:r>
    </w:p>
    <w:p>
      <w:r>
        <w:rPr>
          <w:b/>
        </w:rPr>
        <w:t xml:space="preserve">Esimerkki 7.2881</w:t>
      </w:r>
    </w:p>
    <w:p>
      <w:r>
        <w:t xml:space="preserve">Lause 1: mustavalkoinen koira yrittää purra vesivirtaa Lause 2: koira hyökkää kiukkuisen omistajan siihen kohdistaman vesivirran kimppuun.</w:t>
      </w:r>
    </w:p>
    <w:p>
      <w:r>
        <w:rPr>
          <w:b/>
        </w:rPr>
        <w:t xml:space="preserve">Tulos</w:t>
      </w:r>
    </w:p>
    <w:p>
      <w:r>
        <w:t xml:space="preserve">Koira yrittää saada juotavaa.</w:t>
      </w:r>
    </w:p>
    <w:p>
      <w:r>
        <w:rPr>
          <w:b/>
        </w:rPr>
        <w:t xml:space="preserve">Esimerkki 7.2882</w:t>
      </w:r>
    </w:p>
    <w:p>
      <w:r>
        <w:t xml:space="preserve">Lause 1: Mustiin pukeutunut mies, jolla on musta hattu, kaataa juomaa kuppiin. Lause 2: Mies pelaa pokeria ja juo viinaa.</w:t>
      </w:r>
    </w:p>
    <w:p>
      <w:r>
        <w:rPr>
          <w:b/>
        </w:rPr>
        <w:t xml:space="preserve">Tulos</w:t>
      </w:r>
    </w:p>
    <w:p>
      <w:r>
        <w:t xml:space="preserve">Mies on juomassa jotain.</w:t>
      </w:r>
    </w:p>
    <w:p>
      <w:r>
        <w:rPr>
          <w:b/>
        </w:rPr>
        <w:t xml:space="preserve">Esimerkki 7.2883</w:t>
      </w:r>
    </w:p>
    <w:p>
      <w:r>
        <w:t xml:space="preserve">Lause 1: Paidaton mies kalastaa, seisoo suurilla kivillä, jotka lepäävät rantakadun vieressä, jonka etualalla on korkea valaisinpylväs. Lause 2: Mies viheltelee kalastaessaan.</w:t>
      </w:r>
    </w:p>
    <w:p>
      <w:r>
        <w:rPr>
          <w:b/>
        </w:rPr>
        <w:t xml:space="preserve">Tulos</w:t>
      </w:r>
    </w:p>
    <w:p>
      <w:r>
        <w:t xml:space="preserve">Mies istuu ulkona kalastamassa.</w:t>
      </w:r>
    </w:p>
    <w:p>
      <w:r>
        <w:rPr>
          <w:b/>
        </w:rPr>
        <w:t xml:space="preserve">Esimerkki 7.2884</w:t>
      </w:r>
    </w:p>
    <w:p>
      <w:r>
        <w:t xml:space="preserve">Lause 1: Parranajamaton, vakavasti katsova mies seisoo jalkakäytävällä pysäköintimittarin edessä. Lause 2: ihminen ajatuksissaan jalkakäytävällä edessä...</w:t>
      </w:r>
    </w:p>
    <w:p>
      <w:r>
        <w:rPr>
          <w:b/>
        </w:rPr>
        <w:t xml:space="preserve">Tulos</w:t>
      </w:r>
    </w:p>
    <w:p>
      <w:r>
        <w:t xml:space="preserve">Mies seisoo kadulla.</w:t>
      </w:r>
    </w:p>
    <w:p>
      <w:r>
        <w:rPr>
          <w:b/>
        </w:rPr>
        <w:t xml:space="preserve">Esimerkki 7.2885</w:t>
      </w:r>
    </w:p>
    <w:p>
      <w:r>
        <w:t xml:space="preserve">Lause 1: Sinipaitainen mies ottaa kuvaa. Lause 2: Mies ottaa kuvan vaimostaan.</w:t>
      </w:r>
    </w:p>
    <w:p>
      <w:r>
        <w:rPr>
          <w:b/>
        </w:rPr>
        <w:t xml:space="preserve">Tulos</w:t>
      </w:r>
    </w:p>
    <w:p>
      <w:r>
        <w:t xml:space="preserve">Mies ottaa kuvaa.</w:t>
      </w:r>
    </w:p>
    <w:p>
      <w:r>
        <w:rPr>
          <w:b/>
        </w:rPr>
        <w:t xml:space="preserve">Esimerkki 7.2886</w:t>
      </w:r>
    </w:p>
    <w:p>
      <w:r>
        <w:t xml:space="preserve">Lause 1: Nuori tyttö poseeraa valokuvassa puun päällä. Lause 2: Nuoret naiset poseerasivat kameramiehelle naistenvaatemalliston puolesta.</w:t>
      </w:r>
    </w:p>
    <w:p>
      <w:r>
        <w:rPr>
          <w:b/>
        </w:rPr>
        <w:t xml:space="preserve">Tulos</w:t>
      </w:r>
    </w:p>
    <w:p>
      <w:r>
        <w:t xml:space="preserve">Häntä ohjeistettiin opettelemaan erilaisia poseerauksia mallina.</w:t>
      </w:r>
    </w:p>
    <w:p>
      <w:r>
        <w:rPr>
          <w:b/>
        </w:rPr>
        <w:t xml:space="preserve">Esimerkki 7.2887</w:t>
      </w:r>
    </w:p>
    <w:p>
      <w:r>
        <w:t xml:space="preserve">Lause 1: Junamatkustajat siirtävät silmukan toisilleen kulkiessaan. Lause 2: Ihmiset matkustavat junalla yöllä.</w:t>
      </w:r>
    </w:p>
    <w:p>
      <w:r>
        <w:rPr>
          <w:b/>
        </w:rPr>
        <w:t xml:space="preserve">Tulos</w:t>
      </w:r>
    </w:p>
    <w:p>
      <w:r>
        <w:t xml:space="preserve">Ihmiset matkustavat junalla.</w:t>
      </w:r>
    </w:p>
    <w:p>
      <w:r>
        <w:rPr>
          <w:b/>
        </w:rPr>
        <w:t xml:space="preserve">Esimerkki 7.2888</w:t>
      </w:r>
    </w:p>
    <w:p>
      <w:r>
        <w:t xml:space="preserve">Lause 1: Nuori pisamapäinen lapsi tuijottaa kameraan pitäen oikeaa kättään päänsä yläpuolella ja pitäen vasemmalla kädellä kiinni oikeasta ranteestaan. Lause 2: lapsi on poika</w:t>
      </w:r>
    </w:p>
    <w:p>
      <w:r>
        <w:rPr>
          <w:b/>
        </w:rPr>
        <w:t xml:space="preserve">Tulos</w:t>
      </w:r>
    </w:p>
    <w:p>
      <w:r>
        <w:t xml:space="preserve">lapsi, jolla on pisamia</w:t>
      </w:r>
    </w:p>
    <w:p>
      <w:r>
        <w:rPr>
          <w:b/>
        </w:rPr>
        <w:t xml:space="preserve">Esimerkki 7.2889</w:t>
      </w:r>
    </w:p>
    <w:p>
      <w:r>
        <w:t xml:space="preserve">Lause 1: Vaalea tyttö poseeraa kuvaa varten Kerry Parkissa Seattlessa. Lause 2: Malli kuvauksissa puistossa.</w:t>
      </w:r>
    </w:p>
    <w:p>
      <w:r>
        <w:rPr>
          <w:b/>
        </w:rPr>
        <w:t xml:space="preserve">Tulos</w:t>
      </w:r>
    </w:p>
    <w:p>
      <w:r>
        <w:t xml:space="preserve">Tyttö on ulkona puistossa.</w:t>
      </w:r>
    </w:p>
    <w:p>
      <w:r>
        <w:rPr>
          <w:b/>
        </w:rPr>
        <w:t xml:space="preserve">Esimerkki 7.2890</w:t>
      </w:r>
    </w:p>
    <w:p>
      <w:r>
        <w:t xml:space="preserve">Lause 1: Kaksi miestä kujalla, toinen kädet taskussaan ja katselee toiseen suuntaan, toinen katsoo taakseen. Lause 2: mies on ryöstämässä toista miestä.</w:t>
      </w:r>
    </w:p>
    <w:p>
      <w:r>
        <w:rPr>
          <w:b/>
        </w:rPr>
        <w:t xml:space="preserve">Tulos</w:t>
      </w:r>
    </w:p>
    <w:p>
      <w:r>
        <w:t xml:space="preserve">kaksi miestä kujalla</w:t>
      </w:r>
    </w:p>
    <w:p>
      <w:r>
        <w:rPr>
          <w:b/>
        </w:rPr>
        <w:t xml:space="preserve">Esimerkki 7.2891</w:t>
      </w:r>
    </w:p>
    <w:p>
      <w:r>
        <w:t xml:space="preserve">Lause 1: Mies vaellusvarusteissa sitoo kenkänsä. Lause 2: Mies on vaelluksella.</w:t>
      </w:r>
    </w:p>
    <w:p>
      <w:r>
        <w:rPr>
          <w:b/>
        </w:rPr>
        <w:t xml:space="preserve">Tulos</w:t>
      </w:r>
    </w:p>
    <w:p>
      <w:r>
        <w:t xml:space="preserve">Kengännauhoja sitova henkilö on mies.</w:t>
      </w:r>
    </w:p>
    <w:p>
      <w:r>
        <w:rPr>
          <w:b/>
        </w:rPr>
        <w:t xml:space="preserve">Esimerkki 7.2892</w:t>
      </w:r>
    </w:p>
    <w:p>
      <w:r>
        <w:t xml:space="preserve">Lause 1: Lukuisat kameramiehet asettuvat riviin kuvaamaan kohtausta. Lause 2: Kameramiehet kuvaavat komediakohtausta.</w:t>
      </w:r>
    </w:p>
    <w:p>
      <w:r>
        <w:rPr>
          <w:b/>
        </w:rPr>
        <w:t xml:space="preserve">Tulos</w:t>
      </w:r>
    </w:p>
    <w:p>
      <w:r>
        <w:t xml:space="preserve">Kameramiehet ovat rivissä.</w:t>
      </w:r>
    </w:p>
    <w:p>
      <w:r>
        <w:rPr>
          <w:b/>
        </w:rPr>
        <w:t xml:space="preserve">Esimerkki 7.2893</w:t>
      </w:r>
    </w:p>
    <w:p>
      <w:r>
        <w:t xml:space="preserve">Lause 1: Pieni tyttö juoksee rannalla aallokon läpi. Lause 2: Pieni tyttö juoksee hylkeen perässä.</w:t>
      </w:r>
    </w:p>
    <w:p>
      <w:r>
        <w:rPr>
          <w:b/>
        </w:rPr>
        <w:t xml:space="preserve">Tulos</w:t>
      </w:r>
    </w:p>
    <w:p>
      <w:r>
        <w:t xml:space="preserve">Pikkutytöllä on märät jalat.</w:t>
      </w:r>
    </w:p>
    <w:p>
      <w:r>
        <w:rPr>
          <w:b/>
        </w:rPr>
        <w:t xml:space="preserve">Esimerkki 7.2894</w:t>
      </w:r>
    </w:p>
    <w:p>
      <w:r>
        <w:t xml:space="preserve">Lause 1: Kaksi naista makaa betonirakenteella meren rannalla. Lause 2: Naisilla on yllään bikinit.</w:t>
      </w:r>
    </w:p>
    <w:p>
      <w:r>
        <w:rPr>
          <w:b/>
        </w:rPr>
        <w:t xml:space="preserve">Tulos</w:t>
      </w:r>
    </w:p>
    <w:p>
      <w:r>
        <w:t xml:space="preserve">Naiset ovat meren rannalla.</w:t>
      </w:r>
    </w:p>
    <w:p>
      <w:r>
        <w:rPr>
          <w:b/>
        </w:rPr>
        <w:t xml:space="preserve">Esimerkki 7.2895</w:t>
      </w:r>
    </w:p>
    <w:p>
      <w:r>
        <w:t xml:space="preserve">Lause 1: Pieni tyttö kiipeää kallioseinää pitkin. Lause 2: Tyttö on valjastettu.</w:t>
      </w:r>
    </w:p>
    <w:p>
      <w:r>
        <w:rPr>
          <w:b/>
        </w:rPr>
        <w:t xml:space="preserve">Tulos</w:t>
      </w:r>
    </w:p>
    <w:p>
      <w:r>
        <w:t xml:space="preserve">Tyttö kiipeää</w:t>
      </w:r>
    </w:p>
    <w:p>
      <w:r>
        <w:rPr>
          <w:b/>
        </w:rPr>
        <w:t xml:space="preserve">Esimerkki 7.2896</w:t>
      </w:r>
    </w:p>
    <w:p>
      <w:r>
        <w:t xml:space="preserve">Lause 1: Kaksi nuorta poikaa leikkii vedessä. Lause 2: Kaksi poikaa on meressä.</w:t>
      </w:r>
    </w:p>
    <w:p>
      <w:r>
        <w:rPr>
          <w:b/>
        </w:rPr>
        <w:t xml:space="preserve">Tulos</w:t>
      </w:r>
    </w:p>
    <w:p>
      <w:r>
        <w:t xml:space="preserve">Pojat leikkivät vedessä.</w:t>
      </w:r>
    </w:p>
    <w:p>
      <w:r>
        <w:rPr>
          <w:b/>
        </w:rPr>
        <w:t xml:space="preserve">Esimerkki 7.2897</w:t>
      </w:r>
    </w:p>
    <w:p>
      <w:r>
        <w:t xml:space="preserve">Lause 1: Kaksi naista kantaa juomia ja kävelee yhdessä. Lause 2: Kaksi naista kantaa kahvia kävellessään.</w:t>
      </w:r>
    </w:p>
    <w:p>
      <w:r>
        <w:rPr>
          <w:b/>
        </w:rPr>
        <w:t xml:space="preserve">Tulos</w:t>
      </w:r>
    </w:p>
    <w:p>
      <w:r>
        <w:t xml:space="preserve">Kaksi naista kantaa juomia kävellessään.</w:t>
      </w:r>
    </w:p>
    <w:p>
      <w:r>
        <w:rPr>
          <w:b/>
        </w:rPr>
        <w:t xml:space="preserve">Esimerkki 7.2898</w:t>
      </w:r>
    </w:p>
    <w:p>
      <w:r>
        <w:t xml:space="preserve">Lause 1: Neljä cheerleader-ryhmää kävelee jalkapallokentällä. Lause 2: Kaksi tyttöä ja kaksi poikaa.</w:t>
      </w:r>
    </w:p>
    <w:p>
      <w:r>
        <w:rPr>
          <w:b/>
        </w:rPr>
        <w:t xml:space="preserve">Tulos</w:t>
      </w:r>
    </w:p>
    <w:p>
      <w:r>
        <w:t xml:space="preserve">Ne ovat lähellä jalkapallokenttää.</w:t>
      </w:r>
    </w:p>
    <w:p>
      <w:r>
        <w:rPr>
          <w:b/>
        </w:rPr>
        <w:t xml:space="preserve">Esimerkki 7.2899</w:t>
      </w:r>
    </w:p>
    <w:p>
      <w:r>
        <w:t xml:space="preserve">Lause 1: Kaksi ihmistä kävelee nukkuvan vauvan maalauksen ohi koristeellisen tiilirakennuksen lähellä. Lause 2: Vauva nukkuu, kun vanhat ihmiset kävelevät ohi.</w:t>
      </w:r>
    </w:p>
    <w:p>
      <w:r>
        <w:rPr>
          <w:b/>
        </w:rPr>
        <w:t xml:space="preserve">Tulos</w:t>
      </w:r>
    </w:p>
    <w:p>
      <w:r>
        <w:t xml:space="preserve">Vauva nukkuu, kun ihmiset kävelevät ohi.</w:t>
      </w:r>
    </w:p>
    <w:p>
      <w:r>
        <w:rPr>
          <w:b/>
        </w:rPr>
        <w:t xml:space="preserve">Esimerkki 7.2900</w:t>
      </w:r>
    </w:p>
    <w:p>
      <w:r>
        <w:t xml:space="preserve">Lause 1: Nainen selittää pienelle lapselle jotakin tietokoneen sisältä. Lause 2: Nainen opettaa veljenpojalleen tietokoneista.</w:t>
      </w:r>
    </w:p>
    <w:p>
      <w:r>
        <w:rPr>
          <w:b/>
        </w:rPr>
        <w:t xml:space="preserve">Tulos</w:t>
      </w:r>
    </w:p>
    <w:p>
      <w:r>
        <w:t xml:space="preserve">Nainen selittää jotain lapselle.</w:t>
      </w:r>
    </w:p>
    <w:p>
      <w:r>
        <w:rPr>
          <w:b/>
        </w:rPr>
        <w:t xml:space="preserve">Esimerkki 7.2901</w:t>
      </w:r>
    </w:p>
    <w:p>
      <w:r>
        <w:t xml:space="preserve">Lause 1: henkilö pikaluistelee Lause 2: henkilö rullaluistelee katua pitkin.</w:t>
      </w:r>
    </w:p>
    <w:p>
      <w:r>
        <w:rPr>
          <w:b/>
        </w:rPr>
        <w:t xml:space="preserve">Tulos</w:t>
      </w:r>
    </w:p>
    <w:p>
      <w:r>
        <w:t xml:space="preserve">Henkilö luistelee kilpaa</w:t>
      </w:r>
    </w:p>
    <w:p>
      <w:r>
        <w:rPr>
          <w:b/>
        </w:rPr>
        <w:t xml:space="preserve">Esimerkki 7.2902</w:t>
      </w:r>
    </w:p>
    <w:p>
      <w:r>
        <w:t xml:space="preserve">Lause 1: Ravintolan ikkunan edessä on hylly, jossa valmistetaan ruokaa. Lause 2: Kokki valmistaa italialaista ruokaa ravintolassa.</w:t>
      </w:r>
    </w:p>
    <w:p>
      <w:r>
        <w:rPr>
          <w:b/>
        </w:rPr>
        <w:t xml:space="preserve">Tulos</w:t>
      </w:r>
    </w:p>
    <w:p>
      <w:r>
        <w:t xml:space="preserve">Kokki valmistaa ruokaa ravintolassa.</w:t>
      </w:r>
    </w:p>
    <w:p>
      <w:r>
        <w:rPr>
          <w:b/>
        </w:rPr>
        <w:t xml:space="preserve">Esimerkki 7.2903</w:t>
      </w:r>
    </w:p>
    <w:p>
      <w:r>
        <w:t xml:space="preserve">Lause 1: Nuori poika leikkii uima-altaassa Lause 2: Poika on perheensä kanssa.</w:t>
      </w:r>
    </w:p>
    <w:p>
      <w:r>
        <w:rPr>
          <w:b/>
        </w:rPr>
        <w:t xml:space="preserve">Tulos</w:t>
      </w:r>
    </w:p>
    <w:p>
      <w:r>
        <w:t xml:space="preserve">Poika on ulkona.</w:t>
      </w:r>
    </w:p>
    <w:p>
      <w:r>
        <w:rPr>
          <w:b/>
        </w:rPr>
        <w:t xml:space="preserve">Esimerkki 7.2904</w:t>
      </w:r>
    </w:p>
    <w:p>
      <w:r>
        <w:t xml:space="preserve">Lause 1: Perhe nauttii mukavasta kesäpäivästä uima-altaalla. Lause 2: Uima-allas on avoinna kesällä.</w:t>
      </w:r>
    </w:p>
    <w:p>
      <w:r>
        <w:rPr>
          <w:b/>
        </w:rPr>
        <w:t xml:space="preserve">Tulos</w:t>
      </w:r>
    </w:p>
    <w:p>
      <w:r>
        <w:t xml:space="preserve">Ryhmä on lähellä uima-allasta kesällä .</w:t>
      </w:r>
    </w:p>
    <w:p>
      <w:r>
        <w:rPr>
          <w:b/>
        </w:rPr>
        <w:t xml:space="preserve">Esimerkki 7.2905</w:t>
      </w:r>
    </w:p>
    <w:p>
      <w:r>
        <w:t xml:space="preserve">Lause 1: Merirosvoksi pukeutunut näyttelijä esiintyy ulkoilmapuistossa. Lause 2: Näyttelijä on pukeutunut historialliseksi hahmoksi.</w:t>
      </w:r>
    </w:p>
    <w:p>
      <w:r>
        <w:rPr>
          <w:b/>
        </w:rPr>
        <w:t xml:space="preserve">Tulos</w:t>
      </w:r>
    </w:p>
    <w:p>
      <w:r>
        <w:t xml:space="preserve">Näyttelijä esiintyy ulkoilmapuistossa pukeutuneena.</w:t>
      </w:r>
    </w:p>
    <w:p>
      <w:r>
        <w:rPr>
          <w:b/>
        </w:rPr>
        <w:t xml:space="preserve">Esimerkki 7.2906</w:t>
      </w:r>
    </w:p>
    <w:p>
      <w:r>
        <w:t xml:space="preserve">Lause 1: Kaksi miestä lavalla soittaa kitaraa ja laulaa. Lause 2: Bändi lavalla esittämässä show'ta.</w:t>
      </w:r>
    </w:p>
    <w:p>
      <w:r>
        <w:rPr>
          <w:b/>
        </w:rPr>
        <w:t xml:space="preserve">Tulos</w:t>
      </w:r>
    </w:p>
    <w:p>
      <w:r>
        <w:t xml:space="preserve">Ryhmä lavalla soittamassa musiikkia.</w:t>
      </w:r>
    </w:p>
    <w:p>
      <w:r>
        <w:rPr>
          <w:b/>
        </w:rPr>
        <w:t xml:space="preserve">Esimerkki 7.2907</w:t>
      </w:r>
    </w:p>
    <w:p>
      <w:r>
        <w:t xml:space="preserve">Lause 1: Suuri ihmisjoukko luistelee. Lause 2: Ihmiset ovat sisätiloissa.</w:t>
      </w:r>
    </w:p>
    <w:p>
      <w:r>
        <w:rPr>
          <w:b/>
        </w:rPr>
        <w:t xml:space="preserve">Tulos</w:t>
      </w:r>
    </w:p>
    <w:p>
      <w:r>
        <w:t xml:space="preserve">Siellä on ihmisiä, joilla on luistimet.</w:t>
      </w:r>
    </w:p>
    <w:p>
      <w:r>
        <w:rPr>
          <w:b/>
        </w:rPr>
        <w:t xml:space="preserve">Esimerkki 7.2908</w:t>
      </w:r>
    </w:p>
    <w:p>
      <w:r>
        <w:t xml:space="preserve">Lause 1: Pikkupoika virnistää ja taustalla on go-kartti. Lause 2: Poika on lähdössä ajamaan go-kartilla.</w:t>
      </w:r>
    </w:p>
    <w:p>
      <w:r>
        <w:rPr>
          <w:b/>
        </w:rPr>
        <w:t xml:space="preserve">Tulos</w:t>
      </w:r>
    </w:p>
    <w:p>
      <w:r>
        <w:t xml:space="preserve">Iloinen poika kärryn edessä.</w:t>
      </w:r>
    </w:p>
    <w:p>
      <w:r>
        <w:rPr>
          <w:b/>
        </w:rPr>
        <w:t xml:space="preserve">Esimerkki 7.2909</w:t>
      </w:r>
    </w:p>
    <w:p>
      <w:r>
        <w:t xml:space="preserve">Lause 1: Mies ja nainen tanssivat jalkakäytävällä, molemmilla farkut jalassa. Lause 2: Mies ja nainen tanssivat yhdessä salsaa jalkakäytävällä, molemmilla farkut jalassa.</w:t>
      </w:r>
    </w:p>
    <w:p>
      <w:r>
        <w:rPr>
          <w:b/>
        </w:rPr>
        <w:t xml:space="preserve">Tulos</w:t>
      </w:r>
    </w:p>
    <w:p>
      <w:r>
        <w:t xml:space="preserve">Mies ja nainen ovat ulkona.</w:t>
      </w:r>
    </w:p>
    <w:p>
      <w:r>
        <w:rPr>
          <w:b/>
        </w:rPr>
        <w:t xml:space="preserve">Esimerkki 7.2910</w:t>
      </w:r>
    </w:p>
    <w:p>
      <w:r>
        <w:t xml:space="preserve">Lause 1: Baseball-pelaaja, jolla on punainen paita ja valkoiset housut, heiluttaa mailaa kohti keltaista palloa kolmen ihmisen katsellessa. Lause 2: Ystävät pelaavat baseballia puistossa.</w:t>
      </w:r>
    </w:p>
    <w:p>
      <w:r>
        <w:rPr>
          <w:b/>
        </w:rPr>
        <w:t xml:space="preserve">Tulos</w:t>
      </w:r>
    </w:p>
    <w:p>
      <w:r>
        <w:t xml:space="preserve">ihmiset pelaavat baseballia</w:t>
      </w:r>
    </w:p>
    <w:p>
      <w:r>
        <w:rPr>
          <w:b/>
        </w:rPr>
        <w:t xml:space="preserve">Esimerkki 7.2911</w:t>
      </w:r>
    </w:p>
    <w:p>
      <w:r>
        <w:t xml:space="preserve">Lause 1: Neljä lumilautailijaa erivärisissä asuissa hyppää pois lumihissistä. Lause 2: Lumilautailijat ovat ystäviä</w:t>
      </w:r>
    </w:p>
    <w:p>
      <w:r>
        <w:rPr>
          <w:b/>
        </w:rPr>
        <w:t xml:space="preserve">Tulos</w:t>
      </w:r>
    </w:p>
    <w:p>
      <w:r>
        <w:t xml:space="preserve">Ihmiset käyttävät lumilautoja</w:t>
      </w:r>
    </w:p>
    <w:p>
      <w:r>
        <w:rPr>
          <w:b/>
        </w:rPr>
        <w:t xml:space="preserve">Esimerkki 7.2912</w:t>
      </w:r>
    </w:p>
    <w:p>
      <w:r>
        <w:t xml:space="preserve">Lause 1: Nuori tyttö tanssii hula-tanssia värikkään taustan edessä. Lause 2: Nuori tyttö tanssii yleisölle.</w:t>
      </w:r>
    </w:p>
    <w:p>
      <w:r>
        <w:rPr>
          <w:b/>
        </w:rPr>
        <w:t xml:space="preserve">Tulos</w:t>
      </w:r>
    </w:p>
    <w:p>
      <w:r>
        <w:t xml:space="preserve">Nuori tyttö liikkuu.</w:t>
      </w:r>
    </w:p>
    <w:p>
      <w:r>
        <w:rPr>
          <w:b/>
        </w:rPr>
        <w:t xml:space="preserve">Esimerkki 7.2913</w:t>
      </w:r>
    </w:p>
    <w:p>
      <w:r>
        <w:t xml:space="preserve">Lause 1: Siivousryhmä siivoaa porraskäytävää varmistaakseen, että asiakkaat ovat turvassa käyttäessään porraskäytävää. Lause 2: Portaat johtavat alas metroasemalle.</w:t>
      </w:r>
    </w:p>
    <w:p>
      <w:r>
        <w:rPr>
          <w:b/>
        </w:rPr>
        <w:t xml:space="preserve">Tulos</w:t>
      </w:r>
    </w:p>
    <w:p>
      <w:r>
        <w:t xml:space="preserve">Työntekijät puhdistavat portaita</w:t>
      </w:r>
    </w:p>
    <w:p>
      <w:r>
        <w:rPr>
          <w:b/>
        </w:rPr>
        <w:t xml:space="preserve">Esimerkki 7.2914</w:t>
      </w:r>
    </w:p>
    <w:p>
      <w:r>
        <w:t xml:space="preserve">Lause 1: Mies, jolla on punainen paita ja shortsit sekä huivi päässään, ajaa polkupyörällä. Lause 2: Kaveri matkustaa seuraavaan kaupunkiin -</w:t>
      </w:r>
    </w:p>
    <w:p>
      <w:r>
        <w:rPr>
          <w:b/>
        </w:rPr>
        <w:t xml:space="preserve">Tulos</w:t>
      </w:r>
    </w:p>
    <w:p>
      <w:r>
        <w:t xml:space="preserve">Mies on pukeutunut punaiseen paitaan</w:t>
      </w:r>
    </w:p>
    <w:p>
      <w:r>
        <w:rPr>
          <w:b/>
        </w:rPr>
        <w:t xml:space="preserve">Esimerkki 7.2915</w:t>
      </w:r>
    </w:p>
    <w:p>
      <w:r>
        <w:t xml:space="preserve">Lause 1: Perhe kävelee hyvin suurten, vapaasti seisovien geometristen veistosten alla. Lause 2: Aasialainen perhe kävelee erittäin suurten veistosten alla.</w:t>
      </w:r>
    </w:p>
    <w:p>
      <w:r>
        <w:rPr>
          <w:b/>
        </w:rPr>
        <w:t xml:space="preserve">Tulos</w:t>
      </w:r>
    </w:p>
    <w:p>
      <w:r>
        <w:t xml:space="preserve">Ihmiset kävelevät hyvin suurten veistosten alla.</w:t>
      </w:r>
    </w:p>
    <w:p>
      <w:r>
        <w:rPr>
          <w:b/>
        </w:rPr>
        <w:t xml:space="preserve">Esimerkki 7.2916</w:t>
      </w:r>
    </w:p>
    <w:p>
      <w:r>
        <w:t xml:space="preserve">Lause 1: Mies, jolla on valkoinen t-paita, jossa on siniset kirjaimet ja turvavyö, pitää käsivarttaan tytön ympärillä, jolla on mustavalkoinen raidallinen paita ja kaulakoru. Lause 2: Pariskunta lentokoneessa valmistautuu nousuun.</w:t>
      </w:r>
    </w:p>
    <w:p>
      <w:r>
        <w:rPr>
          <w:b/>
        </w:rPr>
        <w:t xml:space="preserve">Tulos</w:t>
      </w:r>
    </w:p>
    <w:p>
      <w:r>
        <w:t xml:space="preserve">Kaksi ihmistä istuu ajoneuvossa.</w:t>
      </w:r>
    </w:p>
    <w:p>
      <w:r>
        <w:rPr>
          <w:b/>
        </w:rPr>
        <w:t xml:space="preserve">Esimerkki 7.2917</w:t>
      </w:r>
    </w:p>
    <w:p>
      <w:r>
        <w:t xml:space="preserve">Lause 1: Silmälasipäinen iäkäs nainen vastaa puheluun matkapuhelimella. Lause 2: Nainen otti puhelun tyttäreltään.</w:t>
      </w:r>
    </w:p>
    <w:p>
      <w:r>
        <w:rPr>
          <w:b/>
        </w:rPr>
        <w:t xml:space="preserve">Tulos</w:t>
      </w:r>
    </w:p>
    <w:p>
      <w:r>
        <w:t xml:space="preserve">Iäkäs nainen puhuu puhelimeen.</w:t>
      </w:r>
    </w:p>
    <w:p>
      <w:r>
        <w:rPr>
          <w:b/>
        </w:rPr>
        <w:t xml:space="preserve">Esimerkki 7.2918</w:t>
      </w:r>
    </w:p>
    <w:p>
      <w:r>
        <w:t xml:space="preserve">Lause 1: Mies venyttelee kävelytiellä sillan vieressä. Lause 2: Hän venyttelee ennen kuin jatkaa juoksuaan.</w:t>
      </w:r>
    </w:p>
    <w:p>
      <w:r>
        <w:rPr>
          <w:b/>
        </w:rPr>
        <w:t xml:space="preserve">Tulos</w:t>
      </w:r>
    </w:p>
    <w:p>
      <w:r>
        <w:t xml:space="preserve">Mies venyttää lihaksiaan.</w:t>
      </w:r>
    </w:p>
    <w:p>
      <w:r>
        <w:rPr>
          <w:b/>
        </w:rPr>
        <w:t xml:space="preserve">Esimerkki 7.2919</w:t>
      </w:r>
    </w:p>
    <w:p>
      <w:r>
        <w:t xml:space="preserve">Lause 1: Yksi tyttö hyppää kolmen muun tytön yli, jotka roikkuvat uima-altaan reunalla, ja taustalla on meri. Lause 2: Tyttö sukeltaa altaaseen.</w:t>
      </w:r>
    </w:p>
    <w:p>
      <w:r>
        <w:rPr>
          <w:b/>
        </w:rPr>
        <w:t xml:space="preserve">Tulos</w:t>
      </w:r>
    </w:p>
    <w:p>
      <w:r>
        <w:t xml:space="preserve">Ihmiset ovat lähellä uima-allasta.</w:t>
      </w:r>
    </w:p>
    <w:p>
      <w:r>
        <w:rPr>
          <w:b/>
        </w:rPr>
        <w:t xml:space="preserve">Esimerkki 7.2920</w:t>
      </w:r>
    </w:p>
    <w:p>
      <w:r>
        <w:t xml:space="preserve">Lause 1: Mies, jolla on silmälasit, olut vasemmassa kädessä ja koira oikeassa kädessä, istuu rakkaustuolissa. Lause 2: Mies ja hänen koiransa pitävät taukoa ja lepäävät rakkaustuolissa.</w:t>
      </w:r>
    </w:p>
    <w:p>
      <w:r>
        <w:rPr>
          <w:b/>
        </w:rPr>
        <w:t xml:space="preserve">Tulos</w:t>
      </w:r>
    </w:p>
    <w:p>
      <w:r>
        <w:t xml:space="preserve">Mies ja koira istuvat yhdessä rakkaustuolilla.</w:t>
      </w:r>
    </w:p>
    <w:p>
      <w:r>
        <w:rPr>
          <w:b/>
        </w:rPr>
        <w:t xml:space="preserve">Esimerkki 7.2921</w:t>
      </w:r>
    </w:p>
    <w:p>
      <w:r>
        <w:t xml:space="preserve">Lause 1: Meikkaaja, jolla on vaaleanpunaista ja valkoista kasvomaalia ja lankaperuukki, maalaa kasvoja pienelle lapselle. Lause 2: Lapsella on vaaleanpunainen meikki.</w:t>
      </w:r>
    </w:p>
    <w:p>
      <w:r>
        <w:rPr>
          <w:b/>
        </w:rPr>
        <w:t xml:space="preserve">Tulos</w:t>
      </w:r>
    </w:p>
    <w:p>
      <w:r>
        <w:t xml:space="preserve">Meikkaajalla on vaaleanpunaista ja valkoista kasvomaalia.</w:t>
      </w:r>
    </w:p>
    <w:p>
      <w:r>
        <w:rPr>
          <w:b/>
        </w:rPr>
        <w:t xml:space="preserve">Esimerkki 7.2922</w:t>
      </w:r>
    </w:p>
    <w:p>
      <w:r>
        <w:t xml:space="preserve">Lause 1: Joulupukiksi pukeutunut mies puhuu pikkutytölle kaupan ulkopuolella. Lause 2: Mies yrittää kuunnella tytön toivetta.</w:t>
      </w:r>
    </w:p>
    <w:p>
      <w:r>
        <w:rPr>
          <w:b/>
        </w:rPr>
        <w:t xml:space="preserve">Tulos</w:t>
      </w:r>
    </w:p>
    <w:p>
      <w:r>
        <w:t xml:space="preserve">Mies on pukeutunut joulupukiksi</w:t>
      </w:r>
    </w:p>
    <w:p>
      <w:r>
        <w:rPr>
          <w:b/>
        </w:rPr>
        <w:t xml:space="preserve">Esimerkki 7.2923</w:t>
      </w:r>
    </w:p>
    <w:p>
      <w:r>
        <w:t xml:space="preserve">Lause 1: Uimahousuihin pukeutunut mies hyppää altaaseen oudossa asennossa Lause 2: Punaisiin uimahousuihin pukeutunut mies hyppää altaaseen oudossa asennossa.</w:t>
      </w:r>
    </w:p>
    <w:p>
      <w:r>
        <w:rPr>
          <w:b/>
        </w:rPr>
        <w:t xml:space="preserve">Tulos</w:t>
      </w:r>
    </w:p>
    <w:p>
      <w:r>
        <w:t xml:space="preserve">Uimahousuihin pukeutunut mies hyppää altaaseen.</w:t>
      </w:r>
    </w:p>
    <w:p>
      <w:r>
        <w:rPr>
          <w:b/>
        </w:rPr>
        <w:t xml:space="preserve">Esimerkki 7.2924</w:t>
      </w:r>
    </w:p>
    <w:p>
      <w:r>
        <w:t xml:space="preserve">Lause 1: Kahlitulla keinulla istuva poika katsoo oikealle ja hymyilee. Lause 2: Hänen äitinsä ottaa hänestä kuvan.</w:t>
      </w:r>
    </w:p>
    <w:p>
      <w:r>
        <w:rPr>
          <w:b/>
        </w:rPr>
        <w:t xml:space="preserve">Tulos</w:t>
      </w:r>
    </w:p>
    <w:p>
      <w:r>
        <w:t xml:space="preserve">Lapsi leikkii keinussa.</w:t>
      </w:r>
    </w:p>
    <w:p>
      <w:r>
        <w:rPr>
          <w:b/>
        </w:rPr>
        <w:t xml:space="preserve">Esimerkki 7.2925</w:t>
      </w:r>
    </w:p>
    <w:p>
      <w:r>
        <w:t xml:space="preserve">Lause 1: Lukuisat pienet lapset nauttivat ajasta hyppimällä sängyillä! Lause 2: Kirjan lukemisen jälkeen lapset hyppivät sängyillään.</w:t>
      </w:r>
    </w:p>
    <w:p>
      <w:r>
        <w:rPr>
          <w:b/>
        </w:rPr>
        <w:t xml:space="preserve">Tulos</w:t>
      </w:r>
    </w:p>
    <w:p>
      <w:r>
        <w:t xml:space="preserve">Pienten lasten joukko nauttii sängyn päällä hyppimisestä.</w:t>
      </w:r>
    </w:p>
    <w:p>
      <w:r>
        <w:rPr>
          <w:b/>
        </w:rPr>
        <w:t xml:space="preserve">Esimerkki 7.2926</w:t>
      </w:r>
    </w:p>
    <w:p>
      <w:r>
        <w:t xml:space="preserve">Lause 1: Koira hyppää veneestä Lause 2: Koira hyppää jokeen.</w:t>
      </w:r>
    </w:p>
    <w:p>
      <w:r>
        <w:rPr>
          <w:b/>
        </w:rPr>
        <w:t xml:space="preserve">Tulos</w:t>
      </w:r>
    </w:p>
    <w:p>
      <w:r>
        <w:t xml:space="preserve">koira hyppää veneestä</w:t>
      </w:r>
    </w:p>
    <w:p>
      <w:r>
        <w:rPr>
          <w:b/>
        </w:rPr>
        <w:t xml:space="preserve">Esimerkki 7.2927</w:t>
      </w:r>
    </w:p>
    <w:p>
      <w:r>
        <w:t xml:space="preserve">Lause 1: Punaisella maalilla roiskitaan naisia. Lause 2: Nainen tykkää leikkiä punaisella maalilla.</w:t>
      </w:r>
    </w:p>
    <w:p>
      <w:r>
        <w:rPr>
          <w:b/>
        </w:rPr>
        <w:t xml:space="preserve">Tulos</w:t>
      </w:r>
    </w:p>
    <w:p>
      <w:r>
        <w:t xml:space="preserve">Hänet on maalattu punaiseksi.</w:t>
      </w:r>
    </w:p>
    <w:p>
      <w:r>
        <w:rPr>
          <w:b/>
        </w:rPr>
        <w:t xml:space="preserve">Esimerkki 7.2928</w:t>
      </w:r>
    </w:p>
    <w:p>
      <w:r>
        <w:t xml:space="preserve">Lause 1: mies, joka työskentelee ulkona sijaitsevassa lihamyymälässä. Lause 2: mies, joka valmistelee aterioita suurelle ihmisjoukolle.</w:t>
      </w:r>
    </w:p>
    <w:p>
      <w:r>
        <w:rPr>
          <w:b/>
        </w:rPr>
        <w:t xml:space="preserve">Tulos</w:t>
      </w:r>
    </w:p>
    <w:p>
      <w:r>
        <w:t xml:space="preserve">mies työskentelee</w:t>
      </w:r>
    </w:p>
    <w:p>
      <w:r>
        <w:rPr>
          <w:b/>
        </w:rPr>
        <w:t xml:space="preserve">Esimerkki 7.2929</w:t>
      </w:r>
    </w:p>
    <w:p>
      <w:r>
        <w:t xml:space="preserve">Lause 1: Lapsi, jolla on punainen paita ja punaiset housut, polvistuu ajoneuvon takapenkillä. Lause 2: Lapsi rukoilee takapenkillä.</w:t>
      </w:r>
    </w:p>
    <w:p>
      <w:r>
        <w:rPr>
          <w:b/>
        </w:rPr>
        <w:t xml:space="preserve">Tulos</w:t>
      </w:r>
    </w:p>
    <w:p>
      <w:r>
        <w:t xml:space="preserve">Paita ja housut yllään oleva lapsi polvistuu auton takapenkillä.</w:t>
      </w:r>
    </w:p>
    <w:p>
      <w:r>
        <w:rPr>
          <w:b/>
        </w:rPr>
        <w:t xml:space="preserve">Esimerkki 7.2930</w:t>
      </w:r>
    </w:p>
    <w:p>
      <w:r>
        <w:t xml:space="preserve">Lause 1: Vihreäpaitainen mies kampaamossa. Lause 2: Vihreään paitaan ja valkoisiin housuihin pukeutunut mies on kampaamossa.</w:t>
      </w:r>
    </w:p>
    <w:p>
      <w:r>
        <w:rPr>
          <w:b/>
        </w:rPr>
        <w:t xml:space="preserve">Tulos</w:t>
      </w:r>
    </w:p>
    <w:p>
      <w:r>
        <w:t xml:space="preserve">Mies on kampaamossa.</w:t>
      </w:r>
    </w:p>
    <w:p>
      <w:r>
        <w:rPr>
          <w:b/>
        </w:rPr>
        <w:t xml:space="preserve">Esimerkki 7.2931</w:t>
      </w:r>
    </w:p>
    <w:p>
      <w:r>
        <w:t xml:space="preserve">Lause 1: Kahden miehen ylläpitämä hedelmäkauppa suuren määrän ajoneuvoja edessä. Lause 2: Hedelmäkauppa on kiireinen.</w:t>
      </w:r>
    </w:p>
    <w:p>
      <w:r>
        <w:rPr>
          <w:b/>
        </w:rPr>
        <w:t xml:space="preserve">Tulos</w:t>
      </w:r>
    </w:p>
    <w:p>
      <w:r>
        <w:t xml:space="preserve">Ajoneuvojen edessä on hedelmäteline.</w:t>
      </w:r>
    </w:p>
    <w:p>
      <w:r>
        <w:rPr>
          <w:b/>
        </w:rPr>
        <w:t xml:space="preserve">Esimerkki 7.2932</w:t>
      </w:r>
    </w:p>
    <w:p>
      <w:r>
        <w:t xml:space="preserve">Lause 1: Tyttö lisää sinistä nestettä lasiastiaan toisen tytön katsoessa vierestä. Lause 2: Tyttö valmistaa sinistä hiusväriä ystävälleen.</w:t>
      </w:r>
    </w:p>
    <w:p>
      <w:r>
        <w:rPr>
          <w:b/>
        </w:rPr>
        <w:t xml:space="preserve">Tulos</w:t>
      </w:r>
    </w:p>
    <w:p>
      <w:r>
        <w:t xml:space="preserve">Tyttö kaataa jotain lasiastiaan.</w:t>
      </w:r>
    </w:p>
    <w:p>
      <w:r>
        <w:rPr>
          <w:b/>
        </w:rPr>
        <w:t xml:space="preserve">Esimerkki 7.2933</w:t>
      </w:r>
    </w:p>
    <w:p>
      <w:r>
        <w:t xml:space="preserve">Lause 1: Lapset leikkivät rannalla. Lause 2: Rannalla on kaksi lasta.</w:t>
      </w:r>
    </w:p>
    <w:p>
      <w:r>
        <w:rPr>
          <w:b/>
        </w:rPr>
        <w:t xml:space="preserve">Tulos</w:t>
      </w:r>
    </w:p>
    <w:p>
      <w:r>
        <w:t xml:space="preserve">Lapsilla oli hauskaa.</w:t>
      </w:r>
    </w:p>
    <w:p>
      <w:r>
        <w:rPr>
          <w:b/>
        </w:rPr>
        <w:t xml:space="preserve">Esimerkki 7.2934</w:t>
      </w:r>
    </w:p>
    <w:p>
      <w:r>
        <w:t xml:space="preserve">Lause 1: Kaksi shortseihin pukeutunutta poikaa etsii jotain. Lause 2: Kaksi shortseihin pukeutunutta nuorta poikaa metsästää pääsiäismunia.</w:t>
      </w:r>
    </w:p>
    <w:p>
      <w:r>
        <w:rPr>
          <w:b/>
        </w:rPr>
        <w:t xml:space="preserve">Tulos</w:t>
      </w:r>
    </w:p>
    <w:p>
      <w:r>
        <w:t xml:space="preserve">Kadonnutta esinettä etsitään.</w:t>
      </w:r>
    </w:p>
    <w:p>
      <w:r>
        <w:rPr>
          <w:b/>
        </w:rPr>
        <w:t xml:space="preserve">Esimerkki 7.2935</w:t>
      </w:r>
    </w:p>
    <w:p>
      <w:r>
        <w:t xml:space="preserve">Lause 1: Naisella on muki kädessään ja aurinkolasit päässään. Lause 2: Naisella, jolla on sininen muki kädessään, on punaiset aurinkolasit päänsä päällä.</w:t>
      </w:r>
    </w:p>
    <w:p>
      <w:r>
        <w:rPr>
          <w:b/>
        </w:rPr>
        <w:t xml:space="preserve">Tulos</w:t>
      </w:r>
    </w:p>
    <w:p>
      <w:r>
        <w:t xml:space="preserve">Nainen, jolla on aurinkolasit päässään, pitää mukia kädessään.</w:t>
      </w:r>
    </w:p>
    <w:p>
      <w:r>
        <w:rPr>
          <w:b/>
        </w:rPr>
        <w:t xml:space="preserve">Esimerkki 7.2936</w:t>
      </w:r>
    </w:p>
    <w:p>
      <w:r>
        <w:t xml:space="preserve">Lause 1: Lavalla on 3 mustapaitaista miestä, joista yksi pitkätukkainen soittaa trumpettia. Lause 2: Lavalla on 3 surullista miestä, joilla on mustat paidat, yksi pitkätukkainen soittaa trumpettia.</w:t>
      </w:r>
    </w:p>
    <w:p>
      <w:r>
        <w:rPr>
          <w:b/>
        </w:rPr>
        <w:t xml:space="preserve">Tulos</w:t>
      </w:r>
    </w:p>
    <w:p>
      <w:r>
        <w:t xml:space="preserve">Lavalla 3 ihmistä mustissa paidoissa, yksi pitkätukkainen soittaa trumpettia.</w:t>
      </w:r>
    </w:p>
    <w:p>
      <w:r>
        <w:rPr>
          <w:b/>
        </w:rPr>
        <w:t xml:space="preserve">Esimerkki 7.2937</w:t>
      </w:r>
    </w:p>
    <w:p>
      <w:r>
        <w:t xml:space="preserve">Lause 1: Kaksi hymyilevää tummahiuksista ihmistä. Lause 2: Kaksi ihmistä on iloinen ja hymyilee vitsille.</w:t>
      </w:r>
    </w:p>
    <w:p>
      <w:r>
        <w:rPr>
          <w:b/>
        </w:rPr>
        <w:t xml:space="preserve">Tulos</w:t>
      </w:r>
    </w:p>
    <w:p>
      <w:r>
        <w:t xml:space="preserve">Kaksi ihmistä hymyilee.</w:t>
      </w:r>
    </w:p>
    <w:p>
      <w:r>
        <w:rPr>
          <w:b/>
        </w:rPr>
        <w:t xml:space="preserve">Esimerkki 7.2938</w:t>
      </w:r>
    </w:p>
    <w:p>
      <w:r>
        <w:t xml:space="preserve">Lause 1: Henkilö istuu pöydän ääressä juomassa olutta. Lause 2: Mies katselee lastensa leikkejä ulkona ja juo samalla ulkona olutta.</w:t>
      </w:r>
    </w:p>
    <w:p>
      <w:r>
        <w:rPr>
          <w:b/>
        </w:rPr>
        <w:t xml:space="preserve">Tulos</w:t>
      </w:r>
    </w:p>
    <w:p>
      <w:r>
        <w:t xml:space="preserve">Jollakin on alkoholijuoma.</w:t>
      </w:r>
    </w:p>
    <w:p>
      <w:r>
        <w:rPr>
          <w:b/>
        </w:rPr>
        <w:t xml:space="preserve">Esimerkki 7.2939</w:t>
      </w:r>
    </w:p>
    <w:p>
      <w:r>
        <w:t xml:space="preserve">Lause 1: Katsojat istuvat sinisen seinän takana. Lause 2: Katsojien edessä oleva sininen seinä suojaa heitä kaikelta.</w:t>
      </w:r>
    </w:p>
    <w:p>
      <w:r>
        <w:rPr>
          <w:b/>
        </w:rPr>
        <w:t xml:space="preserve">Tulos</w:t>
      </w:r>
    </w:p>
    <w:p>
      <w:r>
        <w:t xml:space="preserve">katsojien edessä on sininen seinä.</w:t>
      </w:r>
    </w:p>
    <w:p>
      <w:r>
        <w:rPr>
          <w:b/>
        </w:rPr>
        <w:t xml:space="preserve">Esimerkki 7.2940</w:t>
      </w:r>
    </w:p>
    <w:p>
      <w:r>
        <w:t xml:space="preserve">Lause 1: Naisurheilija sitoo yhden nastansa nauhat kentällä. Lause 2: Tyttö pelaa softballia.</w:t>
      </w:r>
    </w:p>
    <w:p>
      <w:r>
        <w:rPr>
          <w:b/>
        </w:rPr>
        <w:t xml:space="preserve">Tulos</w:t>
      </w:r>
    </w:p>
    <w:p>
      <w:r>
        <w:t xml:space="preserve">Tyttö harrastaa ulkopuolista urheilua.</w:t>
      </w:r>
    </w:p>
    <w:p>
      <w:r>
        <w:rPr>
          <w:b/>
        </w:rPr>
        <w:t xml:space="preserve">Esimerkki 7.2941</w:t>
      </w:r>
    </w:p>
    <w:p>
      <w:r>
        <w:t xml:space="preserve">Lause 1: Mies ja nainen kävelevät kadulla paraatin aikana. Lause 2: Pariskunta kävelee kotiin</w:t>
      </w:r>
    </w:p>
    <w:p>
      <w:r>
        <w:rPr>
          <w:b/>
        </w:rPr>
        <w:t xml:space="preserve">Tulos</w:t>
      </w:r>
    </w:p>
    <w:p>
      <w:r>
        <w:t xml:space="preserve">Ihmiset kävelevät kadulla paraatissa</w:t>
      </w:r>
    </w:p>
    <w:p>
      <w:r>
        <w:rPr>
          <w:b/>
        </w:rPr>
        <w:t xml:space="preserve">Esimerkki 7.2942</w:t>
      </w:r>
    </w:p>
    <w:p>
      <w:r>
        <w:t xml:space="preserve">Lause 1: Mies ja nainen valmistavat yhdessä kaksi kulhollista salaattia. Lause 2: Kaksi ihmistä valmistaa salaatteja huomiselle lounaalle.</w:t>
      </w:r>
    </w:p>
    <w:p>
      <w:r>
        <w:rPr>
          <w:b/>
        </w:rPr>
        <w:t xml:space="preserve">Tulos</w:t>
      </w:r>
    </w:p>
    <w:p>
      <w:r>
        <w:t xml:space="preserve">Ihmiset tekevät salaattia.</w:t>
      </w:r>
    </w:p>
    <w:p>
      <w:r>
        <w:rPr>
          <w:b/>
        </w:rPr>
        <w:t xml:space="preserve">Esimerkki 7.2943</w:t>
      </w:r>
    </w:p>
    <w:p>
      <w:r>
        <w:t xml:space="preserve">Lause 1: 2 pientä tyttöä talvitakissa halailee. Lause 2: Pikkulapset ovat kaksosia.</w:t>
      </w:r>
    </w:p>
    <w:p>
      <w:r>
        <w:rPr>
          <w:b/>
        </w:rPr>
        <w:t xml:space="preserve">Tulos</w:t>
      </w:r>
    </w:p>
    <w:p>
      <w:r>
        <w:t xml:space="preserve">Kaksi pientä tyttöä halaa.</w:t>
      </w:r>
    </w:p>
    <w:p>
      <w:r>
        <w:rPr>
          <w:b/>
        </w:rPr>
        <w:t xml:space="preserve">Esimerkki 7.2944</w:t>
      </w:r>
    </w:p>
    <w:p>
      <w:r>
        <w:t xml:space="preserve">Lause 1: Nainen ottaa juotavaa Demosin liike-esittelyn aikana. Lause 2: Nainen ottaa ryypyn kompastuttuaan osaan esityksestään.</w:t>
      </w:r>
    </w:p>
    <w:p>
      <w:r>
        <w:rPr>
          <w:b/>
        </w:rPr>
        <w:t xml:space="preserve">Tulos</w:t>
      </w:r>
    </w:p>
    <w:p>
      <w:r>
        <w:t xml:space="preserve">Nainen ottaa juotavaa.</w:t>
      </w:r>
    </w:p>
    <w:p>
      <w:r>
        <w:rPr>
          <w:b/>
        </w:rPr>
        <w:t xml:space="preserve">Esimerkki 7.2945</w:t>
      </w:r>
    </w:p>
    <w:p>
      <w:r>
        <w:t xml:space="preserve">Lause 1: Nuoret pojat ja tytöt katselevat näyttöjä jonkinlaisessa oppimiskeskuksessa. Lause 2: Lapset katsovat opettavaista elokuvaa.</w:t>
      </w:r>
    </w:p>
    <w:p>
      <w:r>
        <w:rPr>
          <w:b/>
        </w:rPr>
        <w:t xml:space="preserve">Tulos</w:t>
      </w:r>
    </w:p>
    <w:p>
      <w:r>
        <w:t xml:space="preserve">Lapset katsovat elokuvaa.</w:t>
      </w:r>
    </w:p>
    <w:p>
      <w:r>
        <w:rPr>
          <w:b/>
        </w:rPr>
        <w:t xml:space="preserve">Esimerkki 7.2946</w:t>
      </w:r>
    </w:p>
    <w:p>
      <w:r>
        <w:t xml:space="preserve">Lause 1: Ikkunan ulkopuolella seisoo siniseen pukeutunut nainen, jolla on siniset laukut. Lause 2: Nainen seisoo kotinsa ikkunan ulkopuolella.</w:t>
      </w:r>
    </w:p>
    <w:p>
      <w:r>
        <w:rPr>
          <w:b/>
        </w:rPr>
        <w:t xml:space="preserve">Tulos</w:t>
      </w:r>
    </w:p>
    <w:p>
      <w:r>
        <w:t xml:space="preserve">Nainen seisoo ikkunan ulkopuolella.</w:t>
      </w:r>
    </w:p>
    <w:p>
      <w:r>
        <w:rPr>
          <w:b/>
        </w:rPr>
        <w:t xml:space="preserve">Esimerkki 7.2947</w:t>
      </w:r>
    </w:p>
    <w:p>
      <w:r>
        <w:t xml:space="preserve">Lause 1: Sinihiuksinen nainen soittaa kitaraa nojaten siniseen seinään. Lause 2: Nainen soittaa kitaraa kahvilan ulkopuolella.</w:t>
      </w:r>
    </w:p>
    <w:p>
      <w:r>
        <w:rPr>
          <w:b/>
        </w:rPr>
        <w:t xml:space="preserve">Tulos</w:t>
      </w:r>
    </w:p>
    <w:p>
      <w:r>
        <w:t xml:space="preserve">Nainen soittaa musiikkia.</w:t>
      </w:r>
    </w:p>
    <w:p>
      <w:r>
        <w:rPr>
          <w:b/>
        </w:rPr>
        <w:t xml:space="preserve">Esimerkki 7.2948</w:t>
      </w:r>
    </w:p>
    <w:p>
      <w:r>
        <w:t xml:space="preserve">Lause 1: Aivan järven rannalla on meneillään festivaali, jossa on useita punapaitaisia rumpaleita ja mies puujaloilla soittamassa rumpuja. Lause 2: Rumpuja soittaa mies, jolla on silinterihattu ja joka seisoo puujaloilla.</w:t>
      </w:r>
    </w:p>
    <w:p>
      <w:r>
        <w:rPr>
          <w:b/>
        </w:rPr>
        <w:t xml:space="preserve">Tulos</w:t>
      </w:r>
    </w:p>
    <w:p>
      <w:r>
        <w:t xml:space="preserve">Lapset ratsastavat alas lumista mäkeä.</w:t>
      </w:r>
    </w:p>
    <w:p>
      <w:r>
        <w:rPr>
          <w:b/>
        </w:rPr>
        <w:t xml:space="preserve">Esimerkki 7.2949</w:t>
      </w:r>
    </w:p>
    <w:p>
      <w:r>
        <w:t xml:space="preserve">Lause 1: 2 poikaa ja heidän isänsä leikkivät lehdillä. Lause 2: ihmiset haravoivat lehtiä</w:t>
      </w:r>
    </w:p>
    <w:p>
      <w:r>
        <w:rPr>
          <w:b/>
        </w:rPr>
        <w:t xml:space="preserve">Tulos</w:t>
      </w:r>
    </w:p>
    <w:p>
      <w:r>
        <w:t xml:space="preserve">ihmiset leikkivät lehdillä</w:t>
      </w:r>
    </w:p>
    <w:p>
      <w:r>
        <w:rPr>
          <w:b/>
        </w:rPr>
        <w:t xml:space="preserve">Esimerkki 7.2950</w:t>
      </w:r>
    </w:p>
    <w:p>
      <w:r>
        <w:t xml:space="preserve">Lause 1: Kaksi urheilullista naista lämmittelee ennen otteluitaan. Lause 2: He ovat samassa joukkueessa.</w:t>
      </w:r>
    </w:p>
    <w:p>
      <w:r>
        <w:rPr>
          <w:b/>
        </w:rPr>
        <w:t xml:space="preserve">Tulos</w:t>
      </w:r>
    </w:p>
    <w:p>
      <w:r>
        <w:t xml:space="preserve">Naiset ovat urheilijoita.</w:t>
      </w:r>
    </w:p>
    <w:p>
      <w:r>
        <w:rPr>
          <w:b/>
        </w:rPr>
        <w:t xml:space="preserve">Esimerkki 7.2951</w:t>
      </w:r>
    </w:p>
    <w:p>
      <w:r>
        <w:t xml:space="preserve">Lause 1: Aurinkolasipäinen mies istuu vanerirunkoisen rakennelman päällä. Lause 2: Mies saa sirpaleen.</w:t>
      </w:r>
    </w:p>
    <w:p>
      <w:r>
        <w:rPr>
          <w:b/>
        </w:rPr>
        <w:t xml:space="preserve">Tulos</w:t>
      </w:r>
    </w:p>
    <w:p>
      <w:r>
        <w:t xml:space="preserve">Mies istuu alas.</w:t>
      </w:r>
    </w:p>
    <w:p>
      <w:r>
        <w:rPr>
          <w:b/>
        </w:rPr>
        <w:t xml:space="preserve">Esimerkki 7.2952</w:t>
      </w:r>
    </w:p>
    <w:p>
      <w:r>
        <w:t xml:space="preserve">Lause 1: Pieni musta lapsi pitelee julistetta monien muiden lasten joukossa. Lause 2: Pieni musta lapsi on mielenosoituksessa.</w:t>
      </w:r>
    </w:p>
    <w:p>
      <w:r>
        <w:rPr>
          <w:b/>
        </w:rPr>
        <w:t xml:space="preserve">Tulos</w:t>
      </w:r>
    </w:p>
    <w:p>
      <w:r>
        <w:t xml:space="preserve">Viesti pieneltä mustalta lapselta.</w:t>
      </w:r>
    </w:p>
    <w:p>
      <w:r>
        <w:rPr>
          <w:b/>
        </w:rPr>
        <w:t xml:space="preserve">Esimerkki 7.2953</w:t>
      </w:r>
    </w:p>
    <w:p>
      <w:r>
        <w:t xml:space="preserve">Lause 1: Silmälasipäinen mies istuu yksin pubissa. Lause 2: Mies odottaa sokkotreffejään.</w:t>
      </w:r>
    </w:p>
    <w:p>
      <w:r>
        <w:rPr>
          <w:b/>
        </w:rPr>
        <w:t xml:space="preserve">Tulos</w:t>
      </w:r>
    </w:p>
    <w:p>
      <w:r>
        <w:t xml:space="preserve">Mies yksin baarissa.</w:t>
      </w:r>
    </w:p>
    <w:p>
      <w:r>
        <w:rPr>
          <w:b/>
        </w:rPr>
        <w:t xml:space="preserve">Esimerkki 7.2954</w:t>
      </w:r>
    </w:p>
    <w:p>
      <w:r>
        <w:t xml:space="preserve">Lause 1: mustaan takkiin pukeutunut mies seisoo, kädessään avoin kirja liitutaulun ja maapallon edessä. Lause 2: Pitkä mies.</w:t>
      </w:r>
    </w:p>
    <w:p>
      <w:r>
        <w:rPr>
          <w:b/>
        </w:rPr>
        <w:t xml:space="preserve">Tulos</w:t>
      </w:r>
    </w:p>
    <w:p>
      <w:r>
        <w:t xml:space="preserve">Katukauppias myi banaaneja.</w:t>
      </w:r>
    </w:p>
    <w:p>
      <w:r>
        <w:rPr>
          <w:b/>
        </w:rPr>
        <w:t xml:space="preserve">Esimerkki 7.2955</w:t>
      </w:r>
    </w:p>
    <w:p>
      <w:r>
        <w:t xml:space="preserve">Lause 1: Tyttö, jolla on kirkkaan keltainen paita ja tummanvihreät shortsit, nukkuu sohvalla, ja hänen vieressään lattialla on pussi rinkeleitä. Lause 2: tyttö tykkää rinkelistä.</w:t>
      </w:r>
    </w:p>
    <w:p>
      <w:r>
        <w:rPr>
          <w:b/>
        </w:rPr>
        <w:t xml:space="preserve">Tulos</w:t>
      </w:r>
    </w:p>
    <w:p>
      <w:r>
        <w:t xml:space="preserve">Tyttö nukkuu rinkelipussin lähellä.</w:t>
      </w:r>
    </w:p>
    <w:p>
      <w:r>
        <w:rPr>
          <w:b/>
        </w:rPr>
        <w:t xml:space="preserve">Esimerkki 7.2956</w:t>
      </w:r>
    </w:p>
    <w:p>
      <w:r>
        <w:t xml:space="preserve">Lause 1: Perhe kävelee kallion huipulla kengät jalassa nauttien maisemista. Lause 2: Perhe on lomalla kansallispuistossa.</w:t>
      </w:r>
    </w:p>
    <w:p>
      <w:r>
        <w:rPr>
          <w:b/>
        </w:rPr>
        <w:t xml:space="preserve">Tulos</w:t>
      </w:r>
    </w:p>
    <w:p>
      <w:r>
        <w:t xml:space="preserve">Perhe nauttii näkymistä</w:t>
      </w:r>
    </w:p>
    <w:p>
      <w:r>
        <w:rPr>
          <w:b/>
        </w:rPr>
        <w:t xml:space="preserve">Esimerkki 7.2957</w:t>
      </w:r>
    </w:p>
    <w:p>
      <w:r>
        <w:t xml:space="preserve">Lause 1: Tyttö, jolla on vaaleanpunainen ja musta paita ja farkut, korjaa hiuksiaan ennen kuin kävelee portaita ylös. Lause 2: Tytöllä on vaaleat hiukset.</w:t>
      </w:r>
    </w:p>
    <w:p>
      <w:r>
        <w:rPr>
          <w:b/>
        </w:rPr>
        <w:t xml:space="preserve">Tulos</w:t>
      </w:r>
    </w:p>
    <w:p>
      <w:r>
        <w:t xml:space="preserve">Tytöllä on paita yllään.</w:t>
      </w:r>
    </w:p>
    <w:p>
      <w:r>
        <w:rPr>
          <w:b/>
        </w:rPr>
        <w:t xml:space="preserve">Esimerkki 7.2958</w:t>
      </w:r>
    </w:p>
    <w:p>
      <w:r>
        <w:t xml:space="preserve">Lause 1: Katuesityksessä teinipoika kaataa toisen pojan. Lause 2: Kaksi katusoittajaa tanssii hip hopia.</w:t>
      </w:r>
    </w:p>
    <w:p>
      <w:r>
        <w:rPr>
          <w:b/>
        </w:rPr>
        <w:t xml:space="preserve">Tulos</w:t>
      </w:r>
    </w:p>
    <w:p>
      <w:r>
        <w:t xml:space="preserve">Kaksi lasta esiintyy kadulla.</w:t>
      </w:r>
    </w:p>
    <w:p>
      <w:r>
        <w:rPr>
          <w:b/>
        </w:rPr>
        <w:t xml:space="preserve">Esimerkki 7.2959</w:t>
      </w:r>
    </w:p>
    <w:p>
      <w:r>
        <w:t xml:space="preserve">Lause 1: Nuori mies kiipeilee kalliolla, ja taustalla on vesiputouksia. Lause 2: Nuori mies yrittää saavuttaa huipun.</w:t>
      </w:r>
    </w:p>
    <w:p>
      <w:r>
        <w:rPr>
          <w:b/>
        </w:rPr>
        <w:t xml:space="preserve">Tulos</w:t>
      </w:r>
    </w:p>
    <w:p>
      <w:r>
        <w:t xml:space="preserve">Nuori mies kiipeää seinää pitkin</w:t>
      </w:r>
    </w:p>
    <w:p>
      <w:r>
        <w:rPr>
          <w:b/>
        </w:rPr>
        <w:t xml:space="preserve">Esimerkki 7.2960</w:t>
      </w:r>
    </w:p>
    <w:p>
      <w:r>
        <w:t xml:space="preserve">Lause 1: Nainen kantoi huoneeseen kakun, jossa oli kolme kynttilää, kun toinen nainen, jolla oli kädessään viinilasi, kohotti kätensä. Lause 2: Kaksi naista on sisällä juhlimassa.</w:t>
      </w:r>
    </w:p>
    <w:p>
      <w:r>
        <w:rPr>
          <w:b/>
        </w:rPr>
        <w:t xml:space="preserve">Tulos</w:t>
      </w:r>
    </w:p>
    <w:p>
      <w:r>
        <w:t xml:space="preserve">Siinä on kaksi naista, toisella on lasi viiniä ja toisella kakku.</w:t>
      </w:r>
    </w:p>
    <w:p>
      <w:r>
        <w:rPr>
          <w:b/>
        </w:rPr>
        <w:t xml:space="preserve">Esimerkki 7.2961</w:t>
      </w:r>
    </w:p>
    <w:p>
      <w:r>
        <w:t xml:space="preserve">Lause 1: Tämä pyöräilijä näyttää väsyneeltä. Lause 2: Tämä henkilö on väsynyt ajettuaan pyörällä töistä kotiin.</w:t>
      </w:r>
    </w:p>
    <w:p>
      <w:r>
        <w:rPr>
          <w:b/>
        </w:rPr>
        <w:t xml:space="preserve">Tulos</w:t>
      </w:r>
    </w:p>
    <w:p>
      <w:r>
        <w:t xml:space="preserve">henkilöltä puuttuu energiaa.</w:t>
      </w:r>
    </w:p>
    <w:p>
      <w:r>
        <w:rPr>
          <w:b/>
        </w:rPr>
        <w:t xml:space="preserve">Esimerkki 7.2962</w:t>
      </w:r>
    </w:p>
    <w:p>
      <w:r>
        <w:t xml:space="preserve">Lause 1: Kaksi tyttöä koristaa taulua. Lause 2: Kaksi tyttöä tekee koulua varten taideprojektin.</w:t>
      </w:r>
    </w:p>
    <w:p>
      <w:r>
        <w:rPr>
          <w:b/>
        </w:rPr>
        <w:t xml:space="preserve">Tulos</w:t>
      </w:r>
    </w:p>
    <w:p>
      <w:r>
        <w:t xml:space="preserve">Kaksi tyttöä koristaa taulua.</w:t>
      </w:r>
    </w:p>
    <w:p>
      <w:r>
        <w:rPr>
          <w:b/>
        </w:rPr>
        <w:t xml:space="preserve">Esimerkki 7.2963</w:t>
      </w:r>
    </w:p>
    <w:p>
      <w:r>
        <w:t xml:space="preserve">Lause 1: Mies, jolla on ajeltu pää ja napillinen paita, katsoo mikroskooppiin punasoluja käsittelevän julisteen vieressä. Lause 2: Tutkija tutkii rokotetta.</w:t>
      </w:r>
    </w:p>
    <w:p>
      <w:r>
        <w:rPr>
          <w:b/>
        </w:rPr>
        <w:t xml:space="preserve">Tulos</w:t>
      </w:r>
    </w:p>
    <w:p>
      <w:r>
        <w:t xml:space="preserve">Hiukseton mies punasoluista kertovan julisteen vieressä katselee mikroskoopin läpi.</w:t>
      </w:r>
    </w:p>
    <w:p>
      <w:r>
        <w:rPr>
          <w:b/>
        </w:rPr>
        <w:t xml:space="preserve">Esimerkki 7.2964</w:t>
      </w:r>
    </w:p>
    <w:p>
      <w:r>
        <w:t xml:space="preserve">Lause 1: Nainen ylittää köysisiltaa. Lause 2: Nainen putoaa köysisillalta.</w:t>
      </w:r>
    </w:p>
    <w:p>
      <w:r>
        <w:rPr>
          <w:b/>
        </w:rPr>
        <w:t xml:space="preserve">Tulos</w:t>
      </w:r>
    </w:p>
    <w:p>
      <w:r>
        <w:t xml:space="preserve">Naaras on pääsemässä sillan toiselle puolelle.</w:t>
      </w:r>
    </w:p>
    <w:p>
      <w:r>
        <w:rPr>
          <w:b/>
        </w:rPr>
        <w:t xml:space="preserve">Esimerkki 7.2965</w:t>
      </w:r>
    </w:p>
    <w:p>
      <w:r>
        <w:t xml:space="preserve">Lause 1: Mies ottaa savukkeen. Lause 2: Miehellä on kädessään kuubalainen sikari.</w:t>
      </w:r>
    </w:p>
    <w:p>
      <w:r>
        <w:rPr>
          <w:b/>
        </w:rPr>
        <w:t xml:space="preserve">Tulos</w:t>
      </w:r>
    </w:p>
    <w:p>
      <w:r>
        <w:t xml:space="preserve">Mies alkaa polttaa.</w:t>
      </w:r>
    </w:p>
    <w:p>
      <w:r>
        <w:rPr>
          <w:b/>
        </w:rPr>
        <w:t xml:space="preserve">Esimerkki 7.2966</w:t>
      </w:r>
    </w:p>
    <w:p>
      <w:r>
        <w:t xml:space="preserve">Lause 1: Koira on saamassa herkkua suuhunsa. Lause 2: Koira nappaa koirakeksin.</w:t>
      </w:r>
    </w:p>
    <w:p>
      <w:r>
        <w:rPr>
          <w:b/>
        </w:rPr>
        <w:t xml:space="preserve">Tulos</w:t>
      </w:r>
    </w:p>
    <w:p>
      <w:r>
        <w:t xml:space="preserve">Koira odottaa herkkua.</w:t>
      </w:r>
    </w:p>
    <w:p>
      <w:r>
        <w:rPr>
          <w:b/>
        </w:rPr>
        <w:t xml:space="preserve">Esimerkki 7.2967</w:t>
      </w:r>
    </w:p>
    <w:p>
      <w:r>
        <w:t xml:space="preserve">Lause 1: Nainen punaisessa esiliinassa katsoo, kun mies mustassa esiliinassa rikkoo munia. Lause 2: Vanha nainen katsoo, kun mies valmistaa aamiaista.</w:t>
      </w:r>
    </w:p>
    <w:p>
      <w:r>
        <w:rPr>
          <w:b/>
        </w:rPr>
        <w:t xml:space="preserve">Tulos</w:t>
      </w:r>
    </w:p>
    <w:p>
      <w:r>
        <w:t xml:space="preserve">Henkilö, joka katsoo, kun joku murskaa munia.</w:t>
      </w:r>
    </w:p>
    <w:p>
      <w:r>
        <w:rPr>
          <w:b/>
        </w:rPr>
        <w:t xml:space="preserve">Esimerkki 7.2968</w:t>
      </w:r>
    </w:p>
    <w:p>
      <w:r>
        <w:t xml:space="preserve">Lause 1: Lapsi hyppää hiekkadyynillä. Lause 2: Poika hyppii hiekan peittämällä mäellä.</w:t>
      </w:r>
    </w:p>
    <w:p>
      <w:r>
        <w:rPr>
          <w:b/>
        </w:rPr>
        <w:t xml:space="preserve">Tulos</w:t>
      </w:r>
    </w:p>
    <w:p>
      <w:r>
        <w:t xml:space="preserve">lapsi leikkii hiekkadyynillä.</w:t>
      </w:r>
    </w:p>
    <w:p>
      <w:r>
        <w:rPr>
          <w:b/>
        </w:rPr>
        <w:t xml:space="preserve">Esimerkki 7.2969</w:t>
      </w:r>
    </w:p>
    <w:p>
      <w:r>
        <w:t xml:space="preserve">Lause 1: Ruskeahiuksinen nainen tekee peukaloa ylöspäin. Lause 2: Nainen on samaa mieltä jonkun kanssa.</w:t>
      </w:r>
    </w:p>
    <w:p>
      <w:r>
        <w:rPr>
          <w:b/>
        </w:rPr>
        <w:t xml:space="preserve">Tulos</w:t>
      </w:r>
    </w:p>
    <w:p>
      <w:r>
        <w:t xml:space="preserve">Nainen antaa peukut pystyyn -merkin.</w:t>
      </w:r>
    </w:p>
    <w:p>
      <w:r>
        <w:rPr>
          <w:b/>
        </w:rPr>
        <w:t xml:space="preserve">Esimerkki 7.2970</w:t>
      </w:r>
    </w:p>
    <w:p>
      <w:r>
        <w:t xml:space="preserve">Lause 1: Nuori tyttö siirtää matkalaukkuja, jotka ovat lähellä avointa ikkunaa. Lause 2: Avoimesta ikkunasta sataa sadetta hänen tavaroilleen.</w:t>
      </w:r>
    </w:p>
    <w:p>
      <w:r>
        <w:rPr>
          <w:b/>
        </w:rPr>
        <w:t xml:space="preserve">Tulos</w:t>
      </w:r>
    </w:p>
    <w:p>
      <w:r>
        <w:t xml:space="preserve">nuori tyttö siirtää matkalaukkuja</w:t>
      </w:r>
    </w:p>
    <w:p>
      <w:r>
        <w:rPr>
          <w:b/>
        </w:rPr>
        <w:t xml:space="preserve">Esimerkki 7.2971</w:t>
      </w:r>
    </w:p>
    <w:p>
      <w:r>
        <w:t xml:space="preserve">Lause 1: Vihainen ruskea hevonen näyttää yrittävän irrottaa ruskeisiin farkkuihin, siniseen paitaan ja mustaan hattuun pukeutunutta miesratsastajaa, kun valokuvaaja ottaa kuvaa. Lause 2: Mies yrittää kesyttää vihaista hevosta.</w:t>
      </w:r>
    </w:p>
    <w:p>
      <w:r>
        <w:rPr>
          <w:b/>
        </w:rPr>
        <w:t xml:space="preserve">Tulos</w:t>
      </w:r>
    </w:p>
    <w:p>
      <w:r>
        <w:t xml:space="preserve">Mustaan hattuun ja farkkuihin pukeutunut ratsastaja on ruskean hevosen selässä, joka yrittää heittää hänet pois, ja joku ottaa siitä kuvia.</w:t>
      </w:r>
    </w:p>
    <w:p>
      <w:r>
        <w:rPr>
          <w:b/>
        </w:rPr>
        <w:t xml:space="preserve">Esimerkki 7.2972</w:t>
      </w:r>
    </w:p>
    <w:p>
      <w:r>
        <w:t xml:space="preserve">Lause 1: Nuori hattupäinen henkilö tulee sisäänkäynnistä, jossa lukee "no fumar" (tupakointi kielletty). Lause 2: Henkilö on Meksikossa.</w:t>
      </w:r>
    </w:p>
    <w:p>
      <w:r>
        <w:rPr>
          <w:b/>
        </w:rPr>
        <w:t xml:space="preserve">Tulos</w:t>
      </w:r>
    </w:p>
    <w:p>
      <w:r>
        <w:t xml:space="preserve">Nuorella henkilöllä on hattu.</w:t>
      </w:r>
    </w:p>
    <w:p>
      <w:r>
        <w:rPr>
          <w:b/>
        </w:rPr>
        <w:t xml:space="preserve">Esimerkki 7.2973</w:t>
      </w:r>
    </w:p>
    <w:p>
      <w:r>
        <w:t xml:space="preserve">Lause 1: Nainen, jolla on aurinkolasit, valkoiset shortsit ja harmaa t-paita, ulkoiluttaa koiraansa ja puhuu toiselle naiselle, joka työntää rattaita. Lause 2: Kaksi naista hengailee ulkona keskenään.</w:t>
      </w:r>
    </w:p>
    <w:p>
      <w:r>
        <w:rPr>
          <w:b/>
        </w:rPr>
        <w:t xml:space="preserve">Tulos</w:t>
      </w:r>
    </w:p>
    <w:p>
      <w:r>
        <w:t xml:space="preserve">Jotkut naiset ovat ulkona kävelyllä.</w:t>
      </w:r>
    </w:p>
    <w:p>
      <w:r>
        <w:rPr>
          <w:b/>
        </w:rPr>
        <w:t xml:space="preserve">Esimerkki 7.2974</w:t>
      </w:r>
    </w:p>
    <w:p>
      <w:r>
        <w:t xml:space="preserve">Lause 1: Musta ja ruskea koira kävelevät metsässä. Lause 2: Perheen koirat ovat ulkona leikkimässä omistajiensa omistamalla tontilla.</w:t>
      </w:r>
    </w:p>
    <w:p>
      <w:r>
        <w:rPr>
          <w:b/>
        </w:rPr>
        <w:t xml:space="preserve">Tulos</w:t>
      </w:r>
    </w:p>
    <w:p>
      <w:r>
        <w:t xml:space="preserve">Kaksi koiraa kävelee yhdessä.</w:t>
      </w:r>
    </w:p>
    <w:p>
      <w:r>
        <w:rPr>
          <w:b/>
        </w:rPr>
        <w:t xml:space="preserve">Esimerkki 7.2975</w:t>
      </w:r>
    </w:p>
    <w:p>
      <w:r>
        <w:t xml:space="preserve">Lause 1: kaksi takkiin pukeutunutta ihmistä istuu laatikon päällä Lause 2: He pitävät lyhyen tauon töistä.</w:t>
      </w:r>
    </w:p>
    <w:p>
      <w:r>
        <w:rPr>
          <w:b/>
        </w:rPr>
        <w:t xml:space="preserve">Tulos</w:t>
      </w:r>
    </w:p>
    <w:p>
      <w:r>
        <w:t xml:space="preserve">Tässä kuvassa on kaksi ihmistä</w:t>
      </w:r>
    </w:p>
    <w:p>
      <w:r>
        <w:rPr>
          <w:b/>
        </w:rPr>
        <w:t xml:space="preserve">Esimerkki 7.2976</w:t>
      </w:r>
    </w:p>
    <w:p>
      <w:r>
        <w:t xml:space="preserve">Lause 1: Ravintolassa esitetään taikatemppu. Lause 2: Taikuri esittelee uusia temppujaan.</w:t>
      </w:r>
    </w:p>
    <w:p>
      <w:r>
        <w:rPr>
          <w:b/>
        </w:rPr>
        <w:t xml:space="preserve">Tulos</w:t>
      </w:r>
    </w:p>
    <w:p>
      <w:r>
        <w:t xml:space="preserve">Taikuri esiintyy ravintolassa.</w:t>
      </w:r>
    </w:p>
    <w:p>
      <w:r>
        <w:rPr>
          <w:b/>
        </w:rPr>
        <w:t xml:space="preserve">Esimerkki 7.2977</w:t>
      </w:r>
    </w:p>
    <w:p>
      <w:r>
        <w:t xml:space="preserve">Lause 1: Pelastusarmeijan jäsenet seisovat yhdessä, kun yksi pitää soitinta kädessään. Lause 2: Joukko ihmisiä seisoo yhdessä, ja yksi heistä pitää kädessään tuubaa.</w:t>
      </w:r>
    </w:p>
    <w:p>
      <w:r>
        <w:rPr>
          <w:b/>
        </w:rPr>
        <w:t xml:space="preserve">Tulos</w:t>
      </w:r>
    </w:p>
    <w:p>
      <w:r>
        <w:t xml:space="preserve">Joukko ihmisiä seisoo yhdessä, ja yhdellä heistä on kädessään soitin.</w:t>
      </w:r>
    </w:p>
    <w:p>
      <w:r>
        <w:rPr>
          <w:b/>
        </w:rPr>
        <w:t xml:space="preserve">Esimerkki 7.2978</w:t>
      </w:r>
    </w:p>
    <w:p>
      <w:r>
        <w:t xml:space="preserve">Lause 1: Pieni tyttö vaaleanpunaisessa hameessa kiipeilee puuhun muiden lasten kanssa. Lause 2: Lapset ovat ulkona.</w:t>
      </w:r>
    </w:p>
    <w:p>
      <w:r>
        <w:rPr>
          <w:b/>
        </w:rPr>
        <w:t xml:space="preserve">Tulos</w:t>
      </w:r>
    </w:p>
    <w:p>
      <w:r>
        <w:t xml:space="preserve">Lapset kiipeävät puuhun.</w:t>
      </w:r>
    </w:p>
    <w:p>
      <w:r>
        <w:rPr>
          <w:b/>
        </w:rPr>
        <w:t xml:space="preserve">Esimerkki 7.2979</w:t>
      </w:r>
    </w:p>
    <w:p>
      <w:r>
        <w:t xml:space="preserve">Lause 1: Työntekijä siivoaa pöytiä ravintolassa. Lause 2: kaksi ihmistä istuu, kun tarjoilija siivoaa pöytiä.</w:t>
      </w:r>
    </w:p>
    <w:p>
      <w:r>
        <w:rPr>
          <w:b/>
        </w:rPr>
        <w:t xml:space="preserve">Tulos</w:t>
      </w:r>
    </w:p>
    <w:p>
      <w:r>
        <w:t xml:space="preserve">joku henkilö siivoaa pöytää ammatikseen</w:t>
      </w:r>
    </w:p>
    <w:p>
      <w:r>
        <w:rPr>
          <w:b/>
        </w:rPr>
        <w:t xml:space="preserve">Esimerkki 7.2980</w:t>
      </w:r>
    </w:p>
    <w:p>
      <w:r>
        <w:t xml:space="preserve">Lause 1: Nuori mies, jolla on reppu mukanaan, katselee, kun polkupyörä keskeytetään korjausta varten. Lause 2: Polkupyörä kuuluu nuorelle miehelle.</w:t>
      </w:r>
    </w:p>
    <w:p>
      <w:r>
        <w:rPr>
          <w:b/>
        </w:rPr>
        <w:t xml:space="preserve">Tulos</w:t>
      </w:r>
    </w:p>
    <w:p>
      <w:r>
        <w:t xml:space="preserve">Mies katsoo, kun polkupyörää korjataan.</w:t>
      </w:r>
    </w:p>
    <w:p>
      <w:r>
        <w:rPr>
          <w:b/>
        </w:rPr>
        <w:t xml:space="preserve">Esimerkki 7.2981</w:t>
      </w:r>
    </w:p>
    <w:p>
      <w:r>
        <w:t xml:space="preserve">Lause 1: Nuori lapsi kävelee hyvin varovasti. Lause 2: Pieni lapsi opettelee kävelemään.</w:t>
      </w:r>
    </w:p>
    <w:p>
      <w:r>
        <w:rPr>
          <w:b/>
        </w:rPr>
        <w:t xml:space="preserve">Tulos</w:t>
      </w:r>
    </w:p>
    <w:p>
      <w:r>
        <w:t xml:space="preserve">Nuorukainen kävelee hitaasti.</w:t>
      </w:r>
    </w:p>
    <w:p>
      <w:r>
        <w:rPr>
          <w:b/>
        </w:rPr>
        <w:t xml:space="preserve">Esimerkki 7.2982</w:t>
      </w:r>
    </w:p>
    <w:p>
      <w:r>
        <w:t xml:space="preserve">Lause 1: Oranssiin paitaan ja sinisiin farkkuihin pukeutunut lapsi hyppää leikkivälineestä, kun kolme muuta lasta katselee taustalla. Lause 2: Lapsi lähtee leikkivälineestä ystäviensä luokse.</w:t>
      </w:r>
    </w:p>
    <w:p>
      <w:r>
        <w:rPr>
          <w:b/>
        </w:rPr>
        <w:t xml:space="preserve">Tulos</w:t>
      </w:r>
    </w:p>
    <w:p>
      <w:r>
        <w:t xml:space="preserve">Neljä lasta leikkii.</w:t>
      </w:r>
    </w:p>
    <w:p>
      <w:r>
        <w:rPr>
          <w:b/>
        </w:rPr>
        <w:t xml:space="preserve">Esimerkki 7.2983</w:t>
      </w:r>
    </w:p>
    <w:p>
      <w:r>
        <w:t xml:space="preserve">Lause 1: Keilaradalla mustiin pukeutunut mies seisoo radan edessä, jossa on musta keilapallo. Lause 2: Mies pelaa keilailua.</w:t>
      </w:r>
    </w:p>
    <w:p>
      <w:r>
        <w:rPr>
          <w:b/>
        </w:rPr>
        <w:t xml:space="preserve">Tulos</w:t>
      </w:r>
    </w:p>
    <w:p>
      <w:r>
        <w:t xml:space="preserve">Kaveri on sisätiloissa.</w:t>
      </w:r>
    </w:p>
    <w:p>
      <w:r>
        <w:rPr>
          <w:b/>
        </w:rPr>
        <w:t xml:space="preserve">Esimerkki 7.2984</w:t>
      </w:r>
    </w:p>
    <w:p>
      <w:r>
        <w:t xml:space="preserve">Lause 1: Kaksi koiraa juoksee rannalla. Lause 2: Jotkut koiranpennut juoksevat nappaamaan keppiä.</w:t>
      </w:r>
    </w:p>
    <w:p>
      <w:r>
        <w:rPr>
          <w:b/>
        </w:rPr>
        <w:t xml:space="preserve">Tulos</w:t>
      </w:r>
    </w:p>
    <w:p>
      <w:r>
        <w:t xml:space="preserve">Ulkona on eläimiä</w:t>
      </w:r>
    </w:p>
    <w:p>
      <w:r>
        <w:rPr>
          <w:b/>
        </w:rPr>
        <w:t xml:space="preserve">Esimerkki 7.2985</w:t>
      </w:r>
    </w:p>
    <w:p>
      <w:r>
        <w:t xml:space="preserve">Lause 1: Vanhempi mies kävelee hiljaisella kadulla. Lause 2: Henkilö on ulkona tiellä.</w:t>
      </w:r>
    </w:p>
    <w:p>
      <w:r>
        <w:rPr>
          <w:b/>
        </w:rPr>
        <w:t xml:space="preserve">Tulos</w:t>
      </w:r>
    </w:p>
    <w:p>
      <w:r>
        <w:t xml:space="preserve">Mies on kävelemässä tietä pitkin.</w:t>
      </w:r>
    </w:p>
    <w:p>
      <w:r>
        <w:rPr>
          <w:b/>
        </w:rPr>
        <w:t xml:space="preserve">Esimerkki 7.2986</w:t>
      </w:r>
    </w:p>
    <w:p>
      <w:r>
        <w:t xml:space="preserve">Lause 1: Mies aerodynaamisissa varusteissa ajaa ammattilaismaastopyörällä metsän halki. Lause 2: Mies ajaa maastopyörällä märän metsän läpi.</w:t>
      </w:r>
    </w:p>
    <w:p>
      <w:r>
        <w:rPr>
          <w:b/>
        </w:rPr>
        <w:t xml:space="preserve">Tulos</w:t>
      </w:r>
    </w:p>
    <w:p>
      <w:r>
        <w:t xml:space="preserve">Mies ajaa maastopyörällä metsässä.</w:t>
      </w:r>
    </w:p>
    <w:p>
      <w:r>
        <w:rPr>
          <w:b/>
        </w:rPr>
        <w:t xml:space="preserve">Esimerkki 7.2987</w:t>
      </w:r>
    </w:p>
    <w:p>
      <w:r>
        <w:t xml:space="preserve">Lause 1: Ihmiset kävelevät kauppojen välissä ja mainoskylttien alla. Lause 2: Ihmiset ostavat vaatteita ja lahjoja.</w:t>
      </w:r>
    </w:p>
    <w:p>
      <w:r>
        <w:rPr>
          <w:b/>
        </w:rPr>
        <w:t xml:space="preserve">Tulos</w:t>
      </w:r>
    </w:p>
    <w:p>
      <w:r>
        <w:t xml:space="preserve">Ihmiset kävelevät pitkin kauppoja ja näyteikkunoita.</w:t>
      </w:r>
    </w:p>
    <w:p>
      <w:r>
        <w:rPr>
          <w:b/>
        </w:rPr>
        <w:t xml:space="preserve">Esimerkki 7.2988</w:t>
      </w:r>
    </w:p>
    <w:p>
      <w:r>
        <w:t xml:space="preserve">Lause 1: Mies, jolla on pörröiset hiukset, pelaa kirveenheittoa. Lause 2: Mies yrittää osua kirveellä kohteeseen.</w:t>
      </w:r>
    </w:p>
    <w:p>
      <w:r>
        <w:rPr>
          <w:b/>
        </w:rPr>
        <w:t xml:space="preserve">Tulos</w:t>
      </w:r>
    </w:p>
    <w:p>
      <w:r>
        <w:t xml:space="preserve">Mies ei ole kalju.</w:t>
      </w:r>
    </w:p>
    <w:p>
      <w:r>
        <w:rPr>
          <w:b/>
        </w:rPr>
        <w:t xml:space="preserve">Esimerkki 7.2989</w:t>
      </w:r>
    </w:p>
    <w:p>
      <w:r>
        <w:t xml:space="preserve">Lause 1: 2 miestä ja punapukuinen nainen seisovat hiekassa surffilaudan kanssa. Lause 2: Kaksi miestä ja nainen poseeraavat surffilaudan kanssa.</w:t>
      </w:r>
    </w:p>
    <w:p>
      <w:r>
        <w:rPr>
          <w:b/>
        </w:rPr>
        <w:t xml:space="preserve">Tulos</w:t>
      </w:r>
    </w:p>
    <w:p>
      <w:r>
        <w:t xml:space="preserve">Kolme punaisiin pukeutunutta henkilöä pitelee surffilautaa.</w:t>
      </w:r>
    </w:p>
    <w:p>
      <w:r>
        <w:rPr>
          <w:b/>
        </w:rPr>
        <w:t xml:space="preserve">Esimerkki 7.2990</w:t>
      </w:r>
    </w:p>
    <w:p>
      <w:r>
        <w:t xml:space="preserve">Lause 1: Tyttöjen ryhmä istuu selkä selkä vastakkain. Lause 2: Jotkut tytöt lepäävät toisiaan vasten.</w:t>
      </w:r>
    </w:p>
    <w:p>
      <w:r>
        <w:rPr>
          <w:b/>
        </w:rPr>
        <w:t xml:space="preserve">Tulos</w:t>
      </w:r>
    </w:p>
    <w:p>
      <w:r>
        <w:t xml:space="preserve">Tytöt istuvat yhdessä.</w:t>
      </w:r>
    </w:p>
    <w:p>
      <w:r>
        <w:rPr>
          <w:b/>
        </w:rPr>
        <w:t xml:space="preserve">Esimerkki 7.2991</w:t>
      </w:r>
    </w:p>
    <w:p>
      <w:r>
        <w:t xml:space="preserve">Lause 1: Siniseen märkäpukuun ja mustaan kypärään pukeutunut meloja meloo keltaista kajakkia sameissa koskissa. Lause 2: Mies on joella.</w:t>
      </w:r>
    </w:p>
    <w:p>
      <w:r>
        <w:rPr>
          <w:b/>
        </w:rPr>
        <w:t xml:space="preserve">Tulos</w:t>
      </w:r>
    </w:p>
    <w:p>
      <w:r>
        <w:t xml:space="preserve">mies meloo</w:t>
      </w:r>
    </w:p>
    <w:p>
      <w:r>
        <w:rPr>
          <w:b/>
        </w:rPr>
        <w:t xml:space="preserve">Esimerkki 7.2992</w:t>
      </w:r>
    </w:p>
    <w:p>
      <w:r>
        <w:t xml:space="preserve">Lause 1: Siniseen villapaitaan pukeutunut mies valokuvaa pariskuntaa. Lause 2: Pariskunta tuntee sinipaitaisen miehen.</w:t>
      </w:r>
    </w:p>
    <w:p>
      <w:r>
        <w:rPr>
          <w:b/>
        </w:rPr>
        <w:t xml:space="preserve">Tulos</w:t>
      </w:r>
    </w:p>
    <w:p>
      <w:r>
        <w:t xml:space="preserve">Pariskunta poseeraa kuvaa varten.</w:t>
      </w:r>
    </w:p>
    <w:p>
      <w:r>
        <w:rPr>
          <w:b/>
        </w:rPr>
        <w:t xml:space="preserve">Esimerkki 7.2993</w:t>
      </w:r>
    </w:p>
    <w:p>
      <w:r>
        <w:t xml:space="preserve">Lause 1: Koira hyppää pois pallo suussaan. Lause 2: Koira on ruskea</w:t>
      </w:r>
    </w:p>
    <w:p>
      <w:r>
        <w:rPr>
          <w:b/>
        </w:rPr>
        <w:t xml:space="preserve">Tulos</w:t>
      </w:r>
    </w:p>
    <w:p>
      <w:r>
        <w:t xml:space="preserve">Koira hyppää</w:t>
      </w:r>
    </w:p>
    <w:p>
      <w:r>
        <w:rPr>
          <w:b/>
        </w:rPr>
        <w:t xml:space="preserve">Esimerkki 7.2994</w:t>
      </w:r>
    </w:p>
    <w:p>
      <w:r>
        <w:t xml:space="preserve">Lause 1: Neljä uima-asuihin pukeutunutta lasta leikkii kallioiden ja lehtien reunustamalla rannalla, kun taustalla näkyy muita ihmisiä. Lause 2: On aurinkoista, kun lapset ovat rannalla.</w:t>
      </w:r>
    </w:p>
    <w:p>
      <w:r>
        <w:rPr>
          <w:b/>
        </w:rPr>
        <w:t xml:space="preserve">Tulos</w:t>
      </w:r>
    </w:p>
    <w:p>
      <w:r>
        <w:t xml:space="preserve">Neljä lasta on rannalla.</w:t>
      </w:r>
    </w:p>
    <w:p>
      <w:r>
        <w:rPr>
          <w:b/>
        </w:rPr>
        <w:t xml:space="preserve">Esimerkki 7.2995</w:t>
      </w:r>
    </w:p>
    <w:p>
      <w:r>
        <w:t xml:space="preserve">Lause 1: Mies tekee veistosta. Lause 2: Mies tekee taideteoksen vaimolleen.</w:t>
      </w:r>
    </w:p>
    <w:p>
      <w:r>
        <w:rPr>
          <w:b/>
        </w:rPr>
        <w:t xml:space="preserve">Tulos</w:t>
      </w:r>
    </w:p>
    <w:p>
      <w:r>
        <w:t xml:space="preserve">Mies tekee jotain.</w:t>
      </w:r>
    </w:p>
    <w:p>
      <w:r>
        <w:rPr>
          <w:b/>
        </w:rPr>
        <w:t xml:space="preserve">Esimerkki 7.2996</w:t>
      </w:r>
    </w:p>
    <w:p>
      <w:r>
        <w:t xml:space="preserve">Lause 1: Punaiseen pelipaitaan pukeutunut poika juoksee kadulla. Lause 2: Poika juoksee pois kotoa.</w:t>
      </w:r>
    </w:p>
    <w:p>
      <w:r>
        <w:rPr>
          <w:b/>
        </w:rPr>
        <w:t xml:space="preserve">Tulos</w:t>
      </w:r>
    </w:p>
    <w:p>
      <w:r>
        <w:t xml:space="preserve">Poika juoksee.</w:t>
      </w:r>
    </w:p>
    <w:p>
      <w:r>
        <w:rPr>
          <w:b/>
        </w:rPr>
        <w:t xml:space="preserve">Esimerkki 7.2997</w:t>
      </w:r>
    </w:p>
    <w:p>
      <w:r>
        <w:t xml:space="preserve">Lause 1: Mies nauttii puuntyöstötaidostaan. Lause 2: Mies nauttii puuntyöstötaidoistaan, kun hän esittelee taitojaan yleisölle.</w:t>
      </w:r>
    </w:p>
    <w:p>
      <w:r>
        <w:rPr>
          <w:b/>
        </w:rPr>
        <w:t xml:space="preserve">Tulos</w:t>
      </w:r>
    </w:p>
    <w:p>
      <w:r>
        <w:t xml:space="preserve">Mies nauttii puutyöstä.</w:t>
      </w:r>
    </w:p>
    <w:p>
      <w:r>
        <w:rPr>
          <w:b/>
        </w:rPr>
        <w:t xml:space="preserve">Esimerkki 7.2998</w:t>
      </w:r>
    </w:p>
    <w:p>
      <w:r>
        <w:t xml:space="preserve">Lause 1: Kaljuuntuva mies istuu jalkakäytävällä nipun kudottuja huopia vasten. Lause 2: Koditon mies istui jalkakäytävällä.</w:t>
      </w:r>
    </w:p>
    <w:p>
      <w:r>
        <w:rPr>
          <w:b/>
        </w:rPr>
        <w:t xml:space="preserve">Tulos</w:t>
      </w:r>
    </w:p>
    <w:p>
      <w:r>
        <w:t xml:space="preserve">Mies istui jalkakäytävällä.</w:t>
      </w:r>
    </w:p>
    <w:p>
      <w:r>
        <w:rPr>
          <w:b/>
        </w:rPr>
        <w:t xml:space="preserve">Esimerkki 7.2999</w:t>
      </w:r>
    </w:p>
    <w:p>
      <w:r>
        <w:t xml:space="preserve">Lause 1: Suuri tumma lintu veden yllä. Lause 2: Lintu etsii kaloja.</w:t>
      </w:r>
    </w:p>
    <w:p>
      <w:r>
        <w:rPr>
          <w:b/>
        </w:rPr>
        <w:t xml:space="preserve">Tulos</w:t>
      </w:r>
    </w:p>
    <w:p>
      <w:r>
        <w:t xml:space="preserve">Lintu on veden yllä.</w:t>
      </w:r>
    </w:p>
    <w:p>
      <w:r>
        <w:rPr>
          <w:b/>
        </w:rPr>
        <w:t xml:space="preserve">Esimerkki 7.3000</w:t>
      </w:r>
    </w:p>
    <w:p>
      <w:r>
        <w:t xml:space="preserve">Lause 1: Mies tuolilla, lyhythihainen paita, farkut ja sadekengät. Lause 2: Henkilö rentoutuu olohuoneen tuolilla.</w:t>
      </w:r>
    </w:p>
    <w:p>
      <w:r>
        <w:rPr>
          <w:b/>
        </w:rPr>
        <w:t xml:space="preserve">Tulos</w:t>
      </w:r>
    </w:p>
    <w:p>
      <w:r>
        <w:t xml:space="preserve">Mies istuu tuolilla.</w:t>
      </w:r>
    </w:p>
    <w:p>
      <w:r>
        <w:rPr>
          <w:b/>
        </w:rPr>
        <w:t xml:space="preserve">Esimerkki 7.3001</w:t>
      </w:r>
    </w:p>
    <w:p>
      <w:r>
        <w:t xml:space="preserve">Lause 1: Keltaiseen takkiin pukeutunut nainen istuu seisovan punatakkisen miehen vieressä ruokalassa. Lause 2: Mies ja nainen ovat treffeillä kuppilassa.</w:t>
      </w:r>
    </w:p>
    <w:p>
      <w:r>
        <w:rPr>
          <w:b/>
        </w:rPr>
        <w:t xml:space="preserve">Tulos</w:t>
      </w:r>
    </w:p>
    <w:p>
      <w:r>
        <w:t xml:space="preserve">Mies ja nainen ovat ruokalassa.</w:t>
      </w:r>
    </w:p>
    <w:p>
      <w:r>
        <w:rPr>
          <w:b/>
        </w:rPr>
        <w:t xml:space="preserve">Esimerkki 7.3002</w:t>
      </w:r>
    </w:p>
    <w:p>
      <w:r>
        <w:t xml:space="preserve">Lause 1: Mies, jolla on harmaa takki ja siniset farkut, seisoo donitsikioskin edessä. Lause 2: Mies on kyllästynyt odottamaan.</w:t>
      </w:r>
    </w:p>
    <w:p>
      <w:r>
        <w:rPr>
          <w:b/>
        </w:rPr>
        <w:t xml:space="preserve">Tulos</w:t>
      </w:r>
    </w:p>
    <w:p>
      <w:r>
        <w:t xml:space="preserve">Mies seisoo.</w:t>
      </w:r>
    </w:p>
    <w:p>
      <w:r>
        <w:rPr>
          <w:b/>
        </w:rPr>
        <w:t xml:space="preserve">Esimerkki 7.3003</w:t>
      </w:r>
    </w:p>
    <w:p>
      <w:r>
        <w:t xml:space="preserve">Lause 1: Mustaan ponchoon pukeutunut mies seisoo keskellä parkkipaikkaa. Lause 2: Mies seisoo sateessa parkkipaikalla ponchoon pukeutuneena.</w:t>
      </w:r>
    </w:p>
    <w:p>
      <w:r>
        <w:rPr>
          <w:b/>
        </w:rPr>
        <w:t xml:space="preserve">Tulos</w:t>
      </w:r>
    </w:p>
    <w:p>
      <w:r>
        <w:t xml:space="preserve">Miehellä on musta poncho.</w:t>
      </w:r>
    </w:p>
    <w:p>
      <w:r>
        <w:rPr>
          <w:b/>
        </w:rPr>
        <w:t xml:space="preserve">Esimerkki 7.3004</w:t>
      </w:r>
    </w:p>
    <w:p>
      <w:r>
        <w:t xml:space="preserve">Lause 1: Valokuvaaja ottaa kuvia graffitien peittämästä seinästä. Lause 2: Valokuvaaja käyttää jalustaa.</w:t>
      </w:r>
    </w:p>
    <w:p>
      <w:r>
        <w:rPr>
          <w:b/>
        </w:rPr>
        <w:t xml:space="preserve">Tulos</w:t>
      </w:r>
    </w:p>
    <w:p>
      <w:r>
        <w:t xml:space="preserve">Valokuvaaja katsoo seinää.</w:t>
      </w:r>
    </w:p>
    <w:p>
      <w:r>
        <w:rPr>
          <w:b/>
        </w:rPr>
        <w:t xml:space="preserve">Esimerkki 7.3005</w:t>
      </w:r>
    </w:p>
    <w:p>
      <w:r>
        <w:t xml:space="preserve">Lause 1: Mies, jolla on mustat liivit, laukoo sinisellä biljardipöydällä. Lause 2: Mies pelaa biljardia vaimonsa kanssa.</w:t>
      </w:r>
    </w:p>
    <w:p>
      <w:r>
        <w:rPr>
          <w:b/>
        </w:rPr>
        <w:t xml:space="preserve">Tulos</w:t>
      </w:r>
    </w:p>
    <w:p>
      <w:r>
        <w:t xml:space="preserve">Mies pelaa biljardia.</w:t>
      </w:r>
    </w:p>
    <w:p>
      <w:r>
        <w:rPr>
          <w:b/>
        </w:rPr>
        <w:t xml:space="preserve">Esimerkki 7.3006</w:t>
      </w:r>
    </w:p>
    <w:p>
      <w:r>
        <w:t xml:space="preserve">Lause 1: Lapsi seisoo jakkaralla keittiössä keittiön tiskipöydän ääressä. Lause 2: Lapsi auttaa jotakuta kokkaamaan.</w:t>
      </w:r>
    </w:p>
    <w:p>
      <w:r>
        <w:rPr>
          <w:b/>
        </w:rPr>
        <w:t xml:space="preserve">Tulos</w:t>
      </w:r>
    </w:p>
    <w:p>
      <w:r>
        <w:t xml:space="preserve">Lapsi on keittiössä.</w:t>
      </w:r>
    </w:p>
    <w:p>
      <w:r>
        <w:rPr>
          <w:b/>
        </w:rPr>
        <w:t xml:space="preserve">Esimerkki 7.3007</w:t>
      </w:r>
    </w:p>
    <w:p>
      <w:r>
        <w:t xml:space="preserve">Lause 1: Kaksi poikaa pelaa keskenään jalkapalloa, ja molemmat pelaavat pallon perässä. Lause 2: He kilpailevat toisiaan vastaan.</w:t>
      </w:r>
    </w:p>
    <w:p>
      <w:r>
        <w:rPr>
          <w:b/>
        </w:rPr>
        <w:t xml:space="preserve">Tulos</w:t>
      </w:r>
    </w:p>
    <w:p>
      <w:r>
        <w:t xml:space="preserve">Molemmilla pojilla on sama välitön tavoite.</w:t>
      </w:r>
    </w:p>
    <w:p>
      <w:r>
        <w:rPr>
          <w:b/>
        </w:rPr>
        <w:t xml:space="preserve">Esimerkki 7.3008</w:t>
      </w:r>
    </w:p>
    <w:p>
      <w:r>
        <w:t xml:space="preserve">Lause 1: Vanha nainen katselee ruokaa vitriinissä. Lause 2: Vanha nainen ostaa ruokaa torilta.</w:t>
      </w:r>
    </w:p>
    <w:p>
      <w:r>
        <w:rPr>
          <w:b/>
        </w:rPr>
        <w:t xml:space="preserve">Tulos</w:t>
      </w:r>
    </w:p>
    <w:p>
      <w:r>
        <w:t xml:space="preserve">Iäkäs nainen tutkii laatikossa olevia elintarvikkeita.</w:t>
      </w:r>
    </w:p>
    <w:p>
      <w:r>
        <w:rPr>
          <w:b/>
        </w:rPr>
        <w:t xml:space="preserve">Esimerkki 7.3009</w:t>
      </w:r>
    </w:p>
    <w:p>
      <w:r>
        <w:t xml:space="preserve">Lause 1: lehmitytöt heiluttavat Yhdysvaltojen lippua ja Kanadan lippua Lause 2: Ihmiset seisovat stadionilla.</w:t>
      </w:r>
    </w:p>
    <w:p>
      <w:r>
        <w:rPr>
          <w:b/>
        </w:rPr>
        <w:t xml:space="preserve">Tulos</w:t>
      </w:r>
    </w:p>
    <w:p>
      <w:r>
        <w:t xml:space="preserve">Ihmiset pitävät lippuja käsissään.</w:t>
      </w:r>
    </w:p>
    <w:p>
      <w:r>
        <w:rPr>
          <w:b/>
        </w:rPr>
        <w:t xml:space="preserve">Esimerkki 7.3010</w:t>
      </w:r>
    </w:p>
    <w:p>
      <w:r>
        <w:t xml:space="preserve">Lause 1: Mies korjaa polkupyörän rengasta, kun asiakas kyselee häneltä kysymyksiä. Lause 2: Mies puhuu naiselle.</w:t>
      </w:r>
    </w:p>
    <w:p>
      <w:r>
        <w:rPr>
          <w:b/>
        </w:rPr>
        <w:t xml:space="preserve">Tulos</w:t>
      </w:r>
    </w:p>
    <w:p>
      <w:r>
        <w:t xml:space="preserve">mies korjaa pyörän pyörää</w:t>
      </w:r>
    </w:p>
    <w:p>
      <w:r>
        <w:rPr>
          <w:b/>
        </w:rPr>
        <w:t xml:space="preserve">Esimerkki 7.3011</w:t>
      </w:r>
    </w:p>
    <w:p>
      <w:r>
        <w:t xml:space="preserve">Lause 1: Pikkupoika ratsastaa huvipuiston kyydissä. Lause 2: Pikkupoika nauttii ensimmäisestä matkastaan paikalliseen huvipuistoon.</w:t>
      </w:r>
    </w:p>
    <w:p>
      <w:r>
        <w:rPr>
          <w:b/>
        </w:rPr>
        <w:t xml:space="preserve">Tulos</w:t>
      </w:r>
    </w:p>
    <w:p>
      <w:r>
        <w:t xml:space="preserve">Kuvassa on yksi lapsi, ja hän on ulkona.</w:t>
      </w:r>
    </w:p>
    <w:p>
      <w:r>
        <w:rPr>
          <w:b/>
        </w:rPr>
        <w:t xml:space="preserve">Esimerkki 7.3012</w:t>
      </w:r>
    </w:p>
    <w:p>
      <w:r>
        <w:t xml:space="preserve">Lause 1: Valkoisiin housuihin pukeutunut paidaton mies pitelee sanomalehden urheilusivua. Lause 2: Mies lukee urheilusanomalehteä.</w:t>
      </w:r>
    </w:p>
    <w:p>
      <w:r>
        <w:rPr>
          <w:b/>
        </w:rPr>
        <w:t xml:space="preserve">Tulos</w:t>
      </w:r>
    </w:p>
    <w:p>
      <w:r>
        <w:t xml:space="preserve">Mies pitää kädessään urheilusanomalehteä</w:t>
      </w:r>
    </w:p>
    <w:p>
      <w:r>
        <w:rPr>
          <w:b/>
        </w:rPr>
        <w:t xml:space="preserve">Esimerkki 7.3013</w:t>
      </w:r>
    </w:p>
    <w:p>
      <w:r>
        <w:t xml:space="preserve">Lause 1: Iäkäs mies kyykistyy nostamaan grillipeitteen pois grillin päältä, jossa grillataan useita shish kababeja. Lause 2: Mies valmistaa ruokaa grilliruokaa varten.</w:t>
      </w:r>
    </w:p>
    <w:p>
      <w:r>
        <w:rPr>
          <w:b/>
        </w:rPr>
        <w:t xml:space="preserve">Tulos</w:t>
      </w:r>
    </w:p>
    <w:p>
      <w:r>
        <w:t xml:space="preserve">Vanha mies grillaa shish kababia.</w:t>
      </w:r>
    </w:p>
    <w:p>
      <w:r>
        <w:rPr>
          <w:b/>
        </w:rPr>
        <w:t xml:space="preserve">Esimerkki 7.3014</w:t>
      </w:r>
    </w:p>
    <w:p>
      <w:r>
        <w:t xml:space="preserve">Lause 1: Harleyn päällä mies ajelee katua pitkin, takapenkillä nainen perässään. Lause 2: Mies on lähtenyt ajelulle Harleylla tyttöystävänsä kanssa.</w:t>
      </w:r>
    </w:p>
    <w:p>
      <w:r>
        <w:rPr>
          <w:b/>
        </w:rPr>
        <w:t xml:space="preserve">Tulos</w:t>
      </w:r>
    </w:p>
    <w:p>
      <w:r>
        <w:t xml:space="preserve">Mies ajaa Harleyllansa.</w:t>
      </w:r>
    </w:p>
    <w:p>
      <w:r>
        <w:rPr>
          <w:b/>
        </w:rPr>
        <w:t xml:space="preserve">Esimerkki 7.3015</w:t>
      </w:r>
    </w:p>
    <w:p>
      <w:r>
        <w:t xml:space="preserve">Lause 1: Mies esiintyy yleisölle. Lause 2: Yleisö pitää miehestä</w:t>
      </w:r>
    </w:p>
    <w:p>
      <w:r>
        <w:rPr>
          <w:b/>
        </w:rPr>
        <w:t xml:space="preserve">Tulos</w:t>
      </w:r>
    </w:p>
    <w:p>
      <w:r>
        <w:t xml:space="preserve">Mies esiintyy yleisölle.</w:t>
      </w:r>
    </w:p>
    <w:p>
      <w:r>
        <w:rPr>
          <w:b/>
        </w:rPr>
        <w:t xml:space="preserve">Esimerkki 7.3016</w:t>
      </w:r>
    </w:p>
    <w:p>
      <w:r>
        <w:t xml:space="preserve">Lause 1: Poika lakaisee roskat pois pyhäköstä. Lause 2: Pyhäkössä oli suuret juhlat, ja nyt poika siivoaa roskia.</w:t>
      </w:r>
    </w:p>
    <w:p>
      <w:r>
        <w:rPr>
          <w:b/>
        </w:rPr>
        <w:t xml:space="preserve">Tulos</w:t>
      </w:r>
    </w:p>
    <w:p>
      <w:r>
        <w:t xml:space="preserve">Poika pyyhkii.</w:t>
      </w:r>
    </w:p>
    <w:p>
      <w:r>
        <w:rPr>
          <w:b/>
        </w:rPr>
        <w:t xml:space="preserve">Esimerkki 7.3017</w:t>
      </w:r>
    </w:p>
    <w:p>
      <w:r>
        <w:t xml:space="preserve">Lause 1: Kolme lasta leikkii laiturilla. Lause 2: Kolmella lapsella on pelastusliivit, jos joku heistä putoaa laiturilta.</w:t>
      </w:r>
    </w:p>
    <w:p>
      <w:r>
        <w:rPr>
          <w:b/>
        </w:rPr>
        <w:t xml:space="preserve">Tulos</w:t>
      </w:r>
    </w:p>
    <w:p>
      <w:r>
        <w:t xml:space="preserve">Kolme lasta viettää aikaa ulkona.</w:t>
      </w:r>
    </w:p>
    <w:p>
      <w:r>
        <w:rPr>
          <w:b/>
        </w:rPr>
        <w:t xml:space="preserve">Esimerkki 7.3018</w:t>
      </w:r>
    </w:p>
    <w:p>
      <w:r>
        <w:t xml:space="preserve">Lause 1: Erilaiset ihmiset katselevat kirjoja. Lause 2: Ihmiset ostavat kirjoja.</w:t>
      </w:r>
    </w:p>
    <w:p>
      <w:r>
        <w:rPr>
          <w:b/>
        </w:rPr>
        <w:t xml:space="preserve">Tulos</w:t>
      </w:r>
    </w:p>
    <w:p>
      <w:r>
        <w:t xml:space="preserve">Ihmiset katselevat kirjoja.</w:t>
      </w:r>
    </w:p>
    <w:p>
      <w:r>
        <w:rPr>
          <w:b/>
        </w:rPr>
        <w:t xml:space="preserve">Esimerkki 7.3019</w:t>
      </w:r>
    </w:p>
    <w:p>
      <w:r>
        <w:t xml:space="preserve">Lause 1: Nainen istuu ja miettii istuen kalliolla lähellä vuorta. Lause 2: Nainen istuu ja miettii, miten päästä alas vuorelta.</w:t>
      </w:r>
    </w:p>
    <w:p>
      <w:r>
        <w:rPr>
          <w:b/>
        </w:rPr>
        <w:t xml:space="preserve">Tulos</w:t>
      </w:r>
    </w:p>
    <w:p>
      <w:r>
        <w:t xml:space="preserve">Nainen istuu ja miettii vuorella olevan kiven päällä.</w:t>
      </w:r>
    </w:p>
    <w:p>
      <w:r>
        <w:rPr>
          <w:b/>
        </w:rPr>
        <w:t xml:space="preserve">Esimerkki 7.3020</w:t>
      </w:r>
    </w:p>
    <w:p>
      <w:r>
        <w:t xml:space="preserve">Lause 1: Valkoiseen paitaan pukeutunut nainen katsoo mikroskoopin läpi. Lause 2: Valkoiseen paitaan pukeutunut nainen katselee iloisena mikroskopointia.</w:t>
      </w:r>
    </w:p>
    <w:p>
      <w:r>
        <w:rPr>
          <w:b/>
        </w:rPr>
        <w:t xml:space="preserve">Tulos</w:t>
      </w:r>
    </w:p>
    <w:p>
      <w:r>
        <w:t xml:space="preserve">Valkoiseen paitaan pukeutunut nainen, joka katsoo</w:t>
      </w:r>
    </w:p>
    <w:p>
      <w:r>
        <w:rPr>
          <w:b/>
        </w:rPr>
        <w:t xml:space="preserve">Esimerkki 7.3021</w:t>
      </w:r>
    </w:p>
    <w:p>
      <w:r>
        <w:t xml:space="preserve">Lause 1: Useat ihmiset, joiden joukossa on paidaton mies ja nainen violeteissa shortseissa, joiden selässä lukee "P.I.N.K.", kävelevät täpötäydessä ulkoilmassa. Lause 2: Ihmiset ovat ostoksilla.</w:t>
      </w:r>
    </w:p>
    <w:p>
      <w:r>
        <w:rPr>
          <w:b/>
        </w:rPr>
        <w:t xml:space="preserve">Tulos</w:t>
      </w:r>
    </w:p>
    <w:p>
      <w:r>
        <w:t xml:space="preserve">Ihmiset kävelevät väkijoukon läpi.</w:t>
      </w:r>
    </w:p>
    <w:p>
      <w:r>
        <w:rPr>
          <w:b/>
        </w:rPr>
        <w:t xml:space="preserve">Esimerkki 7.3022</w:t>
      </w:r>
    </w:p>
    <w:p>
      <w:r>
        <w:t xml:space="preserve">Lause 1: Muutama mies tekee ulkotöitä. Lause 2: Työntekijät korjaavat linjaa.</w:t>
      </w:r>
    </w:p>
    <w:p>
      <w:r>
        <w:rPr>
          <w:b/>
        </w:rPr>
        <w:t xml:space="preserve">Tulos</w:t>
      </w:r>
    </w:p>
    <w:p>
      <w:r>
        <w:t xml:space="preserve">Työmiehet ovat ulkona.</w:t>
      </w:r>
    </w:p>
    <w:p>
      <w:r>
        <w:rPr>
          <w:b/>
        </w:rPr>
        <w:t xml:space="preserve">Esimerkki 7.3023</w:t>
      </w:r>
    </w:p>
    <w:p>
      <w:r>
        <w:t xml:space="preserve">Lause 1: Etualalla on mies juomassa, ja taustalla vesillä kulkee ihmisiä veneessä. Lause 2: veneilijät menossa juhlimaan</w:t>
      </w:r>
    </w:p>
    <w:p>
      <w:r>
        <w:rPr>
          <w:b/>
        </w:rPr>
        <w:t xml:space="preserve">Tulos</w:t>
      </w:r>
    </w:p>
    <w:p>
      <w:r>
        <w:t xml:space="preserve">vene kulkee ohi</w:t>
      </w:r>
    </w:p>
    <w:p>
      <w:r>
        <w:rPr>
          <w:b/>
        </w:rPr>
        <w:t xml:space="preserve">Esimerkki 7.3024</w:t>
      </w:r>
    </w:p>
    <w:p>
      <w:r>
        <w:t xml:space="preserve">Lause 1: Mies hyppää ilmaan, kun nuori tyttö teeskentelee taistelevansa vastaan sohvalla seistessään. Lause 2: He ovat isä ja tytär.</w:t>
      </w:r>
    </w:p>
    <w:p>
      <w:r>
        <w:rPr>
          <w:b/>
        </w:rPr>
        <w:t xml:space="preserve">Tulos</w:t>
      </w:r>
    </w:p>
    <w:p>
      <w:r>
        <w:t xml:space="preserve">Ne ovat vuorovaikutuksessa keskenään.</w:t>
      </w:r>
    </w:p>
    <w:p>
      <w:r>
        <w:rPr>
          <w:b/>
        </w:rPr>
        <w:t xml:space="preserve">Esimerkki 7.3025</w:t>
      </w:r>
    </w:p>
    <w:p>
      <w:r>
        <w:t xml:space="preserve">Lause 1: Pieni lapsi heittää keilapalloa yksittäiseen tappiin. Lause 2: Pieni tyttö heittää palloa.</w:t>
      </w:r>
    </w:p>
    <w:p>
      <w:r>
        <w:rPr>
          <w:b/>
        </w:rPr>
        <w:t xml:space="preserve">Tulos</w:t>
      </w:r>
    </w:p>
    <w:p>
      <w:r>
        <w:t xml:space="preserve">Pieni lapsi heittää palloa.</w:t>
      </w:r>
    </w:p>
    <w:p>
      <w:r>
        <w:rPr>
          <w:b/>
        </w:rPr>
        <w:t xml:space="preserve">Esimerkki 7.3026</w:t>
      </w:r>
    </w:p>
    <w:p>
      <w:r>
        <w:t xml:space="preserve">Lause 1: Univormuun pukeutunut henkilö ratsastaa hevosella veden lähellä. Lause 2: Henkilö pitää hauskaa</w:t>
      </w:r>
    </w:p>
    <w:p>
      <w:r>
        <w:rPr>
          <w:b/>
        </w:rPr>
        <w:t xml:space="preserve">Tulos</w:t>
      </w:r>
    </w:p>
    <w:p>
      <w:r>
        <w:t xml:space="preserve">Henkilö on satulassa</w:t>
      </w:r>
    </w:p>
    <w:p>
      <w:r>
        <w:rPr>
          <w:b/>
        </w:rPr>
        <w:t xml:space="preserve">Esimerkki 7.3027</w:t>
      </w:r>
    </w:p>
    <w:p>
      <w:r>
        <w:t xml:space="preserve">Lause 1: Suksilla suksilla kulkeva nainen nousee mäkeä ylös mäntyä kantaen. Lause 2: Nainen kantaa kuusta kotiin koristellakseen sen jouluksi.</w:t>
      </w:r>
    </w:p>
    <w:p>
      <w:r>
        <w:rPr>
          <w:b/>
        </w:rPr>
        <w:t xml:space="preserve">Tulos</w:t>
      </w:r>
    </w:p>
    <w:p>
      <w:r>
        <w:t xml:space="preserve">Lentokone taivaalla.</w:t>
      </w:r>
    </w:p>
    <w:p>
      <w:r>
        <w:rPr>
          <w:b/>
        </w:rPr>
        <w:t xml:space="preserve">Esimerkki 7.3028</w:t>
      </w:r>
    </w:p>
    <w:p>
      <w:r>
        <w:t xml:space="preserve">Lause 1: Ryhmä pyöräilijöitä ajelee kadulla yleisön hurratessa heille. Lause 2: Pyöräilijät kilpailevat kilpailussa.</w:t>
      </w:r>
    </w:p>
    <w:p>
      <w:r>
        <w:rPr>
          <w:b/>
        </w:rPr>
        <w:t xml:space="preserve">Tulos</w:t>
      </w:r>
    </w:p>
    <w:p>
      <w:r>
        <w:t xml:space="preserve">Ulkona on ryhmä ihmisiä, jotka ajavat polkupyörillä.</w:t>
      </w:r>
    </w:p>
    <w:p>
      <w:r>
        <w:rPr>
          <w:b/>
        </w:rPr>
        <w:t xml:space="preserve">Esimerkki 7.3029</w:t>
      </w:r>
    </w:p>
    <w:p>
      <w:r>
        <w:t xml:space="preserve">Lause 1: Tässä on pieni poika, joka on hyvin yhteistyöhaluinen ja lakaisee kuistin ulkopuolista aluetta suurella luudalla etukuistilla, jolla on vahva kaide. Lause 2: Alaikäinen poika lakaisee lattiaa laittomasti penniä vastaan.</w:t>
      </w:r>
    </w:p>
    <w:p>
      <w:r>
        <w:rPr>
          <w:b/>
        </w:rPr>
        <w:t xml:space="preserve">Tulos</w:t>
      </w:r>
    </w:p>
    <w:p>
      <w:r>
        <w:t xml:space="preserve">Poika auttaa kotitöissä kuistilla.</w:t>
      </w:r>
    </w:p>
    <w:p>
      <w:r>
        <w:rPr>
          <w:b/>
        </w:rPr>
        <w:t xml:space="preserve">Esimerkki 7.3030</w:t>
      </w:r>
    </w:p>
    <w:p>
      <w:r>
        <w:t xml:space="preserve">Lause 1: Kaksi ruskeatakkista naista istuu seinää vasten ja katsoo samaa lehteä. Lause 2: Kaksi brunettia nojaavat seinää vasten ja mutisevat synkkiä asioita hengityksensä alla toisilleen.</w:t>
      </w:r>
    </w:p>
    <w:p>
      <w:r>
        <w:rPr>
          <w:b/>
        </w:rPr>
        <w:t xml:space="preserve">Tulos</w:t>
      </w:r>
    </w:p>
    <w:p>
      <w:r>
        <w:t xml:space="preserve">Ruskeaverikköiset naiset istuvat seinää vasten ja lukevat lehteä.</w:t>
      </w:r>
    </w:p>
    <w:p>
      <w:r>
        <w:rPr>
          <w:b/>
        </w:rPr>
        <w:t xml:space="preserve">Esimerkki 7.3031</w:t>
      </w:r>
    </w:p>
    <w:p>
      <w:r>
        <w:t xml:space="preserve">Lause 1: Mies ja hänen isänsä katsovat huvittuneina, kun nuorempi mies, jolla on sininen paita ja herrojen hattu, pitelee barbie-nukkea. Lause 2: Isä ja poika katselevat, kun nuorempi mies leikkii barbie-nukella.</w:t>
      </w:r>
    </w:p>
    <w:p>
      <w:r>
        <w:rPr>
          <w:b/>
        </w:rPr>
        <w:t xml:space="preserve">Tulos</w:t>
      </w:r>
    </w:p>
    <w:p>
      <w:r>
        <w:t xml:space="preserve">Mies ja hänen isänsä näyttävät hyvin huvittuneilta.</w:t>
      </w:r>
    </w:p>
    <w:p>
      <w:r>
        <w:rPr>
          <w:b/>
        </w:rPr>
        <w:t xml:space="preserve">Esimerkki 7.3032</w:t>
      </w:r>
    </w:p>
    <w:p>
      <w:r>
        <w:t xml:space="preserve">Lause 1: Joku valmistelee ateriaa. Lause 2: Kokki valmistaa hummeria.</w:t>
      </w:r>
    </w:p>
    <w:p>
      <w:r>
        <w:rPr>
          <w:b/>
        </w:rPr>
        <w:t xml:space="preserve">Tulos</w:t>
      </w:r>
    </w:p>
    <w:p>
      <w:r>
        <w:t xml:space="preserve">Henkilö valmistaa ruokaa.</w:t>
      </w:r>
    </w:p>
    <w:p>
      <w:r>
        <w:rPr>
          <w:b/>
        </w:rPr>
        <w:t xml:space="preserve">Esimerkki 7.3033</w:t>
      </w:r>
    </w:p>
    <w:p>
      <w:r>
        <w:t xml:space="preserve">Lause 1: Oranssiin rakennushattuun pukeutunut mies pyyhkii kasvojaan, kun toinen oranssiin rakennushattuun pukeutunut mies nostaa jotakin ylös ketjupyörällä, kun hän seisoo nuotion edessä. Lause 2: Mies nostaa ämpäriä ylös rakennustyömaalla.</w:t>
      </w:r>
    </w:p>
    <w:p>
      <w:r>
        <w:rPr>
          <w:b/>
        </w:rPr>
        <w:t xml:space="preserve">Tulos</w:t>
      </w:r>
    </w:p>
    <w:p>
      <w:r>
        <w:t xml:space="preserve">Kaksi miestä on rakennustyömaalla.</w:t>
      </w:r>
    </w:p>
    <w:p>
      <w:r>
        <w:rPr>
          <w:b/>
        </w:rPr>
        <w:t xml:space="preserve">Esimerkki 7.3034</w:t>
      </w:r>
    </w:p>
    <w:p>
      <w:r>
        <w:t xml:space="preserve">Lause 1: Mies laittaa naisen päälle voidetta laivalla. Lause 2: Eräs pariskunta on purjehtimassa...</w:t>
      </w:r>
    </w:p>
    <w:p>
      <w:r>
        <w:rPr>
          <w:b/>
        </w:rPr>
        <w:t xml:space="preserve">Tulos</w:t>
      </w:r>
    </w:p>
    <w:p>
      <w:r>
        <w:t xml:space="preserve">Veneessä on mies ja nainen.</w:t>
      </w:r>
    </w:p>
    <w:p>
      <w:r>
        <w:rPr>
          <w:b/>
        </w:rPr>
        <w:t xml:space="preserve">Esimerkki 7.3035</w:t>
      </w:r>
    </w:p>
    <w:p>
      <w:r>
        <w:t xml:space="preserve">Lause 1: Kaksi miestä seisoo vesiputouksen alla. Lause 2: Kaksi ystävää nauttii vesiputouksesta ja ottaa samalla kuvia.</w:t>
      </w:r>
    </w:p>
    <w:p>
      <w:r>
        <w:rPr>
          <w:b/>
        </w:rPr>
        <w:t xml:space="preserve">Tulos</w:t>
      </w:r>
    </w:p>
    <w:p>
      <w:r>
        <w:t xml:space="preserve">Kaksi ystävää nauttii vesiputouksesta</w:t>
      </w:r>
    </w:p>
    <w:p>
      <w:r>
        <w:rPr>
          <w:b/>
        </w:rPr>
        <w:t xml:space="preserve">Esimerkki 7.3036</w:t>
      </w:r>
    </w:p>
    <w:p>
      <w:r>
        <w:t xml:space="preserve">Lause 1: Tytöllä, jolla on musta paita ja siniset farkut, on hopeinen kaulakoru. Lause 2: Tytöllä, jolla on musta paita ja siniset farkut, on hopeinen kaulakoru ja kuparivyö.</w:t>
      </w:r>
    </w:p>
    <w:p>
      <w:r>
        <w:rPr>
          <w:b/>
        </w:rPr>
        <w:t xml:space="preserve">Tulos</w:t>
      </w:r>
    </w:p>
    <w:p>
      <w:r>
        <w:t xml:space="preserve">Mustaan paitaan ja farkkuihin pukeutuneella tytöllä on hopeinen kaulakoru.</w:t>
      </w:r>
    </w:p>
    <w:p>
      <w:r>
        <w:rPr>
          <w:b/>
        </w:rPr>
        <w:t xml:space="preserve">Esimerkki 7.3037</w:t>
      </w:r>
    </w:p>
    <w:p>
      <w:r>
        <w:t xml:space="preserve">Lause 1: Nainen katselee ilmoitustaulua. Lause 2: Nainen etsii paikallisia työpaikkailmoituksia.</w:t>
      </w:r>
    </w:p>
    <w:p>
      <w:r>
        <w:rPr>
          <w:b/>
        </w:rPr>
        <w:t xml:space="preserve">Tulos</w:t>
      </w:r>
    </w:p>
    <w:p>
      <w:r>
        <w:t xml:space="preserve">Nainen kerää tietoja taululta</w:t>
      </w:r>
    </w:p>
    <w:p>
      <w:r>
        <w:rPr>
          <w:b/>
        </w:rPr>
        <w:t xml:space="preserve">Esimerkki 7.3038</w:t>
      </w:r>
    </w:p>
    <w:p>
      <w:r>
        <w:t xml:space="preserve">Lause 1: Yksitoista ihmistä kerääntyy järvelle, vasemmalla oleva ryhmä on miespuolisia ja keskustelevat, oikealla oleva ryhmä on miespuolisia ja naispuolisia, jotka kävelevät kauemmas järvelle. Lause 2: Ihmiset lomailevat järven lähellä.</w:t>
      </w:r>
    </w:p>
    <w:p>
      <w:r>
        <w:rPr>
          <w:b/>
        </w:rPr>
        <w:t xml:space="preserve">Tulos</w:t>
      </w:r>
    </w:p>
    <w:p>
      <w:r>
        <w:t xml:space="preserve">Ihmiset ovat veden äärellä.</w:t>
      </w:r>
    </w:p>
    <w:p>
      <w:r>
        <w:rPr>
          <w:b/>
        </w:rPr>
        <w:t xml:space="preserve">Esimerkki 7.3039</w:t>
      </w:r>
    </w:p>
    <w:p>
      <w:r>
        <w:t xml:space="preserve">Lause 1: Kuvassa näkyy siniseen halter-toppiin pukeutuneen naisen selkä, kaukana on väkijoukko. Lause 2: Kuningatar puhuu kansalleen.</w:t>
      </w:r>
    </w:p>
    <w:p>
      <w:r>
        <w:rPr>
          <w:b/>
        </w:rPr>
        <w:t xml:space="preserve">Tulos</w:t>
      </w:r>
    </w:p>
    <w:p>
      <w:r>
        <w:t xml:space="preserve">Nainen yllään toppi nähdä ryhmä kaukana</w:t>
      </w:r>
    </w:p>
    <w:p>
      <w:r>
        <w:rPr>
          <w:b/>
        </w:rPr>
        <w:t xml:space="preserve">Esimerkki 7.3040</w:t>
      </w:r>
    </w:p>
    <w:p>
      <w:r>
        <w:t xml:space="preserve">Lause 1: Ihmiset, joilla on numerot rinnassaan, juoksevat laumassa. Lause 2: Maratonjuoksijat päätyvät ryhmittymään yhteen juoksijoiden välisen törmäyksen jälkeen.</w:t>
      </w:r>
    </w:p>
    <w:p>
      <w:r>
        <w:rPr>
          <w:b/>
        </w:rPr>
        <w:t xml:space="preserve">Tulos</w:t>
      </w:r>
    </w:p>
    <w:p>
      <w:r>
        <w:t xml:space="preserve">Rotuun kuuluvat ihmiset ryhmitellään yhteen.</w:t>
      </w:r>
    </w:p>
    <w:p>
      <w:r>
        <w:rPr>
          <w:b/>
        </w:rPr>
        <w:t xml:space="preserve">Esimerkki 7.3041</w:t>
      </w:r>
    </w:p>
    <w:p>
      <w:r>
        <w:t xml:space="preserve">Lause 1: Nuori nainen, jolla on ruudullinen takki ja kasvonaamari, kuljettaa skootterilla matkustajaa. Lause 2: Mies ja nainen ajavat moottoritiellä.</w:t>
      </w:r>
    </w:p>
    <w:p>
      <w:r>
        <w:rPr>
          <w:b/>
        </w:rPr>
        <w:t xml:space="preserve">Tulos</w:t>
      </w:r>
    </w:p>
    <w:p>
      <w:r>
        <w:t xml:space="preserve">Kaksi ihmistä ajaa skootterilla.</w:t>
      </w:r>
    </w:p>
    <w:p>
      <w:r>
        <w:rPr>
          <w:b/>
        </w:rPr>
        <w:t xml:space="preserve">Esimerkki 7.3042</w:t>
      </w:r>
    </w:p>
    <w:p>
      <w:r>
        <w:t xml:space="preserve">Lause 1: Ruskeatukkainen mies ja vaaleatukkainen nainen hymyilevät. Lause 2: Mies ja nainen hymyilevät häissä.</w:t>
      </w:r>
    </w:p>
    <w:p>
      <w:r>
        <w:rPr>
          <w:b/>
        </w:rPr>
        <w:t xml:space="preserve">Tulos</w:t>
      </w:r>
    </w:p>
    <w:p>
      <w:r>
        <w:t xml:space="preserve">Miehellä on ruskeat hiukset ja naisella vaaleat hiukset.</w:t>
      </w:r>
    </w:p>
    <w:p>
      <w:r>
        <w:rPr>
          <w:b/>
        </w:rPr>
        <w:t xml:space="preserve">Esimerkki 7.3043</w:t>
      </w:r>
    </w:p>
    <w:p>
      <w:r>
        <w:t xml:space="preserve">Lause 1: Jotkut miehet seisovat rakennustelineillä. Lause 2: Joukko miehiä keskustelee politiikasta telineillä seistessään.</w:t>
      </w:r>
    </w:p>
    <w:p>
      <w:r>
        <w:rPr>
          <w:b/>
        </w:rPr>
        <w:t xml:space="preserve">Tulos</w:t>
      </w:r>
    </w:p>
    <w:p>
      <w:r>
        <w:t xml:space="preserve">Joukko miehiä seisoo lähellä toisiaan.</w:t>
      </w:r>
    </w:p>
    <w:p>
      <w:r>
        <w:rPr>
          <w:b/>
        </w:rPr>
        <w:t xml:space="preserve">Esimerkki 7.3044</w:t>
      </w:r>
    </w:p>
    <w:p>
      <w:r>
        <w:t xml:space="preserve">Lause 1: Lapset pelaavat jalkapalloa kentällä vanhempien katsellessa. Lause 2: Vanhemmat katsovat mielellään lastensa jalkapallopelejä.</w:t>
      </w:r>
    </w:p>
    <w:p>
      <w:r>
        <w:rPr>
          <w:b/>
        </w:rPr>
        <w:t xml:space="preserve">Tulos</w:t>
      </w:r>
    </w:p>
    <w:p>
      <w:r>
        <w:t xml:space="preserve">Lapset leikkivät ulkona.</w:t>
      </w:r>
    </w:p>
    <w:p>
      <w:r>
        <w:rPr>
          <w:b/>
        </w:rPr>
        <w:t xml:space="preserve">Esimerkki 7.3045</w:t>
      </w:r>
    </w:p>
    <w:p>
      <w:r>
        <w:t xml:space="preserve">Lause 1: Kolme oransseihin heijastinliiveihin ja suojakypärään pukeutunutta miestä työskentelee tienrakennushankkeessa. Lause 2: Miehet purkavat tietä.</w:t>
      </w:r>
    </w:p>
    <w:p>
      <w:r>
        <w:rPr>
          <w:b/>
        </w:rPr>
        <w:t xml:space="preserve">Tulos</w:t>
      </w:r>
    </w:p>
    <w:p>
      <w:r>
        <w:t xml:space="preserve">Oranssit heijastinliivit ovat kirkkaat ja kiiltävät.</w:t>
      </w:r>
    </w:p>
    <w:p>
      <w:r>
        <w:rPr>
          <w:b/>
        </w:rPr>
        <w:t xml:space="preserve">Esimerkki 7.3046</w:t>
      </w:r>
    </w:p>
    <w:p>
      <w:r>
        <w:t xml:space="preserve">Lause 1: Miespuolinen poliisi istuu ajoneuvossa tietokone kädessään. Lause 2: poliisi tarkistaa jonkun ajokorttia.</w:t>
      </w:r>
    </w:p>
    <w:p>
      <w:r>
        <w:rPr>
          <w:b/>
        </w:rPr>
        <w:t xml:space="preserve">Tulos</w:t>
      </w:r>
    </w:p>
    <w:p>
      <w:r>
        <w:t xml:space="preserve">miespuolinen poliisi istuu autossa</w:t>
      </w:r>
    </w:p>
    <w:p>
      <w:r>
        <w:rPr>
          <w:b/>
        </w:rPr>
        <w:t xml:space="preserve">Esimerkki 7.3047</w:t>
      </w:r>
    </w:p>
    <w:p>
      <w:r>
        <w:t xml:space="preserve">Lause 1: Takkiin pukeutunut kalju mies katsoo jäistä jalkakäytävää. Lause 2: Mies pelkää kävellä jäällä.</w:t>
      </w:r>
    </w:p>
    <w:p>
      <w:r>
        <w:rPr>
          <w:b/>
        </w:rPr>
        <w:t xml:space="preserve">Tulos</w:t>
      </w:r>
    </w:p>
    <w:p>
      <w:r>
        <w:t xml:space="preserve">Kalju mies katsoo jäistä jalkakäytävää.</w:t>
      </w:r>
    </w:p>
    <w:p>
      <w:r>
        <w:rPr>
          <w:b/>
        </w:rPr>
        <w:t xml:space="preserve">Esimerkki 7.3048</w:t>
      </w:r>
    </w:p>
    <w:p>
      <w:r>
        <w:t xml:space="preserve">Lause 1: Nuori tyttö kelluu selällään vedessä ja katselee pelastusliivinsä yli. Lause 2: Nuori tyttö kelluu joessa.</w:t>
      </w:r>
    </w:p>
    <w:p>
      <w:r>
        <w:rPr>
          <w:b/>
        </w:rPr>
        <w:t xml:space="preserve">Tulos</w:t>
      </w:r>
    </w:p>
    <w:p>
      <w:r>
        <w:t xml:space="preserve">Nuori tyttö leijuu hänen selällään.</w:t>
      </w:r>
    </w:p>
    <w:p>
      <w:r>
        <w:rPr>
          <w:b/>
        </w:rPr>
        <w:t xml:space="preserve">Esimerkki 7.3049</w:t>
      </w:r>
    </w:p>
    <w:p>
      <w:r>
        <w:t xml:space="preserve">Lause 1: Kaksi poikaa, toisella siniset ja toisella punaiset uimahousut, seisovat rannalla. Lause 2: Kaksi poikaa on menossa uimaan.</w:t>
      </w:r>
    </w:p>
    <w:p>
      <w:r>
        <w:rPr>
          <w:b/>
        </w:rPr>
        <w:t xml:space="preserve">Tulos</w:t>
      </w:r>
    </w:p>
    <w:p>
      <w:r>
        <w:t xml:space="preserve">Kaksi poikaa seisoo rannalla.</w:t>
      </w:r>
    </w:p>
    <w:p>
      <w:r>
        <w:rPr>
          <w:b/>
        </w:rPr>
        <w:t xml:space="preserve">Esimerkki 7.3050</w:t>
      </w:r>
    </w:p>
    <w:p>
      <w:r>
        <w:t xml:space="preserve">Lause 1: Poika, jolla on violetti paita, heittelee oransseja palloja nurmikolla. Lause 2: Poika urheilee talon lähellä.</w:t>
      </w:r>
    </w:p>
    <w:p>
      <w:r>
        <w:rPr>
          <w:b/>
        </w:rPr>
        <w:t xml:space="preserve">Tulos</w:t>
      </w:r>
    </w:p>
    <w:p>
      <w:r>
        <w:t xml:space="preserve">Lapsi leikkii ulkona.</w:t>
      </w:r>
    </w:p>
    <w:p>
      <w:r>
        <w:rPr>
          <w:b/>
        </w:rPr>
        <w:t xml:space="preserve">Esimerkki 7.3051</w:t>
      </w:r>
    </w:p>
    <w:p>
      <w:r>
        <w:t xml:space="preserve">Lause 1: Tummapaitainen mies, jolla on konduktöörin pamppu. Lause 2: mies kapellimestaroi ihmisiä</w:t>
      </w:r>
    </w:p>
    <w:p>
      <w:r>
        <w:rPr>
          <w:b/>
        </w:rPr>
        <w:t xml:space="preserve">Tulos</w:t>
      </w:r>
    </w:p>
    <w:p>
      <w:r>
        <w:t xml:space="preserve">mies pampun kanssa</w:t>
      </w:r>
    </w:p>
    <w:p>
      <w:r>
        <w:rPr>
          <w:b/>
        </w:rPr>
        <w:t xml:space="preserve">Esimerkki 7.3052</w:t>
      </w:r>
    </w:p>
    <w:p>
      <w:r>
        <w:t xml:space="preserve">Lause 1: Peruukkipäinen nainen laittaa valkoista nestettä toisen naisen kasvoille. Lause 2: He ovat tivolissa.</w:t>
      </w:r>
    </w:p>
    <w:p>
      <w:r>
        <w:rPr>
          <w:b/>
        </w:rPr>
        <w:t xml:space="preserve">Tulos</w:t>
      </w:r>
    </w:p>
    <w:p>
      <w:r>
        <w:t xml:space="preserve">Nainen maalaa kasvojaan.</w:t>
      </w:r>
    </w:p>
    <w:p>
      <w:r>
        <w:rPr>
          <w:b/>
        </w:rPr>
        <w:t xml:space="preserve">Esimerkki 7.3053</w:t>
      </w:r>
    </w:p>
    <w:p>
      <w:r>
        <w:t xml:space="preserve">Lause 1: Lapsi, jolla on suljettu sininen sateenvarjo, kävelee mutaisella polulla toisen lapsen kanssa, jolla on keltainen sateenvarjo. Lause 2: He kävelevät koulusta kotiin.</w:t>
      </w:r>
    </w:p>
    <w:p>
      <w:r>
        <w:rPr>
          <w:b/>
        </w:rPr>
        <w:t xml:space="preserve">Tulos</w:t>
      </w:r>
    </w:p>
    <w:p>
      <w:r>
        <w:t xml:space="preserve">Polku, jota lapset kulkivat, oli mutainen.</w:t>
      </w:r>
    </w:p>
    <w:p>
      <w:r>
        <w:rPr>
          <w:b/>
        </w:rPr>
        <w:t xml:space="preserve">Esimerkki 7.3054</w:t>
      </w:r>
    </w:p>
    <w:p>
      <w:r>
        <w:t xml:space="preserve">Lause 1: Kaksi lasta juoksee rannalla. Lause 2: Lapset ovat rannalla.</w:t>
      </w:r>
    </w:p>
    <w:p>
      <w:r>
        <w:rPr>
          <w:b/>
        </w:rPr>
        <w:t xml:space="preserve">Tulos</w:t>
      </w:r>
    </w:p>
    <w:p>
      <w:r>
        <w:t xml:space="preserve">Lapset juoksevat</w:t>
      </w:r>
    </w:p>
    <w:p>
      <w:r>
        <w:rPr>
          <w:b/>
        </w:rPr>
        <w:t xml:space="preserve">Esimerkki 7.3055</w:t>
      </w:r>
    </w:p>
    <w:p>
      <w:r>
        <w:t xml:space="preserve">Lause 1: Tyttö saappaissa on aktiivinen ruohikossa. Lause 2: Tyttö leikkii ruohikossa.</w:t>
      </w:r>
    </w:p>
    <w:p>
      <w:r>
        <w:rPr>
          <w:b/>
        </w:rPr>
        <w:t xml:space="preserve">Tulos</w:t>
      </w:r>
    </w:p>
    <w:p>
      <w:r>
        <w:t xml:space="preserve">Tyttö pitää saappaita ulkona.</w:t>
      </w:r>
    </w:p>
    <w:p>
      <w:r>
        <w:rPr>
          <w:b/>
        </w:rPr>
        <w:t xml:space="preserve">Esimerkki 7.3056</w:t>
      </w:r>
    </w:p>
    <w:p>
      <w:r>
        <w:t xml:space="preserve">Lause 1: Kolme rakennustyöntekijää seisoo ulkona ja keskustelee. Lause 2: Rakennustyöntekijät keskustelevat tauon aikana.</w:t>
      </w:r>
    </w:p>
    <w:p>
      <w:r>
        <w:rPr>
          <w:b/>
        </w:rPr>
        <w:t xml:space="preserve">Tulos</w:t>
      </w:r>
    </w:p>
    <w:p>
      <w:r>
        <w:t xml:space="preserve">Rakennustyöntekijät keskustelevat ulkona.</w:t>
      </w:r>
    </w:p>
    <w:p>
      <w:r>
        <w:rPr>
          <w:b/>
        </w:rPr>
        <w:t xml:space="preserve">Esimerkki 7.3057</w:t>
      </w:r>
    </w:p>
    <w:p>
      <w:r>
        <w:t xml:space="preserve">Lause 1: Pyöräilijä ajaa kaupungin kadulla. Lause 2: Mies ajaa pyörällä katua pitkin.</w:t>
      </w:r>
    </w:p>
    <w:p>
      <w:r>
        <w:rPr>
          <w:b/>
        </w:rPr>
        <w:t xml:space="preserve">Tulos</w:t>
      </w:r>
    </w:p>
    <w:p>
      <w:r>
        <w:t xml:space="preserve">Henkilö ajaa polkupyörällä kadulla.</w:t>
      </w:r>
    </w:p>
    <w:p>
      <w:r>
        <w:rPr>
          <w:b/>
        </w:rPr>
        <w:t xml:space="preserve">Esimerkki 7.3058</w:t>
      </w:r>
    </w:p>
    <w:p>
      <w:r>
        <w:t xml:space="preserve">Lause 1: Isä ja hänen poikansa sitoutuvat toisiinsa. Lause 2: Isä ja hänen poikansa leikkivät palloa.</w:t>
      </w:r>
    </w:p>
    <w:p>
      <w:r>
        <w:rPr>
          <w:b/>
        </w:rPr>
        <w:t xml:space="preserve">Tulos</w:t>
      </w:r>
    </w:p>
    <w:p>
      <w:r>
        <w:t xml:space="preserve">Miehellä on poika.</w:t>
      </w:r>
    </w:p>
    <w:p>
      <w:r>
        <w:rPr>
          <w:b/>
        </w:rPr>
        <w:t xml:space="preserve">Esimerkki 7.3059</w:t>
      </w:r>
    </w:p>
    <w:p>
      <w:r>
        <w:t xml:space="preserve">Lause 1: Pikkupoika istuu takan edessä inkiväärileipätalon vieressä. Lause 2: Tuli pitää huoneen lämpimänä.</w:t>
      </w:r>
    </w:p>
    <w:p>
      <w:r>
        <w:rPr>
          <w:b/>
        </w:rPr>
        <w:t xml:space="preserve">Tulos</w:t>
      </w:r>
    </w:p>
    <w:p>
      <w:r>
        <w:t xml:space="preserve">Poika ojensi varpaansa.</w:t>
      </w:r>
    </w:p>
    <w:p>
      <w:r>
        <w:rPr>
          <w:b/>
        </w:rPr>
        <w:t xml:space="preserve">Esimerkki 7.3060</w:t>
      </w:r>
    </w:p>
    <w:p>
      <w:r>
        <w:t xml:space="preserve">Lause 1: Musta koira, jolla on punainen kaulus, juoksee lumen läpi puuaidan vieressä. Lause 2: koiranpentu leikkii pellolla.</w:t>
      </w:r>
    </w:p>
    <w:p>
      <w:r>
        <w:rPr>
          <w:b/>
        </w:rPr>
        <w:t xml:space="preserve">Tulos</w:t>
      </w:r>
    </w:p>
    <w:p>
      <w:r>
        <w:t xml:space="preserve">musta koira juoksee pellolla aidan vieressä...</w:t>
      </w:r>
    </w:p>
    <w:p>
      <w:r>
        <w:rPr>
          <w:b/>
        </w:rPr>
        <w:t xml:space="preserve">Esimerkki 7.3061</w:t>
      </w:r>
    </w:p>
    <w:p>
      <w:r>
        <w:t xml:space="preserve">Lause 1: Kaksi lasta leikkii vauvanukeilla aikuisten katsellessa heitä. Lause 2: Kaksi lasta leikkii taloa nukkejen kanssa kuin lapsensa vanhempien valvoessa.</w:t>
      </w:r>
    </w:p>
    <w:p>
      <w:r>
        <w:rPr>
          <w:b/>
        </w:rPr>
        <w:t xml:space="preserve">Tulos</w:t>
      </w:r>
    </w:p>
    <w:p>
      <w:r>
        <w:t xml:space="preserve">Aikuiset vahtivat lapsia.</w:t>
      </w:r>
    </w:p>
    <w:p>
      <w:r>
        <w:rPr>
          <w:b/>
        </w:rPr>
        <w:t xml:space="preserve">Esimerkki 7.3062</w:t>
      </w:r>
    </w:p>
    <w:p>
      <w:r>
        <w:t xml:space="preserve">Lause 1: Cowboy heitetään rajusti ympäriinsä, kun hän yrittää pitää kiinni hevosesta, jolla hän ratsastaa rodeokilpailussa. Lause 2: Mies yrittää voittaa rodeokilpailun.</w:t>
      </w:r>
    </w:p>
    <w:p>
      <w:r>
        <w:rPr>
          <w:b/>
        </w:rPr>
        <w:t xml:space="preserve">Tulos</w:t>
      </w:r>
    </w:p>
    <w:p>
      <w:r>
        <w:t xml:space="preserve">Mies ratsastaa hevosella.</w:t>
      </w:r>
    </w:p>
    <w:p>
      <w:r>
        <w:rPr>
          <w:b/>
        </w:rPr>
        <w:t xml:space="preserve">Esimerkki 7.3063</w:t>
      </w:r>
    </w:p>
    <w:p>
      <w:r>
        <w:t xml:space="preserve">Lause 1: Poika kiipeilee sinisellä seinällä aikuisen katsoessa muualle. Lause 2: Aikuisen huomio kiinnittyi pojan kiipeillessä.</w:t>
      </w:r>
    </w:p>
    <w:p>
      <w:r>
        <w:rPr>
          <w:b/>
        </w:rPr>
        <w:t xml:space="preserve">Tulos</w:t>
      </w:r>
    </w:p>
    <w:p>
      <w:r>
        <w:t xml:space="preserve">Pojalla on hauskaa.</w:t>
      </w:r>
    </w:p>
    <w:p>
      <w:r>
        <w:rPr>
          <w:b/>
        </w:rPr>
        <w:t xml:space="preserve">Esimerkki 7.3064</w:t>
      </w:r>
    </w:p>
    <w:p>
      <w:r>
        <w:t xml:space="preserve">Lause 1: Teknikko miettii parasta tapaa avata valtava kassakaappi. Lause 2: Kassakaapissa on tuhansia dollareita.</w:t>
      </w:r>
    </w:p>
    <w:p>
      <w:r>
        <w:rPr>
          <w:b/>
        </w:rPr>
        <w:t xml:space="preserve">Tulos</w:t>
      </w:r>
    </w:p>
    <w:p>
      <w:r>
        <w:t xml:space="preserve">Henkilö tutkii lukittua kassakaappia.</w:t>
      </w:r>
    </w:p>
    <w:p>
      <w:r>
        <w:rPr>
          <w:b/>
        </w:rPr>
        <w:t xml:space="preserve">Esimerkki 7.3065</w:t>
      </w:r>
    </w:p>
    <w:p>
      <w:r>
        <w:t xml:space="preserve">Lause 1: Joukko ihmisiä seisoo rikkinäisellä sillalla joen rannalla. Lause 2: Ihmiset katselevat hurrikaanin tuhoamaa siltaa.</w:t>
      </w:r>
    </w:p>
    <w:p>
      <w:r>
        <w:rPr>
          <w:b/>
        </w:rPr>
        <w:t xml:space="preserve">Tulos</w:t>
      </w:r>
    </w:p>
    <w:p>
      <w:r>
        <w:t xml:space="preserve">Ryhmä ihmisiä ulkona</w:t>
      </w:r>
    </w:p>
    <w:p>
      <w:r>
        <w:rPr>
          <w:b/>
        </w:rPr>
        <w:t xml:space="preserve">Esimerkki 7.3066</w:t>
      </w:r>
    </w:p>
    <w:p>
      <w:r>
        <w:t xml:space="preserve">Lause 1: Kaksi lasta leikkii tiilenpunaisella trampoliinilla viheriön läheisyydessä. Lause 2: Lapsilla on hauskaa.</w:t>
      </w:r>
    </w:p>
    <w:p>
      <w:r>
        <w:rPr>
          <w:b/>
        </w:rPr>
        <w:t xml:space="preserve">Tulos</w:t>
      </w:r>
    </w:p>
    <w:p>
      <w:r>
        <w:t xml:space="preserve">On lapsia.</w:t>
      </w:r>
    </w:p>
    <w:p>
      <w:r>
        <w:rPr>
          <w:b/>
        </w:rPr>
        <w:t xml:space="preserve">Esimerkki 7.3067</w:t>
      </w:r>
    </w:p>
    <w:p>
      <w:r>
        <w:t xml:space="preserve">Lause 1: Miehet puvuissa ja sotilaspuvuissa katsovat, kun kaksi miestä kättelee. Lause 2: Kaksi miestä kättelee ja tuntee toisensa.</w:t>
      </w:r>
    </w:p>
    <w:p>
      <w:r>
        <w:rPr>
          <w:b/>
        </w:rPr>
        <w:t xml:space="preserve">Tulos</w:t>
      </w:r>
    </w:p>
    <w:p>
      <w:r>
        <w:t xml:space="preserve">Siellä on pukumiehiä</w:t>
      </w:r>
    </w:p>
    <w:p>
      <w:r>
        <w:rPr>
          <w:b/>
        </w:rPr>
        <w:t xml:space="preserve">Esimerkki 7.3068</w:t>
      </w:r>
    </w:p>
    <w:p>
      <w:r>
        <w:t xml:space="preserve">Lause 1: Nainen ruskeassa villapaidassa ompelee. Lause 2: Nainen korjaa reikää tyttärensä farkuissa.</w:t>
      </w:r>
    </w:p>
    <w:p>
      <w:r>
        <w:rPr>
          <w:b/>
        </w:rPr>
        <w:t xml:space="preserve">Tulos</w:t>
      </w:r>
    </w:p>
    <w:p>
      <w:r>
        <w:t xml:space="preserve">Nainen työstää vaatekappaletta.</w:t>
      </w:r>
    </w:p>
    <w:p>
      <w:r>
        <w:rPr>
          <w:b/>
        </w:rPr>
        <w:t xml:space="preserve">Esimerkki 7.3069</w:t>
      </w:r>
    </w:p>
    <w:p>
      <w:r>
        <w:t xml:space="preserve">Lause 1: Kaksi ruskeaa koiraa juoksee ruohikossa. Lause 2: Kaksi koiraa jahtaa toisiaan ruohon läpi.</w:t>
      </w:r>
    </w:p>
    <w:p>
      <w:r>
        <w:rPr>
          <w:b/>
        </w:rPr>
        <w:t xml:space="preserve">Tulos</w:t>
      </w:r>
    </w:p>
    <w:p>
      <w:r>
        <w:t xml:space="preserve">Koirat juoksentelevat ulkona.</w:t>
      </w:r>
    </w:p>
    <w:p>
      <w:r>
        <w:rPr>
          <w:b/>
        </w:rPr>
        <w:t xml:space="preserve">Esimerkki 7.3070</w:t>
      </w:r>
    </w:p>
    <w:p>
      <w:r>
        <w:t xml:space="preserve">Lause 1: Nuori mies juoma kädessään laskeutuu vihreitä liukuportaita alaspäin. Lause 2: Nuori mies pitää kädessään kahvikuppia.</w:t>
      </w:r>
    </w:p>
    <w:p>
      <w:r>
        <w:rPr>
          <w:b/>
        </w:rPr>
        <w:t xml:space="preserve">Tulos</w:t>
      </w:r>
    </w:p>
    <w:p>
      <w:r>
        <w:t xml:space="preserve">Mies pitää kädessään juomaa.</w:t>
      </w:r>
    </w:p>
    <w:p>
      <w:r>
        <w:rPr>
          <w:b/>
        </w:rPr>
        <w:t xml:space="preserve">Esimerkki 7.3071</w:t>
      </w:r>
    </w:p>
    <w:p>
      <w:r>
        <w:t xml:space="preserve">Lause 1: Mies ja koira kävelevät sementtiportaita pitkin, kun huiviin pukeutunut nainen katselee alemmalla portaalla istuen. Lause 2: Pariskunta kävelee portaita alas.</w:t>
      </w:r>
    </w:p>
    <w:p>
      <w:r>
        <w:rPr>
          <w:b/>
        </w:rPr>
        <w:t xml:space="preserve">Tulos</w:t>
      </w:r>
    </w:p>
    <w:p>
      <w:r>
        <w:t xml:space="preserve">Mies ja nainen kävelevät.</w:t>
      </w:r>
    </w:p>
    <w:p>
      <w:r>
        <w:rPr>
          <w:b/>
        </w:rPr>
        <w:t xml:space="preserve">Esimerkki 7.3072</w:t>
      </w:r>
    </w:p>
    <w:p>
      <w:r>
        <w:t xml:space="preserve">Lause 1: Neljä miestä armeijan väsymykseen pukeutuneena kävelee kadulla Lause 2: Neljä miestä kävelee kadulla Irakissa.</w:t>
      </w:r>
    </w:p>
    <w:p>
      <w:r>
        <w:rPr>
          <w:b/>
        </w:rPr>
        <w:t xml:space="preserve">Tulos</w:t>
      </w:r>
    </w:p>
    <w:p>
      <w:r>
        <w:t xml:space="preserve">Joukko armeijan vaatteisiin pukeutuneita miehiä kävelee yhdessä.</w:t>
      </w:r>
    </w:p>
    <w:p>
      <w:r>
        <w:rPr>
          <w:b/>
        </w:rPr>
        <w:t xml:space="preserve">Esimerkki 7.3073</w:t>
      </w:r>
    </w:p>
    <w:p>
      <w:r>
        <w:t xml:space="preserve">Lause 1: Mies ja kaksi lasta poseeraavat kuvaa varten kuvan edessä, jossa jotkut miehet kumartavat Lause 2: Perheestä on otettu valokuva museossa.</w:t>
      </w:r>
    </w:p>
    <w:p>
      <w:r>
        <w:rPr>
          <w:b/>
        </w:rPr>
        <w:t xml:space="preserve">Tulos</w:t>
      </w:r>
    </w:p>
    <w:p>
      <w:r>
        <w:t xml:space="preserve">Mies ja kaksi lasta poseeraavat valokuvaa varten.</w:t>
      </w:r>
    </w:p>
    <w:p>
      <w:r>
        <w:rPr>
          <w:b/>
        </w:rPr>
        <w:t xml:space="preserve">Esimerkki 7.3074</w:t>
      </w:r>
    </w:p>
    <w:p>
      <w:r>
        <w:t xml:space="preserve">Lause 1: Viehättävä tyttö myy tavaroita pojille. Lause 2: Pojat ovat heteroseksuaaleja.</w:t>
      </w:r>
    </w:p>
    <w:p>
      <w:r>
        <w:rPr>
          <w:b/>
        </w:rPr>
        <w:t xml:space="preserve">Tulos</w:t>
      </w:r>
    </w:p>
    <w:p>
      <w:r>
        <w:t xml:space="preserve">Pojilla on rahaa</w:t>
      </w:r>
    </w:p>
    <w:p>
      <w:r>
        <w:rPr>
          <w:b/>
        </w:rPr>
        <w:t xml:space="preserve">Esimerkki 7.3075</w:t>
      </w:r>
    </w:p>
    <w:p>
      <w:r>
        <w:t xml:space="preserve">Lause 1: itämainen mies, jolla on kantolaukku päällään, ajaa polkupyörällä itämaisella kadulla. Lause 2: Mies työskentelee suuressa asianajotoimistossa ja toimittaa tärkeitä asiakirjoja asianajotoimiston asiakkaille.</w:t>
      </w:r>
    </w:p>
    <w:p>
      <w:r>
        <w:rPr>
          <w:b/>
        </w:rPr>
        <w:t xml:space="preserve">Tulos</w:t>
      </w:r>
    </w:p>
    <w:p>
      <w:r>
        <w:t xml:space="preserve">Kuvassa on yksi mies, ja hän on ulkona.</w:t>
      </w:r>
    </w:p>
    <w:p>
      <w:r>
        <w:rPr>
          <w:b/>
        </w:rPr>
        <w:t xml:space="preserve">Esimerkki 7.3076</w:t>
      </w:r>
    </w:p>
    <w:p>
      <w:r>
        <w:t xml:space="preserve">Lause 1: Ryhmä aasialaisia miehiä, jotka siirtävät tarvikkeita varastoon tai varastosta. Lause 2: Ryhmä miehiä muuttaa uuteen kotiin.</w:t>
      </w:r>
    </w:p>
    <w:p>
      <w:r>
        <w:rPr>
          <w:b/>
        </w:rPr>
        <w:t xml:space="preserve">Tulos</w:t>
      </w:r>
    </w:p>
    <w:p>
      <w:r>
        <w:t xml:space="preserve">Joukko miehiä siirtää tarvikkeita.</w:t>
      </w:r>
    </w:p>
    <w:p>
      <w:r>
        <w:rPr>
          <w:b/>
        </w:rPr>
        <w:t xml:space="preserve">Esimerkki 7.3077</w:t>
      </w:r>
    </w:p>
    <w:p>
      <w:r>
        <w:t xml:space="preserve">Lause 1: Kolme rakennustyöntekijää istuu aidatun alueen ympärillä lukemassa hiekkalinnan vieressä. Lause 2: Työntekijät lukevat lapsiryhmälle.</w:t>
      </w:r>
    </w:p>
    <w:p>
      <w:r>
        <w:rPr>
          <w:b/>
        </w:rPr>
        <w:t xml:space="preserve">Tulos</w:t>
      </w:r>
    </w:p>
    <w:p>
      <w:r>
        <w:t xml:space="preserve">Kolme miestä istuu alas.</w:t>
      </w:r>
    </w:p>
    <w:p>
      <w:r>
        <w:rPr>
          <w:b/>
        </w:rPr>
        <w:t xml:space="preserve">Esimerkki 7.3078</w:t>
      </w:r>
    </w:p>
    <w:p>
      <w:r>
        <w:t xml:space="preserve">Lause 1: Pyörätuolilla liikkuva nainen ajaa pois, ja hänen takanaan on joukko ihmisiä. Lause 2: Hänellä on punainen paita päällä.</w:t>
      </w:r>
    </w:p>
    <w:p>
      <w:r>
        <w:rPr>
          <w:b/>
        </w:rPr>
        <w:t xml:space="preserve">Tulos</w:t>
      </w:r>
    </w:p>
    <w:p>
      <w:r>
        <w:t xml:space="preserve">Nainen on pyörätuolissa.</w:t>
      </w:r>
    </w:p>
    <w:p>
      <w:r>
        <w:rPr>
          <w:b/>
        </w:rPr>
        <w:t xml:space="preserve">Esimerkki 7.3079</w:t>
      </w:r>
    </w:p>
    <w:p>
      <w:r>
        <w:t xml:space="preserve">Lause 1: Naispuolinen seiväshyppääjä ylösalaisin, kun hän yrittää hyppyä. Lause 2: Nainen on olympialaisten seiväshyppääjä.</w:t>
      </w:r>
    </w:p>
    <w:p>
      <w:r>
        <w:rPr>
          <w:b/>
        </w:rPr>
        <w:t xml:space="preserve">Tulos</w:t>
      </w:r>
    </w:p>
    <w:p>
      <w:r>
        <w:t xml:space="preserve">Nainen hyppää seiväshypyssä.</w:t>
      </w:r>
    </w:p>
    <w:p>
      <w:r>
        <w:rPr>
          <w:b/>
        </w:rPr>
        <w:t xml:space="preserve">Esimerkki 7.3080</w:t>
      </w:r>
    </w:p>
    <w:p>
      <w:r>
        <w:t xml:space="preserve">Lause 1: Teknikko kumartui korjaamaan konetta. Lause 2: Teknikko korjaa konetta erään naisen talossa.</w:t>
      </w:r>
    </w:p>
    <w:p>
      <w:r>
        <w:rPr>
          <w:b/>
        </w:rPr>
        <w:t xml:space="preserve">Tulos</w:t>
      </w:r>
    </w:p>
    <w:p>
      <w:r>
        <w:t xml:space="preserve">Teknikko oli korjaamassa konetta, ja hän kumartui sen päälle.</w:t>
      </w:r>
    </w:p>
    <w:p>
      <w:r>
        <w:rPr>
          <w:b/>
        </w:rPr>
        <w:t xml:space="preserve">Esimerkki 7.3081</w:t>
      </w:r>
    </w:p>
    <w:p>
      <w:r>
        <w:t xml:space="preserve">Lause 1: Nainen selailee basaarissa Lause 2: Nainen on ostoksilla.</w:t>
      </w:r>
    </w:p>
    <w:p>
      <w:r>
        <w:rPr>
          <w:b/>
        </w:rPr>
        <w:t xml:space="preserve">Tulos</w:t>
      </w:r>
    </w:p>
    <w:p>
      <w:r>
        <w:t xml:space="preserve">Nainen on basaarissa.</w:t>
      </w:r>
    </w:p>
    <w:p>
      <w:r>
        <w:rPr>
          <w:b/>
        </w:rPr>
        <w:t xml:space="preserve">Esimerkki 7.3082</w:t>
      </w:r>
    </w:p>
    <w:p>
      <w:r>
        <w:t xml:space="preserve">Lause 1: Katsojat katsovat kuvaa, jossa on johtoja ja valoja. Lause 2: Kuva on seinällä.</w:t>
      </w:r>
    </w:p>
    <w:p>
      <w:r>
        <w:rPr>
          <w:b/>
        </w:rPr>
        <w:t xml:space="preserve">Tulos</w:t>
      </w:r>
    </w:p>
    <w:p>
      <w:r>
        <w:t xml:space="preserve">Kuvan tarkastelu on käynnissä.</w:t>
      </w:r>
    </w:p>
    <w:p>
      <w:r>
        <w:rPr>
          <w:b/>
        </w:rPr>
        <w:t xml:space="preserve">Esimerkki 7.3083</w:t>
      </w:r>
    </w:p>
    <w:p>
      <w:r>
        <w:t xml:space="preserve">Lause 1: Vauva leikkii ulkona aurinkoisena päivänä istuen värikkäässä lasten tuolissa leikkimässä leluilla, purren sinisen lelun yläosaa, ja taustalla on vihreää ruohoa ja naapuruston aita. Lause 2: Vauva on yksin.</w:t>
      </w:r>
    </w:p>
    <w:p>
      <w:r>
        <w:rPr>
          <w:b/>
        </w:rPr>
        <w:t xml:space="preserve">Tulos</w:t>
      </w:r>
    </w:p>
    <w:p>
      <w:r>
        <w:t xml:space="preserve">lapsi leikkii tuolilla</w:t>
      </w:r>
    </w:p>
    <w:p>
      <w:r>
        <w:rPr>
          <w:b/>
        </w:rPr>
        <w:t xml:space="preserve">Esimerkki 7.3084</w:t>
      </w:r>
    </w:p>
    <w:p>
      <w:r>
        <w:t xml:space="preserve">Lause 1: Mies istuu tuolilla teltan alla ja ampuu haulikolla Lause 2: Mies istuu tuolilla teltan alla ja ampuu haulikolla kulkukaneja.</w:t>
      </w:r>
    </w:p>
    <w:p>
      <w:r>
        <w:rPr>
          <w:b/>
        </w:rPr>
        <w:t xml:space="preserve">Tulos</w:t>
      </w:r>
    </w:p>
    <w:p>
      <w:r>
        <w:t xml:space="preserve">Henkilö istuu.</w:t>
      </w:r>
    </w:p>
    <w:p>
      <w:r>
        <w:rPr>
          <w:b/>
        </w:rPr>
        <w:t xml:space="preserve">Esimerkki 7.3085</w:t>
      </w:r>
    </w:p>
    <w:p>
      <w:r>
        <w:t xml:space="preserve">Lause 1: Monet ihmiset kävelevät jalkakäytävällä, jolla on erilaisia pieniä kauppoja. Lause 2: Jotkut naiset tekevät näyteikkunaostoksia.</w:t>
      </w:r>
    </w:p>
    <w:p>
      <w:r>
        <w:rPr>
          <w:b/>
        </w:rPr>
        <w:t xml:space="preserve">Tulos</w:t>
      </w:r>
    </w:p>
    <w:p>
      <w:r>
        <w:t xml:space="preserve">Kauppojen ulkopuolella on paljon ihmisiä.</w:t>
      </w:r>
    </w:p>
    <w:p>
      <w:r>
        <w:rPr>
          <w:b/>
        </w:rPr>
        <w:t xml:space="preserve">Esimerkki 7.3086</w:t>
      </w:r>
    </w:p>
    <w:p>
      <w:r>
        <w:t xml:space="preserve">Lause 1: Punatukkainen nainen sovittaa tummahiuksiselle naiselle valkoista mekkoa. Lause 2: Hän menee naimisiin tuossa valkoisessa mekossa.</w:t>
      </w:r>
    </w:p>
    <w:p>
      <w:r>
        <w:rPr>
          <w:b/>
        </w:rPr>
        <w:t xml:space="preserve">Tulos</w:t>
      </w:r>
    </w:p>
    <w:p>
      <w:r>
        <w:t xml:space="preserve">Naista mitataan mekkoa varten.</w:t>
      </w:r>
    </w:p>
    <w:p>
      <w:r>
        <w:rPr>
          <w:b/>
        </w:rPr>
        <w:t xml:space="preserve">Esimerkki 7.3087</w:t>
      </w:r>
    </w:p>
    <w:p>
      <w:r>
        <w:t xml:space="preserve">Lause 1: Nuori mies nostaa tyttöä rannalla. Lause 2: Mies nostaa tyttöystäväänsä.</w:t>
      </w:r>
    </w:p>
    <w:p>
      <w:r>
        <w:rPr>
          <w:b/>
        </w:rPr>
        <w:t xml:space="preserve">Tulos</w:t>
      </w:r>
    </w:p>
    <w:p>
      <w:r>
        <w:t xml:space="preserve">Mies nostaa tyttöä.</w:t>
      </w:r>
    </w:p>
    <w:p>
      <w:r>
        <w:rPr>
          <w:b/>
        </w:rPr>
        <w:t xml:space="preserve">Esimerkki 7.3088</w:t>
      </w:r>
    </w:p>
    <w:p>
      <w:r>
        <w:t xml:space="preserve">Lause 1: Pieni tyttö katselee koiraa, joka makaa rannalla. Lause 2: Tyttö katselee rannalla makaavaa koiraa kotinsa ulkopuolella.</w:t>
      </w:r>
    </w:p>
    <w:p>
      <w:r>
        <w:rPr>
          <w:b/>
        </w:rPr>
        <w:t xml:space="preserve">Tulos</w:t>
      </w:r>
    </w:p>
    <w:p>
      <w:r>
        <w:t xml:space="preserve">Tyttö katselee rannalla makaavaa koiraa.</w:t>
      </w:r>
    </w:p>
    <w:p>
      <w:r>
        <w:rPr>
          <w:b/>
        </w:rPr>
        <w:t xml:space="preserve">Esimerkki 7.3089</w:t>
      </w:r>
    </w:p>
    <w:p>
      <w:r>
        <w:t xml:space="preserve">Lause 1: Erittäin värikäs kuva ulkomaalaisesta naisesta ja hänen lapsistaan. Lause 2: Siinä on nainen veljenpoikiensa ja veljentyttärensä kanssa.</w:t>
      </w:r>
    </w:p>
    <w:p>
      <w:r>
        <w:rPr>
          <w:b/>
        </w:rPr>
        <w:t xml:space="preserve">Tulos</w:t>
      </w:r>
    </w:p>
    <w:p>
      <w:r>
        <w:t xml:space="preserve">Siellä on nainen, jolla on lapsia.</w:t>
      </w:r>
    </w:p>
    <w:p>
      <w:r>
        <w:rPr>
          <w:b/>
        </w:rPr>
        <w:t xml:space="preserve">Esimerkki 7.3090</w:t>
      </w:r>
    </w:p>
    <w:p>
      <w:r>
        <w:t xml:space="preserve">Lause 1: Nuoret tytöt esittävät jonkinlaista tanssia. Lause 2: Tytöt nauttivat musiikista.</w:t>
      </w:r>
    </w:p>
    <w:p>
      <w:r>
        <w:rPr>
          <w:b/>
        </w:rPr>
        <w:t xml:space="preserve">Tulos</w:t>
      </w:r>
    </w:p>
    <w:p>
      <w:r>
        <w:t xml:space="preserve">Tytöt tuntevat toisensa.</w:t>
      </w:r>
    </w:p>
    <w:p>
      <w:r>
        <w:rPr>
          <w:b/>
        </w:rPr>
        <w:t xml:space="preserve">Esimerkki 7.3091</w:t>
      </w:r>
    </w:p>
    <w:p>
      <w:r>
        <w:t xml:space="preserve">Lause 1: Suuri joukko ihmisiä poseeraa yöllä kyltin edessä. Lause 2: Heistä otetaan kuva.</w:t>
      </w:r>
    </w:p>
    <w:p>
      <w:r>
        <w:rPr>
          <w:b/>
        </w:rPr>
        <w:t xml:space="preserve">Tulos</w:t>
      </w:r>
    </w:p>
    <w:p>
      <w:r>
        <w:t xml:space="preserve">Joukko ihmisiä poseeraa kyltin edessä.</w:t>
      </w:r>
    </w:p>
    <w:p>
      <w:r>
        <w:rPr>
          <w:b/>
        </w:rPr>
        <w:t xml:space="preserve">Esimerkki 7.3092</w:t>
      </w:r>
    </w:p>
    <w:p>
      <w:r>
        <w:t xml:space="preserve">Lause 1: Joukko naisia nauraa, kun sinipukuinen nainen pitää kädessään vihreää paperia. Lause 2: Naisilla on pinssejä.</w:t>
      </w:r>
    </w:p>
    <w:p>
      <w:r>
        <w:rPr>
          <w:b/>
        </w:rPr>
        <w:t xml:space="preserve">Tulos</w:t>
      </w:r>
    </w:p>
    <w:p>
      <w:r>
        <w:t xml:space="preserve">Nainen koskettaa paperia.</w:t>
      </w:r>
    </w:p>
    <w:p>
      <w:r>
        <w:rPr>
          <w:b/>
        </w:rPr>
        <w:t xml:space="preserve">Esimerkki 7.3093</w:t>
      </w:r>
    </w:p>
    <w:p>
      <w:r>
        <w:t xml:space="preserve">Lause 1: Pieni poika, jolla on oranssi paita ja valkoiset shortsit, hyppii paljain jaloin muovipuseron päällä vihreän ruohon päällä. Lause 2: Pieni poika hyppii paljain jaloin ulkona etupihalla.</w:t>
      </w:r>
    </w:p>
    <w:p>
      <w:r>
        <w:rPr>
          <w:b/>
        </w:rPr>
        <w:t xml:space="preserve">Tulos</w:t>
      </w:r>
    </w:p>
    <w:p>
      <w:r>
        <w:t xml:space="preserve">Ulkona oleva lapsi hyppii nurmikolla ilman kenkiä.</w:t>
      </w:r>
    </w:p>
    <w:p>
      <w:r>
        <w:rPr>
          <w:b/>
        </w:rPr>
        <w:t xml:space="preserve">Esimerkki 7.3094</w:t>
      </w:r>
    </w:p>
    <w:p>
      <w:r>
        <w:t xml:space="preserve">Lause 1: Lakkiin ja suojalaseihin pukeutunut uimari ui järvessä. Lause 2: Mies ui.</w:t>
      </w:r>
    </w:p>
    <w:p>
      <w:r>
        <w:rPr>
          <w:b/>
        </w:rPr>
        <w:t xml:space="preserve">Tulos</w:t>
      </w:r>
    </w:p>
    <w:p>
      <w:r>
        <w:t xml:space="preserve">Henkilö ui.</w:t>
      </w:r>
    </w:p>
    <w:p>
      <w:r>
        <w:rPr>
          <w:b/>
        </w:rPr>
        <w:t xml:space="preserve">Esimerkki 7.3095</w:t>
      </w:r>
    </w:p>
    <w:p>
      <w:r>
        <w:t xml:space="preserve">Lause 1: Kaksi pientä lasta kävelee vierekkäin, kun toinen syö jotain. Lause 2: Kaksi lasta kävelee jäätelökioskista, kun toinen syö jäätelötötterön loppuun.</w:t>
      </w:r>
    </w:p>
    <w:p>
      <w:r>
        <w:rPr>
          <w:b/>
        </w:rPr>
        <w:t xml:space="preserve">Tulos</w:t>
      </w:r>
    </w:p>
    <w:p>
      <w:r>
        <w:t xml:space="preserve">Kaksi lasta kävelee yhdessä.</w:t>
      </w:r>
    </w:p>
    <w:p>
      <w:r>
        <w:rPr>
          <w:b/>
        </w:rPr>
        <w:t xml:space="preserve">Esimerkki 7.3096</w:t>
      </w:r>
    </w:p>
    <w:p>
      <w:r>
        <w:t xml:space="preserve">Lause 1: Mustiin shortseihin pukeutunut jalkapalloilija hyppää ilmaan. Lause 2: Mustiin shortseihin pukeutunut jalkapalloilija hyppää ilmaan tehtyään maalin.</w:t>
      </w:r>
    </w:p>
    <w:p>
      <w:r>
        <w:rPr>
          <w:b/>
        </w:rPr>
        <w:t xml:space="preserve">Tulos</w:t>
      </w:r>
    </w:p>
    <w:p>
      <w:r>
        <w:t xml:space="preserve">Jalkapalloilija hyppää.</w:t>
      </w:r>
    </w:p>
    <w:p>
      <w:r>
        <w:rPr>
          <w:b/>
        </w:rPr>
        <w:t xml:space="preserve">Esimerkki 7.3097</w:t>
      </w:r>
    </w:p>
    <w:p>
      <w:r>
        <w:t xml:space="preserve">Lause 1: Kaksi nuorta miestä soittaa soittimia, joista toisella on musta hattu ja mustakultainen takki ja hän soittaa trumpettia, ja toisella on lei ja neutraalin värinen paita ja hän soittaa saksofonia. Lause 2: Miehillä on oma jazzbändi.</w:t>
      </w:r>
    </w:p>
    <w:p>
      <w:r>
        <w:rPr>
          <w:b/>
        </w:rPr>
        <w:t xml:space="preserve">Tulos</w:t>
      </w:r>
    </w:p>
    <w:p>
      <w:r>
        <w:t xml:space="preserve">Miehet soittavat soittimia.</w:t>
      </w:r>
    </w:p>
    <w:p>
      <w:r>
        <w:rPr>
          <w:b/>
        </w:rPr>
        <w:t xml:space="preserve">Esimerkki 7.3098</w:t>
      </w:r>
    </w:p>
    <w:p>
      <w:r>
        <w:t xml:space="preserve">Lause 1: Vene, jossa on ihmisiä ja heidän tavaroitaan, on vedessä. Lause 2: Henkilöryhmä viettää veneessä syntymäpäiväjuhlia.</w:t>
      </w:r>
    </w:p>
    <w:p>
      <w:r>
        <w:rPr>
          <w:b/>
        </w:rPr>
        <w:t xml:space="preserve">Tulos</w:t>
      </w:r>
    </w:p>
    <w:p>
      <w:r>
        <w:t xml:space="preserve">Vene, jossa on ihmisiä vedessä.</w:t>
      </w:r>
    </w:p>
    <w:p>
      <w:r>
        <w:rPr>
          <w:b/>
        </w:rPr>
        <w:t xml:space="preserve">Esimerkki 7.3099</w:t>
      </w:r>
    </w:p>
    <w:p>
      <w:r>
        <w:t xml:space="preserve">Lause 1: Aasialaista ruokaa baarissa. Lause 2: Kanaa on monenlaista.</w:t>
      </w:r>
    </w:p>
    <w:p>
      <w:r>
        <w:rPr>
          <w:b/>
        </w:rPr>
        <w:t xml:space="preserve">Tulos</w:t>
      </w:r>
    </w:p>
    <w:p>
      <w:r>
        <w:t xml:space="preserve">Aasialaisten ruokien esittely.</w:t>
      </w:r>
    </w:p>
    <w:p>
      <w:r>
        <w:rPr>
          <w:b/>
        </w:rPr>
        <w:t xml:space="preserve">Esimerkki 7.3100</w:t>
      </w:r>
    </w:p>
    <w:p>
      <w:r>
        <w:t xml:space="preserve">Lause 1: Nuori poika, jolla on tummansininen villapaita ja keltaiset housut, hiihtää vihreän ruohon päällä olevan jään päällä. Lause 2: Poika harjoittelee hiihtokilpailua varten.</w:t>
      </w:r>
    </w:p>
    <w:p>
      <w:r>
        <w:rPr>
          <w:b/>
        </w:rPr>
        <w:t xml:space="preserve">Tulos</w:t>
      </w:r>
    </w:p>
    <w:p>
      <w:r>
        <w:t xml:space="preserve">Ulkona hiihtää lapsi lämpimissä vaatteissa.</w:t>
      </w:r>
    </w:p>
    <w:p>
      <w:r>
        <w:rPr>
          <w:b/>
        </w:rPr>
        <w:t xml:space="preserve">Esimerkki 7.3101</w:t>
      </w:r>
    </w:p>
    <w:p>
      <w:r>
        <w:t xml:space="preserve">Lause 1: Nainen kävelee pyörällään ihmisryhmän ohi. Lause 2: Nainen kävelee</w:t>
      </w:r>
    </w:p>
    <w:p>
      <w:r>
        <w:rPr>
          <w:b/>
        </w:rPr>
        <w:t xml:space="preserve">Tulos</w:t>
      </w:r>
    </w:p>
    <w:p>
      <w:r>
        <w:t xml:space="preserve">Nainen kävelee pyörällään.</w:t>
      </w:r>
    </w:p>
    <w:p>
      <w:r>
        <w:rPr>
          <w:b/>
        </w:rPr>
        <w:t xml:space="preserve">Esimerkki 7.3102</w:t>
      </w:r>
    </w:p>
    <w:p>
      <w:r>
        <w:t xml:space="preserve">Lause 1: Sairaalahaalareihin pukeutunut nainen hyppää jalkakäytävällä toisen sairaalahaalareihin pukeutuneen naisen katsellessa. Lause 2: Kaksi lääkäriä reagoi juuri tapahtuneeseen onnettomuuteen.</w:t>
      </w:r>
    </w:p>
    <w:p>
      <w:r>
        <w:rPr>
          <w:b/>
        </w:rPr>
        <w:t xml:space="preserve">Tulos</w:t>
      </w:r>
    </w:p>
    <w:p>
      <w:r>
        <w:t xml:space="preserve">Sairaalan työntekijä hyppää jalkakäytävälle.</w:t>
      </w:r>
    </w:p>
    <w:p>
      <w:r>
        <w:rPr>
          <w:b/>
        </w:rPr>
        <w:t xml:space="preserve">Esimerkki 7.3103</w:t>
      </w:r>
    </w:p>
    <w:p>
      <w:r>
        <w:t xml:space="preserve">Lause 1: Tummahiuksinen nainen näyttää, miten joitakin syytettyjä noitia rangaistiin käyttämällä upotusjakkaraa. Lause 2: Opettaja opettaa noitatunnilla...</w:t>
      </w:r>
    </w:p>
    <w:p>
      <w:r>
        <w:rPr>
          <w:b/>
        </w:rPr>
        <w:t xml:space="preserve">Tulos</w:t>
      </w:r>
    </w:p>
    <w:p>
      <w:r>
        <w:t xml:space="preserve">nainen, jolla on tunkiojakkara</w:t>
      </w:r>
    </w:p>
    <w:p>
      <w:r>
        <w:rPr>
          <w:b/>
        </w:rPr>
        <w:t xml:space="preserve">Esimerkki 7.3104</w:t>
      </w:r>
    </w:p>
    <w:p>
      <w:r>
        <w:t xml:space="preserve">Lause 1: oranssiin mekkoon pukeutunut tyttö ajaa polkupyörällä muuten tyhjällä kadulla. Lause 2: Tyttö ajaa maastopyörällä.</w:t>
      </w:r>
    </w:p>
    <w:p>
      <w:r>
        <w:rPr>
          <w:b/>
        </w:rPr>
        <w:t xml:space="preserve">Tulos</w:t>
      </w:r>
    </w:p>
    <w:p>
      <w:r>
        <w:t xml:space="preserve">On vain yksi henkilö.</w:t>
      </w:r>
    </w:p>
    <w:p>
      <w:r>
        <w:rPr>
          <w:b/>
        </w:rPr>
        <w:t xml:space="preserve">Esimerkki 7.3105</w:t>
      </w:r>
    </w:p>
    <w:p>
      <w:r>
        <w:t xml:space="preserve">Lause 1: Tyttö kävelee kohti kaukana olevaa lammaslaumaa. Lause 2: Tyttö omistaa lampaat.</w:t>
      </w:r>
    </w:p>
    <w:p>
      <w:r>
        <w:rPr>
          <w:b/>
        </w:rPr>
        <w:t xml:space="preserve">Tulos</w:t>
      </w:r>
    </w:p>
    <w:p>
      <w:r>
        <w:t xml:space="preserve">Tyttö kävelee ulkona kohti lampaita.</w:t>
      </w:r>
    </w:p>
    <w:p>
      <w:r>
        <w:rPr>
          <w:b/>
        </w:rPr>
        <w:t xml:space="preserve">Esimerkki 7.3106</w:t>
      </w:r>
    </w:p>
    <w:p>
      <w:r>
        <w:t xml:space="preserve">Lause 1: Nainen maksaa kassalle. Lause 2: Henkilö maksaa työntekijälle lounaan.</w:t>
      </w:r>
    </w:p>
    <w:p>
      <w:r>
        <w:rPr>
          <w:b/>
        </w:rPr>
        <w:t xml:space="preserve">Tulos</w:t>
      </w:r>
    </w:p>
    <w:p>
      <w:r>
        <w:t xml:space="preserve">Henkilö antaa rahaa vähittäiskaupan työntekijälle.</w:t>
      </w:r>
    </w:p>
    <w:p>
      <w:r>
        <w:rPr>
          <w:b/>
        </w:rPr>
        <w:t xml:space="preserve">Esimerkki 7.3107</w:t>
      </w:r>
    </w:p>
    <w:p>
      <w:r>
        <w:t xml:space="preserve">Lause 1: Palomies on kadulla ja katsoo alaspäin. Lause 2: mies on vihainen</w:t>
      </w:r>
    </w:p>
    <w:p>
      <w:r>
        <w:rPr>
          <w:b/>
        </w:rPr>
        <w:t xml:space="preserve">Tulos</w:t>
      </w:r>
    </w:p>
    <w:p>
      <w:r>
        <w:t xml:space="preserve">mies etsii</w:t>
      </w:r>
    </w:p>
    <w:p>
      <w:r>
        <w:rPr>
          <w:b/>
        </w:rPr>
        <w:t xml:space="preserve">Esimerkki 7.3108</w:t>
      </w:r>
    </w:p>
    <w:p>
      <w:r>
        <w:t xml:space="preserve">Lause 1: Ryhmä vuorikiipeilijöitä kiipeää lumiselle huipulle. Lause 2: Ryhmä vaeltajia kiipeää Mount Everestille.</w:t>
      </w:r>
    </w:p>
    <w:p>
      <w:r>
        <w:rPr>
          <w:b/>
        </w:rPr>
        <w:t xml:space="preserve">Tulos</w:t>
      </w:r>
    </w:p>
    <w:p>
      <w:r>
        <w:t xml:space="preserve">Ryhmä retkeilijöitä kiipeää vuorelle.</w:t>
      </w:r>
    </w:p>
    <w:p>
      <w:r>
        <w:rPr>
          <w:b/>
        </w:rPr>
        <w:t xml:space="preserve">Esimerkki 7.3109</w:t>
      </w:r>
    </w:p>
    <w:p>
      <w:r>
        <w:t xml:space="preserve">Lause 1: Ihmiset seisovat ja kävelevät kadulla hotellin edessä. Lause 2: Ihmiset tuntevat toisensa</w:t>
      </w:r>
    </w:p>
    <w:p>
      <w:r>
        <w:rPr>
          <w:b/>
        </w:rPr>
        <w:t xml:space="preserve">Tulos</w:t>
      </w:r>
    </w:p>
    <w:p>
      <w:r>
        <w:t xml:space="preserve">Siellä on väkijoukko ihmisiä</w:t>
      </w:r>
    </w:p>
    <w:p>
      <w:r>
        <w:rPr>
          <w:b/>
        </w:rPr>
        <w:t xml:space="preserve">Esimerkki 7.3110</w:t>
      </w:r>
    </w:p>
    <w:p>
      <w:r>
        <w:t xml:space="preserve">Lause 1: Mies, jolla on statefarm.com-hattu ja aurinkolasit. Lause 2: Statefarm-agentti käyttää hattua mainostaakseen yritystään.</w:t>
      </w:r>
    </w:p>
    <w:p>
      <w:r>
        <w:rPr>
          <w:b/>
        </w:rPr>
        <w:t xml:space="preserve">Tulos</w:t>
      </w:r>
    </w:p>
    <w:p>
      <w:r>
        <w:t xml:space="preserve">Mies suojaa silmiään aurinkolaseilla ja hatulla.</w:t>
      </w:r>
    </w:p>
    <w:p>
      <w:r>
        <w:rPr>
          <w:b/>
        </w:rPr>
        <w:t xml:space="preserve">Esimerkki 7.3111</w:t>
      </w:r>
    </w:p>
    <w:p>
      <w:r>
        <w:t xml:space="preserve">Lause 1: Poika ratsastaa liukumäkeä alas pieneen takapihan uima-altaaseen. Lause 2: Poika laskeutuu liukumäkeä alas vatsallaan.</w:t>
      </w:r>
    </w:p>
    <w:p>
      <w:r>
        <w:rPr>
          <w:b/>
        </w:rPr>
        <w:t xml:space="preserve">Tulos</w:t>
      </w:r>
    </w:p>
    <w:p>
      <w:r>
        <w:t xml:space="preserve">Miehet vaihtavat kiveä.</w:t>
      </w:r>
    </w:p>
    <w:p>
      <w:r>
        <w:rPr>
          <w:b/>
        </w:rPr>
        <w:t xml:space="preserve">Esimerkki 7.3112</w:t>
      </w:r>
    </w:p>
    <w:p>
      <w:r>
        <w:t xml:space="preserve">Lause 1: Nainen torilla, jolla on suuri kartionmuotoinen hattu, seisoo kahden suuren leipäkorin takana. Lause 2: Henkilö kulkee kojujen läpi päättämässä, mitä ostaa illalliseksi.</w:t>
      </w:r>
    </w:p>
    <w:p>
      <w:r>
        <w:rPr>
          <w:b/>
        </w:rPr>
        <w:t xml:space="preserve">Tulos</w:t>
      </w:r>
    </w:p>
    <w:p>
      <w:r>
        <w:t xml:space="preserve">Nainen on ulkona</w:t>
      </w:r>
    </w:p>
    <w:p>
      <w:r>
        <w:rPr>
          <w:b/>
        </w:rPr>
        <w:t xml:space="preserve">Esimerkki 7.3113</w:t>
      </w:r>
    </w:p>
    <w:p>
      <w:r>
        <w:t xml:space="preserve">Lause 1: Tiskillä istuva nainen katsoo ylöspäin. Lause 2: Nainen katsoo televisiota.</w:t>
      </w:r>
    </w:p>
    <w:p>
      <w:r>
        <w:rPr>
          <w:b/>
        </w:rPr>
        <w:t xml:space="preserve">Tulos</w:t>
      </w:r>
    </w:p>
    <w:p>
      <w:r>
        <w:t xml:space="preserve">Henkilö istuu pinnalla.</w:t>
      </w:r>
    </w:p>
    <w:p>
      <w:r>
        <w:rPr>
          <w:b/>
        </w:rPr>
        <w:t xml:space="preserve">Esimerkki 7.3114</w:t>
      </w:r>
    </w:p>
    <w:p>
      <w:r>
        <w:t xml:space="preserve">Lause 1: Jalkapalloilijat, molemmilla punavalkoiset peliasut, kesken pelin jalkapallokentällä. Lause 2: Useat katsojat katsovat katsomosta.</w:t>
      </w:r>
    </w:p>
    <w:p>
      <w:r>
        <w:rPr>
          <w:b/>
        </w:rPr>
        <w:t xml:space="preserve">Tulos</w:t>
      </w:r>
    </w:p>
    <w:p>
      <w:r>
        <w:t xml:space="preserve">Useita urheilijoita on hajallaan pelikentällä.</w:t>
      </w:r>
    </w:p>
    <w:p>
      <w:r>
        <w:rPr>
          <w:b/>
        </w:rPr>
        <w:t xml:space="preserve">Esimerkki 7.3115</w:t>
      </w:r>
    </w:p>
    <w:p>
      <w:r>
        <w:t xml:space="preserve">Lause 1: Jalkapalloilija ilmassa potkaisee jalkapalloa. Lause 2: Jalkapalloilija pelaa pelin aikana.</w:t>
      </w:r>
    </w:p>
    <w:p>
      <w:r>
        <w:rPr>
          <w:b/>
        </w:rPr>
        <w:t xml:space="preserve">Tulos</w:t>
      </w:r>
    </w:p>
    <w:p>
      <w:r>
        <w:t xml:space="preserve">Jalkapalloilija.</w:t>
      </w:r>
    </w:p>
    <w:p>
      <w:r>
        <w:rPr>
          <w:b/>
        </w:rPr>
        <w:t xml:space="preserve">Esimerkki 7.3116</w:t>
      </w:r>
    </w:p>
    <w:p>
      <w:r>
        <w:t xml:space="preserve">Lause 1: Ryhmä polkupyöräilijöitä kilpa-asuissa sinisellä taivaalla, pörröinen pilvitausta. Lause 2: Ryhmä pyöräilijöitä ajaa kilpaa täydellisessä säässä.</w:t>
      </w:r>
    </w:p>
    <w:p>
      <w:r>
        <w:rPr>
          <w:b/>
        </w:rPr>
        <w:t xml:space="preserve">Tulos</w:t>
      </w:r>
    </w:p>
    <w:p>
      <w:r>
        <w:t xml:space="preserve">Joukko pyöräilijöitä on pukeutunut ja ajaa kauniina päivänä.</w:t>
      </w:r>
    </w:p>
    <w:p>
      <w:r>
        <w:rPr>
          <w:b/>
        </w:rPr>
        <w:t xml:space="preserve">Esimerkki 7.3117</w:t>
      </w:r>
    </w:p>
    <w:p>
      <w:r>
        <w:t xml:space="preserve">Lause 1: Mustapaitaisella naisella on tatuointi jalassaan. Lause 2: Mustapaitaisella naisella on useita tatuointeja.</w:t>
      </w:r>
    </w:p>
    <w:p>
      <w:r>
        <w:rPr>
          <w:b/>
        </w:rPr>
        <w:t xml:space="preserve">Tulos</w:t>
      </w:r>
    </w:p>
    <w:p>
      <w:r>
        <w:t xml:space="preserve">Mustapaitainen nainen poistui juuri tatuointiliikkeestä.</w:t>
      </w:r>
    </w:p>
    <w:p>
      <w:r>
        <w:rPr>
          <w:b/>
        </w:rPr>
        <w:t xml:space="preserve">Esimerkki 7.3118</w:t>
      </w:r>
    </w:p>
    <w:p>
      <w:r>
        <w:t xml:space="preserve">Lause 1: Nuori mies puhdistaa lehtipuhaltimella syyskauden lehdet alueelta. Lause 2: Mies siivoaa ajotietään.</w:t>
      </w:r>
    </w:p>
    <w:p>
      <w:r>
        <w:rPr>
          <w:b/>
        </w:rPr>
        <w:t xml:space="preserve">Tulos</w:t>
      </w:r>
    </w:p>
    <w:p>
      <w:r>
        <w:t xml:space="preserve">Mies on ulkona.</w:t>
      </w:r>
    </w:p>
    <w:p>
      <w:r>
        <w:rPr>
          <w:b/>
        </w:rPr>
        <w:t xml:space="preserve">Esimerkki 7.3119</w:t>
      </w:r>
    </w:p>
    <w:p>
      <w:r>
        <w:t xml:space="preserve">Lause 1: Punaisiin uimapukuihin pukeutunut nuori poika tavoittelee jalkapalloa. Lause 2: Poika heittää palloa.</w:t>
      </w:r>
    </w:p>
    <w:p>
      <w:r>
        <w:rPr>
          <w:b/>
        </w:rPr>
        <w:t xml:space="preserve">Tulos</w:t>
      </w:r>
    </w:p>
    <w:p>
      <w:r>
        <w:t xml:space="preserve">Punaisiin uimapukuihin pukeutunut nuori poika on ulkona.</w:t>
      </w:r>
    </w:p>
    <w:p>
      <w:r>
        <w:rPr>
          <w:b/>
        </w:rPr>
        <w:t xml:space="preserve">Esimerkki 7.3120</w:t>
      </w:r>
    </w:p>
    <w:p>
      <w:r>
        <w:t xml:space="preserve">Lause 1: Edessä olevalla henkilöllä, jolla on keltainen haalari ja valkoinen kypärä, on pullo. Lause 2: Henkilö kantaa viinipulloa kotiin.</w:t>
      </w:r>
    </w:p>
    <w:p>
      <w:r>
        <w:rPr>
          <w:b/>
        </w:rPr>
        <w:t xml:space="preserve">Tulos</w:t>
      </w:r>
    </w:p>
    <w:p>
      <w:r>
        <w:t xml:space="preserve">Henkilö pitää pulloa kädessään.</w:t>
      </w:r>
    </w:p>
    <w:p>
      <w:r>
        <w:rPr>
          <w:b/>
        </w:rPr>
        <w:t xml:space="preserve">Esimerkki 7.3121</w:t>
      </w:r>
    </w:p>
    <w:p>
      <w:r>
        <w:t xml:space="preserve">Lause 1: Joukko ihmisiä istuu yhdessä pöydän ääressä. Lause 2: He työskentelevät yhdessä</w:t>
      </w:r>
    </w:p>
    <w:p>
      <w:r>
        <w:rPr>
          <w:b/>
        </w:rPr>
        <w:t xml:space="preserve">Tulos</w:t>
      </w:r>
    </w:p>
    <w:p>
      <w:r>
        <w:t xml:space="preserve">ihmiset istuvat</w:t>
      </w:r>
    </w:p>
    <w:p>
      <w:r>
        <w:rPr>
          <w:b/>
        </w:rPr>
        <w:t xml:space="preserve">Esimerkki 7.3122</w:t>
      </w:r>
    </w:p>
    <w:p>
      <w:r>
        <w:t xml:space="preserve">Lause 1: Rockyhtye seisoo lavalla rumpaliaan vastapäätä. Lause 2: He ovat suosittu rockyhtye.</w:t>
      </w:r>
    </w:p>
    <w:p>
      <w:r>
        <w:rPr>
          <w:b/>
        </w:rPr>
        <w:t xml:space="preserve">Tulos</w:t>
      </w:r>
    </w:p>
    <w:p>
      <w:r>
        <w:t xml:space="preserve">Bändi soittaa musiikkia.</w:t>
      </w:r>
    </w:p>
    <w:p>
      <w:r>
        <w:rPr>
          <w:b/>
        </w:rPr>
        <w:t xml:space="preserve">Esimerkki 7.3123</w:t>
      </w:r>
    </w:p>
    <w:p>
      <w:r>
        <w:t xml:space="preserve">Lause 1: Mielenosoittajat, joilla on hienostunut meikki ja vyötärönsä paljastavat paidat, pitelevät kylttejä. Lause 2: Naispuoliset mielenosoittajat ovat ulkona.</w:t>
      </w:r>
    </w:p>
    <w:p>
      <w:r>
        <w:rPr>
          <w:b/>
        </w:rPr>
        <w:t xml:space="preserve">Tulos</w:t>
      </w:r>
    </w:p>
    <w:p>
      <w:r>
        <w:t xml:space="preserve">Mielenosoittajilla on kylttejä.</w:t>
      </w:r>
    </w:p>
    <w:p>
      <w:r>
        <w:rPr>
          <w:b/>
        </w:rPr>
        <w:t xml:space="preserve">Esimerkki 7.3124</w:t>
      </w:r>
    </w:p>
    <w:p>
      <w:r>
        <w:t xml:space="preserve">Lause 1: Joukko kavereita kilpailee vahvan miehen kilpailussa. Lause 2: Miehet ovat hyvin vahvoja.</w:t>
      </w:r>
    </w:p>
    <w:p>
      <w:r>
        <w:rPr>
          <w:b/>
        </w:rPr>
        <w:t xml:space="preserve">Tulos</w:t>
      </w:r>
    </w:p>
    <w:p>
      <w:r>
        <w:t xml:space="preserve">Monet miehet ovat kilpailussa.</w:t>
      </w:r>
    </w:p>
    <w:p>
      <w:r>
        <w:rPr>
          <w:b/>
        </w:rPr>
        <w:t xml:space="preserve">Esimerkki 7.3125</w:t>
      </w:r>
    </w:p>
    <w:p>
      <w:r>
        <w:t xml:space="preserve">Lause 1: Poika pitää lippua ihmisjoukon keskellä. Lause 2: Poika näyttää lippua heinäkuun 4. päivänä.</w:t>
      </w:r>
    </w:p>
    <w:p>
      <w:r>
        <w:rPr>
          <w:b/>
        </w:rPr>
        <w:t xml:space="preserve">Tulos</w:t>
      </w:r>
    </w:p>
    <w:p>
      <w:r>
        <w:t xml:space="preserve">Poika näyttää lippua väkijoukossa.</w:t>
      </w:r>
    </w:p>
    <w:p>
      <w:r>
        <w:rPr>
          <w:b/>
        </w:rPr>
        <w:t xml:space="preserve">Esimerkki 7.3126</w:t>
      </w:r>
    </w:p>
    <w:p>
      <w:r>
        <w:t xml:space="preserve">Lause 1: Kypäräpäinen henkilö ajaa polkupyörällä ruohikolla ja hiekalla. Lause 2: Joku kiihdyttää maastopyörällään pakoon hyökkääjiä.</w:t>
      </w:r>
    </w:p>
    <w:p>
      <w:r>
        <w:rPr>
          <w:b/>
        </w:rPr>
        <w:t xml:space="preserve">Tulos</w:t>
      </w:r>
    </w:p>
    <w:p>
      <w:r>
        <w:t xml:space="preserve">Joku pyöräilee maastopyörällä.</w:t>
      </w:r>
    </w:p>
    <w:p>
      <w:r>
        <w:rPr>
          <w:b/>
        </w:rPr>
        <w:t xml:space="preserve">Esimerkki 7.3127</w:t>
      </w:r>
    </w:p>
    <w:p>
      <w:r>
        <w:t xml:space="preserve">Lause 1: Punaisella kynsilakalla maalatut kädet kynsilakkapulloa pitelevät 745. Lause 2: Kynnet on juuri maalattu.</w:t>
      </w:r>
    </w:p>
    <w:p>
      <w:r>
        <w:rPr>
          <w:b/>
        </w:rPr>
        <w:t xml:space="preserve">Tulos</w:t>
      </w:r>
    </w:p>
    <w:p>
      <w:r>
        <w:t xml:space="preserve">Kädet ovat naisen kädet.</w:t>
      </w:r>
    </w:p>
    <w:p>
      <w:r>
        <w:rPr>
          <w:b/>
        </w:rPr>
        <w:t xml:space="preserve">Esimerkki 7.3128</w:t>
      </w:r>
    </w:p>
    <w:p>
      <w:r>
        <w:t xml:space="preserve">Lause 1: Mies seisoo kalliolla metsäisellä alueella. Lause 2: Mies seisoo kuin patsas metsässä.</w:t>
      </w:r>
    </w:p>
    <w:p>
      <w:r>
        <w:rPr>
          <w:b/>
        </w:rPr>
        <w:t xml:space="preserve">Tulos</w:t>
      </w:r>
    </w:p>
    <w:p>
      <w:r>
        <w:t xml:space="preserve">Mies seisoo metsässä.</w:t>
      </w:r>
    </w:p>
    <w:p>
      <w:r>
        <w:rPr>
          <w:b/>
        </w:rPr>
        <w:t xml:space="preserve">Esimerkki 7.3129</w:t>
      </w:r>
    </w:p>
    <w:p>
      <w:r>
        <w:t xml:space="preserve">Lause 1: Mies, jolla on värikäs napillinen t-paita, kaataa jotain, joka näyttää olevan grillikastiketta. Lause 2: Mies kaataa kastiketta porsaankyljysten päälle.</w:t>
      </w:r>
    </w:p>
    <w:p>
      <w:r>
        <w:rPr>
          <w:b/>
        </w:rPr>
        <w:t xml:space="preserve">Tulos</w:t>
      </w:r>
    </w:p>
    <w:p>
      <w:r>
        <w:t xml:space="preserve">Miehellä on paita päällä.</w:t>
      </w:r>
    </w:p>
    <w:p>
      <w:r>
        <w:rPr>
          <w:b/>
        </w:rPr>
        <w:t xml:space="preserve">Esimerkki 7.3130</w:t>
      </w:r>
    </w:p>
    <w:p>
      <w:r>
        <w:t xml:space="preserve">Lause 1: Saksanpaimenkoira kantaa pientä tukkia vedessä. Lause 2: Saksanpaimenkoirat ovat vahvoja uimareita.</w:t>
      </w:r>
    </w:p>
    <w:p>
      <w:r>
        <w:rPr>
          <w:b/>
        </w:rPr>
        <w:t xml:space="preserve">Tulos</w:t>
      </w:r>
    </w:p>
    <w:p>
      <w:r>
        <w:t xml:space="preserve">Koira kantaa tukkia ulkona.</w:t>
      </w:r>
    </w:p>
    <w:p>
      <w:r>
        <w:rPr>
          <w:b/>
        </w:rPr>
        <w:t xml:space="preserve">Esimerkki 7.3131</w:t>
      </w:r>
    </w:p>
    <w:p>
      <w:r>
        <w:t xml:space="preserve">Lause 1: Mies, jolla on punainen paita ja musta hattu, tuijottaa toista miestä. Lause 2: Mies seisoo ja katsoo istuvaa miestä.</w:t>
      </w:r>
    </w:p>
    <w:p>
      <w:r>
        <w:rPr>
          <w:b/>
        </w:rPr>
        <w:t xml:space="preserve">Tulos</w:t>
      </w:r>
    </w:p>
    <w:p>
      <w:r>
        <w:t xml:space="preserve">Mies, jolla on hattu ja punainen paita, katsoo jotakuta toista.</w:t>
      </w:r>
    </w:p>
    <w:p>
      <w:r>
        <w:rPr>
          <w:b/>
        </w:rPr>
        <w:t xml:space="preserve">Esimerkki 7.3132</w:t>
      </w:r>
    </w:p>
    <w:p>
      <w:r>
        <w:t xml:space="preserve">Lause 1: Raitapaitainen mies ja kaksi punatukkaista poikaa poseeraavat ulkona kuvaa varten. Lause 2: Perhe aloitti juuri valokuvauksen.</w:t>
      </w:r>
    </w:p>
    <w:p>
      <w:r>
        <w:rPr>
          <w:b/>
        </w:rPr>
        <w:t xml:space="preserve">Tulos</w:t>
      </w:r>
    </w:p>
    <w:p>
      <w:r>
        <w:t xml:space="preserve">Pojat saavat kuvansa.</w:t>
      </w:r>
    </w:p>
    <w:p>
      <w:r>
        <w:rPr>
          <w:b/>
        </w:rPr>
        <w:t xml:space="preserve">Esimerkki 7.3133</w:t>
      </w:r>
    </w:p>
    <w:p>
      <w:r>
        <w:t xml:space="preserve">Lause 1: Henkilö kävelee ikkunan ohi verhot kiinni. Lause 2: Ikkunan verhojen läpi ei tule valoa.</w:t>
      </w:r>
    </w:p>
    <w:p>
      <w:r>
        <w:rPr>
          <w:b/>
        </w:rPr>
        <w:t xml:space="preserve">Tulos</w:t>
      </w:r>
    </w:p>
    <w:p>
      <w:r>
        <w:t xml:space="preserve">Ikkunassa on verhot.</w:t>
      </w:r>
    </w:p>
    <w:p>
      <w:r>
        <w:rPr>
          <w:b/>
        </w:rPr>
        <w:t xml:space="preserve">Esimerkki 7.3134</w:t>
      </w:r>
    </w:p>
    <w:p>
      <w:r>
        <w:t xml:space="preserve">Lause 1: Poika ja tyttö istuvat jalkakäytävällä. Lause 2: Lapset kirjoittavat jalkakäytävälle liidulla.</w:t>
      </w:r>
    </w:p>
    <w:p>
      <w:r>
        <w:rPr>
          <w:b/>
        </w:rPr>
        <w:t xml:space="preserve">Tulos</w:t>
      </w:r>
    </w:p>
    <w:p>
      <w:r>
        <w:t xml:space="preserve">Poika ja tyttö ovat ulkona.</w:t>
      </w:r>
    </w:p>
    <w:p>
      <w:r>
        <w:rPr>
          <w:b/>
        </w:rPr>
        <w:t xml:space="preserve">Esimerkki 7.3135</w:t>
      </w:r>
    </w:p>
    <w:p>
      <w:r>
        <w:t xml:space="preserve">Lause 1: Kaksi valkoisiin paitoihin ja solmioihin pukeutunutta miestä nauttii drinkkejä. Lause 2: Kaksi miestä juo margaritoja yhdessä.</w:t>
      </w:r>
    </w:p>
    <w:p>
      <w:r>
        <w:rPr>
          <w:b/>
        </w:rPr>
        <w:t xml:space="preserve">Tulos</w:t>
      </w:r>
    </w:p>
    <w:p>
      <w:r>
        <w:t xml:space="preserve">Kaksi miestä juo drinkkejä yhdessä.</w:t>
      </w:r>
    </w:p>
    <w:p>
      <w:r>
        <w:rPr>
          <w:b/>
        </w:rPr>
        <w:t xml:space="preserve">Esimerkki 7.3136</w:t>
      </w:r>
    </w:p>
    <w:p>
      <w:r>
        <w:t xml:space="preserve">Lause 1: Yksi nainen ajelee toisen naisen päätä, kun joukko naisia katselee. Lause 2: Yksi pitkätukkainen nainen ajelee toisen naisen päätä.</w:t>
      </w:r>
    </w:p>
    <w:p>
      <w:r>
        <w:rPr>
          <w:b/>
        </w:rPr>
        <w:t xml:space="preserve">Tulos</w:t>
      </w:r>
    </w:p>
    <w:p>
      <w:r>
        <w:t xml:space="preserve">Eräs henkilö ajaa partaansa.</w:t>
      </w:r>
    </w:p>
    <w:p>
      <w:r>
        <w:rPr>
          <w:b/>
        </w:rPr>
        <w:t xml:space="preserve">Esimerkki 7.3137</w:t>
      </w:r>
    </w:p>
    <w:p>
      <w:r>
        <w:t xml:space="preserve">Lause 1: Ihmiset menevät musiikin tahtiin ja pitävät hauskaa. Lause 2: Ihmiset tanssivat polkan tahtiin.</w:t>
      </w:r>
    </w:p>
    <w:p>
      <w:r>
        <w:rPr>
          <w:b/>
        </w:rPr>
        <w:t xml:space="preserve">Tulos</w:t>
      </w:r>
    </w:p>
    <w:p>
      <w:r>
        <w:t xml:space="preserve">Ihmiset tanssivat musiikin tahtiin ja pitävät hauskaa.</w:t>
      </w:r>
    </w:p>
    <w:p>
      <w:r>
        <w:rPr>
          <w:b/>
        </w:rPr>
        <w:t xml:space="preserve">Esimerkki 7.3138</w:t>
      </w:r>
    </w:p>
    <w:p>
      <w:r>
        <w:t xml:space="preserve">Lause 1: Mies ja tyttö keskustelevat. Lause 2: Kaveri tunnustaa ujosti kiintymyksensä tyttöön.</w:t>
      </w:r>
    </w:p>
    <w:p>
      <w:r>
        <w:rPr>
          <w:b/>
        </w:rPr>
        <w:t xml:space="preserve">Tulos</w:t>
      </w:r>
    </w:p>
    <w:p>
      <w:r>
        <w:t xml:space="preserve">Kaksi ihmistä puhuu.</w:t>
      </w:r>
    </w:p>
    <w:p>
      <w:r>
        <w:rPr>
          <w:b/>
        </w:rPr>
        <w:t xml:space="preserve">Esimerkki 7.3139</w:t>
      </w:r>
    </w:p>
    <w:p>
      <w:r>
        <w:t xml:space="preserve">Lause 1: Kaksi vihreisiin turvaliiveihin ja valkoisiin kypäriin pukeutunutta miestä tekee töitä oranssien, valkoisilla raidoilla varustettujen kartioiden läheisyydessä. Lause 2: Miehet ovat vanhoja</w:t>
      </w:r>
    </w:p>
    <w:p>
      <w:r>
        <w:rPr>
          <w:b/>
        </w:rPr>
        <w:t xml:space="preserve">Tulos</w:t>
      </w:r>
    </w:p>
    <w:p>
      <w:r>
        <w:t xml:space="preserve">Liivit ovat vihreät</w:t>
      </w:r>
    </w:p>
    <w:p>
      <w:r>
        <w:rPr>
          <w:b/>
        </w:rPr>
        <w:t xml:space="preserve">Esimerkki 7.3140</w:t>
      </w:r>
    </w:p>
    <w:p>
      <w:r>
        <w:t xml:space="preserve">Lause 1: Ryhmä ihmisiä risteilyaluksella nauttii päivästä. Lause 2: Risteilyalus kuljettaa nuoria jonnekin.</w:t>
      </w:r>
    </w:p>
    <w:p>
      <w:r>
        <w:rPr>
          <w:b/>
        </w:rPr>
        <w:t xml:space="preserve">Tulos</w:t>
      </w:r>
    </w:p>
    <w:p>
      <w:r>
        <w:t xml:space="preserve">Ihmiset ovat risteilyaluksella.</w:t>
      </w:r>
    </w:p>
    <w:p>
      <w:r>
        <w:rPr>
          <w:b/>
        </w:rPr>
        <w:t xml:space="preserve">Esimerkki 7.3141</w:t>
      </w:r>
    </w:p>
    <w:p>
      <w:r>
        <w:t xml:space="preserve">Lause 1: Kaksi naista hymyilee kameralle. Lause 2: Naiset ottavat selfien.</w:t>
      </w:r>
    </w:p>
    <w:p>
      <w:r>
        <w:rPr>
          <w:b/>
        </w:rPr>
        <w:t xml:space="preserve">Tulos</w:t>
      </w:r>
    </w:p>
    <w:p>
      <w:r>
        <w:t xml:space="preserve">Naisista otetaan kuva.</w:t>
      </w:r>
    </w:p>
    <w:p>
      <w:r>
        <w:rPr>
          <w:b/>
        </w:rPr>
        <w:t xml:space="preserve">Esimerkki 7.3142</w:t>
      </w:r>
    </w:p>
    <w:p>
      <w:r>
        <w:t xml:space="preserve">Lause 1: Pikkutyttö raidallisessa pastellipaidassa syö sateenkaarella ripoteltua jäätelöä tötterössä. Lause 2: Pikkutyttö syö jäätelöä ulkona.</w:t>
      </w:r>
    </w:p>
    <w:p>
      <w:r>
        <w:rPr>
          <w:b/>
        </w:rPr>
        <w:t xml:space="preserve">Tulos</w:t>
      </w:r>
    </w:p>
    <w:p>
      <w:r>
        <w:t xml:space="preserve">Pieni tyttö pitää jäätelöstä.</w:t>
      </w:r>
    </w:p>
    <w:p>
      <w:r>
        <w:rPr>
          <w:b/>
        </w:rPr>
        <w:t xml:space="preserve">Esimerkki 7.3143</w:t>
      </w:r>
    </w:p>
    <w:p>
      <w:r>
        <w:t xml:space="preserve">Lause 1: Ruutupukuinen mies soittaa kitaraa naisen ja toisen miehen kanssa. Lause 2: Mies soittaa ystävilleen kirjoittamaansa laulua.</w:t>
      </w:r>
    </w:p>
    <w:p>
      <w:r>
        <w:rPr>
          <w:b/>
        </w:rPr>
        <w:t xml:space="preserve">Tulos</w:t>
      </w:r>
    </w:p>
    <w:p>
      <w:r>
        <w:t xml:space="preserve">Ainakin yksi henkilö soittaa kitaraa.</w:t>
      </w:r>
    </w:p>
    <w:p>
      <w:r>
        <w:rPr>
          <w:b/>
        </w:rPr>
        <w:t xml:space="preserve">Esimerkki 7.3144</w:t>
      </w:r>
    </w:p>
    <w:p>
      <w:r>
        <w:t xml:space="preserve">Lause 1: Sulhanen pitää morsiantaan kädestä kiinni kävellessään kadun poikki. Lause 2: Morsian ajattelee hiljaa, ettei pidä sulhasesta.</w:t>
      </w:r>
    </w:p>
    <w:p>
      <w:r>
        <w:rPr>
          <w:b/>
        </w:rPr>
        <w:t xml:space="preserve">Tulos</w:t>
      </w:r>
    </w:p>
    <w:p>
      <w:r>
        <w:t xml:space="preserve">Morsian hymyilee sulhaselle.</w:t>
      </w:r>
    </w:p>
    <w:p>
      <w:r>
        <w:rPr>
          <w:b/>
        </w:rPr>
        <w:t xml:space="preserve">Esimerkki 7.3145</w:t>
      </w:r>
    </w:p>
    <w:p>
      <w:r>
        <w:t xml:space="preserve">Lause 1: Kaksi miestä istuu kuorma-auton takaluukulla, kun sitä hinataan. Lause 2: Miehet lähtevät liftaamalla takaisin hinausauton parkkipaikalle.</w:t>
      </w:r>
    </w:p>
    <w:p>
      <w:r>
        <w:rPr>
          <w:b/>
        </w:rPr>
        <w:t xml:space="preserve">Tulos</w:t>
      </w:r>
    </w:p>
    <w:p>
      <w:r>
        <w:t xml:space="preserve">Miehet istuvat kuorma-auton takaosassa, kun sitä hinataan -</w:t>
      </w:r>
    </w:p>
    <w:p>
      <w:r>
        <w:rPr>
          <w:b/>
        </w:rPr>
        <w:t xml:space="preserve">Esimerkki 7.3146</w:t>
      </w:r>
    </w:p>
    <w:p>
      <w:r>
        <w:t xml:space="preserve">Lause 1: Mies, vaalea tyttö ja hoikka poika, jolla on musta hupparitakki, seisovat kioskin edessä. Lause 2: Kolme eri henkilöä seisoo paikallisen ruokakioskin luona.</w:t>
      </w:r>
    </w:p>
    <w:p>
      <w:r>
        <w:rPr>
          <w:b/>
        </w:rPr>
        <w:t xml:space="preserve">Tulos</w:t>
      </w:r>
    </w:p>
    <w:p>
      <w:r>
        <w:t xml:space="preserve">Mies, vaalea tyttö ja laiha poika seisovat myyntikojun edessä.</w:t>
      </w:r>
    </w:p>
    <w:p>
      <w:r>
        <w:rPr>
          <w:b/>
        </w:rPr>
        <w:t xml:space="preserve">Esimerkki 7.3147</w:t>
      </w:r>
    </w:p>
    <w:p>
      <w:r>
        <w:t xml:space="preserve">Lause 1: Bikineihin pukeutuneet naiset pelaavat lentopalloa rannalla, jonka taustalla on palmuja ja rakennuksia. Lause 2: Naiset bikineissä pelaavat lentopalloa rannalla, jonka taustalla on palmuja ja paalutettuja rakennuksia.</w:t>
      </w:r>
    </w:p>
    <w:p>
      <w:r>
        <w:rPr>
          <w:b/>
        </w:rPr>
        <w:t xml:space="preserve">Tulos</w:t>
      </w:r>
    </w:p>
    <w:p>
      <w:r>
        <w:t xml:space="preserve">Jotkut pelaavat.</w:t>
      </w:r>
    </w:p>
    <w:p>
      <w:r>
        <w:rPr>
          <w:b/>
        </w:rPr>
        <w:t xml:space="preserve">Esimerkki 7.3148</w:t>
      </w:r>
    </w:p>
    <w:p>
      <w:r>
        <w:t xml:space="preserve">Lause 1: Nuori lapsi, jolla on raidallinen pastellipaita, pysähtyy jalkakäytävällä syöden pehmytjäätelöä, jonka päällä on sateenkaarirakeita. Lause 2: Kuvan jäätelö on vaniljajäätelöä.</w:t>
      </w:r>
    </w:p>
    <w:p>
      <w:r>
        <w:rPr>
          <w:b/>
        </w:rPr>
        <w:t xml:space="preserve">Tulos</w:t>
      </w:r>
    </w:p>
    <w:p>
      <w:r>
        <w:t xml:space="preserve">Joku, joka näkyy kuvassa, syö maitotuotteita.</w:t>
      </w:r>
    </w:p>
    <w:p>
      <w:r>
        <w:rPr>
          <w:b/>
        </w:rPr>
        <w:t xml:space="preserve">Esimerkki 7.3149</w:t>
      </w:r>
    </w:p>
    <w:p>
      <w:r>
        <w:t xml:space="preserve">Lause 1: Mies rullalautailee 2 portaita alas. Lause 2: Mies rullalautailee 2 portaita alas ja tielle.</w:t>
      </w:r>
    </w:p>
    <w:p>
      <w:r>
        <w:rPr>
          <w:b/>
        </w:rPr>
        <w:t xml:space="preserve">Tulos</w:t>
      </w:r>
    </w:p>
    <w:p>
      <w:r>
        <w:t xml:space="preserve">Mies rullalautailee 2 portaita alas.</w:t>
      </w:r>
    </w:p>
    <w:p>
      <w:r>
        <w:rPr>
          <w:b/>
        </w:rPr>
        <w:t xml:space="preserve">Esimerkki 7.3150</w:t>
      </w:r>
    </w:p>
    <w:p>
      <w:r>
        <w:t xml:space="preserve">Lause 1: Kaksi teinityttöä hengailee koulun käytävällä sinisten kaappien luona. Lause 2: Kaksi tyttöä odottaa, että jotkut pojat huomaisivat heidät.</w:t>
      </w:r>
    </w:p>
    <w:p>
      <w:r>
        <w:rPr>
          <w:b/>
        </w:rPr>
        <w:t xml:space="preserve">Tulos</w:t>
      </w:r>
    </w:p>
    <w:p>
      <w:r>
        <w:t xml:space="preserve">Kaksi tyttöä hengailee kaappien luona.</w:t>
      </w:r>
    </w:p>
    <w:p>
      <w:r>
        <w:rPr>
          <w:b/>
        </w:rPr>
        <w:t xml:space="preserve">Esimerkki 7.3151</w:t>
      </w:r>
    </w:p>
    <w:p>
      <w:r>
        <w:t xml:space="preserve">Lause 1: Vinttikoirakoira, jolla on suukapula, juoksee radalla. Lause 2: Kilpa-ajokoira jahtaa jänistä muistuttavaa lelua.</w:t>
      </w:r>
    </w:p>
    <w:p>
      <w:r>
        <w:rPr>
          <w:b/>
        </w:rPr>
        <w:t xml:space="preserve">Tulos</w:t>
      </w:r>
    </w:p>
    <w:p>
      <w:r>
        <w:t xml:space="preserve">Koira liikkuu.</w:t>
      </w:r>
    </w:p>
    <w:p>
      <w:r>
        <w:rPr>
          <w:b/>
        </w:rPr>
        <w:t xml:space="preserve">Esimerkki 7.3152</w:t>
      </w:r>
    </w:p>
    <w:p>
      <w:r>
        <w:t xml:space="preserve">Lause 1: Koira hyppää ilmaan saadakseen frisbeen kiinni. Lause 2: Koira on ulkona.</w:t>
      </w:r>
    </w:p>
    <w:p>
      <w:r>
        <w:rPr>
          <w:b/>
        </w:rPr>
        <w:t xml:space="preserve">Tulos</w:t>
      </w:r>
    </w:p>
    <w:p>
      <w:r>
        <w:t xml:space="preserve">Joku heitti koiralle frisbeen.</w:t>
      </w:r>
    </w:p>
    <w:p>
      <w:r>
        <w:rPr>
          <w:b/>
        </w:rPr>
        <w:t xml:space="preserve">Esimerkki 7.3153</w:t>
      </w:r>
    </w:p>
    <w:p>
      <w:r>
        <w:t xml:space="preserve">Lause 1: Viisi retkeilijää, joista yksi katsoo kameraan päin ja muut poispäin, kävelevät kivisen joenuoman läpi. Lause 2: 5 vaeltajaa ylittää joen.</w:t>
      </w:r>
    </w:p>
    <w:p>
      <w:r>
        <w:rPr>
          <w:b/>
        </w:rPr>
        <w:t xml:space="preserve">Tulos</w:t>
      </w:r>
    </w:p>
    <w:p>
      <w:r>
        <w:t xml:space="preserve">Viisi ihmistä vaeltaa.</w:t>
      </w:r>
    </w:p>
    <w:p>
      <w:r>
        <w:rPr>
          <w:b/>
        </w:rPr>
        <w:t xml:space="preserve">Esimerkki 7.3154</w:t>
      </w:r>
    </w:p>
    <w:p>
      <w:r>
        <w:t xml:space="preserve">Lause 1: Suuri väkijoukko seuraa painiottelua, joka järjestetään ulkona suurkaupungissa. Lause 2: Nämä newyorkilaiset painijat ovat parhaita, mitä on koskaan ollut.</w:t>
      </w:r>
    </w:p>
    <w:p>
      <w:r>
        <w:rPr>
          <w:b/>
        </w:rPr>
        <w:t xml:space="preserve">Tulos</w:t>
      </w:r>
    </w:p>
    <w:p>
      <w:r>
        <w:t xml:space="preserve">Fanit katsovat, kun painijat ottelevat.</w:t>
      </w:r>
    </w:p>
    <w:p>
      <w:r>
        <w:rPr>
          <w:b/>
        </w:rPr>
        <w:t xml:space="preserve">Esimerkki 7.3155</w:t>
      </w:r>
    </w:p>
    <w:p>
      <w:r>
        <w:t xml:space="preserve">Lause 1: Mies maalaa jalkakäytävällä. Lause 2: Mies maalaa aitaa.</w:t>
      </w:r>
    </w:p>
    <w:p>
      <w:r>
        <w:rPr>
          <w:b/>
        </w:rPr>
        <w:t xml:space="preserve">Tulos</w:t>
      </w:r>
    </w:p>
    <w:p>
      <w:r>
        <w:t xml:space="preserve">Mies on ulkona.</w:t>
      </w:r>
    </w:p>
    <w:p>
      <w:r>
        <w:rPr>
          <w:b/>
        </w:rPr>
        <w:t xml:space="preserve">Esimerkki 7.3156</w:t>
      </w:r>
    </w:p>
    <w:p>
      <w:r>
        <w:t xml:space="preserve">Lause 1: Kaksi pientä poikaa istuu portailla syömässä jäätelötikkareita. Lause 2: pojat ovat ulkona</w:t>
      </w:r>
    </w:p>
    <w:p>
      <w:r>
        <w:rPr>
          <w:b/>
        </w:rPr>
        <w:t xml:space="preserve">Tulos</w:t>
      </w:r>
    </w:p>
    <w:p>
      <w:r>
        <w:t xml:space="preserve">pojilla on tikkareita</w:t>
      </w:r>
    </w:p>
    <w:p>
      <w:r>
        <w:rPr>
          <w:b/>
        </w:rPr>
        <w:t xml:space="preserve">Esimerkki 7.3157</w:t>
      </w:r>
    </w:p>
    <w:p>
      <w:r>
        <w:t xml:space="preserve">Lause 1: Siniseen takkiin ja harmaisiin housuihin pukeutunut mies istuu ulkona ja katselee kännykkäänsä. Lause 2: Mies katselee vaimonsa kuvaa.</w:t>
      </w:r>
    </w:p>
    <w:p>
      <w:r>
        <w:rPr>
          <w:b/>
        </w:rPr>
        <w:t xml:space="preserve">Tulos</w:t>
      </w:r>
    </w:p>
    <w:p>
      <w:r>
        <w:t xml:space="preserve">Mies on ulkona.</w:t>
      </w:r>
    </w:p>
    <w:p>
      <w:r>
        <w:rPr>
          <w:b/>
        </w:rPr>
        <w:t xml:space="preserve">Esimerkki 7.3158</w:t>
      </w:r>
    </w:p>
    <w:p>
      <w:r>
        <w:t xml:space="preserve">Lause 1: Tyttö on curling-kilpailussa. Lause 2: Teinityttö tekee pisteen curling-pelissä.</w:t>
      </w:r>
    </w:p>
    <w:p>
      <w:r>
        <w:rPr>
          <w:b/>
        </w:rPr>
        <w:t xml:space="preserve">Tulos</w:t>
      </w:r>
    </w:p>
    <w:p>
      <w:r>
        <w:t xml:space="preserve">Henkilö osallistuu urheilutapahtumaan.</w:t>
      </w:r>
    </w:p>
    <w:p>
      <w:r>
        <w:rPr>
          <w:b/>
        </w:rPr>
        <w:t xml:space="preserve">Esimerkki 7.3159</w:t>
      </w:r>
    </w:p>
    <w:p>
      <w:r>
        <w:t xml:space="preserve">Lause 1: Joukko miehiä pelaa lentopalloa olympialaisissa. Lause 2: Monet ihmiset, katsovat ottelua.</w:t>
      </w:r>
    </w:p>
    <w:p>
      <w:r>
        <w:rPr>
          <w:b/>
        </w:rPr>
        <w:t xml:space="preserve">Tulos</w:t>
      </w:r>
    </w:p>
    <w:p>
      <w:r>
        <w:t xml:space="preserve">Ihmiset pelaavat peliä.</w:t>
      </w:r>
    </w:p>
    <w:p>
      <w:r>
        <w:rPr>
          <w:b/>
        </w:rPr>
        <w:t xml:space="preserve">Esimerkki 7.3160</w:t>
      </w:r>
    </w:p>
    <w:p>
      <w:r>
        <w:t xml:space="preserve">Lause 1: Shortsipukuinen mies rullalautailee kadulla. Lause 2: Miehellä ei ole paitaa.</w:t>
      </w:r>
    </w:p>
    <w:p>
      <w:r>
        <w:rPr>
          <w:b/>
        </w:rPr>
        <w:t xml:space="preserve">Tulos</w:t>
      </w:r>
    </w:p>
    <w:p>
      <w:r>
        <w:t xml:space="preserve">Mies on ulkona.</w:t>
      </w:r>
    </w:p>
    <w:p>
      <w:r>
        <w:rPr>
          <w:b/>
        </w:rPr>
        <w:t xml:space="preserve">Esimerkki 7.3161</w:t>
      </w:r>
    </w:p>
    <w:p>
      <w:r>
        <w:t xml:space="preserve">Lause 1: pikkupoika katsoo kaukoputken läpi leikkikenttävälineessä, kun aurinko häikäisee tolppaa, jossa hänen kätensä on. Lause 2: Pieni poika leikkii puistossa,leikkii merirosvoa ihanana kesäpäivänä.</w:t>
      </w:r>
    </w:p>
    <w:p>
      <w:r>
        <w:rPr>
          <w:b/>
        </w:rPr>
        <w:t xml:space="preserve">Tulos</w:t>
      </w:r>
    </w:p>
    <w:p>
      <w:r>
        <w:t xml:space="preserve">Poika on hereillä koko päivän.</w:t>
      </w:r>
    </w:p>
    <w:p>
      <w:r>
        <w:rPr>
          <w:b/>
        </w:rPr>
        <w:t xml:space="preserve">Esimerkki 7.3162</w:t>
      </w:r>
    </w:p>
    <w:p>
      <w:r>
        <w:t xml:space="preserve">Lause 1: Punatukkainen nainen, jolla on sininen paita ja takki, seisoo, kun valkoinen auto ajaa ohi. Lause 2: Punatukkainen nainen odottaa taksia, kun valkoinen auto ajaa ohi.</w:t>
      </w:r>
    </w:p>
    <w:p>
      <w:r>
        <w:rPr>
          <w:b/>
        </w:rPr>
        <w:t xml:space="preserve">Tulos</w:t>
      </w:r>
    </w:p>
    <w:p>
      <w:r>
        <w:t xml:space="preserve">Valkoinen auto ohittaa sinipukuisen naisen.</w:t>
      </w:r>
    </w:p>
    <w:p>
      <w:r>
        <w:rPr>
          <w:b/>
        </w:rPr>
        <w:t xml:space="preserve">Esimerkki 7.3163</w:t>
      </w:r>
    </w:p>
    <w:p>
      <w:r>
        <w:t xml:space="preserve">Lause 1: Kaksi lasta puhdistaa vettä kylässään. Lause 2: Kaksi lasta puhdistaa vettä kylässään.</w:t>
      </w:r>
    </w:p>
    <w:p>
      <w:r>
        <w:rPr>
          <w:b/>
        </w:rPr>
        <w:t xml:space="preserve">Tulos</w:t>
      </w:r>
    </w:p>
    <w:p>
      <w:r>
        <w:t xml:space="preserve">Kaksi lasta puhdistaa vettä.</w:t>
      </w:r>
    </w:p>
    <w:p>
      <w:r>
        <w:rPr>
          <w:b/>
        </w:rPr>
        <w:t xml:space="preserve">Esimerkki 7.3164</w:t>
      </w:r>
    </w:p>
    <w:p>
      <w:r>
        <w:t xml:space="preserve">Lause 1: Tyttö kiipeää johtojen yli. Lause 2: tyttö kiipeilee</w:t>
      </w:r>
    </w:p>
    <w:p>
      <w:r>
        <w:rPr>
          <w:b/>
        </w:rPr>
        <w:t xml:space="preserve">Tulos</w:t>
      </w:r>
    </w:p>
    <w:p>
      <w:r>
        <w:t xml:space="preserve">tytöt kiipeää vaijeria käyttäen</w:t>
      </w:r>
    </w:p>
    <w:p>
      <w:r>
        <w:rPr>
          <w:b/>
        </w:rPr>
        <w:t xml:space="preserve">Esimerkki 7.3165</w:t>
      </w:r>
    </w:p>
    <w:p>
      <w:r>
        <w:t xml:space="preserve">Lause 1: kaksi retkeilijää lumessa säätämässä köysivarusteita Lause 2: kaksi vuorikiipeilijää säätämässä varusteitaan.</w:t>
      </w:r>
    </w:p>
    <w:p>
      <w:r>
        <w:rPr>
          <w:b/>
        </w:rPr>
        <w:t xml:space="preserve">Tulos</w:t>
      </w:r>
    </w:p>
    <w:p>
      <w:r>
        <w:t xml:space="preserve">Kaksi ihmistä talvisessa maisemassa.</w:t>
      </w:r>
    </w:p>
    <w:p>
      <w:r>
        <w:rPr>
          <w:b/>
        </w:rPr>
        <w:t xml:space="preserve">Esimerkki 7.3166</w:t>
      </w:r>
    </w:p>
    <w:p>
      <w:r>
        <w:t xml:space="preserve">Lause 1: Mustaan nahkatakkiin pukeutunut mies seisoo tiellä. Lause 2: Hells Angelsin jäsen seisoo pyöränsä vieressä, kun mummo on huoltoasemalla ostamassa juomia.</w:t>
      </w:r>
    </w:p>
    <w:p>
      <w:r>
        <w:rPr>
          <w:b/>
        </w:rPr>
        <w:t xml:space="preserve">Tulos</w:t>
      </w:r>
    </w:p>
    <w:p>
      <w:r>
        <w:t xml:space="preserve">Mies seisoo ulkona.</w:t>
      </w:r>
    </w:p>
    <w:p>
      <w:r>
        <w:rPr>
          <w:b/>
        </w:rPr>
        <w:t xml:space="preserve">Esimerkki 7.3167</w:t>
      </w:r>
    </w:p>
    <w:p>
      <w:r>
        <w:t xml:space="preserve">Lause 1: Ryhmä turisteja ottaa kuvia, kun he katselevat maisemia vuoren huipulla. Lause 2: Vuori herättää turisteissa kunnioitusta.</w:t>
      </w:r>
    </w:p>
    <w:p>
      <w:r>
        <w:rPr>
          <w:b/>
        </w:rPr>
        <w:t xml:space="preserve">Tulos</w:t>
      </w:r>
    </w:p>
    <w:p>
      <w:r>
        <w:t xml:space="preserve">Turistiryhmällä on kamerat.</w:t>
      </w:r>
    </w:p>
    <w:p>
      <w:r>
        <w:rPr>
          <w:b/>
        </w:rPr>
        <w:t xml:space="preserve">Esimerkki 7.3168</w:t>
      </w:r>
    </w:p>
    <w:p>
      <w:r>
        <w:t xml:space="preserve">Lause 1: Märkä lapsi nauttii kesästä. Lause 2: Lapsi leikkii vedessä.</w:t>
      </w:r>
    </w:p>
    <w:p>
      <w:r>
        <w:rPr>
          <w:b/>
        </w:rPr>
        <w:t xml:space="preserve">Tulos</w:t>
      </w:r>
    </w:p>
    <w:p>
      <w:r>
        <w:t xml:space="preserve">Ulkona on lämmintä.</w:t>
      </w:r>
    </w:p>
    <w:p>
      <w:r>
        <w:rPr>
          <w:b/>
        </w:rPr>
        <w:t xml:space="preserve">Esimerkki 7.3169</w:t>
      </w:r>
    </w:p>
    <w:p>
      <w:r>
        <w:t xml:space="preserve">Lause 1: Kaksi pientä koiraa seuraa isompaa koiraa, jolla on tennispallo Lause 2: Pienet koirat haluavat pallon.</w:t>
      </w:r>
    </w:p>
    <w:p>
      <w:r>
        <w:rPr>
          <w:b/>
        </w:rPr>
        <w:t xml:space="preserve">Tulos</w:t>
      </w:r>
    </w:p>
    <w:p>
      <w:r>
        <w:t xml:space="preserve">Kaksi pientä koiraa jahtaa isompaa koiraa.</w:t>
      </w:r>
    </w:p>
    <w:p>
      <w:r>
        <w:rPr>
          <w:b/>
        </w:rPr>
        <w:t xml:space="preserve">Esimerkki 7.3170</w:t>
      </w:r>
    </w:p>
    <w:p>
      <w:r>
        <w:t xml:space="preserve">Lause 1: Kaksi mustiin pukeutunutta miestä, joista toisella on rumpu kädessään, seisoo valkoiseen pukeutuneen naamioituneen naisen takana, jolla on alhaalla punaiset kuvioidut alusvaatteet ja alusvaatteiden kanssa yhteensopiva viuhka. Lause 2: juhlissa oleva ihmisperhe.</w:t>
      </w:r>
    </w:p>
    <w:p>
      <w:r>
        <w:rPr>
          <w:b/>
        </w:rPr>
        <w:t xml:space="preserve">Tulos</w:t>
      </w:r>
    </w:p>
    <w:p>
      <w:r>
        <w:t xml:space="preserve">kolme ihmistä yhdessä</w:t>
      </w:r>
    </w:p>
    <w:p>
      <w:r>
        <w:rPr>
          <w:b/>
        </w:rPr>
        <w:t xml:space="preserve">Esimerkki 7.3171</w:t>
      </w:r>
    </w:p>
    <w:p>
      <w:r>
        <w:t xml:space="preserve">Lause 1: Pesäpallolyöjä valkoisissa housuissa ja mustassa paidassa yrittää lyödä pesäpalloa, kun hänen takanaan on kiinniottaja ja hänen takanaan tuomari. Lause 2: Pelataan pesäpallopeliä.</w:t>
      </w:r>
    </w:p>
    <w:p>
      <w:r>
        <w:rPr>
          <w:b/>
        </w:rPr>
        <w:t xml:space="preserve">Tulos</w:t>
      </w:r>
    </w:p>
    <w:p>
      <w:r>
        <w:t xml:space="preserve">Lyöjällä on valkoiset housut.</w:t>
      </w:r>
    </w:p>
    <w:p>
      <w:r>
        <w:rPr>
          <w:b/>
        </w:rPr>
        <w:t xml:space="preserve">Esimerkki 7.3172</w:t>
      </w:r>
    </w:p>
    <w:p>
      <w:r>
        <w:t xml:space="preserve">Lause 1: Ravintolan henkilökunta valmistelee ruokasalia ateriaa varten. Lause 2: Jotkut ihmiset ovat asettumassa pöytään.</w:t>
      </w:r>
    </w:p>
    <w:p>
      <w:r>
        <w:rPr>
          <w:b/>
        </w:rPr>
        <w:t xml:space="preserve">Tulos</w:t>
      </w:r>
    </w:p>
    <w:p>
      <w:r>
        <w:t xml:space="preserve">Ravintolan henkilökunta tekee valmisteluja.</w:t>
      </w:r>
    </w:p>
    <w:p>
      <w:r>
        <w:rPr>
          <w:b/>
        </w:rPr>
        <w:t xml:space="preserve">Esimerkki 7.3173</w:t>
      </w:r>
    </w:p>
    <w:p>
      <w:r>
        <w:t xml:space="preserve">Lause 1: Mies, jolla on pitkät harmaat hiukset ja viikset, istuu maassa ilman kenkiä. Lause 2: mies on malli</w:t>
      </w:r>
    </w:p>
    <w:p>
      <w:r>
        <w:rPr>
          <w:b/>
        </w:rPr>
        <w:t xml:space="preserve">Tulos</w:t>
      </w:r>
    </w:p>
    <w:p>
      <w:r>
        <w:t xml:space="preserve">mies, jolla on pitkät hiukset</w:t>
      </w:r>
    </w:p>
    <w:p>
      <w:r>
        <w:rPr>
          <w:b/>
        </w:rPr>
        <w:t xml:space="preserve">Esimerkki 7.3174</w:t>
      </w:r>
    </w:p>
    <w:p>
      <w:r>
        <w:t xml:space="preserve">Lause 1: Kaksi miestä, joilla on kalastussauvat, kävelee rannalla. Lause 2: Kaksi kalamiestä kävelee ja yksi kompastuu.</w:t>
      </w:r>
    </w:p>
    <w:p>
      <w:r>
        <w:rPr>
          <w:b/>
        </w:rPr>
        <w:t xml:space="preserve">Tulos</w:t>
      </w:r>
    </w:p>
    <w:p>
      <w:r>
        <w:t xml:space="preserve">Kaksi kalastajaa kävelee.</w:t>
      </w:r>
    </w:p>
    <w:p>
      <w:r>
        <w:rPr>
          <w:b/>
        </w:rPr>
        <w:t xml:space="preserve">Esimerkki 7.3175</w:t>
      </w:r>
    </w:p>
    <w:p>
      <w:r>
        <w:t xml:space="preserve">Lause 1: Naurava nainen pitelee pientä tyttöä sylissään. Lause 2: Täti nauraa, kun hän pitää siskontyttöään sylissään.</w:t>
      </w:r>
    </w:p>
    <w:p>
      <w:r>
        <w:rPr>
          <w:b/>
        </w:rPr>
        <w:t xml:space="preserve">Tulos</w:t>
      </w:r>
    </w:p>
    <w:p>
      <w:r>
        <w:t xml:space="preserve">On eri-ikäisiä naisia.</w:t>
      </w:r>
    </w:p>
    <w:p>
      <w:r>
        <w:rPr>
          <w:b/>
        </w:rPr>
        <w:t xml:space="preserve">Esimerkki 7.3176</w:t>
      </w:r>
    </w:p>
    <w:p>
      <w:r>
        <w:t xml:space="preserve">Lause 1: Valkoinen koira kantaa jotain suussaan lumen läpi. Lause 2: Albiinonoutajakoira palauttaa kuolleen ankan isännälleen.</w:t>
      </w:r>
    </w:p>
    <w:p>
      <w:r>
        <w:rPr>
          <w:b/>
        </w:rPr>
        <w:t xml:space="preserve">Tulos</w:t>
      </w:r>
    </w:p>
    <w:p>
      <w:r>
        <w:t xml:space="preserve">Ympäristöön sulautuvalla eläimellä on jotain leuassaan.</w:t>
      </w:r>
    </w:p>
    <w:p>
      <w:r>
        <w:rPr>
          <w:b/>
        </w:rPr>
        <w:t xml:space="preserve">Esimerkki 7.3177</w:t>
      </w:r>
    </w:p>
    <w:p>
      <w:r>
        <w:t xml:space="preserve">Lause 1: Silmälasipäinen mies hymyilee ja pitelee paketteja toimistossa. Lause 2: Mies hymyilee toimistossaan.</w:t>
      </w:r>
    </w:p>
    <w:p>
      <w:r>
        <w:rPr>
          <w:b/>
        </w:rPr>
        <w:t xml:space="preserve">Tulos</w:t>
      </w:r>
    </w:p>
    <w:p>
      <w:r>
        <w:t xml:space="preserve">Ihminen hymyilee.</w:t>
      </w:r>
    </w:p>
    <w:p>
      <w:r>
        <w:rPr>
          <w:b/>
        </w:rPr>
        <w:t xml:space="preserve">Esimerkki 7.3178</w:t>
      </w:r>
    </w:p>
    <w:p>
      <w:r>
        <w:t xml:space="preserve">Lause 1: Koira tuijottaa ruokaa syövän ihmisen lautasella. Lause 2: Koira kerjää ruokaa.</w:t>
      </w:r>
    </w:p>
    <w:p>
      <w:r>
        <w:rPr>
          <w:b/>
        </w:rPr>
        <w:t xml:space="preserve">Tulos</w:t>
      </w:r>
    </w:p>
    <w:p>
      <w:r>
        <w:t xml:space="preserve">Koira tuijottaa ruokalautasta.</w:t>
      </w:r>
    </w:p>
    <w:p>
      <w:r>
        <w:rPr>
          <w:b/>
        </w:rPr>
        <w:t xml:space="preserve">Esimerkki 7.3179</w:t>
      </w:r>
    </w:p>
    <w:p>
      <w:r>
        <w:t xml:space="preserve">Lause 1: Kaksi ihmistä syö ravintolassa. Lause 2: Kaksi surullista ihmistä syö ravintolassa.</w:t>
      </w:r>
    </w:p>
    <w:p>
      <w:r>
        <w:rPr>
          <w:b/>
        </w:rPr>
        <w:t xml:space="preserve">Tulos</w:t>
      </w:r>
    </w:p>
    <w:p>
      <w:r>
        <w:t xml:space="preserve">Ihmiset syömässä ravintolassa.</w:t>
      </w:r>
    </w:p>
    <w:p>
      <w:r>
        <w:rPr>
          <w:b/>
        </w:rPr>
        <w:t xml:space="preserve">Esimerkki 7.3180</w:t>
      </w:r>
    </w:p>
    <w:p>
      <w:r>
        <w:t xml:space="preserve">Lause 1: Nainen kävelee kohti liukuportaiden yläosaa, ja taustalla ikkunoiden ulkopuolella näkyy linna. Lause 2: Nainen on Disneylandissa.</w:t>
      </w:r>
    </w:p>
    <w:p>
      <w:r>
        <w:rPr>
          <w:b/>
        </w:rPr>
        <w:t xml:space="preserve">Tulos</w:t>
      </w:r>
    </w:p>
    <w:p>
      <w:r>
        <w:t xml:space="preserve">Naisen takana on linna, kun hän kävelee liukuportaiden yläpäähän.</w:t>
      </w:r>
    </w:p>
    <w:p>
      <w:r>
        <w:rPr>
          <w:b/>
        </w:rPr>
        <w:t xml:space="preserve">Esimerkki 7.3181</w:t>
      </w:r>
    </w:p>
    <w:p>
      <w:r>
        <w:t xml:space="preserve">Lause 1: Kaksi naista ja kaksi lasta istuvat bussipysäkillä. Lause 2: Bussi on myöhässä</w:t>
      </w:r>
    </w:p>
    <w:p>
      <w:r>
        <w:rPr>
          <w:b/>
        </w:rPr>
        <w:t xml:space="preserve">Tulos</w:t>
      </w:r>
    </w:p>
    <w:p>
      <w:r>
        <w:t xml:space="preserve">Ihmiset istuvat alas</w:t>
      </w:r>
    </w:p>
    <w:p>
      <w:r>
        <w:rPr>
          <w:b/>
        </w:rPr>
        <w:t xml:space="preserve">Esimerkki 7.3182</w:t>
      </w:r>
    </w:p>
    <w:p>
      <w:r>
        <w:t xml:space="preserve">Lause 1: Mies korjaa polkupyörän rengasta, kun asiakas kyselee häneltä kysymyksiä. Lause 2: Pyöränkorjaaja korjaa renkaan.</w:t>
      </w:r>
    </w:p>
    <w:p>
      <w:r>
        <w:rPr>
          <w:b/>
        </w:rPr>
        <w:t xml:space="preserve">Tulos</w:t>
      </w:r>
    </w:p>
    <w:p>
      <w:r>
        <w:t xml:space="preserve">Mies korjaa rengasrikon ja keskustelee samalla pyörän omistajan kanssa.</w:t>
      </w:r>
    </w:p>
    <w:p>
      <w:r>
        <w:rPr>
          <w:b/>
        </w:rPr>
        <w:t xml:space="preserve">Esimerkki 7.3183</w:t>
      </w:r>
    </w:p>
    <w:p>
      <w:r>
        <w:t xml:space="preserve">Lause 1: Aikuinen, jolla on kirkkaanväriset vaatteet ja hattu, kutoo tai helmeilee istuen kirkkaanväristen mattojen päällä. Lause 2: Aikuinen tekee käsitöitä lattialla.</w:t>
      </w:r>
    </w:p>
    <w:p>
      <w:r>
        <w:rPr>
          <w:b/>
        </w:rPr>
        <w:t xml:space="preserve">Tulos</w:t>
      </w:r>
    </w:p>
    <w:p>
      <w:r>
        <w:t xml:space="preserve">Aikuinen kutoo värillistä mattoa.</w:t>
      </w:r>
    </w:p>
    <w:p>
      <w:r>
        <w:rPr>
          <w:b/>
        </w:rPr>
        <w:t xml:space="preserve">Esimerkki 7.3184</w:t>
      </w:r>
    </w:p>
    <w:p>
      <w:r>
        <w:t xml:space="preserve">Lause 1: Ryhmä retkeilijöitä kiipeilee tulivuoriperäisen kallion keskellä. Lause 2: Ryhmä retkeilijöitä kulkee vanhan laavapohjan halki.</w:t>
      </w:r>
    </w:p>
    <w:p>
      <w:r>
        <w:rPr>
          <w:b/>
        </w:rPr>
        <w:t xml:space="preserve">Tulos</w:t>
      </w:r>
    </w:p>
    <w:p>
      <w:r>
        <w:t xml:space="preserve">Joukko ihmisiä on ulkona.</w:t>
      </w:r>
    </w:p>
    <w:p>
      <w:r>
        <w:rPr>
          <w:b/>
        </w:rPr>
        <w:t xml:space="preserve">Esimerkki 7.3185</w:t>
      </w:r>
    </w:p>
    <w:p>
      <w:r>
        <w:t xml:space="preserve">Lause 1: 2 miestä pitelee kylttiä metalliaidan edessä. Lause 2: Miehet osallistuvat mielenosoitukseen.</w:t>
      </w:r>
    </w:p>
    <w:p>
      <w:r>
        <w:rPr>
          <w:b/>
        </w:rPr>
        <w:t xml:space="preserve">Tulos</w:t>
      </w:r>
    </w:p>
    <w:p>
      <w:r>
        <w:t xml:space="preserve">Kaksi miestä pitelee kylttiä.</w:t>
      </w:r>
    </w:p>
    <w:p>
      <w:r>
        <w:rPr>
          <w:b/>
        </w:rPr>
        <w:t xml:space="preserve">Esimerkki 7.3186</w:t>
      </w:r>
    </w:p>
    <w:p>
      <w:r>
        <w:t xml:space="preserve">Lause 1: Nuoren pojan vaatteisiin on pölyttynyt lunta, mikä saa hänet näyttämään siltä, että hän on pudonnut useita kertoja. Lause 2: Lunta alkoi sataa myöhään eilen illalla.</w:t>
      </w:r>
    </w:p>
    <w:p>
      <w:r>
        <w:rPr>
          <w:b/>
        </w:rPr>
        <w:t xml:space="preserve">Tulos</w:t>
      </w:r>
    </w:p>
    <w:p>
      <w:r>
        <w:t xml:space="preserve">Pojan vaatteet ovat täynnä lunta, ja näyttää siltä kuin hän olisi pudonnut lumeen.</w:t>
      </w:r>
    </w:p>
    <w:p>
      <w:r>
        <w:rPr>
          <w:b/>
        </w:rPr>
        <w:t xml:space="preserve">Esimerkki 7.3187</w:t>
      </w:r>
    </w:p>
    <w:p>
      <w:r>
        <w:t xml:space="preserve">Lause 1: Mies istuu metrossa ja katsoo kameraan. Lause 2: Mies on vihainen</w:t>
      </w:r>
    </w:p>
    <w:p>
      <w:r>
        <w:rPr>
          <w:b/>
        </w:rPr>
        <w:t xml:space="preserve">Tulos</w:t>
      </w:r>
    </w:p>
    <w:p>
      <w:r>
        <w:t xml:space="preserve">Mies katsoo kameraan</w:t>
      </w:r>
    </w:p>
    <w:p>
      <w:r>
        <w:rPr>
          <w:b/>
        </w:rPr>
        <w:t xml:space="preserve">Esimerkki 7.3188</w:t>
      </w:r>
    </w:p>
    <w:p>
      <w:r>
        <w:t xml:space="preserve">Lause 1: Valkoiseen peliasuun pukeutunut baseball-pelaaja lyö palloa, kun musta-kultaiseen peliasuun pukeutunut sieppari kyyristyy hänen takanaan. Lause 2: Tässä kuvassa lyöjä on juuri lyönyt kunnarin ja katsoo, kuinka pallo lentää pois.</w:t>
      </w:r>
    </w:p>
    <w:p>
      <w:r>
        <w:rPr>
          <w:b/>
        </w:rPr>
        <w:t xml:space="preserve">Tulos</w:t>
      </w:r>
    </w:p>
    <w:p>
      <w:r>
        <w:t xml:space="preserve">Kuvassa on kaksi baseball-pelaajaa, jotka kilpailevat toisiaan vastaan.</w:t>
      </w:r>
    </w:p>
    <w:p>
      <w:r>
        <w:rPr>
          <w:b/>
        </w:rPr>
        <w:t xml:space="preserve">Esimerkki 7.3189</w:t>
      </w:r>
    </w:p>
    <w:p>
      <w:r>
        <w:t xml:space="preserve">Lause 1: Koiran pää on punavihreän lahjapussin sisällä. Lause 2: Pussissa on pehmopaperia, joka työntyy ulos pussista.</w:t>
      </w:r>
    </w:p>
    <w:p>
      <w:r>
        <w:rPr>
          <w:b/>
        </w:rPr>
        <w:t xml:space="preserve">Tulos</w:t>
      </w:r>
    </w:p>
    <w:p>
      <w:r>
        <w:t xml:space="preserve">Koiran pää on pussin sisällä.</w:t>
      </w:r>
    </w:p>
    <w:p>
      <w:r>
        <w:rPr>
          <w:b/>
        </w:rPr>
        <w:t xml:space="preserve">Esimerkki 7.3190</w:t>
      </w:r>
    </w:p>
    <w:p>
      <w:r>
        <w:t xml:space="preserve">Lause 1: Polkupyöräilijä tekee tempun korkealla puulla. Lause 2: Pyöräilijä aikoo rampata itsensä alas puusta.</w:t>
      </w:r>
    </w:p>
    <w:p>
      <w:r>
        <w:rPr>
          <w:b/>
        </w:rPr>
        <w:t xml:space="preserve">Tulos</w:t>
      </w:r>
    </w:p>
    <w:p>
      <w:r>
        <w:t xml:space="preserve">Pyöräilijä ajaa.</w:t>
      </w:r>
    </w:p>
    <w:p>
      <w:r>
        <w:rPr>
          <w:b/>
        </w:rPr>
        <w:t xml:space="preserve">Esimerkki 7.3191</w:t>
      </w:r>
    </w:p>
    <w:p>
      <w:r>
        <w:t xml:space="preserve">Lause 1: Mustaan hattuun ja aurinkolaseihin pukeutunut nainen, jolla on punainen sateenvarjo, kävelee jalkakäytävällä. Lause 2: Nainen marssii paraatissa.</w:t>
      </w:r>
    </w:p>
    <w:p>
      <w:r>
        <w:rPr>
          <w:b/>
        </w:rPr>
        <w:t xml:space="preserve">Tulos</w:t>
      </w:r>
    </w:p>
    <w:p>
      <w:r>
        <w:t xml:space="preserve">Nainen on ulkona.</w:t>
      </w:r>
    </w:p>
    <w:p>
      <w:r>
        <w:rPr>
          <w:b/>
        </w:rPr>
        <w:t xml:space="preserve">Esimerkki 7.3192</w:t>
      </w:r>
    </w:p>
    <w:p>
      <w:r>
        <w:t xml:space="preserve">Lause 1: Nuori mies on mukana ulkoilmakarnevaaleilla pelissä, kun kaksi tyttöä on taustalla pomppulinnassa. Lause 2: Ihmiset viihtyvät tivolissa.</w:t>
      </w:r>
    </w:p>
    <w:p>
      <w:r>
        <w:rPr>
          <w:b/>
        </w:rPr>
        <w:t xml:space="preserve">Tulos</w:t>
      </w:r>
    </w:p>
    <w:p>
      <w:r>
        <w:t xml:space="preserve">Ihmiset osallistuvat karnevaalien toimintaan.</w:t>
      </w:r>
    </w:p>
    <w:p>
      <w:r>
        <w:rPr>
          <w:b/>
        </w:rPr>
        <w:t xml:space="preserve">Esimerkki 7.3193</w:t>
      </w:r>
    </w:p>
    <w:p>
      <w:r>
        <w:t xml:space="preserve">Lause 1: Poliisin näytetään työskentelevän korttelijuhlissa. Lause 2: Poliisimiehellä on ase.</w:t>
      </w:r>
    </w:p>
    <w:p>
      <w:r>
        <w:rPr>
          <w:b/>
        </w:rPr>
        <w:t xml:space="preserve">Tulos</w:t>
      </w:r>
    </w:p>
    <w:p>
      <w:r>
        <w:t xml:space="preserve">Poliisi on korttelijuhlissa.</w:t>
      </w:r>
    </w:p>
    <w:p>
      <w:r>
        <w:rPr>
          <w:b/>
        </w:rPr>
        <w:t xml:space="preserve">Esimerkki 7.3194</w:t>
      </w:r>
    </w:p>
    <w:p>
      <w:r>
        <w:t xml:space="preserve">Lause 1: Tytöt pelaavat koripalloa kilpailukykyisesti Lause 2: tytöt pelaavat palloa</w:t>
      </w:r>
    </w:p>
    <w:p>
      <w:r>
        <w:rPr>
          <w:b/>
        </w:rPr>
        <w:t xml:space="preserve">Tulos</w:t>
      </w:r>
    </w:p>
    <w:p>
      <w:r>
        <w:t xml:space="preserve">tytöt pelaavat sisäpallopeliä</w:t>
      </w:r>
    </w:p>
    <w:p>
      <w:r>
        <w:rPr>
          <w:b/>
        </w:rPr>
        <w:t xml:space="preserve">Esimerkki 7.3195</w:t>
      </w:r>
    </w:p>
    <w:p>
      <w:r>
        <w:t xml:space="preserve">Lause 1: Kaikenikäiset ihmiset kulkevat huolettomasti kioskien käytävien ja käytävien läpi selaillen myyjien satunnaisia tuotteita suurilla kirpputoreilla. Lause 2: Perhe rattaiden kanssa pysähtyy katselemaan leluja.</w:t>
      </w:r>
    </w:p>
    <w:p>
      <w:r>
        <w:rPr>
          <w:b/>
        </w:rPr>
        <w:t xml:space="preserve">Tulos</w:t>
      </w:r>
    </w:p>
    <w:p>
      <w:r>
        <w:t xml:space="preserve">Monet ihmiset tekevät ostoksia.</w:t>
      </w:r>
    </w:p>
    <w:p>
      <w:r>
        <w:rPr>
          <w:b/>
        </w:rPr>
        <w:t xml:space="preserve">Esimerkki 7.3196</w:t>
      </w:r>
    </w:p>
    <w:p>
      <w:r>
        <w:t xml:space="preserve">Lause 1: Nainen tasapainottelee miekkaa päässään. Lause 2: Nainen lavalla esiintymässä.</w:t>
      </w:r>
    </w:p>
    <w:p>
      <w:r>
        <w:rPr>
          <w:b/>
        </w:rPr>
        <w:t xml:space="preserve">Tulos</w:t>
      </w:r>
    </w:p>
    <w:p>
      <w:r>
        <w:t xml:space="preserve">Akrobaatti esiintyy aseen kanssa.</w:t>
      </w:r>
    </w:p>
    <w:p>
      <w:r>
        <w:rPr>
          <w:b/>
        </w:rPr>
        <w:t xml:space="preserve">Esimerkki 7.3197</w:t>
      </w:r>
    </w:p>
    <w:p>
      <w:r>
        <w:t xml:space="preserve">Lause 1: Mies keltaisissa ja mies vihreissä veneilevät joella pilvisenä päivänä. Lause 2: Mies keltaisissa ja mies vihreissä veneilevät mutaisella joella pilvisenä päivänä.</w:t>
      </w:r>
    </w:p>
    <w:p>
      <w:r>
        <w:rPr>
          <w:b/>
        </w:rPr>
        <w:t xml:space="preserve">Tulos</w:t>
      </w:r>
    </w:p>
    <w:p>
      <w:r>
        <w:t xml:space="preserve">Veneessä on kaksi miestä.</w:t>
      </w:r>
    </w:p>
    <w:p>
      <w:r>
        <w:rPr>
          <w:b/>
        </w:rPr>
        <w:t xml:space="preserve">Esimerkki 7.3198</w:t>
      </w:r>
    </w:p>
    <w:p>
      <w:r>
        <w:t xml:space="preserve">Lause 1: Puoli tusinaa rakennustyöntekijää seisoo suuren laitteen vieressä. Lause 2: Ryhmä rakennustyöläisiä korjaa suurta laitetta.</w:t>
      </w:r>
    </w:p>
    <w:p>
      <w:r>
        <w:rPr>
          <w:b/>
        </w:rPr>
        <w:t xml:space="preserve">Tulos</w:t>
      </w:r>
    </w:p>
    <w:p>
      <w:r>
        <w:t xml:space="preserve">Puoli tusinaa rakennustyöntekijää seisoo.</w:t>
      </w:r>
    </w:p>
    <w:p>
      <w:r>
        <w:rPr>
          <w:b/>
        </w:rPr>
        <w:t xml:space="preserve">Esimerkki 7.3199</w:t>
      </w:r>
    </w:p>
    <w:p>
      <w:r>
        <w:t xml:space="preserve">Lause 1: Oranssiin haalariin ja harmaaseen collegepaitaan pukeutunut mies työskentelee rautatien varrella. Lause 2: Mies on vanki, joka tekee yhdyskuntapalvelua.</w:t>
      </w:r>
    </w:p>
    <w:p>
      <w:r>
        <w:rPr>
          <w:b/>
        </w:rPr>
        <w:t xml:space="preserve">Tulos</w:t>
      </w:r>
    </w:p>
    <w:p>
      <w:r>
        <w:t xml:space="preserve">mies kävelee</w:t>
      </w:r>
    </w:p>
    <w:p>
      <w:r>
        <w:rPr>
          <w:b/>
        </w:rPr>
        <w:t xml:space="preserve">Esimerkki 7.3200</w:t>
      </w:r>
    </w:p>
    <w:p>
      <w:r>
        <w:t xml:space="preserve">Lause 1: Kaksi vanhaa miestä katselee kalanmyyjän varastoa. Lause 2: Kaksi miestä aikoo ostaa kalaa.</w:t>
      </w:r>
    </w:p>
    <w:p>
      <w:r>
        <w:rPr>
          <w:b/>
        </w:rPr>
        <w:t xml:space="preserve">Tulos</w:t>
      </w:r>
    </w:p>
    <w:p>
      <w:r>
        <w:t xml:space="preserve">Joukko miehiä katselee, kun toinen mies puhdistaa kalaa.</w:t>
      </w:r>
    </w:p>
    <w:p>
      <w:r>
        <w:rPr>
          <w:b/>
        </w:rPr>
        <w:t xml:space="preserve">Esimerkki 7.3201</w:t>
      </w:r>
    </w:p>
    <w:p>
      <w:r>
        <w:t xml:space="preserve">Lause 1: Vihreään ja valkoiseen pukeutuneet neliötanssijat kiertävät kaakeloidulla terassilla, jonka taustalla on kaaria ja palmuja. Lause 2: heillä on ho-down.</w:t>
      </w:r>
    </w:p>
    <w:p>
      <w:r>
        <w:rPr>
          <w:b/>
        </w:rPr>
        <w:t xml:space="preserve">Tulos</w:t>
      </w:r>
    </w:p>
    <w:p>
      <w:r>
        <w:t xml:space="preserve">Tanssijat tanssivat</w:t>
      </w:r>
    </w:p>
    <w:p>
      <w:r>
        <w:rPr>
          <w:b/>
        </w:rPr>
        <w:t xml:space="preserve">Esimerkki 7.3202</w:t>
      </w:r>
    </w:p>
    <w:p>
      <w:r>
        <w:t xml:space="preserve">Lause 1: Nuoret aikuiset seisovat osoittamassa kuvan ottajaa. Lause 2: Nuoret aikuiset ovat kaikki pukeutuneet cosplay-asuihin.</w:t>
      </w:r>
    </w:p>
    <w:p>
      <w:r>
        <w:rPr>
          <w:b/>
        </w:rPr>
        <w:t xml:space="preserve">Tulos</w:t>
      </w:r>
    </w:p>
    <w:p>
      <w:r>
        <w:t xml:space="preserve">nuoret aikuiset osoittavat kuvan ottajaa.</w:t>
      </w:r>
    </w:p>
    <w:p>
      <w:r>
        <w:rPr>
          <w:b/>
        </w:rPr>
        <w:t xml:space="preserve">Esimerkki 7.3203</w:t>
      </w:r>
    </w:p>
    <w:p>
      <w:r>
        <w:t xml:space="preserve">Lause 1: Joukko ihmisiä kävelee tiilirakennuksen edessä. Lause 2: On päivä.</w:t>
      </w:r>
    </w:p>
    <w:p>
      <w:r>
        <w:rPr>
          <w:b/>
        </w:rPr>
        <w:t xml:space="preserve">Tulos</w:t>
      </w:r>
    </w:p>
    <w:p>
      <w:r>
        <w:t xml:space="preserve">Ihmiset ovat ulkona.</w:t>
      </w:r>
    </w:p>
    <w:p>
      <w:r>
        <w:rPr>
          <w:b/>
        </w:rPr>
        <w:t xml:space="preserve">Esimerkki 7.3204</w:t>
      </w:r>
    </w:p>
    <w:p>
      <w:r>
        <w:t xml:space="preserve">Lause 1: Oranssiin paitaan ja pellemeikkiin pukeutunut tyttö seisoo puistossa muiden katsellessa. Lause 2: Nuori sirkusesiintyjä, jolla on päällään mandariininpunainen paita, seisoo keinun lähellä.</w:t>
      </w:r>
    </w:p>
    <w:p>
      <w:r>
        <w:rPr>
          <w:b/>
        </w:rPr>
        <w:t xml:space="preserve">Tulos</w:t>
      </w:r>
    </w:p>
    <w:p>
      <w:r>
        <w:t xml:space="preserve">Tyttö käyttää teatterimeikkiä puistossa.</w:t>
      </w:r>
    </w:p>
    <w:p>
      <w:r>
        <w:rPr>
          <w:b/>
        </w:rPr>
        <w:t xml:space="preserve">Esimerkki 7.3205</w:t>
      </w:r>
    </w:p>
    <w:p>
      <w:r>
        <w:t xml:space="preserve">Lause 1: Viisi miestä, joista yhdellä on valkoinen paita, seisoo jossakin ja ripustaa lapsen kuvan. Lause 2: Joukko miehiä, kaikilla valkoiset paidat yllään, ripustaa kuvan.</w:t>
      </w:r>
    </w:p>
    <w:p>
      <w:r>
        <w:rPr>
          <w:b/>
        </w:rPr>
        <w:t xml:space="preserve">Tulos</w:t>
      </w:r>
    </w:p>
    <w:p>
      <w:r>
        <w:t xml:space="preserve">Joukko miehiä ripustaa kuvaa seinälle.</w:t>
      </w:r>
    </w:p>
    <w:p>
      <w:r>
        <w:rPr>
          <w:b/>
        </w:rPr>
        <w:t xml:space="preserve">Esimerkki 7.3206</w:t>
      </w:r>
    </w:p>
    <w:p>
      <w:r>
        <w:t xml:space="preserve">Lause 1: Nuori, aktiivinen mies, jolla on täyskypärä päässään, kääntyy maastopyörällään metsässä mutkaan. Lause 2: Mies on polulla.</w:t>
      </w:r>
    </w:p>
    <w:p>
      <w:r>
        <w:rPr>
          <w:b/>
        </w:rPr>
        <w:t xml:space="preserve">Tulos</w:t>
      </w:r>
    </w:p>
    <w:p>
      <w:r>
        <w:t xml:space="preserve">Mies ajaa pyörällään ulkona metsässä.</w:t>
      </w:r>
    </w:p>
    <w:p>
      <w:r>
        <w:rPr>
          <w:b/>
        </w:rPr>
        <w:t xml:space="preserve">Esimerkki 7.3207</w:t>
      </w:r>
    </w:p>
    <w:p>
      <w:r>
        <w:t xml:space="preserve">Lause 1: Nuori poika juoksee hymyillen ohi aseistetun sotilaan taustalla. Lause 2: Iloinen poika juoksee ulkona sota-alueella.</w:t>
      </w:r>
    </w:p>
    <w:p>
      <w:r>
        <w:rPr>
          <w:b/>
        </w:rPr>
        <w:t xml:space="preserve">Tulos</w:t>
      </w:r>
    </w:p>
    <w:p>
      <w:r>
        <w:t xml:space="preserve">Hymyilevä poika juoksee.</w:t>
      </w:r>
    </w:p>
    <w:p>
      <w:r>
        <w:rPr>
          <w:b/>
        </w:rPr>
        <w:t xml:space="preserve">Esimerkki 7.3208</w:t>
      </w:r>
    </w:p>
    <w:p>
      <w:r>
        <w:t xml:space="preserve">Lause 1: Ryhmä ihmisiä työskentelee juoman pakkaamiseksi. Lause 2: Ryhmä miehiä pakkaamassa juomaa.</w:t>
      </w:r>
    </w:p>
    <w:p>
      <w:r>
        <w:rPr>
          <w:b/>
        </w:rPr>
        <w:t xml:space="preserve">Tulos</w:t>
      </w:r>
    </w:p>
    <w:p>
      <w:r>
        <w:t xml:space="preserve">Ihmiset työskentelevät juoman pakkaamiseksi.</w:t>
      </w:r>
    </w:p>
    <w:p>
      <w:r>
        <w:rPr>
          <w:b/>
        </w:rPr>
        <w:t xml:space="preserve">Esimerkki 7.3209</w:t>
      </w:r>
    </w:p>
    <w:p>
      <w:r>
        <w:t xml:space="preserve">Lause 1: Mies ja nainen, joilla molemmilla on vaellusvarusteet, seisovat suuren kanjonin reunalla. Lause 2: Mies ja nainen ovat naimisissa.</w:t>
      </w:r>
    </w:p>
    <w:p>
      <w:r>
        <w:rPr>
          <w:b/>
        </w:rPr>
        <w:t xml:space="preserve">Tulos</w:t>
      </w:r>
    </w:p>
    <w:p>
      <w:r>
        <w:t xml:space="preserve">Mies ja nainen vaeltavat.</w:t>
      </w:r>
    </w:p>
    <w:p>
      <w:r>
        <w:rPr>
          <w:b/>
        </w:rPr>
        <w:t xml:space="preserve">Esimerkki 7.3210</w:t>
      </w:r>
    </w:p>
    <w:p>
      <w:r>
        <w:t xml:space="preserve">Lause 1: Mies istuu vuoren huipulla. Lause 2: Mies istuu ja odottaa kalliovuorten huipulla.</w:t>
      </w:r>
    </w:p>
    <w:p>
      <w:r>
        <w:rPr>
          <w:b/>
        </w:rPr>
        <w:t xml:space="preserve">Tulos</w:t>
      </w:r>
    </w:p>
    <w:p>
      <w:r>
        <w:t xml:space="preserve">mies istuu.</w:t>
      </w:r>
    </w:p>
    <w:p>
      <w:r>
        <w:rPr>
          <w:b/>
        </w:rPr>
        <w:t xml:space="preserve">Esimerkki 7.3211</w:t>
      </w:r>
    </w:p>
    <w:p>
      <w:r>
        <w:t xml:space="preserve">Lause 1: Mies, jolla on mustat farkut ja harmaa paita, seisoo luokkahuoneen edessä ja kirjoittaa liitutaululle. Lause 2: Mies opettaa.</w:t>
      </w:r>
    </w:p>
    <w:p>
      <w:r>
        <w:rPr>
          <w:b/>
        </w:rPr>
        <w:t xml:space="preserve">Tulos</w:t>
      </w:r>
    </w:p>
    <w:p>
      <w:r>
        <w:t xml:space="preserve">Mies kirjoittaa liitutaululle.</w:t>
      </w:r>
    </w:p>
    <w:p>
      <w:r>
        <w:rPr>
          <w:b/>
        </w:rPr>
        <w:t xml:space="preserve">Esimerkki 7.3212</w:t>
      </w:r>
    </w:p>
    <w:p>
      <w:r>
        <w:t xml:space="preserve">Lause 1: Yleisö kuuntelee bändin soittoa värikkäiden valojen valaisemana. Lause 2: Yleisö on oopperassa.</w:t>
      </w:r>
    </w:p>
    <w:p>
      <w:r>
        <w:rPr>
          <w:b/>
        </w:rPr>
        <w:t xml:space="preserve">Tulos</w:t>
      </w:r>
    </w:p>
    <w:p>
      <w:r>
        <w:t xml:space="preserve">Yleisö kuuntelee musiikkia.</w:t>
      </w:r>
    </w:p>
    <w:p>
      <w:r>
        <w:rPr>
          <w:b/>
        </w:rPr>
        <w:t xml:space="preserve">Esimerkki 7.3213</w:t>
      </w:r>
    </w:p>
    <w:p>
      <w:r>
        <w:t xml:space="preserve">Lause 1: Mies tekee temppuja polkupyörällä metsäisellä alueella. Lause 2: Mies on isä</w:t>
      </w:r>
    </w:p>
    <w:p>
      <w:r>
        <w:rPr>
          <w:b/>
        </w:rPr>
        <w:t xml:space="preserve">Tulos</w:t>
      </w:r>
    </w:p>
    <w:p>
      <w:r>
        <w:t xml:space="preserve">Mies tekee tempun</w:t>
      </w:r>
    </w:p>
    <w:p>
      <w:r>
        <w:rPr>
          <w:b/>
        </w:rPr>
        <w:t xml:space="preserve">Esimerkki 7.3214</w:t>
      </w:r>
    </w:p>
    <w:p>
      <w:r>
        <w:t xml:space="preserve">Lause 1: Nuori poika heittää kiviä veteen. Lause 2: Nuori poika heittää pieniä kiviä.</w:t>
      </w:r>
    </w:p>
    <w:p>
      <w:r>
        <w:rPr>
          <w:b/>
        </w:rPr>
        <w:t xml:space="preserve">Tulos</w:t>
      </w:r>
    </w:p>
    <w:p>
      <w:r>
        <w:t xml:space="preserve">Nuori poika heittelee kiviä.</w:t>
      </w:r>
    </w:p>
    <w:p>
      <w:r>
        <w:rPr>
          <w:b/>
        </w:rPr>
        <w:t xml:space="preserve">Esimerkki 7.3215</w:t>
      </w:r>
    </w:p>
    <w:p>
      <w:r>
        <w:t xml:space="preserve">Lause 1: Hevonen kävelee veden äärellä vetäen jotain. Lause 2: Eläin vetää jotain omistajalleen veden äärellä.</w:t>
      </w:r>
    </w:p>
    <w:p>
      <w:r>
        <w:rPr>
          <w:b/>
        </w:rPr>
        <w:t xml:space="preserve">Tulos</w:t>
      </w:r>
    </w:p>
    <w:p>
      <w:r>
        <w:t xml:space="preserve">Hevonen työskentelee pankissa.</w:t>
      </w:r>
    </w:p>
    <w:p>
      <w:r>
        <w:rPr>
          <w:b/>
        </w:rPr>
        <w:t xml:space="preserve">Esimerkki 7.3216</w:t>
      </w:r>
    </w:p>
    <w:p>
      <w:r>
        <w:t xml:space="preserve">Lause 1: Kokinhattuinen mies puhuu ihmisille sateenvarjon alta. Lause 2: Mies kokinhatussa puhuu ihmisille sateenvarjon alta sateen sattuessa.</w:t>
      </w:r>
    </w:p>
    <w:p>
      <w:r>
        <w:rPr>
          <w:b/>
        </w:rPr>
        <w:t xml:space="preserve">Tulos</w:t>
      </w:r>
    </w:p>
    <w:p>
      <w:r>
        <w:t xml:space="preserve">Hattupäinen mies puhuu ihmisille sateenvarjon alta.</w:t>
      </w:r>
    </w:p>
    <w:p>
      <w:r>
        <w:rPr>
          <w:b/>
        </w:rPr>
        <w:t xml:space="preserve">Esimerkki 7.3217</w:t>
      </w:r>
    </w:p>
    <w:p>
      <w:r>
        <w:t xml:space="preserve">Lause 1: Ryhmä oransseihin turvaliiveihin ja suojahattuihin pukeutuneita työntekijöitä poseeraa tehdastyyppisen rakennuksen katolla Lause 2: Ryhmä työntekijöitä pitää työkaluja kädessään poseeratessaan kuvaa varten.</w:t>
      </w:r>
    </w:p>
    <w:p>
      <w:r>
        <w:rPr>
          <w:b/>
        </w:rPr>
        <w:t xml:space="preserve">Tulos</w:t>
      </w:r>
    </w:p>
    <w:p>
      <w:r>
        <w:t xml:space="preserve">Ryhmä työntekijöitä poseeraa valokuvaa varten valmiista rakennuksesta.</w:t>
      </w:r>
    </w:p>
    <w:p>
      <w:r>
        <w:rPr>
          <w:b/>
        </w:rPr>
        <w:t xml:space="preserve">Esimerkki 7.3218</w:t>
      </w:r>
    </w:p>
    <w:p>
      <w:r>
        <w:t xml:space="preserve">Lause 1: Aasialaisella miehellä on harteillaan perinteiseen asuun pukeutunut pikkulapsi. Lause 2: Lapsi on pukeutunut syntymäpäivänsä kunniaksi.</w:t>
      </w:r>
    </w:p>
    <w:p>
      <w:r>
        <w:rPr>
          <w:b/>
        </w:rPr>
        <w:t xml:space="preserve">Tulos</w:t>
      </w:r>
    </w:p>
    <w:p>
      <w:r>
        <w:t xml:space="preserve">Lapsi on pukeutunut.</w:t>
      </w:r>
    </w:p>
    <w:p>
      <w:r>
        <w:rPr>
          <w:b/>
        </w:rPr>
        <w:t xml:space="preserve">Esimerkki 7.3219</w:t>
      </w:r>
    </w:p>
    <w:p>
      <w:r>
        <w:t xml:space="preserve">Lause 1: Kiihkeä poliittinen keskustelu julkisessa tilaisuudessa; mahdollisesti rauhallinen riita, johon liittyy aikuisten keskustelu. Lause 2: Ihmiset kiistelevät homoavioliitosta.</w:t>
      </w:r>
    </w:p>
    <w:p>
      <w:r>
        <w:rPr>
          <w:b/>
        </w:rPr>
        <w:t xml:space="preserve">Tulos</w:t>
      </w:r>
    </w:p>
    <w:p>
      <w:r>
        <w:t xml:space="preserve">Useat aikuiset keskustelevat kiivaasti politiikasta.</w:t>
      </w:r>
    </w:p>
    <w:p>
      <w:r>
        <w:rPr>
          <w:b/>
        </w:rPr>
        <w:t xml:space="preserve">Esimerkki 7.3220</w:t>
      </w:r>
    </w:p>
    <w:p>
      <w:r>
        <w:t xml:space="preserve">Lause 1: Tytöllä on vaaleanpunaiset housut ja pilkullinen takki. Lause 2: Nuori nainen valmistautuu treffeille.</w:t>
      </w:r>
    </w:p>
    <w:p>
      <w:r>
        <w:rPr>
          <w:b/>
        </w:rPr>
        <w:t xml:space="preserve">Tulos</w:t>
      </w:r>
    </w:p>
    <w:p>
      <w:r>
        <w:t xml:space="preserve">Henkilöllä on yllään värikkäät vaatteet.</w:t>
      </w:r>
    </w:p>
    <w:p>
      <w:r>
        <w:rPr>
          <w:b/>
        </w:rPr>
        <w:t xml:space="preserve">Esimerkki 7.3221</w:t>
      </w:r>
    </w:p>
    <w:p>
      <w:r>
        <w:t xml:space="preserve">Lause 1: Supermiespaitainen koira nukkuu peiton päällä. Lause 2: Koira näkee painajaista peiton päällä.</w:t>
      </w:r>
    </w:p>
    <w:p>
      <w:r>
        <w:rPr>
          <w:b/>
        </w:rPr>
        <w:t xml:space="preserve">Tulos</w:t>
      </w:r>
    </w:p>
    <w:p>
      <w:r>
        <w:t xml:space="preserve">koira nukkuu peiton päällä</w:t>
      </w:r>
    </w:p>
    <w:p>
      <w:r>
        <w:rPr>
          <w:b/>
        </w:rPr>
        <w:t xml:space="preserve">Esimerkki 7.3222</w:t>
      </w:r>
    </w:p>
    <w:p>
      <w:r>
        <w:t xml:space="preserve">Lause 1: Naiset ja lapsi junan selässä. Lause 2: Naiset vievät poikaa lääkäriin.</w:t>
      </w:r>
    </w:p>
    <w:p>
      <w:r>
        <w:rPr>
          <w:b/>
        </w:rPr>
        <w:t xml:space="preserve">Tulos</w:t>
      </w:r>
    </w:p>
    <w:p>
      <w:r>
        <w:t xml:space="preserve">Naiset julkisessa junassa</w:t>
      </w:r>
    </w:p>
    <w:p>
      <w:r>
        <w:rPr>
          <w:b/>
        </w:rPr>
        <w:t xml:space="preserve">Esimerkki 7.3223</w:t>
      </w:r>
    </w:p>
    <w:p>
      <w:r>
        <w:t xml:space="preserve">Lause 1: Amerikkalaisen jalkapallon pelaaja yrittää taklata. Lause 2: Jalkapalloilija on harjoituksissa.</w:t>
      </w:r>
    </w:p>
    <w:p>
      <w:r>
        <w:rPr>
          <w:b/>
        </w:rPr>
        <w:t xml:space="preserve">Tulos</w:t>
      </w:r>
    </w:p>
    <w:p>
      <w:r>
        <w:t xml:space="preserve">Jalkapalloilija yrittää taklata.</w:t>
      </w:r>
    </w:p>
    <w:p>
      <w:r>
        <w:rPr>
          <w:b/>
        </w:rPr>
        <w:t xml:space="preserve">Esimerkki 7.3224</w:t>
      </w:r>
    </w:p>
    <w:p>
      <w:r>
        <w:t xml:space="preserve">Lause 1: Nainen soittaa banjoa, kun kaksi poikaa soittaa muita soittimia. Lause 2: Ryhmä esittää esityksen.</w:t>
      </w:r>
    </w:p>
    <w:p>
      <w:r>
        <w:rPr>
          <w:b/>
        </w:rPr>
        <w:t xml:space="preserve">Tulos</w:t>
      </w:r>
    </w:p>
    <w:p>
      <w:r>
        <w:t xml:space="preserve">Nainen soittaa banjoa kahden pojan soittaessa muita soittimia.</w:t>
      </w:r>
    </w:p>
    <w:p>
      <w:r>
        <w:rPr>
          <w:b/>
        </w:rPr>
        <w:t xml:space="preserve">Esimerkki 7.3225</w:t>
      </w:r>
    </w:p>
    <w:p>
      <w:r>
        <w:t xml:space="preserve">Lause 1: Nainen lennättää leijaa pellolla koiransa katsellessa. Lause 2: Nainen harjoittelee mittatilaustyönä rakennetulla leijallaan koiranpennun tuijottaessa.</w:t>
      </w:r>
    </w:p>
    <w:p>
      <w:r>
        <w:rPr>
          <w:b/>
        </w:rPr>
        <w:t xml:space="preserve">Tulos</w:t>
      </w:r>
    </w:p>
    <w:p>
      <w:r>
        <w:t xml:space="preserve">Koira katselee, kun sen omistaja lennättää leijaa.</w:t>
      </w:r>
    </w:p>
    <w:p>
      <w:r>
        <w:rPr>
          <w:b/>
        </w:rPr>
        <w:t xml:space="preserve">Esimerkki 7.3226</w:t>
      </w:r>
    </w:p>
    <w:p>
      <w:r>
        <w:t xml:space="preserve">Lause 1: Nainen, jolla on jättimäiset aurinkolasit ja sateenvarjo, seisoo kukkien äärellä torilla. Lause 2: Surullinen nainen, jolla on jättimäiset aurinkolasit ja sateenvarjo, seisoo kukkien lähellä torilla.</w:t>
      </w:r>
    </w:p>
    <w:p>
      <w:r>
        <w:rPr>
          <w:b/>
        </w:rPr>
        <w:t xml:space="preserve">Tulos</w:t>
      </w:r>
    </w:p>
    <w:p>
      <w:r>
        <w:t xml:space="preserve">Henkilö, jolla on jättimäiset aurinkolasit ja sateenvarjo, seisoo kukkien lähellä torilla.</w:t>
      </w:r>
    </w:p>
    <w:p>
      <w:r>
        <w:rPr>
          <w:b/>
        </w:rPr>
        <w:t xml:space="preserve">Esimerkki 7.3227</w:t>
      </w:r>
    </w:p>
    <w:p>
      <w:r>
        <w:t xml:space="preserve">Lause 1: Ihmiset katsovat tapahtumaa tai seremoniaa ulkona. Lause 2: Ihmiset katsovat kesäolympialaisia.</w:t>
      </w:r>
    </w:p>
    <w:p>
      <w:r>
        <w:rPr>
          <w:b/>
        </w:rPr>
        <w:t xml:space="preserve">Tulos</w:t>
      </w:r>
    </w:p>
    <w:p>
      <w:r>
        <w:t xml:space="preserve">Ihmiset katsovat seremoniaa ulkona.</w:t>
      </w:r>
    </w:p>
    <w:p>
      <w:r>
        <w:rPr>
          <w:b/>
        </w:rPr>
        <w:t xml:space="preserve">Esimerkki 7.3228</w:t>
      </w:r>
    </w:p>
    <w:p>
      <w:r>
        <w:t xml:space="preserve">Lause 1: Mies seisoo tiilirakenteisen kaupan edustalla mustaan takkiin pukeutuneena. Lause 2: Mies on menossa häihin.</w:t>
      </w:r>
    </w:p>
    <w:p>
      <w:r>
        <w:rPr>
          <w:b/>
        </w:rPr>
        <w:t xml:space="preserve">Tulos</w:t>
      </w:r>
    </w:p>
    <w:p>
      <w:r>
        <w:t xml:space="preserve">Mies on pukeutunut mustaan takkiin.</w:t>
      </w:r>
    </w:p>
    <w:p>
      <w:r>
        <w:rPr>
          <w:b/>
        </w:rPr>
        <w:t xml:space="preserve">Esimerkki 7.3229</w:t>
      </w:r>
    </w:p>
    <w:p>
      <w:r>
        <w:t xml:space="preserve">Lause 1: Nuori tyttö istuu puistonpenkillä punaisissa rattaissa. Lause 2: Vaunut ovat nuoren tytön.</w:t>
      </w:r>
    </w:p>
    <w:p>
      <w:r>
        <w:rPr>
          <w:b/>
        </w:rPr>
        <w:t xml:space="preserve">Tulos</w:t>
      </w:r>
    </w:p>
    <w:p>
      <w:r>
        <w:t xml:space="preserve">Nuori tyttö istuu penkillä.</w:t>
      </w:r>
    </w:p>
    <w:p>
      <w:r>
        <w:rPr>
          <w:b/>
        </w:rPr>
        <w:t xml:space="preserve">Esimerkki 7.3230</w:t>
      </w:r>
    </w:p>
    <w:p>
      <w:r>
        <w:t xml:space="preserve">Lause 1: Kolme ihmistä kävelee hyvin heijastavan rakennuksen edessä. Lause 2: Kolme ihmistä tutkii itseään rakennuksen heijastuksesta.</w:t>
      </w:r>
    </w:p>
    <w:p>
      <w:r>
        <w:rPr>
          <w:b/>
        </w:rPr>
        <w:t xml:space="preserve">Tulos</w:t>
      </w:r>
    </w:p>
    <w:p>
      <w:r>
        <w:t xml:space="preserve">Ryhmä ihmisiä kävelee rakennuksen lähellä.</w:t>
      </w:r>
    </w:p>
    <w:p>
      <w:r>
        <w:rPr>
          <w:b/>
        </w:rPr>
        <w:t xml:space="preserve">Esimerkki 7.3231</w:t>
      </w:r>
    </w:p>
    <w:p>
      <w:r>
        <w:t xml:space="preserve">Lause 1: Vaalea nainen polkee polkupyörää ja kantaa tuolia harteillaan. Lause 2: Nainen on lavalla esiintymässä.</w:t>
      </w:r>
    </w:p>
    <w:p>
      <w:r>
        <w:rPr>
          <w:b/>
        </w:rPr>
        <w:t xml:space="preserve">Tulos</w:t>
      </w:r>
    </w:p>
    <w:p>
      <w:r>
        <w:t xml:space="preserve">Pyöräilevä nainen.</w:t>
      </w:r>
    </w:p>
    <w:p>
      <w:r>
        <w:rPr>
          <w:b/>
        </w:rPr>
        <w:t xml:space="preserve">Esimerkki 7.3232</w:t>
      </w:r>
    </w:p>
    <w:p>
      <w:r>
        <w:t xml:space="preserve">Lause 1: Kaksi iäkästä ihmistä istuu sohvalla vaaleanpunaiseen paitaan pukeutuneen nuoremman naisen vieressä, joka pitää vauvaa sylissään. Lause 2: Isovanhemmat hymyilevät leikkiessään uuden lapsenlapsensa kanssa.</w:t>
      </w:r>
    </w:p>
    <w:p>
      <w:r>
        <w:rPr>
          <w:b/>
        </w:rPr>
        <w:t xml:space="preserve">Tulos</w:t>
      </w:r>
    </w:p>
    <w:p>
      <w:r>
        <w:t xml:space="preserve">Ihmiset istuvat sisätiloissa pikkulapsen kanssa.</w:t>
      </w:r>
    </w:p>
    <w:p>
      <w:r>
        <w:rPr>
          <w:b/>
        </w:rPr>
        <w:t xml:space="preserve">Esimerkki 7.3233</w:t>
      </w:r>
    </w:p>
    <w:p>
      <w:r>
        <w:t xml:space="preserve">Lause 1: Valkoiseen mekkoon ja värikkääseen hattuun pukeutunut nainen tanssii ja laulaa lavalla bändin edessä. Lause 2: Nainen käy koe-esiintymässä arvostettuun rooliin Broadwaylla...</w:t>
      </w:r>
    </w:p>
    <w:p>
      <w:r>
        <w:rPr>
          <w:b/>
        </w:rPr>
        <w:t xml:space="preserve">Tulos</w:t>
      </w:r>
    </w:p>
    <w:p>
      <w:r>
        <w:t xml:space="preserve">Nainen seisoo Jazz Festival -kyltin edessä.</w:t>
      </w:r>
    </w:p>
    <w:p>
      <w:r>
        <w:rPr>
          <w:b/>
        </w:rPr>
        <w:t xml:space="preserve">Esimerkki 7.3234</w:t>
      </w:r>
    </w:p>
    <w:p>
      <w:r>
        <w:t xml:space="preserve">Lause 1: Sinihattuinen nainen leikkaa ruokaa. Lause 2: Nainen on syömässä päivällistä.</w:t>
      </w:r>
    </w:p>
    <w:p>
      <w:r>
        <w:rPr>
          <w:b/>
        </w:rPr>
        <w:t xml:space="preserve">Tulos</w:t>
      </w:r>
    </w:p>
    <w:p>
      <w:r>
        <w:t xml:space="preserve">Naisella on hattu päässään.</w:t>
      </w:r>
    </w:p>
    <w:p>
      <w:r>
        <w:rPr>
          <w:b/>
        </w:rPr>
        <w:t xml:space="preserve">Esimerkki 7.3235</w:t>
      </w:r>
    </w:p>
    <w:p>
      <w:r>
        <w:t xml:space="preserve">Lause 1: Mies, jolla on pitkähihainen valkoinen paita ja vaaleanruskeat shortsit, leikkaa nurmikkoa lähellä tiiliseinää, jonka varrella on pieniä puita. Lause 2: Mies leikkaa nurmikkoa, koska se oli liian pitkä.</w:t>
      </w:r>
    </w:p>
    <w:p>
      <w:r>
        <w:rPr>
          <w:b/>
        </w:rPr>
        <w:t xml:space="preserve">Tulos</w:t>
      </w:r>
    </w:p>
    <w:p>
      <w:r>
        <w:t xml:space="preserve">mies lähellä puita</w:t>
      </w:r>
    </w:p>
    <w:p>
      <w:r>
        <w:rPr>
          <w:b/>
        </w:rPr>
        <w:t xml:space="preserve">Esimerkki 7.3236</w:t>
      </w:r>
    </w:p>
    <w:p>
      <w:r>
        <w:t xml:space="preserve">Lause 1: Mies, jolla on lateksikäsineet ja työkalu kädessään, operoi jotakin. Lause 2: Kirurgi operoi.</w:t>
      </w:r>
    </w:p>
    <w:p>
      <w:r>
        <w:rPr>
          <w:b/>
        </w:rPr>
        <w:t xml:space="preserve">Tulos</w:t>
      </w:r>
    </w:p>
    <w:p>
      <w:r>
        <w:t xml:space="preserve">Joku työskentelee jonkin tehtävän parissa.</w:t>
      </w:r>
    </w:p>
    <w:p>
      <w:r>
        <w:rPr>
          <w:b/>
        </w:rPr>
        <w:t xml:space="preserve">Esimerkki 7.3237</w:t>
      </w:r>
    </w:p>
    <w:p>
      <w:r>
        <w:t xml:space="preserve">Lause 1: Ryhmä ihmisiä istuu piknik-pöydän ympärillä. Lause 2: Ihmiset pelaavat korttia.</w:t>
      </w:r>
    </w:p>
    <w:p>
      <w:r>
        <w:rPr>
          <w:b/>
        </w:rPr>
        <w:t xml:space="preserve">Tulos</w:t>
      </w:r>
    </w:p>
    <w:p>
      <w:r>
        <w:t xml:space="preserve">Ihmiset ovat pöydän lähellä.</w:t>
      </w:r>
    </w:p>
    <w:p>
      <w:r>
        <w:rPr>
          <w:b/>
        </w:rPr>
        <w:t xml:space="preserve">Esimerkki 7.3238</w:t>
      </w:r>
    </w:p>
    <w:p>
      <w:r>
        <w:t xml:space="preserve">Lause 1: Neljä aasialaista tyttöä seisoo kadunkulmassa, kaikilla kirjalaukut harteillaan. Lause 2: Neljä koulutyttöä odottaa bussia, joka vie heidät kirjastoon.</w:t>
      </w:r>
    </w:p>
    <w:p>
      <w:r>
        <w:rPr>
          <w:b/>
        </w:rPr>
        <w:t xml:space="preserve">Tulos</w:t>
      </w:r>
    </w:p>
    <w:p>
      <w:r>
        <w:t xml:space="preserve">Neljä lasta, joilla on kirjalaukut, seisoo kadun varrella.</w:t>
      </w:r>
    </w:p>
    <w:p>
      <w:r>
        <w:rPr>
          <w:b/>
        </w:rPr>
        <w:t xml:space="preserve">Esimerkki 7.3239</w:t>
      </w:r>
    </w:p>
    <w:p>
      <w:r>
        <w:t xml:space="preserve">Lause 1: Siniseen asuun pukeutunut vauva, joka on kääritty huopaan, imee tuttia makuullaan. Lause 2: Vauva ottaa päiväunia.</w:t>
      </w:r>
    </w:p>
    <w:p>
      <w:r>
        <w:rPr>
          <w:b/>
        </w:rPr>
        <w:t xml:space="preserve">Tulos</w:t>
      </w:r>
    </w:p>
    <w:p>
      <w:r>
        <w:t xml:space="preserve">Vauva imee tuttia.</w:t>
      </w:r>
    </w:p>
    <w:p>
      <w:r>
        <w:rPr>
          <w:b/>
        </w:rPr>
        <w:t xml:space="preserve">Esimerkki 7.3240</w:t>
      </w:r>
    </w:p>
    <w:p>
      <w:r>
        <w:t xml:space="preserve">Lause 1: Kolme nuorta aikuista katselee lähestyvää myrskyä. Lause 2: Kolme ihmistä katselee lähestyvää ukkosmyrskyä.</w:t>
      </w:r>
    </w:p>
    <w:p>
      <w:r>
        <w:rPr>
          <w:b/>
        </w:rPr>
        <w:t xml:space="preserve">Tulos</w:t>
      </w:r>
    </w:p>
    <w:p>
      <w:r>
        <w:t xml:space="preserve">3 ihmistä katselee tulevaa myrskyä</w:t>
      </w:r>
    </w:p>
    <w:p>
      <w:r>
        <w:rPr>
          <w:b/>
        </w:rPr>
        <w:t xml:space="preserve">Esimerkki 7.3241</w:t>
      </w:r>
    </w:p>
    <w:p>
      <w:r>
        <w:t xml:space="preserve">Lause 1: Hattupäinen mies katsoo vesiputousta. Lause 2: Mies katsoo vesiputouksen valloittavaa kauneutta.</w:t>
      </w:r>
    </w:p>
    <w:p>
      <w:r>
        <w:rPr>
          <w:b/>
        </w:rPr>
        <w:t xml:space="preserve">Tulos</w:t>
      </w:r>
    </w:p>
    <w:p>
      <w:r>
        <w:t xml:space="preserve">Mies on ulkona</w:t>
      </w:r>
    </w:p>
    <w:p>
      <w:r>
        <w:rPr>
          <w:b/>
        </w:rPr>
        <w:t xml:space="preserve">Esimerkki 7.3242</w:t>
      </w:r>
    </w:p>
    <w:p>
      <w:r>
        <w:t xml:space="preserve">Lause 1: Iäkäs mies korjaa veneenlaskua rannalla. Lause 2: Mies korjaa venelaituria, jotta hän voi purjehtia veneellään.</w:t>
      </w:r>
    </w:p>
    <w:p>
      <w:r>
        <w:rPr>
          <w:b/>
        </w:rPr>
        <w:t xml:space="preserve">Tulos</w:t>
      </w:r>
    </w:p>
    <w:p>
      <w:r>
        <w:t xml:space="preserve">Vanhempi mies korjaa jotain.</w:t>
      </w:r>
    </w:p>
    <w:p>
      <w:r>
        <w:rPr>
          <w:b/>
        </w:rPr>
        <w:t xml:space="preserve">Esimerkki 7.3243</w:t>
      </w:r>
    </w:p>
    <w:p>
      <w:r>
        <w:t xml:space="preserve">Lause 1: musta koira jahtaa ruskeavalkoista koiraa ruohikossa Lause 2: kaksi koiraa leikkii ruohikossa.</w:t>
      </w:r>
    </w:p>
    <w:p>
      <w:r>
        <w:rPr>
          <w:b/>
        </w:rPr>
        <w:t xml:space="preserve">Tulos</w:t>
      </w:r>
    </w:p>
    <w:p>
      <w:r>
        <w:t xml:space="preserve">Kaksi koiraa ruohikossa.</w:t>
      </w:r>
    </w:p>
    <w:p>
      <w:r>
        <w:rPr>
          <w:b/>
        </w:rPr>
        <w:t xml:space="preserve">Esimerkki 7.3244</w:t>
      </w:r>
    </w:p>
    <w:p>
      <w:r>
        <w:t xml:space="preserve">Lause 1: Lattia on laatoitettu. Lause 2: Lattia on sileä.</w:t>
      </w:r>
    </w:p>
    <w:p>
      <w:r>
        <w:rPr>
          <w:b/>
        </w:rPr>
        <w:t xml:space="preserve">Tulos</w:t>
      </w:r>
    </w:p>
    <w:p>
      <w:r>
        <w:t xml:space="preserve">Esineet ovat vaarassa pedon takia.</w:t>
      </w:r>
    </w:p>
    <w:p>
      <w:r>
        <w:rPr>
          <w:b/>
        </w:rPr>
        <w:t xml:space="preserve">Esimerkki 7.3245</w:t>
      </w:r>
    </w:p>
    <w:p>
      <w:r>
        <w:t xml:space="preserve">Lause 1: Sinipaitainen mies ajaa Segway-tyyppistä ajoneuvoa. Lause 2: Sinisiin farkkuihin pukeutunut mies ajaa kadulla.</w:t>
      </w:r>
    </w:p>
    <w:p>
      <w:r>
        <w:rPr>
          <w:b/>
        </w:rPr>
        <w:t xml:space="preserve">Tulos</w:t>
      </w:r>
    </w:p>
    <w:p>
      <w:r>
        <w:t xml:space="preserve">Henkilö ajaa moottorikäyttöisellä ajoneuvolla.</w:t>
      </w:r>
    </w:p>
    <w:p>
      <w:r>
        <w:rPr>
          <w:b/>
        </w:rPr>
        <w:t xml:space="preserve">Esimerkki 7.3246</w:t>
      </w:r>
    </w:p>
    <w:p>
      <w:r>
        <w:t xml:space="preserve">Lause 1: Sinisiin haalareihin pukeutunut pikkutyttö leikkii keinulla takapihalla. Lause 2: Hänen ystävänsä istuu häntä vastapäätä.</w:t>
      </w:r>
    </w:p>
    <w:p>
      <w:r>
        <w:rPr>
          <w:b/>
        </w:rPr>
        <w:t xml:space="preserve">Tulos</w:t>
      </w:r>
    </w:p>
    <w:p>
      <w:r>
        <w:t xml:space="preserve">Tyttö leikkii takapihalla.</w:t>
      </w:r>
    </w:p>
    <w:p>
      <w:r>
        <w:rPr>
          <w:b/>
        </w:rPr>
        <w:t xml:space="preserve">Esimerkki 7.3247</w:t>
      </w:r>
    </w:p>
    <w:p>
      <w:r>
        <w:t xml:space="preserve">Lause 1: Nuoret lapset kokoontuvat kadulle. Lause 2: Nuoret pojat kokoontuvat kadulle.</w:t>
      </w:r>
    </w:p>
    <w:p>
      <w:r>
        <w:rPr>
          <w:b/>
        </w:rPr>
        <w:t xml:space="preserve">Tulos</w:t>
      </w:r>
    </w:p>
    <w:p>
      <w:r>
        <w:t xml:space="preserve">Nuoret kokoontuvat kadulle.</w:t>
      </w:r>
    </w:p>
    <w:p>
      <w:r>
        <w:rPr>
          <w:b/>
        </w:rPr>
        <w:t xml:space="preserve">Esimerkki 7.3248</w:t>
      </w:r>
    </w:p>
    <w:p>
      <w:r>
        <w:t xml:space="preserve">Lause 1: Mies, jolla on keltainen takki ja pahvinen kyltti. Lause 2: Mies osoittaa mieltään ulkona...</w:t>
      </w:r>
    </w:p>
    <w:p>
      <w:r>
        <w:rPr>
          <w:b/>
        </w:rPr>
        <w:t xml:space="preserve">Tulos</w:t>
      </w:r>
    </w:p>
    <w:p>
      <w:r>
        <w:t xml:space="preserve">Miehellä on keltainen takki</w:t>
      </w:r>
    </w:p>
    <w:p>
      <w:r>
        <w:rPr>
          <w:b/>
        </w:rPr>
        <w:t xml:space="preserve">Esimerkki 7.3249</w:t>
      </w:r>
    </w:p>
    <w:p>
      <w:r>
        <w:t xml:space="preserve">Lause 1: Mustapaitainen mies ja ruskeapaitainen nainen puhaltavat kuplia vaaleanpunaisilla sauvoilla. Lause 2: pariskunta puhaltaa kuplia.</w:t>
      </w:r>
    </w:p>
    <w:p>
      <w:r>
        <w:rPr>
          <w:b/>
        </w:rPr>
        <w:t xml:space="preserve">Tulos</w:t>
      </w:r>
    </w:p>
    <w:p>
      <w:r>
        <w:t xml:space="preserve">mies ja nainen puhaltavat kuplia</w:t>
      </w:r>
    </w:p>
    <w:p>
      <w:r>
        <w:rPr>
          <w:b/>
        </w:rPr>
        <w:t xml:space="preserve">Esimerkki 7.3250</w:t>
      </w:r>
    </w:p>
    <w:p>
      <w:r>
        <w:t xml:space="preserve">Lause 1: Punapaitainen vauva itkee, kun vauvaa pitelevä aikuinen pilkkaa sitä. Lause 2: Vauva itkee, koska sillä on nälkä.</w:t>
      </w:r>
    </w:p>
    <w:p>
      <w:r>
        <w:rPr>
          <w:b/>
        </w:rPr>
        <w:t xml:space="preserve">Tulos</w:t>
      </w:r>
    </w:p>
    <w:p>
      <w:r>
        <w:t xml:space="preserve">vauva itkee</w:t>
      </w:r>
    </w:p>
    <w:p>
      <w:r>
        <w:rPr>
          <w:b/>
        </w:rPr>
        <w:t xml:space="preserve">Esimerkki 7.3251</w:t>
      </w:r>
    </w:p>
    <w:p>
      <w:r>
        <w:t xml:space="preserve">Lause 1: Mies kiipeää jyrkkää kalliorinnettä, kun ihmiset katselevat alhaalta. Lause 2: Mies on arkkitehti.</w:t>
      </w:r>
    </w:p>
    <w:p>
      <w:r>
        <w:rPr>
          <w:b/>
        </w:rPr>
        <w:t xml:space="preserve">Tulos</w:t>
      </w:r>
    </w:p>
    <w:p>
      <w:r>
        <w:t xml:space="preserve">Mies suomustaa kasvoja.</w:t>
      </w:r>
    </w:p>
    <w:p>
      <w:r>
        <w:rPr>
          <w:b/>
        </w:rPr>
        <w:t xml:space="preserve">Esimerkki 7.3252</w:t>
      </w:r>
    </w:p>
    <w:p>
      <w:r>
        <w:t xml:space="preserve">Lause 1: Yleisö seuraa, kun nainen esittelee KitchenAid-tuotteita yläpuolella olevan peilin avulla. Lause 2: Nainen esittelee keittiötyökaluja messuosastolla.</w:t>
      </w:r>
    </w:p>
    <w:p>
      <w:r>
        <w:rPr>
          <w:b/>
        </w:rPr>
        <w:t xml:space="preserve">Tulos</w:t>
      </w:r>
    </w:p>
    <w:p>
      <w:r>
        <w:t xml:space="preserve">Mielenosoitusta seuraa väkijoukko.</w:t>
      </w:r>
    </w:p>
    <w:p>
      <w:r>
        <w:rPr>
          <w:b/>
        </w:rPr>
        <w:t xml:space="preserve">Esimerkki 7.3253</w:t>
      </w:r>
    </w:p>
    <w:p>
      <w:r>
        <w:t xml:space="preserve">Lause 1: Eurooppalainen katukauppias myy useille vanhuksille. Lause 2: Katukauppias myy tavaroitaan halvalla.</w:t>
      </w:r>
    </w:p>
    <w:p>
      <w:r>
        <w:rPr>
          <w:b/>
        </w:rPr>
        <w:t xml:space="preserve">Tulos</w:t>
      </w:r>
    </w:p>
    <w:p>
      <w:r>
        <w:t xml:space="preserve">Myyjä myy tavaraa vanhuksille.</w:t>
      </w:r>
    </w:p>
    <w:p>
      <w:r>
        <w:rPr>
          <w:b/>
        </w:rPr>
        <w:t xml:space="preserve">Esimerkki 7.3254</w:t>
      </w:r>
    </w:p>
    <w:p>
      <w:r>
        <w:t xml:space="preserve">Lause 1: Mies harmaassa hupparissa nyökkää alaspäin. Lause 2: Entinen vanki pukeutuu punaiseen huppariin.</w:t>
      </w:r>
    </w:p>
    <w:p>
      <w:r>
        <w:rPr>
          <w:b/>
        </w:rPr>
        <w:t xml:space="preserve">Tulos</w:t>
      </w:r>
    </w:p>
    <w:p>
      <w:r>
        <w:t xml:space="preserve">Miehellä on harmaa huppari.</w:t>
      </w:r>
    </w:p>
    <w:p>
      <w:r>
        <w:rPr>
          <w:b/>
        </w:rPr>
        <w:t xml:space="preserve">Esimerkki 7.3255</w:t>
      </w:r>
    </w:p>
    <w:p>
      <w:r>
        <w:t xml:space="preserve">Lause 1: Poika yrittää kiivetä seinää pitkin. Lause 2: Poika yrittää kiivetä seinää, jossa on reunoja.</w:t>
      </w:r>
    </w:p>
    <w:p>
      <w:r>
        <w:rPr>
          <w:b/>
        </w:rPr>
        <w:t xml:space="preserve">Tulos</w:t>
      </w:r>
    </w:p>
    <w:p>
      <w:r>
        <w:t xml:space="preserve">Poika kiipeilee.</w:t>
      </w:r>
    </w:p>
    <w:p>
      <w:r>
        <w:rPr>
          <w:b/>
        </w:rPr>
        <w:t xml:space="preserve">Esimerkki 7.3256</w:t>
      </w:r>
    </w:p>
    <w:p>
      <w:r>
        <w:t xml:space="preserve">Lause 1: Lapsi, jolla on likaiset kasvot, katsoo kameraan ja hymyilee. Lause 2: Likaisten kasvojen lapsi hymyilee leikittyään hiekkalaatikolla.</w:t>
      </w:r>
    </w:p>
    <w:p>
      <w:r>
        <w:rPr>
          <w:b/>
        </w:rPr>
        <w:t xml:space="preserve">Tulos</w:t>
      </w:r>
    </w:p>
    <w:p>
      <w:r>
        <w:t xml:space="preserve">Likainen lapsi hymyilee.</w:t>
      </w:r>
    </w:p>
    <w:p>
      <w:r>
        <w:rPr>
          <w:b/>
        </w:rPr>
        <w:t xml:space="preserve">Esimerkki 7.3257</w:t>
      </w:r>
    </w:p>
    <w:p>
      <w:r>
        <w:t xml:space="preserve">Lause 1: Lapset juoksevat vuorotellen sadettimen läpi. Lause 2: Naapuruston lapset ovat syntymäpäiväjuhlissa, jossa on sprinkleri.</w:t>
      </w:r>
    </w:p>
    <w:p>
      <w:r>
        <w:rPr>
          <w:b/>
        </w:rPr>
        <w:t xml:space="preserve">Tulos</w:t>
      </w:r>
    </w:p>
    <w:p>
      <w:r>
        <w:t xml:space="preserve">Lapset leikkivät sprinklerissä.</w:t>
      </w:r>
    </w:p>
    <w:p>
      <w:r>
        <w:rPr>
          <w:b/>
        </w:rPr>
        <w:t xml:space="preserve">Esimerkki 7.3258</w:t>
      </w:r>
    </w:p>
    <w:p>
      <w:r>
        <w:t xml:space="preserve">Lause 1: Valkopaitainen kaveri rullalautailee rampilla. Lause 2: Mies tekee temppua ilmassa.</w:t>
      </w:r>
    </w:p>
    <w:p>
      <w:r>
        <w:rPr>
          <w:b/>
        </w:rPr>
        <w:t xml:space="preserve">Tulos</w:t>
      </w:r>
    </w:p>
    <w:p>
      <w:r>
        <w:t xml:space="preserve">Rullalautailija rullaa pitkin.</w:t>
      </w:r>
    </w:p>
    <w:p>
      <w:r>
        <w:rPr>
          <w:b/>
        </w:rPr>
        <w:t xml:space="preserve">Esimerkki 7.3259</w:t>
      </w:r>
    </w:p>
    <w:p>
      <w:r>
        <w:t xml:space="preserve">Lause 1: Mies, jolla on nenäliina suun ja nenän ympärillä, kaivon edessä, jossa on graffiti. Lause 2: Miehellä on nenäliina suun ja nenän ympärillä, koska ulkona haisee.</w:t>
      </w:r>
    </w:p>
    <w:p>
      <w:r>
        <w:rPr>
          <w:b/>
        </w:rPr>
        <w:t xml:space="preserve">Tulos</w:t>
      </w:r>
    </w:p>
    <w:p>
      <w:r>
        <w:t xml:space="preserve">Mies seisoo kaivon edessä.</w:t>
      </w:r>
    </w:p>
    <w:p>
      <w:r>
        <w:rPr>
          <w:b/>
        </w:rPr>
        <w:t xml:space="preserve">Esimerkki 7.3260</w:t>
      </w:r>
    </w:p>
    <w:p>
      <w:r>
        <w:t xml:space="preserve">Lause 1: Ihmiset katsovat skeittaria. Lause 2: Ihmiset ovat skeittikilpailussa.</w:t>
      </w:r>
    </w:p>
    <w:p>
      <w:r>
        <w:rPr>
          <w:b/>
        </w:rPr>
        <w:t xml:space="preserve">Tulos</w:t>
      </w:r>
    </w:p>
    <w:p>
      <w:r>
        <w:t xml:space="preserve">Ihmiset tarkkailevat ihmistä.</w:t>
      </w:r>
    </w:p>
    <w:p>
      <w:r>
        <w:rPr>
          <w:b/>
        </w:rPr>
        <w:t xml:space="preserve">Esimerkki 7.3261</w:t>
      </w:r>
    </w:p>
    <w:p>
      <w:r>
        <w:t xml:space="preserve">Lause 1: Ryhmä ihmisiä kävelee aallokossa, joista kaksi on miehiä, jotka pitävät kädessään surffilautoja, joista toinen on sininen ja toinen valkoinen. Lause 2: Ihmiset löytävät hyvän aallon, jolla surffata.</w:t>
      </w:r>
    </w:p>
    <w:p>
      <w:r>
        <w:rPr>
          <w:b/>
        </w:rPr>
        <w:t xml:space="preserve">Tulos</w:t>
      </w:r>
    </w:p>
    <w:p>
      <w:r>
        <w:t xml:space="preserve">Vedessä on ihmisiä, joilla on surffilaudat.</w:t>
      </w:r>
    </w:p>
    <w:p>
      <w:r>
        <w:rPr>
          <w:b/>
        </w:rPr>
        <w:t xml:space="preserve">Esimerkki 7.3262</w:t>
      </w:r>
    </w:p>
    <w:p>
      <w:r>
        <w:t xml:space="preserve">Lause 1: Alkuperäiskansojen mies kalastaa kanootilla sinivihreällä lahdella. Lause 2: Mies kalastaa kultakalaa.</w:t>
      </w:r>
    </w:p>
    <w:p>
      <w:r>
        <w:rPr>
          <w:b/>
        </w:rPr>
        <w:t xml:space="preserve">Tulos</w:t>
      </w:r>
    </w:p>
    <w:p>
      <w:r>
        <w:t xml:space="preserve">Mies kalastamassa.</w:t>
      </w:r>
    </w:p>
    <w:p>
      <w:r>
        <w:rPr>
          <w:b/>
        </w:rPr>
        <w:t xml:space="preserve">Esimerkki 7.3263</w:t>
      </w:r>
    </w:p>
    <w:p>
      <w:r>
        <w:t xml:space="preserve">Lause 1: Tummatakkinen mies tuo laatikoita beigeen takkiin pukeutuneelle miehelle. Lause 2: Aurinkolasipäinen mies kantaa laatikoita.</w:t>
      </w:r>
    </w:p>
    <w:p>
      <w:r>
        <w:rPr>
          <w:b/>
        </w:rPr>
        <w:t xml:space="preserve">Tulos</w:t>
      </w:r>
    </w:p>
    <w:p>
      <w:r>
        <w:t xml:space="preserve">Mies kantaa laatikoita.</w:t>
      </w:r>
    </w:p>
    <w:p>
      <w:r>
        <w:rPr>
          <w:b/>
        </w:rPr>
        <w:t xml:space="preserve">Esimerkki 7.3264</w:t>
      </w:r>
    </w:p>
    <w:p>
      <w:r>
        <w:t xml:space="preserve">Lause 1: Pyöräilevä poika ajaa pöydän ohi ja katsoo ympärilleen. Lause 2: Poika on kolmipyöräisellä pyörällä.</w:t>
      </w:r>
    </w:p>
    <w:p>
      <w:r>
        <w:rPr>
          <w:b/>
        </w:rPr>
        <w:t xml:space="preserve">Tulos</w:t>
      </w:r>
    </w:p>
    <w:p>
      <w:r>
        <w:t xml:space="preserve">Poika on pyörän selässä.</w:t>
      </w:r>
    </w:p>
    <w:p>
      <w:r>
        <w:rPr>
          <w:b/>
        </w:rPr>
        <w:t xml:space="preserve">Esimerkki 7.3265</w:t>
      </w:r>
    </w:p>
    <w:p>
      <w:r>
        <w:t xml:space="preserve">Lause 1: Pesäpallopelin aikana yksi pelaaja sukeltaa maahan päästäkseen ajoissa pesälle. Lause 2: Pelaaja liukuu kakkospesälle.</w:t>
      </w:r>
    </w:p>
    <w:p>
      <w:r>
        <w:rPr>
          <w:b/>
        </w:rPr>
        <w:t xml:space="preserve">Tulos</w:t>
      </w:r>
    </w:p>
    <w:p>
      <w:r>
        <w:t xml:space="preserve">Kuvatut henkilöt ovat suhteellisen urheilullisia.</w:t>
      </w:r>
    </w:p>
    <w:p>
      <w:r>
        <w:rPr>
          <w:b/>
        </w:rPr>
        <w:t xml:space="preserve">Esimerkki 7.3266</w:t>
      </w:r>
    </w:p>
    <w:p>
      <w:r>
        <w:t xml:space="preserve">Lause 1: Mies, jolla on iso reppu mukanaan, kävelee ruohikkopolkua pitkin mäkeä ylös. Lause 2: Surullinen mies, jolla on iso reppu, kävelee ruohikkopolkua pitkin mäkeä ylös.</w:t>
      </w:r>
    </w:p>
    <w:p>
      <w:r>
        <w:rPr>
          <w:b/>
        </w:rPr>
        <w:t xml:space="preserve">Tulos</w:t>
      </w:r>
    </w:p>
    <w:p>
      <w:r>
        <w:t xml:space="preserve">Surullinen mies, jolla on iso reppu, kävelee ruohikkopolkua pitkin mäkeä ylös.</w:t>
      </w:r>
    </w:p>
    <w:p>
      <w:r>
        <w:rPr>
          <w:b/>
        </w:rPr>
        <w:t xml:space="preserve">Esimerkki 7.3267</w:t>
      </w:r>
    </w:p>
    <w:p>
      <w:r>
        <w:t xml:space="preserve">Lause 1: Rodeoratsastaja heitetään pää edellä hevosen selästä. Lause 2: Mies osallistuu rodeokilpailuun.</w:t>
      </w:r>
    </w:p>
    <w:p>
      <w:r>
        <w:rPr>
          <w:b/>
        </w:rPr>
        <w:t xml:space="preserve">Tulos</w:t>
      </w:r>
    </w:p>
    <w:p>
      <w:r>
        <w:t xml:space="preserve">Mies ratsastaa hevosella.</w:t>
      </w:r>
    </w:p>
    <w:p>
      <w:r>
        <w:rPr>
          <w:b/>
        </w:rPr>
        <w:t xml:space="preserve">Esimerkki 7.3268</w:t>
      </w:r>
    </w:p>
    <w:p>
      <w:r>
        <w:t xml:space="preserve">Lause 1: erotuomari keskeyttää jääkiekkotappelun. Lause 2: Kaksi kilpailevaa jääkiekkojoukkuetta tappelee pudotuspelien aikana.</w:t>
      </w:r>
    </w:p>
    <w:p>
      <w:r>
        <w:rPr>
          <w:b/>
        </w:rPr>
        <w:t xml:space="preserve">Tulos</w:t>
      </w:r>
    </w:p>
    <w:p>
      <w:r>
        <w:t xml:space="preserve">Tappelu jääkiekkopelissä puhkeaa</w:t>
      </w:r>
    </w:p>
    <w:p>
      <w:r>
        <w:rPr>
          <w:b/>
        </w:rPr>
        <w:t xml:space="preserve">Esimerkki 7.3269</w:t>
      </w:r>
    </w:p>
    <w:p>
      <w:r>
        <w:t xml:space="preserve">Lause 1: Mies työskentelee pyörän takarenkaan parissa, kun vauva katselee pyörän takaa. Lause 2: Mies korjaa rengasrikon maastopyörätiellä.</w:t>
      </w:r>
    </w:p>
    <w:p>
      <w:r>
        <w:rPr>
          <w:b/>
        </w:rPr>
        <w:t xml:space="preserve">Tulos</w:t>
      </w:r>
    </w:p>
    <w:p>
      <w:r>
        <w:t xml:space="preserve">Mies korjaa polkupyörän renkaan.</w:t>
      </w:r>
    </w:p>
    <w:p>
      <w:r>
        <w:rPr>
          <w:b/>
        </w:rPr>
        <w:t xml:space="preserve">Esimerkki 7.3270</w:t>
      </w:r>
    </w:p>
    <w:p>
      <w:r>
        <w:t xml:space="preserve">Lause 1: Kolme ihmistä pelaa rullakiekkoa. Lause 2: Nämä kolme ihmistä ovat läheisiä ystäviä.</w:t>
      </w:r>
    </w:p>
    <w:p>
      <w:r>
        <w:rPr>
          <w:b/>
        </w:rPr>
        <w:t xml:space="preserve">Tulos</w:t>
      </w:r>
    </w:p>
    <w:p>
      <w:r>
        <w:t xml:space="preserve">Ihmiset pelaavat jääkiekkoa.</w:t>
      </w:r>
    </w:p>
    <w:p>
      <w:r>
        <w:rPr>
          <w:b/>
        </w:rPr>
        <w:t xml:space="preserve">Esimerkki 7.3271</w:t>
      </w:r>
    </w:p>
    <w:p>
      <w:r>
        <w:t xml:space="preserve">Lause 1: Yksinäinen miespuolinen baseball-pelaaja nappaa palloa. Lause 2: Baseball-pelaaja on tulokas.</w:t>
      </w:r>
    </w:p>
    <w:p>
      <w:r>
        <w:rPr>
          <w:b/>
        </w:rPr>
        <w:t xml:space="preserve">Tulos</w:t>
      </w:r>
    </w:p>
    <w:p>
      <w:r>
        <w:t xml:space="preserve">Baseball-pelaaja on mies.</w:t>
      </w:r>
    </w:p>
    <w:p>
      <w:r>
        <w:rPr>
          <w:b/>
        </w:rPr>
        <w:t xml:space="preserve">Esimerkki 7.3272</w:t>
      </w:r>
    </w:p>
    <w:p>
      <w:r>
        <w:t xml:space="preserve">Lause 1: Mies ja nainen seisovat vastakkain taideteoksia pursuavan pöydän vastakkaisilla puolilla. Lause 2: Mies- ja naispuolinen taiteilija katsovat toisiaan, kun he jakavat tervehdyksen pöytänäyttämölle asetettujen taideteostensa vieressä.</w:t>
      </w:r>
    </w:p>
    <w:p>
      <w:r>
        <w:rPr>
          <w:b/>
        </w:rPr>
        <w:t xml:space="preserve">Tulos</w:t>
      </w:r>
    </w:p>
    <w:p>
      <w:r>
        <w:t xml:space="preserve">Mies ja nainen katsovat toisiaan taidetta täynnä olevan taidegallerian pöydän vastakkaisilta puolilta.</w:t>
      </w:r>
    </w:p>
    <w:p>
      <w:r>
        <w:rPr>
          <w:b/>
        </w:rPr>
        <w:t xml:space="preserve">Esimerkki 7.3273</w:t>
      </w:r>
    </w:p>
    <w:p>
      <w:r>
        <w:t xml:space="preserve">Lause 1: Muutama nainen tanssii koripallo-ottelussa kentällä. Lause 2: Naisjoukko on ammattitanssijoita.</w:t>
      </w:r>
    </w:p>
    <w:p>
      <w:r>
        <w:rPr>
          <w:b/>
        </w:rPr>
        <w:t xml:space="preserve">Tulos</w:t>
      </w:r>
    </w:p>
    <w:p>
      <w:r>
        <w:t xml:space="preserve">Pari naista tanssii.</w:t>
      </w:r>
    </w:p>
    <w:p>
      <w:r>
        <w:rPr>
          <w:b/>
        </w:rPr>
        <w:t xml:space="preserve">Esimerkki 7.3274</w:t>
      </w:r>
    </w:p>
    <w:p>
      <w:r>
        <w:t xml:space="preserve">Lause 1: Miesuimarit palkintokorokkeella kilpailun jälkeen, vanhempien miesten ympäröimänä. Lause 2: Voittajat saavat palkintoja uintikilpailun jälkeen.</w:t>
      </w:r>
    </w:p>
    <w:p>
      <w:r>
        <w:rPr>
          <w:b/>
        </w:rPr>
        <w:t xml:space="preserve">Tulos</w:t>
      </w:r>
    </w:p>
    <w:p>
      <w:r>
        <w:t xml:space="preserve">Uimarit seisovat korokkeella.</w:t>
      </w:r>
    </w:p>
    <w:p>
      <w:r>
        <w:rPr>
          <w:b/>
        </w:rPr>
        <w:t xml:space="preserve">Esimerkki 7.3275</w:t>
      </w:r>
    </w:p>
    <w:p>
      <w:r>
        <w:t xml:space="preserve">Lause 1: Nahkatakkiin ja farkkuihin pukeutuneet mies ja nainen hyppivät ilmassa. Lause 2: Ihmisillä on hauskaa.</w:t>
      </w:r>
    </w:p>
    <w:p>
      <w:r>
        <w:rPr>
          <w:b/>
        </w:rPr>
        <w:t xml:space="preserve">Tulos</w:t>
      </w:r>
    </w:p>
    <w:p>
      <w:r>
        <w:t xml:space="preserve">Ihmiset ovat ulkona.</w:t>
      </w:r>
    </w:p>
    <w:p>
      <w:r>
        <w:rPr>
          <w:b/>
        </w:rPr>
        <w:t xml:space="preserve">Esimerkki 7.3276</w:t>
      </w:r>
    </w:p>
    <w:p>
      <w:r>
        <w:t xml:space="preserve">Lause 1: Lapset ja aikuiset seisovat ulkona ilmapalloeläinten kanssa. Lause 2: Lapset pitelevät ilmapallokoiraa.</w:t>
      </w:r>
    </w:p>
    <w:p>
      <w:r>
        <w:rPr>
          <w:b/>
        </w:rPr>
        <w:t xml:space="preserve">Tulos</w:t>
      </w:r>
    </w:p>
    <w:p>
      <w:r>
        <w:t xml:space="preserve">Ulkona on ihmisiä</w:t>
      </w:r>
    </w:p>
    <w:p>
      <w:r>
        <w:rPr>
          <w:b/>
        </w:rPr>
        <w:t xml:space="preserve">Esimerkki 7.3277</w:t>
      </w:r>
    </w:p>
    <w:p>
      <w:r>
        <w:t xml:space="preserve">Lause 1: Valkoiseen paitaan pukeutunut mies työskentelee jyrkässä rinteessä katolla, jonka ympärillä on paljon roskia. Lause 2: Mies puhdistaa kaikki roskat katolta.</w:t>
      </w:r>
    </w:p>
    <w:p>
      <w:r>
        <w:rPr>
          <w:b/>
        </w:rPr>
        <w:t xml:space="preserve">Tulos</w:t>
      </w:r>
    </w:p>
    <w:p>
      <w:r>
        <w:t xml:space="preserve">Mies tekee töitä.</w:t>
      </w:r>
    </w:p>
    <w:p>
      <w:r>
        <w:rPr>
          <w:b/>
        </w:rPr>
        <w:t xml:space="preserve">Esimerkki 7.3278</w:t>
      </w:r>
    </w:p>
    <w:p>
      <w:r>
        <w:t xml:space="preserve">Lause 1: Ihmiset ovat ulkona kylmälaukkujen ja pussien vieressä juomassa. Lause 2: Ihmiset nauttivat rantajuhlista.</w:t>
      </w:r>
    </w:p>
    <w:p>
      <w:r>
        <w:rPr>
          <w:b/>
        </w:rPr>
        <w:t xml:space="preserve">Tulos</w:t>
      </w:r>
    </w:p>
    <w:p>
      <w:r>
        <w:t xml:space="preserve">Paikalle on kokoontunut paljon ihmisiä.</w:t>
      </w:r>
    </w:p>
    <w:p>
      <w:r>
        <w:rPr>
          <w:b/>
        </w:rPr>
        <w:t xml:space="preserve">Esimerkki 7.3279</w:t>
      </w:r>
    </w:p>
    <w:p>
      <w:r>
        <w:t xml:space="preserve">Lause 1: Pieni poika, joka on pukeutunut mustaan collegepaitaan, jossa on logo, pitää punaista mailaa sinisten stadionin penkkien edessä. Lause 2: Pieni poika pelaa pesäpalloa.</w:t>
      </w:r>
    </w:p>
    <w:p>
      <w:r>
        <w:rPr>
          <w:b/>
        </w:rPr>
        <w:t xml:space="preserve">Tulos</w:t>
      </w:r>
    </w:p>
    <w:p>
      <w:r>
        <w:t xml:space="preserve">Pieni poika on stadionilla.</w:t>
      </w:r>
    </w:p>
    <w:p>
      <w:r>
        <w:rPr>
          <w:b/>
        </w:rPr>
        <w:t xml:space="preserve">Esimerkki 7.3280</w:t>
      </w:r>
    </w:p>
    <w:p>
      <w:r>
        <w:t xml:space="preserve">Lause 1: Mies, jolla on Nike-hattu, Nike-paita, Nike-shortsit ja Nike-kengät, istuu jonkinlaisessa julkisessa liikennevälineessä. Lause 2: Miehellä on valkoinen Nike-hattu.</w:t>
      </w:r>
    </w:p>
    <w:p>
      <w:r>
        <w:rPr>
          <w:b/>
        </w:rPr>
        <w:t xml:space="preserve">Tulos</w:t>
      </w:r>
    </w:p>
    <w:p>
      <w:r>
        <w:t xml:space="preserve">Miehellä on nike-vaatteita.</w:t>
      </w:r>
    </w:p>
    <w:p>
      <w:r>
        <w:rPr>
          <w:b/>
        </w:rPr>
        <w:t xml:space="preserve">Esimerkki 7.3281</w:t>
      </w:r>
    </w:p>
    <w:p>
      <w:r>
        <w:t xml:space="preserve">Lause 1: Monet ruokalajit sisältävät riisiä. Lause 2: Ruoka on herkullista</w:t>
      </w:r>
    </w:p>
    <w:p>
      <w:r>
        <w:rPr>
          <w:b/>
        </w:rPr>
        <w:t xml:space="preserve">Tulos</w:t>
      </w:r>
    </w:p>
    <w:p>
      <w:r>
        <w:t xml:space="preserve">Lautasessa on riisiä</w:t>
      </w:r>
    </w:p>
    <w:p>
      <w:r>
        <w:rPr>
          <w:b/>
        </w:rPr>
        <w:t xml:space="preserve">Esimerkki 7.3282</w:t>
      </w:r>
    </w:p>
    <w:p>
      <w:r>
        <w:t xml:space="preserve">Lause 1: Solisti esiintyy kuoron kanssa. Lause 2: Solisti esiintyy lavalla.</w:t>
      </w:r>
    </w:p>
    <w:p>
      <w:r>
        <w:rPr>
          <w:b/>
        </w:rPr>
        <w:t xml:space="preserve">Tulos</w:t>
      </w:r>
    </w:p>
    <w:p>
      <w:r>
        <w:t xml:space="preserve">Solisti esiintyy.</w:t>
      </w:r>
    </w:p>
    <w:p>
      <w:r>
        <w:rPr>
          <w:b/>
        </w:rPr>
        <w:t xml:space="preserve">Esimerkki 7.3283</w:t>
      </w:r>
    </w:p>
    <w:p>
      <w:r>
        <w:t xml:space="preserve">Lause 1: Kaksi vanhaa miestä istuu puistonpenkillä keskustelemassa. Lause 2: Molemmilla miehillä on henkselit.</w:t>
      </w:r>
    </w:p>
    <w:p>
      <w:r>
        <w:rPr>
          <w:b/>
        </w:rPr>
        <w:t xml:space="preserve">Tulos</w:t>
      </w:r>
    </w:p>
    <w:p>
      <w:r>
        <w:t xml:space="preserve">Miehet keskustelevat.</w:t>
      </w:r>
    </w:p>
    <w:p>
      <w:r>
        <w:rPr>
          <w:b/>
        </w:rPr>
        <w:t xml:space="preserve">Esimerkki 7.3284</w:t>
      </w:r>
    </w:p>
    <w:p>
      <w:r>
        <w:t xml:space="preserve">Lause 1: Kissa istuu jonkun vieressä, jolla on vaaleanpunaiset sandaalit. Lause 2: Kissa istuu omistajansa vieressä.</w:t>
      </w:r>
    </w:p>
    <w:p>
      <w:r>
        <w:rPr>
          <w:b/>
        </w:rPr>
        <w:t xml:space="preserve">Tulos</w:t>
      </w:r>
    </w:p>
    <w:p>
      <w:r>
        <w:t xml:space="preserve">Joku istuu eläimen vieressä.</w:t>
      </w:r>
    </w:p>
    <w:p>
      <w:r>
        <w:rPr>
          <w:b/>
        </w:rPr>
        <w:t xml:space="preserve">Esimerkki 7.3285</w:t>
      </w:r>
    </w:p>
    <w:p>
      <w:r>
        <w:t xml:space="preserve">Lause 1: Kypäräpäinen mies ajaa kirkkaanpunaisella moottoripyörällä liikenteessä. Lause 2: Moottoripyöräilijä ajaa töihin.</w:t>
      </w:r>
    </w:p>
    <w:p>
      <w:r>
        <w:rPr>
          <w:b/>
        </w:rPr>
        <w:t xml:space="preserve">Tulos</w:t>
      </w:r>
    </w:p>
    <w:p>
      <w:r>
        <w:t xml:space="preserve">Moottoripyöräilijä käyttää kypärää.</w:t>
      </w:r>
    </w:p>
    <w:p>
      <w:r>
        <w:rPr>
          <w:b/>
        </w:rPr>
        <w:t xml:space="preserve">Esimerkki 7.3286</w:t>
      </w:r>
    </w:p>
    <w:p>
      <w:r>
        <w:t xml:space="preserve">Lause 1: Ryhmä naisurheilijoita pitää taukoa penkillä. Lause 2: Ryhmä naisurheilijoita lomailee yhdessä.</w:t>
      </w:r>
    </w:p>
    <w:p>
      <w:r>
        <w:rPr>
          <w:b/>
        </w:rPr>
        <w:t xml:space="preserve">Tulos</w:t>
      </w:r>
    </w:p>
    <w:p>
      <w:r>
        <w:t xml:space="preserve">Ryhmä naisurheilijoita on rannalla.</w:t>
      </w:r>
    </w:p>
    <w:p>
      <w:r>
        <w:rPr>
          <w:b/>
        </w:rPr>
        <w:t xml:space="preserve">Esimerkki 7.3287</w:t>
      </w:r>
    </w:p>
    <w:p>
      <w:r>
        <w:t xml:space="preserve">Lause 1: Ryhmä jumalanpalvelusryhmiä pitää jumalanpalveluksensa julkisessa puistossa. Lause 2: Uskonnon harjoittajat saarnaavat puiston vieraille siinä toivossa, että he liittyisivät heidän seurakuntaansa.</w:t>
      </w:r>
    </w:p>
    <w:p>
      <w:r>
        <w:rPr>
          <w:b/>
        </w:rPr>
        <w:t xml:space="preserve">Tulos</w:t>
      </w:r>
    </w:p>
    <w:p>
      <w:r>
        <w:t xml:space="preserve">Ihmiset kokoontuvat juhlimaan uskoaan puistoon.</w:t>
      </w:r>
    </w:p>
    <w:p>
      <w:r>
        <w:rPr>
          <w:b/>
        </w:rPr>
        <w:t xml:space="preserve">Esimerkki 7.3288</w:t>
      </w:r>
    </w:p>
    <w:p>
      <w:r>
        <w:t xml:space="preserve">Lause 1: Mies ja pieni tyttö roiskivat altaassa. Lause 2: Mies on tytön isä.</w:t>
      </w:r>
    </w:p>
    <w:p>
      <w:r>
        <w:rPr>
          <w:b/>
        </w:rPr>
        <w:t xml:space="preserve">Tulos</w:t>
      </w:r>
    </w:p>
    <w:p>
      <w:r>
        <w:t xml:space="preserve">Mies ja tyttö ovat altaassa pelaamassa.</w:t>
      </w:r>
    </w:p>
    <w:p>
      <w:r>
        <w:rPr>
          <w:b/>
        </w:rPr>
        <w:t xml:space="preserve">Esimerkki 7.3289</w:t>
      </w:r>
    </w:p>
    <w:p>
      <w:r>
        <w:t xml:space="preserve">Lause 1: Nuoret miehet kilpailevat keskenään maratonilla. Lause 2: Ihmiset kilpailevat olympiamaratonilla.</w:t>
      </w:r>
    </w:p>
    <w:p>
      <w:r>
        <w:rPr>
          <w:b/>
        </w:rPr>
        <w:t xml:space="preserve">Tulos</w:t>
      </w:r>
    </w:p>
    <w:p>
      <w:r>
        <w:t xml:space="preserve">Ihmiset juoksevat maratonilla.</w:t>
      </w:r>
    </w:p>
    <w:p>
      <w:r>
        <w:rPr>
          <w:b/>
        </w:rPr>
        <w:t xml:space="preserve">Esimerkki 7.3290</w:t>
      </w:r>
    </w:p>
    <w:p>
      <w:r>
        <w:t xml:space="preserve">Lause 1: Valkoisen limusiinin etuosa lähestyy seinämaalausta, johon on lisätty graffiteja. Lause 2: Limusiini on ränsistynyttä naapurustoa.</w:t>
      </w:r>
    </w:p>
    <w:p>
      <w:r>
        <w:rPr>
          <w:b/>
        </w:rPr>
        <w:t xml:space="preserve">Tulos</w:t>
      </w:r>
    </w:p>
    <w:p>
      <w:r>
        <w:t xml:space="preserve">Auto ajaa ylikulkusillan alitse.</w:t>
      </w:r>
    </w:p>
    <w:p>
      <w:r>
        <w:rPr>
          <w:b/>
        </w:rPr>
        <w:t xml:space="preserve">Esimerkki 7.3291</w:t>
      </w:r>
    </w:p>
    <w:p>
      <w:r>
        <w:t xml:space="preserve">Lause 1: Keltaiseen takkiin pukeutunut pikkupoika kurkottaa lumeen. Lause 2: Poika tekee lumiukkoa.</w:t>
      </w:r>
    </w:p>
    <w:p>
      <w:r>
        <w:rPr>
          <w:b/>
        </w:rPr>
        <w:t xml:space="preserve">Tulos</w:t>
      </w:r>
    </w:p>
    <w:p>
      <w:r>
        <w:t xml:space="preserve">Poika leikkii lumessa.</w:t>
      </w:r>
    </w:p>
    <w:p>
      <w:r>
        <w:rPr>
          <w:b/>
        </w:rPr>
        <w:t xml:space="preserve">Esimerkki 7.3292</w:t>
      </w:r>
    </w:p>
    <w:p>
      <w:r>
        <w:t xml:space="preserve">Lause 1: Monet ihmiset tanssivat ja pitävät hauskaa. Lause 2: ihmiset konsertissa</w:t>
      </w:r>
    </w:p>
    <w:p>
      <w:r>
        <w:rPr>
          <w:b/>
        </w:rPr>
        <w:t xml:space="preserve">Tulos</w:t>
      </w:r>
    </w:p>
    <w:p>
      <w:r>
        <w:t xml:space="preserve">ihmiset tanssivat</w:t>
      </w:r>
    </w:p>
    <w:p>
      <w:r>
        <w:rPr>
          <w:b/>
        </w:rPr>
        <w:t xml:space="preserve">Esimerkki 7.3293</w:t>
      </w:r>
    </w:p>
    <w:p>
      <w:r>
        <w:t xml:space="preserve">Lause 1: Tämä henkilö makaa lattialla portaiden juurella, ja häneltä puuttuu kenkä. Lause 2: Joku putosi portaita alas.</w:t>
      </w:r>
    </w:p>
    <w:p>
      <w:r>
        <w:rPr>
          <w:b/>
        </w:rPr>
        <w:t xml:space="preserve">Tulos</w:t>
      </w:r>
    </w:p>
    <w:p>
      <w:r>
        <w:t xml:space="preserve">Henkilö, jolla on vain yksi kenkä, makaa lattialla.</w:t>
      </w:r>
    </w:p>
    <w:p>
      <w:r>
        <w:rPr>
          <w:b/>
        </w:rPr>
        <w:t xml:space="preserve">Esimerkki 7.3294</w:t>
      </w:r>
    </w:p>
    <w:p>
      <w:r>
        <w:t xml:space="preserve">Lause 1: Ryhmä nuoria aikuisia seisoo sisällä Pabst Blue Ribbon -oluen esillepanon lähellä. Lause 2: Ihmiset ovat humalassa</w:t>
      </w:r>
    </w:p>
    <w:p>
      <w:r>
        <w:rPr>
          <w:b/>
        </w:rPr>
        <w:t xml:space="preserve">Tulos</w:t>
      </w:r>
    </w:p>
    <w:p>
      <w:r>
        <w:t xml:space="preserve">Jotkut ihmiset ovat olutnäytön vieressä.</w:t>
      </w:r>
    </w:p>
    <w:p>
      <w:r>
        <w:rPr>
          <w:b/>
        </w:rPr>
        <w:t xml:space="preserve">Esimerkki 7.3295</w:t>
      </w:r>
    </w:p>
    <w:p>
      <w:r>
        <w:t xml:space="preserve">Lause 1: ihmiset kävelevät torilla. Lause 2: pitkät ihmiset kävelevät</w:t>
      </w:r>
    </w:p>
    <w:p>
      <w:r>
        <w:rPr>
          <w:b/>
        </w:rPr>
        <w:t xml:space="preserve">Tulos</w:t>
      </w:r>
    </w:p>
    <w:p>
      <w:r>
        <w:t xml:space="preserve">Jotkut ihmiset kävelevät.</w:t>
      </w:r>
    </w:p>
    <w:p>
      <w:r>
        <w:rPr>
          <w:b/>
        </w:rPr>
        <w:t xml:space="preserve">Esimerkki 7.3296</w:t>
      </w:r>
    </w:p>
    <w:p>
      <w:r>
        <w:t xml:space="preserve">Lause 1: Kaksi nuorta miestä pitelee rättejä käsissään, kun vanhempi mies kertoo heille, miten suuri risti puhdistetaan. Lause 2: Kaksi poikaa puhdistaa ristin vanhan miehen avustuksella.</w:t>
      </w:r>
    </w:p>
    <w:p>
      <w:r>
        <w:rPr>
          <w:b/>
        </w:rPr>
        <w:t xml:space="preserve">Tulos</w:t>
      </w:r>
    </w:p>
    <w:p>
      <w:r>
        <w:t xml:space="preserve">Ryhmä miehiä puhdistaa ristiä.</w:t>
      </w:r>
    </w:p>
    <w:p>
      <w:r>
        <w:rPr>
          <w:b/>
        </w:rPr>
        <w:t xml:space="preserve">Esimerkki 7.3297</w:t>
      </w:r>
    </w:p>
    <w:p>
      <w:r>
        <w:t xml:space="preserve">Lause 1: Joukko jääkiekkoilijoita, jotka puhuvat ja nauravat oransseissa, valkoisissa ja mustissa peliasuissa. Lause 2: Jotkut jääkiekkoilijat nauttivat ajasta.</w:t>
      </w:r>
    </w:p>
    <w:p>
      <w:r>
        <w:rPr>
          <w:b/>
        </w:rPr>
        <w:t xml:space="preserve">Tulos</w:t>
      </w:r>
    </w:p>
    <w:p>
      <w:r>
        <w:t xml:space="preserve">Ryhmä jääkiekkoilijoita keskustelee keskenään</w:t>
      </w:r>
    </w:p>
    <w:p>
      <w:r>
        <w:rPr>
          <w:b/>
        </w:rPr>
        <w:t xml:space="preserve">Esimerkki 7.3298</w:t>
      </w:r>
    </w:p>
    <w:p>
      <w:r>
        <w:t xml:space="preserve">Lause 1: Tyttö piirtää kuvaa, ja hänen takanaan seisoo nainen, joka auttaa häntä. Lause 2: Tyttö piirtää kuvaa puusta.</w:t>
      </w:r>
    </w:p>
    <w:p>
      <w:r>
        <w:rPr>
          <w:b/>
        </w:rPr>
        <w:t xml:space="preserve">Tulos</w:t>
      </w:r>
    </w:p>
    <w:p>
      <w:r>
        <w:t xml:space="preserve">Tyttö piirtää kuvaa.</w:t>
      </w:r>
    </w:p>
    <w:p>
      <w:r>
        <w:rPr>
          <w:b/>
        </w:rPr>
        <w:t xml:space="preserve">Esimerkki 7.3299</w:t>
      </w:r>
    </w:p>
    <w:p>
      <w:r>
        <w:t xml:space="preserve">Lause 1: nainen ajaa polkupyöräkärryä. Lause 2: Nainen kokeilee uudenlaista polkupyörää.</w:t>
      </w:r>
    </w:p>
    <w:p>
      <w:r>
        <w:rPr>
          <w:b/>
        </w:rPr>
        <w:t xml:space="preserve">Tulos</w:t>
      </w:r>
    </w:p>
    <w:p>
      <w:r>
        <w:t xml:space="preserve">Nainen ratsastaa.</w:t>
      </w:r>
    </w:p>
    <w:p>
      <w:r>
        <w:rPr>
          <w:b/>
        </w:rPr>
        <w:t xml:space="preserve">Esimerkki 7.3300</w:t>
      </w:r>
    </w:p>
    <w:p>
      <w:r>
        <w:t xml:space="preserve">Lause 1: Poika kiipeää vuorelle. Lause 2: Hän on menossa vuoren huipulle.</w:t>
      </w:r>
    </w:p>
    <w:p>
      <w:r>
        <w:rPr>
          <w:b/>
        </w:rPr>
        <w:t xml:space="preserve">Tulos</w:t>
      </w:r>
    </w:p>
    <w:p>
      <w:r>
        <w:t xml:space="preserve">Tässä kuvassa on poika</w:t>
      </w:r>
    </w:p>
    <w:p>
      <w:r>
        <w:rPr>
          <w:b/>
        </w:rPr>
        <w:t xml:space="preserve">Esimerkki 7.3301</w:t>
      </w:r>
    </w:p>
    <w:p>
      <w:r>
        <w:t xml:space="preserve">Lause 1: Mustalla miehellä on kädessään kitara. Lause 2: Mies on soittamassa laulua...</w:t>
      </w:r>
    </w:p>
    <w:p>
      <w:r>
        <w:rPr>
          <w:b/>
        </w:rPr>
        <w:t xml:space="preserve">Tulos</w:t>
      </w:r>
    </w:p>
    <w:p>
      <w:r>
        <w:t xml:space="preserve">Muusikko pitää soitinta kädessään</w:t>
      </w:r>
    </w:p>
    <w:p>
      <w:r>
        <w:rPr>
          <w:b/>
        </w:rPr>
        <w:t xml:space="preserve">Esimerkki 7.3302</w:t>
      </w:r>
    </w:p>
    <w:p>
      <w:r>
        <w:t xml:space="preserve">Lause 1: Miehen siluetti, jolla on kalastusvapa. Lause 2: Mies kalastaa purossa.</w:t>
      </w:r>
    </w:p>
    <w:p>
      <w:r>
        <w:rPr>
          <w:b/>
        </w:rPr>
        <w:t xml:space="preserve">Tulos</w:t>
      </w:r>
    </w:p>
    <w:p>
      <w:r>
        <w:t xml:space="preserve">Mies kalastaa.</w:t>
      </w:r>
    </w:p>
    <w:p>
      <w:r>
        <w:rPr>
          <w:b/>
        </w:rPr>
        <w:t xml:space="preserve">Esimerkki 7.3303</w:t>
      </w:r>
    </w:p>
    <w:p>
      <w:r>
        <w:t xml:space="preserve">Lause 1: Kaksi miestä on täällä ja työskentelee yhdessä John Deere 7200 -tyyppisen koneen tai ajoneuvon parissa ulkona ulkoilmassa. Lause 2: Kone on juuri korjattu.</w:t>
      </w:r>
    </w:p>
    <w:p>
      <w:r>
        <w:rPr>
          <w:b/>
        </w:rPr>
        <w:t xml:space="preserve">Tulos</w:t>
      </w:r>
    </w:p>
    <w:p>
      <w:r>
        <w:t xml:space="preserve">Kaksi ihmistä työskentelee ulkona.</w:t>
      </w:r>
    </w:p>
    <w:p>
      <w:r>
        <w:rPr>
          <w:b/>
        </w:rPr>
        <w:t xml:space="preserve">Esimerkki 7.3304</w:t>
      </w:r>
    </w:p>
    <w:p>
      <w:r>
        <w:t xml:space="preserve">Lause 1: Kaksi miestä on avoimessa punaisessa veneessä, jossa on lippu. Lause 2: Kaksi miestä on kiinalaisessa veneessä.</w:t>
      </w:r>
    </w:p>
    <w:p>
      <w:r>
        <w:rPr>
          <w:b/>
        </w:rPr>
        <w:t xml:space="preserve">Tulos</w:t>
      </w:r>
    </w:p>
    <w:p>
      <w:r>
        <w:t xml:space="preserve">Kaksi miestä on punaisella veneellä, jossa on lippu.</w:t>
      </w:r>
    </w:p>
    <w:p>
      <w:r>
        <w:rPr>
          <w:b/>
        </w:rPr>
        <w:t xml:space="preserve">Esimerkki 7.3305</w:t>
      </w:r>
    </w:p>
    <w:p>
      <w:r>
        <w:t xml:space="preserve">Lause 1: Kirkkaasti pukeutunut nainen kävelee tietä pitkin. Lause 2: Nainen kävelee ulkona keväällä.</w:t>
      </w:r>
    </w:p>
    <w:p>
      <w:r>
        <w:rPr>
          <w:b/>
        </w:rPr>
        <w:t xml:space="preserve">Tulos</w:t>
      </w:r>
    </w:p>
    <w:p>
      <w:r>
        <w:t xml:space="preserve">Nainen kävelee ulkona</w:t>
      </w:r>
    </w:p>
    <w:p>
      <w:r>
        <w:rPr>
          <w:b/>
        </w:rPr>
        <w:t xml:space="preserve">Esimerkki 7.3306</w:t>
      </w:r>
    </w:p>
    <w:p>
      <w:r>
        <w:t xml:space="preserve">Lause 1: Autokilpailun auto 01 on menossa johtoon. Lause 2: Punainen auto on ensimmäisellä sijalla.</w:t>
      </w:r>
    </w:p>
    <w:p>
      <w:r>
        <w:rPr>
          <w:b/>
        </w:rPr>
        <w:t xml:space="preserve">Tulos</w:t>
      </w:r>
    </w:p>
    <w:p>
      <w:r>
        <w:t xml:space="preserve">Autot ajavat kilpaa</w:t>
      </w:r>
    </w:p>
    <w:p>
      <w:r>
        <w:rPr>
          <w:b/>
        </w:rPr>
        <w:t xml:space="preserve">Esimerkki 7.3307</w:t>
      </w:r>
    </w:p>
    <w:p>
      <w:r>
        <w:t xml:space="preserve">Lause 1: Joukko ihmisiä istuu ulkona pöydän ääressä juomassa ja juttelemassa. Lause 2: Monet ihmiset syövät ja juovat lounaansa yhdessä.</w:t>
      </w:r>
    </w:p>
    <w:p>
      <w:r>
        <w:rPr>
          <w:b/>
        </w:rPr>
        <w:t xml:space="preserve">Tulos</w:t>
      </w:r>
    </w:p>
    <w:p>
      <w:r>
        <w:t xml:space="preserve">Ystävät vierailevat toistensa luona.</w:t>
      </w:r>
    </w:p>
    <w:p>
      <w:r>
        <w:rPr>
          <w:b/>
        </w:rPr>
        <w:t xml:space="preserve">Esimerkki 7.3308</w:t>
      </w:r>
    </w:p>
    <w:p>
      <w:r>
        <w:t xml:space="preserve">Lause 1: Nainen seisoo huoneessa puupöydän ja oranssin liikennekartion vieressä. Lause 2: Nainen on istumassa pöytään.</w:t>
      </w:r>
    </w:p>
    <w:p>
      <w:r>
        <w:rPr>
          <w:b/>
        </w:rPr>
        <w:t xml:space="preserve">Tulos</w:t>
      </w:r>
    </w:p>
    <w:p>
      <w:r>
        <w:t xml:space="preserve">Nainen on huoneessa esineiden ympäröimänä.</w:t>
      </w:r>
    </w:p>
    <w:p>
      <w:r>
        <w:rPr>
          <w:b/>
        </w:rPr>
        <w:t xml:space="preserve">Esimerkki 7.3309</w:t>
      </w:r>
    </w:p>
    <w:p>
      <w:r>
        <w:t xml:space="preserve">Lause 1: Kaksi oransseihin haalareihin pukeutunutta miestä lapioi lunta junaradalta. Lause 2: Miehet työskentelevät keskellä lumimyrskyä...</w:t>
      </w:r>
    </w:p>
    <w:p>
      <w:r>
        <w:rPr>
          <w:b/>
        </w:rPr>
        <w:t xml:space="preserve">Tulos</w:t>
      </w:r>
    </w:p>
    <w:p>
      <w:r>
        <w:t xml:space="preserve">Haalarimiehet raivaavat lumen peittämiä rautatiekiskoja.</w:t>
      </w:r>
    </w:p>
    <w:p>
      <w:r>
        <w:rPr>
          <w:b/>
        </w:rPr>
        <w:t xml:space="preserve">Esimerkki 7.3310</w:t>
      </w:r>
    </w:p>
    <w:p>
      <w:r>
        <w:t xml:space="preserve">Lause 1: Tutkija laboratoriossa tarkastelemassa jotakin mikroskoopin läpi. Lause 2: Tutkija katsoo virusta mikroskoopin läpi...</w:t>
      </w:r>
    </w:p>
    <w:p>
      <w:r>
        <w:rPr>
          <w:b/>
        </w:rPr>
        <w:t xml:space="preserve">Tulos</w:t>
      </w:r>
    </w:p>
    <w:p>
      <w:r>
        <w:t xml:space="preserve">tutkija katsoo mikroskoopin läpi</w:t>
      </w:r>
    </w:p>
    <w:p>
      <w:r>
        <w:rPr>
          <w:b/>
        </w:rPr>
        <w:t xml:space="preserve">Esimerkki 7.3311</w:t>
      </w:r>
    </w:p>
    <w:p>
      <w:r>
        <w:t xml:space="preserve">Lause 1: Ihmiset istuvat luokassa, yksi nainen lukee kirjaa. Lause 2: Ihmiset istuvat luokassa kuuntelemassa opettajaa.</w:t>
      </w:r>
    </w:p>
    <w:p>
      <w:r>
        <w:rPr>
          <w:b/>
        </w:rPr>
        <w:t xml:space="preserve">Tulos</w:t>
      </w:r>
    </w:p>
    <w:p>
      <w:r>
        <w:t xml:space="preserve">Ihmiset istuvat luokassa.</w:t>
      </w:r>
    </w:p>
    <w:p>
      <w:r>
        <w:rPr>
          <w:b/>
        </w:rPr>
        <w:t xml:space="preserve">Esimerkki 7.3312</w:t>
      </w:r>
    </w:p>
    <w:p>
      <w:r>
        <w:t xml:space="preserve">Lause 1: Mustavalkoinen koira kahlaa vedessä. Lause 2: Dalmatiankoira vedessä.</w:t>
      </w:r>
    </w:p>
    <w:p>
      <w:r>
        <w:rPr>
          <w:b/>
        </w:rPr>
        <w:t xml:space="preserve">Tulos</w:t>
      </w:r>
    </w:p>
    <w:p>
      <w:r>
        <w:t xml:space="preserve">Eläin vedessä</w:t>
      </w:r>
    </w:p>
    <w:p>
      <w:r>
        <w:rPr>
          <w:b/>
        </w:rPr>
        <w:t xml:space="preserve">Esimerkki 7.3313</w:t>
      </w:r>
    </w:p>
    <w:p>
      <w:r>
        <w:t xml:space="preserve">Lause 1: Henkilö istuu tuolilla harmonikka sylissään. Lause 2: Henkilö osaa soittaa harmonikkaa.</w:t>
      </w:r>
    </w:p>
    <w:p>
      <w:r>
        <w:rPr>
          <w:b/>
        </w:rPr>
        <w:t xml:space="preserve">Tulos</w:t>
      </w:r>
    </w:p>
    <w:p>
      <w:r>
        <w:t xml:space="preserve">Henkilö istuu.</w:t>
      </w:r>
    </w:p>
    <w:p>
      <w:r>
        <w:rPr>
          <w:b/>
        </w:rPr>
        <w:t xml:space="preserve">Esimerkki 7.3314</w:t>
      </w:r>
    </w:p>
    <w:p>
      <w:r>
        <w:t xml:space="preserve">Lause 1: Vanhemmat naiset valmistavat ruokaa sekoittamalla kattilaa kotikeittiössä. Lause 2: Nainen valmistaa lounasta.</w:t>
      </w:r>
    </w:p>
    <w:p>
      <w:r>
        <w:rPr>
          <w:b/>
        </w:rPr>
        <w:t xml:space="preserve">Tulos</w:t>
      </w:r>
    </w:p>
    <w:p>
      <w:r>
        <w:t xml:space="preserve">Nainen laittaa ruokaa.</w:t>
      </w:r>
    </w:p>
    <w:p>
      <w:r>
        <w:rPr>
          <w:b/>
        </w:rPr>
        <w:t xml:space="preserve">Esimerkki 7.3315</w:t>
      </w:r>
    </w:p>
    <w:p>
      <w:r>
        <w:t xml:space="preserve">Lause 1: Peto voi pilata esineet. Lause 2: Pedolla on esineitä.</w:t>
      </w:r>
    </w:p>
    <w:p>
      <w:r>
        <w:rPr>
          <w:b/>
        </w:rPr>
        <w:t xml:space="preserve">Tulos</w:t>
      </w:r>
    </w:p>
    <w:p>
      <w:r>
        <w:t xml:space="preserve">Esineet ovat vaarassa pedon takia.</w:t>
      </w:r>
    </w:p>
    <w:p>
      <w:r>
        <w:rPr>
          <w:b/>
        </w:rPr>
        <w:t xml:space="preserve">Esimerkki 7.3316</w:t>
      </w:r>
    </w:p>
    <w:p>
      <w:r>
        <w:t xml:space="preserve">Lause 1: Nainen kallion laella yrittää lentää. Lause 2: Nainen aikoo lentää.</w:t>
      </w:r>
    </w:p>
    <w:p>
      <w:r>
        <w:rPr>
          <w:b/>
        </w:rPr>
        <w:t xml:space="preserve">Tulos</w:t>
      </w:r>
    </w:p>
    <w:p>
      <w:r>
        <w:t xml:space="preserve">Henkilö kallion laella</w:t>
      </w:r>
    </w:p>
    <w:p>
      <w:r>
        <w:rPr>
          <w:b/>
        </w:rPr>
        <w:t xml:space="preserve">Esimerkki 7.3317</w:t>
      </w:r>
    </w:p>
    <w:p>
      <w:r>
        <w:t xml:space="preserve">Lause 1: Kolme rentoa bändiä edustavaa miestä valmistautuu soittamaan pienessä paikassa - yksi rummuissa, yksi kitarassa ja kolmas kosketinsoittimissa. Lause 2: Miehet kuuluvat countrybändiin.</w:t>
      </w:r>
    </w:p>
    <w:p>
      <w:r>
        <w:rPr>
          <w:b/>
        </w:rPr>
        <w:t xml:space="preserve">Tulos</w:t>
      </w:r>
    </w:p>
    <w:p>
      <w:r>
        <w:t xml:space="preserve">Kolmesta miehestä koostuva bändi valmistautuu keikalle.</w:t>
      </w:r>
    </w:p>
    <w:p>
      <w:r>
        <w:rPr>
          <w:b/>
        </w:rPr>
        <w:t xml:space="preserve">Esimerkki 7.3318</w:t>
      </w:r>
    </w:p>
    <w:p>
      <w:r>
        <w:t xml:space="preserve">Lause 1: Nuori poika tanssii ympäriinsä. Lause 2: Poika harjoittelee kilpailua varten.</w:t>
      </w:r>
    </w:p>
    <w:p>
      <w:r>
        <w:rPr>
          <w:b/>
        </w:rPr>
        <w:t xml:space="preserve">Tulos</w:t>
      </w:r>
    </w:p>
    <w:p>
      <w:r>
        <w:t xml:space="preserve">Poika tanssii</w:t>
      </w:r>
    </w:p>
    <w:p>
      <w:r>
        <w:rPr>
          <w:b/>
        </w:rPr>
        <w:t xml:space="preserve">Esimerkki 7.3319</w:t>
      </w:r>
    </w:p>
    <w:p>
      <w:r>
        <w:t xml:space="preserve">Lause 1: Nuori poika valmistautuu heiluttamaan pesäpallomailaansa. Lause 2: Poika huitoo</w:t>
      </w:r>
    </w:p>
    <w:p>
      <w:r>
        <w:rPr>
          <w:b/>
        </w:rPr>
        <w:t xml:space="preserve">Tulos</w:t>
      </w:r>
    </w:p>
    <w:p>
      <w:r>
        <w:t xml:space="preserve">Poika heiluttaa pesäpallomailaansa</w:t>
      </w:r>
    </w:p>
    <w:p>
      <w:r>
        <w:rPr>
          <w:b/>
        </w:rPr>
        <w:t xml:space="preserve">Esimerkki 7.3320</w:t>
      </w:r>
    </w:p>
    <w:p>
      <w:r>
        <w:t xml:space="preserve">Lause 1: Haukka lentää alas kohti ruohoa. Lause 2: Haukka lentää alas kohti ruohoa saadakseen hiiren kiinni.</w:t>
      </w:r>
    </w:p>
    <w:p>
      <w:r>
        <w:rPr>
          <w:b/>
        </w:rPr>
        <w:t xml:space="preserve">Tulos</w:t>
      </w:r>
    </w:p>
    <w:p>
      <w:r>
        <w:t xml:space="preserve">Haukka lentää taivaalla.</w:t>
      </w:r>
    </w:p>
    <w:p>
      <w:r>
        <w:rPr>
          <w:b/>
        </w:rPr>
        <w:t xml:space="preserve">Esimerkki 7.3321</w:t>
      </w:r>
    </w:p>
    <w:p>
      <w:r>
        <w:t xml:space="preserve">Lause 1: Oppilaat työskentelevät taideluokassa. Lause 2: Oppilaat piirtävät henkilön.</w:t>
      </w:r>
    </w:p>
    <w:p>
      <w:r>
        <w:rPr>
          <w:b/>
        </w:rPr>
        <w:t xml:space="preserve">Tulos</w:t>
      </w:r>
    </w:p>
    <w:p>
      <w:r>
        <w:t xml:space="preserve">Oppilaat ovat sisätiloissa.</w:t>
      </w:r>
    </w:p>
    <w:p>
      <w:r>
        <w:rPr>
          <w:b/>
        </w:rPr>
        <w:t xml:space="preserve">Esimerkki 7.3322</w:t>
      </w:r>
    </w:p>
    <w:p>
      <w:r>
        <w:t xml:space="preserve">Lause 1: Pyöräilevä henkilö, jolla on käpyhatut päässään, erilaisia esineitä pyörän etukorissa ja sidottuna pyörän takaosaan. Lause 2: Henkilö kuljettaa joitakin esineitä pyörällä.</w:t>
      </w:r>
    </w:p>
    <w:p>
      <w:r>
        <w:rPr>
          <w:b/>
        </w:rPr>
        <w:t xml:space="preserve">Tulos</w:t>
      </w:r>
    </w:p>
    <w:p>
      <w:r>
        <w:t xml:space="preserve">Pyöräilevä henkilö.</w:t>
      </w:r>
    </w:p>
    <w:p>
      <w:r>
        <w:rPr>
          <w:b/>
        </w:rPr>
        <w:t xml:space="preserve">Esimerkki 7.3323</w:t>
      </w:r>
    </w:p>
    <w:p>
      <w:r>
        <w:t xml:space="preserve">Lause 1: Surffaaja, jolla on keltainen ja musta märkäpuku, putoaa murtuvalta aallolta. Lause 2: Surffaaja on ammattilainen.</w:t>
      </w:r>
    </w:p>
    <w:p>
      <w:r>
        <w:rPr>
          <w:b/>
        </w:rPr>
        <w:t xml:space="preserve">Tulos</w:t>
      </w:r>
    </w:p>
    <w:p>
      <w:r>
        <w:t xml:space="preserve">Surffaaja surffaa.</w:t>
      </w:r>
    </w:p>
    <w:p>
      <w:r>
        <w:rPr>
          <w:b/>
        </w:rPr>
        <w:t xml:space="preserve">Esimerkki 7.3324</w:t>
      </w:r>
    </w:p>
    <w:p>
      <w:r>
        <w:t xml:space="preserve">Lause 1: Kaksi lääkintähenkilökuntaan kuuluvaa henkilöä pitelee instrumentteja ja käyttää käsineitä. Lause 2: Ensihoitajat valmistautuvat auttamaan onnettomuudessa ollutta henkilöä.</w:t>
      </w:r>
    </w:p>
    <w:p>
      <w:r>
        <w:rPr>
          <w:b/>
        </w:rPr>
        <w:t xml:space="preserve">Tulos</w:t>
      </w:r>
    </w:p>
    <w:p>
      <w:r>
        <w:t xml:space="preserve">Kaksi ihmistä on vierekkäin.</w:t>
      </w:r>
    </w:p>
    <w:p>
      <w:r>
        <w:rPr>
          <w:b/>
        </w:rPr>
        <w:t xml:space="preserve">Esimerkki 7.3325</w:t>
      </w:r>
    </w:p>
    <w:p>
      <w:r>
        <w:t xml:space="preserve">Lause 1: Pieni lapsi kastelee kasveja. Lause 2: Lapsi kastelee kukkia.</w:t>
      </w:r>
    </w:p>
    <w:p>
      <w:r>
        <w:rPr>
          <w:b/>
        </w:rPr>
        <w:t xml:space="preserve">Tulos</w:t>
      </w:r>
    </w:p>
    <w:p>
      <w:r>
        <w:t xml:space="preserve">Lapsi kastelee kasveja.</w:t>
      </w:r>
    </w:p>
    <w:p>
      <w:r>
        <w:rPr>
          <w:b/>
        </w:rPr>
        <w:t xml:space="preserve">Esimerkki 7.3326</w:t>
      </w:r>
    </w:p>
    <w:p>
      <w:r>
        <w:t xml:space="preserve">Lause 1: Nuoret tytöt hyppivät sementtiseinältä kädet ilmassa. Lause 2: Jotkut tytöt hyppäävät seinältä kuvan vuoksi.</w:t>
      </w:r>
    </w:p>
    <w:p>
      <w:r>
        <w:rPr>
          <w:b/>
        </w:rPr>
        <w:t xml:space="preserve">Tulos</w:t>
      </w:r>
    </w:p>
    <w:p>
      <w:r>
        <w:t xml:space="preserve">Jotkut tytöt hyppäävät seinältä.</w:t>
      </w:r>
    </w:p>
    <w:p>
      <w:r>
        <w:rPr>
          <w:b/>
        </w:rPr>
        <w:t xml:space="preserve">Esimerkki 7.3327</w:t>
      </w:r>
    </w:p>
    <w:p>
      <w:r>
        <w:t xml:space="preserve">Lause 1: punavalkoinen kilpa-auto ajaa kilpaa hiekkaradalla. Lause 2: Auto voittaa kilpailun.</w:t>
      </w:r>
    </w:p>
    <w:p>
      <w:r>
        <w:rPr>
          <w:b/>
        </w:rPr>
        <w:t xml:space="preserve">Tulos</w:t>
      </w:r>
    </w:p>
    <w:p>
      <w:r>
        <w:t xml:space="preserve">Auto kulkee nopeasti.</w:t>
      </w:r>
    </w:p>
    <w:p>
      <w:r>
        <w:rPr>
          <w:b/>
        </w:rPr>
        <w:t xml:space="preserve">Esimerkki 7.3328</w:t>
      </w:r>
    </w:p>
    <w:p>
      <w:r>
        <w:t xml:space="preserve">Lause 1: Nainen ja nuori tyttö istuvat pöydän ääressä ja kastavat hedelmiä nestemäiseen suklaaseen. Lause 2: He ovat äiti ja tytär.</w:t>
      </w:r>
    </w:p>
    <w:p>
      <w:r>
        <w:rPr>
          <w:b/>
        </w:rPr>
        <w:t xml:space="preserve">Tulos</w:t>
      </w:r>
    </w:p>
    <w:p>
      <w:r>
        <w:t xml:space="preserve">Kaksi tyttöä istuu pöydän ääressä.</w:t>
      </w:r>
    </w:p>
    <w:p>
      <w:r>
        <w:rPr>
          <w:b/>
        </w:rPr>
        <w:t xml:space="preserve">Esimerkki 7.3329</w:t>
      </w:r>
    </w:p>
    <w:p>
      <w:r>
        <w:t xml:space="preserve">Lause 1: vaaleatukkainen tyttö hyppää renkaiden keinusta Lause 2: tyttö liukastuu vahingossa keinusta.</w:t>
      </w:r>
    </w:p>
    <w:p>
      <w:r>
        <w:rPr>
          <w:b/>
        </w:rPr>
        <w:t xml:space="preserve">Tulos</w:t>
      </w:r>
    </w:p>
    <w:p>
      <w:r>
        <w:t xml:space="preserve">tyttö on ulkona</w:t>
      </w:r>
    </w:p>
    <w:p>
      <w:r>
        <w:rPr>
          <w:b/>
        </w:rPr>
        <w:t xml:space="preserve">Esimerkki 7.3330</w:t>
      </w:r>
    </w:p>
    <w:p>
      <w:r>
        <w:t xml:space="preserve">Lause 1: Kylpypukuinen mies surffaa sinisessä vedessä. Lause 2: Miehellä on sininen surffilauta.</w:t>
      </w:r>
    </w:p>
    <w:p>
      <w:r>
        <w:rPr>
          <w:b/>
        </w:rPr>
        <w:t xml:space="preserve">Tulos</w:t>
      </w:r>
    </w:p>
    <w:p>
      <w:r>
        <w:t xml:space="preserve">Mies on vedessä.</w:t>
      </w:r>
    </w:p>
    <w:p>
      <w:r>
        <w:rPr>
          <w:b/>
        </w:rPr>
        <w:t xml:space="preserve">Esimerkki 7.3331</w:t>
      </w:r>
    </w:p>
    <w:p>
      <w:r>
        <w:t xml:space="preserve">Lause 1: Useat erikokoiset veneet risteilevät puoliympyrässä. Lause 2: Veneissä on ihmisryhmiä.</w:t>
      </w:r>
    </w:p>
    <w:p>
      <w:r>
        <w:rPr>
          <w:b/>
        </w:rPr>
        <w:t xml:space="preserve">Tulos</w:t>
      </w:r>
    </w:p>
    <w:p>
      <w:r>
        <w:t xml:space="preserve">Jotkut veneet ovat risteilyllä.</w:t>
      </w:r>
    </w:p>
    <w:p>
      <w:r>
        <w:rPr>
          <w:b/>
        </w:rPr>
        <w:t xml:space="preserve">Esimerkki 7.3332</w:t>
      </w:r>
    </w:p>
    <w:p>
      <w:r>
        <w:t xml:space="preserve">Lause 1: Nainen, jolla on pitkä vihreä paita, keltainen reppu ja vesipullo, kävelee kadun poikki, kun pariskunta seuraa tiiviisti perässä. Lause 2: Nainen on matkalla vaellusreitille.</w:t>
      </w:r>
    </w:p>
    <w:p>
      <w:r>
        <w:rPr>
          <w:b/>
        </w:rPr>
        <w:t xml:space="preserve">Tulos</w:t>
      </w:r>
    </w:p>
    <w:p>
      <w:r>
        <w:t xml:space="preserve">Nainen, jolla on reppu mukanaan, kävelee kadun yli.</w:t>
      </w:r>
    </w:p>
    <w:p>
      <w:r>
        <w:rPr>
          <w:b/>
        </w:rPr>
        <w:t xml:space="preserve">Esimerkki 7.3333</w:t>
      </w:r>
    </w:p>
    <w:p>
      <w:r>
        <w:t xml:space="preserve">Lause 1: Kolme valkoisiin asuihin pukeutunutta miestä kävelee varainkeruuteltan edessä. Lause 2: Miehet ovat kokkeja.</w:t>
      </w:r>
    </w:p>
    <w:p>
      <w:r>
        <w:rPr>
          <w:b/>
        </w:rPr>
        <w:t xml:space="preserve">Tulos</w:t>
      </w:r>
    </w:p>
    <w:p>
      <w:r>
        <w:t xml:space="preserve">Miehet ovat teltan lähellä.</w:t>
      </w:r>
    </w:p>
    <w:p>
      <w:r>
        <w:rPr>
          <w:b/>
        </w:rPr>
        <w:t xml:space="preserve">Esimerkki 7.3334</w:t>
      </w:r>
    </w:p>
    <w:p>
      <w:r>
        <w:t xml:space="preserve">Lause 1: Kaksi poliisia kävelee pamput kädessään sinivalkoiseen ruutupaitaan pukeutuneen miehen rinnalla puoliksi täynnä olevaa katua pitkin. Lause 2: Valkoinen ruutupaita on ruma.</w:t>
      </w:r>
    </w:p>
    <w:p>
      <w:r>
        <w:rPr>
          <w:b/>
        </w:rPr>
        <w:t xml:space="preserve">Tulos</w:t>
      </w:r>
    </w:p>
    <w:p>
      <w:r>
        <w:t xml:space="preserve">On olemassa ihmisiä.</w:t>
      </w:r>
    </w:p>
    <w:p>
      <w:r>
        <w:rPr>
          <w:b/>
        </w:rPr>
        <w:t xml:space="preserve">Esimerkki 7.3335</w:t>
      </w:r>
    </w:p>
    <w:p>
      <w:r>
        <w:t xml:space="preserve">Lause 1: Mustiin pukeutuneet ihmiset odottavat junaa laiturilla. Lause 2: Mustiin pukeutuneet ihmiset odottavat laiturilla junaa mennäkseen töihin.</w:t>
      </w:r>
    </w:p>
    <w:p>
      <w:r>
        <w:rPr>
          <w:b/>
        </w:rPr>
        <w:t xml:space="preserve">Tulos</w:t>
      </w:r>
    </w:p>
    <w:p>
      <w:r>
        <w:t xml:space="preserve">Ihmiset odottavat junaa.</w:t>
      </w:r>
    </w:p>
    <w:p>
      <w:r>
        <w:rPr>
          <w:b/>
        </w:rPr>
        <w:t xml:space="preserve">Esimerkki 7.3336</w:t>
      </w:r>
    </w:p>
    <w:p>
      <w:r>
        <w:t xml:space="preserve">Lause 1: Rakennustyöntekijä työskentelee metrotunnelissa. Lause 2: Mies korjaa metrovaunua.</w:t>
      </w:r>
    </w:p>
    <w:p>
      <w:r>
        <w:rPr>
          <w:b/>
        </w:rPr>
        <w:t xml:space="preserve">Tulos</w:t>
      </w:r>
    </w:p>
    <w:p>
      <w:r>
        <w:t xml:space="preserve">Mies työskentelee maan alla.</w:t>
      </w:r>
    </w:p>
    <w:p>
      <w:r>
        <w:rPr>
          <w:b/>
        </w:rPr>
        <w:t xml:space="preserve">Esimerkki 7.3337</w:t>
      </w:r>
    </w:p>
    <w:p>
      <w:r>
        <w:t xml:space="preserve">Lause 1: Poimijat työskentelevät maatilalla. Lause 2: Poimijat harjoittelevat maratonia varten maatilalla.</w:t>
      </w:r>
    </w:p>
    <w:p>
      <w:r>
        <w:rPr>
          <w:b/>
        </w:rPr>
        <w:t xml:space="preserve">Tulos</w:t>
      </w:r>
    </w:p>
    <w:p>
      <w:r>
        <w:t xml:space="preserve">Poimijat harjoittelevat maatilalla.</w:t>
      </w:r>
    </w:p>
    <w:p>
      <w:r>
        <w:rPr>
          <w:b/>
        </w:rPr>
        <w:t xml:space="preserve">Esimerkki 7.3338</w:t>
      </w:r>
    </w:p>
    <w:p>
      <w:r>
        <w:t xml:space="preserve">Lause 1: Lapset katsovat, kun jotain tapahtuu. Lause 2: Lapset nauttivat siitä, mitä he katsovat.</w:t>
      </w:r>
    </w:p>
    <w:p>
      <w:r>
        <w:rPr>
          <w:b/>
        </w:rPr>
        <w:t xml:space="preserve">Tulos</w:t>
      </w:r>
    </w:p>
    <w:p>
      <w:r>
        <w:t xml:space="preserve">Jotain tapahtuu, ja lapset katsovat.</w:t>
      </w:r>
    </w:p>
    <w:p>
      <w:r>
        <w:rPr>
          <w:b/>
        </w:rPr>
        <w:t xml:space="preserve">Esimerkki 7.3339</w:t>
      </w:r>
    </w:p>
    <w:p>
      <w:r>
        <w:t xml:space="preserve">Lause 1: Kaksi iäkästä herrasmiestä, toisella punainen ruutupaita ja toisella harmaa paita, pelaavat tammea graniittipöydällä. Lause 2: siellä on miehiä, jotka opettelevat pelaamaan tammea.</w:t>
      </w:r>
    </w:p>
    <w:p>
      <w:r>
        <w:rPr>
          <w:b/>
        </w:rPr>
        <w:t xml:space="preserve">Tulos</w:t>
      </w:r>
    </w:p>
    <w:p>
      <w:r>
        <w:t xml:space="preserve">tammea pelataan</w:t>
      </w:r>
    </w:p>
    <w:p>
      <w:r>
        <w:rPr>
          <w:b/>
        </w:rPr>
        <w:t xml:space="preserve">Esimerkki 7.3340</w:t>
      </w:r>
    </w:p>
    <w:p>
      <w:r>
        <w:t xml:space="preserve">Lause 1: Kaksi miestä istuu pyöreissä vihreissä tuoleissa kirkkaan sinisellä matolla. Lause 2: Miehet keskustelevat ja rentoutuvat.</w:t>
      </w:r>
    </w:p>
    <w:p>
      <w:r>
        <w:rPr>
          <w:b/>
        </w:rPr>
        <w:t xml:space="preserve">Tulos</w:t>
      </w:r>
    </w:p>
    <w:p>
      <w:r>
        <w:t xml:space="preserve">Ihmiset istuvat valoisassa ympäristössä.</w:t>
      </w:r>
    </w:p>
    <w:p>
      <w:r>
        <w:rPr>
          <w:b/>
        </w:rPr>
        <w:t xml:space="preserve">Esimerkki 7.3341</w:t>
      </w:r>
    </w:p>
    <w:p>
      <w:r>
        <w:t xml:space="preserve">Lause 1: Mieshiihtäjä laskeutuu lumen peittämän katon huipulta yhden kerroksen korkeudesta. Lause 2: Mies tekee hiihtotemppuja.</w:t>
      </w:r>
    </w:p>
    <w:p>
      <w:r>
        <w:rPr>
          <w:b/>
        </w:rPr>
        <w:t xml:space="preserve">Tulos</w:t>
      </w:r>
    </w:p>
    <w:p>
      <w:r>
        <w:t xml:space="preserve">Hiihtäjä hiihtää katolta.</w:t>
      </w:r>
    </w:p>
    <w:p>
      <w:r>
        <w:rPr>
          <w:b/>
        </w:rPr>
        <w:t xml:space="preserve">Esimerkki 7.3342</w:t>
      </w:r>
    </w:p>
    <w:p>
      <w:r>
        <w:t xml:space="preserve">Lause 1: Poika suojalaseissa pintaan vesipuistossa. Lause 2: Punaisiin uimahousuihin pukeutunut poika leikkii vedessä.</w:t>
      </w:r>
    </w:p>
    <w:p>
      <w:r>
        <w:rPr>
          <w:b/>
        </w:rPr>
        <w:t xml:space="preserve">Tulos</w:t>
      </w:r>
    </w:p>
    <w:p>
      <w:r>
        <w:t xml:space="preserve">Nuori mies ui altaassa</w:t>
      </w:r>
    </w:p>
    <w:p>
      <w:r>
        <w:rPr>
          <w:b/>
        </w:rPr>
        <w:t xml:space="preserve">Esimerkki 7.3343</w:t>
      </w:r>
    </w:p>
    <w:p>
      <w:r>
        <w:t xml:space="preserve">Lause 1: Musta koira loikkii hiekan poikki. Lause 2: Koira on rannalla.</w:t>
      </w:r>
    </w:p>
    <w:p>
      <w:r>
        <w:rPr>
          <w:b/>
        </w:rPr>
        <w:t xml:space="preserve">Tulos</w:t>
      </w:r>
    </w:p>
    <w:p>
      <w:r>
        <w:t xml:space="preserve">Koira juoksee hiekassa.</w:t>
      </w:r>
    </w:p>
    <w:p>
      <w:r>
        <w:rPr>
          <w:b/>
        </w:rPr>
        <w:t xml:space="preserve">Esimerkki 7.3344</w:t>
      </w:r>
    </w:p>
    <w:p>
      <w:r>
        <w:t xml:space="preserve">Lause 1: Auto heittää paljon pölyä ja kiviä ajaessaan katsojien ohi. Lause 2: Kilpa-auto syöksyi alas hiekkatietä ja jätti pöly- ja sorajälkiä katsojien innostukseksi.</w:t>
      </w:r>
    </w:p>
    <w:p>
      <w:r>
        <w:rPr>
          <w:b/>
        </w:rPr>
        <w:t xml:space="preserve">Tulos</w:t>
      </w:r>
    </w:p>
    <w:p>
      <w:r>
        <w:t xml:space="preserve">Auto jätti jälkeensä pölyä.</w:t>
      </w:r>
    </w:p>
    <w:p>
      <w:r>
        <w:rPr>
          <w:b/>
        </w:rPr>
        <w:t xml:space="preserve">Esimerkki 7.3345</w:t>
      </w:r>
    </w:p>
    <w:p>
      <w:r>
        <w:t xml:space="preserve">Lause 1: Mustavalkoiseen koiranhammastakkiin pukeutunut nainen on mustat kasvot ja valkoinen raidallinen paita omaavan miehen hallussa parvekkeella, jolta avautuu näkymä kaupunkiin, jonka valot ovat päällä. Lause 2: Naista pidetään hallussa vastoin hänen tahtoaan.</w:t>
      </w:r>
    </w:p>
    <w:p>
      <w:r>
        <w:rPr>
          <w:b/>
        </w:rPr>
        <w:t xml:space="preserve">Tulos</w:t>
      </w:r>
    </w:p>
    <w:p>
      <w:r>
        <w:t xml:space="preserve">mies ja nainen parvekkeella</w:t>
      </w:r>
    </w:p>
    <w:p>
      <w:r>
        <w:rPr>
          <w:b/>
        </w:rPr>
        <w:t xml:space="preserve">Esimerkki 7.3346</w:t>
      </w:r>
    </w:p>
    <w:p>
      <w:r>
        <w:t xml:space="preserve">Lause 1: Keltaiseen ja siniseen pukeutunut mies kävelee kuivalla pellolla. Lause 2: Mies kävelee vehnäpellon läpi.</w:t>
      </w:r>
    </w:p>
    <w:p>
      <w:r>
        <w:rPr>
          <w:b/>
        </w:rPr>
        <w:t xml:space="preserve">Tulos</w:t>
      </w:r>
    </w:p>
    <w:p>
      <w:r>
        <w:t xml:space="preserve">Mies kävelee pellolla</w:t>
      </w:r>
    </w:p>
    <w:p>
      <w:r>
        <w:rPr>
          <w:b/>
        </w:rPr>
        <w:t xml:space="preserve">Esimerkki 7.3347</w:t>
      </w:r>
    </w:p>
    <w:p>
      <w:r>
        <w:t xml:space="preserve">Lause 1: Punatukkainen mies ja nainen nauttivat hampurilaisesta meren rannalla. Lause 2: Aviopari syömässä.</w:t>
      </w:r>
    </w:p>
    <w:p>
      <w:r>
        <w:rPr>
          <w:b/>
        </w:rPr>
        <w:t xml:space="preserve">Tulos</w:t>
      </w:r>
    </w:p>
    <w:p>
      <w:r>
        <w:t xml:space="preserve">Ihmiset syövät meren äärellä.</w:t>
      </w:r>
    </w:p>
    <w:p>
      <w:r>
        <w:rPr>
          <w:b/>
        </w:rPr>
        <w:t xml:space="preserve">Esimerkki 7.3348</w:t>
      </w:r>
    </w:p>
    <w:p>
      <w:r>
        <w:t xml:space="preserve">Lause 1: Nainen kantaa lasta selässään. Lause 2: Nainen kävelee</w:t>
      </w:r>
    </w:p>
    <w:p>
      <w:r>
        <w:rPr>
          <w:b/>
        </w:rPr>
        <w:t xml:space="preserve">Tulos</w:t>
      </w:r>
    </w:p>
    <w:p>
      <w:r>
        <w:t xml:space="preserve">Nainen kantaa lasta</w:t>
      </w:r>
    </w:p>
    <w:p>
      <w:r>
        <w:rPr>
          <w:b/>
        </w:rPr>
        <w:t xml:space="preserve">Esimerkki 7.3349</w:t>
      </w:r>
    </w:p>
    <w:p>
      <w:r>
        <w:t xml:space="preserve">Lause 1: Punapaitainen mies hyppää skeittilaudalla graffitilla varustetulla rampilla. Lause 2: Mies tekee rullalautatempun skeittipuistossa.</w:t>
      </w:r>
    </w:p>
    <w:p>
      <w:r>
        <w:rPr>
          <w:b/>
        </w:rPr>
        <w:t xml:space="preserve">Tulos</w:t>
      </w:r>
    </w:p>
    <w:p>
      <w:r>
        <w:t xml:space="preserve">Mies hyppää rullalautallaan.</w:t>
      </w:r>
    </w:p>
    <w:p>
      <w:r>
        <w:rPr>
          <w:b/>
        </w:rPr>
        <w:t xml:space="preserve">Esimerkki 7.3350</w:t>
      </w:r>
    </w:p>
    <w:p>
      <w:r>
        <w:t xml:space="preserve">Lause 1: Kaksi miestä maalaa reunakiveä vilkkaassa kadunkulmassa. Lause 2: Kaksi miestä maalaa talon numeroita reunakiveykseen vilkkaasti liikennöidyn kadunkulman lähellä.</w:t>
      </w:r>
    </w:p>
    <w:p>
      <w:r>
        <w:rPr>
          <w:b/>
        </w:rPr>
        <w:t xml:space="preserve">Tulos</w:t>
      </w:r>
    </w:p>
    <w:p>
      <w:r>
        <w:t xml:space="preserve">Pari miestä maalaa reunakiveä vilkkaassa liikenteessä.</w:t>
      </w:r>
    </w:p>
    <w:p>
      <w:r>
        <w:rPr>
          <w:b/>
        </w:rPr>
        <w:t xml:space="preserve">Esimerkki 7.3351</w:t>
      </w:r>
    </w:p>
    <w:p>
      <w:r>
        <w:t xml:space="preserve">Lause 1: Cheerleaderit esiintyvät. Lause 2: Cheerleaderit heiluttavat pom pomejaan.</w:t>
      </w:r>
    </w:p>
    <w:p>
      <w:r>
        <w:rPr>
          <w:b/>
        </w:rPr>
        <w:t xml:space="preserve">Tulos</w:t>
      </w:r>
    </w:p>
    <w:p>
      <w:r>
        <w:t xml:space="preserve">Tytöt vähäpukeisissa asuissa tekevät aerobisia harjoitteita yleisurheilun tueksi.</w:t>
      </w:r>
    </w:p>
    <w:p>
      <w:r>
        <w:rPr>
          <w:b/>
        </w:rPr>
        <w:t xml:space="preserve">Esimerkki 7.3352</w:t>
      </w:r>
    </w:p>
    <w:p>
      <w:r>
        <w:t xml:space="preserve">Lause 1: Naispuolinen kontortionisti harjoittelee sooloesitystään lavalla. Lause 2: Naispuolinen kontortionisti harjoittelee sooloesitystään suuren yleisön katsellessa.</w:t>
      </w:r>
    </w:p>
    <w:p>
      <w:r>
        <w:rPr>
          <w:b/>
        </w:rPr>
        <w:t xml:space="preserve">Tulos</w:t>
      </w:r>
    </w:p>
    <w:p>
      <w:r>
        <w:t xml:space="preserve">nainen harjoittelee äärimmäistä joustavuutta</w:t>
      </w:r>
    </w:p>
    <w:p>
      <w:r>
        <w:rPr>
          <w:b/>
        </w:rPr>
        <w:t xml:space="preserve">Esimerkki 7.3353</w:t>
      </w:r>
    </w:p>
    <w:p>
      <w:r>
        <w:t xml:space="preserve">Lause 1: Kolme ihmistä seisoo seinän vieressä valkoisen rakennuksen vieressä Lause 2: Kolme ihmistä poseeraa kuvaa varten.</w:t>
      </w:r>
    </w:p>
    <w:p>
      <w:r>
        <w:rPr>
          <w:b/>
        </w:rPr>
        <w:t xml:space="preserve">Tulos</w:t>
      </w:r>
    </w:p>
    <w:p>
      <w:r>
        <w:t xml:space="preserve">Kolme ihmistä seisoo rakennuksen vieressä</w:t>
      </w:r>
    </w:p>
    <w:p>
      <w:r>
        <w:rPr>
          <w:b/>
        </w:rPr>
        <w:t xml:space="preserve">Esimerkki 7.3354</w:t>
      </w:r>
    </w:p>
    <w:p>
      <w:r>
        <w:t xml:space="preserve">Lause 1: Oransseihin uimahousuihin pukeutunut poika seisoo altaan yläpuolella olevalla hyppylaudalla. Lause 2: Poika tekee vatsalaskua.</w:t>
      </w:r>
    </w:p>
    <w:p>
      <w:r>
        <w:rPr>
          <w:b/>
        </w:rPr>
        <w:t xml:space="preserve">Tulos</w:t>
      </w:r>
    </w:p>
    <w:p>
      <w:r>
        <w:t xml:space="preserve">poika hyppylaudalla</w:t>
      </w:r>
    </w:p>
    <w:p>
      <w:r>
        <w:rPr>
          <w:b/>
        </w:rPr>
        <w:t xml:space="preserve">Esimerkki 7.3355</w:t>
      </w:r>
    </w:p>
    <w:p>
      <w:r>
        <w:t xml:space="preserve">Lause 1: Nainen, jolla on kukkapaita ja helmet, kädessään viinilasi. Lause 2: Hulatanssija rentoutuu esityksen jälkeen.</w:t>
      </w:r>
    </w:p>
    <w:p>
      <w:r>
        <w:rPr>
          <w:b/>
        </w:rPr>
        <w:t xml:space="preserve">Tulos</w:t>
      </w:r>
    </w:p>
    <w:p>
      <w:r>
        <w:t xml:space="preserve">Nainen pitelee lasia.</w:t>
      </w:r>
    </w:p>
    <w:p>
      <w:r>
        <w:rPr>
          <w:b/>
        </w:rPr>
        <w:t xml:space="preserve">Esimerkki 7.3356</w:t>
      </w:r>
    </w:p>
    <w:p>
      <w:r>
        <w:t xml:space="preserve">Lause 1: Pieni tyttö puhaltaa kuplia. Lause 2: Lapsi puhaltaa kuplia ystäviensä katsellessa.</w:t>
      </w:r>
    </w:p>
    <w:p>
      <w:r>
        <w:rPr>
          <w:b/>
        </w:rPr>
        <w:t xml:space="preserve">Tulos</w:t>
      </w:r>
    </w:p>
    <w:p>
      <w:r>
        <w:t xml:space="preserve">Lapsi puhaltaa kuplia.</w:t>
      </w:r>
    </w:p>
    <w:p>
      <w:r>
        <w:rPr>
          <w:b/>
        </w:rPr>
        <w:t xml:space="preserve">Esimerkki 7.3357</w:t>
      </w:r>
    </w:p>
    <w:p>
      <w:r>
        <w:t xml:space="preserve">Lause 1: Rakennuksen ikkunat on lukittu. Lause 2: Hylätty rakennus.</w:t>
      </w:r>
    </w:p>
    <w:p>
      <w:r>
        <w:rPr>
          <w:b/>
        </w:rPr>
        <w:t xml:space="preserve">Tulos</w:t>
      </w:r>
    </w:p>
    <w:p>
      <w:r>
        <w:t xml:space="preserve">Ikkunoissa on kalterit.</w:t>
      </w:r>
    </w:p>
    <w:p>
      <w:r>
        <w:rPr>
          <w:b/>
        </w:rPr>
        <w:t xml:space="preserve">Esimerkki 7.3358</w:t>
      </w:r>
    </w:p>
    <w:p>
      <w:r>
        <w:t xml:space="preserve">Lause 1: Yksi mies valkoisessa kaapussa ja mikrofoni kädessään lukee paperiarkista ihmisjoukolle. Lause 2: Kaapuun pukeutunut mies neuvoo ihmisiä, miten heidän pitäisi elää elämäänsä.</w:t>
      </w:r>
    </w:p>
    <w:p>
      <w:r>
        <w:rPr>
          <w:b/>
        </w:rPr>
        <w:t xml:space="preserve">Tulos</w:t>
      </w:r>
    </w:p>
    <w:p>
      <w:r>
        <w:t xml:space="preserve">Kaapuun pukeutunut mies lukee yleisölle.</w:t>
      </w:r>
    </w:p>
    <w:p>
      <w:r>
        <w:rPr>
          <w:b/>
        </w:rPr>
        <w:t xml:space="preserve">Esimerkki 7.3359</w:t>
      </w:r>
    </w:p>
    <w:p>
      <w:r>
        <w:t xml:space="preserve">Lause 1: Mies ja nainen katsovat urheilutapahtumaa stadionilla. Lause 2: Nämä kaksi ihmistä tuntevat toisensa ja menivät yhdessä.</w:t>
      </w:r>
    </w:p>
    <w:p>
      <w:r>
        <w:rPr>
          <w:b/>
        </w:rPr>
        <w:t xml:space="preserve">Tulos</w:t>
      </w:r>
    </w:p>
    <w:p>
      <w:r>
        <w:t xml:space="preserve">Nämä kaksi ihmistä katsovat järjestäytynyttä urheilua.</w:t>
      </w:r>
    </w:p>
    <w:p>
      <w:r>
        <w:rPr>
          <w:b/>
        </w:rPr>
        <w:t xml:space="preserve">Esimerkki 7.3360</w:t>
      </w:r>
    </w:p>
    <w:p>
      <w:r>
        <w:t xml:space="preserve">Lause 1: Nainen kantaa suurta laukkua päässään kävellessään kadulla. Lause 2: Nainen tuo kotiin ostoksiaan paikallisilta markkinoilta.</w:t>
      </w:r>
    </w:p>
    <w:p>
      <w:r>
        <w:rPr>
          <w:b/>
        </w:rPr>
        <w:t xml:space="preserve">Tulos</w:t>
      </w:r>
    </w:p>
    <w:p>
      <w:r>
        <w:t xml:space="preserve">Kadulla on nainen.</w:t>
      </w:r>
    </w:p>
    <w:p>
      <w:r>
        <w:rPr>
          <w:b/>
        </w:rPr>
        <w:t xml:space="preserve">Esimerkki 7.3361</w:t>
      </w:r>
    </w:p>
    <w:p>
      <w:r>
        <w:t xml:space="preserve">Lause 1: Mies työstää projektia puun, työkalun ja pyörän avulla. Lause 2: Mies työstää puuprojektia.</w:t>
      </w:r>
    </w:p>
    <w:p>
      <w:r>
        <w:rPr>
          <w:b/>
        </w:rPr>
        <w:t xml:space="preserve">Tulos</w:t>
      </w:r>
    </w:p>
    <w:p>
      <w:r>
        <w:t xml:space="preserve">Mies työskentelee puun, pyörän ja työkalun kanssa.</w:t>
      </w:r>
    </w:p>
    <w:p>
      <w:r>
        <w:rPr>
          <w:b/>
        </w:rPr>
        <w:t xml:space="preserve">Esimerkki 7.3362</w:t>
      </w:r>
    </w:p>
    <w:p>
      <w:r>
        <w:t xml:space="preserve">Lause 1: Laulaja vieraili bändinsä jäsenten kanssa ja sai kitaristin laulamaan kappaleen mukana. Lause 2: Laulaja opettaa kitaristia laulamaan.</w:t>
      </w:r>
    </w:p>
    <w:p>
      <w:r>
        <w:rPr>
          <w:b/>
        </w:rPr>
        <w:t xml:space="preserve">Tulos</w:t>
      </w:r>
    </w:p>
    <w:p>
      <w:r>
        <w:t xml:space="preserve">Laulaja ja hänen yhtyeensä.</w:t>
      </w:r>
    </w:p>
    <w:p>
      <w:r>
        <w:rPr>
          <w:b/>
        </w:rPr>
        <w:t xml:space="preserve">Esimerkki 7.3363</w:t>
      </w:r>
    </w:p>
    <w:p>
      <w:r>
        <w:t xml:space="preserve">Lause 1: Mies tyhjässä toppatakissa makaa harmaalla penkillä. Lause 2: Koditon ja likainen mies makaa ulkona.</w:t>
      </w:r>
    </w:p>
    <w:p>
      <w:r>
        <w:rPr>
          <w:b/>
        </w:rPr>
        <w:t xml:space="preserve">Tulos</w:t>
      </w:r>
    </w:p>
    <w:p>
      <w:r>
        <w:t xml:space="preserve">Mies makaa penkillä.</w:t>
      </w:r>
    </w:p>
    <w:p>
      <w:r>
        <w:rPr>
          <w:b/>
        </w:rPr>
        <w:t xml:space="preserve">Esimerkki 7.3364</w:t>
      </w:r>
    </w:p>
    <w:p>
      <w:r>
        <w:t xml:space="preserve">Lause 1: pitkä kaupunkikatu, jota ympäröivät suuret rakennukset Lause 2: Kaupunki on New York.</w:t>
      </w:r>
    </w:p>
    <w:p>
      <w:r>
        <w:rPr>
          <w:b/>
        </w:rPr>
        <w:t xml:space="preserve">Tulos</w:t>
      </w:r>
    </w:p>
    <w:p>
      <w:r>
        <w:t xml:space="preserve">Pitkä katu kaupungissa.</w:t>
      </w:r>
    </w:p>
    <w:p>
      <w:r>
        <w:rPr>
          <w:b/>
        </w:rPr>
        <w:t xml:space="preserve">Esimerkki 7.3365</w:t>
      </w:r>
    </w:p>
    <w:p>
      <w:r>
        <w:t xml:space="preserve">Lause 1: Nuori mies hyppää akrobaattisesti veteen. Lause 2: Yksitoistavuotias nuori mies hyppäsi veteen.</w:t>
      </w:r>
    </w:p>
    <w:p>
      <w:r>
        <w:rPr>
          <w:b/>
        </w:rPr>
        <w:t xml:space="preserve">Tulos</w:t>
      </w:r>
    </w:p>
    <w:p>
      <w:r>
        <w:t xml:space="preserve">Eräs henkilö hyppäsi veteen.</w:t>
      </w:r>
    </w:p>
    <w:p>
      <w:r>
        <w:rPr>
          <w:b/>
        </w:rPr>
        <w:t xml:space="preserve">Esimerkki 7.3366</w:t>
      </w:r>
    </w:p>
    <w:p>
      <w:r>
        <w:t xml:space="preserve">Lause 1: Mustaan pukuun ja kypärään pukeutunut mies, jolla on vihreitä pilkkuja siellä täällä, ajaa rullalautalla kilparadalla. Lause 2: Mies ajaa kilpaa muiden ihmisten kanssa.</w:t>
      </w:r>
    </w:p>
    <w:p>
      <w:r>
        <w:rPr>
          <w:b/>
        </w:rPr>
        <w:t xml:space="preserve">Tulos</w:t>
      </w:r>
    </w:p>
    <w:p>
      <w:r>
        <w:t xml:space="preserve">Mies on skeittilaudalla.</w:t>
      </w:r>
    </w:p>
    <w:p>
      <w:r>
        <w:rPr>
          <w:b/>
        </w:rPr>
        <w:t xml:space="preserve">Esimerkki 7.3367</w:t>
      </w:r>
    </w:p>
    <w:p>
      <w:r>
        <w:t xml:space="preserve">Lause 1: Kadulla kävelee useita perheitä, joilla on samanlaiset t-paidat, joissa on Labor Day 2010 -symbolit. Lause 2: Kaupungissa on perhekokoontuminen.</w:t>
      </w:r>
    </w:p>
    <w:p>
      <w:r>
        <w:rPr>
          <w:b/>
        </w:rPr>
        <w:t xml:space="preserve">Tulos</w:t>
      </w:r>
    </w:p>
    <w:p>
      <w:r>
        <w:t xml:space="preserve">Suuri perhe kävelee kadulla samanlaiset paidat yllään.</w:t>
      </w:r>
    </w:p>
    <w:p>
      <w:r>
        <w:rPr>
          <w:b/>
        </w:rPr>
        <w:t xml:space="preserve">Esimerkki 7.3368</w:t>
      </w:r>
    </w:p>
    <w:p>
      <w:r>
        <w:t xml:space="preserve">Lause 1: Lapsi, jolla on kelluntaliivit, kimpoaa jostain. Lause 2: Lapsi opettelee uimaan.</w:t>
      </w:r>
    </w:p>
    <w:p>
      <w:r>
        <w:rPr>
          <w:b/>
        </w:rPr>
        <w:t xml:space="preserve">Tulos</w:t>
      </w:r>
    </w:p>
    <w:p>
      <w:r>
        <w:t xml:space="preserve">Lapsella on turvaliivi.</w:t>
      </w:r>
    </w:p>
    <w:p>
      <w:r>
        <w:rPr>
          <w:b/>
        </w:rPr>
        <w:t xml:space="preserve">Esimerkki 7.3369</w:t>
      </w:r>
    </w:p>
    <w:p>
      <w:r>
        <w:t xml:space="preserve">Lause 1: yksinäinen parasurffari surffaa valtavassa aallokossa valtameressä. Lause 2: Parasurffari etsii epätoivoisesti aaltojen alle pudonnutta toveriaan.</w:t>
      </w:r>
    </w:p>
    <w:p>
      <w:r>
        <w:rPr>
          <w:b/>
        </w:rPr>
        <w:t xml:space="preserve">Tulos</w:t>
      </w:r>
    </w:p>
    <w:p>
      <w:r>
        <w:t xml:space="preserve">Laskuvarjohyppääjä vedessä.</w:t>
      </w:r>
    </w:p>
    <w:p>
      <w:r>
        <w:rPr>
          <w:b/>
        </w:rPr>
        <w:t xml:space="preserve">Esimerkki 7.3370</w:t>
      </w:r>
    </w:p>
    <w:p>
      <w:r>
        <w:t xml:space="preserve">Lause 1: Katusoittajat esittävät elävää musiikkia yleisöjoukon edessä. Lause 2: Katusoittajat ovat osa vaihtoehtoista ryhmää.</w:t>
      </w:r>
    </w:p>
    <w:p>
      <w:r>
        <w:rPr>
          <w:b/>
        </w:rPr>
        <w:t xml:space="preserve">Tulos</w:t>
      </w:r>
    </w:p>
    <w:p>
      <w:r>
        <w:t xml:space="preserve">kadulla on esiintyjiä</w:t>
      </w:r>
    </w:p>
    <w:p>
      <w:r>
        <w:rPr>
          <w:b/>
        </w:rPr>
        <w:t xml:space="preserve">Esimerkki 7.3371</w:t>
      </w:r>
    </w:p>
    <w:p>
      <w:r>
        <w:t xml:space="preserve">Lause 1: Mies puhdistaa mereneläviä terävällä esineellä. Lause 2: Mies valmistaa päivällistä.</w:t>
      </w:r>
    </w:p>
    <w:p>
      <w:r>
        <w:rPr>
          <w:b/>
        </w:rPr>
        <w:t xml:space="preserve">Tulos</w:t>
      </w:r>
    </w:p>
    <w:p>
      <w:r>
        <w:t xml:space="preserve">Mies valmistaa ruokaa.</w:t>
      </w:r>
    </w:p>
    <w:p>
      <w:r>
        <w:rPr>
          <w:b/>
        </w:rPr>
        <w:t xml:space="preserve">Esimerkki 7.3372</w:t>
      </w:r>
    </w:p>
    <w:p>
      <w:r>
        <w:t xml:space="preserve">Lause 1: Laulaja sukeltaa yleisöön. Lause 2: Rokkitähti järjestää konsertin...</w:t>
      </w:r>
    </w:p>
    <w:p>
      <w:r>
        <w:rPr>
          <w:b/>
        </w:rPr>
        <w:t xml:space="preserve">Tulos</w:t>
      </w:r>
    </w:p>
    <w:p>
      <w:r>
        <w:t xml:space="preserve">Laulaja on vuorovaikutuksessa yleisön kanssa</w:t>
      </w:r>
    </w:p>
    <w:p>
      <w:r>
        <w:rPr>
          <w:b/>
        </w:rPr>
        <w:t xml:space="preserve">Esimerkki 7.3373</w:t>
      </w:r>
    </w:p>
    <w:p>
      <w:r>
        <w:t xml:space="preserve">Lause 1: Kauko-ohjattava lasten lelumoottorivene lentää leijaa sillan alla vedessä. Lause 2: Kauko-ohjattava lasten lelumoottorivene lentää leijaa sillan alla meressä.</w:t>
      </w:r>
    </w:p>
    <w:p>
      <w:r>
        <w:rPr>
          <w:b/>
        </w:rPr>
        <w:t xml:space="preserve">Tulos</w:t>
      </w:r>
    </w:p>
    <w:p>
      <w:r>
        <w:t xml:space="preserve">Kauko-ohjattava lasten lelu lennättää leijaa sillan alla vedessä.</w:t>
      </w:r>
    </w:p>
    <w:p>
      <w:r>
        <w:rPr>
          <w:b/>
        </w:rPr>
        <w:t xml:space="preserve">Esimerkki 7.3374</w:t>
      </w:r>
    </w:p>
    <w:p>
      <w:r>
        <w:t xml:space="preserve">Lause 1: Nuori tyttö, jolla on päättäväinen ilme, kiipeää jyrkänteen reunalle. Lause 2: Nuori tyttö kiipeää pienelle kalliolle hyväntekeväisyyden vuoksi.</w:t>
      </w:r>
    </w:p>
    <w:p>
      <w:r>
        <w:rPr>
          <w:b/>
        </w:rPr>
        <w:t xml:space="preserve">Tulos</w:t>
      </w:r>
    </w:p>
    <w:p>
      <w:r>
        <w:t xml:space="preserve">Nuori tyttö kiipeää jyrkänteelle päättäväisesti.</w:t>
      </w:r>
    </w:p>
    <w:p>
      <w:r>
        <w:rPr>
          <w:b/>
        </w:rPr>
        <w:t xml:space="preserve">Esimerkki 7.3375</w:t>
      </w:r>
    </w:p>
    <w:p>
      <w:r>
        <w:t xml:space="preserve">Lause 1: Kaksi miestä, joista toisella oli musta jätesäkki. Lause 2: Kaksi miestä vievät roskat ulos...</w:t>
      </w:r>
    </w:p>
    <w:p>
      <w:r>
        <w:rPr>
          <w:b/>
        </w:rPr>
        <w:t xml:space="preserve">Tulos</w:t>
      </w:r>
    </w:p>
    <w:p>
      <w:r>
        <w:t xml:space="preserve">Kaksi miestä kantaa jätesäkkiä</w:t>
      </w:r>
    </w:p>
    <w:p>
      <w:r>
        <w:rPr>
          <w:b/>
        </w:rPr>
        <w:t xml:space="preserve">Esimerkki 7.3376</w:t>
      </w:r>
    </w:p>
    <w:p>
      <w:r>
        <w:t xml:space="preserve">Lause 1: Lapsi leikkii lelulla ruohikossa. Lause 2: Poika leikkii autolla.</w:t>
      </w:r>
    </w:p>
    <w:p>
      <w:r>
        <w:rPr>
          <w:b/>
        </w:rPr>
        <w:t xml:space="preserve">Tulos</w:t>
      </w:r>
    </w:p>
    <w:p>
      <w:r>
        <w:t xml:space="preserve">Lapsi leikkii lelulla.</w:t>
      </w:r>
    </w:p>
    <w:p>
      <w:r>
        <w:rPr>
          <w:b/>
        </w:rPr>
        <w:t xml:space="preserve">Esimerkki 7.3377</w:t>
      </w:r>
    </w:p>
    <w:p>
      <w:r>
        <w:t xml:space="preserve">Lause 1: Mies istuu ämpärin päällä, katsojasta poispäin, ja hänen edessään on kukkia. Lause 2: Mies odottaa rakastettuaan.</w:t>
      </w:r>
    </w:p>
    <w:p>
      <w:r>
        <w:rPr>
          <w:b/>
        </w:rPr>
        <w:t xml:space="preserve">Tulos</w:t>
      </w:r>
    </w:p>
    <w:p>
      <w:r>
        <w:t xml:space="preserve">Mies istuu ämpärin päällä kukkia kädessään.</w:t>
      </w:r>
    </w:p>
    <w:p>
      <w:r>
        <w:rPr>
          <w:b/>
        </w:rPr>
        <w:t xml:space="preserve">Esimerkki 7.3378</w:t>
      </w:r>
    </w:p>
    <w:p>
      <w:r>
        <w:t xml:space="preserve">Lause 1: Hattupäinen mies seisoo mustaan takkiin pukeutuneen pikkupojan ja keltaiseen takkiin pukeutuneen pienemmän lapsen vieressä. Lause 2: Pojalla on yllään siniset housut.</w:t>
      </w:r>
    </w:p>
    <w:p>
      <w:r>
        <w:rPr>
          <w:b/>
        </w:rPr>
        <w:t xml:space="preserve">Tulos</w:t>
      </w:r>
    </w:p>
    <w:p>
      <w:r>
        <w:t xml:space="preserve">Mies seisoo lähellä poikaa.</w:t>
      </w:r>
    </w:p>
    <w:p>
      <w:r>
        <w:rPr>
          <w:b/>
        </w:rPr>
        <w:t xml:space="preserve">Esimerkki 7.3379</w:t>
      </w:r>
    </w:p>
    <w:p>
      <w:r>
        <w:t xml:space="preserve">Lause 1: Nainen pelaa tennistä. Lause 2: Kaksi naista pelaa tennistä.</w:t>
      </w:r>
    </w:p>
    <w:p>
      <w:r>
        <w:rPr>
          <w:b/>
        </w:rPr>
        <w:t xml:space="preserve">Tulos</w:t>
      </w:r>
    </w:p>
    <w:p>
      <w:r>
        <w:t xml:space="preserve">Nainen pelaa tenniskentällä.</w:t>
      </w:r>
    </w:p>
    <w:p>
      <w:r>
        <w:rPr>
          <w:b/>
        </w:rPr>
        <w:t xml:space="preserve">Esimerkki 7.3380</w:t>
      </w:r>
    </w:p>
    <w:p>
      <w:r>
        <w:t xml:space="preserve">Lause 1: Mies hyppää kohti koripallokorista muiden katsellessa. Lause 2: Ihmiset katselivat puistossa koripalloa pelaavaa miestä.</w:t>
      </w:r>
    </w:p>
    <w:p>
      <w:r>
        <w:rPr>
          <w:b/>
        </w:rPr>
        <w:t xml:space="preserve">Tulos</w:t>
      </w:r>
    </w:p>
    <w:p>
      <w:r>
        <w:t xml:space="preserve">Mies teki slam dunkin yleisön edessä.</w:t>
      </w:r>
    </w:p>
    <w:p>
      <w:r>
        <w:rPr>
          <w:b/>
        </w:rPr>
        <w:t xml:space="preserve">Esimerkki 7.3381</w:t>
      </w:r>
    </w:p>
    <w:p>
      <w:r>
        <w:t xml:space="preserve">Lause 1: Mies leikkii vaalean pikkulapsen kanssa takapihalla, jossa on ruskeaa ruohoa. Lause 2: Mies leikkii lapsensa kanssa.</w:t>
      </w:r>
    </w:p>
    <w:p>
      <w:r>
        <w:rPr>
          <w:b/>
        </w:rPr>
        <w:t xml:space="preserve">Tulos</w:t>
      </w:r>
    </w:p>
    <w:p>
      <w:r>
        <w:t xml:space="preserve">Mies ja lapsi ovat ulkona.</w:t>
      </w:r>
    </w:p>
    <w:p>
      <w:r>
        <w:rPr>
          <w:b/>
        </w:rPr>
        <w:t xml:space="preserve">Esimerkki 7.3382</w:t>
      </w:r>
    </w:p>
    <w:p>
      <w:r>
        <w:t xml:space="preserve">Lause 1: Mustavalkoinen koira juoksee nurmikon poikki kuolaten. Lause 2: Koira on dalmatialainen.</w:t>
      </w:r>
    </w:p>
    <w:p>
      <w:r>
        <w:rPr>
          <w:b/>
        </w:rPr>
        <w:t xml:space="preserve">Tulos</w:t>
      </w:r>
    </w:p>
    <w:p>
      <w:r>
        <w:t xml:space="preserve">Koiran suusta tippuu nestettä.</w:t>
      </w:r>
    </w:p>
    <w:p>
      <w:r>
        <w:rPr>
          <w:b/>
        </w:rPr>
        <w:t xml:space="preserve">Esimerkki 7.3383</w:t>
      </w:r>
    </w:p>
    <w:p>
      <w:r>
        <w:t xml:space="preserve">Lause 1: Mies tekee tempun lumilaudalla korkealla ilmassa. Lause 2: Mies teki lumilautatemppuja tyttöystävälleen...</w:t>
      </w:r>
    </w:p>
    <w:p>
      <w:r>
        <w:rPr>
          <w:b/>
        </w:rPr>
        <w:t xml:space="preserve">Tulos</w:t>
      </w:r>
    </w:p>
    <w:p>
      <w:r>
        <w:t xml:space="preserve">kaveri teki lumilautatemppuja</w:t>
      </w:r>
    </w:p>
    <w:p>
      <w:r>
        <w:rPr>
          <w:b/>
        </w:rPr>
        <w:t xml:space="preserve">Esimerkki 7.3384</w:t>
      </w:r>
    </w:p>
    <w:p>
      <w:r>
        <w:t xml:space="preserve">Lause 1: Neljä univormuun pukeutunutta poikaa pelaa jalkapalloa. Lause 2: He kaikki pelaavat lukion joukkueessa.</w:t>
      </w:r>
    </w:p>
    <w:p>
      <w:r>
        <w:rPr>
          <w:b/>
        </w:rPr>
        <w:t xml:space="preserve">Tulos</w:t>
      </w:r>
    </w:p>
    <w:p>
      <w:r>
        <w:t xml:space="preserve">Pojat ovat jalkapalloilijoita.</w:t>
      </w:r>
    </w:p>
    <w:p>
      <w:r>
        <w:rPr>
          <w:b/>
        </w:rPr>
        <w:t xml:space="preserve">Esimerkki 7.3385</w:t>
      </w:r>
    </w:p>
    <w:p>
      <w:r>
        <w:t xml:space="preserve">Lause 1: Joku, jolla on valkoinen ja sininen univormu, ajaa maastopyörällä kuoppaista polkua Lause 2: henkilö, joka pyöräilee vuorta pitkin.</w:t>
      </w:r>
    </w:p>
    <w:p>
      <w:r>
        <w:rPr>
          <w:b/>
        </w:rPr>
        <w:t xml:space="preserve">Tulos</w:t>
      </w:r>
    </w:p>
    <w:p>
      <w:r>
        <w:t xml:space="preserve">henkilö pyörällä</w:t>
      </w:r>
    </w:p>
    <w:p>
      <w:r>
        <w:rPr>
          <w:b/>
        </w:rPr>
        <w:t xml:space="preserve">Esimerkki 7.3386</w:t>
      </w:r>
    </w:p>
    <w:p>
      <w:r>
        <w:t xml:space="preserve">Lause 1: Suuressa kaupungissa monet ihmiset kokoontuivat suuren heijastavan soikean muotoisen taideteoksen ympärille. Lause 2: Taideteos on toimistorakennuksen ulkopuolella.</w:t>
      </w:r>
    </w:p>
    <w:p>
      <w:r>
        <w:rPr>
          <w:b/>
        </w:rPr>
        <w:t xml:space="preserve">Tulos</w:t>
      </w:r>
    </w:p>
    <w:p>
      <w:r>
        <w:t xml:space="preserve">Taideteos on ulkona ihmisten ihailtavana.</w:t>
      </w:r>
    </w:p>
    <w:p>
      <w:r>
        <w:rPr>
          <w:b/>
        </w:rPr>
        <w:t xml:space="preserve">Esimerkki 7.3387</w:t>
      </w:r>
    </w:p>
    <w:p>
      <w:r>
        <w:t xml:space="preserve">Lause 1: Kaksi miestä seisoo kassakoneen edessä, jossa on useita tavaroita. Lause 2: Kaksi miestä seisoo kassakoneen edessä, jossa on useita tavaroita, ja he puhuvat kovaa.</w:t>
      </w:r>
    </w:p>
    <w:p>
      <w:r>
        <w:rPr>
          <w:b/>
        </w:rPr>
        <w:t xml:space="preserve">Tulos</w:t>
      </w:r>
    </w:p>
    <w:p>
      <w:r>
        <w:t xml:space="preserve">Kaksi miestä seisoo kassakoneen edessä, jossa on useita tavaroita.</w:t>
      </w:r>
    </w:p>
    <w:p>
      <w:r>
        <w:rPr>
          <w:b/>
        </w:rPr>
        <w:t xml:space="preserve">Esimerkki 7.3388</w:t>
      </w:r>
    </w:p>
    <w:p>
      <w:r>
        <w:t xml:space="preserve">Lause 1: Purppuratakkinen pikkupoika on kiinnitetty turvaistuimeen. Lause 2: Poika valmistautuu menemään tohtorille.</w:t>
      </w:r>
    </w:p>
    <w:p>
      <w:r>
        <w:rPr>
          <w:b/>
        </w:rPr>
        <w:t xml:space="preserve">Tulos</w:t>
      </w:r>
    </w:p>
    <w:p>
      <w:r>
        <w:t xml:space="preserve">Poika istuu autossa</w:t>
      </w:r>
    </w:p>
    <w:p>
      <w:r>
        <w:rPr>
          <w:b/>
        </w:rPr>
        <w:t xml:space="preserve">Esimerkki 7.3389</w:t>
      </w:r>
    </w:p>
    <w:p>
      <w:r>
        <w:t xml:space="preserve">Lause 1: Mies bussin oviaukossa katselee eteenpäin. Lause 2: Mies bussin oviaukossa tuijottaa pariskuntaa kohti.</w:t>
      </w:r>
    </w:p>
    <w:p>
      <w:r>
        <w:rPr>
          <w:b/>
        </w:rPr>
        <w:t xml:space="preserve">Tulos</w:t>
      </w:r>
    </w:p>
    <w:p>
      <w:r>
        <w:t xml:space="preserve">Mies bussin sisäänkäynnillä katsoo ulos.</w:t>
      </w:r>
    </w:p>
    <w:p>
      <w:r>
        <w:rPr>
          <w:b/>
        </w:rPr>
        <w:t xml:space="preserve">Esimerkki 7.3390</w:t>
      </w:r>
    </w:p>
    <w:p>
      <w:r>
        <w:t xml:space="preserve">Lause 1: Sinisiin shortseihin pukeutunut poika seisoo aallokossa. Lause 2: Poika seisoo aallokossa ja katselee aaltoja.</w:t>
      </w:r>
    </w:p>
    <w:p>
      <w:r>
        <w:rPr>
          <w:b/>
        </w:rPr>
        <w:t xml:space="preserve">Tulos</w:t>
      </w:r>
    </w:p>
    <w:p>
      <w:r>
        <w:t xml:space="preserve">Poika seisoo vedessä rannalla</w:t>
      </w:r>
    </w:p>
    <w:p>
      <w:r>
        <w:rPr>
          <w:b/>
        </w:rPr>
        <w:t xml:space="preserve">Esimerkki 7.3391</w:t>
      </w:r>
    </w:p>
    <w:p>
      <w:r>
        <w:t xml:space="preserve">Lause 1: Valkoiseen paitaan pukeutunut iäkäs mies seisoo käytävällä. Lause 2: Käytävä on pitkä.</w:t>
      </w:r>
    </w:p>
    <w:p>
      <w:r>
        <w:rPr>
          <w:b/>
        </w:rPr>
        <w:t xml:space="preserve">Tulos</w:t>
      </w:r>
    </w:p>
    <w:p>
      <w:r>
        <w:t xml:space="preserve">Mies on sisällä.</w:t>
      </w:r>
    </w:p>
    <w:p>
      <w:r>
        <w:rPr>
          <w:b/>
        </w:rPr>
        <w:t xml:space="preserve">Esimerkki 7.3392</w:t>
      </w:r>
    </w:p>
    <w:p>
      <w:r>
        <w:t xml:space="preserve">Lause 1: Mies, jolla on punainen hattu ja väärennetty pistooli kädessään, puhuu tytön kanssa suuressa käytävässä. Lause 2: Mies yrittää ryöstää naisen.</w:t>
      </w:r>
    </w:p>
    <w:p>
      <w:r>
        <w:rPr>
          <w:b/>
        </w:rPr>
        <w:t xml:space="preserve">Tulos</w:t>
      </w:r>
    </w:p>
    <w:p>
      <w:r>
        <w:t xml:space="preserve">On mies ja nainen.</w:t>
      </w:r>
    </w:p>
    <w:p>
      <w:r>
        <w:rPr>
          <w:b/>
        </w:rPr>
        <w:t xml:space="preserve">Esimerkki 7.3393</w:t>
      </w:r>
    </w:p>
    <w:p>
      <w:r>
        <w:t xml:space="preserve">Lause 1: Kaksi vuorikiipeilijää nousee kallioista polkua lumisateiden läpi. Lause 2: Vuori on korkea ja kylmä.</w:t>
      </w:r>
    </w:p>
    <w:p>
      <w:r>
        <w:rPr>
          <w:b/>
        </w:rPr>
        <w:t xml:space="preserve">Tulos</w:t>
      </w:r>
    </w:p>
    <w:p>
      <w:r>
        <w:t xml:space="preserve">Miehet kiipeävät alas vuorelta</w:t>
      </w:r>
    </w:p>
    <w:p>
      <w:r>
        <w:rPr>
          <w:b/>
        </w:rPr>
        <w:t xml:space="preserve">Esimerkki 7.3394</w:t>
      </w:r>
    </w:p>
    <w:p>
      <w:r>
        <w:t xml:space="preserve">Lause 1: Omenoita ulkoilmamarkkinoilla. Lause 2: Korien sisällä on hedelmiä.</w:t>
      </w:r>
    </w:p>
    <w:p>
      <w:r>
        <w:rPr>
          <w:b/>
        </w:rPr>
        <w:t xml:space="preserve">Tulos</w:t>
      </w:r>
    </w:p>
    <w:p>
      <w:r>
        <w:t xml:space="preserve">Hedelmiä myyvät katukauppiaat.</w:t>
      </w:r>
    </w:p>
    <w:p>
      <w:r>
        <w:rPr>
          <w:b/>
        </w:rPr>
        <w:t xml:space="preserve">Esimerkki 7.3395</w:t>
      </w:r>
    </w:p>
    <w:p>
      <w:r>
        <w:t xml:space="preserve">Lause 1: Pesulasta tuleva herrasmies. Lause 2: Mies lopettaa pyykinpesun.</w:t>
      </w:r>
    </w:p>
    <w:p>
      <w:r>
        <w:rPr>
          <w:b/>
        </w:rPr>
        <w:t xml:space="preserve">Tulos</w:t>
      </w:r>
    </w:p>
    <w:p>
      <w:r>
        <w:t xml:space="preserve">Mies menee ulos.</w:t>
      </w:r>
    </w:p>
    <w:p>
      <w:r>
        <w:rPr>
          <w:b/>
        </w:rPr>
        <w:t xml:space="preserve">Esimerkki 7.3396</w:t>
      </w:r>
    </w:p>
    <w:p>
      <w:r>
        <w:t xml:space="preserve">Lause 1: Kolme maastopukuista miestä ja toinen mies, jolla on hattu, punainen paita ja siniset shortsit, seisovat rakennuksen edessä. Lause 2: Neljä miestä puhuu toisilleen päivästä.</w:t>
      </w:r>
    </w:p>
    <w:p>
      <w:r>
        <w:rPr>
          <w:b/>
        </w:rPr>
        <w:t xml:space="preserve">Tulos</w:t>
      </w:r>
    </w:p>
    <w:p>
      <w:r>
        <w:t xml:space="preserve">Muutama mies on rakennuksen ulkopuolella.</w:t>
      </w:r>
    </w:p>
    <w:p>
      <w:r>
        <w:rPr>
          <w:b/>
        </w:rPr>
        <w:t xml:space="preserve">Esimerkki 7.3397</w:t>
      </w:r>
    </w:p>
    <w:p>
      <w:r>
        <w:t xml:space="preserve">Lause 1: Tämä kuva on outo yhdistelmä vanhaa aikaa ja nykypäivää. Lause 2: Katsellaan kuvaa, jossa on epätavallinen aihe.</w:t>
      </w:r>
    </w:p>
    <w:p>
      <w:r>
        <w:rPr>
          <w:b/>
        </w:rPr>
        <w:t xml:space="preserve">Tulos</w:t>
      </w:r>
    </w:p>
    <w:p>
      <w:r>
        <w:t xml:space="preserve">Hevosella on valkoinen täplä.</w:t>
      </w:r>
    </w:p>
    <w:p>
      <w:r>
        <w:rPr>
          <w:b/>
        </w:rPr>
        <w:t xml:space="preserve">Esimerkki 7.3398</w:t>
      </w:r>
    </w:p>
    <w:p>
      <w:r>
        <w:t xml:space="preserve">Lause 1: Ihmiset ja heidän lemmikkinsä leikkivät lumessa. Lause 2: Lemmikkieläimet ja niiden ihmiset nauttivat riehakkaasti yöllisestä lumesta.</w:t>
      </w:r>
    </w:p>
    <w:p>
      <w:r>
        <w:rPr>
          <w:b/>
        </w:rPr>
        <w:t xml:space="preserve">Tulos</w:t>
      </w:r>
    </w:p>
    <w:p>
      <w:r>
        <w:t xml:space="preserve">Ulkona on useita eläimiä ja ihmisiä.</w:t>
      </w:r>
    </w:p>
    <w:p>
      <w:r>
        <w:rPr>
          <w:b/>
        </w:rPr>
        <w:t xml:space="preserve">Esimerkki 7.3399</w:t>
      </w:r>
    </w:p>
    <w:p>
      <w:r>
        <w:t xml:space="preserve">Lause 1: Vanhempi mies opastaa pientä lasta pyörällä. Lause 2: Vanhempi mies opettaa tytärtään ajamaan pyörällä.</w:t>
      </w:r>
    </w:p>
    <w:p>
      <w:r>
        <w:rPr>
          <w:b/>
        </w:rPr>
        <w:t xml:space="preserve">Tulos</w:t>
      </w:r>
    </w:p>
    <w:p>
      <w:r>
        <w:t xml:space="preserve">Mies auttaa pyöräilevää lasta.</w:t>
      </w:r>
    </w:p>
    <w:p>
      <w:r>
        <w:rPr>
          <w:b/>
        </w:rPr>
        <w:t xml:space="preserve">Esimerkki 7.3400</w:t>
      </w:r>
    </w:p>
    <w:p>
      <w:r>
        <w:t xml:space="preserve">Lause 1: Nainen, jolla on shortsit ja toppi, yrittää kiivetä kalliorinnettä kiipeilyvarusteiden avulla. Lause 2: Nainen todistaa, että hän voi voittaa vuorikiipeilykilpailun.</w:t>
      </w:r>
    </w:p>
    <w:p>
      <w:r>
        <w:rPr>
          <w:b/>
        </w:rPr>
        <w:t xml:space="preserve">Tulos</w:t>
      </w:r>
    </w:p>
    <w:p>
      <w:r>
        <w:t xml:space="preserve">Nainen testaa kiipeilyvarusteitaan.</w:t>
      </w:r>
    </w:p>
    <w:p>
      <w:r>
        <w:rPr>
          <w:b/>
        </w:rPr>
        <w:t xml:space="preserve">Esimerkki 7.3401</w:t>
      </w:r>
    </w:p>
    <w:p>
      <w:r>
        <w:t xml:space="preserve">Lause 1: Neljä tummahiuksista murrosikäistä poikaa, joista kolmella on yllään sininen ja yhdellä punainen, pelaavat jalkapalloa vihreällä nurmikentällä. Lause 2: Pojat pelaavat jalkapalloa ensimmäistä kertaa.</w:t>
      </w:r>
    </w:p>
    <w:p>
      <w:r>
        <w:rPr>
          <w:b/>
        </w:rPr>
        <w:t xml:space="preserve">Tulos</w:t>
      </w:r>
    </w:p>
    <w:p>
      <w:r>
        <w:t xml:space="preserve">Pojat pelaavat peliä</w:t>
      </w:r>
    </w:p>
    <w:p>
      <w:r>
        <w:rPr>
          <w:b/>
        </w:rPr>
        <w:t xml:space="preserve">Esimerkki 7.3402</w:t>
      </w:r>
    </w:p>
    <w:p>
      <w:r>
        <w:t xml:space="preserve">Lause 1: Keltaiseen sadevaatetukseen pukeutunut mies lapio kädessään katsoo, kun vihreään takkiin pukeutunut mies heiluttaa maastohakkuria. Lause 2: Kaksi miestä kaivaa hautaa</w:t>
      </w:r>
    </w:p>
    <w:p>
      <w:r>
        <w:rPr>
          <w:b/>
        </w:rPr>
        <w:t xml:space="preserve">Tulos</w:t>
      </w:r>
    </w:p>
    <w:p>
      <w:r>
        <w:t xml:space="preserve">Miehellä on keltaiset sadevarusteet.</w:t>
      </w:r>
    </w:p>
    <w:p>
      <w:r>
        <w:rPr>
          <w:b/>
        </w:rPr>
        <w:t xml:space="preserve">Esimerkki 7.3403</w:t>
      </w:r>
    </w:p>
    <w:p>
      <w:r>
        <w:t xml:space="preserve">Lause 1: Hattuun ja takkiin pukeutunut iäkäs mies pyöräilee tiilipäällysteistä polkua pitkin, kun auringonvalo virtaa edessä olevien syyspuiden läpi. Lause 2: Iäkäs mies on matkalla pyörällä tyttöystävänsä luokse.</w:t>
      </w:r>
    </w:p>
    <w:p>
      <w:r>
        <w:rPr>
          <w:b/>
        </w:rPr>
        <w:t xml:space="preserve">Tulos</w:t>
      </w:r>
    </w:p>
    <w:p>
      <w:r>
        <w:t xml:space="preserve">Iäkäs mies pyöräilee.</w:t>
      </w:r>
    </w:p>
    <w:p>
      <w:r>
        <w:rPr>
          <w:b/>
        </w:rPr>
        <w:t xml:space="preserve">Esimerkki 7.3404</w:t>
      </w:r>
    </w:p>
    <w:p>
      <w:r>
        <w:t xml:space="preserve">Lause 1: Kaksi miestä, joista toisella on parta, punainen t-paita ja mustat housut ja toisella harmaa t-paita ja mustat housut, näyttävät tappelevan. Lause 2: Kaksi miestä näyttää tappelevan naisesta, joka on flirttaillut molemmille.</w:t>
      </w:r>
    </w:p>
    <w:p>
      <w:r>
        <w:rPr>
          <w:b/>
        </w:rPr>
        <w:t xml:space="preserve">Tulos</w:t>
      </w:r>
    </w:p>
    <w:p>
      <w:r>
        <w:t xml:space="preserve">Tappelu kärjistyy fyysiseksi yhteenotoksi.</w:t>
      </w:r>
    </w:p>
    <w:p>
      <w:r>
        <w:rPr>
          <w:b/>
        </w:rPr>
        <w:t xml:space="preserve">Esimerkki 7.3405</w:t>
      </w:r>
    </w:p>
    <w:p>
      <w:r>
        <w:t xml:space="preserve">Lause 1: Vanha harmaahattuinen nainen istuu sorapeitteisellä maalla suurten kiviharkkojen edessä neuloen sukkaa. Lause 2: Vanha nainen neuloo sukkaa lahjoittaakseen sen takana sijaitsevaan orpokotiin.</w:t>
      </w:r>
    </w:p>
    <w:p>
      <w:r>
        <w:rPr>
          <w:b/>
        </w:rPr>
        <w:t xml:space="preserve">Tulos</w:t>
      </w:r>
    </w:p>
    <w:p>
      <w:r>
        <w:t xml:space="preserve">Ulkona istuva henkilö</w:t>
      </w:r>
    </w:p>
    <w:p>
      <w:r>
        <w:rPr>
          <w:b/>
        </w:rPr>
        <w:t xml:space="preserve">Esimerkki 7.3406</w:t>
      </w:r>
    </w:p>
    <w:p>
      <w:r>
        <w:t xml:space="preserve">Lause 1: Valkoiseen asuun pukeutunut mies soittaa sähköistä koskettimistoa. Lause 2: Miehellä on valkoinen hattu.</w:t>
      </w:r>
    </w:p>
    <w:p>
      <w:r>
        <w:rPr>
          <w:b/>
        </w:rPr>
        <w:t xml:space="preserve">Tulos</w:t>
      </w:r>
    </w:p>
    <w:p>
      <w:r>
        <w:t xml:space="preserve">Mies soittaa soitinta.</w:t>
      </w:r>
    </w:p>
    <w:p>
      <w:r>
        <w:rPr>
          <w:b/>
        </w:rPr>
        <w:t xml:space="preserve">Esimerkki 7.3407</w:t>
      </w:r>
    </w:p>
    <w:p>
      <w:r>
        <w:t xml:space="preserve">Lause 1: Mies, jolla on sininen paita ja siniset housut, puhuu kännykkäänsä kadulla. Lause 2: Miehellä on yllään työvaatteet.</w:t>
      </w:r>
    </w:p>
    <w:p>
      <w:r>
        <w:rPr>
          <w:b/>
        </w:rPr>
        <w:t xml:space="preserve">Tulos</w:t>
      </w:r>
    </w:p>
    <w:p>
      <w:r>
        <w:t xml:space="preserve">Mies on pukeutunut vaatteisiin.</w:t>
      </w:r>
    </w:p>
    <w:p>
      <w:r>
        <w:rPr>
          <w:b/>
        </w:rPr>
        <w:t xml:space="preserve">Esimerkki 7.3408</w:t>
      </w:r>
    </w:p>
    <w:p>
      <w:r>
        <w:t xml:space="preserve">Lause 1: Neljä kaveria ja yksi tyttö kolme kaveria on pukeutunut lyhythihaisiin paitoihin ja tyttö ja toinen kaveri on pukeutunut tankkeihin. Lause 2: Useat ihmiset nauttivat aurinkoisesta päivästä.</w:t>
      </w:r>
    </w:p>
    <w:p>
      <w:r>
        <w:rPr>
          <w:b/>
        </w:rPr>
        <w:t xml:space="preserve">Tulos</w:t>
      </w:r>
    </w:p>
    <w:p>
      <w:r>
        <w:t xml:space="preserve">Kaikilla on vaatteita.</w:t>
      </w:r>
    </w:p>
    <w:p>
      <w:r>
        <w:rPr>
          <w:b/>
        </w:rPr>
        <w:t xml:space="preserve">Esimerkki 7.3409</w:t>
      </w:r>
    </w:p>
    <w:p>
      <w:r>
        <w:t xml:space="preserve">Lause 1: Kaunis nuori nainen, jolla on silmälasit ja vintage-mekko, pitää kädessään keltaista ruukkua, jossa on jonkinlaisia neulottuja tai virkattuja esineitä. Lause 2: Nainen esittelee saamaansa lahjaa...</w:t>
      </w:r>
    </w:p>
    <w:p>
      <w:r>
        <w:rPr>
          <w:b/>
        </w:rPr>
        <w:t xml:space="preserve">Tulos</w:t>
      </w:r>
    </w:p>
    <w:p>
      <w:r>
        <w:t xml:space="preserve">Mies hedelmien kanssa.</w:t>
      </w:r>
    </w:p>
    <w:p>
      <w:r>
        <w:rPr>
          <w:b/>
        </w:rPr>
        <w:t xml:space="preserve">Esimerkki 7.3410</w:t>
      </w:r>
    </w:p>
    <w:p>
      <w:r>
        <w:t xml:space="preserve">Lause 1: Nuori pari poseeraa viettelevästi valokuvassa. Lause 2: Pariskunta ottaa kuvia lehteä varten.</w:t>
      </w:r>
    </w:p>
    <w:p>
      <w:r>
        <w:rPr>
          <w:b/>
        </w:rPr>
        <w:t xml:space="preserve">Tulos</w:t>
      </w:r>
    </w:p>
    <w:p>
      <w:r>
        <w:t xml:space="preserve">Kaksi ihmistä otetaan valokuvaan.</w:t>
      </w:r>
    </w:p>
    <w:p>
      <w:r>
        <w:rPr>
          <w:b/>
        </w:rPr>
        <w:t xml:space="preserve">Esimerkki 7.3411</w:t>
      </w:r>
    </w:p>
    <w:p>
      <w:r>
        <w:t xml:space="preserve">Lause 1: Äiti ja hänen tyttärensä istuvat tuoleilla jalkakäytävällä. Lause 2: Äiti ja lapsi istuvat keinutuolissa kotinsa ulkopuolella.</w:t>
      </w:r>
    </w:p>
    <w:p>
      <w:r>
        <w:rPr>
          <w:b/>
        </w:rPr>
        <w:t xml:space="preserve">Tulos</w:t>
      </w:r>
    </w:p>
    <w:p>
      <w:r>
        <w:t xml:space="preserve">Vanhempi ja hänen jälkeläisensä ulkona.</w:t>
      </w:r>
    </w:p>
    <w:p>
      <w:r>
        <w:rPr>
          <w:b/>
        </w:rPr>
        <w:t xml:space="preserve">Esimerkki 7.3412</w:t>
      </w:r>
    </w:p>
    <w:p>
      <w:r>
        <w:t xml:space="preserve">Lause 1: Koira tulee ulos sinisestä vauva-altaasta pallo suussaan. Lause 2: koira on aivan märkä</w:t>
      </w:r>
    </w:p>
    <w:p>
      <w:r>
        <w:rPr>
          <w:b/>
        </w:rPr>
        <w:t xml:space="preserve">Tulos</w:t>
      </w:r>
    </w:p>
    <w:p>
      <w:r>
        <w:t xml:space="preserve">koiralla on pallo</w:t>
      </w:r>
    </w:p>
    <w:p>
      <w:r>
        <w:rPr>
          <w:b/>
        </w:rPr>
        <w:t xml:space="preserve">Esimerkki 7.3413</w:t>
      </w:r>
    </w:p>
    <w:p>
      <w:r>
        <w:t xml:space="preserve">Lause 1: Ruudullisiin polvisukkahousuihin ja farkkushortseihin pukeutunut nainen kävelee kaupungin jalkakäytävällä savuketta poltellen. Lause 2: Kadulla kävelevällä tupakoivalla naisella on keuhkosyöpä.</w:t>
      </w:r>
    </w:p>
    <w:p>
      <w:r>
        <w:rPr>
          <w:b/>
        </w:rPr>
        <w:t xml:space="preserve">Tulos</w:t>
      </w:r>
    </w:p>
    <w:p>
      <w:r>
        <w:t xml:space="preserve">Polvihousuihin ja farkkushortseihin pukeutunut nainen kävelee jalkakäytävällä tupakoiden.</w:t>
      </w:r>
    </w:p>
    <w:p>
      <w:r>
        <w:rPr>
          <w:b/>
        </w:rPr>
        <w:t xml:space="preserve">Esimerkki 7.3414</w:t>
      </w:r>
    </w:p>
    <w:p>
      <w:r>
        <w:t xml:space="preserve">Lause 1: Valkoiseen pukeutunut joukkue juhlii voittoa. Lause 2: Valkoiseen pukeutunut joukkue juhlii tehtyään maalin.</w:t>
      </w:r>
    </w:p>
    <w:p>
      <w:r>
        <w:rPr>
          <w:b/>
        </w:rPr>
        <w:t xml:space="preserve">Tulos</w:t>
      </w:r>
    </w:p>
    <w:p>
      <w:r>
        <w:t xml:space="preserve">Valkoiseen pukeutunut joukkue juhlii voitettuaan pelin.</w:t>
      </w:r>
    </w:p>
    <w:p>
      <w:r>
        <w:rPr>
          <w:b/>
        </w:rPr>
        <w:t xml:space="preserve">Esimerkki 7.3415</w:t>
      </w:r>
    </w:p>
    <w:p>
      <w:r>
        <w:t xml:space="preserve">Lause 1: Lapset ja opettaja askartelevat tunnilla. Lause 2: Lapset maalaavat sormilla.</w:t>
      </w:r>
    </w:p>
    <w:p>
      <w:r>
        <w:rPr>
          <w:b/>
        </w:rPr>
        <w:t xml:space="preserve">Tulos</w:t>
      </w:r>
    </w:p>
    <w:p>
      <w:r>
        <w:t xml:space="preserve">Ihmiset ovat koulussa.</w:t>
      </w:r>
    </w:p>
    <w:p>
      <w:r>
        <w:rPr>
          <w:b/>
        </w:rPr>
        <w:t xml:space="preserve">Esimerkki 7.3416</w:t>
      </w:r>
    </w:p>
    <w:p>
      <w:r>
        <w:t xml:space="preserve">Lause 1: Kaksi aikuista keinuu korkealla kohti kameraa leikkipuistossa. Lause 2: Kaksi aikuista nauraa ja keinuu, kun heidän lapsensa leikkivät leikkipuistossa.</w:t>
      </w:r>
    </w:p>
    <w:p>
      <w:r>
        <w:rPr>
          <w:b/>
        </w:rPr>
        <w:t xml:space="preserve">Tulos</w:t>
      </w:r>
    </w:p>
    <w:p>
      <w:r>
        <w:t xml:space="preserve">Kaksi aikuista keinuu leikkikentällä.</w:t>
      </w:r>
    </w:p>
    <w:p>
      <w:r>
        <w:rPr>
          <w:b/>
        </w:rPr>
        <w:t xml:space="preserve">Esimerkki 7.3417</w:t>
      </w:r>
    </w:p>
    <w:p>
      <w:r>
        <w:t xml:space="preserve">Lause 1: Bändi esittää kappaleen klubilla. Lause 2: Bändi esittää debyyttikappaleensa.</w:t>
      </w:r>
    </w:p>
    <w:p>
      <w:r>
        <w:rPr>
          <w:b/>
        </w:rPr>
        <w:t xml:space="preserve">Tulos</w:t>
      </w:r>
    </w:p>
    <w:p>
      <w:r>
        <w:t xml:space="preserve">Klubilla on elävää musiikkia.</w:t>
      </w:r>
    </w:p>
    <w:p>
      <w:r>
        <w:rPr>
          <w:b/>
        </w:rPr>
        <w:t xml:space="preserve">Esimerkki 7.3418</w:t>
      </w:r>
    </w:p>
    <w:p>
      <w:r>
        <w:t xml:space="preserve">Lause 1: Joukko nuoria hengailee yhdessä ulkona kaupallisella alueella. Lause 2: ihmiset ovat naisia</w:t>
      </w:r>
    </w:p>
    <w:p>
      <w:r>
        <w:rPr>
          <w:b/>
        </w:rPr>
        <w:t xml:space="preserve">Tulos</w:t>
      </w:r>
    </w:p>
    <w:p>
      <w:r>
        <w:t xml:space="preserve">ihmiset hengailevat</w:t>
      </w:r>
    </w:p>
    <w:p>
      <w:r>
        <w:rPr>
          <w:b/>
        </w:rPr>
        <w:t xml:space="preserve">Esimerkki 7.3419</w:t>
      </w:r>
    </w:p>
    <w:p>
      <w:r>
        <w:t xml:space="preserve">Lause 1: Liikeasuun pukeutunut mies tarkistaa matkapuhelintaan seisoessaan lasisten pyöröovien vieressä. Lause 2: Liikeasuun pukeutunut mies tarkistaa matkapuhelimensa seisoessaan lasisten pyöröovien vieressä, joista ihmiset kulkevat läpi.</w:t>
      </w:r>
    </w:p>
    <w:p>
      <w:r>
        <w:rPr>
          <w:b/>
        </w:rPr>
        <w:t xml:space="preserve">Tulos</w:t>
      </w:r>
    </w:p>
    <w:p>
      <w:r>
        <w:t xml:space="preserve">Mies on oven vieressä katselemassa puhelintaan.</w:t>
      </w:r>
    </w:p>
    <w:p>
      <w:r>
        <w:rPr>
          <w:b/>
        </w:rPr>
        <w:t xml:space="preserve">Esimerkki 7.3420</w:t>
      </w:r>
    </w:p>
    <w:p>
      <w:r>
        <w:t xml:space="preserve">Lause 1: Punapaitainen nainen istuu korkean kallion reunalla. Lause 2: Nainen katselee aaltojen rantautumista.</w:t>
      </w:r>
    </w:p>
    <w:p>
      <w:r>
        <w:rPr>
          <w:b/>
        </w:rPr>
        <w:t xml:space="preserve">Tulos</w:t>
      </w:r>
    </w:p>
    <w:p>
      <w:r>
        <w:t xml:space="preserve">Nainen tarkkailee maisemia korkealta kalliolta.</w:t>
      </w:r>
    </w:p>
    <w:p>
      <w:r>
        <w:rPr>
          <w:b/>
        </w:rPr>
        <w:t xml:space="preserve">Esimerkki 7.3421</w:t>
      </w:r>
    </w:p>
    <w:p>
      <w:r>
        <w:t xml:space="preserve">Lause 1: Sotilashenkilöstö katsoo suojakaiteen yli. Lause 2: Armeijan viranomaiset tarkastavat jotain tien lähellä.</w:t>
      </w:r>
    </w:p>
    <w:p>
      <w:r>
        <w:rPr>
          <w:b/>
        </w:rPr>
        <w:t xml:space="preserve">Tulos</w:t>
      </w:r>
    </w:p>
    <w:p>
      <w:r>
        <w:t xml:space="preserve">Viranomaiset tutkivat tapahtumapaikkaa.</w:t>
      </w:r>
    </w:p>
    <w:p>
      <w:r>
        <w:rPr>
          <w:b/>
        </w:rPr>
        <w:t xml:space="preserve">Esimerkki 7.3422</w:t>
      </w:r>
    </w:p>
    <w:p>
      <w:r>
        <w:t xml:space="preserve">Lause 1: Koira juoksee lumessa. Lause 2: Koira leikkii omistajansa kanssa lumessa.</w:t>
      </w:r>
    </w:p>
    <w:p>
      <w:r>
        <w:rPr>
          <w:b/>
        </w:rPr>
        <w:t xml:space="preserve">Tulos</w:t>
      </w:r>
    </w:p>
    <w:p>
      <w:r>
        <w:t xml:space="preserve">Koira juoksee.</w:t>
      </w:r>
    </w:p>
    <w:p>
      <w:r>
        <w:rPr>
          <w:b/>
        </w:rPr>
        <w:t xml:space="preserve">Esimerkki 7.3423</w:t>
      </w:r>
    </w:p>
    <w:p>
      <w:r>
        <w:t xml:space="preserve">Lause 1: Sinipukuinen mies ajaa pyörällään jalkakäytävällä. Lause 2: Se oli sinipukuinen mies, joka romutti pyöränsä.</w:t>
      </w:r>
    </w:p>
    <w:p>
      <w:r>
        <w:rPr>
          <w:b/>
        </w:rPr>
        <w:t xml:space="preserve">Tulos</w:t>
      </w:r>
    </w:p>
    <w:p>
      <w:r>
        <w:t xml:space="preserve">Pyöräilijä ajoi pyörällään ulkona.</w:t>
      </w:r>
    </w:p>
    <w:p>
      <w:r>
        <w:rPr>
          <w:b/>
        </w:rPr>
        <w:t xml:space="preserve">Esimerkki 7.3424</w:t>
      </w:r>
    </w:p>
    <w:p>
      <w:r>
        <w:t xml:space="preserve">Lause 1: Yleisö stadionilla näyttää kyllästyneeltä. Lause 2: Yleisö on pieni.</w:t>
      </w:r>
    </w:p>
    <w:p>
      <w:r>
        <w:rPr>
          <w:b/>
        </w:rPr>
        <w:t xml:space="preserve">Tulos</w:t>
      </w:r>
    </w:p>
    <w:p>
      <w:r>
        <w:t xml:space="preserve">Yleisö on kyllästynyt.</w:t>
      </w:r>
    </w:p>
    <w:p>
      <w:r>
        <w:rPr>
          <w:b/>
        </w:rPr>
        <w:t xml:space="preserve">Esimerkki 7.3425</w:t>
      </w:r>
    </w:p>
    <w:p>
      <w:r>
        <w:t xml:space="preserve">Lause 1: Mies ja nainen istuvat ravintolassa kirjat kädessään, nainen lukee kirjoja ja mies katsoo naista. Lause 2: Mies miettii, onko naisen kirja parempi.</w:t>
      </w:r>
    </w:p>
    <w:p>
      <w:r>
        <w:rPr>
          <w:b/>
        </w:rPr>
        <w:t xml:space="preserve">Tulos</w:t>
      </w:r>
    </w:p>
    <w:p>
      <w:r>
        <w:t xml:space="preserve">Ulkona näkyy poliisi.</w:t>
      </w:r>
    </w:p>
    <w:p>
      <w:r>
        <w:rPr>
          <w:b/>
        </w:rPr>
        <w:t xml:space="preserve">Esimerkki 7.3426</w:t>
      </w:r>
    </w:p>
    <w:p>
      <w:r>
        <w:t xml:space="preserve">Lause 1: Mies seisoo juhlapaikan edessä, ja kuvassa on myös useita lapsia ja juhlakoristeita (muun muassa ilmapalloja). Lause 2: Mies ja useita lapsia ovat syntymäpäiväjuhlissa.</w:t>
      </w:r>
    </w:p>
    <w:p>
      <w:r>
        <w:rPr>
          <w:b/>
        </w:rPr>
        <w:t xml:space="preserve">Tulos</w:t>
      </w:r>
    </w:p>
    <w:p>
      <w:r>
        <w:t xml:space="preserve">Mies seisoo juhlien ulkopuolella useiden lasten ja ilmapallojen kanssa.</w:t>
      </w:r>
    </w:p>
    <w:p>
      <w:r>
        <w:rPr>
          <w:b/>
        </w:rPr>
        <w:t xml:space="preserve">Esimerkki 7.3427</w:t>
      </w:r>
    </w:p>
    <w:p>
      <w:r>
        <w:t xml:space="preserve">Lause 1: Lapsi makaa pehmoeläinten, kuten Mikki Hiiren ja Tiikerin, keskellä Lause 2: Lapsi nukkuu lempipehmoeläimensä kanssa.</w:t>
      </w:r>
    </w:p>
    <w:p>
      <w:r>
        <w:rPr>
          <w:b/>
        </w:rPr>
        <w:t xml:space="preserve">Tulos</w:t>
      </w:r>
    </w:p>
    <w:p>
      <w:r>
        <w:t xml:space="preserve">Lapsi makaa pehmoeläinten vieressä.</w:t>
      </w:r>
    </w:p>
    <w:p>
      <w:r>
        <w:rPr>
          <w:b/>
        </w:rPr>
        <w:t xml:space="preserve">Esimerkki 7.3428</w:t>
      </w:r>
    </w:p>
    <w:p>
      <w:r>
        <w:t xml:space="preserve">Lause 1: Ihmisjoukko katselee mikrofonia pitelevää henkilöä lavalla sumuisessa ympäristössä. Lause 2: Henkilö laulaa mikrofoniin.</w:t>
      </w:r>
    </w:p>
    <w:p>
      <w:r>
        <w:rPr>
          <w:b/>
        </w:rPr>
        <w:t xml:space="preserve">Tulos</w:t>
      </w:r>
    </w:p>
    <w:p>
      <w:r>
        <w:t xml:space="preserve">Yleisö on paikalla show'ta varten.</w:t>
      </w:r>
    </w:p>
    <w:p>
      <w:r>
        <w:rPr>
          <w:b/>
        </w:rPr>
        <w:t xml:space="preserve">Esimerkki 7.3429</w:t>
      </w:r>
    </w:p>
    <w:p>
      <w:r>
        <w:t xml:space="preserve">Lause 1: Kaksi hattupäistä miestä soittaa akustisia kitaroita. Lause 2: Nämä kaksi miestä ovat lavalla...</w:t>
      </w:r>
    </w:p>
    <w:p>
      <w:r>
        <w:rPr>
          <w:b/>
        </w:rPr>
        <w:t xml:space="preserve">Tulos</w:t>
      </w:r>
    </w:p>
    <w:p>
      <w:r>
        <w:t xml:space="preserve">Kahdella kaverilla on kitarat kädessään</w:t>
      </w:r>
    </w:p>
    <w:p>
      <w:r>
        <w:rPr>
          <w:b/>
        </w:rPr>
        <w:t xml:space="preserve">Esimerkki 7.3430</w:t>
      </w:r>
    </w:p>
    <w:p>
      <w:r>
        <w:t xml:space="preserve">Lause 1: Nuori tyttö istuu selkä menosuuntaan tuolilla ja katsoo tuolin selkänojan yli. Lause 2: Tyttö istuu alaspäin tuolilla koulussa...</w:t>
      </w:r>
    </w:p>
    <w:p>
      <w:r>
        <w:rPr>
          <w:b/>
        </w:rPr>
        <w:t xml:space="preserve">Tulos</w:t>
      </w:r>
    </w:p>
    <w:p>
      <w:r>
        <w:t xml:space="preserve">Tyttö istuu alas</w:t>
      </w:r>
    </w:p>
    <w:p>
      <w:r>
        <w:rPr>
          <w:b/>
        </w:rPr>
        <w:t xml:space="preserve">Esimerkki 7.3431</w:t>
      </w:r>
    </w:p>
    <w:p>
      <w:r>
        <w:t xml:space="preserve">Lause 1: Nainen työstää elektronista laitetta. Lause 2: Nainen työstää iPadiaan.</w:t>
      </w:r>
    </w:p>
    <w:p>
      <w:r>
        <w:rPr>
          <w:b/>
        </w:rPr>
        <w:t xml:space="preserve">Tulos</w:t>
      </w:r>
    </w:p>
    <w:p>
      <w:r>
        <w:t xml:space="preserve">Nainen työskentelee elektronisella laitteella.</w:t>
      </w:r>
    </w:p>
    <w:p>
      <w:r>
        <w:rPr>
          <w:b/>
        </w:rPr>
        <w:t xml:space="preserve">Esimerkki 7.3432</w:t>
      </w:r>
    </w:p>
    <w:p>
      <w:r>
        <w:t xml:space="preserve">Lause 1: Nuori poika vihreässä pyjamassa leikkii joululelulla. Lause 2: Pikku Mikki oli pukeutunut vihreään pyjamaansa ja leikki joululahjaksi saamallaan lelulla.</w:t>
      </w:r>
    </w:p>
    <w:p>
      <w:r>
        <w:rPr>
          <w:b/>
        </w:rPr>
        <w:t xml:space="preserve">Tulos</w:t>
      </w:r>
    </w:p>
    <w:p>
      <w:r>
        <w:t xml:space="preserve">Pieni poika leikki legoillaan joulukuusen äärellä.</w:t>
      </w:r>
    </w:p>
    <w:p>
      <w:r>
        <w:rPr>
          <w:b/>
        </w:rPr>
        <w:t xml:space="preserve">Esimerkki 7.3433</w:t>
      </w:r>
    </w:p>
    <w:p>
      <w:r>
        <w:t xml:space="preserve">Lause 1: Punapaitainen mies on päällään jalat ilmassa, kun harmaapaitainen ja mustahattuinen mies katsoo häntä. Lause 2: Mies tekee käsilläseisontaa yleisölle.</w:t>
      </w:r>
    </w:p>
    <w:p>
      <w:r>
        <w:rPr>
          <w:b/>
        </w:rPr>
        <w:t xml:space="preserve">Tulos</w:t>
      </w:r>
    </w:p>
    <w:p>
      <w:r>
        <w:t xml:space="preserve">Mies tekee käsilläseisontaa.</w:t>
      </w:r>
    </w:p>
    <w:p>
      <w:r>
        <w:rPr>
          <w:b/>
        </w:rPr>
        <w:t xml:space="preserve">Esimerkki 7.3434</w:t>
      </w:r>
    </w:p>
    <w:p>
      <w:r>
        <w:t xml:space="preserve">Lause 1: Monet ihmiset, jotka ovat pukeutuneet mustaan, punaiseen, valkoiseen ja siniseen, seisovat punatiilisellä jalkakäytävällä. Lause 2: Monet ihmiset odottavat paraatin alkamista.</w:t>
      </w:r>
    </w:p>
    <w:p>
      <w:r>
        <w:rPr>
          <w:b/>
        </w:rPr>
        <w:t xml:space="preserve">Tulos</w:t>
      </w:r>
    </w:p>
    <w:p>
      <w:r>
        <w:t xml:space="preserve">Monet ihmiset ovat ulkona.</w:t>
      </w:r>
    </w:p>
    <w:p>
      <w:r>
        <w:rPr>
          <w:b/>
        </w:rPr>
        <w:t xml:space="preserve">Esimerkki 7.3435</w:t>
      </w:r>
    </w:p>
    <w:p>
      <w:r>
        <w:t xml:space="preserve">Lause 1: Vanhempi mies ja nainen pitelevät suurta patsasta valkoisessa studiossa. Lause 2: Pariskunnalla on kädessään jääkaappi.</w:t>
      </w:r>
    </w:p>
    <w:p>
      <w:r>
        <w:rPr>
          <w:b/>
        </w:rPr>
        <w:t xml:space="preserve">Tulos</w:t>
      </w:r>
    </w:p>
    <w:p>
      <w:r>
        <w:t xml:space="preserve">Nainen ja mies pitelevät patsasta</w:t>
      </w:r>
    </w:p>
    <w:p>
      <w:r>
        <w:rPr>
          <w:b/>
        </w:rPr>
        <w:t xml:space="preserve">Esimerkki 7.3436</w:t>
      </w:r>
    </w:p>
    <w:p>
      <w:r>
        <w:t xml:space="preserve">Lause 1: Kaksi tyttöä keinuu punaisella kuviopinnalla. Lause 2: Kaksi tyttöä keinuu punaisen maton alla.</w:t>
      </w:r>
    </w:p>
    <w:p>
      <w:r>
        <w:rPr>
          <w:b/>
        </w:rPr>
        <w:t xml:space="preserve">Tulos</w:t>
      </w:r>
    </w:p>
    <w:p>
      <w:r>
        <w:t xml:space="preserve">Tytöt heiluvat punaisen pinnan päällä.</w:t>
      </w:r>
    </w:p>
    <w:p>
      <w:r>
        <w:rPr>
          <w:b/>
        </w:rPr>
        <w:t xml:space="preserve">Esimerkki 7.3437</w:t>
      </w:r>
    </w:p>
    <w:p>
      <w:r>
        <w:t xml:space="preserve">Lause 1: Katumuusikko istuu soittamassa kitaraa, kotelo auki ja kyltti, jossa lukee "TELL ME WHY MY MUSIC SUCKS". Lause 2: Mies pyytää rahaa.</w:t>
      </w:r>
    </w:p>
    <w:p>
      <w:r>
        <w:rPr>
          <w:b/>
        </w:rPr>
        <w:t xml:space="preserve">Tulos</w:t>
      </w:r>
    </w:p>
    <w:p>
      <w:r>
        <w:t xml:space="preserve">Mies osaa soittaa kitaraa.</w:t>
      </w:r>
    </w:p>
    <w:p>
      <w:r>
        <w:rPr>
          <w:b/>
        </w:rPr>
        <w:t xml:space="preserve">Esimerkki 7.3438</w:t>
      </w:r>
    </w:p>
    <w:p>
      <w:r>
        <w:t xml:space="preserve">Lause 1: Lapsi, jolla on vaaleat kiharat hiukset, itkee. Lause 2: Lapsi itkee</w:t>
      </w:r>
    </w:p>
    <w:p>
      <w:r>
        <w:rPr>
          <w:b/>
        </w:rPr>
        <w:t xml:space="preserve">Tulos</w:t>
      </w:r>
    </w:p>
    <w:p>
      <w:r>
        <w:t xml:space="preserve">Vaalea kiharatukkainen lapsi itkee</w:t>
      </w:r>
    </w:p>
    <w:p>
      <w:r>
        <w:rPr>
          <w:b/>
        </w:rPr>
        <w:t xml:space="preserve">Esimerkki 7.3439</w:t>
      </w:r>
    </w:p>
    <w:p>
      <w:r>
        <w:t xml:space="preserve">Lause 1: Mies vilkkaalla kadulla. Lause 2: Joku kävelee suojatietä pitkin vilkkaasti liikennöidyn kadun yli.</w:t>
      </w:r>
    </w:p>
    <w:p>
      <w:r>
        <w:rPr>
          <w:b/>
        </w:rPr>
        <w:t xml:space="preserve">Tulos</w:t>
      </w:r>
    </w:p>
    <w:p>
      <w:r>
        <w:t xml:space="preserve">Joku on kadulla.</w:t>
      </w:r>
    </w:p>
    <w:p>
      <w:r>
        <w:rPr>
          <w:b/>
        </w:rPr>
        <w:t xml:space="preserve">Esimerkki 7.3440</w:t>
      </w:r>
    </w:p>
    <w:p>
      <w:r>
        <w:t xml:space="preserve">Lause 1: Jalkapalloilija potkaisee palloa tiiltä valmentajan katsoessa. Lause 2: Jalkapalloilija teki voittomaalin.</w:t>
      </w:r>
    </w:p>
    <w:p>
      <w:r>
        <w:rPr>
          <w:b/>
        </w:rPr>
        <w:t xml:space="preserve">Tulos</w:t>
      </w:r>
    </w:p>
    <w:p>
      <w:r>
        <w:t xml:space="preserve">Jalkapallo potkaistiin.</w:t>
      </w:r>
    </w:p>
    <w:p>
      <w:r>
        <w:rPr>
          <w:b/>
        </w:rPr>
        <w:t xml:space="preserve">Esimerkki 7.3441</w:t>
      </w:r>
    </w:p>
    <w:p>
      <w:r>
        <w:t xml:space="preserve">Lause 1: viisi kylmää ihmistä lumimyrskyssä, yhdellä on lumiukon pää Lause 2: Viisi ihmistä on tutkimusmatkailijoita.</w:t>
      </w:r>
    </w:p>
    <w:p>
      <w:r>
        <w:rPr>
          <w:b/>
        </w:rPr>
        <w:t xml:space="preserve">Tulos</w:t>
      </w:r>
    </w:p>
    <w:p>
      <w:r>
        <w:t xml:space="preserve">Ihmiset palelevat.</w:t>
      </w:r>
    </w:p>
    <w:p>
      <w:r>
        <w:rPr>
          <w:b/>
        </w:rPr>
        <w:t xml:space="preserve">Esimerkki 7.3442</w:t>
      </w:r>
    </w:p>
    <w:p>
      <w:r>
        <w:t xml:space="preserve">Lause 1: Mies ja nainen hymyilevät ja keskustelevat keskenään juhlissa. Lause 2: pariskunta juttelee tulevaisuudesta yhdessäolossa.</w:t>
      </w:r>
    </w:p>
    <w:p>
      <w:r>
        <w:rPr>
          <w:b/>
        </w:rPr>
        <w:t xml:space="preserve">Tulos</w:t>
      </w:r>
    </w:p>
    <w:p>
      <w:r>
        <w:t xml:space="preserve">Kaksi ihmistä on vuorovaikutuksessa.</w:t>
      </w:r>
    </w:p>
    <w:p>
      <w:r>
        <w:rPr>
          <w:b/>
        </w:rPr>
        <w:t xml:space="preserve">Esimerkki 7.3443</w:t>
      </w:r>
    </w:p>
    <w:p>
      <w:r>
        <w:t xml:space="preserve">Lause 1: Neljä jalkapalloilijaa nostaa kypäränsä pelin aikana. Lause 2: Nämä ihmiset ovat kaikki lukion viimeisiä luokkalaisia.</w:t>
      </w:r>
    </w:p>
    <w:p>
      <w:r>
        <w:rPr>
          <w:b/>
        </w:rPr>
        <w:t xml:space="preserve">Tulos</w:t>
      </w:r>
    </w:p>
    <w:p>
      <w:r>
        <w:t xml:space="preserve">Täällä olevat kaverit tuntevat jalkapallon säännöt.</w:t>
      </w:r>
    </w:p>
    <w:p>
      <w:r>
        <w:rPr>
          <w:b/>
        </w:rPr>
        <w:t xml:space="preserve">Esimerkki 7.3444</w:t>
      </w:r>
    </w:p>
    <w:p>
      <w:r>
        <w:t xml:space="preserve">Lause 1: Valkoiseen paitaan pukeutunut tyttö pitää palloa kädessään ja osoittaa jotakin esinettä. Lause 2: Tyttö pelaa pesäpalloa.</w:t>
      </w:r>
    </w:p>
    <w:p>
      <w:r>
        <w:rPr>
          <w:b/>
        </w:rPr>
        <w:t xml:space="preserve">Tulos</w:t>
      </w:r>
    </w:p>
    <w:p>
      <w:r>
        <w:t xml:space="preserve">Tyttö pitelee palloa.</w:t>
      </w:r>
    </w:p>
    <w:p>
      <w:r>
        <w:rPr>
          <w:b/>
        </w:rPr>
        <w:t xml:space="preserve">Esimerkki 7.3445</w:t>
      </w:r>
    </w:p>
    <w:p>
      <w:r>
        <w:t xml:space="preserve">Lause 1: Mies, jolla on musta pitkähihainen paita, ottaa valokuvan rakennuksesta. Lause 2: Mies vapisee kylmää vastaan ottaessaan valokuvaa rakennuksesta, jossa hän kerran asui.</w:t>
      </w:r>
    </w:p>
    <w:p>
      <w:r>
        <w:rPr>
          <w:b/>
        </w:rPr>
        <w:t xml:space="preserve">Tulos</w:t>
      </w:r>
    </w:p>
    <w:p>
      <w:r>
        <w:t xml:space="preserve">Mies ottaa valokuvia</w:t>
      </w:r>
    </w:p>
    <w:p>
      <w:r>
        <w:rPr>
          <w:b/>
        </w:rPr>
        <w:t xml:space="preserve">Esimerkki 7.3446</w:t>
      </w:r>
    </w:p>
    <w:p>
      <w:r>
        <w:t xml:space="preserve">Lause 1: Nuori poika nojaa pöytää vasten, suurten lasien kanssa ja pyrkii pitämään puhetta. Lause 2: Nuori poika, jolla on silmälasit, on innoissaan pitämässä puhetta.</w:t>
      </w:r>
    </w:p>
    <w:p>
      <w:r>
        <w:rPr>
          <w:b/>
        </w:rPr>
        <w:t xml:space="preserve">Tulos</w:t>
      </w:r>
    </w:p>
    <w:p>
      <w:r>
        <w:t xml:space="preserve">Nuorella pojalla on suuret silmälasit ja hän on valmis pitämään puheen.</w:t>
      </w:r>
    </w:p>
    <w:p>
      <w:r>
        <w:rPr>
          <w:b/>
        </w:rPr>
        <w:t xml:space="preserve">Esimerkki 7.3447</w:t>
      </w:r>
    </w:p>
    <w:p>
      <w:r>
        <w:t xml:space="preserve">Lause 1: Pieni lapsi syö pientä kakkua. Lause 2: nuori lapsi, jolla on keltaiset hampaat, syö kakkua.</w:t>
      </w:r>
    </w:p>
    <w:p>
      <w:r>
        <w:rPr>
          <w:b/>
        </w:rPr>
        <w:t xml:space="preserve">Tulos</w:t>
      </w:r>
    </w:p>
    <w:p>
      <w:r>
        <w:t xml:space="preserve">pieni lapsi syö pientä kakkua</w:t>
      </w:r>
    </w:p>
    <w:p>
      <w:r>
        <w:rPr>
          <w:b/>
        </w:rPr>
        <w:t xml:space="preserve">Esimerkki 7.3448</w:t>
      </w:r>
    </w:p>
    <w:p>
      <w:r>
        <w:t xml:space="preserve">Lause 1: Kolme lasta juoksee alamäkeen Lause 2: Muutama lapsi juoksee ja leikkii.</w:t>
      </w:r>
    </w:p>
    <w:p>
      <w:r>
        <w:rPr>
          <w:b/>
        </w:rPr>
        <w:t xml:space="preserve">Tulos</w:t>
      </w:r>
    </w:p>
    <w:p>
      <w:r>
        <w:t xml:space="preserve">Lapset juoksevat mäkeä alas.</w:t>
      </w:r>
    </w:p>
    <w:p>
      <w:r>
        <w:rPr>
          <w:b/>
        </w:rPr>
        <w:t xml:space="preserve">Esimerkki 7.3449</w:t>
      </w:r>
    </w:p>
    <w:p>
      <w:r>
        <w:t xml:space="preserve">Lause 1: Telineillä seisovat miehet työskentelevät. Lause 2: Miehet puhdistavat ikkunoita.</w:t>
      </w:r>
    </w:p>
    <w:p>
      <w:r>
        <w:rPr>
          <w:b/>
        </w:rPr>
        <w:t xml:space="preserve">Tulos</w:t>
      </w:r>
    </w:p>
    <w:p>
      <w:r>
        <w:t xml:space="preserve">Miehet työskentelevät rakennuksen parissa.</w:t>
      </w:r>
    </w:p>
    <w:p>
      <w:r>
        <w:rPr>
          <w:b/>
        </w:rPr>
        <w:t xml:space="preserve">Esimerkki 7.3450</w:t>
      </w:r>
    </w:p>
    <w:p>
      <w:r>
        <w:t xml:space="preserve">Lause 1: Kaksi naista seisoo kaupassa vauvan kanssa sinisissä rattaissa. Lause 2: naiset ovat lastenhoitajia.</w:t>
      </w:r>
    </w:p>
    <w:p>
      <w:r>
        <w:rPr>
          <w:b/>
        </w:rPr>
        <w:t xml:space="preserve">Tulos</w:t>
      </w:r>
    </w:p>
    <w:p>
      <w:r>
        <w:t xml:space="preserve">Naiset ovat sisällä.</w:t>
      </w:r>
    </w:p>
    <w:p>
      <w:r>
        <w:rPr>
          <w:b/>
        </w:rPr>
        <w:t xml:space="preserve">Esimerkki 7.3451</w:t>
      </w:r>
    </w:p>
    <w:p>
      <w:r>
        <w:t xml:space="preserve">Lause 1: Punaiseen asuun pukeutunut mies esittää show'ta Ukrainassa. Lause 2: Mies on laulaja.</w:t>
      </w:r>
    </w:p>
    <w:p>
      <w:r>
        <w:rPr>
          <w:b/>
        </w:rPr>
        <w:t xml:space="preserve">Tulos</w:t>
      </w:r>
    </w:p>
    <w:p>
      <w:r>
        <w:t xml:space="preserve">Mies on pukeutunut punaiseen</w:t>
      </w:r>
    </w:p>
    <w:p>
      <w:r>
        <w:rPr>
          <w:b/>
        </w:rPr>
        <w:t xml:space="preserve">Esimerkki 7.3452</w:t>
      </w:r>
    </w:p>
    <w:p>
      <w:r>
        <w:t xml:space="preserve">Lause 1: Nuori aasialainen mies katsoo kännykkäänsä. Lause 2: Mies katsoo, kun hänen äitinsä soittaa hänen puhelimeensa.</w:t>
      </w:r>
    </w:p>
    <w:p>
      <w:r>
        <w:rPr>
          <w:b/>
        </w:rPr>
        <w:t xml:space="preserve">Tulos</w:t>
      </w:r>
    </w:p>
    <w:p>
      <w:r>
        <w:t xml:space="preserve">Mies tuijottaa elektronista laitetta.</w:t>
      </w:r>
    </w:p>
    <w:p>
      <w:r>
        <w:rPr>
          <w:b/>
        </w:rPr>
        <w:t xml:space="preserve">Esimerkki 7.3453</w:t>
      </w:r>
    </w:p>
    <w:p>
      <w:r>
        <w:t xml:space="preserve">Lause 1: Nuori mies puvussa, hyppii ilmassa ja napsauttaa korkokenkiä. Lause 2: Mies tanssii</w:t>
      </w:r>
    </w:p>
    <w:p>
      <w:r>
        <w:rPr>
          <w:b/>
        </w:rPr>
        <w:t xml:space="preserve">Tulos</w:t>
      </w:r>
    </w:p>
    <w:p>
      <w:r>
        <w:t xml:space="preserve">Mies hyppää</w:t>
      </w:r>
    </w:p>
    <w:p>
      <w:r>
        <w:rPr>
          <w:b/>
        </w:rPr>
        <w:t xml:space="preserve">Esimerkki 7.3454</w:t>
      </w:r>
    </w:p>
    <w:p>
      <w:r>
        <w:t xml:space="preserve">Lause 1: Nuori mies hyppää veteen kelluvasta liukumäestä. Lause 2: Nuori mies hyppää veteen isosta sinisestä liukumäestä.</w:t>
      </w:r>
    </w:p>
    <w:p>
      <w:r>
        <w:rPr>
          <w:b/>
        </w:rPr>
        <w:t xml:space="preserve">Tulos</w:t>
      </w:r>
    </w:p>
    <w:p>
      <w:r>
        <w:t xml:space="preserve">Mies hyppää veteen.</w:t>
      </w:r>
    </w:p>
    <w:p>
      <w:r>
        <w:rPr>
          <w:b/>
        </w:rPr>
        <w:t xml:space="preserve">Esimerkki 7.3455</w:t>
      </w:r>
    </w:p>
    <w:p>
      <w:r>
        <w:t xml:space="preserve">Lause 1: Kaksi naista nauraa ja keskustelee, kun kummallakin on kädessään tölkki virkistävää Pabst Blue Ribbon -olutta. Lause 2: Vapaat naiset nauravat huonoille treffeille olutta juodessaan.</w:t>
      </w:r>
    </w:p>
    <w:p>
      <w:r>
        <w:rPr>
          <w:b/>
        </w:rPr>
        <w:t xml:space="preserve">Tulos</w:t>
      </w:r>
    </w:p>
    <w:p>
      <w:r>
        <w:t xml:space="preserve">Kaksi naista nauraa ja juo olutta.</w:t>
      </w:r>
    </w:p>
    <w:p>
      <w:r>
        <w:rPr>
          <w:b/>
        </w:rPr>
        <w:t xml:space="preserve">Esimerkki 7.3456</w:t>
      </w:r>
    </w:p>
    <w:p>
      <w:r>
        <w:t xml:space="preserve">Lause 1: Ystäväporukka hengailee baarissa. Lause 2: baarissa juhlitaan syntymäpäivää.</w:t>
      </w:r>
    </w:p>
    <w:p>
      <w:r>
        <w:rPr>
          <w:b/>
        </w:rPr>
        <w:t xml:space="preserve">Tulos</w:t>
      </w:r>
    </w:p>
    <w:p>
      <w:r>
        <w:t xml:space="preserve">ihmisiä baarissa</w:t>
      </w:r>
    </w:p>
    <w:p>
      <w:r>
        <w:rPr>
          <w:b/>
        </w:rPr>
        <w:t xml:space="preserve">Esimerkki 7.3457</w:t>
      </w:r>
    </w:p>
    <w:p>
      <w:r>
        <w:t xml:space="preserve">Lause 1: Koira juoksee rannalla. Lause 2: Koira juoksee omistajansa luo.</w:t>
      </w:r>
    </w:p>
    <w:p>
      <w:r>
        <w:rPr>
          <w:b/>
        </w:rPr>
        <w:t xml:space="preserve">Tulos</w:t>
      </w:r>
    </w:p>
    <w:p>
      <w:r>
        <w:t xml:space="preserve">Koira on ulkona.</w:t>
      </w:r>
    </w:p>
    <w:p>
      <w:r>
        <w:rPr>
          <w:b/>
        </w:rPr>
        <w:t xml:space="preserve">Esimerkki 7.3458</w:t>
      </w:r>
    </w:p>
    <w:p>
      <w:r>
        <w:t xml:space="preserve">Lause 1: Lapsi rattaissa on suu auki. Lause 2: Lapsi rattaissa puhuu.</w:t>
      </w:r>
    </w:p>
    <w:p>
      <w:r>
        <w:rPr>
          <w:b/>
        </w:rPr>
        <w:t xml:space="preserve">Tulos</w:t>
      </w:r>
    </w:p>
    <w:p>
      <w:r>
        <w:t xml:space="preserve">Lapsi rattaissa.</w:t>
      </w:r>
    </w:p>
    <w:p>
      <w:r>
        <w:rPr>
          <w:b/>
        </w:rPr>
        <w:t xml:space="preserve">Esimerkki 7.3459</w:t>
      </w:r>
    </w:p>
    <w:p>
      <w:r>
        <w:t xml:space="preserve">Lause 1: intialaisia ihmisiä kokoontumisessa. Lause 2: intialaisia uskonnollisessa kokoontumisessa.</w:t>
      </w:r>
    </w:p>
    <w:p>
      <w:r>
        <w:rPr>
          <w:b/>
        </w:rPr>
        <w:t xml:space="preserve">Tulos</w:t>
      </w:r>
    </w:p>
    <w:p>
      <w:r>
        <w:t xml:space="preserve">Intiaanit kokoontumisessa.</w:t>
      </w:r>
    </w:p>
    <w:p>
      <w:r>
        <w:rPr>
          <w:b/>
        </w:rPr>
        <w:t xml:space="preserve">Esimerkki 7.3460</w:t>
      </w:r>
    </w:p>
    <w:p>
      <w:r>
        <w:t xml:space="preserve">Lause 1: Kaksi ihmistä laskeutuu alas kiviportaita. Lause 2: Kaksi parasta ystävää nauttii liikunnasta.</w:t>
      </w:r>
    </w:p>
    <w:p>
      <w:r>
        <w:rPr>
          <w:b/>
        </w:rPr>
        <w:t xml:space="preserve">Tulos</w:t>
      </w:r>
    </w:p>
    <w:p>
      <w:r>
        <w:t xml:space="preserve">Kaksi ihmistä kävelee portaita alas.</w:t>
      </w:r>
    </w:p>
    <w:p>
      <w:r>
        <w:rPr>
          <w:b/>
        </w:rPr>
        <w:t xml:space="preserve">Esimerkki 7.3461</w:t>
      </w:r>
    </w:p>
    <w:p>
      <w:r>
        <w:t xml:space="preserve">Lause 1: Perhe kokoontui maalatun pakettiauton luokse Lause 2: Perhe on lähdössä matkalle.</w:t>
      </w:r>
    </w:p>
    <w:p>
      <w:r>
        <w:rPr>
          <w:b/>
        </w:rPr>
        <w:t xml:space="preserve">Tulos</w:t>
      </w:r>
    </w:p>
    <w:p>
      <w:r>
        <w:t xml:space="preserve">Perhe katselee pakettiautoa.</w:t>
      </w:r>
    </w:p>
    <w:p>
      <w:r>
        <w:rPr>
          <w:b/>
        </w:rPr>
        <w:t xml:space="preserve">Esimerkki 7.3462</w:t>
      </w:r>
    </w:p>
    <w:p>
      <w:r>
        <w:t xml:space="preserve">Lause 1: Neljä ihmistä ja neljä koiraa oleskelevat ruokailutilassa. Lause 2: He kaikki söivät juuri.</w:t>
      </w:r>
    </w:p>
    <w:p>
      <w:r>
        <w:rPr>
          <w:b/>
        </w:rPr>
        <w:t xml:space="preserve">Tulos</w:t>
      </w:r>
    </w:p>
    <w:p>
      <w:r>
        <w:t xml:space="preserve">Ihmiset ja koirat ovat samanarvoisia.</w:t>
      </w:r>
    </w:p>
    <w:p>
      <w:r>
        <w:rPr>
          <w:b/>
        </w:rPr>
        <w:t xml:space="preserve">Esimerkki 7.3463</w:t>
      </w:r>
    </w:p>
    <w:p>
      <w:r>
        <w:t xml:space="preserve">Lause 1: Tytöllä on valkoinen paita ja vaaleanpunainen hame, ja hän seisoo talon edessä. Lause 2: Tyttö seisoo talonsa edessä.</w:t>
      </w:r>
    </w:p>
    <w:p>
      <w:r>
        <w:rPr>
          <w:b/>
        </w:rPr>
        <w:t xml:space="preserve">Tulos</w:t>
      </w:r>
    </w:p>
    <w:p>
      <w:r>
        <w:t xml:space="preserve">Tyttö seisoo talon edessä</w:t>
      </w:r>
    </w:p>
    <w:p>
      <w:r>
        <w:rPr>
          <w:b/>
        </w:rPr>
        <w:t xml:space="preserve">Esimerkki 7.3464</w:t>
      </w:r>
    </w:p>
    <w:p>
      <w:r>
        <w:t xml:space="preserve">Lause 1: Kaivinkone työskentelee rakennustyömaalla. Lause 2: Mies viimeistelee uutta rakennusta.</w:t>
      </w:r>
    </w:p>
    <w:p>
      <w:r>
        <w:rPr>
          <w:b/>
        </w:rPr>
        <w:t xml:space="preserve">Tulos</w:t>
      </w:r>
    </w:p>
    <w:p>
      <w:r>
        <w:t xml:space="preserve">Työntekijä tekee työtä työmaalla.</w:t>
      </w:r>
    </w:p>
    <w:p>
      <w:r>
        <w:rPr>
          <w:b/>
        </w:rPr>
        <w:t xml:space="preserve">Esimerkki 7.3465</w:t>
      </w:r>
    </w:p>
    <w:p>
      <w:r>
        <w:t xml:space="preserve">Lause 1: Vanhempi herrasmies, jolla on pitkä takki ja siniset sandaalit, seisoo lähellä rantaa. Lause 2: Ulkona sataa.</w:t>
      </w:r>
    </w:p>
    <w:p>
      <w:r>
        <w:rPr>
          <w:b/>
        </w:rPr>
        <w:t xml:space="preserve">Tulos</w:t>
      </w:r>
    </w:p>
    <w:p>
      <w:r>
        <w:t xml:space="preserve">Mies seisoo lähellä vettä.</w:t>
      </w:r>
    </w:p>
    <w:p>
      <w:r>
        <w:rPr>
          <w:b/>
        </w:rPr>
        <w:t xml:space="preserve">Esimerkki 7.3466</w:t>
      </w:r>
    </w:p>
    <w:p>
      <w:r>
        <w:t xml:space="preserve">Lause 1: Mustavalkoinen koira ui. Lause 2: koira ui järvessä.</w:t>
      </w:r>
    </w:p>
    <w:p>
      <w:r>
        <w:rPr>
          <w:b/>
        </w:rPr>
        <w:t xml:space="preserve">Tulos</w:t>
      </w:r>
    </w:p>
    <w:p>
      <w:r>
        <w:t xml:space="preserve">Vedessä on eläin</w:t>
      </w:r>
    </w:p>
    <w:p>
      <w:r>
        <w:rPr>
          <w:b/>
        </w:rPr>
        <w:t xml:space="preserve">Esimerkki 7.3467</w:t>
      </w:r>
    </w:p>
    <w:p>
      <w:r>
        <w:t xml:space="preserve">Lause 1: rullalautailu julkisella kadulla Lause 2: Ihmiset rullalautailevat.</w:t>
      </w:r>
    </w:p>
    <w:p>
      <w:r>
        <w:rPr>
          <w:b/>
        </w:rPr>
        <w:t xml:space="preserve">Tulos</w:t>
      </w:r>
    </w:p>
    <w:p>
      <w:r>
        <w:t xml:space="preserve">Rullalautailu kadulla.</w:t>
      </w:r>
    </w:p>
    <w:p>
      <w:r>
        <w:rPr>
          <w:b/>
        </w:rPr>
        <w:t xml:space="preserve">Esimerkki 7.3468</w:t>
      </w:r>
    </w:p>
    <w:p>
      <w:r>
        <w:t xml:space="preserve">Lause 1: Mustiin hanskoihin pukeutunut mies teeskentelee lyövänsä punaisiin pukeutunutta miestä, jolla on kädessään juoma. Lause 2: Kaksi miesnäyttelijää, joista toisella on mustat hanskat ja toisella punaisiin pukeutunut mies, jolla on kädessään juoma, esittävät näyttämöllä tappelukohtausta.</w:t>
      </w:r>
    </w:p>
    <w:p>
      <w:r>
        <w:rPr>
          <w:b/>
        </w:rPr>
        <w:t xml:space="preserve">Tulos</w:t>
      </w:r>
    </w:p>
    <w:p>
      <w:r>
        <w:t xml:space="preserve">Kaksi miestä seisoo kaakelilattialla.</w:t>
      </w:r>
    </w:p>
    <w:p>
      <w:r>
        <w:rPr>
          <w:b/>
        </w:rPr>
        <w:t xml:space="preserve">Esimerkki 7.3469</w:t>
      </w:r>
    </w:p>
    <w:p>
      <w:r>
        <w:t xml:space="preserve">Lause 1: Silmälasipäinen karvatukkainen mies pitelee akustista kitaraa, kun hän istuu tuolilla ja pitää suussaan kazoota. Lause 2: Mies soittaa vanhaa kitaraa.</w:t>
      </w:r>
    </w:p>
    <w:p>
      <w:r>
        <w:rPr>
          <w:b/>
        </w:rPr>
        <w:t xml:space="preserve">Tulos</w:t>
      </w:r>
    </w:p>
    <w:p>
      <w:r>
        <w:t xml:space="preserve">Miehellä on silmälasit.</w:t>
      </w:r>
    </w:p>
    <w:p>
      <w:r>
        <w:rPr>
          <w:b/>
        </w:rPr>
        <w:t xml:space="preserve">Esimerkki 7.3470</w:t>
      </w:r>
    </w:p>
    <w:p>
      <w:r>
        <w:t xml:space="preserve">Lause 1: Oppilaat istuvat luokkahuoneessa, jossa on vihreät seinät ja punaiset pulpetit, ja vilkuttavat kameralle. Lause 2: Oppilaat ovat juuri nauhoittaneet videon.</w:t>
      </w:r>
    </w:p>
    <w:p>
      <w:r>
        <w:rPr>
          <w:b/>
        </w:rPr>
        <w:t xml:space="preserve">Tulos</w:t>
      </w:r>
    </w:p>
    <w:p>
      <w:r>
        <w:t xml:space="preserve">Luokkahuoneessa istuu oppilaita.</w:t>
      </w:r>
    </w:p>
    <w:p>
      <w:r>
        <w:rPr>
          <w:b/>
        </w:rPr>
        <w:t xml:space="preserve">Esimerkki 7.3471</w:t>
      </w:r>
    </w:p>
    <w:p>
      <w:r>
        <w:t xml:space="preserve">Lause 1: Uimapukuinen pikkutyttö hyppää sprinklerin yli silmät hupenevat. Lause 2: tyttö on nuori.</w:t>
      </w:r>
    </w:p>
    <w:p>
      <w:r>
        <w:rPr>
          <w:b/>
        </w:rPr>
        <w:t xml:space="preserve">Tulos</w:t>
      </w:r>
    </w:p>
    <w:p>
      <w:r>
        <w:t xml:space="preserve">Tyttö hyppii .</w:t>
      </w:r>
    </w:p>
    <w:p>
      <w:r>
        <w:rPr>
          <w:b/>
        </w:rPr>
        <w:t xml:space="preserve">Esimerkki 7.3472</w:t>
      </w:r>
    </w:p>
    <w:p>
      <w:r>
        <w:t xml:space="preserve">Lause 1: Punapaitainen lapsi leikkii ilotulitteilla. Lause 2: Nuori tyttö pyörittää sytytettyä tuikkukynttilää kummassakin kädessä.</w:t>
      </w:r>
    </w:p>
    <w:p>
      <w:r>
        <w:rPr>
          <w:b/>
        </w:rPr>
        <w:t xml:space="preserve">Tulos</w:t>
      </w:r>
    </w:p>
    <w:p>
      <w:r>
        <w:t xml:space="preserve">Nuori käyttää esineitä, jotka normaalisti sytytetään tulitikulla tai muulla tulilähteellä.</w:t>
      </w:r>
    </w:p>
    <w:p>
      <w:r>
        <w:rPr>
          <w:b/>
        </w:rPr>
        <w:t xml:space="preserve">Esimerkki 7.3473</w:t>
      </w:r>
    </w:p>
    <w:p>
      <w:r>
        <w:t xml:space="preserve">Lause 1: Crocsit jalassa oleva lapsi istuu keinussa metsäisellä alueella. Lause 2: Lapsi sai Crocs-vaatteista rakkulan.</w:t>
      </w:r>
    </w:p>
    <w:p>
      <w:r>
        <w:rPr>
          <w:b/>
        </w:rPr>
        <w:t xml:space="preserve">Tulos</w:t>
      </w:r>
    </w:p>
    <w:p>
      <w:r>
        <w:t xml:space="preserve">Lapsi istuu keinussa.</w:t>
      </w:r>
    </w:p>
    <w:p>
      <w:r>
        <w:rPr>
          <w:b/>
        </w:rPr>
        <w:t xml:space="preserve">Esimerkki 7.3474</w:t>
      </w:r>
    </w:p>
    <w:p>
      <w:r>
        <w:t xml:space="preserve">Lause 1: Mustapaitainen mies istuu valojen alla ja kirjoittaa kylttejä seinälle Lause 2: Mies odottaa vaimoaan.</w:t>
      </w:r>
    </w:p>
    <w:p>
      <w:r>
        <w:rPr>
          <w:b/>
        </w:rPr>
        <w:t xml:space="preserve">Tulos</w:t>
      </w:r>
    </w:p>
    <w:p>
      <w:r>
        <w:t xml:space="preserve">Mies näkyy hyvin valoissa.</w:t>
      </w:r>
    </w:p>
    <w:p>
      <w:r>
        <w:rPr>
          <w:b/>
        </w:rPr>
        <w:t xml:space="preserve">Esimerkki 7.3475</w:t>
      </w:r>
    </w:p>
    <w:p>
      <w:r>
        <w:t xml:space="preserve">Lause 1: Meikkaaja käyttää valkoista huulipunaa malliin, jolla on musta silkkipaita ja ketjut. Lause 2: Nuori miespuolinen meikkaaja valmisteli mallia seuraavaa kierrosta varten.</w:t>
      </w:r>
    </w:p>
    <w:p>
      <w:r>
        <w:rPr>
          <w:b/>
        </w:rPr>
        <w:t xml:space="preserve">Tulos</w:t>
      </w:r>
    </w:p>
    <w:p>
      <w:r>
        <w:t xml:space="preserve">Meikkaaja käyttää valkoista huulipunaa mallin päällä.</w:t>
      </w:r>
    </w:p>
    <w:p>
      <w:r>
        <w:rPr>
          <w:b/>
        </w:rPr>
        <w:t xml:space="preserve">Esimerkki 7.3476</w:t>
      </w:r>
    </w:p>
    <w:p>
      <w:r>
        <w:t xml:space="preserve">Lause 1: Kaksi ihmistä katsoo merelle. Lause 2: Korkeat ihmiset katsovat</w:t>
      </w:r>
    </w:p>
    <w:p>
      <w:r>
        <w:rPr>
          <w:b/>
        </w:rPr>
        <w:t xml:space="preserve">Tulos</w:t>
      </w:r>
    </w:p>
    <w:p>
      <w:r>
        <w:t xml:space="preserve">Ihmiset etsivät</w:t>
      </w:r>
    </w:p>
    <w:p>
      <w:r>
        <w:rPr>
          <w:b/>
        </w:rPr>
        <w:t xml:space="preserve">Esimerkki 7.3477</w:t>
      </w:r>
    </w:p>
    <w:p>
      <w:r>
        <w:t xml:space="preserve">Lause 1: Useat naiset istuvat ravintolapöydässä islamilaiset päähineet päässään. Lause 2: Naiset lounastavat yhdessä.</w:t>
      </w:r>
    </w:p>
    <w:p>
      <w:r>
        <w:rPr>
          <w:b/>
        </w:rPr>
        <w:t xml:space="preserve">Tulos</w:t>
      </w:r>
    </w:p>
    <w:p>
      <w:r>
        <w:t xml:space="preserve">Useita naisia istuu pöydän ääressä.</w:t>
      </w:r>
    </w:p>
    <w:p>
      <w:r>
        <w:rPr>
          <w:b/>
        </w:rPr>
        <w:t xml:space="preserve">Esimerkki 7.3478</w:t>
      </w:r>
    </w:p>
    <w:p>
      <w:r>
        <w:t xml:space="preserve">Lause 1: Pieni tyttö, jolla on kiharat hiukset, istuu portailla, juo pullotettua vettä ja syö välipalaa. Lause 2: Pieni kiharatukkainen tyttö juo pullovettä ja syö välipalaa, kun hänen ystävänsä leikkivät pihalla.</w:t>
      </w:r>
    </w:p>
    <w:p>
      <w:r>
        <w:rPr>
          <w:b/>
        </w:rPr>
        <w:t xml:space="preserve">Tulos</w:t>
      </w:r>
    </w:p>
    <w:p>
      <w:r>
        <w:t xml:space="preserve">Pieni tyttö, jolla on kiharat hiukset, istuu portailla.</w:t>
      </w:r>
    </w:p>
    <w:p>
      <w:r>
        <w:rPr>
          <w:b/>
        </w:rPr>
        <w:t xml:space="preserve">Esimerkki 7.3479</w:t>
      </w:r>
    </w:p>
    <w:p>
      <w:r>
        <w:t xml:space="preserve">Lause 1: mies valkoisessa paidassa istuu ja harjoittelee soitinta. Lause 2: Mies harjoittelee pianonsoittoa.</w:t>
      </w:r>
    </w:p>
    <w:p>
      <w:r>
        <w:rPr>
          <w:b/>
        </w:rPr>
        <w:t xml:space="preserve">Tulos</w:t>
      </w:r>
    </w:p>
    <w:p>
      <w:r>
        <w:t xml:space="preserve">Miehellä on paita päällä.</w:t>
      </w:r>
    </w:p>
    <w:p>
      <w:r>
        <w:rPr>
          <w:b/>
        </w:rPr>
        <w:t xml:space="preserve">Esimerkki 7.3480</w:t>
      </w:r>
    </w:p>
    <w:p>
      <w:r>
        <w:t xml:space="preserve">Lause 1: Yöllinen katukohtaus Euroopassa, jossa turvamiehet keskustelevat kolmen miehen ryhmän kanssa. Lause 2: Kohtaus pimeällä, jossa vartijat puhuvat äänekkäästi ryhmän ihmisten kanssa.</w:t>
      </w:r>
    </w:p>
    <w:p>
      <w:r>
        <w:rPr>
          <w:b/>
        </w:rPr>
        <w:t xml:space="preserve">Tulos</w:t>
      </w:r>
    </w:p>
    <w:p>
      <w:r>
        <w:t xml:space="preserve">Kohtaus Euroopassa iltahämärässä, jossa vartijat puhuvat ihmisryhmän kanssa.</w:t>
      </w:r>
    </w:p>
    <w:p>
      <w:r>
        <w:rPr>
          <w:b/>
        </w:rPr>
        <w:t xml:space="preserve">Esimerkki 7.3481</w:t>
      </w:r>
    </w:p>
    <w:p>
      <w:r>
        <w:t xml:space="preserve">Lause 1: Mies pitää kasvojaan kämmenellään penkillä istuen. Lause 2: Mies istuu penkillä surullisena ja itkee käsiinsä.</w:t>
      </w:r>
    </w:p>
    <w:p>
      <w:r>
        <w:rPr>
          <w:b/>
        </w:rPr>
        <w:t xml:space="preserve">Tulos</w:t>
      </w:r>
    </w:p>
    <w:p>
      <w:r>
        <w:t xml:space="preserve">Penkillä istuu mies kasvot käsissään.</w:t>
      </w:r>
    </w:p>
    <w:p>
      <w:r>
        <w:rPr>
          <w:b/>
        </w:rPr>
        <w:t xml:space="preserve">Esimerkki 7.3482</w:t>
      </w:r>
    </w:p>
    <w:p>
      <w:r>
        <w:t xml:space="preserve">Lause 1: Kalju nuori mies, jolla on musta paita ja farkut ja joka soittaa sähkökitaraa. Lause 2: Mies on bändissä.</w:t>
      </w:r>
    </w:p>
    <w:p>
      <w:r>
        <w:rPr>
          <w:b/>
        </w:rPr>
        <w:t xml:space="preserve">Tulos</w:t>
      </w:r>
    </w:p>
    <w:p>
      <w:r>
        <w:t xml:space="preserve">Mies soittaa kitaraa.</w:t>
      </w:r>
    </w:p>
    <w:p>
      <w:r>
        <w:rPr>
          <w:b/>
        </w:rPr>
        <w:t xml:space="preserve">Esimerkki 7.3483</w:t>
      </w:r>
    </w:p>
    <w:p>
      <w:r>
        <w:t xml:space="preserve">Lause 1: Ryhmä, joka koostuu pääasiassa vaaleanpunaiseen pukeutuneista naisista, auttaa yhdessä istuttamaan uuden taimen maahan. Lause 2: Naiset ovat rintasyöpätietoisuusryhmä.</w:t>
      </w:r>
    </w:p>
    <w:p>
      <w:r>
        <w:rPr>
          <w:b/>
        </w:rPr>
        <w:t xml:space="preserve">Tulos</w:t>
      </w:r>
    </w:p>
    <w:p>
      <w:r>
        <w:t xml:space="preserve">Kaksi ihmistä koskettaa kitaraa.</w:t>
      </w:r>
    </w:p>
    <w:p>
      <w:r>
        <w:rPr>
          <w:b/>
        </w:rPr>
        <w:t xml:space="preserve">Tulos</w:t>
      </w:r>
    </w:p>
    <w:p>
      <w:r>
        <w:t xml:space="preserve">Ryhmä naisia istuttaa puuta ulkona.</w:t>
      </w:r>
    </w:p>
    <w:p>
      <w:r>
        <w:rPr>
          <w:b/>
        </w:rPr>
        <w:t xml:space="preserve">Esimerkki 7.3484</w:t>
      </w:r>
    </w:p>
    <w:p>
      <w:r>
        <w:t xml:space="preserve">Lause 1: Korkea valaisin ja heijastin sekä korkeilla tikkailla istuva mies. Lause 2: Mies korjaa jotain.</w:t>
      </w:r>
    </w:p>
    <w:p>
      <w:r>
        <w:rPr>
          <w:b/>
        </w:rPr>
        <w:t xml:space="preserve">Tulos</w:t>
      </w:r>
    </w:p>
    <w:p>
      <w:r>
        <w:t xml:space="preserve">Mies on irti maasta.</w:t>
      </w:r>
    </w:p>
    <w:p>
      <w:r>
        <w:rPr>
          <w:b/>
        </w:rPr>
        <w:t xml:space="preserve">Esimerkki 7.3485</w:t>
      </w:r>
    </w:p>
    <w:p>
      <w:r>
        <w:t xml:space="preserve">Lause 1: Sininen hiihtovene on perävaunullaan pihatiellä, ja veneen etuosassa on henkilö. Lause 2: Joku on viemässä vesiskootteriaan vesille kesäkaudeksi.</w:t>
      </w:r>
    </w:p>
    <w:p>
      <w:r>
        <w:rPr>
          <w:b/>
        </w:rPr>
        <w:t xml:space="preserve">Tulos</w:t>
      </w:r>
    </w:p>
    <w:p>
      <w:r>
        <w:t xml:space="preserve">Hiihtovene on sininen.</w:t>
      </w:r>
    </w:p>
    <w:p>
      <w:r>
        <w:rPr>
          <w:b/>
        </w:rPr>
        <w:t xml:space="preserve">Esimerkki 7.3486</w:t>
      </w:r>
    </w:p>
    <w:p>
      <w:r>
        <w:t xml:space="preserve">Lause 1: Nuori mies harjoittelee kamppailulajin potkutekniikkaa kotinsa edessä varhain aamulla. Lause 2: Miehellä on valkoinen univormu.</w:t>
      </w:r>
    </w:p>
    <w:p>
      <w:r>
        <w:rPr>
          <w:b/>
        </w:rPr>
        <w:t xml:space="preserve">Tulos</w:t>
      </w:r>
    </w:p>
    <w:p>
      <w:r>
        <w:t xml:space="preserve">Mies on alle kuusikymppinen.</w:t>
      </w:r>
    </w:p>
    <w:p>
      <w:r>
        <w:rPr>
          <w:b/>
        </w:rPr>
        <w:t xml:space="preserve">Esimerkki 7.3487</w:t>
      </w:r>
    </w:p>
    <w:p>
      <w:r>
        <w:t xml:space="preserve">Lause 1: Kaksi hymyilevää miestä, joista toisella on punainen takki ja toisella laivastonsininen takki, seisovat lumessa valmistautumassa hiihtämään. Lause 2: Nainen nauttii lomastaan Aspenissa hiihtämällä aamun tuoreessa puuterissa.</w:t>
      </w:r>
    </w:p>
    <w:p>
      <w:r>
        <w:rPr>
          <w:b/>
        </w:rPr>
        <w:t xml:space="preserve">Tulos</w:t>
      </w:r>
    </w:p>
    <w:p>
      <w:r>
        <w:t xml:space="preserve">Kuvassa on kaksi naista, ja molemmat ovat ulkona.</w:t>
      </w:r>
    </w:p>
    <w:p>
      <w:r>
        <w:rPr>
          <w:b/>
        </w:rPr>
        <w:t xml:space="preserve">Esimerkki 7.3488</w:t>
      </w:r>
    </w:p>
    <w:p>
      <w:r>
        <w:t xml:space="preserve">Lause 1: Polkupyöräkisan onnellinen voittaja. Lause 2: Voittaja on onnellinen, koska hän voitti arkkivihollisensa kilpailussa.</w:t>
      </w:r>
    </w:p>
    <w:p>
      <w:r>
        <w:rPr>
          <w:b/>
        </w:rPr>
        <w:t xml:space="preserve">Tulos</w:t>
      </w:r>
    </w:p>
    <w:p>
      <w:r>
        <w:t xml:space="preserve">Voittajan ajoneuvossa on vain kaksi pyörää.</w:t>
      </w:r>
    </w:p>
    <w:p>
      <w:r>
        <w:rPr>
          <w:b/>
        </w:rPr>
        <w:t xml:space="preserve">Esimerkki 7.3489</w:t>
      </w:r>
    </w:p>
    <w:p>
      <w:r>
        <w:t xml:space="preserve">Lause 1: 3 herrasmiestä katselee ylösalaisin käännettyä polkupyörää. Lause 2: miehet ovat mafiaa.</w:t>
      </w:r>
    </w:p>
    <w:p>
      <w:r>
        <w:rPr>
          <w:b/>
        </w:rPr>
        <w:t xml:space="preserve">Tulos</w:t>
      </w:r>
    </w:p>
    <w:p>
      <w:r>
        <w:t xml:space="preserve">3 miestä etsii</w:t>
      </w:r>
    </w:p>
    <w:p>
      <w:r>
        <w:rPr>
          <w:b/>
        </w:rPr>
        <w:t xml:space="preserve">Esimerkki 7.3490</w:t>
      </w:r>
    </w:p>
    <w:p>
      <w:r>
        <w:t xml:space="preserve">Lause 1: Kyläläinen kaataa vettä kattilaan. Lause 2: Kylän kokki valmistaa aterian.</w:t>
      </w:r>
    </w:p>
    <w:p>
      <w:r>
        <w:rPr>
          <w:b/>
        </w:rPr>
        <w:t xml:space="preserve">Tulos</w:t>
      </w:r>
    </w:p>
    <w:p>
      <w:r>
        <w:t xml:space="preserve">Henkilö laittaa vettä kattilaan keittämistä varten.</w:t>
      </w:r>
    </w:p>
    <w:p>
      <w:r>
        <w:rPr>
          <w:b/>
        </w:rPr>
        <w:t xml:space="preserve">Esimerkki 7.3491</w:t>
      </w:r>
    </w:p>
    <w:p>
      <w:r>
        <w:t xml:space="preserve">Lause 1: Pukumies kävelee Maya Shoe -liikkeen eteen. Lause 2: Mies on ulkona</w:t>
      </w:r>
    </w:p>
    <w:p>
      <w:r>
        <w:rPr>
          <w:b/>
        </w:rPr>
        <w:t xml:space="preserve">Tulos</w:t>
      </w:r>
    </w:p>
    <w:p>
      <w:r>
        <w:t xml:space="preserve">Henkilö kävelee kaupan ohi.</w:t>
      </w:r>
    </w:p>
    <w:p>
      <w:r>
        <w:rPr>
          <w:b/>
        </w:rPr>
        <w:t xml:space="preserve">Esimerkki 7.3492</w:t>
      </w:r>
    </w:p>
    <w:p>
      <w:r>
        <w:t xml:space="preserve">Lause 1: Viisi aasialaista ihmistä tupakointialueella. Lause 2: sekä miehet että naiset olivat yhdessä.</w:t>
      </w:r>
    </w:p>
    <w:p>
      <w:r>
        <w:rPr>
          <w:b/>
        </w:rPr>
        <w:t xml:space="preserve">Tulos</w:t>
      </w:r>
    </w:p>
    <w:p>
      <w:r>
        <w:t xml:space="preserve">ihmiset polttivat</w:t>
      </w:r>
    </w:p>
    <w:p>
      <w:r>
        <w:rPr>
          <w:b/>
        </w:rPr>
        <w:t xml:space="preserve">Esimerkki 7.3493</w:t>
      </w:r>
    </w:p>
    <w:p>
      <w:r>
        <w:t xml:space="preserve">Lause 1: Ihmiset pelaavat krikettiä puistossa, takana mäntyjä. Lause 2: Tuo miesryhmä pelaa ammattilaiskrikettiä...</w:t>
      </w:r>
    </w:p>
    <w:p>
      <w:r>
        <w:rPr>
          <w:b/>
        </w:rPr>
        <w:t xml:space="preserve">Tulos</w:t>
      </w:r>
    </w:p>
    <w:p>
      <w:r>
        <w:t xml:space="preserve">Ihmiset urheilevat puistossa, mäntyjen läheisyydessä.</w:t>
      </w:r>
    </w:p>
    <w:p>
      <w:r>
        <w:rPr>
          <w:b/>
        </w:rPr>
        <w:t xml:space="preserve">Esimerkki 7.3494</w:t>
      </w:r>
    </w:p>
    <w:p>
      <w:r>
        <w:t xml:space="preserve">Lause 1: Nuori virkailija etsii uusia sähköposteja asiakkailta. Lause 2: Nuori virkailija yrittää etsiä uusia asiakassähköposteja osoitteiden ristiintaulukointia varten.</w:t>
      </w:r>
    </w:p>
    <w:p>
      <w:r>
        <w:rPr>
          <w:b/>
        </w:rPr>
        <w:t xml:space="preserve">Tulos</w:t>
      </w:r>
    </w:p>
    <w:p>
      <w:r>
        <w:t xml:space="preserve">Nuori virkailija yrittää etsiä uusia asiakassähköposteja.</w:t>
      </w:r>
    </w:p>
    <w:p>
      <w:r>
        <w:rPr>
          <w:b/>
        </w:rPr>
        <w:t xml:space="preserve">Esimerkki 7.3495</w:t>
      </w:r>
    </w:p>
    <w:p>
      <w:r>
        <w:t xml:space="preserve">Lause 1: Henkilö istuu bussipysäkin penkillä huopaan käärittynä ja hattu päässään, ja hänen vieressään on paketteja. Lause 2: Henkilöllä on hyvin kylmä.</w:t>
      </w:r>
    </w:p>
    <w:p>
      <w:r>
        <w:rPr>
          <w:b/>
        </w:rPr>
        <w:t xml:space="preserve">Tulos</w:t>
      </w:r>
    </w:p>
    <w:p>
      <w:r>
        <w:t xml:space="preserve">Henkilö istuu ulkona julkisella alueella.</w:t>
      </w:r>
    </w:p>
    <w:p>
      <w:r>
        <w:rPr>
          <w:b/>
        </w:rPr>
        <w:t xml:space="preserve">Esimerkki 7.3496</w:t>
      </w:r>
    </w:p>
    <w:p>
      <w:r>
        <w:t xml:space="preserve">Lause 1: Kaksi naista seisoo vierekkäin ja katsoo kattoon. Lause 2: Kaksi naista katsoo kattomaalausta.</w:t>
      </w:r>
    </w:p>
    <w:p>
      <w:r>
        <w:rPr>
          <w:b/>
        </w:rPr>
        <w:t xml:space="preserve">Tulos</w:t>
      </w:r>
    </w:p>
    <w:p>
      <w:r>
        <w:t xml:space="preserve">Kaksi naista katsoo kattoon.</w:t>
      </w:r>
    </w:p>
    <w:p>
      <w:r>
        <w:rPr>
          <w:b/>
        </w:rPr>
        <w:t xml:space="preserve">Esimerkki 7.3497</w:t>
      </w:r>
    </w:p>
    <w:p>
      <w:r>
        <w:t xml:space="preserve">Lause 1: Keltainen koira juoksee valkoisella lumella aurinkoisena päivänä. Lause 2: Virginiassa on lunta aurinkoisena päivänä.</w:t>
      </w:r>
    </w:p>
    <w:p>
      <w:r>
        <w:rPr>
          <w:b/>
        </w:rPr>
        <w:t xml:space="preserve">Tulos</w:t>
      </w:r>
    </w:p>
    <w:p>
      <w:r>
        <w:t xml:space="preserve">Aurinkoisena päivänä on lunta.</w:t>
      </w:r>
    </w:p>
    <w:p>
      <w:r>
        <w:rPr>
          <w:b/>
        </w:rPr>
        <w:t xml:space="preserve">Esimerkki 7.3498</w:t>
      </w:r>
    </w:p>
    <w:p>
      <w:r>
        <w:t xml:space="preserve">Lause 1: Tummahiuksinen ja valkoiseen paitaan pukeutunut nainen ottaa lähietäisyydeltä kuvaa esineestä. Lause 2: Nainen ottaa kuvan hedelmistä.</w:t>
      </w:r>
    </w:p>
    <w:p>
      <w:r>
        <w:rPr>
          <w:b/>
        </w:rPr>
        <w:t xml:space="preserve">Tulos</w:t>
      </w:r>
    </w:p>
    <w:p>
      <w:r>
        <w:t xml:space="preserve">Nainen ottaa kuvan.</w:t>
      </w:r>
    </w:p>
    <w:p>
      <w:r>
        <w:rPr>
          <w:b/>
        </w:rPr>
        <w:t xml:space="preserve">Esimerkki 7.3499</w:t>
      </w:r>
    </w:p>
    <w:p>
      <w:r>
        <w:t xml:space="preserve">Lause 1: Mies hymyilee istuessaan kalan kanssa hiekalla. Lause 2: Hän on juuri saanut kalan kiinni.</w:t>
      </w:r>
    </w:p>
    <w:p>
      <w:r>
        <w:rPr>
          <w:b/>
        </w:rPr>
        <w:t xml:space="preserve">Tulos</w:t>
      </w:r>
    </w:p>
    <w:p>
      <w:r>
        <w:t xml:space="preserve">Hän pitää kalaa</w:t>
      </w:r>
    </w:p>
    <w:p>
      <w:r>
        <w:rPr>
          <w:b/>
        </w:rPr>
        <w:t xml:space="preserve">Esimerkki 7.3500</w:t>
      </w:r>
    </w:p>
    <w:p>
      <w:r>
        <w:t xml:space="preserve">Lause 1: Valkoiseen asuun pukeutunut nainen makaa vaunulla ja lukee kirjaa. Lause 2: Nuori nainen lukee kirjaa makoillessaan olohuoneessa.</w:t>
      </w:r>
    </w:p>
    <w:p>
      <w:r>
        <w:rPr>
          <w:b/>
        </w:rPr>
        <w:t xml:space="preserve">Tulos</w:t>
      </w:r>
    </w:p>
    <w:p>
      <w:r>
        <w:t xml:space="preserve">Henkilö lukee.</w:t>
      </w:r>
    </w:p>
    <w:p>
      <w:r>
        <w:rPr>
          <w:b/>
        </w:rPr>
        <w:t xml:space="preserve">Esimerkki 7.3501</w:t>
      </w:r>
    </w:p>
    <w:p>
      <w:r>
        <w:t xml:space="preserve">Lause 1: Kaksi artistia laulaa duettoa yökerhossa. Lause 2: Kaksi artistia laulaa duettoa yökerhossa ja ovat kilpailussa.</w:t>
      </w:r>
    </w:p>
    <w:p>
      <w:r>
        <w:rPr>
          <w:b/>
        </w:rPr>
        <w:t xml:space="preserve">Tulos</w:t>
      </w:r>
    </w:p>
    <w:p>
      <w:r>
        <w:t xml:space="preserve">Kaksi taiteilijaa laulaa duettoa yökerhossa, ja ihmiset katsovat heitä.</w:t>
      </w:r>
    </w:p>
    <w:p>
      <w:r>
        <w:rPr>
          <w:b/>
        </w:rPr>
        <w:t xml:space="preserve">Esimerkki 7.3502</w:t>
      </w:r>
    </w:p>
    <w:p>
      <w:r>
        <w:t xml:space="preserve">Lause 1: Kuusi teini-ikäistä juo muutaman drinkin muistomerkin edessä. Lause 2: teinit surevat...</w:t>
      </w:r>
    </w:p>
    <w:p>
      <w:r>
        <w:rPr>
          <w:b/>
        </w:rPr>
        <w:t xml:space="preserve">Tulos</w:t>
      </w:r>
    </w:p>
    <w:p>
      <w:r>
        <w:t xml:space="preserve">on kuusi ihmistä</w:t>
      </w:r>
    </w:p>
    <w:p>
      <w:r>
        <w:rPr>
          <w:b/>
        </w:rPr>
        <w:t xml:space="preserve">Esimerkki 7.3503</w:t>
      </w:r>
    </w:p>
    <w:p>
      <w:r>
        <w:t xml:space="preserve">Lause 1: Sinipukuinen nainen seisoo yhdellä kädellä kuivalla kivipinnalla. Lause 2: Nainen odottaa jotakuta.</w:t>
      </w:r>
    </w:p>
    <w:p>
      <w:r>
        <w:rPr>
          <w:b/>
        </w:rPr>
        <w:t xml:space="preserve">Tulos</w:t>
      </w:r>
    </w:p>
    <w:p>
      <w:r>
        <w:t xml:space="preserve">Henkilö seisoo kallion lähellä.</w:t>
      </w:r>
    </w:p>
    <w:p>
      <w:r>
        <w:rPr>
          <w:b/>
        </w:rPr>
        <w:t xml:space="preserve">Esimerkki 7.3504</w:t>
      </w:r>
    </w:p>
    <w:p>
      <w:r>
        <w:t xml:space="preserve">Lause 1: Koira ja kissa istuvat pöydän ääressä, jossa on leluja. Lause 2: Lelut ovat koiran ja kissan leikkiä varten.</w:t>
      </w:r>
    </w:p>
    <w:p>
      <w:r>
        <w:rPr>
          <w:b/>
        </w:rPr>
        <w:t xml:space="preserve">Tulos</w:t>
      </w:r>
    </w:p>
    <w:p>
      <w:r>
        <w:t xml:space="preserve">Pöydällä on enemmän kuin yksi lelu.</w:t>
      </w:r>
    </w:p>
    <w:p>
      <w:r>
        <w:rPr>
          <w:b/>
        </w:rPr>
        <w:t xml:space="preserve">Esimerkki 7.3505</w:t>
      </w:r>
    </w:p>
    <w:p>
      <w:r>
        <w:t xml:space="preserve">Lause 1: Aikuisella ja lapsella on molemmilla keltaiset paidat, ja lapsi laittaa liimaa paperille. Lause 2: Ihmisillä on tiukat paidat</w:t>
      </w:r>
    </w:p>
    <w:p>
      <w:r>
        <w:rPr>
          <w:b/>
        </w:rPr>
        <w:t xml:space="preserve">Tulos</w:t>
      </w:r>
    </w:p>
    <w:p>
      <w:r>
        <w:t xml:space="preserve">kaksi ihmistä paidoissa</w:t>
      </w:r>
    </w:p>
    <w:p>
      <w:r>
        <w:rPr>
          <w:b/>
        </w:rPr>
        <w:t xml:space="preserve">Esimerkki 7.3506</w:t>
      </w:r>
    </w:p>
    <w:p>
      <w:r>
        <w:t xml:space="preserve">Lause 1: Merijalkaväen upseeri tervehtii. Lause 2: Merijalkaväen upseeri tervehtii komentavaa upseeriaan.</w:t>
      </w:r>
    </w:p>
    <w:p>
      <w:r>
        <w:rPr>
          <w:b/>
        </w:rPr>
        <w:t xml:space="preserve">Tulos</w:t>
      </w:r>
    </w:p>
    <w:p>
      <w:r>
        <w:t xml:space="preserve">Merisotilas elehtii.</w:t>
      </w:r>
    </w:p>
    <w:p>
      <w:r>
        <w:rPr>
          <w:b/>
        </w:rPr>
        <w:t xml:space="preserve">Esimerkki 7.3507</w:t>
      </w:r>
    </w:p>
    <w:p>
      <w:r>
        <w:t xml:space="preserve">Lause 1: Kolme polkupyöräilijää ajaa jyrkkää rataa alas kypärät päällään. Lause 2: Pyöräilijät laskevat jyrkkää rataa varovasti.</w:t>
      </w:r>
    </w:p>
    <w:p>
      <w:r>
        <w:rPr>
          <w:b/>
        </w:rPr>
        <w:t xml:space="preserve">Tulos</w:t>
      </w:r>
    </w:p>
    <w:p>
      <w:r>
        <w:t xml:space="preserve">Pyöräilijöillä on kypärät.</w:t>
      </w:r>
    </w:p>
    <w:p>
      <w:r>
        <w:rPr>
          <w:b/>
        </w:rPr>
        <w:t xml:space="preserve">Esimerkki 7.3508</w:t>
      </w:r>
    </w:p>
    <w:p>
      <w:r>
        <w:t xml:space="preserve">Lause 1: Vihreisiin caprice-housuihin pukeutunut nainen, jolla on raskas laukku. Lause 2: Lentokentällä on nainen matkatavaroidensa kanssa.</w:t>
      </w:r>
    </w:p>
    <w:p>
      <w:r>
        <w:rPr>
          <w:b/>
        </w:rPr>
        <w:t xml:space="preserve">Tulos</w:t>
      </w:r>
    </w:p>
    <w:p>
      <w:r>
        <w:t xml:space="preserve">Eräs henkilö nousee seisomaan.</w:t>
      </w:r>
    </w:p>
    <w:p>
      <w:r>
        <w:rPr>
          <w:b/>
        </w:rPr>
        <w:t xml:space="preserve">Esimerkki 7.3509</w:t>
      </w:r>
    </w:p>
    <w:p>
      <w:r>
        <w:t xml:space="preserve">Lause 1: pieni poika leikkii lumessa. Lause 2: Poika tekee lumipalloja.</w:t>
      </w:r>
    </w:p>
    <w:p>
      <w:r>
        <w:rPr>
          <w:b/>
        </w:rPr>
        <w:t xml:space="preserve">Tulos</w:t>
      </w:r>
    </w:p>
    <w:p>
      <w:r>
        <w:t xml:space="preserve">Poika on ulkona talvella</w:t>
      </w:r>
    </w:p>
    <w:p>
      <w:r>
        <w:rPr>
          <w:b/>
        </w:rPr>
        <w:t xml:space="preserve">Esimerkki 7.3510</w:t>
      </w:r>
    </w:p>
    <w:p>
      <w:r>
        <w:t xml:space="preserve">Lause 1: Turistit ottavat valokuvia. Lause 2: Turistit ottavat valokuvia kaupungista.</w:t>
      </w:r>
    </w:p>
    <w:p>
      <w:r>
        <w:rPr>
          <w:b/>
        </w:rPr>
        <w:t xml:space="preserve">Tulos</w:t>
      </w:r>
    </w:p>
    <w:p>
      <w:r>
        <w:t xml:space="preserve">Joukko ihmisiä käyttää koneita käsillään.</w:t>
      </w:r>
    </w:p>
    <w:p>
      <w:r>
        <w:rPr>
          <w:b/>
        </w:rPr>
        <w:t xml:space="preserve">Esimerkki 7.3511</w:t>
      </w:r>
    </w:p>
    <w:p>
      <w:r>
        <w:t xml:space="preserve">Lause 1: Nuori pikkulapsi heiluttaa Amerikan lippua lyhtypylvään lähellä. Lause 2: Pikkulapsella on päässään pipo.</w:t>
      </w:r>
    </w:p>
    <w:p>
      <w:r>
        <w:rPr>
          <w:b/>
        </w:rPr>
        <w:t xml:space="preserve">Tulos</w:t>
      </w:r>
    </w:p>
    <w:p>
      <w:r>
        <w:t xml:space="preserve">Pikkulapsi pitää lippua kädessään.</w:t>
      </w:r>
    </w:p>
    <w:p>
      <w:r>
        <w:rPr>
          <w:b/>
        </w:rPr>
        <w:t xml:space="preserve">Esimerkki 7.3512</w:t>
      </w:r>
    </w:p>
    <w:p>
      <w:r>
        <w:t xml:space="preserve">Lause 1: Ihmiset roikkuvat ylösalaisin, kun vuoristorata tekee kierre-loop-the-loopin. Lause 2: Useimmat näistä ihmisistä ovat oksentamisen partaalla roikkuessaan ylösalaisin tässä vuoristoradassa.</w:t>
      </w:r>
    </w:p>
    <w:p>
      <w:r>
        <w:rPr>
          <w:b/>
        </w:rPr>
        <w:t xml:space="preserve">Tulos</w:t>
      </w:r>
    </w:p>
    <w:p>
      <w:r>
        <w:t xml:space="preserve">On ihmisiä, jotka ajavat vuoristoradalla.</w:t>
      </w:r>
    </w:p>
    <w:p>
      <w:r>
        <w:rPr>
          <w:b/>
        </w:rPr>
        <w:t xml:space="preserve">Esimerkki 7.3513</w:t>
      </w:r>
    </w:p>
    <w:p>
      <w:r>
        <w:t xml:space="preserve">Lause 1: Keltaiseen paitaan pukeutuneet cheerleaderit harjoittelevat. Lause 2: Keltaiseen paitaan pukeutuneet cheerleaderit harjoittelevat koulun liikuntasalissa.</w:t>
      </w:r>
    </w:p>
    <w:p>
      <w:r>
        <w:rPr>
          <w:b/>
        </w:rPr>
        <w:t xml:space="preserve">Tulos</w:t>
      </w:r>
    </w:p>
    <w:p>
      <w:r>
        <w:t xml:space="preserve">Joukko keltaisiin paitoihin pukeutuneita cheerleadereita harjoittelee.</w:t>
      </w:r>
    </w:p>
    <w:p>
      <w:r>
        <w:rPr>
          <w:b/>
        </w:rPr>
        <w:t xml:space="preserve">Esimerkki 7.3514</w:t>
      </w:r>
    </w:p>
    <w:p>
      <w:r>
        <w:t xml:space="preserve">Lause 1: Ikkuna, johon on maalattu jonkinlainen kuvio. Lause 2: Joku maalaa ikkunoita käsin.</w:t>
      </w:r>
    </w:p>
    <w:p>
      <w:r>
        <w:rPr>
          <w:b/>
        </w:rPr>
        <w:t xml:space="preserve">Tulos</w:t>
      </w:r>
    </w:p>
    <w:p>
      <w:r>
        <w:t xml:space="preserve">Siinä on koristeltu ikkuna.</w:t>
      </w:r>
    </w:p>
    <w:p>
      <w:r>
        <w:rPr>
          <w:b/>
        </w:rPr>
        <w:t xml:space="preserve">Esimerkki 7.3515</w:t>
      </w:r>
    </w:p>
    <w:p>
      <w:r>
        <w:t xml:space="preserve">Lause 1: mies, jonka käsivarteen on kirjoitettu vihreällä tussilla Lause 2: mies, jolla on muistinmenetys, tekee muistiinpanoja.</w:t>
      </w:r>
    </w:p>
    <w:p>
      <w:r>
        <w:rPr>
          <w:b/>
        </w:rPr>
        <w:t xml:space="preserve">Tulos</w:t>
      </w:r>
    </w:p>
    <w:p>
      <w:r>
        <w:t xml:space="preserve">Henkilö, jolla on käsivarsi</w:t>
      </w:r>
    </w:p>
    <w:p>
      <w:r>
        <w:rPr>
          <w:b/>
        </w:rPr>
        <w:t xml:space="preserve">Esimerkki 7.3516</w:t>
      </w:r>
    </w:p>
    <w:p>
      <w:r>
        <w:t xml:space="preserve">Lause 1: Nainen ja hänen tyttärensä hyppäävät uima-altaaseen. Lause 2: he ovat innoissaan</w:t>
      </w:r>
    </w:p>
    <w:p>
      <w:r>
        <w:rPr>
          <w:b/>
        </w:rPr>
        <w:t xml:space="preserve">Tulos</w:t>
      </w:r>
    </w:p>
    <w:p>
      <w:r>
        <w:t xml:space="preserve">nainen ja tytär hyppäävät altaaseen</w:t>
      </w:r>
    </w:p>
    <w:p>
      <w:r>
        <w:rPr>
          <w:b/>
        </w:rPr>
        <w:t xml:space="preserve">Esimerkki 7.3517</w:t>
      </w:r>
    </w:p>
    <w:p>
      <w:r>
        <w:t xml:space="preserve">Lause 1: Ihmiset, joilla on siniset, virtaavat kaavut, aasialaistyyliset punaiset hatut ja huivit, katsovat, kun muut samalla tavalla pukeutuneet ihmiset marssivat kaikkien ohi kädet tervehdykseen kohotettuna Lause 2: Korkeat ihmiset marssivat.</w:t>
      </w:r>
    </w:p>
    <w:p>
      <w:r>
        <w:rPr>
          <w:b/>
        </w:rPr>
        <w:t xml:space="preserve">Tulos</w:t>
      </w:r>
    </w:p>
    <w:p>
      <w:r>
        <w:t xml:space="preserve">Ihmiset marssivat</w:t>
      </w:r>
    </w:p>
    <w:p>
      <w:r>
        <w:rPr>
          <w:b/>
        </w:rPr>
        <w:t xml:space="preserve">Esimerkki 7.3518</w:t>
      </w:r>
    </w:p>
    <w:p>
      <w:r>
        <w:t xml:space="preserve">Lause 1: Monet värikkäisiin sareihin pukeutuneet naiset astuvat kivirakennukseen. Lause 2: Naiset ovat perheenjäseniä.</w:t>
      </w:r>
    </w:p>
    <w:p>
      <w:r>
        <w:rPr>
          <w:b/>
        </w:rPr>
        <w:t xml:space="preserve">Tulos</w:t>
      </w:r>
    </w:p>
    <w:p>
      <w:r>
        <w:t xml:space="preserve">Naisilla on yllään värikkäät sarjat.</w:t>
      </w:r>
    </w:p>
    <w:p>
      <w:r>
        <w:rPr>
          <w:b/>
        </w:rPr>
        <w:t xml:space="preserve">Esimerkki 7.3519</w:t>
      </w:r>
    </w:p>
    <w:p>
      <w:r>
        <w:t xml:space="preserve">Lause 1: Poika ryömii sementtiputken läpi Lause 2: Poika leikki piilosta ja piiloutui putkeen.</w:t>
      </w:r>
    </w:p>
    <w:p>
      <w:r>
        <w:rPr>
          <w:b/>
        </w:rPr>
        <w:t xml:space="preserve">Tulos</w:t>
      </w:r>
    </w:p>
    <w:p>
      <w:r>
        <w:t xml:space="preserve">Kukaan ei tiennyt, miten pikkupoika jäi kiinni sementtiputkeen.</w:t>
      </w:r>
    </w:p>
    <w:p>
      <w:r>
        <w:rPr>
          <w:b/>
        </w:rPr>
        <w:t xml:space="preserve">Esimerkki 7.3520</w:t>
      </w:r>
    </w:p>
    <w:p>
      <w:r>
        <w:t xml:space="preserve">Lause 1: Pieni poika oransseissa shortseissa ja varvassandaaleissa pelaa jalkapalloa koripallokentällä. Lause 2: Poika koripallokentällä yrittää potkaista jalkapalloa flip-flopeissa.</w:t>
      </w:r>
    </w:p>
    <w:p>
      <w:r>
        <w:rPr>
          <w:b/>
        </w:rPr>
        <w:t xml:space="preserve">Tulos</w:t>
      </w:r>
    </w:p>
    <w:p>
      <w:r>
        <w:t xml:space="preserve">Lapsi pelaa jalkapalloa varvassandaaleilla</w:t>
      </w:r>
    </w:p>
    <w:p>
      <w:r>
        <w:rPr>
          <w:b/>
        </w:rPr>
        <w:t xml:space="preserve">Esimerkki 7.3521</w:t>
      </w:r>
    </w:p>
    <w:p>
      <w:r>
        <w:t xml:space="preserve">Lause 1: Mies, jolla on pitkät vaaleat hiukset ja joka soittaa punaista sähkökitaraa. Lause 2: Mies on vanha.</w:t>
      </w:r>
    </w:p>
    <w:p>
      <w:r>
        <w:rPr>
          <w:b/>
        </w:rPr>
        <w:t xml:space="preserve">Tulos</w:t>
      </w:r>
    </w:p>
    <w:p>
      <w:r>
        <w:t xml:space="preserve">Miehellä on vaaleat hiukset.</w:t>
      </w:r>
    </w:p>
    <w:p>
      <w:r>
        <w:rPr>
          <w:b/>
        </w:rPr>
        <w:t xml:space="preserve">Esimerkki 7.3522</w:t>
      </w:r>
    </w:p>
    <w:p>
      <w:r>
        <w:t xml:space="preserve">Lause 1: Keltaisiin liiveihin pukeutunut mies työskentelee kadulla. Lause 2: Keltaliivinen henkilö tekee tietöitä.</w:t>
      </w:r>
    </w:p>
    <w:p>
      <w:r>
        <w:rPr>
          <w:b/>
        </w:rPr>
        <w:t xml:space="preserve">Tulos</w:t>
      </w:r>
    </w:p>
    <w:p>
      <w:r>
        <w:t xml:space="preserve">Mies työskentelee kadulla.</w:t>
      </w:r>
    </w:p>
    <w:p>
      <w:r>
        <w:rPr>
          <w:b/>
        </w:rPr>
        <w:t xml:space="preserve">Esimerkki 7.3523</w:t>
      </w:r>
    </w:p>
    <w:p>
      <w:r>
        <w:t xml:space="preserve">Lause 1: Pieni poika, jolla on keppi kädessään, kävelee rakennuksen ulkopuolella likaisessa maastossa. Lause 2: Poika leikkii kepillä ulkona.</w:t>
      </w:r>
    </w:p>
    <w:p>
      <w:r>
        <w:rPr>
          <w:b/>
        </w:rPr>
        <w:t xml:space="preserve">Tulos</w:t>
      </w:r>
    </w:p>
    <w:p>
      <w:r>
        <w:t xml:space="preserve">Ulkona on poika kävelemässä</w:t>
      </w:r>
    </w:p>
    <w:p>
      <w:r>
        <w:rPr>
          <w:b/>
        </w:rPr>
        <w:t xml:space="preserve">Esimerkki 7.3524</w:t>
      </w:r>
    </w:p>
    <w:p>
      <w:r>
        <w:t xml:space="preserve">Lause 1: Mies, jolla on musta hattu ja musta paita, puhuu kännykkään ja juo olutta ulkona. Lause 2: Mustapaitainen mies on ulkona ystäviensä kanssa, puhuu puhelimeen ja juo olutta.</w:t>
      </w:r>
    </w:p>
    <w:p>
      <w:r>
        <w:rPr>
          <w:b/>
        </w:rPr>
        <w:t xml:space="preserve">Tulos</w:t>
      </w:r>
    </w:p>
    <w:p>
      <w:r>
        <w:t xml:space="preserve">Ulkona on mies</w:t>
      </w:r>
    </w:p>
    <w:p>
      <w:r>
        <w:rPr>
          <w:b/>
        </w:rPr>
        <w:t xml:space="preserve">Esimerkki 7.3525</w:t>
      </w:r>
    </w:p>
    <w:p>
      <w:r>
        <w:t xml:space="preserve">Lause 1: Hääjuhla ottaa kuvia. Lause 2: Häät olivat ulkona.</w:t>
      </w:r>
    </w:p>
    <w:p>
      <w:r>
        <w:rPr>
          <w:b/>
        </w:rPr>
        <w:t xml:space="preserve">Tulos</w:t>
      </w:r>
    </w:p>
    <w:p>
      <w:r>
        <w:t xml:space="preserve">Joku meni naimisiin</w:t>
      </w:r>
    </w:p>
    <w:p>
      <w:r>
        <w:rPr>
          <w:b/>
        </w:rPr>
        <w:t xml:space="preserve">Esimerkki 7.3526</w:t>
      </w:r>
    </w:p>
    <w:p>
      <w:r>
        <w:t xml:space="preserve">Lause 1: Kuviomekkoon pukeutunut nainen laulaa mikrofoniin. Lause 2: Nainen laulaa surullista laulua.</w:t>
      </w:r>
    </w:p>
    <w:p>
      <w:r>
        <w:rPr>
          <w:b/>
        </w:rPr>
        <w:t xml:space="preserve">Tulos</w:t>
      </w:r>
    </w:p>
    <w:p>
      <w:r>
        <w:t xml:space="preserve">Nainen laulaa mikrofoniin.</w:t>
      </w:r>
    </w:p>
    <w:p>
      <w:r>
        <w:rPr>
          <w:b/>
        </w:rPr>
        <w:t xml:space="preserve">Esimerkki 7.3527</w:t>
      </w:r>
    </w:p>
    <w:p>
      <w:r>
        <w:t xml:space="preserve">Lause 1: Sinipaitainen mies ajaa punaisella pyörällä ja tekee pyörähdyksen keskellä tietä. Lause 2: Mies on ammattimainen pyöräilijä.</w:t>
      </w:r>
    </w:p>
    <w:p>
      <w:r>
        <w:rPr>
          <w:b/>
        </w:rPr>
        <w:t xml:space="preserve">Tulos</w:t>
      </w:r>
    </w:p>
    <w:p>
      <w:r>
        <w:t xml:space="preserve">Mies tasapainoilee yhden pyörän päällä.</w:t>
      </w:r>
    </w:p>
    <w:p>
      <w:r>
        <w:rPr>
          <w:b/>
        </w:rPr>
        <w:t xml:space="preserve">Esimerkki 7.3528</w:t>
      </w:r>
    </w:p>
    <w:p>
      <w:r>
        <w:t xml:space="preserve">Lause 1: Kauniisti pukeutunut nainen, jolla on nimilappu. Lause 2: naisen nimi on Fran</w:t>
      </w:r>
    </w:p>
    <w:p>
      <w:r>
        <w:rPr>
          <w:b/>
        </w:rPr>
        <w:t xml:space="preserve">Tulos</w:t>
      </w:r>
    </w:p>
    <w:p>
      <w:r>
        <w:t xml:space="preserve">nainen on puettu</w:t>
      </w:r>
    </w:p>
    <w:p>
      <w:r>
        <w:rPr>
          <w:b/>
        </w:rPr>
        <w:t xml:space="preserve">Esimerkki 7.3529</w:t>
      </w:r>
    </w:p>
    <w:p>
      <w:r>
        <w:t xml:space="preserve">Lause 1: Pieni poika tanssii rakennuksen lähellä olevassa vesisumuttimessa. Lause 2: Vesisumutin oli suuri.</w:t>
      </w:r>
    </w:p>
    <w:p>
      <w:r>
        <w:rPr>
          <w:b/>
        </w:rPr>
        <w:t xml:space="preserve">Tulos</w:t>
      </w:r>
    </w:p>
    <w:p>
      <w:r>
        <w:t xml:space="preserve">Lapsi on ulkona.</w:t>
      </w:r>
    </w:p>
    <w:p>
      <w:r>
        <w:rPr>
          <w:b/>
        </w:rPr>
        <w:t xml:space="preserve">Esimerkki 7.3530</w:t>
      </w:r>
    </w:p>
    <w:p>
      <w:r>
        <w:t xml:space="preserve">Lause 1: Teinipoika tekee rullalautatemppua, kun toinen poika ajaa rullalautalla taustalla. Lause 2: Yksi pojista tekee ollien.</w:t>
      </w:r>
    </w:p>
    <w:p>
      <w:r>
        <w:rPr>
          <w:b/>
        </w:rPr>
        <w:t xml:space="preserve">Tulos</w:t>
      </w:r>
    </w:p>
    <w:p>
      <w:r>
        <w:t xml:space="preserve">jotkut pojat ajavat skeittilaudoilla</w:t>
      </w:r>
    </w:p>
    <w:p>
      <w:r>
        <w:rPr>
          <w:b/>
        </w:rPr>
        <w:t xml:space="preserve">Esimerkki 7.3531</w:t>
      </w:r>
    </w:p>
    <w:p>
      <w:r>
        <w:t xml:space="preserve">Lause 1: Surffaaja nousee merestä laudan kanssa, kun aallot rantautuvat hänen takanaan. Lause 2: Surffaajalla on uimahousut.</w:t>
      </w:r>
    </w:p>
    <w:p>
      <w:r>
        <w:rPr>
          <w:b/>
        </w:rPr>
        <w:t xml:space="preserve">Tulos</w:t>
      </w:r>
    </w:p>
    <w:p>
      <w:r>
        <w:t xml:space="preserve">Surffaaja on märkä.</w:t>
      </w:r>
    </w:p>
    <w:p>
      <w:r>
        <w:rPr>
          <w:b/>
        </w:rPr>
        <w:t xml:space="preserve">Esimerkki 7.3532</w:t>
      </w:r>
    </w:p>
    <w:p>
      <w:r>
        <w:t xml:space="preserve">Lause 1: Vihreään lakanaan pukeutunut mies on ilmassa vihreällä skeittilaudalla skeittipuistossa. Lause 2: Mies tekee ulkona rullalautatemppua.</w:t>
      </w:r>
    </w:p>
    <w:p>
      <w:r>
        <w:rPr>
          <w:b/>
        </w:rPr>
        <w:t xml:space="preserve">Tulos</w:t>
      </w:r>
    </w:p>
    <w:p>
      <w:r>
        <w:t xml:space="preserve">Vihreäpukuinen mies rullalautailee.</w:t>
      </w:r>
    </w:p>
    <w:p>
      <w:r>
        <w:rPr>
          <w:b/>
        </w:rPr>
        <w:t xml:space="preserve">Esimerkki 7.3533</w:t>
      </w:r>
    </w:p>
    <w:p>
      <w:r>
        <w:t xml:space="preserve">Lause 1: Kaksi miestä keskustelee puiston keskellä, lyhyen aidan takana. Lause 2: Kaksi miestä oli pienen puiston sisällä.</w:t>
      </w:r>
    </w:p>
    <w:p>
      <w:r>
        <w:rPr>
          <w:b/>
        </w:rPr>
        <w:t xml:space="preserve">Tulos</w:t>
      </w:r>
    </w:p>
    <w:p>
      <w:r>
        <w:t xml:space="preserve">Kaksi miestä puhuu lyhyen aidan takana eri aiheista.</w:t>
      </w:r>
    </w:p>
    <w:p>
      <w:r>
        <w:rPr>
          <w:b/>
        </w:rPr>
        <w:t xml:space="preserve">Esimerkki 7.3534</w:t>
      </w:r>
    </w:p>
    <w:p>
      <w:r>
        <w:t xml:space="preserve">Lause 1: Kaksi mustiin pukeutunutta ihmistä seisoo sinisen seinän vieressä, jonka taustalla on kaupunki. Lause 2: Pariskunta seisoo mielellään kaupunkikuvan vieressä.</w:t>
      </w:r>
    </w:p>
    <w:p>
      <w:r>
        <w:rPr>
          <w:b/>
        </w:rPr>
        <w:t xml:space="preserve">Tulos</w:t>
      </w:r>
    </w:p>
    <w:p>
      <w:r>
        <w:t xml:space="preserve">Mustiin pukeutuneita ihmisiä seisoo seinän vieressä.</w:t>
      </w:r>
    </w:p>
    <w:p>
      <w:r>
        <w:rPr>
          <w:b/>
        </w:rPr>
        <w:t xml:space="preserve">Esimerkki 7.3535</w:t>
      </w:r>
    </w:p>
    <w:p>
      <w:r>
        <w:t xml:space="preserve">Lause 1: Mies työntää kahta lasta suurissa vaunuissa, kun pieni tyttö juoksee heidän vieressään. Lause 2: Mies työntää vaunuja läpi täpötäyden ostoskeskuksen.</w:t>
      </w:r>
    </w:p>
    <w:p>
      <w:r>
        <w:rPr>
          <w:b/>
        </w:rPr>
        <w:t xml:space="preserve">Tulos</w:t>
      </w:r>
    </w:p>
    <w:p>
      <w:r>
        <w:t xml:space="preserve">Mies viettää aikaa lasten kanssa.</w:t>
      </w:r>
    </w:p>
    <w:p>
      <w:r>
        <w:rPr>
          <w:b/>
        </w:rPr>
        <w:t xml:space="preserve">Esimerkki 7.3536</w:t>
      </w:r>
    </w:p>
    <w:p>
      <w:r>
        <w:t xml:space="preserve">Lause 1: Ruskeatakkinen nainen seisoo ulkona ja katsoo ylöspäin. Lause 2: Nainen katselee tähtiä.</w:t>
      </w:r>
    </w:p>
    <w:p>
      <w:r>
        <w:rPr>
          <w:b/>
        </w:rPr>
        <w:t xml:space="preserve">Tulos</w:t>
      </w:r>
    </w:p>
    <w:p>
      <w:r>
        <w:t xml:space="preserve">Ulkona on ihminen.</w:t>
      </w:r>
    </w:p>
    <w:p>
      <w:r>
        <w:rPr>
          <w:b/>
        </w:rPr>
        <w:t xml:space="preserve">Esimerkki 7.3537</w:t>
      </w:r>
    </w:p>
    <w:p>
      <w:r>
        <w:t xml:space="preserve">Lause 1: Oranssiin pukeutunut Miamin koripalloilija dribblaa palloa, kun toinen mies blokkaa Lause 2: Miamin koripalloilija yrittää viedä joukkueensa johtoon.</w:t>
      </w:r>
    </w:p>
    <w:p>
      <w:r>
        <w:rPr>
          <w:b/>
        </w:rPr>
        <w:t xml:space="preserve">Tulos</w:t>
      </w:r>
    </w:p>
    <w:p>
      <w:r>
        <w:t xml:space="preserve">Koripalloilija dribblaa palloa.</w:t>
      </w:r>
    </w:p>
    <w:p>
      <w:r>
        <w:rPr>
          <w:b/>
        </w:rPr>
        <w:t xml:space="preserve">Esimerkki 7.3538</w:t>
      </w:r>
    </w:p>
    <w:p>
      <w:r>
        <w:t xml:space="preserve">Lause 1: Uhkarohkeat nauttivat vuoristolautailusta alas rotkoon. Lause 2: Uhkapelurit nauttivat laskettelusta rotkoon viidennen kerran tänään...</w:t>
      </w:r>
    </w:p>
    <w:p>
      <w:r>
        <w:rPr>
          <w:b/>
        </w:rPr>
        <w:t xml:space="preserve">Tulos</w:t>
      </w:r>
    </w:p>
    <w:p>
      <w:r>
        <w:t xml:space="preserve">Uhkapelurit laskeutuvat vuorelta</w:t>
      </w:r>
    </w:p>
    <w:p>
      <w:r>
        <w:rPr>
          <w:b/>
        </w:rPr>
        <w:t xml:space="preserve">Esimerkki 7.3539</w:t>
      </w:r>
    </w:p>
    <w:p>
      <w:r>
        <w:t xml:space="preserve">Lause 1: Surullinen nainen pitelee ystävänsä kuvaa. Lause 2: nainen, jolla on kuva kuolleesta ystävästään.</w:t>
      </w:r>
    </w:p>
    <w:p>
      <w:r>
        <w:rPr>
          <w:b/>
        </w:rPr>
        <w:t xml:space="preserve">Tulos</w:t>
      </w:r>
    </w:p>
    <w:p>
      <w:r>
        <w:t xml:space="preserve">Naisella on kuva kädessään.</w:t>
      </w:r>
    </w:p>
    <w:p>
      <w:r>
        <w:rPr>
          <w:b/>
        </w:rPr>
        <w:t xml:space="preserve">Esimerkki 7.3540</w:t>
      </w:r>
    </w:p>
    <w:p>
      <w:r>
        <w:t xml:space="preserve">Lause 1: Urban Tree -työntekijä karsimassa puuta valjaiden varassa. Lause 2: Kaupunkipuun työntekijä on mies.</w:t>
      </w:r>
    </w:p>
    <w:p>
      <w:r>
        <w:rPr>
          <w:b/>
        </w:rPr>
        <w:t xml:space="preserve">Tulos</w:t>
      </w:r>
    </w:p>
    <w:p>
      <w:r>
        <w:t xml:space="preserve">Työntekijä työskentelee puun parissa kaupungissa.</w:t>
      </w:r>
    </w:p>
    <w:p>
      <w:r>
        <w:rPr>
          <w:b/>
        </w:rPr>
        <w:t xml:space="preserve">Esimerkki 7.3541</w:t>
      </w:r>
    </w:p>
    <w:p>
      <w:r>
        <w:t xml:space="preserve">Lause 1: Lapset pelaavat koripalloa ulkokentällä. Lause 2: lapset heittävät koria</w:t>
      </w:r>
    </w:p>
    <w:p>
      <w:r>
        <w:rPr>
          <w:b/>
        </w:rPr>
        <w:t xml:space="preserve">Tulos</w:t>
      </w:r>
    </w:p>
    <w:p>
      <w:r>
        <w:t xml:space="preserve">Lapset ovat ulkona</w:t>
      </w:r>
    </w:p>
    <w:p>
      <w:r>
        <w:rPr>
          <w:b/>
        </w:rPr>
        <w:t xml:space="preserve">Esimerkki 7.3542</w:t>
      </w:r>
    </w:p>
    <w:p>
      <w:r>
        <w:t xml:space="preserve">Lause 1: Surffaaja tarttuu aaltoon, kun vesiskootterilla oleva mies katselee onnettomuuden varalta. Lause 2: Surffaaja kouluttautuu hengenpelastajaksi.</w:t>
      </w:r>
    </w:p>
    <w:p>
      <w:r>
        <w:rPr>
          <w:b/>
        </w:rPr>
        <w:t xml:space="preserve">Tulos</w:t>
      </w:r>
    </w:p>
    <w:p>
      <w:r>
        <w:t xml:space="preserve">Surffaaja on vedessä.</w:t>
      </w:r>
    </w:p>
    <w:p>
      <w:r>
        <w:rPr>
          <w:b/>
        </w:rPr>
        <w:t xml:space="preserve">Esimerkki 7.3543</w:t>
      </w:r>
    </w:p>
    <w:p>
      <w:r>
        <w:t xml:space="preserve">Lause 1: Valkoiseen paitaan pukeutunut mies pysähtyi ottamaan kuvan. Lause 2: Valokuvaaja pysähtyi ottamaan kuvan morsiamesta.</w:t>
      </w:r>
    </w:p>
    <w:p>
      <w:r>
        <w:rPr>
          <w:b/>
        </w:rPr>
        <w:t xml:space="preserve">Tulos</w:t>
      </w:r>
    </w:p>
    <w:p>
      <w:r>
        <w:t xml:space="preserve">Mies pysähtyy ottamaan kuvan.</w:t>
      </w:r>
    </w:p>
    <w:p>
      <w:r>
        <w:rPr>
          <w:b/>
        </w:rPr>
        <w:t xml:space="preserve">Esimerkki 7.3544</w:t>
      </w:r>
    </w:p>
    <w:p>
      <w:r>
        <w:t xml:space="preserve">Lause 1: Mies, jolla on ruudulliset housut, musta takki ja ruudullinen hattu, pitelee tarjoilijan tarjotinta. Lause 2: Mies kantaa tarjoilijan tarjottimella ystäviään varten.</w:t>
      </w:r>
    </w:p>
    <w:p>
      <w:r>
        <w:rPr>
          <w:b/>
        </w:rPr>
        <w:t xml:space="preserve">Tulos</w:t>
      </w:r>
    </w:p>
    <w:p>
      <w:r>
        <w:t xml:space="preserve">Mies on tarjottimen lähellä.</w:t>
      </w:r>
    </w:p>
    <w:p>
      <w:r>
        <w:rPr>
          <w:b/>
        </w:rPr>
        <w:t xml:space="preserve">Esimerkki 7.3545</w:t>
      </w:r>
    </w:p>
    <w:p>
      <w:r>
        <w:t xml:space="preserve">Lause 1: Kaksi miestä seisoo jäällä ja heidän takanaan on tulostaulu. Lause 2: Nämä kaksi miestä ovat valmiita pelaamaan jääkiekkokilpailua keskenään jäähallissa.</w:t>
      </w:r>
    </w:p>
    <w:p>
      <w:r>
        <w:rPr>
          <w:b/>
        </w:rPr>
        <w:t xml:space="preserve">Tulos</w:t>
      </w:r>
    </w:p>
    <w:p>
      <w:r>
        <w:t xml:space="preserve">Ihmiset ovat urheiluun käytetyllä jäällä.</w:t>
      </w:r>
    </w:p>
    <w:p>
      <w:r>
        <w:rPr>
          <w:b/>
        </w:rPr>
        <w:t xml:space="preserve">Esimerkki 7.3546</w:t>
      </w:r>
    </w:p>
    <w:p>
      <w:r>
        <w:t xml:space="preserve">Lause 1: Rakennustyöntekijät käyttävät suurta nosturia. Lause 2: Rakennustyöntekijät käyttävät nosturia pilvenpiirtäjän rakentamiseksi.</w:t>
      </w:r>
    </w:p>
    <w:p>
      <w:r>
        <w:rPr>
          <w:b/>
        </w:rPr>
        <w:t xml:space="preserve">Tulos</w:t>
      </w:r>
    </w:p>
    <w:p>
      <w:r>
        <w:t xml:space="preserve">Työntekijät ovat ulkona.</w:t>
      </w:r>
    </w:p>
    <w:p>
      <w:r>
        <w:rPr>
          <w:b/>
        </w:rPr>
        <w:t xml:space="preserve">Esimerkki 7.3547</w:t>
      </w:r>
    </w:p>
    <w:p>
      <w:r>
        <w:t xml:space="preserve">Lause 1: Ihmiset hengailevat ostoskeskuksen ruokailualueella Lause 2: Ostoskeskuksen ruokailualueella hengailevat ihmiset aikovat syödä siellä.</w:t>
      </w:r>
    </w:p>
    <w:p>
      <w:r>
        <w:rPr>
          <w:b/>
        </w:rPr>
        <w:t xml:space="preserve">Tulos</w:t>
      </w:r>
    </w:p>
    <w:p>
      <w:r>
        <w:t xml:space="preserve">Kauppakeskuksen ruokailualueella hengailee joukko ihmisiä.</w:t>
      </w:r>
    </w:p>
    <w:p>
      <w:r>
        <w:rPr>
          <w:b/>
        </w:rPr>
        <w:t xml:space="preserve">Esimerkki 7.3548</w:t>
      </w:r>
    </w:p>
    <w:p>
      <w:r>
        <w:t xml:space="preserve">Lause 1: Mustanruskea koira juoksee kahden sementtiseinän välissä lumisateessa. Lause 2: Koira juoksee pallon perässä.</w:t>
      </w:r>
    </w:p>
    <w:p>
      <w:r>
        <w:rPr>
          <w:b/>
        </w:rPr>
        <w:t xml:space="preserve">Tulos</w:t>
      </w:r>
    </w:p>
    <w:p>
      <w:r>
        <w:t xml:space="preserve">Koira juoksee.</w:t>
      </w:r>
    </w:p>
    <w:p>
      <w:r>
        <w:rPr>
          <w:b/>
        </w:rPr>
        <w:t xml:space="preserve">Esimerkki 7.3549</w:t>
      </w:r>
    </w:p>
    <w:p>
      <w:r>
        <w:t xml:space="preserve">Lause 1: Ryhmä vanhempia naisia istuu vastakkain ja juttelee. Lause 2: Ryhmä naisia on kirjakeskustelussa.</w:t>
      </w:r>
    </w:p>
    <w:p>
      <w:r>
        <w:rPr>
          <w:b/>
        </w:rPr>
        <w:t xml:space="preserve">Tulos</w:t>
      </w:r>
    </w:p>
    <w:p>
      <w:r>
        <w:t xml:space="preserve">Ryhmä naisia puhuu.</w:t>
      </w:r>
    </w:p>
    <w:p>
      <w:r>
        <w:rPr>
          <w:b/>
        </w:rPr>
        <w:t xml:space="preserve">Esimerkki 7.3550</w:t>
      </w:r>
    </w:p>
    <w:p>
      <w:r>
        <w:t xml:space="preserve">Lause 1: Ihmiset seisovat sateenvarjojen kanssa jouluksi koristellun talon edessä, jossa on kuusia, valoja ja raamatullinen kohtaus seinällä. Lause 2: Ihmiset seisovat ulkona</w:t>
      </w:r>
    </w:p>
    <w:p>
      <w:r>
        <w:rPr>
          <w:b/>
        </w:rPr>
        <w:t xml:space="preserve">Tulos</w:t>
      </w:r>
    </w:p>
    <w:p>
      <w:r>
        <w:t xml:space="preserve">Ihmiset ihailevat taloa.</w:t>
      </w:r>
    </w:p>
    <w:p>
      <w:r>
        <w:rPr>
          <w:b/>
        </w:rPr>
        <w:t xml:space="preserve">Esimerkki 7.3551</w:t>
      </w:r>
    </w:p>
    <w:p>
      <w:r>
        <w:t xml:space="preserve">Lause 1: Pieni ruskea koira seisoo ruohikossa koristeellisen rakennuksen vieressä. Lause 2: Koira seisoo korkeassa ruohikossa.</w:t>
      </w:r>
    </w:p>
    <w:p>
      <w:r>
        <w:rPr>
          <w:b/>
        </w:rPr>
        <w:t xml:space="preserve">Tulos</w:t>
      </w:r>
    </w:p>
    <w:p>
      <w:r>
        <w:t xml:space="preserve">Pieni ruskea koira seisoo ruohikossa.</w:t>
      </w:r>
    </w:p>
    <w:p>
      <w:r>
        <w:rPr>
          <w:b/>
        </w:rPr>
        <w:t xml:space="preserve">Esimerkki 7.3552</w:t>
      </w:r>
    </w:p>
    <w:p>
      <w:r>
        <w:t xml:space="preserve">Lause 1: Lapsella on uimalasit. Lause 2: Lapsi on valmis lähtemään uimaan.</w:t>
      </w:r>
    </w:p>
    <w:p>
      <w:r>
        <w:rPr>
          <w:b/>
        </w:rPr>
        <w:t xml:space="preserve">Tulos</w:t>
      </w:r>
    </w:p>
    <w:p>
      <w:r>
        <w:t xml:space="preserve">Lapsella on uimalasit.</w:t>
      </w:r>
    </w:p>
    <w:p>
      <w:r>
        <w:rPr>
          <w:b/>
        </w:rPr>
        <w:t xml:space="preserve">Esimerkki 7.3553</w:t>
      </w:r>
    </w:p>
    <w:p>
      <w:r>
        <w:t xml:space="preserve">Lause 1: Ihmiset syövät ravintolassa, kun mies purkaa laatikoita alakerrassa. Lause 2: Ihmiset syövät yläkerrassa, kun mies alhaalla purkaa laatikoita...</w:t>
      </w:r>
    </w:p>
    <w:p>
      <w:r>
        <w:rPr>
          <w:b/>
        </w:rPr>
        <w:t xml:space="preserve">Tulos</w:t>
      </w:r>
    </w:p>
    <w:p>
      <w:r>
        <w:t xml:space="preserve">mies purkaa laatikoita, kun ihmiset syövät hänen yläpuolellaan</w:t>
      </w:r>
    </w:p>
    <w:p>
      <w:r>
        <w:rPr>
          <w:b/>
        </w:rPr>
        <w:t xml:space="preserve">Esimerkki 7.3554</w:t>
      </w:r>
    </w:p>
    <w:p>
      <w:r>
        <w:t xml:space="preserve">Lause 1: Kaksi aikuista puhuu kännyköillä keskustassa. Lause 2: Ihmiset tekevät jotain yhdessä.</w:t>
      </w:r>
    </w:p>
    <w:p>
      <w:r>
        <w:rPr>
          <w:b/>
        </w:rPr>
        <w:t xml:space="preserve">Tulos</w:t>
      </w:r>
    </w:p>
    <w:p>
      <w:r>
        <w:t xml:space="preserve">kaksi aikuista puhuu puhelimessa.</w:t>
      </w:r>
    </w:p>
    <w:p>
      <w:r>
        <w:rPr>
          <w:b/>
        </w:rPr>
        <w:t xml:space="preserve">Esimerkki 7.3555</w:t>
      </w:r>
    </w:p>
    <w:p>
      <w:r>
        <w:t xml:space="preserve">Lause 1: Siniseen takkiin pukeutunut mies hymyilee kameralle, joka on sijoitettu järven tai suuren joen edustalle kirkkaana aurinkoisena päivänä. Lause 2: Mies on ylpeä läheisestä järvestä saamastaan kalasta.</w:t>
      </w:r>
    </w:p>
    <w:p>
      <w:r>
        <w:rPr>
          <w:b/>
        </w:rPr>
        <w:t xml:space="preserve">Tulos</w:t>
      </w:r>
    </w:p>
    <w:p>
      <w:r>
        <w:t xml:space="preserve">Mies poseeraa kuvaa varten ulkona.</w:t>
      </w:r>
    </w:p>
    <w:p>
      <w:r>
        <w:rPr>
          <w:b/>
        </w:rPr>
        <w:t xml:space="preserve">Esimerkki 7.3556</w:t>
      </w:r>
    </w:p>
    <w:p>
      <w:r>
        <w:t xml:space="preserve">Lause 1: Pukumies puhuu yleisölle. Lause 2: Paikalla on koomikko, joka kertoo vitsejään yleisölle.</w:t>
      </w:r>
    </w:p>
    <w:p>
      <w:r>
        <w:rPr>
          <w:b/>
        </w:rPr>
        <w:t xml:space="preserve">Tulos</w:t>
      </w:r>
    </w:p>
    <w:p>
      <w:r>
        <w:t xml:space="preserve">Yleisön edessä on mies.</w:t>
      </w:r>
    </w:p>
    <w:p>
      <w:r>
        <w:rPr>
          <w:b/>
        </w:rPr>
        <w:t xml:space="preserve">Esimerkki 7.3557</w:t>
      </w:r>
    </w:p>
    <w:p>
      <w:r>
        <w:t xml:space="preserve">Lause 1: Punaiseen t-paitaan pukeutunut nuori lapsi ratsastaa surffilaudalla aallon yli. Lause 2: Nuori lapsi, jolla on punainen t-paita, ratsastaa surffilaudalla aallon yli meressä.</w:t>
      </w:r>
    </w:p>
    <w:p>
      <w:r>
        <w:rPr>
          <w:b/>
        </w:rPr>
        <w:t xml:space="preserve">Tulos</w:t>
      </w:r>
    </w:p>
    <w:p>
      <w:r>
        <w:t xml:space="preserve">Punaiseen t-paitaan pukeutunut lapsi ratsastaa surffilaudalla aallon yli.</w:t>
      </w:r>
    </w:p>
    <w:p>
      <w:r>
        <w:rPr>
          <w:b/>
        </w:rPr>
        <w:t xml:space="preserve">Esimerkki 7.3558</w:t>
      </w:r>
    </w:p>
    <w:p>
      <w:r>
        <w:t xml:space="preserve">Lause 1: Joukko nuoria istuu portailla. Lause 2: Ryhmä nuoria odottaa kokouksen alkamista.</w:t>
      </w:r>
    </w:p>
    <w:p>
      <w:r>
        <w:rPr>
          <w:b/>
        </w:rPr>
        <w:t xml:space="preserve">Tulos</w:t>
      </w:r>
    </w:p>
    <w:p>
      <w:r>
        <w:t xml:space="preserve">Ryhmä teinejä istuu portailla.</w:t>
      </w:r>
    </w:p>
    <w:p>
      <w:r>
        <w:rPr>
          <w:b/>
        </w:rPr>
        <w:t xml:space="preserve">Esimerkki 7.3559</w:t>
      </w:r>
    </w:p>
    <w:p>
      <w:r>
        <w:t xml:space="preserve">Lause 1: rivi ihmisiä, jotka ratsastavat kameleilla vuoristoisella aavikolla Lause 2: eläimet leikkivät ulkona.</w:t>
      </w:r>
    </w:p>
    <w:p>
      <w:r>
        <w:rPr>
          <w:b/>
        </w:rPr>
        <w:t xml:space="preserve">Tulos</w:t>
      </w:r>
    </w:p>
    <w:p>
      <w:r>
        <w:t xml:space="preserve">Ulkona on eläimiä</w:t>
      </w:r>
    </w:p>
    <w:p>
      <w:r>
        <w:rPr>
          <w:b/>
        </w:rPr>
        <w:t xml:space="preserve">Esimerkki 7.3560</w:t>
      </w:r>
    </w:p>
    <w:p>
      <w:r>
        <w:t xml:space="preserve">Lause 1: Tumma koira, jonka kieli roikkuu ulospäin, juoksee ruohon läpi. Lause 2: Koira juoksee nappaamaan palloa.</w:t>
      </w:r>
    </w:p>
    <w:p>
      <w:r>
        <w:rPr>
          <w:b/>
        </w:rPr>
        <w:t xml:space="preserve">Tulos</w:t>
      </w:r>
    </w:p>
    <w:p>
      <w:r>
        <w:t xml:space="preserve">Koira juoksee.</w:t>
      </w:r>
    </w:p>
    <w:p>
      <w:r>
        <w:rPr>
          <w:b/>
        </w:rPr>
        <w:t xml:space="preserve">Esimerkki 7.3561</w:t>
      </w:r>
    </w:p>
    <w:p>
      <w:r>
        <w:t xml:space="preserve">Lause 1: Henkilö, joka ajaa dragracerilla hiekalla. Lause 2: Mies ajaa drag-kisaa Kentuckyssa sijaitsevalla maastoradalla.</w:t>
      </w:r>
    </w:p>
    <w:p>
      <w:r>
        <w:rPr>
          <w:b/>
        </w:rPr>
        <w:t xml:space="preserve">Tulos</w:t>
      </w:r>
    </w:p>
    <w:p>
      <w:r>
        <w:t xml:space="preserve">Henkilö ajaa drag racerillaan maastossa.</w:t>
      </w:r>
    </w:p>
    <w:p>
      <w:r>
        <w:rPr>
          <w:b/>
        </w:rPr>
        <w:t xml:space="preserve">Esimerkki 7.3562</w:t>
      </w:r>
    </w:p>
    <w:p>
      <w:r>
        <w:t xml:space="preserve">Lause 1: Nainen myy tavaroitaan kadunkulmassa, jossa on pöydät ja lakanat alhaalla. Lause 2: Nainen myy halpoja tavaroita ohikulkeville turisteille.</w:t>
      </w:r>
    </w:p>
    <w:p>
      <w:r>
        <w:rPr>
          <w:b/>
        </w:rPr>
        <w:t xml:space="preserve">Tulos</w:t>
      </w:r>
    </w:p>
    <w:p>
      <w:r>
        <w:t xml:space="preserve">Nainen myy tavaroita ulkona.</w:t>
      </w:r>
    </w:p>
    <w:p>
      <w:r>
        <w:rPr>
          <w:b/>
        </w:rPr>
        <w:t xml:space="preserve">Esimerkki 7.3563</w:t>
      </w:r>
    </w:p>
    <w:p>
      <w:r>
        <w:t xml:space="preserve">Lause 1: Iloinen nainen kukkakimpun kanssa liikkuu suuren ihmisjoukon läpi odottaessaan metrojunaan pääsyä. Lause 2: Nainen tuo kukkia sairaalle äidilleen.</w:t>
      </w:r>
    </w:p>
    <w:p>
      <w:r>
        <w:rPr>
          <w:b/>
        </w:rPr>
        <w:t xml:space="preserve">Tulos</w:t>
      </w:r>
    </w:p>
    <w:p>
      <w:r>
        <w:t xml:space="preserve">Nainen pitää kukkia kädessään.</w:t>
      </w:r>
    </w:p>
    <w:p>
      <w:r>
        <w:rPr>
          <w:b/>
        </w:rPr>
        <w:t xml:space="preserve">Esimerkki 7.3564</w:t>
      </w:r>
    </w:p>
    <w:p>
      <w:r>
        <w:t xml:space="preserve">Lause 1: Ryhmä mustia lapsia meloo kotitekoisia lauttoja vesistön poikki. Lause 2: Lapset melovat lautalla haaksirikkoutumisen jälkeen.</w:t>
      </w:r>
    </w:p>
    <w:p>
      <w:r>
        <w:rPr>
          <w:b/>
        </w:rPr>
        <w:t xml:space="preserve">Tulos</w:t>
      </w:r>
    </w:p>
    <w:p>
      <w:r>
        <w:t xml:space="preserve">Lapset melovat lautalla.</w:t>
      </w:r>
    </w:p>
    <w:p>
      <w:r>
        <w:rPr>
          <w:b/>
        </w:rPr>
        <w:t xml:space="preserve">Esimerkki 7.3565</w:t>
      </w:r>
    </w:p>
    <w:p>
      <w:r>
        <w:t xml:space="preserve">Lause 1: Tyttö laskeutuu lohkareelta alas talvikiipeilyn aikana, kun vanhempi mies varmistaa hänet ylhäältä. Lause 2: Holtiton lapsi kiipeää alas, kun ohjaaja moittii häntä.</w:t>
      </w:r>
    </w:p>
    <w:p>
      <w:r>
        <w:rPr>
          <w:b/>
        </w:rPr>
        <w:t xml:space="preserve">Tulos</w:t>
      </w:r>
    </w:p>
    <w:p>
      <w:r>
        <w:t xml:space="preserve">Kiipeilijät ulkona talvikuukausina.</w:t>
      </w:r>
    </w:p>
    <w:p>
      <w:r>
        <w:rPr>
          <w:b/>
        </w:rPr>
        <w:t xml:space="preserve">Esimerkki 7.3566</w:t>
      </w:r>
    </w:p>
    <w:p>
      <w:r>
        <w:t xml:space="preserve">Lause 1: Sinikeltaiseen takkiin ja silmälaseihin pukeutunut mies kutittaa nenäänsä. Lause 2: Mies miettii, miksi hän pitää takista.</w:t>
      </w:r>
    </w:p>
    <w:p>
      <w:r>
        <w:rPr>
          <w:b/>
        </w:rPr>
        <w:t xml:space="preserve">Tulos</w:t>
      </w:r>
    </w:p>
    <w:p>
      <w:r>
        <w:t xml:space="preserve">Miehellä on takki.</w:t>
      </w:r>
    </w:p>
    <w:p>
      <w:r>
        <w:rPr>
          <w:b/>
        </w:rPr>
        <w:t xml:space="preserve">Esimerkki 7.3567</w:t>
      </w:r>
    </w:p>
    <w:p>
      <w:r>
        <w:t xml:space="preserve">Lause 1: Ihmiset istuvat täpötäydessä stadionissa katsomassa jonkinlaista tapahtumaa - etualalla on punatukkainen nainen, ja vasemmassa alakulmassa kaksi ihmistä tuijottaa suoraan kuvaajaa. Lause 2: Ihmiset istuvat täpötäydessä stadionissa katsomassa jalkapallo-ottelua, etualalla on punatukkainen nainen ja vasemmassa alakulmassa kaksi ihmistä tuijottaa kuvan ottajaa.</w:t>
      </w:r>
    </w:p>
    <w:p>
      <w:r>
        <w:rPr>
          <w:b/>
        </w:rPr>
        <w:t xml:space="preserve">Tulos</w:t>
      </w:r>
    </w:p>
    <w:p>
      <w:r>
        <w:t xml:space="preserve">Ihmiset istuvat täpötäydellä stadionilla, etualalla on punatukkainen nainen ja vasemmassa alakulmassa kaksi ihmistä tuijottaa kuvaajaa.</w:t>
      </w:r>
    </w:p>
    <w:p>
      <w:r>
        <w:rPr>
          <w:b/>
        </w:rPr>
        <w:t xml:space="preserve">Esimerkki 7.3568</w:t>
      </w:r>
    </w:p>
    <w:p>
      <w:r>
        <w:t xml:space="preserve">Lause 1: mies kiipeilee lause 2: mies on olympiaurheilija.</w:t>
      </w:r>
    </w:p>
    <w:p>
      <w:r>
        <w:rPr>
          <w:b/>
        </w:rPr>
        <w:t xml:space="preserve">Tulos</w:t>
      </w:r>
    </w:p>
    <w:p>
      <w:r>
        <w:t xml:space="preserve">mies kiipeää</w:t>
      </w:r>
    </w:p>
    <w:p>
      <w:r>
        <w:rPr>
          <w:b/>
        </w:rPr>
        <w:t xml:space="preserve">Esimerkki 7.3569</w:t>
      </w:r>
    </w:p>
    <w:p>
      <w:r>
        <w:t xml:space="preserve">Lause 1: Pieni vauva leikkii kännykällä. Lause 2: Lapsi soittaa hätänumeroon yrittäessään laittaa puhelinta päälle.</w:t>
      </w:r>
    </w:p>
    <w:p>
      <w:r>
        <w:rPr>
          <w:b/>
        </w:rPr>
        <w:t xml:space="preserve">Tulos</w:t>
      </w:r>
    </w:p>
    <w:p>
      <w:r>
        <w:t xml:space="preserve">Lapsella on kädessään elektroninen laite.</w:t>
      </w:r>
    </w:p>
    <w:p>
      <w:r>
        <w:rPr>
          <w:b/>
        </w:rPr>
        <w:t xml:space="preserve">Esimerkki 7.3570</w:t>
      </w:r>
    </w:p>
    <w:p>
      <w:r>
        <w:t xml:space="preserve">Lause 1: Ruokarekan sisällä oleva nainen hymyilee ulos ikkunasta. Lause 2: Asiakas tilaa ruokaa rekasta.</w:t>
      </w:r>
    </w:p>
    <w:p>
      <w:r>
        <w:rPr>
          <w:b/>
        </w:rPr>
        <w:t xml:space="preserve">Tulos</w:t>
      </w:r>
    </w:p>
    <w:p>
      <w:r>
        <w:t xml:space="preserve">Nainen hymyilee.</w:t>
      </w:r>
    </w:p>
    <w:p>
      <w:r>
        <w:rPr>
          <w:b/>
        </w:rPr>
        <w:t xml:space="preserve">Esimerkki 7.3571</w:t>
      </w:r>
    </w:p>
    <w:p>
      <w:r>
        <w:t xml:space="preserve">Lause 1: Viisi lasta valkoisesta metallista valmistetussa ilmalaitteessa, jota kutsutaan sammakkohyppelyksi. Lause 2: Lapset ovat tivoliajelulla.</w:t>
      </w:r>
    </w:p>
    <w:p>
      <w:r>
        <w:rPr>
          <w:b/>
        </w:rPr>
        <w:t xml:space="preserve">Tulos</w:t>
      </w:r>
    </w:p>
    <w:p>
      <w:r>
        <w:t xml:space="preserve">Ihmiset kilpailevat</w:t>
      </w:r>
    </w:p>
    <w:p>
      <w:r>
        <w:rPr>
          <w:b/>
        </w:rPr>
        <w:t xml:space="preserve">Esimerkki 7.3572</w:t>
      </w:r>
    </w:p>
    <w:p>
      <w:r>
        <w:t xml:space="preserve">Lause 1: Valkoiseen pukeutunut mies soittaa koskettimia bändinsä esiintyessä. Lause 2: Mies on bändin laulaja.</w:t>
      </w:r>
    </w:p>
    <w:p>
      <w:r>
        <w:rPr>
          <w:b/>
        </w:rPr>
        <w:t xml:space="preserve">Tulos</w:t>
      </w:r>
    </w:p>
    <w:p>
      <w:r>
        <w:t xml:space="preserve">Mies soittaa musiikkia.</w:t>
      </w:r>
    </w:p>
    <w:p>
      <w:r>
        <w:rPr>
          <w:b/>
        </w:rPr>
        <w:t xml:space="preserve">Esimerkki 7.3573</w:t>
      </w:r>
    </w:p>
    <w:p>
      <w:r>
        <w:t xml:space="preserve">Lause 1: Vanhempi kansalainen sairaalasängyssä. Lause 2: henkilö on nainen</w:t>
      </w:r>
    </w:p>
    <w:p>
      <w:r>
        <w:rPr>
          <w:b/>
        </w:rPr>
        <w:t xml:space="preserve">Tulos</w:t>
      </w:r>
    </w:p>
    <w:p>
      <w:r>
        <w:t xml:space="preserve">henkilö sängyssä</w:t>
      </w:r>
    </w:p>
    <w:p>
      <w:r>
        <w:rPr>
          <w:b/>
        </w:rPr>
        <w:t xml:space="preserve">Esimerkki 7.3574</w:t>
      </w:r>
    </w:p>
    <w:p>
      <w:r>
        <w:t xml:space="preserve">Lause 1: Kaksi afrikkalaista miestä kaivaa multaa kattilasta suurempaan kasaan. Lause 2: Kaksi afrikkalaista miestä työskentelee vapaaehtoisesti.</w:t>
      </w:r>
    </w:p>
    <w:p>
      <w:r>
        <w:rPr>
          <w:b/>
        </w:rPr>
        <w:t xml:space="preserve">Tulos</w:t>
      </w:r>
    </w:p>
    <w:p>
      <w:r>
        <w:t xml:space="preserve">Kaksi mustaa miestä on töissä.</w:t>
      </w:r>
    </w:p>
    <w:p>
      <w:r>
        <w:rPr>
          <w:b/>
        </w:rPr>
        <w:t xml:space="preserve">Esimerkki 7.3575</w:t>
      </w:r>
    </w:p>
    <w:p>
      <w:r>
        <w:t xml:space="preserve">Lause 1: Kun ruskea koira katsoo muualle, suuri mustavalkoinen koira leikkii pienemmän mustan koiran kanssa. Lause 2: Suuri mustavalkoinen koira pitää leikkimisestä pienemmän mustan koiran kanssa, mutta ei pidä leikkimisestä ruskean koiran kanssa.</w:t>
      </w:r>
    </w:p>
    <w:p>
      <w:r>
        <w:rPr>
          <w:b/>
        </w:rPr>
        <w:t xml:space="preserve">Tulos</w:t>
      </w:r>
    </w:p>
    <w:p>
      <w:r>
        <w:t xml:space="preserve">Useampi kuin yksi koira.</w:t>
      </w:r>
    </w:p>
    <w:p>
      <w:r>
        <w:rPr>
          <w:b/>
        </w:rPr>
        <w:t xml:space="preserve">Esimerkki 7.3576</w:t>
      </w:r>
    </w:p>
    <w:p>
      <w:r>
        <w:t xml:space="preserve">Lause 1: Sinipaitainen mies pelaa pelihallia keskellä supermarkettia. Lause 2: Pitkä ihminen pelaa</w:t>
      </w:r>
    </w:p>
    <w:p>
      <w:r>
        <w:rPr>
          <w:b/>
        </w:rPr>
        <w:t xml:space="preserve">Tulos</w:t>
      </w:r>
    </w:p>
    <w:p>
      <w:r>
        <w:t xml:space="preserve">Ihminen leikkii</w:t>
      </w:r>
    </w:p>
    <w:p>
      <w:r>
        <w:rPr>
          <w:b/>
        </w:rPr>
        <w:t xml:space="preserve">Esimerkki 7.3577</w:t>
      </w:r>
    </w:p>
    <w:p>
      <w:r>
        <w:t xml:space="preserve">Lause 1: Tyttö hymyilee avatessaan ainutlaatuisen muotoisen savipurkin. Lause 2: Tyttö näkee ja hymyilee ainutlaatuisen muotoisen purkin.</w:t>
      </w:r>
    </w:p>
    <w:p>
      <w:r>
        <w:rPr>
          <w:b/>
        </w:rPr>
        <w:t xml:space="preserve">Tulos</w:t>
      </w:r>
    </w:p>
    <w:p>
      <w:r>
        <w:t xml:space="preserve">Tyttö avaa ainutlaatuisen muotoisen savipurkin</w:t>
      </w:r>
    </w:p>
    <w:p>
      <w:r>
        <w:rPr>
          <w:b/>
        </w:rPr>
        <w:t xml:space="preserve">Esimerkki 7.3578</w:t>
      </w:r>
    </w:p>
    <w:p>
      <w:r>
        <w:t xml:space="preserve">Lause 1: Nainen ylittää jalkakäytävää kolmen pienen tytön kanssa, jotka pitävät toisiaan kädestä kiinni. Lause 2: Äiti ja hänen tyttärensä ylittävät jalkakäytävän.</w:t>
      </w:r>
    </w:p>
    <w:p>
      <w:r>
        <w:rPr>
          <w:b/>
        </w:rPr>
        <w:t xml:space="preserve">Tulos</w:t>
      </w:r>
    </w:p>
    <w:p>
      <w:r>
        <w:t xml:space="preserve">Nainen ja 3 pientä tyttöä ylittävät jalkakäytävän.</w:t>
      </w:r>
    </w:p>
    <w:p>
      <w:r>
        <w:rPr>
          <w:b/>
        </w:rPr>
        <w:t xml:space="preserve">Esimerkki 7.3579</w:t>
      </w:r>
    </w:p>
    <w:p>
      <w:r>
        <w:t xml:space="preserve">Lause 1: Koira järvessä. Lause 2: Koira ui.</w:t>
      </w:r>
    </w:p>
    <w:p>
      <w:r>
        <w:rPr>
          <w:b/>
        </w:rPr>
        <w:t xml:space="preserve">Tulos</w:t>
      </w:r>
    </w:p>
    <w:p>
      <w:r>
        <w:t xml:space="preserve">Koira on vedessä.</w:t>
      </w:r>
    </w:p>
    <w:p>
      <w:r>
        <w:rPr>
          <w:b/>
        </w:rPr>
        <w:t xml:space="preserve">Esimerkki 7.3580</w:t>
      </w:r>
    </w:p>
    <w:p>
      <w:r>
        <w:t xml:space="preserve">Lause 1: Mies, jolla on yksivärinen paita ja joka hyppii ilmaan pyörällä punaisella polkupyörällä nurmikon reunustamalla polulla. Lause 2: Mies ajaa pyörällä temppukilpailussa.</w:t>
      </w:r>
    </w:p>
    <w:p>
      <w:r>
        <w:rPr>
          <w:b/>
        </w:rPr>
        <w:t xml:space="preserve">Tulos</w:t>
      </w:r>
    </w:p>
    <w:p>
      <w:r>
        <w:t xml:space="preserve">Mies ajaa pyörällä.</w:t>
      </w:r>
    </w:p>
    <w:p>
      <w:r>
        <w:rPr>
          <w:b/>
        </w:rPr>
        <w:t xml:space="preserve">Esimerkki 7.3581</w:t>
      </w:r>
    </w:p>
    <w:p>
      <w:r>
        <w:t xml:space="preserve">Lause 1: Kaksi surffaajaa meressä, joista toinen katselee, kun toinen vihreä-mustassa puvussa ratsastaa aallolla. Lause 2: Surffaajat ovat lomalla Havaijilla.</w:t>
      </w:r>
    </w:p>
    <w:p>
      <w:r>
        <w:rPr>
          <w:b/>
        </w:rPr>
        <w:t xml:space="preserve">Tulos</w:t>
      </w:r>
    </w:p>
    <w:p>
      <w:r>
        <w:t xml:space="preserve">Joku surffaa rannalla.</w:t>
      </w:r>
    </w:p>
    <w:p>
      <w:r>
        <w:rPr>
          <w:b/>
        </w:rPr>
        <w:t xml:space="preserve">Esimerkki 7.3582</w:t>
      </w:r>
    </w:p>
    <w:p>
      <w:r>
        <w:t xml:space="preserve">Lause 1: nainen ja nuori poika puutarhanhoidossa ulkona aurinkoisena päivänä, taustalla maasturi Lause 2: Äiti ja poika istuttavat tomaatteja.</w:t>
      </w:r>
    </w:p>
    <w:p>
      <w:r>
        <w:rPr>
          <w:b/>
        </w:rPr>
        <w:t xml:space="preserve">Tulos</w:t>
      </w:r>
    </w:p>
    <w:p>
      <w:r>
        <w:t xml:space="preserve">Ihmiset hoitavat puutarhaansa ulkona.</w:t>
      </w:r>
    </w:p>
    <w:p>
      <w:r>
        <w:rPr>
          <w:b/>
        </w:rPr>
        <w:t xml:space="preserve">Esimerkki 7.3583</w:t>
      </w:r>
    </w:p>
    <w:p>
      <w:r>
        <w:t xml:space="preserve">Lause 1: Kaksi naamiohousuihin pukeutunutta miestä juoksee parkkipaikan ohi. Lause 2: Armeijan vaatteisiin pukeutuneet miehet juoksevat parkkipaikalla.</w:t>
      </w:r>
    </w:p>
    <w:p>
      <w:r>
        <w:rPr>
          <w:b/>
        </w:rPr>
        <w:t xml:space="preserve">Tulos</w:t>
      </w:r>
    </w:p>
    <w:p>
      <w:r>
        <w:t xml:space="preserve">Kaksi miestä juoksee parkkipaikalla.</w:t>
      </w:r>
    </w:p>
    <w:p>
      <w:r>
        <w:rPr>
          <w:b/>
        </w:rPr>
        <w:t xml:space="preserve">Esimerkki 7.3584</w:t>
      </w:r>
    </w:p>
    <w:p>
      <w:r>
        <w:t xml:space="preserve">Lause 1: Nopealla moottoripyörällä varustettu mies ajaa radalla. Lause 2: Mies ajaa kilpaa muita vastaan.</w:t>
      </w:r>
    </w:p>
    <w:p>
      <w:r>
        <w:rPr>
          <w:b/>
        </w:rPr>
        <w:t xml:space="preserve">Tulos</w:t>
      </w:r>
    </w:p>
    <w:p>
      <w:r>
        <w:t xml:space="preserve">Mies on ulkona radalla.</w:t>
      </w:r>
    </w:p>
    <w:p>
      <w:r>
        <w:rPr>
          <w:b/>
        </w:rPr>
        <w:t xml:space="preserve">Esimerkki 7.3585</w:t>
      </w:r>
    </w:p>
    <w:p>
      <w:r>
        <w:t xml:space="preserve">Lause 1: Nainen, jolla on pitkät vaaleat hiukset, yllään puolipitkä takki ja mustat korkokengät, katsoo Au Levain D'antan -myymälän ikkunasta. Lause 2: Nainen tekee ikkunaostoksia.</w:t>
      </w:r>
    </w:p>
    <w:p>
      <w:r>
        <w:rPr>
          <w:b/>
        </w:rPr>
        <w:t xml:space="preserve">Tulos</w:t>
      </w:r>
    </w:p>
    <w:p>
      <w:r>
        <w:t xml:space="preserve">Nainen ulkona.</w:t>
      </w:r>
    </w:p>
    <w:p>
      <w:r>
        <w:rPr>
          <w:b/>
        </w:rPr>
        <w:t xml:space="preserve">Esimerkki 7.3586</w:t>
      </w:r>
    </w:p>
    <w:p>
      <w:r>
        <w:t xml:space="preserve">Lause 1: Kaksi nuorta reilua tyttöä hymyilee ja poseeraa yhdessä, kun he ajavat veneessä kelluntaliivit yllään. Lause 2: Kaksostytöt juhlivat syntymäpäiviään risteilyaluksella.</w:t>
      </w:r>
    </w:p>
    <w:p>
      <w:r>
        <w:rPr>
          <w:b/>
        </w:rPr>
        <w:t xml:space="preserve">Tulos</w:t>
      </w:r>
    </w:p>
    <w:p>
      <w:r>
        <w:t xml:space="preserve">Kaksi tyttöä hymyilee veneessä.</w:t>
      </w:r>
    </w:p>
    <w:p>
      <w:r>
        <w:rPr>
          <w:b/>
        </w:rPr>
        <w:t xml:space="preserve">Esimerkki 7.3587</w:t>
      </w:r>
    </w:p>
    <w:p>
      <w:r>
        <w:t xml:space="preserve">Lause 1: Koira on vedessä. Lause 2: Koira leikkii meressä.</w:t>
      </w:r>
    </w:p>
    <w:p>
      <w:r>
        <w:rPr>
          <w:b/>
        </w:rPr>
        <w:t xml:space="preserve">Tulos</w:t>
      </w:r>
    </w:p>
    <w:p>
      <w:r>
        <w:t xml:space="preserve">Koiran ympärillä on vettä.</w:t>
      </w:r>
    </w:p>
    <w:p>
      <w:r>
        <w:rPr>
          <w:b/>
        </w:rPr>
        <w:t xml:space="preserve">Esimerkki 7.3588</w:t>
      </w:r>
    </w:p>
    <w:p>
      <w:r>
        <w:t xml:space="preserve">Lause 1: Mies vahtii koiraansa pihallaan. Lause 2: Sinipaitainen mies katselee koiraansa.</w:t>
      </w:r>
    </w:p>
    <w:p>
      <w:r>
        <w:rPr>
          <w:b/>
        </w:rPr>
        <w:t xml:space="preserve">Tulos</w:t>
      </w:r>
    </w:p>
    <w:p>
      <w:r>
        <w:t xml:space="preserve">Mies ja hänen koiransa pihalla.</w:t>
      </w:r>
    </w:p>
    <w:p>
      <w:r>
        <w:rPr>
          <w:b/>
        </w:rPr>
        <w:t xml:space="preserve">Esimerkki 7.3589</w:t>
      </w:r>
    </w:p>
    <w:p>
      <w:r>
        <w:t xml:space="preserve">Lause 1: Kolme aasialaista naista keskustelemassa. Lause 2: Kolme naista puhuu yksityiselämästään.</w:t>
      </w:r>
    </w:p>
    <w:p>
      <w:r>
        <w:rPr>
          <w:b/>
        </w:rPr>
        <w:t xml:space="preserve">Tulos</w:t>
      </w:r>
    </w:p>
    <w:p>
      <w:r>
        <w:t xml:space="preserve">Naiset puhuvat toisilleen.</w:t>
      </w:r>
    </w:p>
    <w:p>
      <w:r>
        <w:rPr>
          <w:b/>
        </w:rPr>
        <w:t xml:space="preserve">Esimerkki 7.3590</w:t>
      </w:r>
    </w:p>
    <w:p>
      <w:r>
        <w:t xml:space="preserve">Lause 1: Lääkäri tarkistaa nuoren tytön sydämen sykkeen. Lause 2: Lääkärillä on valkoinen takki.</w:t>
      </w:r>
    </w:p>
    <w:p>
      <w:r>
        <w:rPr>
          <w:b/>
        </w:rPr>
        <w:t xml:space="preserve">Tulos</w:t>
      </w:r>
    </w:p>
    <w:p>
      <w:r>
        <w:t xml:space="preserve">Lääkärillä on stetoskooppi.</w:t>
      </w:r>
    </w:p>
    <w:p>
      <w:r>
        <w:rPr>
          <w:b/>
        </w:rPr>
        <w:t xml:space="preserve">Esimerkki 7.3591</w:t>
      </w:r>
    </w:p>
    <w:p>
      <w:r>
        <w:t xml:space="preserve">Lause 1: Vihreäpukuiset miehet, joilla on keltaiset hatut, seisovat rakennuksen edustalla. Lause 2: Työntekijät seisovat rakennuksen ulkopuolella.</w:t>
      </w:r>
    </w:p>
    <w:p>
      <w:r>
        <w:rPr>
          <w:b/>
        </w:rPr>
        <w:t xml:space="preserve">Tulos</w:t>
      </w:r>
    </w:p>
    <w:p>
      <w:r>
        <w:t xml:space="preserve">Miehet seisovat rakennuksen ulkopuolella.</w:t>
      </w:r>
    </w:p>
    <w:p>
      <w:r>
        <w:rPr>
          <w:b/>
        </w:rPr>
        <w:t xml:space="preserve">Esimerkki 7.3592</w:t>
      </w:r>
    </w:p>
    <w:p>
      <w:r>
        <w:t xml:space="preserve">Lause 1: Takkiin pukeutunut tyttö on sementillä, imukuppi suussaan ja pyörä oikealla. Lause 2: Tyttö pitää tauon pyöräilystä nauttiakseen karkkia.</w:t>
      </w:r>
    </w:p>
    <w:p>
      <w:r>
        <w:rPr>
          <w:b/>
        </w:rPr>
        <w:t xml:space="preserve">Tulos</w:t>
      </w:r>
    </w:p>
    <w:p>
      <w:r>
        <w:t xml:space="preserve">Tyttö takissa syö tikkaria.</w:t>
      </w:r>
    </w:p>
    <w:p>
      <w:r>
        <w:rPr>
          <w:b/>
        </w:rPr>
        <w:t xml:space="preserve">Esimerkki 7.3593</w:t>
      </w:r>
    </w:p>
    <w:p>
      <w:r>
        <w:t xml:space="preserve">Lause 1: Jalkapalloa pelaava mies on maassa poimimassa palloa kentältä pelin ollessa käynnissä. Lause 2: Jalkapalloilija poimii palloa pelin aikana.</w:t>
      </w:r>
    </w:p>
    <w:p>
      <w:r>
        <w:rPr>
          <w:b/>
        </w:rPr>
        <w:t xml:space="preserve">Tulos</w:t>
      </w:r>
    </w:p>
    <w:p>
      <w:r>
        <w:t xml:space="preserve">Mies on jalkapallokentällä.</w:t>
      </w:r>
    </w:p>
    <w:p>
      <w:r>
        <w:rPr>
          <w:b/>
        </w:rPr>
        <w:t xml:space="preserve">Esimerkki 7.3594</w:t>
      </w:r>
    </w:p>
    <w:p>
      <w:r>
        <w:t xml:space="preserve">Lause 1: Kaksi aasialaista miestä hymyilee, kun he juhlivat syntymäpäivää kerroksellisella suklaakakulla, jossa on tuikkiva kynttilä. Lause 2: Kaksi aasialaista miestä juhlii syntymäpäivää, koska toinen täyttää 40 vuotta.</w:t>
      </w:r>
    </w:p>
    <w:p>
      <w:r>
        <w:rPr>
          <w:b/>
        </w:rPr>
        <w:t xml:space="preserve">Tulos</w:t>
      </w:r>
    </w:p>
    <w:p>
      <w:r>
        <w:t xml:space="preserve">kaksi kaveria hymyilevät ja juhlivat yhdessä</w:t>
      </w:r>
    </w:p>
    <w:p>
      <w:r>
        <w:rPr>
          <w:b/>
        </w:rPr>
        <w:t xml:space="preserve">Esimerkki 7.3595</w:t>
      </w:r>
    </w:p>
    <w:p>
      <w:r>
        <w:t xml:space="preserve">Lause 1: Mies seisoo naisen vieressä ja pitää kädessään punaista kuppia, jossa on olki. Lause 2: Mies on pitkä</w:t>
      </w:r>
    </w:p>
    <w:p>
      <w:r>
        <w:rPr>
          <w:b/>
        </w:rPr>
        <w:t xml:space="preserve">Tulos</w:t>
      </w:r>
    </w:p>
    <w:p>
      <w:r>
        <w:t xml:space="preserve">Mies seisoo</w:t>
      </w:r>
    </w:p>
    <w:p>
      <w:r>
        <w:rPr>
          <w:b/>
        </w:rPr>
        <w:t xml:space="preserve">Esimerkki 7.3596</w:t>
      </w:r>
    </w:p>
    <w:p>
      <w:r>
        <w:t xml:space="preserve">Lause 1: Poika rullalautailee asuinkadulla, kaatuu kauas kädet maassa. Lause 2: Punaiseen paitaan pukeutunut poika putoaa rullalaudaltaan.</w:t>
      </w:r>
    </w:p>
    <w:p>
      <w:r>
        <w:rPr>
          <w:b/>
        </w:rPr>
        <w:t xml:space="preserve">Tulos</w:t>
      </w:r>
    </w:p>
    <w:p>
      <w:r>
        <w:t xml:space="preserve">Poika putoaa rullalautaltaan.</w:t>
      </w:r>
    </w:p>
    <w:p>
      <w:r>
        <w:rPr>
          <w:b/>
        </w:rPr>
        <w:t xml:space="preserve">Esimerkki 7.3597</w:t>
      </w:r>
    </w:p>
    <w:p>
      <w:r>
        <w:t xml:space="preserve">Lause 1: Mies ja huiviin pukeutunut nainen istuvat vesistön edessä. Lause 2: Mies ja vaimo istuvat järven rannalla...</w:t>
      </w:r>
    </w:p>
    <w:p>
      <w:r>
        <w:rPr>
          <w:b/>
        </w:rPr>
        <w:t xml:space="preserve">Tulos</w:t>
      </w:r>
    </w:p>
    <w:p>
      <w:r>
        <w:t xml:space="preserve">Mies ja nainen ovat ulkona</w:t>
      </w:r>
    </w:p>
    <w:p>
      <w:r>
        <w:rPr>
          <w:b/>
        </w:rPr>
        <w:t xml:space="preserve">Esimerkki 7.3598</w:t>
      </w:r>
    </w:p>
    <w:p>
      <w:r>
        <w:t xml:space="preserve">Lause 1: Mies kävelee polkua pitkin, joka päättyy järvelle. Lause 2: Mies kävelee järvelle.</w:t>
      </w:r>
    </w:p>
    <w:p>
      <w:r>
        <w:rPr>
          <w:b/>
        </w:rPr>
        <w:t xml:space="preserve">Tulos</w:t>
      </w:r>
    </w:p>
    <w:p>
      <w:r>
        <w:t xml:space="preserve">Mies kävelee ulkona.</w:t>
      </w:r>
    </w:p>
    <w:p>
      <w:r>
        <w:rPr>
          <w:b/>
        </w:rPr>
        <w:t xml:space="preserve">Esimerkki 7.3599</w:t>
      </w:r>
    </w:p>
    <w:p>
      <w:r>
        <w:t xml:space="preserve">Lause 1: Taustalla on sininen liukumäki, ja nuori poika seisoo keinun istuimella leikkikentällä. Lause 2: Nuori poika seisoo leikkikentän keinun istuimella odottamassa ystäviensä saapumista.</w:t>
      </w:r>
    </w:p>
    <w:p>
      <w:r>
        <w:rPr>
          <w:b/>
        </w:rPr>
        <w:t xml:space="preserve">Tulos</w:t>
      </w:r>
    </w:p>
    <w:p>
      <w:r>
        <w:t xml:space="preserve">Leikkikentällä on lapsi.</w:t>
      </w:r>
    </w:p>
    <w:p>
      <w:r>
        <w:rPr>
          <w:b/>
        </w:rPr>
        <w:t xml:space="preserve">Esimerkki 7.3600</w:t>
      </w:r>
    </w:p>
    <w:p>
      <w:r>
        <w:t xml:space="preserve">Lause 1: Mies pitää appelsiinimehupakkausta ruokakaupan hyllyllä, kun nainen katsoo hyllyä alempana. Lause 2: Pitkä mies.</w:t>
      </w:r>
    </w:p>
    <w:p>
      <w:r>
        <w:rPr>
          <w:b/>
        </w:rPr>
        <w:t xml:space="preserve">Tulos</w:t>
      </w:r>
    </w:p>
    <w:p>
      <w:r>
        <w:t xml:space="preserve">Mies pitelee kartonkia.</w:t>
      </w:r>
    </w:p>
    <w:p>
      <w:r>
        <w:rPr>
          <w:b/>
        </w:rPr>
        <w:t xml:space="preserve">Esimerkki 7.3601</w:t>
      </w:r>
    </w:p>
    <w:p>
      <w:r>
        <w:t xml:space="preserve">Lause 1: Pieni tyttö soittaa kitaraa, vasemmalla on kukkia. Lause 2: Pieni tyttö soittaa kitaraa äitinsä vieressä.</w:t>
      </w:r>
    </w:p>
    <w:p>
      <w:r>
        <w:rPr>
          <w:b/>
        </w:rPr>
        <w:t xml:space="preserve">Tulos</w:t>
      </w:r>
    </w:p>
    <w:p>
      <w:r>
        <w:t xml:space="preserve">Pieni tyttö soittaa kitaraa</w:t>
      </w:r>
    </w:p>
    <w:p>
      <w:r>
        <w:rPr>
          <w:b/>
        </w:rPr>
        <w:t xml:space="preserve">Esimerkki 7.3602</w:t>
      </w:r>
    </w:p>
    <w:p>
      <w:r>
        <w:t xml:space="preserve">Lause 1: Nainen ja lapsi kävelevät lehtien peittämällä polulla, kun kaksi hevosmiestä tulee heitä kohti. Lause 2: Kaksi ihmistä hevosen selässä kävelee naista ja lasta kohti auttaakseen heitä.</w:t>
      </w:r>
    </w:p>
    <w:p>
      <w:r>
        <w:rPr>
          <w:b/>
        </w:rPr>
        <w:t xml:space="preserve">Tulos</w:t>
      </w:r>
    </w:p>
    <w:p>
      <w:r>
        <w:t xml:space="preserve">Kaksi ihmistä kävelee lehtien peittämällä polulla.</w:t>
      </w:r>
    </w:p>
    <w:p>
      <w:r>
        <w:rPr>
          <w:b/>
        </w:rPr>
        <w:t xml:space="preserve">Esimerkki 7.3603</w:t>
      </w:r>
    </w:p>
    <w:p>
      <w:r>
        <w:t xml:space="preserve">Lause 1: Mies ja poika leikkivät illalla ulkona koiran kanssa. Lause 2: Pitkä ihminen leikkii</w:t>
      </w:r>
    </w:p>
    <w:p>
      <w:r>
        <w:rPr>
          <w:b/>
        </w:rPr>
        <w:t xml:space="preserve">Tulos</w:t>
      </w:r>
    </w:p>
    <w:p>
      <w:r>
        <w:t xml:space="preserve">Ihmiset pelaavat</w:t>
      </w:r>
    </w:p>
    <w:p>
      <w:r>
        <w:rPr>
          <w:b/>
        </w:rPr>
        <w:t xml:space="preserve">Esimerkki 7.3604</w:t>
      </w:r>
    </w:p>
    <w:p>
      <w:r>
        <w:t xml:space="preserve">Lause 1: Vihreään t-paitaan pukeutunut mies kävelee rannalla tennarit jalassaan. Lause 2: Paljasjalkainen mies nauttii hiekkarannasta, kengät jalassaan.</w:t>
      </w:r>
    </w:p>
    <w:p>
      <w:r>
        <w:rPr>
          <w:b/>
        </w:rPr>
        <w:t xml:space="preserve">Tulos</w:t>
      </w:r>
    </w:p>
    <w:p>
      <w:r>
        <w:t xml:space="preserve">Vihreään t-paitaan pukeutunut mies kantaa tennistossujaan.</w:t>
      </w:r>
    </w:p>
    <w:p>
      <w:r>
        <w:rPr>
          <w:b/>
        </w:rPr>
        <w:t xml:space="preserve">Esimerkki 7.3605</w:t>
      </w:r>
    </w:p>
    <w:p>
      <w:r>
        <w:t xml:space="preserve">Lause 1: Joukko ihmisiä istuu ja seisoo pitelemässä banderollia, jossa lukee , "ME VAADIMME". Lause 2: Ryhmä mielenosoittajia pitää kylttiä.</w:t>
      </w:r>
    </w:p>
    <w:p>
      <w:r>
        <w:rPr>
          <w:b/>
        </w:rPr>
        <w:t xml:space="preserve">Tulos</w:t>
      </w:r>
    </w:p>
    <w:p>
      <w:r>
        <w:t xml:space="preserve">Joukko ihmisiä pitää kylttiä</w:t>
      </w:r>
    </w:p>
    <w:p>
      <w:r>
        <w:rPr>
          <w:b/>
        </w:rPr>
        <w:t xml:space="preserve">Esimerkki 7.3606</w:t>
      </w:r>
    </w:p>
    <w:p>
      <w:r>
        <w:t xml:space="preserve">Lause 1: Paraati ihmisiä, joilla on siniset satiinipuvut ja siniset ja keltaiset höyhenet päässään. Lause 2: Paraati on hyvin suuri.</w:t>
      </w:r>
    </w:p>
    <w:p>
      <w:r>
        <w:rPr>
          <w:b/>
        </w:rPr>
        <w:t xml:space="preserve">Tulos</w:t>
      </w:r>
    </w:p>
    <w:p>
      <w:r>
        <w:t xml:space="preserve">Paraatiin osallistuvat ihmiset pukeutuvat guady-asuihin.</w:t>
      </w:r>
    </w:p>
    <w:p>
      <w:r>
        <w:rPr>
          <w:b/>
        </w:rPr>
        <w:t xml:space="preserve">Esimerkki 7.3607</w:t>
      </w:r>
    </w:p>
    <w:p>
      <w:r>
        <w:t xml:space="preserve">Lause 1: Suuri valkoinen koira murisee suurta mustaa koiraa. Lause 2: Valkoinen koira vastaa mustan koiran murinaan.</w:t>
      </w:r>
    </w:p>
    <w:p>
      <w:r>
        <w:rPr>
          <w:b/>
        </w:rPr>
        <w:t xml:space="preserve">Tulos</w:t>
      </w:r>
    </w:p>
    <w:p>
      <w:r>
        <w:t xml:space="preserve">Kaksi koiraa on vuorovaikutuksessa keskenään.</w:t>
      </w:r>
    </w:p>
    <w:p>
      <w:r>
        <w:rPr>
          <w:b/>
        </w:rPr>
        <w:t xml:space="preserve">Esimerkki 7.3608</w:t>
      </w:r>
    </w:p>
    <w:p>
      <w:r>
        <w:t xml:space="preserve">Lause 1: Mies pitelee vaaleaa lasta altaassa. Lause 2: Altaassa on kaksi ihmistä.</w:t>
      </w:r>
    </w:p>
    <w:p>
      <w:r>
        <w:rPr>
          <w:b/>
        </w:rPr>
        <w:t xml:space="preserve">Tulos</w:t>
      </w:r>
    </w:p>
    <w:p>
      <w:r>
        <w:t xml:space="preserve">Mies ja hänen lapsensa ovat uimassa.</w:t>
      </w:r>
    </w:p>
    <w:p>
      <w:r>
        <w:rPr>
          <w:b/>
        </w:rPr>
        <w:t xml:space="preserve">Esimerkki 7.3609</w:t>
      </w:r>
    </w:p>
    <w:p>
      <w:r>
        <w:t xml:space="preserve">Lause 1: Rullalautailija hyppää ilmassa ja hänen rullalautansa on jalkojensa välissä. Lause 2: Rullalautailija tekee kickflipin jalkakäytävällä.</w:t>
      </w:r>
    </w:p>
    <w:p>
      <w:r>
        <w:rPr>
          <w:b/>
        </w:rPr>
        <w:t xml:space="preserve">Tulos</w:t>
      </w:r>
    </w:p>
    <w:p>
      <w:r>
        <w:t xml:space="preserve">Rullalautailija on ulkona tekemässä temppuja...</w:t>
      </w:r>
    </w:p>
    <w:p>
      <w:r>
        <w:rPr>
          <w:b/>
        </w:rPr>
        <w:t xml:space="preserve">Esimerkki 7.3610</w:t>
      </w:r>
    </w:p>
    <w:p>
      <w:r>
        <w:t xml:space="preserve">Lause 1: Lapset leikkivät kauko-ohjattavalla veneellä lammessa, jossa on venevaja. Lause 2: Lapset ajavat veneen kolarin.</w:t>
      </w:r>
    </w:p>
    <w:p>
      <w:r>
        <w:rPr>
          <w:b/>
        </w:rPr>
        <w:t xml:space="preserve">Tulos</w:t>
      </w:r>
    </w:p>
    <w:p>
      <w:r>
        <w:t xml:space="preserve">Lapset leikkivät</w:t>
      </w:r>
    </w:p>
    <w:p>
      <w:r>
        <w:rPr>
          <w:b/>
        </w:rPr>
        <w:t xml:space="preserve">Esimerkki 7.3611</w:t>
      </w:r>
    </w:p>
    <w:p>
      <w:r>
        <w:t xml:space="preserve">Lause 1: Mies ja nainen seisovat veistosten vieressä ja keskustelevat, kun toinen mies katselee muita veistoksia. Lause 2: Veistokset ovat uusi luomus.</w:t>
      </w:r>
    </w:p>
    <w:p>
      <w:r>
        <w:rPr>
          <w:b/>
        </w:rPr>
        <w:t xml:space="preserve">Tulos</w:t>
      </w:r>
    </w:p>
    <w:p>
      <w:r>
        <w:t xml:space="preserve">Mies ja nainen seisovat.</w:t>
      </w:r>
    </w:p>
    <w:p>
      <w:r>
        <w:rPr>
          <w:b/>
        </w:rPr>
        <w:t xml:space="preserve">Esimerkki 7.3612</w:t>
      </w:r>
    </w:p>
    <w:p>
      <w:r>
        <w:t xml:space="preserve">Lause 1: Henkilö, jolla on kori päässään, kävelee väkijoukon läpi. Lause 2: Henkilö kantaa jotakin pitkin vilkkaasti liikennöityä katua.</w:t>
      </w:r>
    </w:p>
    <w:p>
      <w:r>
        <w:rPr>
          <w:b/>
        </w:rPr>
        <w:t xml:space="preserve">Tulos</w:t>
      </w:r>
    </w:p>
    <w:p>
      <w:r>
        <w:t xml:space="preserve">Henkilö liikkuu paljon ihmisiä.</w:t>
      </w:r>
    </w:p>
    <w:p>
      <w:r>
        <w:rPr>
          <w:b/>
        </w:rPr>
        <w:t xml:space="preserve">Esimerkki 7.3613</w:t>
      </w:r>
    </w:p>
    <w:p>
      <w:r>
        <w:t xml:space="preserve">Lause 1: Kalju mies ajaa sinisellä nostokoneella väkijoukon läpi. Lause 2: Hän yrittää saada työnsä valmiiksi.</w:t>
      </w:r>
    </w:p>
    <w:p>
      <w:r>
        <w:rPr>
          <w:b/>
        </w:rPr>
        <w:t xml:space="preserve">Tulos</w:t>
      </w:r>
    </w:p>
    <w:p>
      <w:r>
        <w:t xml:space="preserve">Kalju mies ajaa väkijoukon läpi.</w:t>
      </w:r>
    </w:p>
    <w:p>
      <w:r>
        <w:rPr>
          <w:b/>
        </w:rPr>
        <w:t xml:space="preserve">Esimerkki 7.3614</w:t>
      </w:r>
    </w:p>
    <w:p>
      <w:r>
        <w:t xml:space="preserve">Lause 1: Keski-ikäinen mies nojaa kadulla myymänsä ruoan pöydän yli. Lause 2: miehellä on ruokakärry.</w:t>
      </w:r>
    </w:p>
    <w:p>
      <w:r>
        <w:rPr>
          <w:b/>
        </w:rPr>
        <w:t xml:space="preserve">Tulos</w:t>
      </w:r>
    </w:p>
    <w:p>
      <w:r>
        <w:t xml:space="preserve">henkilö myy elintarvikkeita ulkona</w:t>
      </w:r>
    </w:p>
    <w:p>
      <w:r>
        <w:rPr>
          <w:b/>
        </w:rPr>
        <w:t xml:space="preserve">Esimerkki 7.3615</w:t>
      </w:r>
    </w:p>
    <w:p>
      <w:r>
        <w:t xml:space="preserve">Lause 1: Kaksi herrasmiestä, toinen valkoinen, toinen musta, istuu vastaanottotiskin takana rakennuksessa, jossa on graniittiset tiskit ja puuverhoillut seinät. Lause 2: Kaksi miestä tervehtii asiakkaita.</w:t>
      </w:r>
    </w:p>
    <w:p>
      <w:r>
        <w:rPr>
          <w:b/>
        </w:rPr>
        <w:t xml:space="preserve">Tulos</w:t>
      </w:r>
    </w:p>
    <w:p>
      <w:r>
        <w:t xml:space="preserve">Kaksi miestä istuu.</w:t>
      </w:r>
    </w:p>
    <w:p>
      <w:r>
        <w:rPr>
          <w:b/>
        </w:rPr>
        <w:t xml:space="preserve">Esimerkki 7.3616</w:t>
      </w:r>
    </w:p>
    <w:p>
      <w:r>
        <w:t xml:space="preserve">Lause 1: Nainen seisoo ulkona monien polkupyörien lähellä. Lause 2: Ulkona oleva nainen vartioi monia polkupyöriä.</w:t>
      </w:r>
    </w:p>
    <w:p>
      <w:r>
        <w:rPr>
          <w:b/>
        </w:rPr>
        <w:t xml:space="preserve">Tulos</w:t>
      </w:r>
    </w:p>
    <w:p>
      <w:r>
        <w:t xml:space="preserve">Nainen seisoo ulkona polkupyörien lähellä.</w:t>
      </w:r>
    </w:p>
    <w:p>
      <w:r>
        <w:rPr>
          <w:b/>
        </w:rPr>
        <w:t xml:space="preserve">Esimerkki 7.3617</w:t>
      </w:r>
    </w:p>
    <w:p>
      <w:r>
        <w:t xml:space="preserve">Lause 1: Mieshenkilö, jolla on sininen haalari ja sininen hattu, ratsastaa pienellä talovaunulla. Lause 2: Vaunuja vetää hevonen.</w:t>
      </w:r>
    </w:p>
    <w:p>
      <w:r>
        <w:rPr>
          <w:b/>
        </w:rPr>
        <w:t xml:space="preserve">Tulos</w:t>
      </w:r>
    </w:p>
    <w:p>
      <w:r>
        <w:t xml:space="preserve">Mies istuu vaunuissa.</w:t>
      </w:r>
    </w:p>
    <w:p>
      <w:r>
        <w:rPr>
          <w:b/>
        </w:rPr>
        <w:t xml:space="preserve">Esimerkki 7.3618</w:t>
      </w:r>
    </w:p>
    <w:p>
      <w:r>
        <w:t xml:space="preserve">Lause 1: Vauvan tyttö vaaleansinisessä ja vaaleanpunaisessa mekossa nojaa ulkona kivitasanteelle. Lause 2: Vauva nauttii auringonvalosta.</w:t>
      </w:r>
    </w:p>
    <w:p>
      <w:r>
        <w:rPr>
          <w:b/>
        </w:rPr>
        <w:t xml:space="preserve">Tulos</w:t>
      </w:r>
    </w:p>
    <w:p>
      <w:r>
        <w:t xml:space="preserve">Lapsi koskettaa kivipintaa.</w:t>
      </w:r>
    </w:p>
    <w:p>
      <w:r>
        <w:rPr>
          <w:b/>
        </w:rPr>
        <w:t xml:space="preserve">Esimerkki 7.3619</w:t>
      </w:r>
    </w:p>
    <w:p>
      <w:r>
        <w:t xml:space="preserve">Lause 1: Harmaaseen collegepaitaan pukeutunut mies tarkkailee yläpuolellaan avautuvaa upeaa näkymää. Lause 2: Mies nauttii vuoristonäkymistä.</w:t>
      </w:r>
    </w:p>
    <w:p>
      <w:r>
        <w:rPr>
          <w:b/>
        </w:rPr>
        <w:t xml:space="preserve">Tulos</w:t>
      </w:r>
    </w:p>
    <w:p>
      <w:r>
        <w:t xml:space="preserve">Mies nauttii näkymistä.</w:t>
      </w:r>
    </w:p>
    <w:p>
      <w:r>
        <w:rPr>
          <w:b/>
        </w:rPr>
        <w:t xml:space="preserve">Esimerkki 7.3620</w:t>
      </w:r>
    </w:p>
    <w:p>
      <w:r>
        <w:t xml:space="preserve">Lause 1: Hyvin, hyvin, hyvin leveä vuoristorata rullaa rataa pitkin. Lause 2: Vuoristorataa ei voi hallita.</w:t>
      </w:r>
    </w:p>
    <w:p>
      <w:r>
        <w:rPr>
          <w:b/>
        </w:rPr>
        <w:t xml:space="preserve">Tulos</w:t>
      </w:r>
    </w:p>
    <w:p>
      <w:r>
        <w:t xml:space="preserve">Vuoristorata rullaa radallaan.</w:t>
      </w:r>
    </w:p>
    <w:p>
      <w:r>
        <w:rPr>
          <w:b/>
        </w:rPr>
        <w:t xml:space="preserve">Esimerkki 7.3621</w:t>
      </w:r>
    </w:p>
    <w:p>
      <w:r>
        <w:t xml:space="preserve">Lause 1: Nuori tyttö ui altaassa eriväristen vesinuudeleiden kanssa. Lause 2: Nuori tyttö kelluu vedessä nuudeleillaan.</w:t>
      </w:r>
    </w:p>
    <w:p>
      <w:r>
        <w:rPr>
          <w:b/>
        </w:rPr>
        <w:t xml:space="preserve">Tulos</w:t>
      </w:r>
    </w:p>
    <w:p>
      <w:r>
        <w:t xml:space="preserve">Tyttö on vedessä.</w:t>
      </w:r>
    </w:p>
    <w:p>
      <w:r>
        <w:rPr>
          <w:b/>
        </w:rPr>
        <w:t xml:space="preserve">Esimerkki 7.3622</w:t>
      </w:r>
    </w:p>
    <w:p>
      <w:r>
        <w:t xml:space="preserve">Lause 1: Rakennusasuun pukeutunut mies työskentelee puiden oksien karsimiseksi. Lause 2: Mies työskentelee kaupungin kaunistamiseksi.</w:t>
      </w:r>
    </w:p>
    <w:p>
      <w:r>
        <w:rPr>
          <w:b/>
        </w:rPr>
        <w:t xml:space="preserve">Tulos</w:t>
      </w:r>
    </w:p>
    <w:p>
      <w:r>
        <w:t xml:space="preserve">Rakennuskonetta käyttävä mies leikkaa puuta.</w:t>
      </w:r>
    </w:p>
    <w:p>
      <w:r>
        <w:rPr>
          <w:b/>
        </w:rPr>
        <w:t xml:space="preserve">Esimerkki 7.3623</w:t>
      </w:r>
    </w:p>
    <w:p>
      <w:r>
        <w:t xml:space="preserve">Lause 1: Aasialainen tyttö pyjamassaan nukkumassa. Lause 2: Tyttö herää pian.</w:t>
      </w:r>
    </w:p>
    <w:p>
      <w:r>
        <w:rPr>
          <w:b/>
        </w:rPr>
        <w:t xml:space="preserve">Tulos</w:t>
      </w:r>
    </w:p>
    <w:p>
      <w:r>
        <w:t xml:space="preserve">Tyttö nukkuu ja on pukeutunut sitä varten.</w:t>
      </w:r>
    </w:p>
    <w:p>
      <w:r>
        <w:rPr>
          <w:b/>
        </w:rPr>
        <w:t xml:space="preserve">Esimerkki 7.3624</w:t>
      </w:r>
    </w:p>
    <w:p>
      <w:r>
        <w:t xml:space="preserve">Lause 1: Tämä on profiilikuva vanhasta miehestä, jolla on sanomalehtipojan hattu, ja taustalla on ihmisiä hämärtyneenä. Lause 2: Tässä profiilikuvassa on keskitytty vanhaan mieheen, jolla on sanomalehtipojan hattu.</w:t>
      </w:r>
    </w:p>
    <w:p>
      <w:r>
        <w:rPr>
          <w:b/>
        </w:rPr>
        <w:t xml:space="preserve">Tulos</w:t>
      </w:r>
    </w:p>
    <w:p>
      <w:r>
        <w:t xml:space="preserve">Mies on yli 18-vuotias.</w:t>
      </w:r>
    </w:p>
    <w:p>
      <w:r>
        <w:rPr>
          <w:b/>
        </w:rPr>
        <w:t xml:space="preserve">Esimerkki 7.3625</w:t>
      </w:r>
    </w:p>
    <w:p>
      <w:r>
        <w:t xml:space="preserve">Lause 1: Poika seisoo monivärisen patsaan edessä. Lause 2: Surullinen poika seisoo monivärisen patsaan edessä.</w:t>
      </w:r>
    </w:p>
    <w:p>
      <w:r>
        <w:rPr>
          <w:b/>
        </w:rPr>
        <w:t xml:space="preserve">Tulos</w:t>
      </w:r>
    </w:p>
    <w:p>
      <w:r>
        <w:t xml:space="preserve">Henkilö seisoo monivärisen patsaan edessä.</w:t>
      </w:r>
    </w:p>
    <w:p>
      <w:r>
        <w:rPr>
          <w:b/>
        </w:rPr>
        <w:t xml:space="preserve">Esimerkki 7.3626</w:t>
      </w:r>
    </w:p>
    <w:p>
      <w:r>
        <w:t xml:space="preserve">Lause 1: Ihmisjoukko odottaa junaan nousemista. Lause 2: Ihmiset odottavat junaa, joka on myöhässä.</w:t>
      </w:r>
    </w:p>
    <w:p>
      <w:r>
        <w:rPr>
          <w:b/>
        </w:rPr>
        <w:t xml:space="preserve">Tulos</w:t>
      </w:r>
    </w:p>
    <w:p>
      <w:r>
        <w:t xml:space="preserve">Ihmiset odottavat laiturilla.</w:t>
      </w:r>
    </w:p>
    <w:p>
      <w:r>
        <w:rPr>
          <w:b/>
        </w:rPr>
        <w:t xml:space="preserve">Esimerkki 7.3627</w:t>
      </w:r>
    </w:p>
    <w:p>
      <w:r>
        <w:t xml:space="preserve">Lause 1: Oikealla olevalla hevosella on punainen harja. Lause 2: Hevonen, jolla on punainen harja, on muiden hevosten kanssa.</w:t>
      </w:r>
    </w:p>
    <w:p>
      <w:r>
        <w:rPr>
          <w:b/>
        </w:rPr>
        <w:t xml:space="preserve">Tulos</w:t>
      </w:r>
    </w:p>
    <w:p>
      <w:r>
        <w:t xml:space="preserve">Ainakin yhdellä eläimellä on väriläiskä.</w:t>
      </w:r>
    </w:p>
    <w:p>
      <w:r>
        <w:rPr>
          <w:b/>
        </w:rPr>
        <w:t xml:space="preserve">Esimerkki 7.3628</w:t>
      </w:r>
    </w:p>
    <w:p>
      <w:r>
        <w:t xml:space="preserve">Lause 1: Jalkapalloilija vihreäkultaisessa peliasussa nappaa pallon, kun puolustava pelaaja yrittää taklata häntä. Lause 2: He pelaavat mestaruudesta.</w:t>
      </w:r>
    </w:p>
    <w:p>
      <w:r>
        <w:rPr>
          <w:b/>
        </w:rPr>
        <w:t xml:space="preserve">Tulos</w:t>
      </w:r>
    </w:p>
    <w:p>
      <w:r>
        <w:t xml:space="preserve">he pelaavat peliä</w:t>
      </w:r>
    </w:p>
    <w:p>
      <w:r>
        <w:rPr>
          <w:b/>
        </w:rPr>
        <w:t xml:space="preserve">Esimerkki 7.3629</w:t>
      </w:r>
    </w:p>
    <w:p>
      <w:r>
        <w:t xml:space="preserve">Lause 1: Ihmiset seisovat ja istuvat laiturilla. Lause 2: Laiturilla seisoo ja istuu vähän ihmisiä.</w:t>
      </w:r>
    </w:p>
    <w:p>
      <w:r>
        <w:rPr>
          <w:b/>
        </w:rPr>
        <w:t xml:space="preserve">Tulos</w:t>
      </w:r>
    </w:p>
    <w:p>
      <w:r>
        <w:t xml:space="preserve">Ihmisiä seisomassa ja istumassa laiturilla.</w:t>
      </w:r>
    </w:p>
    <w:p>
      <w:r>
        <w:rPr>
          <w:b/>
        </w:rPr>
        <w:t xml:space="preserve">Esimerkki 7.3630</w:t>
      </w:r>
    </w:p>
    <w:p>
      <w:r>
        <w:t xml:space="preserve">Lause 1: Ryhmä pieniä lapsia seisoo seinää pitkin rakennuksen sisällä, kun ainakin kaksi miestä seisoo heidän edessään kädet käsien päällä. Lause 2: Miehet ja käsien puristamisen tarkistaminen</w:t>
      </w:r>
    </w:p>
    <w:p>
      <w:r>
        <w:rPr>
          <w:b/>
        </w:rPr>
        <w:t xml:space="preserve">Tulos</w:t>
      </w:r>
    </w:p>
    <w:p>
      <w:r>
        <w:t xml:space="preserve">Lapset seisovat</w:t>
      </w:r>
    </w:p>
    <w:p>
      <w:r>
        <w:rPr>
          <w:b/>
        </w:rPr>
        <w:t xml:space="preserve">Esimerkki 7.3631</w:t>
      </w:r>
    </w:p>
    <w:p>
      <w:r>
        <w:t xml:space="preserve">Lause 1: Kaksi naista ja mies seisovat meren rannalla ja katselevat taistelulaivaa. Lause 2: Kolme ihmistä katselee taistelulaivaa, joka on täydessä hälytystilassa.</w:t>
      </w:r>
    </w:p>
    <w:p>
      <w:r>
        <w:rPr>
          <w:b/>
        </w:rPr>
        <w:t xml:space="preserve">Tulos</w:t>
      </w:r>
    </w:p>
    <w:p>
      <w:r>
        <w:t xml:space="preserve">Kolme ihmistä katselee taistelulaivaa.</w:t>
      </w:r>
    </w:p>
    <w:p>
      <w:r>
        <w:rPr>
          <w:b/>
        </w:rPr>
        <w:t xml:space="preserve">Esimerkki 7.3632</w:t>
      </w:r>
    </w:p>
    <w:p>
      <w:r>
        <w:t xml:space="preserve">Lause 1: Valkoinen koira kerjää. Lause 2: Valkoinen koiranpentu kerjää herkkua.</w:t>
      </w:r>
    </w:p>
    <w:p>
      <w:r>
        <w:rPr>
          <w:b/>
        </w:rPr>
        <w:t xml:space="preserve">Tulos</w:t>
      </w:r>
    </w:p>
    <w:p>
      <w:r>
        <w:t xml:space="preserve">Koira kerjää.</w:t>
      </w:r>
    </w:p>
    <w:p>
      <w:r>
        <w:rPr>
          <w:b/>
        </w:rPr>
        <w:t xml:space="preserve">Esimerkki 7.3633</w:t>
      </w:r>
    </w:p>
    <w:p>
      <w:r>
        <w:t xml:space="preserve">Lause 1: Lumisäävarusteisiin pukeutunut mies makaa lumessa oven edessä. Lause 2: Useita nuoria miehiä lumisäävarusteissa hiihtää vuoren huipulla.</w:t>
      </w:r>
    </w:p>
    <w:p>
      <w:r>
        <w:rPr>
          <w:b/>
        </w:rPr>
        <w:t xml:space="preserve">Tulos</w:t>
      </w:r>
    </w:p>
    <w:p>
      <w:r>
        <w:t xml:space="preserve">Mies makaa oven vieressä.</w:t>
      </w:r>
    </w:p>
    <w:p>
      <w:r>
        <w:rPr>
          <w:b/>
        </w:rPr>
        <w:t xml:space="preserve">Esimerkki 7.3634</w:t>
      </w:r>
    </w:p>
    <w:p>
      <w:r>
        <w:t xml:space="preserve">Lause 1: Neljä juoksijaa juoksee kilpaa katua pitkin. Lause 2: Juoksijat kilpailevat maratonilla.</w:t>
      </w:r>
    </w:p>
    <w:p>
      <w:r>
        <w:rPr>
          <w:b/>
        </w:rPr>
        <w:t xml:space="preserve">Tulos</w:t>
      </w:r>
    </w:p>
    <w:p>
      <w:r>
        <w:t xml:space="preserve">Kadulla juoksee neljä ihmistä.</w:t>
      </w:r>
    </w:p>
    <w:p>
      <w:r>
        <w:rPr>
          <w:b/>
        </w:rPr>
        <w:t xml:space="preserve">Esimerkki 7.3635</w:t>
      </w:r>
    </w:p>
    <w:p>
      <w:r>
        <w:t xml:space="preserve">Lause 1: Kävellen kotiin kylmänä talvipäivänä. Lause 2: Maassa on lunta.</w:t>
      </w:r>
    </w:p>
    <w:p>
      <w:r>
        <w:rPr>
          <w:b/>
        </w:rPr>
        <w:t xml:space="preserve">Tulos</w:t>
      </w:r>
    </w:p>
    <w:p>
      <w:r>
        <w:t xml:space="preserve">Ilma on kylmä.</w:t>
      </w:r>
    </w:p>
    <w:p>
      <w:r>
        <w:rPr>
          <w:b/>
        </w:rPr>
        <w:t xml:space="preserve">Esimerkki 7.3636</w:t>
      </w:r>
    </w:p>
    <w:p>
      <w:r>
        <w:t xml:space="preserve">Lause 1: Joukko oransseihin pelastusliiveihin pukeutuneita ihmisiä nousee lauttoihin arktisella alueella. Lause 2: Pelastusliivit toimivat hyvin.</w:t>
      </w:r>
    </w:p>
    <w:p>
      <w:r>
        <w:rPr>
          <w:b/>
        </w:rPr>
        <w:t xml:space="preserve">Tulos</w:t>
      </w:r>
    </w:p>
    <w:p>
      <w:r>
        <w:t xml:space="preserve">On olemassa ihmisiä.</w:t>
      </w:r>
    </w:p>
    <w:p>
      <w:r>
        <w:rPr>
          <w:b/>
        </w:rPr>
        <w:t xml:space="preserve">Esimerkki 7.3637</w:t>
      </w:r>
    </w:p>
    <w:p>
      <w:r>
        <w:t xml:space="preserve">Lause 1: cheerleaderit heittelevät miestä ilmaan Lause 2: Hän on vakituinen osa cheerleader-ryhmää.</w:t>
      </w:r>
    </w:p>
    <w:p>
      <w:r>
        <w:rPr>
          <w:b/>
        </w:rPr>
        <w:t xml:space="preserve">Tulos</w:t>
      </w:r>
    </w:p>
    <w:p>
      <w:r>
        <w:t xml:space="preserve">Hän on irti maasta.</w:t>
      </w:r>
    </w:p>
    <w:p>
      <w:r>
        <w:rPr>
          <w:b/>
        </w:rPr>
        <w:t xml:space="preserve">Esimerkki 7.3638</w:t>
      </w:r>
    </w:p>
    <w:p>
      <w:r>
        <w:t xml:space="preserve">Lause 1: Pienet pojat juoksevat ja jahtaavat jalkapalloa. Lause 2: Pojat pelaavat jalkapalloa.</w:t>
      </w:r>
    </w:p>
    <w:p>
      <w:r>
        <w:rPr>
          <w:b/>
        </w:rPr>
        <w:t xml:space="preserve">Tulos</w:t>
      </w:r>
    </w:p>
    <w:p>
      <w:r>
        <w:t xml:space="preserve">Pojat leikkivät.</w:t>
      </w:r>
    </w:p>
    <w:p>
      <w:r>
        <w:rPr>
          <w:b/>
        </w:rPr>
        <w:t xml:space="preserve">Esimerkki 7.3639</w:t>
      </w:r>
    </w:p>
    <w:p>
      <w:r>
        <w:t xml:space="preserve">Lause 1: Mies opettaa kolmea pientä tyttöä soittamaan klarinettia, taustalla ikkunoita ja pöytä. Lause 2: Isä opettaa klarinettia pienille tytöilleen.</w:t>
      </w:r>
    </w:p>
    <w:p>
      <w:r>
        <w:rPr>
          <w:b/>
        </w:rPr>
        <w:t xml:space="preserve">Tulos</w:t>
      </w:r>
    </w:p>
    <w:p>
      <w:r>
        <w:t xml:space="preserve">Mies opettaa klarinettia pikkutytöille.</w:t>
      </w:r>
    </w:p>
    <w:p>
      <w:r>
        <w:rPr>
          <w:b/>
        </w:rPr>
        <w:t xml:space="preserve">Esimerkki 7.3640</w:t>
      </w:r>
    </w:p>
    <w:p>
      <w:r>
        <w:t xml:space="preserve">Lause 1: Kaksi naista istuu kivimuurin päällä korkealla vuoristossa. Lause 2: Kaksi naista kertoo tarinoita nuoruudestaan istuessaan muurin päällä.</w:t>
      </w:r>
    </w:p>
    <w:p>
      <w:r>
        <w:rPr>
          <w:b/>
        </w:rPr>
        <w:t xml:space="preserve">Tulos</w:t>
      </w:r>
    </w:p>
    <w:p>
      <w:r>
        <w:t xml:space="preserve">Kaksi naista istuu kiviseinällä.</w:t>
      </w:r>
    </w:p>
    <w:p>
      <w:r>
        <w:rPr>
          <w:b/>
        </w:rPr>
        <w:t xml:space="preserve">Esimerkki 7.3641</w:t>
      </w:r>
    </w:p>
    <w:p>
      <w:r>
        <w:t xml:space="preserve">Lause 1: Harmaaseen huppariin pukeutunut poika heittää roskapussin vihreään roskikseen. Lause 2: Poika heittää ruokajätteet roskikseen.</w:t>
      </w:r>
    </w:p>
    <w:p>
      <w:r>
        <w:rPr>
          <w:b/>
        </w:rPr>
        <w:t xml:space="preserve">Tulos</w:t>
      </w:r>
    </w:p>
    <w:p>
      <w:r>
        <w:t xml:space="preserve">Poika heittää kassia pois.</w:t>
      </w:r>
    </w:p>
    <w:p>
      <w:r>
        <w:rPr>
          <w:b/>
        </w:rPr>
        <w:t xml:space="preserve">Esimerkki 7.3642</w:t>
      </w:r>
    </w:p>
    <w:p>
      <w:r>
        <w:t xml:space="preserve">Lause 1: Kaksi miestä, joista toisella on cowboy-hattu ja musta paita ja toisella mustat silmät kiinni, musta baseball-lippis ja ruudullinen sininen paita, soittavat kitaraa, kun nainen muovimuki kädessään katselee. Lause 2: Kaksi musiikkia soittavaa miestä toivoo, että heillä olisi suurempi yleisö kuin yksi ihminen muovimukin kanssa.</w:t>
      </w:r>
    </w:p>
    <w:p>
      <w:r>
        <w:rPr>
          <w:b/>
        </w:rPr>
        <w:t xml:space="preserve">Tulos</w:t>
      </w:r>
    </w:p>
    <w:p>
      <w:r>
        <w:t xml:space="preserve">Ihmiset tekevät musiikkia.</w:t>
      </w:r>
    </w:p>
    <w:p>
      <w:r>
        <w:rPr>
          <w:b/>
        </w:rPr>
        <w:t xml:space="preserve">Esimerkki 7.3643</w:t>
      </w:r>
    </w:p>
    <w:p>
      <w:r>
        <w:t xml:space="preserve">Lause 1: Reppureissaaja vuorilla amerikanlippu päässään. Lause 2: Sää on kaunis</w:t>
      </w:r>
    </w:p>
    <w:p>
      <w:r>
        <w:rPr>
          <w:b/>
        </w:rPr>
        <w:t xml:space="preserve">Tulos</w:t>
      </w:r>
    </w:p>
    <w:p>
      <w:r>
        <w:t xml:space="preserve">Reppureissaaja on ulkona</w:t>
      </w:r>
    </w:p>
    <w:p>
      <w:r>
        <w:rPr>
          <w:b/>
        </w:rPr>
        <w:t xml:space="preserve">Esimerkki 7.3644</w:t>
      </w:r>
    </w:p>
    <w:p>
      <w:r>
        <w:t xml:space="preserve">Lause 1: Suuri joukko ihmisiä on keskellä peltoa. Lause 2: Keskellä peltoa on suuri joukko miehiä.</w:t>
      </w:r>
    </w:p>
    <w:p>
      <w:r>
        <w:rPr>
          <w:b/>
        </w:rPr>
        <w:t xml:space="preserve">Tulos</w:t>
      </w:r>
    </w:p>
    <w:p>
      <w:r>
        <w:t xml:space="preserve">Kentän keskellä on suuri joukko ihmisiä.</w:t>
      </w:r>
    </w:p>
    <w:p>
      <w:r>
        <w:rPr>
          <w:b/>
        </w:rPr>
        <w:t xml:space="preserve">Esimerkki 7.3645</w:t>
      </w:r>
    </w:p>
    <w:p>
      <w:r>
        <w:t xml:space="preserve">Lause 1: Kaupungin katu on täynnä ihmisiä ja kauppoja. Lause 2: Ihmiset ovat ostoksilla.</w:t>
      </w:r>
    </w:p>
    <w:p>
      <w:r>
        <w:rPr>
          <w:b/>
        </w:rPr>
        <w:t xml:space="preserve">Tulos</w:t>
      </w:r>
    </w:p>
    <w:p>
      <w:r>
        <w:t xml:space="preserve">Ihmiset ovat kadulla.</w:t>
      </w:r>
    </w:p>
    <w:p>
      <w:r>
        <w:rPr>
          <w:b/>
        </w:rPr>
        <w:t xml:space="preserve">Esimerkki 7.3646</w:t>
      </w:r>
    </w:p>
    <w:p>
      <w:r>
        <w:t xml:space="preserve">Lause 1: Ryhmä naisia käy vuoropuhelua. Lause 2: Jotkut naiset väittelevät...</w:t>
      </w:r>
    </w:p>
    <w:p>
      <w:r>
        <w:rPr>
          <w:b/>
        </w:rPr>
        <w:t xml:space="preserve">Tulos</w:t>
      </w:r>
    </w:p>
    <w:p>
      <w:r>
        <w:t xml:space="preserve">Jotkut ystävät puhuvat toisilleen</w:t>
      </w:r>
    </w:p>
    <w:p>
      <w:r>
        <w:rPr>
          <w:b/>
        </w:rPr>
        <w:t xml:space="preserve">Esimerkki 7.3647</w:t>
      </w:r>
    </w:p>
    <w:p>
      <w:r>
        <w:t xml:space="preserve">Lause 1: Musta koira, jolla on keltaiset liivit, juoksee kilpailussa. Lause 2: Keltaisiin liiveihin pukeutunut koira yrittää lunastaa tittelinsä takaisin juostessaan estejuoksukilpailussa.</w:t>
      </w:r>
    </w:p>
    <w:p>
      <w:r>
        <w:rPr>
          <w:b/>
        </w:rPr>
        <w:t xml:space="preserve">Tulos</w:t>
      </w:r>
    </w:p>
    <w:p>
      <w:r>
        <w:t xml:space="preserve">Keltaisiin liiveihin pukeutunut koira juoksee kilpailun läpi.</w:t>
      </w:r>
    </w:p>
    <w:p>
      <w:r>
        <w:rPr>
          <w:b/>
        </w:rPr>
        <w:t xml:space="preserve">Esimerkki 7.3648</w:t>
      </w:r>
    </w:p>
    <w:p>
      <w:r>
        <w:t xml:space="preserve">Lause 1: Siniseen pukeutunut mies, jolla on oranssin ja valkoisen värinen varoitusliivi, katsoo ja kirjoittaa muistikirjaan metrossa tai junan osastossa, kun lähellä oleva istuin on nostettu ylös. Lause 2: Joku käyttää heijastinliiviä.</w:t>
      </w:r>
    </w:p>
    <w:p>
      <w:r>
        <w:rPr>
          <w:b/>
        </w:rPr>
        <w:t xml:space="preserve">Tulos</w:t>
      </w:r>
    </w:p>
    <w:p>
      <w:r>
        <w:t xml:space="preserve">Jollakin on liivi.</w:t>
      </w:r>
    </w:p>
    <w:p>
      <w:r>
        <w:rPr>
          <w:b/>
        </w:rPr>
        <w:t xml:space="preserve">Esimerkki 7.3649</w:t>
      </w:r>
    </w:p>
    <w:p>
      <w:r>
        <w:t xml:space="preserve">Lause 1: Nainen syleilee hymyilevää miestä juhlissa. Lause 2: Nainen tervehtii veljeään.</w:t>
      </w:r>
    </w:p>
    <w:p>
      <w:r>
        <w:rPr>
          <w:b/>
        </w:rPr>
        <w:t xml:space="preserve">Tulos</w:t>
      </w:r>
    </w:p>
    <w:p>
      <w:r>
        <w:t xml:space="preserve">Nainen halaa miestä.</w:t>
      </w:r>
    </w:p>
    <w:p>
      <w:r>
        <w:rPr>
          <w:b/>
        </w:rPr>
        <w:t xml:space="preserve">Esimerkki 7.3650</w:t>
      </w:r>
    </w:p>
    <w:p>
      <w:r>
        <w:t xml:space="preserve">Lause 1: Viisi ihmistä seisoo valkoisen veneen vieressä. Lause 2: Viisi ihmistä tutkii huolellisesti valkoista venettä.</w:t>
      </w:r>
    </w:p>
    <w:p>
      <w:r>
        <w:rPr>
          <w:b/>
        </w:rPr>
        <w:t xml:space="preserve">Tulos</w:t>
      </w:r>
    </w:p>
    <w:p>
      <w:r>
        <w:t xml:space="preserve">Viisi ihmistä on veneen lähellä.</w:t>
      </w:r>
    </w:p>
    <w:p>
      <w:r>
        <w:rPr>
          <w:b/>
        </w:rPr>
        <w:t xml:space="preserve">Esimerkki 7.3651</w:t>
      </w:r>
    </w:p>
    <w:p>
      <w:r>
        <w:t xml:space="preserve">Lause 1: "Abarrotes Mexico" -kauppa on avoinna, ja sen edessä seisoo mies. Lause 2: Mies ostaa tavaroita avomarketista.</w:t>
      </w:r>
    </w:p>
    <w:p>
      <w:r>
        <w:rPr>
          <w:b/>
        </w:rPr>
        <w:t xml:space="preserve">Tulos</w:t>
      </w:r>
    </w:p>
    <w:p>
      <w:r>
        <w:t xml:space="preserve">Rakennuksen edessä seisova henkilö.</w:t>
      </w:r>
    </w:p>
    <w:p>
      <w:r>
        <w:rPr>
          <w:b/>
        </w:rPr>
        <w:t xml:space="preserve">Esimerkki 7.3652</w:t>
      </w:r>
    </w:p>
    <w:p>
      <w:r>
        <w:t xml:space="preserve">Lause 1: Poika, jolla on lautailushortsit, putoaa veteen takaperin. Lause 2: Kaveri työnsi poikaa ja putosi veteen.</w:t>
      </w:r>
    </w:p>
    <w:p>
      <w:r>
        <w:rPr>
          <w:b/>
        </w:rPr>
        <w:t xml:space="preserve">Tulos</w:t>
      </w:r>
    </w:p>
    <w:p>
      <w:r>
        <w:t xml:space="preserve">Nuorella miehellä on vaatteet päällä.</w:t>
      </w:r>
    </w:p>
    <w:p>
      <w:r>
        <w:rPr>
          <w:b/>
        </w:rPr>
        <w:t xml:space="preserve">Esimerkki 7.3653</w:t>
      </w:r>
    </w:p>
    <w:p>
      <w:r>
        <w:t xml:space="preserve">Lause 1: Mies ja pieni poika kaivavat hiekkaa rannalla. Lause 2: Isä ja poika rakentavat hiekkalinnaa.</w:t>
      </w:r>
    </w:p>
    <w:p>
      <w:r>
        <w:rPr>
          <w:b/>
        </w:rPr>
        <w:t xml:space="preserve">Tulos</w:t>
      </w:r>
    </w:p>
    <w:p>
      <w:r>
        <w:t xml:space="preserve">Mies ja poika ovat lähellä vesistöä.</w:t>
      </w:r>
    </w:p>
    <w:p>
      <w:r>
        <w:rPr>
          <w:b/>
        </w:rPr>
        <w:t xml:space="preserve">Esimerkki 7.3654</w:t>
      </w:r>
    </w:p>
    <w:p>
      <w:r>
        <w:t xml:space="preserve">Lause 1: Kolme nuorta miestä seisoo verkon takana katsomassa tennisottelua. Lause 2: Kolme veljestä katsomassa US openia.</w:t>
      </w:r>
    </w:p>
    <w:p>
      <w:r>
        <w:rPr>
          <w:b/>
        </w:rPr>
        <w:t xml:space="preserve">Tulos</w:t>
      </w:r>
    </w:p>
    <w:p>
      <w:r>
        <w:t xml:space="preserve">Ihmiset katsovat tennistä.</w:t>
      </w:r>
    </w:p>
    <w:p>
      <w:r>
        <w:rPr>
          <w:b/>
        </w:rPr>
        <w:t xml:space="preserve">Esimerkki 7.3655</w:t>
      </w:r>
    </w:p>
    <w:p>
      <w:r>
        <w:t xml:space="preserve">Lause 1: Kaksi lasta, poika ja tyttö, istuvat keinussa, josta on näkymät puihin. Lause 2: Pitkä ihminen istuu</w:t>
      </w:r>
    </w:p>
    <w:p>
      <w:r>
        <w:rPr>
          <w:b/>
        </w:rPr>
        <w:t xml:space="preserve">Tulos</w:t>
      </w:r>
    </w:p>
    <w:p>
      <w:r>
        <w:t xml:space="preserve">Ihmiset istuvat</w:t>
      </w:r>
    </w:p>
    <w:p>
      <w:r>
        <w:rPr>
          <w:b/>
        </w:rPr>
        <w:t xml:space="preserve">Esimerkki 7.3656</w:t>
      </w:r>
    </w:p>
    <w:p>
      <w:r>
        <w:t xml:space="preserve">Lause 1: Kaksi tyttöä poseeraa kuvaa varten puiden ympäröimällä polulla. Lause 2: Kaksi tyttöä on puistossa.</w:t>
      </w:r>
    </w:p>
    <w:p>
      <w:r>
        <w:rPr>
          <w:b/>
        </w:rPr>
        <w:t xml:space="preserve">Tulos</w:t>
      </w:r>
    </w:p>
    <w:p>
      <w:r>
        <w:t xml:space="preserve">Kaksi tyttöä on ulkona.</w:t>
      </w:r>
    </w:p>
    <w:p>
      <w:r>
        <w:rPr>
          <w:b/>
        </w:rPr>
        <w:t xml:space="preserve">Esimerkki 7.3657</w:t>
      </w:r>
    </w:p>
    <w:p>
      <w:r>
        <w:t xml:space="preserve">Lause 1: joukko pyöräilijöitä, joilla on samanlaiset vaatteet, keskustelevat keskenään. Lause 2: Pyöräilijät keskustelivat mahdollisista matkoista.</w:t>
      </w:r>
    </w:p>
    <w:p>
      <w:r>
        <w:rPr>
          <w:b/>
        </w:rPr>
        <w:t xml:space="preserve">Tulos</w:t>
      </w:r>
    </w:p>
    <w:p>
      <w:r>
        <w:t xml:space="preserve">Pyöräilijät keskustelivat.</w:t>
      </w:r>
    </w:p>
    <w:p>
      <w:r>
        <w:rPr>
          <w:b/>
        </w:rPr>
        <w:t xml:space="preserve">Esimerkki 7.3658</w:t>
      </w:r>
    </w:p>
    <w:p>
      <w:r>
        <w:t xml:space="preserve">Lause 1: Viisi miestä seisoo rivissä punaisen verhon edessä. Lause 2: Joukko miehiä seisoo punaisen verhon edessä...</w:t>
      </w:r>
    </w:p>
    <w:p>
      <w:r>
        <w:rPr>
          <w:b/>
        </w:rPr>
        <w:t xml:space="preserve">Tulos</w:t>
      </w:r>
    </w:p>
    <w:p>
      <w:r>
        <w:t xml:space="preserve">Viisi miestä rivissä punaisen verhon ulkopuolella...</w:t>
      </w:r>
    </w:p>
    <w:p>
      <w:r>
        <w:rPr>
          <w:b/>
        </w:rPr>
        <w:t xml:space="preserve">Esimerkki 7.3659</w:t>
      </w:r>
    </w:p>
    <w:p>
      <w:r>
        <w:t xml:space="preserve">Lause 1: Kaunis nuori nainen, jolla on silmälasit ja vintage-mekko, pitää kädessään keltaista ruukkua, jossa on jonkinlaisia neulottuja tai virkattuja esineitä. Lause 2: nainen on valkoinen</w:t>
      </w:r>
    </w:p>
    <w:p>
      <w:r>
        <w:rPr>
          <w:b/>
        </w:rPr>
        <w:t xml:space="preserve">Tulos</w:t>
      </w:r>
    </w:p>
    <w:p>
      <w:r>
        <w:t xml:space="preserve">Mies hedelmien kanssa.</w:t>
      </w:r>
    </w:p>
    <w:p>
      <w:r>
        <w:rPr>
          <w:b/>
        </w:rPr>
        <w:t xml:space="preserve">Esimerkki 7.3660</w:t>
      </w:r>
    </w:p>
    <w:p>
      <w:r>
        <w:t xml:space="preserve">Lause 1: Kaksi aasialaista naista pukeutuneena Kimonoihin. Lause 2: Kaksi perinteistä aasialaista naista pukeutuu aina kimonoihin.</w:t>
      </w:r>
    </w:p>
    <w:p>
      <w:r>
        <w:rPr>
          <w:b/>
        </w:rPr>
        <w:t xml:space="preserve">Tulos</w:t>
      </w:r>
    </w:p>
    <w:p>
      <w:r>
        <w:t xml:space="preserve">Pari aasialaista naista on pukeutunut kimonoihin.</w:t>
      </w:r>
    </w:p>
    <w:p>
      <w:r>
        <w:rPr>
          <w:b/>
        </w:rPr>
        <w:t xml:space="preserve">Esimerkki 7.3661</w:t>
      </w:r>
    </w:p>
    <w:p>
      <w:r>
        <w:t xml:space="preserve">Lause 1: Koripalloilija, jolla on useita blokkaajia. Lause 2: Koripalloilija oli voittamassa.</w:t>
      </w:r>
    </w:p>
    <w:p>
      <w:r>
        <w:rPr>
          <w:b/>
        </w:rPr>
        <w:t xml:space="preserve">Tulos</w:t>
      </w:r>
    </w:p>
    <w:p>
      <w:r>
        <w:t xml:space="preserve">Pelaaja pelasi koripalloa.</w:t>
      </w:r>
    </w:p>
    <w:p>
      <w:r>
        <w:rPr>
          <w:b/>
        </w:rPr>
        <w:t xml:space="preserve">Esimerkki 7.3662</w:t>
      </w:r>
    </w:p>
    <w:p>
      <w:r>
        <w:t xml:space="preserve">Lause 1: Parturi ajaa parturia miehelle, joka näkyy takaapäin mutta myös edessä olevasta peilistä. Lause 2: Mies haluaa olla kalju.</w:t>
      </w:r>
    </w:p>
    <w:p>
      <w:r>
        <w:rPr>
          <w:b/>
        </w:rPr>
        <w:t xml:space="preserve">Tulos</w:t>
      </w:r>
    </w:p>
    <w:p>
      <w:r>
        <w:t xml:space="preserve">Miehen hiukset ovat lyhyemmät kuin ne olivat hänen tullessaan.</w:t>
      </w:r>
    </w:p>
    <w:p>
      <w:r>
        <w:rPr>
          <w:b/>
        </w:rPr>
        <w:t xml:space="preserve">Esimerkki 7.3663</w:t>
      </w:r>
    </w:p>
    <w:p>
      <w:r>
        <w:t xml:space="preserve">Lause 1: Yleisö istuu auditoriossa. Lause 2: Yleisö, joka koostuu pelkästään naisista, istuu.</w:t>
      </w:r>
    </w:p>
    <w:p>
      <w:r>
        <w:rPr>
          <w:b/>
        </w:rPr>
        <w:t xml:space="preserve">Tulos</w:t>
      </w:r>
    </w:p>
    <w:p>
      <w:r>
        <w:t xml:space="preserve">Ihmiset ovat sisätiloissa.</w:t>
      </w:r>
    </w:p>
    <w:p>
      <w:r>
        <w:rPr>
          <w:b/>
        </w:rPr>
        <w:t xml:space="preserve">Esimerkki 7.3664</w:t>
      </w:r>
    </w:p>
    <w:p>
      <w:r>
        <w:t xml:space="preserve">Lause 1: Nuori nainen juo olutta ja pukeutuu kilpailupukuun, jossa on paljon vaaleanpunaisia höyheniä ja helmiä. Lause 2: Nainen juo olutta pukeutuneena kauneuskilpailupukuun hävittyään kauneuskilpailun.</w:t>
      </w:r>
    </w:p>
    <w:p>
      <w:r>
        <w:rPr>
          <w:b/>
        </w:rPr>
        <w:t xml:space="preserve">Tulos</w:t>
      </w:r>
    </w:p>
    <w:p>
      <w:r>
        <w:t xml:space="preserve">Nuori nainen ottaa juotavaa.</w:t>
      </w:r>
    </w:p>
    <w:p>
      <w:r>
        <w:rPr>
          <w:b/>
        </w:rPr>
        <w:t xml:space="preserve">Esimerkki 7.3665</w:t>
      </w:r>
    </w:p>
    <w:p>
      <w:r>
        <w:t xml:space="preserve">Lause 1: Kaksi nuorta tyttöä (toisella violetti ja toisella punainen ja oranssi) kävelee paraatissa tietä pitkin. Lause 2: Kaksi sisarusta oli pukeutunut paraatiin.</w:t>
      </w:r>
    </w:p>
    <w:p>
      <w:r>
        <w:rPr>
          <w:b/>
        </w:rPr>
        <w:t xml:space="preserve">Tulos</w:t>
      </w:r>
    </w:p>
    <w:p>
      <w:r>
        <w:t xml:space="preserve">Pikkutytöt olivat ulkona paraatissa.</w:t>
      </w:r>
    </w:p>
    <w:p>
      <w:r>
        <w:rPr>
          <w:b/>
        </w:rPr>
        <w:t xml:space="preserve">Esimerkki 7.3666</w:t>
      </w:r>
    </w:p>
    <w:p>
      <w:r>
        <w:t xml:space="preserve">Lause 1: Nainen, jolla on musta mekko ja aurinkolasit, jonglööraa ulkona sitruunoita. Lause 2: Nainen harjoittelee jongleerausta.</w:t>
      </w:r>
    </w:p>
    <w:p>
      <w:r>
        <w:rPr>
          <w:b/>
        </w:rPr>
        <w:t xml:space="preserve">Tulos</w:t>
      </w:r>
    </w:p>
    <w:p>
      <w:r>
        <w:t xml:space="preserve">Nainen jongleeraa ulkona.</w:t>
      </w:r>
    </w:p>
    <w:p>
      <w:r>
        <w:rPr>
          <w:b/>
        </w:rPr>
        <w:t xml:space="preserve">Esimerkki 7.3667</w:t>
      </w:r>
    </w:p>
    <w:p>
      <w:r>
        <w:t xml:space="preserve">Lause 1: Huutosakit heittelevät kollegaansa ilmaan. Lause 2: He heittelevät tyttöä ilmaan.</w:t>
      </w:r>
    </w:p>
    <w:p>
      <w:r>
        <w:rPr>
          <w:b/>
        </w:rPr>
        <w:t xml:space="preserve">Tulos</w:t>
      </w:r>
    </w:p>
    <w:p>
      <w:r>
        <w:t xml:space="preserve">He heittävät jonkun ilmaan.</w:t>
      </w:r>
    </w:p>
    <w:p>
      <w:r>
        <w:rPr>
          <w:b/>
        </w:rPr>
        <w:t xml:space="preserve">Esimerkki 7.3668</w:t>
      </w:r>
    </w:p>
    <w:p>
      <w:r>
        <w:t xml:space="preserve">Lause 1: Latinalaisamerikkalaista alkuperää oleva nuori poika, jolla on shortsit ja joka istuu matolla maassa, näyttää purkavan trooppisia hedelmiä sisältävää astiaa. Lause 2: Latinalaista alkuperää oleva nuori poika ei malta odottaa, että pääsee syömään mansikoita, lempihedelmäänsä.</w:t>
      </w:r>
    </w:p>
    <w:p>
      <w:r>
        <w:rPr>
          <w:b/>
        </w:rPr>
        <w:t xml:space="preserve">Tulos</w:t>
      </w:r>
    </w:p>
    <w:p>
      <w:r>
        <w:t xml:space="preserve">Nuori poika purkaa hedelmiä.</w:t>
      </w:r>
    </w:p>
    <w:p>
      <w:r>
        <w:rPr>
          <w:b/>
        </w:rPr>
        <w:t xml:space="preserve">Esimerkki 7.3669</w:t>
      </w:r>
    </w:p>
    <w:p>
      <w:r>
        <w:t xml:space="preserve">Lause 1: 3 bändin miestä esiintyy lavalla. Lause 2: Bändi esiintyy levy-yhtiön johtajalle.</w:t>
      </w:r>
    </w:p>
    <w:p>
      <w:r>
        <w:rPr>
          <w:b/>
        </w:rPr>
        <w:t xml:space="preserve">Tulos</w:t>
      </w:r>
    </w:p>
    <w:p>
      <w:r>
        <w:t xml:space="preserve">Bändi esiintyy.</w:t>
      </w:r>
    </w:p>
    <w:p>
      <w:r>
        <w:rPr>
          <w:b/>
        </w:rPr>
        <w:t xml:space="preserve">Esimerkki 7.3670</w:t>
      </w:r>
    </w:p>
    <w:p>
      <w:r>
        <w:t xml:space="preserve">Lause 1: Noin 6-vuotias pikkupoika leikkii kissan kanssa puiden ympäröimällä polulla. Lause 2: Kissa haluaa juosta pois.</w:t>
      </w:r>
    </w:p>
    <w:p>
      <w:r>
        <w:rPr>
          <w:b/>
        </w:rPr>
        <w:t xml:space="preserve">Tulos</w:t>
      </w:r>
    </w:p>
    <w:p>
      <w:r>
        <w:t xml:space="preserve">Pieni poika on ulkona kissan kanssa.</w:t>
      </w:r>
    </w:p>
    <w:p>
      <w:r>
        <w:rPr>
          <w:b/>
        </w:rPr>
        <w:t xml:space="preserve">Esimerkki 7.3671</w:t>
      </w:r>
    </w:p>
    <w:p>
      <w:r>
        <w:t xml:space="preserve">Lause 1: Miehet seisovat ja puhuvat kännyköihin. Lause 2: Bussia odottavat miehet puhuvat kännyköihin.</w:t>
      </w:r>
    </w:p>
    <w:p>
      <w:r>
        <w:rPr>
          <w:b/>
        </w:rPr>
        <w:t xml:space="preserve">Tulos</w:t>
      </w:r>
    </w:p>
    <w:p>
      <w:r>
        <w:t xml:space="preserve">Miehet seisovat ja puhuvat puhelimiin</w:t>
      </w:r>
    </w:p>
    <w:p>
      <w:r>
        <w:rPr>
          <w:b/>
        </w:rPr>
        <w:t xml:space="preserve">Esimerkki 7.3672</w:t>
      </w:r>
    </w:p>
    <w:p>
      <w:r>
        <w:t xml:space="preserve">Lause 1: Oranssiin takkiin ja sinisiin housuihin pukeutunut mies, joka kantaa useita laatikoita. Lause 2: Muuttotyöntekijä kantaa laatikoita ulos talosta.</w:t>
      </w:r>
    </w:p>
    <w:p>
      <w:r>
        <w:rPr>
          <w:b/>
        </w:rPr>
        <w:t xml:space="preserve">Tulos</w:t>
      </w:r>
    </w:p>
    <w:p>
      <w:r>
        <w:t xml:space="preserve">Oranssiin ja siniseen pukeutunut mies kantaa laatikoita.</w:t>
      </w:r>
    </w:p>
    <w:p>
      <w:r>
        <w:rPr>
          <w:b/>
        </w:rPr>
        <w:t xml:space="preserve">Esimerkki 7.3673</w:t>
      </w:r>
    </w:p>
    <w:p>
      <w:r>
        <w:t xml:space="preserve">Lause 1: Nuori pariskunta hääpuvussa. Lause 2: Joku on menossa naimisiin.</w:t>
      </w:r>
    </w:p>
    <w:p>
      <w:r>
        <w:rPr>
          <w:b/>
        </w:rPr>
        <w:t xml:space="preserve">Tulos</w:t>
      </w:r>
    </w:p>
    <w:p>
      <w:r>
        <w:t xml:space="preserve">Nuoria on kaksi.</w:t>
      </w:r>
    </w:p>
    <w:p>
      <w:r>
        <w:rPr>
          <w:b/>
        </w:rPr>
        <w:t xml:space="preserve">Esimerkki 7.3674</w:t>
      </w:r>
    </w:p>
    <w:p>
      <w:r>
        <w:t xml:space="preserve">Lause 1: ruskea koira nuolee nenäänsä ruohon keskellä Lause 2: koira nuolee nenäänsä pellolla kaukana kaupungista.</w:t>
      </w:r>
    </w:p>
    <w:p>
      <w:r>
        <w:rPr>
          <w:b/>
        </w:rPr>
        <w:t xml:space="preserve">Tulos</w:t>
      </w:r>
    </w:p>
    <w:p>
      <w:r>
        <w:t xml:space="preserve">Koira nuolee nenäänsä ruohon ympäröimänä.</w:t>
      </w:r>
    </w:p>
    <w:p>
      <w:r>
        <w:rPr>
          <w:b/>
        </w:rPr>
        <w:t xml:space="preserve">Esimerkki 7.3675</w:t>
      </w:r>
    </w:p>
    <w:p>
      <w:r>
        <w:t xml:space="preserve">Lause 1: Sateessa seisovat miehet, joilla on päässään lehtikruunut. Lause 2: Lehdet ovat oransseja ja punaisia.</w:t>
      </w:r>
    </w:p>
    <w:p>
      <w:r>
        <w:rPr>
          <w:b/>
        </w:rPr>
        <w:t xml:space="preserve">Tulos</w:t>
      </w:r>
    </w:p>
    <w:p>
      <w:r>
        <w:t xml:space="preserve">Henkilö</w:t>
      </w:r>
    </w:p>
    <w:p>
      <w:r>
        <w:rPr>
          <w:b/>
        </w:rPr>
        <w:t xml:space="preserve">Esimerkki 7.3676</w:t>
      </w:r>
    </w:p>
    <w:p>
      <w:r>
        <w:t xml:space="preserve">Lause 1: Ruskea koira makaa vihreällä tyynyllä. Lause 2: Koira makaa lempityynyllään.</w:t>
      </w:r>
    </w:p>
    <w:p>
      <w:r>
        <w:rPr>
          <w:b/>
        </w:rPr>
        <w:t xml:space="preserve">Tulos</w:t>
      </w:r>
    </w:p>
    <w:p>
      <w:r>
        <w:t xml:space="preserve">Koira makaa tyynyllä.</w:t>
      </w:r>
    </w:p>
    <w:p>
      <w:r>
        <w:rPr>
          <w:b/>
        </w:rPr>
        <w:t xml:space="preserve">Esimerkki 7.3677</w:t>
      </w:r>
    </w:p>
    <w:p>
      <w:r>
        <w:t xml:space="preserve">Lause 1: Kolme nuorta hattutyttöä tanssii. Lause 2: Kolme valkoisiin hattuihin pukeutunutta naislasta tanssii häissä.</w:t>
      </w:r>
    </w:p>
    <w:p>
      <w:r>
        <w:rPr>
          <w:b/>
        </w:rPr>
        <w:t xml:space="preserve">Tulos</w:t>
      </w:r>
    </w:p>
    <w:p>
      <w:r>
        <w:t xml:space="preserve">Kolme tyttöä tanssii.</w:t>
      </w:r>
    </w:p>
    <w:p>
      <w:r>
        <w:rPr>
          <w:b/>
        </w:rPr>
        <w:t xml:space="preserve">Esimerkki 7.3678</w:t>
      </w:r>
    </w:p>
    <w:p>
      <w:r>
        <w:t xml:space="preserve">Lause 1: Nainen, jolla on harmaa paita ja valkoiset shortsit, pelaa golfia golfkentällä, joka on kauniisti maisemoitu kukkien kanssa. Lause 2: Nainen pelaa golfia lomallaan.</w:t>
      </w:r>
    </w:p>
    <w:p>
      <w:r>
        <w:rPr>
          <w:b/>
        </w:rPr>
        <w:t xml:space="preserve">Tulos</w:t>
      </w:r>
    </w:p>
    <w:p>
      <w:r>
        <w:t xml:space="preserve">Nainen pelaa golfia ulkona.</w:t>
      </w:r>
    </w:p>
    <w:p>
      <w:r>
        <w:rPr>
          <w:b/>
        </w:rPr>
        <w:t xml:space="preserve">Esimerkki 7.3679</w:t>
      </w:r>
    </w:p>
    <w:p>
      <w:r>
        <w:t xml:space="preserve">Lause 1: Jalkapallo-ottelu sinisissä ja punaisissa peliasuissa pelaavan joukkueen välillä, jossa erotuomari tai valmentaja puhuu pelaajalle. Lause 2: Punaisen joukkueen valmentaja huutaa pelaajalle, kun sininen joukkue odottaa jalkapallopelin jatkumista.</w:t>
      </w:r>
    </w:p>
    <w:p>
      <w:r>
        <w:rPr>
          <w:b/>
        </w:rPr>
        <w:t xml:space="preserve">Tulos</w:t>
      </w:r>
    </w:p>
    <w:p>
      <w:r>
        <w:t xml:space="preserve">Jalkapallopelissä on kaksi joukkuetta.</w:t>
      </w:r>
    </w:p>
    <w:p>
      <w:r>
        <w:rPr>
          <w:b/>
        </w:rPr>
        <w:t xml:space="preserve">Esimerkki 7.3680</w:t>
      </w:r>
    </w:p>
    <w:p>
      <w:r>
        <w:t xml:space="preserve">Lause 1: Kaksi koiraa leikkii keskenään. Lause 2: Kaksi koiraa leikkii talossa.</w:t>
      </w:r>
    </w:p>
    <w:p>
      <w:r>
        <w:rPr>
          <w:b/>
        </w:rPr>
        <w:t xml:space="preserve">Tulos</w:t>
      </w:r>
    </w:p>
    <w:p>
      <w:r>
        <w:t xml:space="preserve">Koirat ovat onnellisia.</w:t>
      </w:r>
    </w:p>
    <w:p>
      <w:r>
        <w:rPr>
          <w:b/>
        </w:rPr>
        <w:t xml:space="preserve">Esimerkki 7.3681</w:t>
      </w:r>
    </w:p>
    <w:p>
      <w:r>
        <w:t xml:space="preserve">Lause 1: Ihmiset istuvat pöydän ääressä. Lause 2: Perhe syö lounasta yhdessä ravintolapöydässä.</w:t>
      </w:r>
    </w:p>
    <w:p>
      <w:r>
        <w:rPr>
          <w:b/>
        </w:rPr>
        <w:t xml:space="preserve">Tulos</w:t>
      </w:r>
    </w:p>
    <w:p>
      <w:r>
        <w:t xml:space="preserve">Ystävät istuvat pöydän ympärillä.</w:t>
      </w:r>
    </w:p>
    <w:p>
      <w:r>
        <w:rPr>
          <w:b/>
        </w:rPr>
        <w:t xml:space="preserve">Esimerkki 7.3682</w:t>
      </w:r>
    </w:p>
    <w:p>
      <w:r>
        <w:t xml:space="preserve">Lause 1: koira juoksee ruohon läpi. Lause 2: Koira on käynyt kirppukäsittelyssä, jotta se ei tuo kirppuja taloon.</w:t>
      </w:r>
    </w:p>
    <w:p>
      <w:r>
        <w:rPr>
          <w:b/>
        </w:rPr>
        <w:t xml:space="preserve">Tulos</w:t>
      </w:r>
    </w:p>
    <w:p>
      <w:r>
        <w:t xml:space="preserve">Koira on ulkona.</w:t>
      </w:r>
    </w:p>
    <w:p>
      <w:r>
        <w:rPr>
          <w:b/>
        </w:rPr>
        <w:t xml:space="preserve">Esimerkki 7.3683</w:t>
      </w:r>
    </w:p>
    <w:p>
      <w:r>
        <w:t xml:space="preserve">Lause 1: Mielenosoittajat odottavat, että poliisit kuuntelevat heidän valituksiaan poliisin sortoa ja raakuutta vastaan. Lause 2: Poliisit odottavat kärsivällisesti mielenosoittajia.</w:t>
      </w:r>
    </w:p>
    <w:p>
      <w:r>
        <w:rPr>
          <w:b/>
        </w:rPr>
        <w:t xml:space="preserve">Tulos</w:t>
      </w:r>
    </w:p>
    <w:p>
      <w:r>
        <w:t xml:space="preserve">poliisi valmistautuu kuuntelemaan mielenosoittajaryhmää.</w:t>
      </w:r>
    </w:p>
    <w:p>
      <w:r>
        <w:rPr>
          <w:b/>
        </w:rPr>
        <w:t xml:space="preserve">Esimerkki 7.3684</w:t>
      </w:r>
    </w:p>
    <w:p>
      <w:r>
        <w:t xml:space="preserve">Lause 1: Mies, jolla on vaaleanpunainen paita, matkustaa metrossa. Lause 2: Surullinen mies, jolla on vaaleanpunainen paita, kulkee metrossa.</w:t>
      </w:r>
    </w:p>
    <w:p>
      <w:r>
        <w:rPr>
          <w:b/>
        </w:rPr>
        <w:t xml:space="preserve">Tulos</w:t>
      </w:r>
    </w:p>
    <w:p>
      <w:r>
        <w:t xml:space="preserve">Vaaleanpunaiseen paitaan pukeutunut henkilö matkustaa metrossa.</w:t>
      </w:r>
    </w:p>
    <w:p>
      <w:r>
        <w:rPr>
          <w:b/>
        </w:rPr>
        <w:t xml:space="preserve">Esimerkki 7.3685</w:t>
      </w:r>
    </w:p>
    <w:p>
      <w:r>
        <w:t xml:space="preserve">Lause 1: Pukeutuneet viihdyttäjät pitävät taukoa. Lause 2: Viihdyttäjät pitävät tupakkataukoa.</w:t>
      </w:r>
    </w:p>
    <w:p>
      <w:r>
        <w:rPr>
          <w:b/>
        </w:rPr>
        <w:t xml:space="preserve">Tulos</w:t>
      </w:r>
    </w:p>
    <w:p>
      <w:r>
        <w:t xml:space="preserve">Viihdyttäjät pitävät taukoa.</w:t>
      </w:r>
    </w:p>
    <w:p>
      <w:r>
        <w:rPr>
          <w:b/>
        </w:rPr>
        <w:t xml:space="preserve">Esimerkki 7.3686</w:t>
      </w:r>
    </w:p>
    <w:p>
      <w:r>
        <w:t xml:space="preserve">Lause 1: Mekkoon pukeutunut tyttö kävelee, kun taustalla seisoo perhe. Lause 2: Tyttö on surullinen.</w:t>
      </w:r>
    </w:p>
    <w:p>
      <w:r>
        <w:rPr>
          <w:b/>
        </w:rPr>
        <w:t xml:space="preserve">Tulos</w:t>
      </w:r>
    </w:p>
    <w:p>
      <w:r>
        <w:t xml:space="preserve">Tyttö kävelee lähelle perhettään.</w:t>
      </w:r>
    </w:p>
    <w:p>
      <w:r>
        <w:rPr>
          <w:b/>
        </w:rPr>
        <w:t xml:space="preserve">Esimerkki 7.3687</w:t>
      </w:r>
    </w:p>
    <w:p>
      <w:r>
        <w:t xml:space="preserve">Lause 1: Valkopaitainen mies skootterilla odottamassa liikennettä. Lause 2: Valkoiseen paitaan pukeutunut mies skootterilla odottamassa liikenteessä, kun poliisi raivaa onnettomuutta.</w:t>
      </w:r>
    </w:p>
    <w:p>
      <w:r>
        <w:rPr>
          <w:b/>
        </w:rPr>
        <w:t xml:space="preserve">Tulos</w:t>
      </w:r>
    </w:p>
    <w:p>
      <w:r>
        <w:t xml:space="preserve">Valkoiseen paitaan pukeutunut skootterilla ajava mies odottaa liikenteessä, kun muut pysähtyvät hänen takanaan.</w:t>
      </w:r>
    </w:p>
    <w:p>
      <w:r>
        <w:rPr>
          <w:b/>
        </w:rPr>
        <w:t xml:space="preserve">Esimerkki 7.3688</w:t>
      </w:r>
    </w:p>
    <w:p>
      <w:r>
        <w:t xml:space="preserve">Lause 1: jono ihmisiä istuu baaritiskin vieressä. Lause 2: Ihmiset tilaavat juomia baarissa.</w:t>
      </w:r>
    </w:p>
    <w:p>
      <w:r>
        <w:rPr>
          <w:b/>
        </w:rPr>
        <w:t xml:space="preserve">Tulos</w:t>
      </w:r>
    </w:p>
    <w:p>
      <w:r>
        <w:t xml:space="preserve">Ihmiset istuvat baarissa.</w:t>
      </w:r>
    </w:p>
    <w:p>
      <w:r>
        <w:rPr>
          <w:b/>
        </w:rPr>
        <w:t xml:space="preserve">Esimerkki 7.3689</w:t>
      </w:r>
    </w:p>
    <w:p>
      <w:r>
        <w:t xml:space="preserve">Lause 1: Neljä miestä istuu pöydässä ravintolassa, ja toinen mies seisoo pöydän vieressä ja puhuu. Lause 2: Miespuoliset ystävät hengailevat lempiravintolassaan.</w:t>
      </w:r>
    </w:p>
    <w:p>
      <w:r>
        <w:rPr>
          <w:b/>
        </w:rPr>
        <w:t xml:space="preserve">Tulos</w:t>
      </w:r>
    </w:p>
    <w:p>
      <w:r>
        <w:t xml:space="preserve">Neljä miestä istuu ja toinen seisoo ravintolassa.</w:t>
      </w:r>
    </w:p>
    <w:p>
      <w:r>
        <w:rPr>
          <w:b/>
        </w:rPr>
        <w:t xml:space="preserve">Esimerkki 7.3690</w:t>
      </w:r>
    </w:p>
    <w:p>
      <w:r>
        <w:t xml:space="preserve">Lause 1: Kaksi pikkujalkapallojoukkuetta pelaa jalkapalloa. Lause 2: Kaksi joukkuetta pelaa nappulaliigajalkapalloa vanhempien kannustaessa heitä.</w:t>
      </w:r>
    </w:p>
    <w:p>
      <w:r>
        <w:rPr>
          <w:b/>
        </w:rPr>
        <w:t xml:space="preserve">Tulos</w:t>
      </w:r>
    </w:p>
    <w:p>
      <w:r>
        <w:t xml:space="preserve">Kaksi joukkuetta pelaa pikkujalkapalloa.</w:t>
      </w:r>
    </w:p>
    <w:p>
      <w:r>
        <w:rPr>
          <w:b/>
        </w:rPr>
        <w:t xml:space="preserve">Esimerkki 7.3691</w:t>
      </w:r>
    </w:p>
    <w:p>
      <w:r>
        <w:t xml:space="preserve">Lause 1: Bändi esiintyy lavalla Good Morning American kesäkonserttisarjan banderollin edessä. Lause 2: One Direction on televisiossa.</w:t>
      </w:r>
    </w:p>
    <w:p>
      <w:r>
        <w:rPr>
          <w:b/>
        </w:rPr>
        <w:t xml:space="preserve">Tulos</w:t>
      </w:r>
    </w:p>
    <w:p>
      <w:r>
        <w:t xml:space="preserve">Bändi soittaa musiikkia.</w:t>
      </w:r>
    </w:p>
    <w:p>
      <w:r>
        <w:rPr>
          <w:b/>
        </w:rPr>
        <w:t xml:space="preserve">Esimerkki 7.3692</w:t>
      </w:r>
    </w:p>
    <w:p>
      <w:r>
        <w:t xml:space="preserve">Lause 1: Mies, jolla on siniset shortsit, vaahtoaa julkisesti. Lause 2: Surullinen mies, jolla on siniset shortsit, vaahtoaa julkisesti.</w:t>
      </w:r>
    </w:p>
    <w:p>
      <w:r>
        <w:rPr>
          <w:b/>
        </w:rPr>
        <w:t xml:space="preserve">Tulos</w:t>
      </w:r>
    </w:p>
    <w:p>
      <w:r>
        <w:t xml:space="preserve">Mies shortseissa vaahtoaa julkisesti.</w:t>
      </w:r>
    </w:p>
    <w:p>
      <w:r>
        <w:rPr>
          <w:b/>
        </w:rPr>
        <w:t xml:space="preserve">Esimerkki 7.3693</w:t>
      </w:r>
    </w:p>
    <w:p>
      <w:r>
        <w:t xml:space="preserve">Lause 1: Lumilautailija hyppää lumipeitteiseltä mäeltä. Lause 2: Lumilautailija hyppää alas valtavasta lumipeitteisestä mäestä.</w:t>
      </w:r>
    </w:p>
    <w:p>
      <w:r>
        <w:rPr>
          <w:b/>
        </w:rPr>
        <w:t xml:space="preserve">Tulos</w:t>
      </w:r>
    </w:p>
    <w:p>
      <w:r>
        <w:t xml:space="preserve">Lumilautailija hyppää mäeltä.</w:t>
      </w:r>
    </w:p>
    <w:p>
      <w:r>
        <w:rPr>
          <w:b/>
        </w:rPr>
        <w:t xml:space="preserve">Esimerkki 7.3694</w:t>
      </w:r>
    </w:p>
    <w:p>
      <w:r>
        <w:t xml:space="preserve">Lause 1: Harmaansininen lintu, jonka kaulassa ja siivissä on valkoisia merkkejä lennossa. Lause 2: Lintu etsii paritteluaikana parittelukumppania.</w:t>
      </w:r>
    </w:p>
    <w:p>
      <w:r>
        <w:rPr>
          <w:b/>
        </w:rPr>
        <w:t xml:space="preserve">Tulos</w:t>
      </w:r>
    </w:p>
    <w:p>
      <w:r>
        <w:t xml:space="preserve">Lintu lentää taivaalle</w:t>
      </w:r>
    </w:p>
    <w:p>
      <w:r>
        <w:rPr>
          <w:b/>
        </w:rPr>
        <w:t xml:space="preserve">Esimerkki 7.3695</w:t>
      </w:r>
    </w:p>
    <w:p>
      <w:r>
        <w:t xml:space="preserve">Lause 1: Vanha mies leikkaa jotain. Lause 2: Kokki leikkaa vihanneksia muhennosta varten.</w:t>
      </w:r>
    </w:p>
    <w:p>
      <w:r>
        <w:rPr>
          <w:b/>
        </w:rPr>
        <w:t xml:space="preserve">Tulos</w:t>
      </w:r>
    </w:p>
    <w:p>
      <w:r>
        <w:t xml:space="preserve">Mies leikkaa jotain.</w:t>
      </w:r>
    </w:p>
    <w:p>
      <w:r>
        <w:rPr>
          <w:b/>
        </w:rPr>
        <w:t xml:space="preserve">Esimerkki 7.3696</w:t>
      </w:r>
    </w:p>
    <w:p>
      <w:r>
        <w:t xml:space="preserve">Lause 1: Punapukuinen jalkapalloilija potkaisee pallon valkoiseen ja vihreään pukeutuneen vastustajansa pään yli. Lause 2: Jalkapallopelaaja syöttää joukkuetoverilleen</w:t>
      </w:r>
    </w:p>
    <w:p>
      <w:r>
        <w:rPr>
          <w:b/>
        </w:rPr>
        <w:t xml:space="preserve">Tulos</w:t>
      </w:r>
    </w:p>
    <w:p>
      <w:r>
        <w:t xml:space="preserve">ihmiset pelaavat jalkapalloa</w:t>
      </w:r>
    </w:p>
    <w:p>
      <w:r>
        <w:rPr>
          <w:b/>
        </w:rPr>
        <w:t xml:space="preserve">Esimerkki 7.3697</w:t>
      </w:r>
    </w:p>
    <w:p>
      <w:r>
        <w:t xml:space="preserve">Lause 1: Koira juoksee ruohikossa auringossa. Lause 2: Koira leikkii noutoa.</w:t>
      </w:r>
    </w:p>
    <w:p>
      <w:r>
        <w:rPr>
          <w:b/>
        </w:rPr>
        <w:t xml:space="preserve">Tulos</w:t>
      </w:r>
    </w:p>
    <w:p>
      <w:r>
        <w:t xml:space="preserve">Koira juoksee ulkona.</w:t>
      </w:r>
    </w:p>
    <w:p>
      <w:r>
        <w:rPr>
          <w:b/>
        </w:rPr>
        <w:t xml:space="preserve">Esimerkki 7.3698</w:t>
      </w:r>
    </w:p>
    <w:p>
      <w:r>
        <w:t xml:space="preserve">Lause 1: Kaksi nuorta vaaleaa lasta leikkii rakennustyömaa-alueella. Lause 2: Rakennustyömaalla on kaksi sisarusta.</w:t>
      </w:r>
    </w:p>
    <w:p>
      <w:r>
        <w:rPr>
          <w:b/>
        </w:rPr>
        <w:t xml:space="preserve">Tulos</w:t>
      </w:r>
    </w:p>
    <w:p>
      <w:r>
        <w:t xml:space="preserve">Pari lasta leikkii paikalla.</w:t>
      </w:r>
    </w:p>
    <w:p>
      <w:r>
        <w:rPr>
          <w:b/>
        </w:rPr>
        <w:t xml:space="preserve">Esimerkki 7.3699</w:t>
      </w:r>
    </w:p>
    <w:p>
      <w:r>
        <w:t xml:space="preserve">Lause 1: Kaksi naista, joilla on yllään musta paita ja harmaa neuletakki sekä valko-musta raidallinen paita, hymyilevät kameraan, joka otti heistä kuvan, ja taustalla seisoo kolme ihmistä, kaksi miestä, joilla on vihreä ja neliönmuotoinen kuvioitu paita, ja osa naisesta. Lause 2: Joukko ihmisiä poseeraa perhekuvaa varten.</w:t>
      </w:r>
    </w:p>
    <w:p>
      <w:r>
        <w:rPr>
          <w:b/>
        </w:rPr>
        <w:t xml:space="preserve">Tulos</w:t>
      </w:r>
    </w:p>
    <w:p>
      <w:r>
        <w:t xml:space="preserve">Naiset ovat ulkona</w:t>
      </w:r>
    </w:p>
    <w:p>
      <w:r>
        <w:rPr>
          <w:b/>
        </w:rPr>
        <w:t xml:space="preserve">Esimerkki 7.3700</w:t>
      </w:r>
    </w:p>
    <w:p>
      <w:r>
        <w:t xml:space="preserve">Lause 1: Pitkän syötön heittäminen ultimate frisbeessä. Lause 2: Frisbeen heittäminen nurmikolla.</w:t>
      </w:r>
    </w:p>
    <w:p>
      <w:r>
        <w:rPr>
          <w:b/>
        </w:rPr>
        <w:t xml:space="preserve">Tulos</w:t>
      </w:r>
    </w:p>
    <w:p>
      <w:r>
        <w:t xml:space="preserve">Frisbeen pelaaminen</w:t>
      </w:r>
    </w:p>
    <w:p>
      <w:r>
        <w:rPr>
          <w:b/>
        </w:rPr>
        <w:t xml:space="preserve">Esimerkki 7.3701</w:t>
      </w:r>
    </w:p>
    <w:p>
      <w:r>
        <w:t xml:space="preserve">Lause 1: Nainen pesee hampaitaan kylpyhuoneessa tyttärensä kanssa. Lause 2: Nainen näyttää tyttärelleen, miten hampaat pestään.</w:t>
      </w:r>
    </w:p>
    <w:p>
      <w:r>
        <w:rPr>
          <w:b/>
        </w:rPr>
        <w:t xml:space="preserve">Tulos</w:t>
      </w:r>
    </w:p>
    <w:p>
      <w:r>
        <w:t xml:space="preserve">Nainen siirtää hammasharjaansa suussaan puhdistaakseen hampaansa tyttären ollessa huoneessa.</w:t>
      </w:r>
    </w:p>
    <w:p>
      <w:r>
        <w:rPr>
          <w:b/>
        </w:rPr>
        <w:t xml:space="preserve">Esimerkki 7.3702</w:t>
      </w:r>
    </w:p>
    <w:p>
      <w:r>
        <w:t xml:space="preserve">Lause 1: Ihmiset täpötäydellä rannalla. Lause 2: Ainoastaan nainen täpötäydellä rannalla.</w:t>
      </w:r>
    </w:p>
    <w:p>
      <w:r>
        <w:rPr>
          <w:b/>
        </w:rPr>
        <w:t xml:space="preserve">Tulos</w:t>
      </w:r>
    </w:p>
    <w:p>
      <w:r>
        <w:t xml:space="preserve">Ihmisryhmä täpötäydellä rannalla.</w:t>
      </w:r>
    </w:p>
    <w:p>
      <w:r>
        <w:rPr>
          <w:b/>
        </w:rPr>
        <w:t xml:space="preserve">Esimerkki 7.3703</w:t>
      </w:r>
    </w:p>
    <w:p>
      <w:r>
        <w:t xml:space="preserve">Lause 1: Poika nojaa tuoliin, kun toinen poika vetää häntä köyden avulla. Lause 2: Pojat vetävät toisiaan ympäri toimistoa.</w:t>
      </w:r>
    </w:p>
    <w:p>
      <w:r>
        <w:rPr>
          <w:b/>
        </w:rPr>
        <w:t xml:space="preserve">Tulos</w:t>
      </w:r>
    </w:p>
    <w:p>
      <w:r>
        <w:t xml:space="preserve">Kaksi poikaa leikkii tuolilla.</w:t>
      </w:r>
    </w:p>
    <w:p>
      <w:r>
        <w:rPr>
          <w:b/>
        </w:rPr>
        <w:t xml:space="preserve">Esimerkki 7.3704</w:t>
      </w:r>
    </w:p>
    <w:p>
      <w:r>
        <w:t xml:space="preserve">Lause 1: Monet valkoisiin haalareihin pukeutuneet ihmiset tarkastelevat asioita samannäköisten mikroskooppien alla. Lause 2: Useat ihmiset katsovat, miten nämä uudet solut ovat vuorovaikutuksessa keskenään.</w:t>
      </w:r>
    </w:p>
    <w:p>
      <w:r>
        <w:rPr>
          <w:b/>
        </w:rPr>
        <w:t xml:space="preserve">Tulos</w:t>
      </w:r>
    </w:p>
    <w:p>
      <w:r>
        <w:t xml:space="preserve">Useat ihmiset katsovat pieneen peiliin.</w:t>
      </w:r>
    </w:p>
    <w:p>
      <w:r>
        <w:rPr>
          <w:b/>
        </w:rPr>
        <w:t xml:space="preserve">Esimerkki 7.3705</w:t>
      </w:r>
    </w:p>
    <w:p>
      <w:r>
        <w:t xml:space="preserve">Lause 1: Perhe retkeilee metsässä kahden lapsen kanssa. Lause 2: Lapset keräävät tammenterhoja.</w:t>
      </w:r>
    </w:p>
    <w:p>
      <w:r>
        <w:rPr>
          <w:b/>
        </w:rPr>
        <w:t xml:space="preserve">Tulos</w:t>
      </w:r>
    </w:p>
    <w:p>
      <w:r>
        <w:t xml:space="preserve">Kahden lapsen perhe retkeilee metsässä.</w:t>
      </w:r>
    </w:p>
    <w:p>
      <w:r>
        <w:rPr>
          <w:b/>
        </w:rPr>
        <w:t xml:space="preserve">Esimerkki 7.3706</w:t>
      </w:r>
    </w:p>
    <w:p>
      <w:r>
        <w:t xml:space="preserve">Lause 1: Siniseen t-paitaan pukeutunut mies, jolla on lippalakki, ratsastaa valkoisella hevosella hiekkatietä pitkin maaseudulla, jossa on ruohoa ja kukkuloita. Lause 2: Mies on matkalla etsimään isänsä pellolta kadonnutta varsaa.</w:t>
      </w:r>
    </w:p>
    <w:p>
      <w:r>
        <w:rPr>
          <w:b/>
        </w:rPr>
        <w:t xml:space="preserve">Tulos</w:t>
      </w:r>
    </w:p>
    <w:p>
      <w:r>
        <w:t xml:space="preserve">Jollakin kuvassa olevalla on hattu päässä.</w:t>
      </w:r>
    </w:p>
    <w:p>
      <w:r>
        <w:rPr>
          <w:b/>
        </w:rPr>
        <w:t xml:space="preserve">Esimerkki 7.3707</w:t>
      </w:r>
    </w:p>
    <w:p>
      <w:r>
        <w:t xml:space="preserve">Lause 1: Kaksi beigeä koiraa leikkii lumessa. Lause 2: Kaksi koiraa - samasta pentueesta - leikkii lumessa.</w:t>
      </w:r>
    </w:p>
    <w:p>
      <w:r>
        <w:rPr>
          <w:b/>
        </w:rPr>
        <w:t xml:space="preserve">Tulos</w:t>
      </w:r>
    </w:p>
    <w:p>
      <w:r>
        <w:t xml:space="preserve">Koirat leikkivät lumessa.</w:t>
      </w:r>
    </w:p>
    <w:p>
      <w:r>
        <w:rPr>
          <w:b/>
        </w:rPr>
        <w:t xml:space="preserve">Esimerkki 7.3708</w:t>
      </w:r>
    </w:p>
    <w:p>
      <w:r>
        <w:t xml:space="preserve">Lause 1: Mies suutelee itkevää vauvaa maratonilla. Lause 2: Vauva on onnellinen</w:t>
      </w:r>
    </w:p>
    <w:p>
      <w:r>
        <w:rPr>
          <w:b/>
        </w:rPr>
        <w:t xml:space="preserve">Tulos</w:t>
      </w:r>
    </w:p>
    <w:p>
      <w:r>
        <w:t xml:space="preserve">Mies suutelee vauvaa</w:t>
      </w:r>
    </w:p>
    <w:p>
      <w:r>
        <w:rPr>
          <w:b/>
        </w:rPr>
        <w:t xml:space="preserve">Esimerkki 7.3709</w:t>
      </w:r>
    </w:p>
    <w:p>
      <w:r>
        <w:t xml:space="preserve">Lause 1: Mustaan kypärään ja punaiseen pitkähihaiseen paitaan pukeutunut poika ajaa moottoripyörällään kivisen puron yli. Lause 2: Poika yrittää ylittää puroa moottoripyörällään.</w:t>
      </w:r>
    </w:p>
    <w:p>
      <w:r>
        <w:rPr>
          <w:b/>
        </w:rPr>
        <w:t xml:space="preserve">Tulos</w:t>
      </w:r>
    </w:p>
    <w:p>
      <w:r>
        <w:t xml:space="preserve">Pojalla on kypärä päässään.</w:t>
      </w:r>
    </w:p>
    <w:p>
      <w:r>
        <w:rPr>
          <w:b/>
        </w:rPr>
        <w:t xml:space="preserve">Esimerkki 7.3710</w:t>
      </w:r>
    </w:p>
    <w:p>
      <w:r>
        <w:t xml:space="preserve">Lause 1: Vanha mies, jolla on suuri vatsa, on kadulla täynnä ostoskärryjä ja koiran vieressä. Lause 2: Miehellä on kaikki tavaransa ostoskärryssä koiran kanssa.</w:t>
      </w:r>
    </w:p>
    <w:p>
      <w:r>
        <w:rPr>
          <w:b/>
        </w:rPr>
        <w:t xml:space="preserve">Tulos</w:t>
      </w:r>
    </w:p>
    <w:p>
      <w:r>
        <w:t xml:space="preserve">Ulkona oleva mies on hyvin ruokittu.</w:t>
      </w:r>
    </w:p>
    <w:p>
      <w:r>
        <w:rPr>
          <w:b/>
        </w:rPr>
        <w:t xml:space="preserve">Esimerkki 7.3711</w:t>
      </w:r>
    </w:p>
    <w:p>
      <w:r>
        <w:t xml:space="preserve">Lause 1: Naispuolinen harpunsoittaja kurkistaa soittimensa keskeltä esiintyessään. Lause 2: Nainen on lavalla.</w:t>
      </w:r>
    </w:p>
    <w:p>
      <w:r>
        <w:rPr>
          <w:b/>
        </w:rPr>
        <w:t xml:space="preserve">Tulos</w:t>
      </w:r>
    </w:p>
    <w:p>
      <w:r>
        <w:t xml:space="preserve">Nainen on sisätiloissa.</w:t>
      </w:r>
    </w:p>
    <w:p>
      <w:r>
        <w:rPr>
          <w:b/>
        </w:rPr>
        <w:t xml:space="preserve">Esimerkki 7.3712</w:t>
      </w:r>
    </w:p>
    <w:p>
      <w:r>
        <w:t xml:space="preserve">Lause 1: Joukko ihmisiä kävelee sinisten, punaisten ja vihreiden telttojen reunustamaa suljettua katua pitkin. Lause 2: Siellä on violetteja telttoja.</w:t>
      </w:r>
    </w:p>
    <w:p>
      <w:r>
        <w:rPr>
          <w:b/>
        </w:rPr>
        <w:t xml:space="preserve">Tulos</w:t>
      </w:r>
    </w:p>
    <w:p>
      <w:r>
        <w:t xml:space="preserve">Kadulla on ihmisiä.</w:t>
      </w:r>
    </w:p>
    <w:p>
      <w:r>
        <w:rPr>
          <w:b/>
        </w:rPr>
        <w:t xml:space="preserve">Esimerkki 7.3713</w:t>
      </w:r>
    </w:p>
    <w:p>
      <w:r>
        <w:t xml:space="preserve">Lause 1: Moottoripyöräilijä tekee tempun ilmassa. Lause 2: Kukaan ei tee</w:t>
      </w:r>
    </w:p>
    <w:p>
      <w:r>
        <w:rPr>
          <w:b/>
        </w:rPr>
        <w:t xml:space="preserve">Tulos</w:t>
      </w:r>
    </w:p>
    <w:p>
      <w:r>
        <w:t xml:space="preserve">Ihminen suorittaa</w:t>
      </w:r>
    </w:p>
    <w:p>
      <w:r>
        <w:rPr>
          <w:b/>
        </w:rPr>
        <w:t xml:space="preserve">Esimerkki 7.3714</w:t>
      </w:r>
    </w:p>
    <w:p>
      <w:r>
        <w:t xml:space="preserve">Lause 1: Ratsastajat ja hevoset pitävät taukoa ja lepäävät vuoristopolulla. Lause 2: Ruskeat eläimet lepäävät</w:t>
      </w:r>
    </w:p>
    <w:p>
      <w:r>
        <w:rPr>
          <w:b/>
        </w:rPr>
        <w:t xml:space="preserve">Tulos</w:t>
      </w:r>
    </w:p>
    <w:p>
      <w:r>
        <w:t xml:space="preserve">Jotkut eläimet lepäävät.</w:t>
      </w:r>
    </w:p>
    <w:p>
      <w:r>
        <w:rPr>
          <w:b/>
        </w:rPr>
        <w:t xml:space="preserve">Esimerkki 7.3715</w:t>
      </w:r>
    </w:p>
    <w:p>
      <w:r>
        <w:t xml:space="preserve">Lause 1: Painija on valmis hyppäämään toisen painijan päälle kehän ulkopuolella. Lause 2: Naispainija valmistautuu tekemään voltin miespainijan päälle.</w:t>
      </w:r>
    </w:p>
    <w:p>
      <w:r>
        <w:rPr>
          <w:b/>
        </w:rPr>
        <w:t xml:space="preserve">Tulos</w:t>
      </w:r>
    </w:p>
    <w:p>
      <w:r>
        <w:t xml:space="preserve">Henkilö valmistautuu hyppäämään toisen henkilön päälle.</w:t>
      </w:r>
    </w:p>
    <w:p>
      <w:r>
        <w:rPr>
          <w:b/>
        </w:rPr>
        <w:t xml:space="preserve">Esimerkki 7.3716</w:t>
      </w:r>
    </w:p>
    <w:p>
      <w:r>
        <w:t xml:space="preserve">Lause 1: Neljä miestä katselee puuveneen perässä olevaa moottoria. Lause 2: Joukko miehiä katseli venettä.</w:t>
      </w:r>
    </w:p>
    <w:p>
      <w:r>
        <w:rPr>
          <w:b/>
        </w:rPr>
        <w:t xml:space="preserve">Tulos</w:t>
      </w:r>
    </w:p>
    <w:p>
      <w:r>
        <w:t xml:space="preserve">Joukko miehiä katseli veneen moottoria.</w:t>
      </w:r>
    </w:p>
    <w:p>
      <w:r>
        <w:rPr>
          <w:b/>
        </w:rPr>
        <w:t xml:space="preserve">Esimerkki 7.3717</w:t>
      </w:r>
    </w:p>
    <w:p>
      <w:r>
        <w:t xml:space="preserve">Lause 1: Mies ajaa partaansa istuessaan rannalla meren äärellä. Lause 2: Koditon mies löysi partaveitsen roskiksesta ja yrittää ajaa partansa meriveden avulla.</w:t>
      </w:r>
    </w:p>
    <w:p>
      <w:r>
        <w:rPr>
          <w:b/>
        </w:rPr>
        <w:t xml:space="preserve">Tulos</w:t>
      </w:r>
    </w:p>
    <w:p>
      <w:r>
        <w:t xml:space="preserve">Mies istuu suolaisessa ilmassa.</w:t>
      </w:r>
    </w:p>
    <w:p>
      <w:r>
        <w:rPr>
          <w:b/>
        </w:rPr>
        <w:t xml:space="preserve">Esimerkki 7.3718</w:t>
      </w:r>
    </w:p>
    <w:p>
      <w:r>
        <w:t xml:space="preserve">Lause 1: Haalaripukuinen poika nukkuu ja pitää kädessään ruskeaa pehmolelua. Lause 2: Poika on kymmenvuotias.</w:t>
      </w:r>
    </w:p>
    <w:p>
      <w:r>
        <w:rPr>
          <w:b/>
        </w:rPr>
        <w:t xml:space="preserve">Tulos</w:t>
      </w:r>
    </w:p>
    <w:p>
      <w:r>
        <w:t xml:space="preserve">pojalla on haalarit</w:t>
      </w:r>
    </w:p>
    <w:p>
      <w:r>
        <w:rPr>
          <w:b/>
        </w:rPr>
        <w:t xml:space="preserve">Esimerkki 7.3719</w:t>
      </w:r>
    </w:p>
    <w:p>
      <w:r>
        <w:t xml:space="preserve">Lause 1: Sementtiauto, jossa on keltainen sekoitin, on pysäköity rakennuksen eteen. Lause 2: Sementtiauto hajosi rakennuksen edessä.</w:t>
      </w:r>
    </w:p>
    <w:p>
      <w:r>
        <w:rPr>
          <w:b/>
        </w:rPr>
        <w:t xml:space="preserve">Tulos</w:t>
      </w:r>
    </w:p>
    <w:p>
      <w:r>
        <w:t xml:space="preserve">Sementtiauto rakennuksen edessä.</w:t>
      </w:r>
    </w:p>
    <w:p>
      <w:r>
        <w:rPr>
          <w:b/>
        </w:rPr>
        <w:t xml:space="preserve">Esimerkki 7.3720</w:t>
      </w:r>
    </w:p>
    <w:p>
      <w:r>
        <w:t xml:space="preserve">Lause 1: Nainen ja nuori poika seisovat punaisen junavaunun takaosassa. Lause 2: Äiti ja poika matkustavat junalla maan halki.</w:t>
      </w:r>
    </w:p>
    <w:p>
      <w:r>
        <w:rPr>
          <w:b/>
        </w:rPr>
        <w:t xml:space="preserve">Tulos</w:t>
      </w:r>
    </w:p>
    <w:p>
      <w:r>
        <w:t xml:space="preserve">Nainen ja poika seisovat auton takaosassa.</w:t>
      </w:r>
    </w:p>
    <w:p>
      <w:r>
        <w:rPr>
          <w:b/>
        </w:rPr>
        <w:t xml:space="preserve">Esimerkki 7.3721</w:t>
      </w:r>
    </w:p>
    <w:p>
      <w:r>
        <w:t xml:space="preserve">Lause 1: Työntekijät harjaavat pysäkit muistomerkin edestä, joka on suljettu liikennekartioilla. Lause 2: Työntekijät tekevät muistomerkille säännöllistä huoltoa, jotta se on puhdas vierailijoita varten.</w:t>
      </w:r>
    </w:p>
    <w:p>
      <w:r>
        <w:rPr>
          <w:b/>
        </w:rPr>
        <w:t xml:space="preserve">Tulos</w:t>
      </w:r>
    </w:p>
    <w:p>
      <w:r>
        <w:t xml:space="preserve">Työntekijät puhdistavat portaita muistomerkin edessä, joka on suljettu.</w:t>
      </w:r>
    </w:p>
    <w:p>
      <w:r>
        <w:rPr>
          <w:b/>
        </w:rPr>
        <w:t xml:space="preserve">Esimerkki 7.3722</w:t>
      </w:r>
    </w:p>
    <w:p>
      <w:r>
        <w:t xml:space="preserve">Lause 1: Nainen nojaa valkoista ristiä vasten ja katsoo alla olevaa merta. Lause 2: Nainen nojaa hautamerkkiä vasten katsoessaan merta.</w:t>
      </w:r>
    </w:p>
    <w:p>
      <w:r>
        <w:rPr>
          <w:b/>
        </w:rPr>
        <w:t xml:space="preserve">Tulos</w:t>
      </w:r>
    </w:p>
    <w:p>
      <w:r>
        <w:t xml:space="preserve">Nainen seisoo meren yllä.</w:t>
      </w:r>
    </w:p>
    <w:p>
      <w:r>
        <w:rPr>
          <w:b/>
        </w:rPr>
        <w:t xml:space="preserve">Esimerkki 7.3723</w:t>
      </w:r>
    </w:p>
    <w:p>
      <w:r>
        <w:t xml:space="preserve">Lause 1: Mies, jolla on turvaliivi ja musta hattu sekä kumihanskat, on kyyristynyt risteyksen kulmassa ja tekee jotain kepillä. Lause 2: Mies mittaa jalkakäytävän korkeutta.</w:t>
      </w:r>
    </w:p>
    <w:p>
      <w:r>
        <w:rPr>
          <w:b/>
        </w:rPr>
        <w:t xml:space="preserve">Tulos</w:t>
      </w:r>
    </w:p>
    <w:p>
      <w:r>
        <w:t xml:space="preserve">Mies työskentelee ulkona.</w:t>
      </w:r>
    </w:p>
    <w:p>
      <w:r>
        <w:rPr>
          <w:b/>
        </w:rPr>
        <w:t xml:space="preserve">Esimerkki 7.3724</w:t>
      </w:r>
    </w:p>
    <w:p>
      <w:r>
        <w:t xml:space="preserve">Lause 1: Joukko ihmisiä on ruokarekan edessä. Lause 2: Ihmiset syövät yhdessä meksikolaista ruokaa.</w:t>
      </w:r>
    </w:p>
    <w:p>
      <w:r>
        <w:rPr>
          <w:b/>
        </w:rPr>
        <w:t xml:space="preserve">Tulos</w:t>
      </w:r>
    </w:p>
    <w:p>
      <w:r>
        <w:t xml:space="preserve">ihmiset saavat ruokaa</w:t>
      </w:r>
    </w:p>
    <w:p>
      <w:r>
        <w:rPr>
          <w:b/>
        </w:rPr>
        <w:t xml:space="preserve">Esimerkki 7.3725</w:t>
      </w:r>
    </w:p>
    <w:p>
      <w:r>
        <w:t xml:space="preserve">Lause 1: Ihmiset hurraavat, kun mies ajaa bmx-pyörällä ilmassa Lause 2: Bmx-pyöräilijä tekee temppuja ilmassa ulkona.</w:t>
      </w:r>
    </w:p>
    <w:p>
      <w:r>
        <w:rPr>
          <w:b/>
        </w:rPr>
        <w:t xml:space="preserve">Tulos</w:t>
      </w:r>
    </w:p>
    <w:p>
      <w:r>
        <w:t xml:space="preserve">BMX-ammattilainen tekee temppuja näytöksessä.</w:t>
      </w:r>
    </w:p>
    <w:p>
      <w:r>
        <w:rPr>
          <w:b/>
        </w:rPr>
        <w:t xml:space="preserve">Esimerkki 7.3726</w:t>
      </w:r>
    </w:p>
    <w:p>
      <w:r>
        <w:t xml:space="preserve">Lause 1: kahden miehen varjot, jotka näyttäisivät tarttuvan toiseen mieheen suuren rakennuksen katolta Lause 2: nähdään varjoina tappelevia ihmisiä.</w:t>
      </w:r>
    </w:p>
    <w:p>
      <w:r>
        <w:rPr>
          <w:b/>
        </w:rPr>
        <w:t xml:space="preserve">Tulos</w:t>
      </w:r>
    </w:p>
    <w:p>
      <w:r>
        <w:t xml:space="preserve">Siellä on ihmisten varjoja.</w:t>
      </w:r>
    </w:p>
    <w:p>
      <w:r>
        <w:rPr>
          <w:b/>
        </w:rPr>
        <w:t xml:space="preserve">Esimerkki 7.3727</w:t>
      </w:r>
    </w:p>
    <w:p>
      <w:r>
        <w:t xml:space="preserve">Lause 1: Mies pitää taukoa kalastuksesta. Lause 2: Henkilö lepää työskentelyn jälkeen...</w:t>
      </w:r>
    </w:p>
    <w:p>
      <w:r>
        <w:rPr>
          <w:b/>
        </w:rPr>
        <w:t xml:space="preserve">Tulos</w:t>
      </w:r>
    </w:p>
    <w:p>
      <w:r>
        <w:t xml:space="preserve">Mies yritti saada kalaa.</w:t>
      </w:r>
    </w:p>
    <w:p>
      <w:r>
        <w:rPr>
          <w:b/>
        </w:rPr>
        <w:t xml:space="preserve">Esimerkki 7.3728</w:t>
      </w:r>
    </w:p>
    <w:p>
      <w:r>
        <w:t xml:space="preserve">Lause 1: Koira juoksee jotain suussaan matalassa vedessä. Lause 2: Eläimet juoksevat toisiaan karkuun...</w:t>
      </w:r>
    </w:p>
    <w:p>
      <w:r>
        <w:rPr>
          <w:b/>
        </w:rPr>
        <w:t xml:space="preserve">Tulos</w:t>
      </w:r>
    </w:p>
    <w:p>
      <w:r>
        <w:t xml:space="preserve">Siellä on eläimiä juoksemassa</w:t>
      </w:r>
    </w:p>
    <w:p>
      <w:r>
        <w:rPr>
          <w:b/>
        </w:rPr>
        <w:t xml:space="preserve">Esimerkki 7.3729</w:t>
      </w:r>
    </w:p>
    <w:p>
      <w:r>
        <w:t xml:space="preserve">Lause 1: Kaksi urheilijaa painii voimistelusalin lattialla, kun useat muut seisovat lähellä. Lause 2: Miehet ovat painikehässä.</w:t>
      </w:r>
    </w:p>
    <w:p>
      <w:r>
        <w:rPr>
          <w:b/>
        </w:rPr>
        <w:t xml:space="preserve">Tulos</w:t>
      </w:r>
    </w:p>
    <w:p>
      <w:r>
        <w:t xml:space="preserve">Ihmiset painivat.</w:t>
      </w:r>
    </w:p>
    <w:p>
      <w:r>
        <w:rPr>
          <w:b/>
        </w:rPr>
        <w:t xml:space="preserve">Esimerkki 7.3730</w:t>
      </w:r>
    </w:p>
    <w:p>
      <w:r>
        <w:t xml:space="preserve">Lause 1: Vuorilla on lumilautailija, joka kantaa lautaansa. Lause 2: Henkilö on menossa lumilautailemaan.</w:t>
      </w:r>
    </w:p>
    <w:p>
      <w:r>
        <w:rPr>
          <w:b/>
        </w:rPr>
        <w:t xml:space="preserve">Tulos</w:t>
      </w:r>
    </w:p>
    <w:p>
      <w:r>
        <w:t xml:space="preserve">Henkilö kantaa jotakin.</w:t>
      </w:r>
    </w:p>
    <w:p>
      <w:r>
        <w:rPr>
          <w:b/>
        </w:rPr>
        <w:t xml:space="preserve">Esimerkki 7.3731</w:t>
      </w:r>
    </w:p>
    <w:p>
      <w:r>
        <w:t xml:space="preserve">Lause 1: BMX-pyöräilijä ilmassa, kun hän hyppää metsäisessä ympäristössä sijaitsevalta hiekkamäeltä. Lause 2: BMX-pyöräilijä ajaa kilpailussa metsän läpi.</w:t>
      </w:r>
    </w:p>
    <w:p>
      <w:r>
        <w:rPr>
          <w:b/>
        </w:rPr>
        <w:t xml:space="preserve">Tulos</w:t>
      </w:r>
    </w:p>
    <w:p>
      <w:r>
        <w:t xml:space="preserve">BMX-pyöräilijä sai hieman ilmaa hyppyreissun jälkeen.</w:t>
      </w:r>
    </w:p>
    <w:p>
      <w:r>
        <w:rPr>
          <w:b/>
        </w:rPr>
        <w:t xml:space="preserve">Esimerkki 7.3732</w:t>
      </w:r>
    </w:p>
    <w:p>
      <w:r>
        <w:t xml:space="preserve">Lause 1: nainen, jolla on musta, punainen, valkoinen ja vaaleanpunainen mekko Lause 2: nainen, joka on ohjelman juontaja.</w:t>
      </w:r>
    </w:p>
    <w:p>
      <w:r>
        <w:rPr>
          <w:b/>
        </w:rPr>
        <w:t xml:space="preserve">Tulos</w:t>
      </w:r>
    </w:p>
    <w:p>
      <w:r>
        <w:t xml:space="preserve">Nainen, jolla on musta, punainen, valkoinen ja vaaleanpunainen mekko</w:t>
      </w:r>
    </w:p>
    <w:p>
      <w:r>
        <w:rPr>
          <w:b/>
        </w:rPr>
        <w:t xml:space="preserve">Esimerkki 7.3733</w:t>
      </w:r>
    </w:p>
    <w:p>
      <w:r>
        <w:t xml:space="preserve">Lause 1: Monet ihmiset odottavat jonossa lumisella mäellä, ja jotkut sukset ja lumilaudat ovat hylättyinä. Lause 2: Ihmiset jonottavat aurinkoisena päivänä.</w:t>
      </w:r>
    </w:p>
    <w:p>
      <w:r>
        <w:rPr>
          <w:b/>
        </w:rPr>
        <w:t xml:space="preserve">Tulos</w:t>
      </w:r>
    </w:p>
    <w:p>
      <w:r>
        <w:t xml:space="preserve">Ihmiset odottavat lumessa</w:t>
      </w:r>
    </w:p>
    <w:p>
      <w:r>
        <w:rPr>
          <w:b/>
        </w:rPr>
        <w:t xml:space="preserve">Esimerkki 7.3734</w:t>
      </w:r>
    </w:p>
    <w:p>
      <w:r>
        <w:t xml:space="preserve">Lause 1: Oranssiin paitaan ja shortseihin pukeutunut pelaaja vilkuttaa yleisölle urheilukentältä, kun kameramiehet seuraavat pukuun pukeutunutta miestä kentän poikki. Lause 2: Pelaajaa kuvataan urheilu-uutisia varten.</w:t>
      </w:r>
    </w:p>
    <w:p>
      <w:r>
        <w:rPr>
          <w:b/>
        </w:rPr>
        <w:t xml:space="preserve">Tulos</w:t>
      </w:r>
    </w:p>
    <w:p>
      <w:r>
        <w:t xml:space="preserve">Pukumiestä seurataan.</w:t>
      </w:r>
    </w:p>
    <w:p>
      <w:r>
        <w:rPr>
          <w:b/>
        </w:rPr>
        <w:t xml:space="preserve">Esimerkki 7.3735</w:t>
      </w:r>
    </w:p>
    <w:p>
      <w:r>
        <w:t xml:space="preserve">Lause 1: Musta koira ja kultainen koira lähestyvät toisiaan. Lause 2: Koiria on kaksi.</w:t>
      </w:r>
    </w:p>
    <w:p>
      <w:r>
        <w:rPr>
          <w:b/>
        </w:rPr>
        <w:t xml:space="preserve">Tulos</w:t>
      </w:r>
    </w:p>
    <w:p>
      <w:r>
        <w:t xml:space="preserve">Kaksi koiraa lähellä toisiaan.</w:t>
      </w:r>
    </w:p>
    <w:p>
      <w:r>
        <w:rPr>
          <w:b/>
        </w:rPr>
        <w:t xml:space="preserve">Esimerkki 7.3736</w:t>
      </w:r>
    </w:p>
    <w:p>
      <w:r>
        <w:t xml:space="preserve">Lause 1: Harmaaseen collegepaitaan pukeutunut mies soittaa sähkökitaraa ja mustaan hihattomaan paitaan pukeutunut mies rummuttaa, kun väkijoukko katselee heidän takanaan. Lause 2: Siellä kaksi miestä oli kuin kahden ihmisen bändi.</w:t>
      </w:r>
    </w:p>
    <w:p>
      <w:r>
        <w:rPr>
          <w:b/>
        </w:rPr>
        <w:t xml:space="preserve">Tulos</w:t>
      </w:r>
    </w:p>
    <w:p>
      <w:r>
        <w:t xml:space="preserve">Harmaaseen collegepaitaan pukeutunut mies soittaa sähkökitaraa ja mustaan hihattomaan paitaan pukeutunut mies rummuttaa, kun ihmisjoukko katsoo heidän takanaan.</w:t>
      </w:r>
    </w:p>
    <w:p>
      <w:r>
        <w:rPr>
          <w:b/>
        </w:rPr>
        <w:t xml:space="preserve">Esimerkki 7.3737</w:t>
      </w:r>
    </w:p>
    <w:p>
      <w:r>
        <w:t xml:space="preserve">Lause 1: Henkilö, jolla on nahkatakki, jonka selässä on pääkallo, pitää kädestä kiinni toista henkilöä, jolla on pääkalloreppu. Lause 2: Mies ja nainen nojaavat toisiinsa.</w:t>
      </w:r>
    </w:p>
    <w:p>
      <w:r>
        <w:rPr>
          <w:b/>
        </w:rPr>
        <w:t xml:space="preserve">Tulos</w:t>
      </w:r>
    </w:p>
    <w:p>
      <w:r>
        <w:t xml:space="preserve">Takkiin pukeutuneella henkilöllä on kädet peitettynä.</w:t>
      </w:r>
    </w:p>
    <w:p>
      <w:r>
        <w:rPr>
          <w:b/>
        </w:rPr>
        <w:t xml:space="preserve">Esimerkki 7.3738</w:t>
      </w:r>
    </w:p>
    <w:p>
      <w:r>
        <w:t xml:space="preserve">Lause 1: Kaksi aasialaista miestä ja kaksi aasialaista naista odottavat kärsimättömästi kiiltävillä, metallisilla, punaisilla tuoleilla. Lause 2: He odottavat bussia.</w:t>
      </w:r>
    </w:p>
    <w:p>
      <w:r>
        <w:rPr>
          <w:b/>
        </w:rPr>
        <w:t xml:space="preserve">Tulos</w:t>
      </w:r>
    </w:p>
    <w:p>
      <w:r>
        <w:t xml:space="preserve">Ihmiset istuvat ja odottavat.</w:t>
      </w:r>
    </w:p>
    <w:p>
      <w:r>
        <w:rPr>
          <w:b/>
        </w:rPr>
        <w:t xml:space="preserve">Esimerkki 7.3739</w:t>
      </w:r>
    </w:p>
    <w:p>
      <w:r>
        <w:t xml:space="preserve">Lause 1: Mustapaitainen mies hyppää puulankulta pilvisenä päivänä. Lause 2: Mies hyppää altaaseen.</w:t>
      </w:r>
    </w:p>
    <w:p>
      <w:r>
        <w:rPr>
          <w:b/>
        </w:rPr>
        <w:t xml:space="preserve">Tulos</w:t>
      </w:r>
    </w:p>
    <w:p>
      <w:r>
        <w:t xml:space="preserve">Mies on ulkona.</w:t>
      </w:r>
    </w:p>
    <w:p>
      <w:r>
        <w:rPr>
          <w:b/>
        </w:rPr>
        <w:t xml:space="preserve">Esimerkki 7.3740</w:t>
      </w:r>
    </w:p>
    <w:p>
      <w:r>
        <w:t xml:space="preserve">Lause 1: Viisi henkilöä seisoo nurmikolla, puhuvat ja valmistautuvat soittamaan erilaisia jousisoittimia. Lause 2: Soittimet ovat ruskeita.</w:t>
      </w:r>
    </w:p>
    <w:p>
      <w:r>
        <w:rPr>
          <w:b/>
        </w:rPr>
        <w:t xml:space="preserve">Tulos</w:t>
      </w:r>
    </w:p>
    <w:p>
      <w:r>
        <w:t xml:space="preserve">Viisi ihmistä on ulkona nurmikolla soittimien kanssa.</w:t>
      </w:r>
    </w:p>
    <w:p>
      <w:r>
        <w:rPr>
          <w:b/>
        </w:rPr>
        <w:t xml:space="preserve">Esimerkki 7.3741</w:t>
      </w:r>
    </w:p>
    <w:p>
      <w:r>
        <w:t xml:space="preserve">Lause 1: Laventelipaitainen tyttö näyttää hämmentyneeltä. Lause 2: Tyttö on hämmentynyt matematiikan ongelmasta.</w:t>
      </w:r>
    </w:p>
    <w:p>
      <w:r>
        <w:rPr>
          <w:b/>
        </w:rPr>
        <w:t xml:space="preserve">Tulos</w:t>
      </w:r>
    </w:p>
    <w:p>
      <w:r>
        <w:t xml:space="preserve">Tytöllä on yllään laventelinvärinen paita.</w:t>
      </w:r>
    </w:p>
    <w:p>
      <w:r>
        <w:rPr>
          <w:b/>
        </w:rPr>
        <w:t xml:space="preserve">Esimerkki 7.3742</w:t>
      </w:r>
    </w:p>
    <w:p>
      <w:r>
        <w:t xml:space="preserve">Lause 1: Vihreään takkiin pukeutunut vanha mies ajaa pyörällä. Lause 2: Vanha mies valmistautuu hyppäämään pyörällään.</w:t>
      </w:r>
    </w:p>
    <w:p>
      <w:r>
        <w:rPr>
          <w:b/>
        </w:rPr>
        <w:t xml:space="preserve">Tulos</w:t>
      </w:r>
    </w:p>
    <w:p>
      <w:r>
        <w:t xml:space="preserve">Vanha mies pyöräilemässä.</w:t>
      </w:r>
    </w:p>
    <w:p>
      <w:r>
        <w:rPr>
          <w:b/>
        </w:rPr>
        <w:t xml:space="preserve">Esimerkki 7.3743</w:t>
      </w:r>
    </w:p>
    <w:p>
      <w:r>
        <w:t xml:space="preserve">Lause 1: Luokassa on paljon lapsia, jotka työskentelevät eri tehtävien parissa. Lause 2: Lapset työskentelevät yhdessä projektin parissa.</w:t>
      </w:r>
    </w:p>
    <w:p>
      <w:r>
        <w:rPr>
          <w:b/>
        </w:rPr>
        <w:t xml:space="preserve">Tulos</w:t>
      </w:r>
    </w:p>
    <w:p>
      <w:r>
        <w:t xml:space="preserve">Lapset koulussa.</w:t>
      </w:r>
    </w:p>
    <w:p>
      <w:r>
        <w:rPr>
          <w:b/>
        </w:rPr>
        <w:t xml:space="preserve">Esimerkki 7.3744</w:t>
      </w:r>
    </w:p>
    <w:p>
      <w:r>
        <w:t xml:space="preserve">Lause 1: Mies sahaa puuta aidan päällä. Lause 2: Pitkä mies sahaa.</w:t>
      </w:r>
    </w:p>
    <w:p>
      <w:r>
        <w:rPr>
          <w:b/>
        </w:rPr>
        <w:t xml:space="preserve">Tulos</w:t>
      </w:r>
    </w:p>
    <w:p>
      <w:r>
        <w:t xml:space="preserve">Mies sahaa puuaitaa.</w:t>
      </w:r>
    </w:p>
    <w:p>
      <w:r>
        <w:rPr>
          <w:b/>
        </w:rPr>
        <w:t xml:space="preserve">Esimerkki 7.3745</w:t>
      </w:r>
    </w:p>
    <w:p>
      <w:r>
        <w:t xml:space="preserve">Lause 1: Nuori vaalea nainen hoitaa pientä koiranpentua ulkona. Lause 2: Nuori nainen leikkii noutoleikkiä pennun kanssa.</w:t>
      </w:r>
    </w:p>
    <w:p>
      <w:r>
        <w:rPr>
          <w:b/>
        </w:rPr>
        <w:t xml:space="preserve">Tulos</w:t>
      </w:r>
    </w:p>
    <w:p>
      <w:r>
        <w:t xml:space="preserve">nuori nainen hoitaa koiranpentua ulkona.</w:t>
      </w:r>
    </w:p>
    <w:p>
      <w:r>
        <w:rPr>
          <w:b/>
        </w:rPr>
        <w:t xml:space="preserve">Esimerkki 7.3746</w:t>
      </w:r>
    </w:p>
    <w:p>
      <w:r>
        <w:t xml:space="preserve">Lause 1: Vihreään pukeutunut naispuolinen tennispelaaja lyö keltaista palloa Lause 2: Naispuolinen tennispelaaja pelaa vihreässä joukkueessa.</w:t>
      </w:r>
    </w:p>
    <w:p>
      <w:r>
        <w:rPr>
          <w:b/>
        </w:rPr>
        <w:t xml:space="preserve">Tulos</w:t>
      </w:r>
    </w:p>
    <w:p>
      <w:r>
        <w:t xml:space="preserve">Naispuolinen tennispelaaja lyö palloa.</w:t>
      </w:r>
    </w:p>
    <w:p>
      <w:r>
        <w:rPr>
          <w:b/>
        </w:rPr>
        <w:t xml:space="preserve">Esimerkki 7.3747</w:t>
      </w:r>
    </w:p>
    <w:p>
      <w:r>
        <w:t xml:space="preserve">Lause 1: Valkoiseen paitaan ja vaaleanpunaisiin kenkiin pukeutunut tyttö kävelee puistossa, ja hänen edellään kävelee nuorempi lapsi, jolla on sininen paita. Lause 2: 2 lasta kävelee kouluun.</w:t>
      </w:r>
    </w:p>
    <w:p>
      <w:r>
        <w:rPr>
          <w:b/>
        </w:rPr>
        <w:t xml:space="preserve">Tulos</w:t>
      </w:r>
    </w:p>
    <w:p>
      <w:r>
        <w:t xml:space="preserve">2 lasta kävelee</w:t>
      </w:r>
    </w:p>
    <w:p>
      <w:r>
        <w:rPr>
          <w:b/>
        </w:rPr>
        <w:t xml:space="preserve">Esimerkki 7.3748</w:t>
      </w:r>
    </w:p>
    <w:p>
      <w:r>
        <w:t xml:space="preserve">Lause 1: Aasialainen mies makaa lattialla kasvot alaspäin uupuneen näköisenä tennismaila vasemmalla kyljellään. Lause 2: Mies on sammunut pelattuaan liikaa pelejä kuumana päivänä.</w:t>
      </w:r>
    </w:p>
    <w:p>
      <w:r>
        <w:rPr>
          <w:b/>
        </w:rPr>
        <w:t xml:space="preserve">Tulos</w:t>
      </w:r>
    </w:p>
    <w:p>
      <w:r>
        <w:t xml:space="preserve">Mies on tennismailan vieressä.</w:t>
      </w:r>
    </w:p>
    <w:p>
      <w:r>
        <w:rPr>
          <w:b/>
        </w:rPr>
        <w:t xml:space="preserve">Esimerkki 7.3749</w:t>
      </w:r>
    </w:p>
    <w:p>
      <w:r>
        <w:t xml:space="preserve">Lause 1: Kaksi koiraa juoksee veden läpi kantaen köyttä ja punaista kelluketta suussaan. Lause 2: Jotkut koirat leikkivät.</w:t>
      </w:r>
    </w:p>
    <w:p>
      <w:r>
        <w:rPr>
          <w:b/>
        </w:rPr>
        <w:t xml:space="preserve">Tulos</w:t>
      </w:r>
    </w:p>
    <w:p>
      <w:r>
        <w:t xml:space="preserve">Ulkona on eläimiä.</w:t>
      </w:r>
    </w:p>
    <w:p>
      <w:r>
        <w:rPr>
          <w:b/>
        </w:rPr>
        <w:t xml:space="preserve">Esimerkki 7.3750</w:t>
      </w:r>
    </w:p>
    <w:p>
      <w:r>
        <w:t xml:space="preserve">Lause 1: Useat nuoret, aasialaiset ihmiset marssivat ulkona univormuihin pukeutuneina ja soittivat soittimia. Lause 2: Marssiorkesteri soittaa kadulla.</w:t>
      </w:r>
    </w:p>
    <w:p>
      <w:r>
        <w:rPr>
          <w:b/>
        </w:rPr>
        <w:t xml:space="preserve">Tulos</w:t>
      </w:r>
    </w:p>
    <w:p>
      <w:r>
        <w:t xml:space="preserve">joukko opiskelijoita yhdessä</w:t>
      </w:r>
    </w:p>
    <w:p>
      <w:r>
        <w:rPr>
          <w:b/>
        </w:rPr>
        <w:t xml:space="preserve">Esimerkki 7.3751</w:t>
      </w:r>
    </w:p>
    <w:p>
      <w:r>
        <w:t xml:space="preserve">Lause 1: Tummahiuksinen pikkutyttö, jolla on likaiset paljaat jalat, istuu isossa ämpärissä syömässä herkkuja. Lause 2: Pikkutyttöparka syö jotain ämpärissä.</w:t>
      </w:r>
    </w:p>
    <w:p>
      <w:r>
        <w:rPr>
          <w:b/>
        </w:rPr>
        <w:t xml:space="preserve">Tulos</w:t>
      </w:r>
    </w:p>
    <w:p>
      <w:r>
        <w:t xml:space="preserve">Pieni tyttö syö jotain ämpärillä.</w:t>
      </w:r>
    </w:p>
    <w:p>
      <w:r>
        <w:rPr>
          <w:b/>
        </w:rPr>
        <w:t xml:space="preserve">Esimerkki 7.3752</w:t>
      </w:r>
    </w:p>
    <w:p>
      <w:r>
        <w:t xml:space="preserve">Lause 1: Kolme koiraa juoksee lumen poikki, jossa on renkaanjälki. Lause 2: Kolme koiraa juoksee puiden vieressä.</w:t>
      </w:r>
    </w:p>
    <w:p>
      <w:r>
        <w:rPr>
          <w:b/>
        </w:rPr>
        <w:t xml:space="preserve">Tulos</w:t>
      </w:r>
    </w:p>
    <w:p>
      <w:r>
        <w:t xml:space="preserve">Koirat ovat ulkona.</w:t>
      </w:r>
    </w:p>
    <w:p>
      <w:r>
        <w:rPr>
          <w:b/>
        </w:rPr>
        <w:t xml:space="preserve">Esimerkki 7.3753</w:t>
      </w:r>
    </w:p>
    <w:p>
      <w:r>
        <w:t xml:space="preserve">Lause 1: Vaalea vauva katsoo, kun tummahiuksinen vauva pureskelee sinistä lelua. Lause 2: Kaksi pikkuveljeä makaa yhdessä.</w:t>
      </w:r>
    </w:p>
    <w:p>
      <w:r>
        <w:rPr>
          <w:b/>
        </w:rPr>
        <w:t xml:space="preserve">Tulos</w:t>
      </w:r>
    </w:p>
    <w:p>
      <w:r>
        <w:t xml:space="preserve">Vauva pureskelee lelua.</w:t>
      </w:r>
    </w:p>
    <w:p>
      <w:r>
        <w:rPr>
          <w:b/>
        </w:rPr>
        <w:t xml:space="preserve">Esimerkki 7.3754</w:t>
      </w:r>
    </w:p>
    <w:p>
      <w:r>
        <w:t xml:space="preserve">Lause 1: Ruskea koira puree lilaa lapasta lumessa. Lause 2: Koira puri lapasta luullen sitä kissaksi.</w:t>
      </w:r>
    </w:p>
    <w:p>
      <w:r>
        <w:rPr>
          <w:b/>
        </w:rPr>
        <w:t xml:space="preserve">Tulos</w:t>
      </w:r>
    </w:p>
    <w:p>
      <w:r>
        <w:t xml:space="preserve">koira puri lapasta</w:t>
      </w:r>
    </w:p>
    <w:p>
      <w:r>
        <w:rPr>
          <w:b/>
        </w:rPr>
        <w:t xml:space="preserve">Esimerkki 7.3755</w:t>
      </w:r>
    </w:p>
    <w:p>
      <w:r>
        <w:t xml:space="preserve">Lause 1: Mies katselee rakennuksen ulkopuolella olevia julisteita. Lause 2: Mies katselee uusia elokuvajulisteita.</w:t>
      </w:r>
    </w:p>
    <w:p>
      <w:r>
        <w:rPr>
          <w:b/>
        </w:rPr>
        <w:t xml:space="preserve">Tulos</w:t>
      </w:r>
    </w:p>
    <w:p>
      <w:r>
        <w:t xml:space="preserve">Mies katselee julisteita.</w:t>
      </w:r>
    </w:p>
    <w:p>
      <w:r>
        <w:rPr>
          <w:b/>
        </w:rPr>
        <w:t xml:space="preserve">Esimerkki 7.3756</w:t>
      </w:r>
    </w:p>
    <w:p>
      <w:r>
        <w:t xml:space="preserve">Lause 1: Keltaiseen pukeutunut nainen kävelee, kun kirkkaan keltainen auto kulkee hänen lähellään. Lause 2: Taksitaksi ajaa tiellä.</w:t>
      </w:r>
    </w:p>
    <w:p>
      <w:r>
        <w:rPr>
          <w:b/>
        </w:rPr>
        <w:t xml:space="preserve">Tulos</w:t>
      </w:r>
    </w:p>
    <w:p>
      <w:r>
        <w:t xml:space="preserve">Siellä on naisen auto.</w:t>
      </w:r>
    </w:p>
    <w:p>
      <w:r>
        <w:rPr>
          <w:b/>
        </w:rPr>
        <w:t xml:space="preserve">Esimerkki 7.3757</w:t>
      </w:r>
    </w:p>
    <w:p>
      <w:r>
        <w:t xml:space="preserve">Lause 1: Yhdellä lapsella on värikäs lelu ja toinen lapsi kurottautuu ylöspäin. Lause 2: Lapset kiinnostuvat samasta lelusta.</w:t>
      </w:r>
    </w:p>
    <w:p>
      <w:r>
        <w:rPr>
          <w:b/>
        </w:rPr>
        <w:t xml:space="preserve">Tulos</w:t>
      </w:r>
    </w:p>
    <w:p>
      <w:r>
        <w:t xml:space="preserve">Lapsi kurottautuu ottamaan lelun, joka toisella lapsella on.</w:t>
      </w:r>
    </w:p>
    <w:p>
      <w:r>
        <w:rPr>
          <w:b/>
        </w:rPr>
        <w:t xml:space="preserve">Esimerkki 7.3758</w:t>
      </w:r>
    </w:p>
    <w:p>
      <w:r>
        <w:t xml:space="preserve">Lause 1: Neljä ihmistä keinuu keinussa. Lause 2: Nämä neljä ihmistä ovat sisaruksia.</w:t>
      </w:r>
    </w:p>
    <w:p>
      <w:r>
        <w:rPr>
          <w:b/>
        </w:rPr>
        <w:t xml:space="preserve">Tulos</w:t>
      </w:r>
    </w:p>
    <w:p>
      <w:r>
        <w:t xml:space="preserve">Neljä ihmistä keinuu keinuissa.</w:t>
      </w:r>
    </w:p>
    <w:p>
      <w:r>
        <w:rPr>
          <w:b/>
        </w:rPr>
        <w:t xml:space="preserve">Esimerkki 7.3759</w:t>
      </w:r>
    </w:p>
    <w:p>
      <w:r>
        <w:t xml:space="preserve">Lause 1: Silmälasipäinen, mekkoon pukeutunut nainen istuu sohvalla kasvin edessä ja työskentelee kannettavalla tietokoneellaan. Lause 2: Nainen tutkii kannettavalla tietokoneellaan hedelmällisyysmenetelmiä.</w:t>
      </w:r>
    </w:p>
    <w:p>
      <w:r>
        <w:rPr>
          <w:b/>
        </w:rPr>
        <w:t xml:space="preserve">Tulos</w:t>
      </w:r>
    </w:p>
    <w:p>
      <w:r>
        <w:t xml:space="preserve">Sisällä istuu nainen.</w:t>
      </w:r>
    </w:p>
    <w:p>
      <w:r>
        <w:rPr>
          <w:b/>
        </w:rPr>
        <w:t xml:space="preserve">Esimerkki 7.3760</w:t>
      </w:r>
    </w:p>
    <w:p>
      <w:r>
        <w:t xml:space="preserve">Lause 1: Punavalkoinen tyttö leikkii violetilla lelulla. Lause 2: Tyttö leikkii jojolla.</w:t>
      </w:r>
    </w:p>
    <w:p>
      <w:r>
        <w:rPr>
          <w:b/>
        </w:rPr>
        <w:t xml:space="preserve">Tulos</w:t>
      </w:r>
    </w:p>
    <w:p>
      <w:r>
        <w:t xml:space="preserve">Tyttö leikkii lelulla.</w:t>
      </w:r>
    </w:p>
    <w:p>
      <w:r>
        <w:rPr>
          <w:b/>
        </w:rPr>
        <w:t xml:space="preserve">Esimerkki 7.3761</w:t>
      </w:r>
    </w:p>
    <w:p>
      <w:r>
        <w:t xml:space="preserve">Lause 1: Kolme miestä istuu oranssin, sinisellä koristellun rakennuksen lähellä. Lause 2: Kolme miestä istuu lähellä oranssia taloa, jossa on sininen verhous ja sininen katto.</w:t>
      </w:r>
    </w:p>
    <w:p>
      <w:r>
        <w:rPr>
          <w:b/>
        </w:rPr>
        <w:t xml:space="preserve">Tulos</w:t>
      </w:r>
    </w:p>
    <w:p>
      <w:r>
        <w:t xml:space="preserve">Kolme miestä istuu oranssin, sinisellä koristellun rakennuksen lähellä.</w:t>
      </w:r>
    </w:p>
    <w:p>
      <w:r>
        <w:rPr>
          <w:b/>
        </w:rPr>
        <w:t xml:space="preserve">Esimerkki 7.3762</w:t>
      </w:r>
    </w:p>
    <w:p>
      <w:r>
        <w:t xml:space="preserve">Lause 1: Neljä miestä juoksee maratonin. Lause 2: miehet juoksevat niin nopeasti kuin pystyvät.</w:t>
      </w:r>
    </w:p>
    <w:p>
      <w:r>
        <w:rPr>
          <w:b/>
        </w:rPr>
        <w:t xml:space="preserve">Tulos</w:t>
      </w:r>
    </w:p>
    <w:p>
      <w:r>
        <w:t xml:space="preserve">on miehiä juoksemassa</w:t>
      </w:r>
    </w:p>
    <w:p>
      <w:r>
        <w:rPr>
          <w:b/>
        </w:rPr>
        <w:t xml:space="preserve">Esimerkki 7.3763</w:t>
      </w:r>
    </w:p>
    <w:p>
      <w:r>
        <w:t xml:space="preserve">Lause 1: Joukko sinipukuisia jalkapalloilijoita. Lause 2: Jalkapallojoukkue valmistautuu suureen peliin.</w:t>
      </w:r>
    </w:p>
    <w:p>
      <w:r>
        <w:rPr>
          <w:b/>
        </w:rPr>
        <w:t xml:space="preserve">Tulos</w:t>
      </w:r>
    </w:p>
    <w:p>
      <w:r>
        <w:t xml:space="preserve">Joukko jalkapallovarusteisiin pukeutuneita miehiä</w:t>
      </w:r>
    </w:p>
    <w:p>
      <w:r>
        <w:rPr>
          <w:b/>
        </w:rPr>
        <w:t xml:space="preserve">Esimerkki 7.3764</w:t>
      </w:r>
    </w:p>
    <w:p>
      <w:r>
        <w:t xml:space="preserve">Lause 1: Vaaleaan paitaan ja farkkuihin pukeutunut nainen istuu sohvalla punaruskeaan paitaan pukeutuneen miehen vieressä. Lause 2: Mies ja nainen istuvat yhdessä terapeutin vastaanotolla.</w:t>
      </w:r>
    </w:p>
    <w:p>
      <w:r>
        <w:rPr>
          <w:b/>
        </w:rPr>
        <w:t xml:space="preserve">Tulos</w:t>
      </w:r>
    </w:p>
    <w:p>
      <w:r>
        <w:t xml:space="preserve">Mies ja nainen istuvat sohvalla.</w:t>
      </w:r>
    </w:p>
    <w:p>
      <w:r>
        <w:rPr>
          <w:b/>
        </w:rPr>
        <w:t xml:space="preserve">Esimerkki 7.3765</w:t>
      </w:r>
    </w:p>
    <w:p>
      <w:r>
        <w:t xml:space="preserve">Lause 1: Vanhempi valkotukkainen nainen, jolla on sininen takki, ruskeat saappaat ja sormus sormessaan, katsoo juomanäytteitä erikielisen kyltin vieressä. Lause 2: nainen on karvainen</w:t>
      </w:r>
    </w:p>
    <w:p>
      <w:r>
        <w:rPr>
          <w:b/>
        </w:rPr>
        <w:t xml:space="preserve">Tulos</w:t>
      </w:r>
    </w:p>
    <w:p>
      <w:r>
        <w:t xml:space="preserve">nainen sinisissä vaatteissa</w:t>
      </w:r>
    </w:p>
    <w:p>
      <w:r>
        <w:rPr>
          <w:b/>
        </w:rPr>
        <w:t xml:space="preserve">Esimerkki 7.3766</w:t>
      </w:r>
    </w:p>
    <w:p>
      <w:r>
        <w:t xml:space="preserve">Lause 1: Morsian ja sulhanen tanssivat muiden parien kanssa vastaanotolla. Lause 2: Pari tanssii illalla.</w:t>
      </w:r>
    </w:p>
    <w:p>
      <w:r>
        <w:rPr>
          <w:b/>
        </w:rPr>
        <w:t xml:space="preserve">Tulos</w:t>
      </w:r>
    </w:p>
    <w:p>
      <w:r>
        <w:t xml:space="preserve">Pari on juuri mennyt naimisiin.</w:t>
      </w:r>
    </w:p>
    <w:p>
      <w:r>
        <w:rPr>
          <w:b/>
        </w:rPr>
        <w:t xml:space="preserve">Esimerkki 7.3767</w:t>
      </w:r>
    </w:p>
    <w:p>
      <w:r>
        <w:t xml:space="preserve">Lause 1: Poika hyppää jättiläismäisen, maan kaltaisen ilmapallon päällä, jota kaksi muuta pitelee. Lause 2: Poika, jos hänellä on hauskaa.</w:t>
      </w:r>
    </w:p>
    <w:p>
      <w:r>
        <w:rPr>
          <w:b/>
        </w:rPr>
        <w:t xml:space="preserve">Tulos</w:t>
      </w:r>
    </w:p>
    <w:p>
      <w:r>
        <w:t xml:space="preserve">poika hyppää ilmapallon päälle</w:t>
      </w:r>
    </w:p>
    <w:p>
      <w:r>
        <w:rPr>
          <w:b/>
        </w:rPr>
        <w:t xml:space="preserve">Esimerkki 7.3768</w:t>
      </w:r>
    </w:p>
    <w:p>
      <w:r>
        <w:t xml:space="preserve">Lause 1: Alaston nainen astuu veteen. Lause 2: Alaston nainen astuu veteen miehen katsellessa.</w:t>
      </w:r>
    </w:p>
    <w:p>
      <w:r>
        <w:rPr>
          <w:b/>
        </w:rPr>
        <w:t xml:space="preserve">Tulos</w:t>
      </w:r>
    </w:p>
    <w:p>
      <w:r>
        <w:t xml:space="preserve">Alaston nainen astuu uima-altaaseen -</w:t>
      </w:r>
    </w:p>
    <w:p>
      <w:r>
        <w:rPr>
          <w:b/>
        </w:rPr>
        <w:t xml:space="preserve">Esimerkki 7.3769</w:t>
      </w:r>
    </w:p>
    <w:p>
      <w:r>
        <w:t xml:space="preserve">Lause 1: Joukko vihreisiin pukeutuneita miehiä kulkee kadulla kantaen suurta krusifiksiä. Lause 2: Ryhmä protestoi.</w:t>
      </w:r>
    </w:p>
    <w:p>
      <w:r>
        <w:rPr>
          <w:b/>
        </w:rPr>
        <w:t xml:space="preserve">Tulos</w:t>
      </w:r>
    </w:p>
    <w:p>
      <w:r>
        <w:t xml:space="preserve">Eräs ryhmä marssii.</w:t>
      </w:r>
    </w:p>
    <w:p>
      <w:r>
        <w:rPr>
          <w:b/>
        </w:rPr>
        <w:t xml:space="preserve">Esimerkki 7.3770</w:t>
      </w:r>
    </w:p>
    <w:p>
      <w:r>
        <w:t xml:space="preserve">Lause 1: Kaksi lasta, joilla on yllään vaaleanpunainen paita ja siniset housut, seisovat nurmikentällä tapahtumassa. Lause 2: Kaksi lasta on ystäviä</w:t>
      </w:r>
    </w:p>
    <w:p>
      <w:r>
        <w:rPr>
          <w:b/>
        </w:rPr>
        <w:t xml:space="preserve">Tulos</w:t>
      </w:r>
    </w:p>
    <w:p>
      <w:r>
        <w:t xml:space="preserve">Kaksi lasta seisoo tapahtumassa</w:t>
      </w:r>
    </w:p>
    <w:p>
      <w:r>
        <w:rPr>
          <w:b/>
        </w:rPr>
        <w:t xml:space="preserve">Esimerkki 7.3771</w:t>
      </w:r>
    </w:p>
    <w:p>
      <w:r>
        <w:t xml:space="preserve">Lause 1: Viulua soittava naisesiintyjä soittaa kadulla, kun nainen, jolla on sininen kitara, katsoo vierestä. Lause 2: Naismuusikoiden kaksikko soittaa juomarahasta.</w:t>
      </w:r>
    </w:p>
    <w:p>
      <w:r>
        <w:rPr>
          <w:b/>
        </w:rPr>
        <w:t xml:space="preserve">Tulos</w:t>
      </w:r>
    </w:p>
    <w:p>
      <w:r>
        <w:t xml:space="preserve">Nainen tekee musiikkia.</w:t>
      </w:r>
    </w:p>
    <w:p>
      <w:r>
        <w:rPr>
          <w:b/>
        </w:rPr>
        <w:t xml:space="preserve">Esimerkki 7.3772</w:t>
      </w:r>
    </w:p>
    <w:p>
      <w:r>
        <w:t xml:space="preserve">Lause 1: Poliisit menevät keskustaan kansallisena ratsastuspäivänä Yhdistyneessä kuningaskunnassa. Lause 2: Ratsastuspäivänä on tungosta.</w:t>
      </w:r>
    </w:p>
    <w:p>
      <w:r>
        <w:rPr>
          <w:b/>
        </w:rPr>
        <w:t xml:space="preserve">Tulos</w:t>
      </w:r>
    </w:p>
    <w:p>
      <w:r>
        <w:t xml:space="preserve">On poliiseja</w:t>
      </w:r>
    </w:p>
    <w:p>
      <w:r>
        <w:rPr>
          <w:b/>
        </w:rPr>
        <w:t xml:space="preserve">Esimerkki 7.3773</w:t>
      </w:r>
    </w:p>
    <w:p>
      <w:r>
        <w:t xml:space="preserve">Lause 1: Useita lapsia juoksee valkoisen hiekkakentän poikki. Lause 2: Lapset ovat rannalla.</w:t>
      </w:r>
    </w:p>
    <w:p>
      <w:r>
        <w:rPr>
          <w:b/>
        </w:rPr>
        <w:t xml:space="preserve">Tulos</w:t>
      </w:r>
    </w:p>
    <w:p>
      <w:r>
        <w:t xml:space="preserve">Lapset ovat hiekalla.</w:t>
      </w:r>
    </w:p>
    <w:p>
      <w:r>
        <w:rPr>
          <w:b/>
        </w:rPr>
        <w:t xml:space="preserve">Esimerkki 7.3774</w:t>
      </w:r>
    </w:p>
    <w:p>
      <w:r>
        <w:t xml:space="preserve">Lause 1: Harmaahattuinen mies seisoo näytön edessä. Lause 2: Mies on ostoksilla.</w:t>
      </w:r>
    </w:p>
    <w:p>
      <w:r>
        <w:rPr>
          <w:b/>
        </w:rPr>
        <w:t xml:space="preserve">Tulos</w:t>
      </w:r>
    </w:p>
    <w:p>
      <w:r>
        <w:t xml:space="preserve">Miehellä on hattu.</w:t>
      </w:r>
    </w:p>
    <w:p>
      <w:r>
        <w:rPr>
          <w:b/>
        </w:rPr>
        <w:t xml:space="preserve">Esimerkki 7.3775</w:t>
      </w:r>
    </w:p>
    <w:p>
      <w:r>
        <w:t xml:space="preserve">Lause 1: Iloinen nuori poika pitää kädessään Pyhän Patrickin päivän ilmapalloa. Lause 2: Poika on paraatissa.</w:t>
      </w:r>
    </w:p>
    <w:p>
      <w:r>
        <w:rPr>
          <w:b/>
        </w:rPr>
        <w:t xml:space="preserve">Tulos</w:t>
      </w:r>
    </w:p>
    <w:p>
      <w:r>
        <w:t xml:space="preserve">Pojalla on jotain kädessään.</w:t>
      </w:r>
    </w:p>
    <w:p>
      <w:r>
        <w:rPr>
          <w:b/>
        </w:rPr>
        <w:t xml:space="preserve">Esimerkki 7.3776</w:t>
      </w:r>
    </w:p>
    <w:p>
      <w:r>
        <w:t xml:space="preserve">Lause 1: Henkilö ruskeassa hikipaidassa tekee voltin ilmassa trampoliinin yllä, taustalla joki ja sähkölinjat. Lause 2: Mies tekee voltin tehdäkseen vaikutuksen tyttöön.</w:t>
      </w:r>
    </w:p>
    <w:p>
      <w:r>
        <w:rPr>
          <w:b/>
        </w:rPr>
        <w:t xml:space="preserve">Tulos</w:t>
      </w:r>
    </w:p>
    <w:p>
      <w:r>
        <w:t xml:space="preserve">Henkilö tekee akrobaattista temppua trampoliinilla.</w:t>
      </w:r>
    </w:p>
    <w:p>
      <w:r>
        <w:rPr>
          <w:b/>
        </w:rPr>
        <w:t xml:space="preserve">Esimerkki 7.3777</w:t>
      </w:r>
    </w:p>
    <w:p>
      <w:r>
        <w:t xml:space="preserve">Lause 1: Pieni tyttö kiillottaa saappaitaan. Lause 2: Pienen tytön saappaat olivat hieman likaiset.</w:t>
      </w:r>
    </w:p>
    <w:p>
      <w:r>
        <w:rPr>
          <w:b/>
        </w:rPr>
        <w:t xml:space="preserve">Tulos</w:t>
      </w:r>
    </w:p>
    <w:p>
      <w:r>
        <w:t xml:space="preserve">Pieni tyttö puhdistaa saappaitaan.</w:t>
      </w:r>
    </w:p>
    <w:p>
      <w:r>
        <w:rPr>
          <w:b/>
        </w:rPr>
        <w:t xml:space="preserve">Esimerkki 7.3778</w:t>
      </w:r>
    </w:p>
    <w:p>
      <w:r>
        <w:t xml:space="preserve">Lause 1: huolestunut mies seisoo monien roikkuvien tuotteiden vieressä Lause 2: Mies on masentunut.</w:t>
      </w:r>
    </w:p>
    <w:p>
      <w:r>
        <w:rPr>
          <w:b/>
        </w:rPr>
        <w:t xml:space="preserve">Tulos</w:t>
      </w:r>
    </w:p>
    <w:p>
      <w:r>
        <w:t xml:space="preserve">Mies seisoo roikkuvien tuotteiden ääressä.</w:t>
      </w:r>
    </w:p>
    <w:p>
      <w:r>
        <w:rPr>
          <w:b/>
        </w:rPr>
        <w:t xml:space="preserve">Esimerkki 7.3779</w:t>
      </w:r>
    </w:p>
    <w:p>
      <w:r>
        <w:t xml:space="preserve">Lause 1: Mustaruskea koira seisoo pellolla lähellä puita Lause 2: Koira katselee jänistä pellolla.</w:t>
      </w:r>
    </w:p>
    <w:p>
      <w:r>
        <w:rPr>
          <w:b/>
        </w:rPr>
        <w:t xml:space="preserve">Tulos</w:t>
      </w:r>
    </w:p>
    <w:p>
      <w:r>
        <w:t xml:space="preserve">Ulkona on koira.</w:t>
      </w:r>
    </w:p>
    <w:p>
      <w:r>
        <w:rPr>
          <w:b/>
        </w:rPr>
        <w:t xml:space="preserve">Esimerkki 7.3780</w:t>
      </w:r>
    </w:p>
    <w:p>
      <w:r>
        <w:t xml:space="preserve">Lause 1: Mies kävelee aavikolla hattu päässään, khakipaita ja shortsit jalassaan, ja edessä on hyvin pimeä taivas. Lause 2: Mies on Indiana Jones.</w:t>
      </w:r>
    </w:p>
    <w:p>
      <w:r>
        <w:rPr>
          <w:b/>
        </w:rPr>
        <w:t xml:space="preserve">Tulos</w:t>
      </w:r>
    </w:p>
    <w:p>
      <w:r>
        <w:t xml:space="preserve">Ihmiset kävelevät kaupungin kadulla.</w:t>
      </w:r>
    </w:p>
    <w:p>
      <w:r>
        <w:rPr>
          <w:b/>
        </w:rPr>
        <w:t xml:space="preserve">Esimerkki 7.3781</w:t>
      </w:r>
    </w:p>
    <w:p>
      <w:r>
        <w:t xml:space="preserve">Lause 1: Pyöräilevällä tytöllä on reppu ja kypärä päässään, ja hän ajaa metsäisen alueen läpi. Lause 2: tyttö etsii ystäviä</w:t>
      </w:r>
    </w:p>
    <w:p>
      <w:r>
        <w:rPr>
          <w:b/>
        </w:rPr>
        <w:t xml:space="preserve">Tulos</w:t>
      </w:r>
    </w:p>
    <w:p>
      <w:r>
        <w:t xml:space="preserve">tyttö pyörällään</w:t>
      </w:r>
    </w:p>
    <w:p>
      <w:r>
        <w:rPr>
          <w:b/>
        </w:rPr>
        <w:t xml:space="preserve">Esimerkki 7.3782</w:t>
      </w:r>
    </w:p>
    <w:p>
      <w:r>
        <w:t xml:space="preserve">Lause 1: Hattupäinen mies soittaa harmonikkaa kaupungin kadun varrella. Lause 2: Mies viihdyttää muita ulkona.</w:t>
      </w:r>
    </w:p>
    <w:p>
      <w:r>
        <w:rPr>
          <w:b/>
        </w:rPr>
        <w:t xml:space="preserve">Tulos</w:t>
      </w:r>
    </w:p>
    <w:p>
      <w:r>
        <w:t xml:space="preserve">Mies soittaa harmonikkaa.</w:t>
      </w:r>
    </w:p>
    <w:p>
      <w:r>
        <w:rPr>
          <w:b/>
        </w:rPr>
        <w:t xml:space="preserve">Esimerkki 7.3783</w:t>
      </w:r>
    </w:p>
    <w:p>
      <w:r>
        <w:t xml:space="preserve">Lause 1: Mies punaisella jalkoväliraketilla. Lause 2: Mies moottoripyörällään valojen vaihtumista odottaen.</w:t>
      </w:r>
    </w:p>
    <w:p>
      <w:r>
        <w:rPr>
          <w:b/>
        </w:rPr>
        <w:t xml:space="preserve">Tulos</w:t>
      </w:r>
    </w:p>
    <w:p>
      <w:r>
        <w:t xml:space="preserve">Mies moottoripyörällään.</w:t>
      </w:r>
    </w:p>
    <w:p>
      <w:r>
        <w:rPr>
          <w:b/>
        </w:rPr>
        <w:t xml:space="preserve">Esimerkki 7.3784</w:t>
      </w:r>
    </w:p>
    <w:p>
      <w:r>
        <w:t xml:space="preserve">Lause 1: Naiset kävelevät syvän lumen läpi ja jyrkkää mäkeä alas. Lause 2: Nainen vaeltaa mäkeä alas kiipeämisen jälkeen.</w:t>
      </w:r>
    </w:p>
    <w:p>
      <w:r>
        <w:rPr>
          <w:b/>
        </w:rPr>
        <w:t xml:space="preserve">Tulos</w:t>
      </w:r>
    </w:p>
    <w:p>
      <w:r>
        <w:t xml:space="preserve">Nainen kävelee lumen peittämää mäkeä alas.</w:t>
      </w:r>
    </w:p>
    <w:p>
      <w:r>
        <w:rPr>
          <w:b/>
        </w:rPr>
        <w:t xml:space="preserve">Esimerkki 7.3785</w:t>
      </w:r>
    </w:p>
    <w:p>
      <w:r>
        <w:t xml:space="preserve">Lause 1: Longboardaaja saa itsensä kiinni ennen maahan osumista. Lause 2: Longboardaaja teeskentelee kaatuvansa.</w:t>
      </w:r>
    </w:p>
    <w:p>
      <w:r>
        <w:rPr>
          <w:b/>
        </w:rPr>
        <w:t xml:space="preserve">Tulos</w:t>
      </w:r>
    </w:p>
    <w:p>
      <w:r>
        <w:t xml:space="preserve">Longboarder oli vähällä joutua onnettomuuteen.</w:t>
      </w:r>
    </w:p>
    <w:p>
      <w:r>
        <w:rPr>
          <w:b/>
        </w:rPr>
        <w:t xml:space="preserve">Esimerkki 7.3786</w:t>
      </w:r>
    </w:p>
    <w:p>
      <w:r>
        <w:t xml:space="preserve">Lause 1: Rakennuksen ulkopuolella oleva mies pitää kylttiä, jossa varoitetaan muita tekemään parannus. Lause 2: Vanhempi kalju mies heiluttaa kylttiä raivokkaasti tylsistyneesti katsoville kävijöille.</w:t>
      </w:r>
    </w:p>
    <w:p>
      <w:r>
        <w:rPr>
          <w:b/>
        </w:rPr>
        <w:t xml:space="preserve">Tulos</w:t>
      </w:r>
    </w:p>
    <w:p>
      <w:r>
        <w:t xml:space="preserve">Ulkona on mies, joka varoittaa ihmisiä siitä, että Jumala tarkkailee heitä.</w:t>
      </w:r>
    </w:p>
    <w:p>
      <w:r>
        <w:rPr>
          <w:b/>
        </w:rPr>
        <w:t xml:space="preserve">Esimerkki 7.3787</w:t>
      </w:r>
    </w:p>
    <w:p>
      <w:r>
        <w:t xml:space="preserve">Lause 1: Mies, jolla on sininen hattu ja valkoinen t-paita, seisoo pienen valkoisen pakettiauton vieressä. Lause 2: Mies myy lapsille karkkia.</w:t>
      </w:r>
    </w:p>
    <w:p>
      <w:r>
        <w:rPr>
          <w:b/>
        </w:rPr>
        <w:t xml:space="preserve">Tulos</w:t>
      </w:r>
    </w:p>
    <w:p>
      <w:r>
        <w:t xml:space="preserve">Rentoihin vaatteisiin pukeutunut mies lymyilee.</w:t>
      </w:r>
    </w:p>
    <w:p>
      <w:r>
        <w:rPr>
          <w:b/>
        </w:rPr>
        <w:t xml:space="preserve">Esimerkki 7.3788</w:t>
      </w:r>
    </w:p>
    <w:p>
      <w:r>
        <w:t xml:space="preserve">Lause 1: Afroamerikkalainen poika seisoo häkissä käsi kasvojensa edessä. Lause 2: Poika on peloissaan.</w:t>
      </w:r>
    </w:p>
    <w:p>
      <w:r>
        <w:rPr>
          <w:b/>
        </w:rPr>
        <w:t xml:space="preserve">Tulos</w:t>
      </w:r>
    </w:p>
    <w:p>
      <w:r>
        <w:t xml:space="preserve">Afroamerikkalainen poika pitää kädessään ruumiinosaa.</w:t>
      </w:r>
    </w:p>
    <w:p>
      <w:r>
        <w:rPr>
          <w:b/>
        </w:rPr>
        <w:t xml:space="preserve">Esimerkki 7.3789</w:t>
      </w:r>
    </w:p>
    <w:p>
      <w:r>
        <w:t xml:space="preserve">Lause 1: Kuusi naista, joilla on pitkät mustat kaavat ja päähine, kävelee tyylikkään rakennuksen läpi. Lause 2: Kaikki naiset ovat kuninkaallisia.</w:t>
      </w:r>
    </w:p>
    <w:p>
      <w:r>
        <w:rPr>
          <w:b/>
        </w:rPr>
        <w:t xml:space="preserve">Tulos</w:t>
      </w:r>
    </w:p>
    <w:p>
      <w:r>
        <w:t xml:space="preserve">kuusi kaapuihin pukeutunutta naista kulkee tyylikkään rakennuksen läpi -</w:t>
      </w:r>
    </w:p>
    <w:p>
      <w:r>
        <w:rPr>
          <w:b/>
        </w:rPr>
        <w:t xml:space="preserve">Esimerkki 7.3790</w:t>
      </w:r>
    </w:p>
    <w:p>
      <w:r>
        <w:t xml:space="preserve">Lause 1: Mies ja nainen ovat ulkona, ja jokin kiinnittää heidän huomionsa. Lause 2: Mies ja nainen katsovat taivaalle.</w:t>
      </w:r>
    </w:p>
    <w:p>
      <w:r>
        <w:rPr>
          <w:b/>
        </w:rPr>
        <w:t xml:space="preserve">Tulos</w:t>
      </w:r>
    </w:p>
    <w:p>
      <w:r>
        <w:t xml:space="preserve">Mies ja nainen katselevat jotain ulkona.</w:t>
      </w:r>
    </w:p>
    <w:p>
      <w:r>
        <w:rPr>
          <w:b/>
        </w:rPr>
        <w:t xml:space="preserve">Esimerkki 7.3791</w:t>
      </w:r>
    </w:p>
    <w:p>
      <w:r>
        <w:t xml:space="preserve">Lause 1: Ryhmä enimmäkseen rennosti pukeutuneita ihmisiä kokoontuu L-muotoisen pöydän ääreen kannettavien tietokoneiden ja muistikirjojen kanssa. Lause 2: Ryhmä ihmisiä on iloisesti rennosti pukeutunut.</w:t>
      </w:r>
    </w:p>
    <w:p>
      <w:r>
        <w:rPr>
          <w:b/>
        </w:rPr>
        <w:t xml:space="preserve">Tulos</w:t>
      </w:r>
    </w:p>
    <w:p>
      <w:r>
        <w:t xml:space="preserve">Kuvassa olevat ihmiset ovat kaikki sisällä.</w:t>
      </w:r>
    </w:p>
    <w:p>
      <w:r>
        <w:rPr>
          <w:b/>
        </w:rPr>
        <w:t xml:space="preserve">Esimerkki 7.3792</w:t>
      </w:r>
    </w:p>
    <w:p>
      <w:r>
        <w:t xml:space="preserve">Lause 1: Kaksi pientä mustaa poikaa leikkii muovipulloilla ja pitää hauskaa. Lause 2: Kaksi poikaa leikkii muovipulloilla osana kouluprojektia.</w:t>
      </w:r>
    </w:p>
    <w:p>
      <w:r>
        <w:rPr>
          <w:b/>
        </w:rPr>
        <w:t xml:space="preserve">Tulos</w:t>
      </w:r>
    </w:p>
    <w:p>
      <w:r>
        <w:t xml:space="preserve">Ihmiset pelaavat.</w:t>
      </w:r>
    </w:p>
    <w:p>
      <w:r>
        <w:rPr>
          <w:b/>
        </w:rPr>
        <w:t xml:space="preserve">Esimerkki 7.3793</w:t>
      </w:r>
    </w:p>
    <w:p>
      <w:r>
        <w:t xml:space="preserve">Lause 1: Useat ihmiset kävelevät liukuportaiden ja keltaisen ja vihreän seinän lähellä. Lause 2: jotkut ihmiset kävelevät ostoskeskuksessa.</w:t>
      </w:r>
    </w:p>
    <w:p>
      <w:r>
        <w:rPr>
          <w:b/>
        </w:rPr>
        <w:t xml:space="preserve">Tulos</w:t>
      </w:r>
    </w:p>
    <w:p>
      <w:r>
        <w:t xml:space="preserve">jotkut ihmiset kävelevät</w:t>
      </w:r>
    </w:p>
    <w:p>
      <w:r>
        <w:rPr>
          <w:b/>
        </w:rPr>
        <w:t xml:space="preserve">Esimerkki 7.3794</w:t>
      </w:r>
    </w:p>
    <w:p>
      <w:r>
        <w:t xml:space="preserve">Lause 1: Nelihenkinen bändi soittaa kirkossa. Lause 2: Ihmiset ovat uskonnollisia.</w:t>
      </w:r>
    </w:p>
    <w:p>
      <w:r>
        <w:rPr>
          <w:b/>
        </w:rPr>
        <w:t xml:space="preserve">Tulos</w:t>
      </w:r>
    </w:p>
    <w:p>
      <w:r>
        <w:t xml:space="preserve">Bändi kirkossa</w:t>
      </w:r>
    </w:p>
    <w:p>
      <w:r>
        <w:rPr>
          <w:b/>
        </w:rPr>
        <w:t xml:space="preserve">Esimerkki 7.3795</w:t>
      </w:r>
    </w:p>
    <w:p>
      <w:r>
        <w:t xml:space="preserve">Lause 1: Kaksi naista tutkii kameran valokuvaa. Lause 2: Kaksi naista tutkii iloisena valokuvaa.</w:t>
      </w:r>
    </w:p>
    <w:p>
      <w:r>
        <w:rPr>
          <w:b/>
        </w:rPr>
        <w:t xml:space="preserve">Tulos</w:t>
      </w:r>
    </w:p>
    <w:p>
      <w:r>
        <w:t xml:space="preserve">Kaksi naista tutkii valokuvaa</w:t>
      </w:r>
    </w:p>
    <w:p>
      <w:r>
        <w:rPr>
          <w:b/>
        </w:rPr>
        <w:t xml:space="preserve">Esimerkki 7.3796</w:t>
      </w:r>
    </w:p>
    <w:p>
      <w:r>
        <w:t xml:space="preserve">Lause 1: Kaksi ihmistä, toinen vihreässä paidassa ja toinen punaisessa paidassa, menee vesiliukumäkeä alas. Lause 2: Kaksi ystävää kisaa alas vesiliukumäkeä.</w:t>
      </w:r>
    </w:p>
    <w:p>
      <w:r>
        <w:rPr>
          <w:b/>
        </w:rPr>
        <w:t xml:space="preserve">Tulos</w:t>
      </w:r>
    </w:p>
    <w:p>
      <w:r>
        <w:t xml:space="preserve">Ihmiset menevät alas vesiliukumäkeä.</w:t>
      </w:r>
    </w:p>
    <w:p>
      <w:r>
        <w:rPr>
          <w:b/>
        </w:rPr>
        <w:t xml:space="preserve">Esimerkki 7.3797</w:t>
      </w:r>
    </w:p>
    <w:p>
      <w:r>
        <w:t xml:space="preserve">Lause 1: Mustiin pukeutunut poika heiluttaa käsiään, kun muut ihmiset ovat hänen takanaan kentällä. Lause 2: Poika on kymmenvuotias.</w:t>
      </w:r>
    </w:p>
    <w:p>
      <w:r>
        <w:rPr>
          <w:b/>
        </w:rPr>
        <w:t xml:space="preserve">Tulos</w:t>
      </w:r>
    </w:p>
    <w:p>
      <w:r>
        <w:t xml:space="preserve">Henkilö heiluttaa</w:t>
      </w:r>
    </w:p>
    <w:p>
      <w:r>
        <w:rPr>
          <w:b/>
        </w:rPr>
        <w:t xml:space="preserve">Esimerkki 7.3798</w:t>
      </w:r>
    </w:p>
    <w:p>
      <w:r>
        <w:t xml:space="preserve">Lause 1: Esiliinaan pukeutunut nainen laittaa ruokaa. Lause 2: nainen pukeutuu esiliinaan turvallisuuden vuoksi.</w:t>
      </w:r>
    </w:p>
    <w:p>
      <w:r>
        <w:rPr>
          <w:b/>
        </w:rPr>
        <w:t xml:space="preserve">Tulos</w:t>
      </w:r>
    </w:p>
    <w:p>
      <w:r>
        <w:t xml:space="preserve">nainen tässä keittiössä</w:t>
      </w:r>
    </w:p>
    <w:p>
      <w:r>
        <w:rPr>
          <w:b/>
        </w:rPr>
        <w:t xml:space="preserve">Esimerkki 7.3799</w:t>
      </w:r>
    </w:p>
    <w:p>
      <w:r>
        <w:t xml:space="preserve">Lause 1: Useat miespuoliset opiskelijat yrittävät voimistella ja toivovat pääsevänsä joukkueeseen. Lause 2: Oppilaskunnan veljekset olivat innoissaan humalaisesta voimistelusopimuksestaan.</w:t>
      </w:r>
    </w:p>
    <w:p>
      <w:r>
        <w:rPr>
          <w:b/>
        </w:rPr>
        <w:t xml:space="preserve">Tulos</w:t>
      </w:r>
    </w:p>
    <w:p>
      <w:r>
        <w:t xml:space="preserve">Miehet yrittävät voimistella, toiveikkaina.</w:t>
      </w:r>
    </w:p>
    <w:p>
      <w:r>
        <w:rPr>
          <w:b/>
        </w:rPr>
        <w:t xml:space="preserve">Esimerkki 7.3800</w:t>
      </w:r>
    </w:p>
    <w:p>
      <w:r>
        <w:t xml:space="preserve">Lause 1: Lapsi makaa dinosauruksen päällä harjaamassa hampaitaan. Lause 2: Poika makaa dinosauruksen päällä.</w:t>
      </w:r>
    </w:p>
    <w:p>
      <w:r>
        <w:rPr>
          <w:b/>
        </w:rPr>
        <w:t xml:space="preserve">Tulos</w:t>
      </w:r>
    </w:p>
    <w:p>
      <w:r>
        <w:t xml:space="preserve">Lapsi makaa dinosauruksen päällä</w:t>
      </w:r>
    </w:p>
    <w:p>
      <w:r>
        <w:rPr>
          <w:b/>
        </w:rPr>
        <w:t xml:space="preserve">Esimerkki 7.3801</w:t>
      </w:r>
    </w:p>
    <w:p>
      <w:r>
        <w:t xml:space="preserve">Lause 1: Mies ja nainen hymyilevät kameralle. Lause 2: Mies on naisen poikaystävä.</w:t>
      </w:r>
    </w:p>
    <w:p>
      <w:r>
        <w:rPr>
          <w:b/>
        </w:rPr>
        <w:t xml:space="preserve">Tulos</w:t>
      </w:r>
    </w:p>
    <w:p>
      <w:r>
        <w:t xml:space="preserve">Mies ja nainen tietävät, että heitä kuvataan.</w:t>
      </w:r>
    </w:p>
    <w:p>
      <w:r>
        <w:rPr>
          <w:b/>
        </w:rPr>
        <w:t xml:space="preserve">Esimerkki 7.3802</w:t>
      </w:r>
    </w:p>
    <w:p>
      <w:r>
        <w:t xml:space="preserve">Lause 1: Mies, jolla on kaksi ilotulitetta käsissään, kun hänen oikealla puolellaan seisoo nainen, jolla on punainen lippis ja nuoli päänsä läpi. Lause 2: Esiintyjät päättävät taikatemppunsa huipennukseen...</w:t>
      </w:r>
    </w:p>
    <w:p>
      <w:r>
        <w:rPr>
          <w:b/>
        </w:rPr>
        <w:t xml:space="preserve">Tulos</w:t>
      </w:r>
    </w:p>
    <w:p>
      <w:r>
        <w:t xml:space="preserve">Mies on naisen lähellä.</w:t>
      </w:r>
    </w:p>
    <w:p>
      <w:r>
        <w:rPr>
          <w:b/>
        </w:rPr>
        <w:t xml:space="preserve">Esimerkki 7.3803</w:t>
      </w:r>
    </w:p>
    <w:p>
      <w:r>
        <w:t xml:space="preserve">Lause 1: Valkoinen pikkutyttö halaa mustaa naista. Lause 2: Nainen puhuu tytärpuolelleen.</w:t>
      </w:r>
    </w:p>
    <w:p>
      <w:r>
        <w:rPr>
          <w:b/>
        </w:rPr>
        <w:t xml:space="preserve">Tulos</w:t>
      </w:r>
    </w:p>
    <w:p>
      <w:r>
        <w:t xml:space="preserve">Nuori tyttö osoittaa hellyyttä.</w:t>
      </w:r>
    </w:p>
    <w:p>
      <w:r>
        <w:rPr>
          <w:b/>
        </w:rPr>
        <w:t xml:space="preserve">Esimerkki 7.3804</w:t>
      </w:r>
    </w:p>
    <w:p>
      <w:r>
        <w:t xml:space="preserve">Lause 1: Mies, jolla on keltainen haalari ja baseball-lippis, pitää köyttä, kun hän on merellä veneellä. Lause 2: Kalastaja valmistautuu nostamaan saaliinsa...</w:t>
      </w:r>
    </w:p>
    <w:p>
      <w:r>
        <w:rPr>
          <w:b/>
        </w:rPr>
        <w:t xml:space="preserve">Tulos</w:t>
      </w:r>
    </w:p>
    <w:p>
      <w:r>
        <w:t xml:space="preserve">Mies merellä.</w:t>
      </w:r>
    </w:p>
    <w:p>
      <w:r>
        <w:rPr>
          <w:b/>
        </w:rPr>
        <w:t xml:space="preserve">Esimerkki 7.3805</w:t>
      </w:r>
    </w:p>
    <w:p>
      <w:r>
        <w:t xml:space="preserve">Lause 1: Valkoiseen, lyhyeen mekkoon pukeutunut nainen seisoo kahdelle katetun pöydän vieressä, ja taustalla on kivilaituri. Lause 2: Nainen odottaa jotakuta...</w:t>
      </w:r>
    </w:p>
    <w:p>
      <w:r>
        <w:rPr>
          <w:b/>
        </w:rPr>
        <w:t xml:space="preserve">Tulos</w:t>
      </w:r>
    </w:p>
    <w:p>
      <w:r>
        <w:t xml:space="preserve">Nainen on pukeutunut valkoiseen</w:t>
      </w:r>
    </w:p>
    <w:p>
      <w:r>
        <w:rPr>
          <w:b/>
        </w:rPr>
        <w:t xml:space="preserve">Esimerkki 7.3806</w:t>
      </w:r>
    </w:p>
    <w:p>
      <w:r>
        <w:t xml:space="preserve">Lause 1: Pikkulapsi valmistautuu heittämään frisbeetä. Lause 2: Lapsi aikoo heittää frisbeetä isälleen.</w:t>
      </w:r>
    </w:p>
    <w:p>
      <w:r>
        <w:rPr>
          <w:b/>
        </w:rPr>
        <w:t xml:space="preserve">Tulos</w:t>
      </w:r>
    </w:p>
    <w:p>
      <w:r>
        <w:t xml:space="preserve">Pieni lapsi leikkii lentävällä kiekolla.</w:t>
      </w:r>
    </w:p>
    <w:p>
      <w:r>
        <w:rPr>
          <w:b/>
        </w:rPr>
        <w:t xml:space="preserve">Esimerkki 7.3807</w:t>
      </w:r>
    </w:p>
    <w:p>
      <w:r>
        <w:t xml:space="preserve">Lause 1: Poika yrittää kiivetä rauta-aidalle. Lause 2: Poika yrittää hypätä aidan yli.</w:t>
      </w:r>
    </w:p>
    <w:p>
      <w:r>
        <w:rPr>
          <w:b/>
        </w:rPr>
        <w:t xml:space="preserve">Tulos</w:t>
      </w:r>
    </w:p>
    <w:p>
      <w:r>
        <w:t xml:space="preserve">Poika rasittaa itseään fyysisesti.</w:t>
      </w:r>
    </w:p>
    <w:p>
      <w:r>
        <w:rPr>
          <w:b/>
        </w:rPr>
        <w:t xml:space="preserve">Esimerkki 7.3808</w:t>
      </w:r>
    </w:p>
    <w:p>
      <w:r>
        <w:t xml:space="preserve">Lause 1: Kaksi miestä on kadulla, ja toisella on kukkia kädessään. Lause 2: Toinen mies osti kukkia vaimolleen.</w:t>
      </w:r>
    </w:p>
    <w:p>
      <w:r>
        <w:rPr>
          <w:b/>
        </w:rPr>
        <w:t xml:space="preserve">Tulos</w:t>
      </w:r>
    </w:p>
    <w:p>
      <w:r>
        <w:t xml:space="preserve">Kaksi ihmistä on ulkona.</w:t>
      </w:r>
    </w:p>
    <w:p>
      <w:r>
        <w:rPr>
          <w:b/>
        </w:rPr>
        <w:t xml:space="preserve">Esimerkki 7.3809</w:t>
      </w:r>
    </w:p>
    <w:p>
      <w:r>
        <w:t xml:space="preserve">Lause 1: Ruskeaan trenssitakkiin pukeutunut iäkäs herrasmies ja oranssinruskeaan turkistakkiin pukeutunut nainen istuvat pöydän ääressä, nainen selkä kameraan päin. Lause 2: Mies ja nainen ovat treffeillä.</w:t>
      </w:r>
    </w:p>
    <w:p>
      <w:r>
        <w:rPr>
          <w:b/>
        </w:rPr>
        <w:t xml:space="preserve">Tulos</w:t>
      </w:r>
    </w:p>
    <w:p>
      <w:r>
        <w:t xml:space="preserve">Iäkäs mies ja nainen istuvat pöydän ääressä.</w:t>
      </w:r>
    </w:p>
    <w:p>
      <w:r>
        <w:rPr>
          <w:b/>
        </w:rPr>
        <w:t xml:space="preserve">Esimerkki 7.3810</w:t>
      </w:r>
    </w:p>
    <w:p>
      <w:r>
        <w:t xml:space="preserve">Lause 1: Kolme ihmistä kävelee metroasemalla, kun neljäs henkilö odottaa. Lause 2: Ystävä odottaa kolmea ihmistä, jotka tapaavat hänet metroasemalla ja menevät syömään.</w:t>
      </w:r>
    </w:p>
    <w:p>
      <w:r>
        <w:rPr>
          <w:b/>
        </w:rPr>
        <w:t xml:space="preserve">Tulos</w:t>
      </w:r>
    </w:p>
    <w:p>
      <w:r>
        <w:t xml:space="preserve">Ystävä odottaa kolmea ihmistä tapaamaan häntä metroasemalla.</w:t>
      </w:r>
    </w:p>
    <w:p>
      <w:r>
        <w:rPr>
          <w:b/>
        </w:rPr>
        <w:t xml:space="preserve">Esimerkki 7.3811</w:t>
      </w:r>
    </w:p>
    <w:p>
      <w:r>
        <w:t xml:space="preserve">Lause 1: Kaksi nuorta poikaa pelaa sisäfutista, toinen on pukeutunut sinivalkoiseen, toinen punaiseen. Lause 2: Kaksi poikaa pelaa vastakkaisissa joukkueissa.</w:t>
      </w:r>
    </w:p>
    <w:p>
      <w:r>
        <w:rPr>
          <w:b/>
        </w:rPr>
        <w:t xml:space="preserve">Tulos</w:t>
      </w:r>
    </w:p>
    <w:p>
      <w:r>
        <w:t xml:space="preserve">Lapset pelaavat jalkapalloa</w:t>
      </w:r>
    </w:p>
    <w:p>
      <w:r>
        <w:rPr>
          <w:b/>
        </w:rPr>
        <w:t xml:space="preserve">Esimerkki 7.3812</w:t>
      </w:r>
    </w:p>
    <w:p>
      <w:r>
        <w:t xml:space="preserve">Lause 1: Kolme eläkeläisrouvaa odottaa tilaustaan ravintolassa. Lause 2: Ravintolan ruoka vie aikaa, koska se valmistetaan tilauksesta.</w:t>
      </w:r>
    </w:p>
    <w:p>
      <w:r>
        <w:rPr>
          <w:b/>
        </w:rPr>
        <w:t xml:space="preserve">Tulos</w:t>
      </w:r>
    </w:p>
    <w:p>
      <w:r>
        <w:t xml:space="preserve">Naiset toivovat pääsevänsä pian syömään.</w:t>
      </w:r>
    </w:p>
    <w:p>
      <w:r>
        <w:rPr>
          <w:b/>
        </w:rPr>
        <w:t xml:space="preserve">Esimerkki 7.3813</w:t>
      </w:r>
    </w:p>
    <w:p>
      <w:r>
        <w:t xml:space="preserve">Lause 1: Ihmiset vaeltavat vuorella. Lause 2: Perhe retkeilee metsässä.</w:t>
      </w:r>
    </w:p>
    <w:p>
      <w:r>
        <w:rPr>
          <w:b/>
        </w:rPr>
        <w:t xml:space="preserve">Tulos</w:t>
      </w:r>
    </w:p>
    <w:p>
      <w:r>
        <w:t xml:space="preserve">Ihmiset vaeltavat ulkona.</w:t>
      </w:r>
    </w:p>
    <w:p>
      <w:r>
        <w:rPr>
          <w:b/>
        </w:rPr>
        <w:t xml:space="preserve">Esimerkki 7.3814</w:t>
      </w:r>
    </w:p>
    <w:p>
      <w:r>
        <w:t xml:space="preserve">Lause 1: Mies, jolla on sininen takki ja säkki, on veden äärellä. Lause 2: Mies valmistautuu pystyttämään leiriä veden äärelle.</w:t>
      </w:r>
    </w:p>
    <w:p>
      <w:r>
        <w:rPr>
          <w:b/>
        </w:rPr>
        <w:t xml:space="preserve">Tulos</w:t>
      </w:r>
    </w:p>
    <w:p>
      <w:r>
        <w:t xml:space="preserve">Miehellä on sininen takki.</w:t>
      </w:r>
    </w:p>
    <w:p>
      <w:r>
        <w:rPr>
          <w:b/>
        </w:rPr>
        <w:t xml:space="preserve">Esimerkki 7.3815</w:t>
      </w:r>
    </w:p>
    <w:p>
      <w:r>
        <w:t xml:space="preserve">Lause 1: mies laulaa, kun nainen soittaa kitaraa. Lause 2: Nämä kaksi ovat platinaa myyvässä yhtyeessä.</w:t>
      </w:r>
    </w:p>
    <w:p>
      <w:r>
        <w:rPr>
          <w:b/>
        </w:rPr>
        <w:t xml:space="preserve">Tulos</w:t>
      </w:r>
    </w:p>
    <w:p>
      <w:r>
        <w:t xml:space="preserve">Nämä kaksi ovat muusikoita.</w:t>
      </w:r>
    </w:p>
    <w:p>
      <w:r>
        <w:rPr>
          <w:b/>
        </w:rPr>
        <w:t xml:space="preserve">Esimerkki 7.3816</w:t>
      </w:r>
    </w:p>
    <w:p>
      <w:r>
        <w:t xml:space="preserve">Lause 1: Nainen lapsen kanssa nauraa rantaviivalla. Lause 2: Nainen lapsen kanssa nauraa jonkun kaatuessa lähellä rantaviivaa.</w:t>
      </w:r>
    </w:p>
    <w:p>
      <w:r>
        <w:rPr>
          <w:b/>
        </w:rPr>
        <w:t xml:space="preserve">Tulos</w:t>
      </w:r>
    </w:p>
    <w:p>
      <w:r>
        <w:t xml:space="preserve">Kaksi ihmistä seisoo lähellä rantaviivaa.</w:t>
      </w:r>
    </w:p>
    <w:p>
      <w:r>
        <w:rPr>
          <w:b/>
        </w:rPr>
        <w:t xml:space="preserve">Esimerkki 7.3817</w:t>
      </w:r>
    </w:p>
    <w:p>
      <w:r>
        <w:t xml:space="preserve">Lause 1: Kaksi koiraa juoksee nopeasti puiston läpi. Lause 2: Puistossa on tungosta.</w:t>
      </w:r>
    </w:p>
    <w:p>
      <w:r>
        <w:rPr>
          <w:b/>
        </w:rPr>
        <w:t xml:space="preserve">Tulos</w:t>
      </w:r>
    </w:p>
    <w:p>
      <w:r>
        <w:t xml:space="preserve">Kaksi koiraa juoksee.</w:t>
      </w:r>
    </w:p>
    <w:p>
      <w:r>
        <w:rPr>
          <w:b/>
        </w:rPr>
        <w:t xml:space="preserve">Esimerkki 7.3818</w:t>
      </w:r>
    </w:p>
    <w:p>
      <w:r>
        <w:t xml:space="preserve">Lause 1: Joulunäytös ostoskeskuksessa. Lause 2: ostoskeskus Arizonassa</w:t>
      </w:r>
    </w:p>
    <w:p>
      <w:r>
        <w:rPr>
          <w:b/>
        </w:rPr>
        <w:t xml:space="preserve">Tulos</w:t>
      </w:r>
    </w:p>
    <w:p>
      <w:r>
        <w:t xml:space="preserve">Näyteikkuna ostoskeskuksessa</w:t>
      </w:r>
    </w:p>
    <w:p>
      <w:r>
        <w:rPr>
          <w:b/>
        </w:rPr>
        <w:t xml:space="preserve">Esimerkki 7.3819</w:t>
      </w:r>
    </w:p>
    <w:p>
      <w:r>
        <w:t xml:space="preserve">Lause 1: Kaksi vaaleaa koiraa vetää suussaan olevaa sinistä esinettä. Lause 2: Kaksi koiraa on sisätiloissa.</w:t>
      </w:r>
    </w:p>
    <w:p>
      <w:r>
        <w:rPr>
          <w:b/>
        </w:rPr>
        <w:t xml:space="preserve">Tulos</w:t>
      </w:r>
    </w:p>
    <w:p>
      <w:r>
        <w:t xml:space="preserve">Koirat leikkivät köydenvetoa.</w:t>
      </w:r>
    </w:p>
    <w:p>
      <w:r>
        <w:rPr>
          <w:b/>
        </w:rPr>
        <w:t xml:space="preserve">Esimerkki 7.3820</w:t>
      </w:r>
    </w:p>
    <w:p>
      <w:r>
        <w:t xml:space="preserve">Lause 1: Iäkäs aasialaisnainen, jolla on keppi, kävelee useiden keltaisten ja valkoisten kukkien koristelemien riuttojen edessä. Lause 2: Hän kulkee kukkakaupan ohi.</w:t>
      </w:r>
    </w:p>
    <w:p>
      <w:r>
        <w:rPr>
          <w:b/>
        </w:rPr>
        <w:t xml:space="preserve">Tulos</w:t>
      </w:r>
    </w:p>
    <w:p>
      <w:r>
        <w:t xml:space="preserve">Hän on hautausmaalla.</w:t>
      </w:r>
    </w:p>
    <w:p>
      <w:r>
        <w:rPr>
          <w:b/>
        </w:rPr>
        <w:t xml:space="preserve">Esimerkki 7.3821</w:t>
      </w:r>
    </w:p>
    <w:p>
      <w:r>
        <w:t xml:space="preserve">Lause 1: Ihmiset katsovat kaiteen yli jotain kaukana olevaa. Lause 2: Jokin kiinnitti ihmisjoukon huomion.</w:t>
      </w:r>
    </w:p>
    <w:p>
      <w:r>
        <w:rPr>
          <w:b/>
        </w:rPr>
        <w:t xml:space="preserve">Tulos</w:t>
      </w:r>
    </w:p>
    <w:p>
      <w:r>
        <w:t xml:space="preserve">ihmiset katsovat kaukaisuuteen</w:t>
      </w:r>
    </w:p>
    <w:p>
      <w:r>
        <w:rPr>
          <w:b/>
        </w:rPr>
        <w:t xml:space="preserve">Esimerkki 7.3822</w:t>
      </w:r>
    </w:p>
    <w:p>
      <w:r>
        <w:t xml:space="preserve">Lause 1: Vaaleanpunaiseen paitaan ja farkkuhameeseen pukeutunut nainen kävelee kadulla ja puhuu kännykkäänsä. Lause 2: Tämä nainen puhuu äidilleen...</w:t>
      </w:r>
    </w:p>
    <w:p>
      <w:r>
        <w:rPr>
          <w:b/>
        </w:rPr>
        <w:t xml:space="preserve">Tulos</w:t>
      </w:r>
    </w:p>
    <w:p>
      <w:r>
        <w:t xml:space="preserve">Kävelevä nainen, puhuva puhelin</w:t>
      </w:r>
    </w:p>
    <w:p>
      <w:r>
        <w:rPr>
          <w:b/>
        </w:rPr>
        <w:t xml:space="preserve">Esimerkki 7.3823</w:t>
      </w:r>
    </w:p>
    <w:p>
      <w:r>
        <w:t xml:space="preserve">Lause 1: Ihmisjoukko kokoontui kaupunkiin. Lause 2: Jotkut ihmiset ovat yhdessä ja pitävät hauskaa.</w:t>
      </w:r>
    </w:p>
    <w:p>
      <w:r>
        <w:rPr>
          <w:b/>
        </w:rPr>
        <w:t xml:space="preserve">Tulos</w:t>
      </w:r>
    </w:p>
    <w:p>
      <w:r>
        <w:t xml:space="preserve">Ihmiset kokoontuvat kaupungin ympärille.</w:t>
      </w:r>
    </w:p>
    <w:p>
      <w:r>
        <w:rPr>
          <w:b/>
        </w:rPr>
        <w:t xml:space="preserve">Esimerkki 7.3824</w:t>
      </w:r>
    </w:p>
    <w:p>
      <w:r>
        <w:t xml:space="preserve">Lause 1: Useat ihmiset istuvat kokoushuoneen pöydän ääressä tietokoneiden ja muistilappujen kanssa, ja jotkut katsovat seinällä roikkuvaa suurkuvatelevisiota. Lause 2: Joukko ihmisiä juo kahvia.</w:t>
      </w:r>
    </w:p>
    <w:p>
      <w:r>
        <w:rPr>
          <w:b/>
        </w:rPr>
        <w:t xml:space="preserve">Tulos</w:t>
      </w:r>
    </w:p>
    <w:p>
      <w:r>
        <w:t xml:space="preserve">Ryhmä ihmisiä istuu neuvotteluhuoneessa.</w:t>
      </w:r>
    </w:p>
    <w:p>
      <w:r>
        <w:rPr>
          <w:b/>
        </w:rPr>
        <w:t xml:space="preserve">Esimerkki 7.3825</w:t>
      </w:r>
    </w:p>
    <w:p>
      <w:r>
        <w:t xml:space="preserve">Lause 1: Nainen polvistuu laiturin reunalla ja kurottautuu kohti lähistöllä vedessä hyppivää koiraa. Lause 2: Koira hyppää vedessä olevan lelun perään.</w:t>
      </w:r>
    </w:p>
    <w:p>
      <w:r>
        <w:rPr>
          <w:b/>
        </w:rPr>
        <w:t xml:space="preserve">Tulos</w:t>
      </w:r>
    </w:p>
    <w:p>
      <w:r>
        <w:t xml:space="preserve">Nainen ojentaa kätensä kohti koiraa.</w:t>
      </w:r>
    </w:p>
    <w:p>
      <w:r>
        <w:rPr>
          <w:b/>
        </w:rPr>
        <w:t xml:space="preserve">Esimerkki 7.3826</w:t>
      </w:r>
    </w:p>
    <w:p>
      <w:r>
        <w:t xml:space="preserve">Lause 1: Poika ja nainen nauravat vastakkain. Lause 2: Poika ja nainen nauravat toisilleen.</w:t>
      </w:r>
    </w:p>
    <w:p>
      <w:r>
        <w:rPr>
          <w:b/>
        </w:rPr>
        <w:t xml:space="preserve">Tulos</w:t>
      </w:r>
    </w:p>
    <w:p>
      <w:r>
        <w:t xml:space="preserve">Poika ja nainen nauravat.</w:t>
      </w:r>
    </w:p>
    <w:p>
      <w:r>
        <w:rPr>
          <w:b/>
        </w:rPr>
        <w:t xml:space="preserve">Esimerkki 7.3827</w:t>
      </w:r>
    </w:p>
    <w:p>
      <w:r>
        <w:t xml:space="preserve">Lause 1: Koira juoksee aidan vieressä ruohikolla. Lause 2: Koira juoksee nurmikolla frisbeetä jahdaten.</w:t>
      </w:r>
    </w:p>
    <w:p>
      <w:r>
        <w:rPr>
          <w:b/>
        </w:rPr>
        <w:t xml:space="preserve">Tulos</w:t>
      </w:r>
    </w:p>
    <w:p>
      <w:r>
        <w:t xml:space="preserve">Koira juoksee nurmikolla.</w:t>
      </w:r>
    </w:p>
    <w:p>
      <w:r>
        <w:rPr>
          <w:b/>
        </w:rPr>
        <w:t xml:space="preserve">Esimerkki 7.3828</w:t>
      </w:r>
    </w:p>
    <w:p>
      <w:r>
        <w:t xml:space="preserve">Lause 1: Joukko miehiä pelaa yhdessä palloa. Lause 2: Miehet pelaavat koripalloa.</w:t>
      </w:r>
    </w:p>
    <w:p>
      <w:r>
        <w:rPr>
          <w:b/>
        </w:rPr>
        <w:t xml:space="preserve">Tulos</w:t>
      </w:r>
    </w:p>
    <w:p>
      <w:r>
        <w:t xml:space="preserve">Miehet pelaavat palloa</w:t>
      </w:r>
    </w:p>
    <w:p>
      <w:r>
        <w:rPr>
          <w:b/>
        </w:rPr>
        <w:t xml:space="preserve">Esimerkki 7.3829</w:t>
      </w:r>
    </w:p>
    <w:p>
      <w:r>
        <w:t xml:space="preserve">Lause 1: Etniset ammattilaiset työskentelevät tietokoneasemalla Lause 2: Tietokoneteknikot korjaavat tietokoneita.</w:t>
      </w:r>
    </w:p>
    <w:p>
      <w:r>
        <w:rPr>
          <w:b/>
        </w:rPr>
        <w:t xml:space="preserve">Tulos</w:t>
      </w:r>
    </w:p>
    <w:p>
      <w:r>
        <w:t xml:space="preserve">Ihmiset ovat lähellä tietokoneita.</w:t>
      </w:r>
    </w:p>
    <w:p>
      <w:r>
        <w:rPr>
          <w:b/>
        </w:rPr>
        <w:t xml:space="preserve">Esimerkki 7.3830</w:t>
      </w:r>
    </w:p>
    <w:p>
      <w:r>
        <w:t xml:space="preserve">Lause 1: Rakennustyöntekijät tekevät työtään. Lause 2: miehet ulkona työskentelevät</w:t>
      </w:r>
    </w:p>
    <w:p>
      <w:r>
        <w:rPr>
          <w:b/>
        </w:rPr>
        <w:t xml:space="preserve">Tulos</w:t>
      </w:r>
    </w:p>
    <w:p>
      <w:r>
        <w:t xml:space="preserve">ulkona on miehiä</w:t>
      </w:r>
    </w:p>
    <w:p>
      <w:r>
        <w:rPr>
          <w:b/>
        </w:rPr>
        <w:t xml:space="preserve">Esimerkki 7.3831</w:t>
      </w:r>
    </w:p>
    <w:p>
      <w:r>
        <w:t xml:space="preserve">Lause 1: Valkoiseen paitaan pukeutunut nainen kokeilee hattua peilin edessä. Lause 2: Nainen on kaunis.</w:t>
      </w:r>
    </w:p>
    <w:p>
      <w:r>
        <w:rPr>
          <w:b/>
        </w:rPr>
        <w:t xml:space="preserve">Tulos</w:t>
      </w:r>
    </w:p>
    <w:p>
      <w:r>
        <w:t xml:space="preserve">Nainen sovittaa vaatteita.</w:t>
      </w:r>
    </w:p>
    <w:p>
      <w:r>
        <w:rPr>
          <w:b/>
        </w:rPr>
        <w:t xml:space="preserve">Esimerkki 7.3832</w:t>
      </w:r>
    </w:p>
    <w:p>
      <w:r>
        <w:t xml:space="preserve">Lause 1: Nuori mies hyppää syöttämään lentopalloa rannalla. Lause 2: Mies pelaa lentopalloa Tyynenmeren rannalla.</w:t>
      </w:r>
    </w:p>
    <w:p>
      <w:r>
        <w:rPr>
          <w:b/>
        </w:rPr>
        <w:t xml:space="preserve">Tulos</w:t>
      </w:r>
    </w:p>
    <w:p>
      <w:r>
        <w:t xml:space="preserve">Mies leikkii hiekalla.</w:t>
      </w:r>
    </w:p>
    <w:p>
      <w:r>
        <w:rPr>
          <w:b/>
        </w:rPr>
        <w:t xml:space="preserve">Esimerkki 7.3833</w:t>
      </w:r>
    </w:p>
    <w:p>
      <w:r>
        <w:t xml:space="preserve">Lause 1: Vihreäpaitainen mies työntää outoa pyöräkärryä. Lause 2: Mies työntää outoa kärryä kujalla.</w:t>
      </w:r>
    </w:p>
    <w:p>
      <w:r>
        <w:rPr>
          <w:b/>
        </w:rPr>
        <w:t xml:space="preserve">Tulos</w:t>
      </w:r>
    </w:p>
    <w:p>
      <w:r>
        <w:t xml:space="preserve">Mies työntää outoa kärryä.</w:t>
      </w:r>
    </w:p>
    <w:p>
      <w:r>
        <w:rPr>
          <w:b/>
        </w:rPr>
        <w:t xml:space="preserve">Esimerkki 7.3834</w:t>
      </w:r>
    </w:p>
    <w:p>
      <w:r>
        <w:t xml:space="preserve">Lause 1: Kaksi silmälasipäistä naista kävelee kadulla käsi kädessä. Lause 2: Nämä kaksi naista ovat pari.</w:t>
      </w:r>
    </w:p>
    <w:p>
      <w:r>
        <w:rPr>
          <w:b/>
        </w:rPr>
        <w:t xml:space="preserve">Tulos</w:t>
      </w:r>
    </w:p>
    <w:p>
      <w:r>
        <w:t xml:space="preserve">Kaksi silmälasipäistä naista koskettaa toisiaan.</w:t>
      </w:r>
    </w:p>
    <w:p>
      <w:r>
        <w:rPr>
          <w:b/>
        </w:rPr>
        <w:t xml:space="preserve">Esimerkki 7.3835</w:t>
      </w:r>
    </w:p>
    <w:p>
      <w:r>
        <w:t xml:space="preserve">Lause 1: Ryhmä miehiä ja naisia rukoilee ulkona. Lause 2: Ryhmä ystäviä rukoilee yhdessä puistossa.</w:t>
      </w:r>
    </w:p>
    <w:p>
      <w:r>
        <w:rPr>
          <w:b/>
        </w:rPr>
        <w:t xml:space="preserve">Tulos</w:t>
      </w:r>
    </w:p>
    <w:p>
      <w:r>
        <w:t xml:space="preserve">Ryhmä uskonnollisia ihmisiä on yhdessä</w:t>
      </w:r>
    </w:p>
    <w:p>
      <w:r>
        <w:rPr>
          <w:b/>
        </w:rPr>
        <w:t xml:space="preserve">Esimerkki 7.3836</w:t>
      </w:r>
    </w:p>
    <w:p>
      <w:r>
        <w:t xml:space="preserve">Lause 1: Punainen uimapukuinen pikkutyttö makaa selällään matalassa vedessä. Lause 2: tyttö yrittää ottaa aurinkoa...</w:t>
      </w:r>
    </w:p>
    <w:p>
      <w:r>
        <w:rPr>
          <w:b/>
        </w:rPr>
        <w:t xml:space="preserve">Tulos</w:t>
      </w:r>
    </w:p>
    <w:p>
      <w:r>
        <w:t xml:space="preserve">tytöllä on kasvot ylöspäin</w:t>
      </w:r>
    </w:p>
    <w:p>
      <w:r>
        <w:rPr>
          <w:b/>
        </w:rPr>
        <w:t xml:space="preserve">Esimerkki 7.3837</w:t>
      </w:r>
    </w:p>
    <w:p>
      <w:r>
        <w:t xml:space="preserve">Lause 1: Hiihtäjä on yksin metsässä. Lause 2: Mies hiihtää maastohiihtäen.</w:t>
      </w:r>
    </w:p>
    <w:p>
      <w:r>
        <w:rPr>
          <w:b/>
        </w:rPr>
        <w:t xml:space="preserve">Tulos</w:t>
      </w:r>
    </w:p>
    <w:p>
      <w:r>
        <w:t xml:space="preserve">Henkilö on ulkona.</w:t>
      </w:r>
    </w:p>
    <w:p>
      <w:r>
        <w:rPr>
          <w:b/>
        </w:rPr>
        <w:t xml:space="preserve">Esimerkki 7.3838</w:t>
      </w:r>
    </w:p>
    <w:p>
      <w:r>
        <w:t xml:space="preserve">Lause 1: Pieni lapsi nukkuu sängyssä, jossa on useita pehmoleluja. Lause 2: Vauva on päiväunilla.</w:t>
      </w:r>
    </w:p>
    <w:p>
      <w:r>
        <w:rPr>
          <w:b/>
        </w:rPr>
        <w:t xml:space="preserve">Tulos</w:t>
      </w:r>
    </w:p>
    <w:p>
      <w:r>
        <w:t xml:space="preserve">Lapsi nukkuu sängyllä.</w:t>
      </w:r>
    </w:p>
    <w:p>
      <w:r>
        <w:rPr>
          <w:b/>
        </w:rPr>
        <w:t xml:space="preserve">Esimerkki 7.3839</w:t>
      </w:r>
    </w:p>
    <w:p>
      <w:r>
        <w:t xml:space="preserve">Lause 1: Kolme takkiin ja hanskoihin pukeutunutta ihmistä kävelee osittain lumen peittämällä kivisellä polulla. Lause 2: Jotkut ihmiset ovat menossa talvivaellukselle.</w:t>
      </w:r>
    </w:p>
    <w:p>
      <w:r>
        <w:rPr>
          <w:b/>
        </w:rPr>
        <w:t xml:space="preserve">Tulos</w:t>
      </w:r>
    </w:p>
    <w:p>
      <w:r>
        <w:t xml:space="preserve">Kolmella ihmisellä on talvivaatteet.</w:t>
      </w:r>
    </w:p>
    <w:p>
      <w:r>
        <w:rPr>
          <w:b/>
        </w:rPr>
        <w:t xml:space="preserve">Esimerkki 7.3840</w:t>
      </w:r>
    </w:p>
    <w:p>
      <w:r>
        <w:t xml:space="preserve">Lause 1: Vanhempi mies, jolla on sininen paita ja mustat kengät, istuu puutuolissa. Lause 2: Vanha mies nauttii eläkepäivistään.</w:t>
      </w:r>
    </w:p>
    <w:p>
      <w:r>
        <w:rPr>
          <w:b/>
        </w:rPr>
        <w:t xml:space="preserve">Tulos</w:t>
      </w:r>
    </w:p>
    <w:p>
      <w:r>
        <w:t xml:space="preserve">Vanha mies lepää tuolissa</w:t>
      </w:r>
    </w:p>
    <w:p>
      <w:r>
        <w:rPr>
          <w:b/>
        </w:rPr>
        <w:t xml:space="preserve">Esimerkki 7.3841</w:t>
      </w:r>
    </w:p>
    <w:p>
      <w:r>
        <w:t xml:space="preserve">Lause 1: Skeittilaudalla liikkuvaa miestä vetää hihnassa juokseva koira. Lause 2: Mies nauraa, kun koira vetää häntä.</w:t>
      </w:r>
    </w:p>
    <w:p>
      <w:r>
        <w:rPr>
          <w:b/>
        </w:rPr>
        <w:t xml:space="preserve">Tulos</w:t>
      </w:r>
    </w:p>
    <w:p>
      <w:r>
        <w:t xml:space="preserve">Koira vetää miestä.</w:t>
      </w:r>
    </w:p>
    <w:p>
      <w:r>
        <w:rPr>
          <w:b/>
        </w:rPr>
        <w:t xml:space="preserve">Esimerkki 7.3842</w:t>
      </w:r>
    </w:p>
    <w:p>
      <w:r>
        <w:t xml:space="preserve">Lause 1: Joukko lapsia tuijottaa aidan läpi jotakin eläintä. Lause 2: Orava kerää pähkinöitä.</w:t>
      </w:r>
    </w:p>
    <w:p>
      <w:r>
        <w:rPr>
          <w:b/>
        </w:rPr>
        <w:t xml:space="preserve">Tulos</w:t>
      </w:r>
    </w:p>
    <w:p>
      <w:r>
        <w:t xml:space="preserve">Lapset ovat ulkona.</w:t>
      </w:r>
    </w:p>
    <w:p>
      <w:r>
        <w:rPr>
          <w:b/>
        </w:rPr>
        <w:t xml:space="preserve">Esimerkki 7.3843</w:t>
      </w:r>
    </w:p>
    <w:p>
      <w:r>
        <w:t xml:space="preserve">Lause 1: Intialainen pyhä mies katselee. Lause 2: Mies meditoi.</w:t>
      </w:r>
    </w:p>
    <w:p>
      <w:r>
        <w:rPr>
          <w:b/>
        </w:rPr>
        <w:t xml:space="preserve">Tulos</w:t>
      </w:r>
    </w:p>
    <w:p>
      <w:r>
        <w:t xml:space="preserve">Intialainen mies tuijottaa kaukaisuuteen.</w:t>
      </w:r>
    </w:p>
    <w:p>
      <w:r>
        <w:rPr>
          <w:b/>
        </w:rPr>
        <w:t xml:space="preserve">Esimerkki 7.3844</w:t>
      </w:r>
    </w:p>
    <w:p>
      <w:r>
        <w:t xml:space="preserve">Lause 1: Isä seisoo lammen rannalla kalastamassa, kun hänen poikansa alkaa vaeltaa kalaverkon kanssa. Lause 2: Isä seisoo lammen rannalla kalastamassa taimenta.</w:t>
      </w:r>
    </w:p>
    <w:p>
      <w:r>
        <w:rPr>
          <w:b/>
        </w:rPr>
        <w:t xml:space="preserve">Tulos</w:t>
      </w:r>
    </w:p>
    <w:p>
      <w:r>
        <w:t xml:space="preserve">Mies seisoo lammen rannalla.</w:t>
      </w:r>
    </w:p>
    <w:p>
      <w:r>
        <w:rPr>
          <w:b/>
        </w:rPr>
        <w:t xml:space="preserve">Esimerkki 7.3845</w:t>
      </w:r>
    </w:p>
    <w:p>
      <w:r>
        <w:t xml:space="preserve">Lause 1: Ihmiset ylittävät puiden reunustamaa katua rakennuksen edessä. Lause 2: Ihmiset ovat menossa messuille.</w:t>
      </w:r>
    </w:p>
    <w:p>
      <w:r>
        <w:rPr>
          <w:b/>
        </w:rPr>
        <w:t xml:space="preserve">Tulos</w:t>
      </w:r>
    </w:p>
    <w:p>
      <w:r>
        <w:t xml:space="preserve">Ihmiset kävelevät ulkona.</w:t>
      </w:r>
    </w:p>
    <w:p>
      <w:r>
        <w:rPr>
          <w:b/>
        </w:rPr>
        <w:t xml:space="preserve">Esimerkki 7.3846</w:t>
      </w:r>
    </w:p>
    <w:p>
      <w:r>
        <w:t xml:space="preserve">Lause 1: Kaksi miestä pystyttää jonkinlaista katosta veden äärelle. Lause 2: pojat puhuvat toisilleen...</w:t>
      </w:r>
    </w:p>
    <w:p>
      <w:r>
        <w:rPr>
          <w:b/>
        </w:rPr>
        <w:t xml:space="preserve">Tulos</w:t>
      </w:r>
    </w:p>
    <w:p>
      <w:r>
        <w:t xml:space="preserve">on poikia, jotka käyttivät katosta tuolina...</w:t>
      </w:r>
    </w:p>
    <w:p>
      <w:r>
        <w:rPr>
          <w:b/>
        </w:rPr>
        <w:t xml:space="preserve">Esimerkki 7.3847</w:t>
      </w:r>
    </w:p>
    <w:p>
      <w:r>
        <w:t xml:space="preserve">Lause 1: Lapsi mustassa lippiksessä nukkuu kahden tuolin välissä. Lause 2: Lapsi nukkuu lentokentällä tuolien välissä.</w:t>
      </w:r>
    </w:p>
    <w:p>
      <w:r>
        <w:rPr>
          <w:b/>
        </w:rPr>
        <w:t xml:space="preserve">Tulos</w:t>
      </w:r>
    </w:p>
    <w:p>
      <w:r>
        <w:t xml:space="preserve">Lapsi makaa kahden tuolin välissä nukkumassa.</w:t>
      </w:r>
    </w:p>
    <w:p>
      <w:r>
        <w:rPr>
          <w:b/>
        </w:rPr>
        <w:t xml:space="preserve">Esimerkki 7.3848</w:t>
      </w:r>
    </w:p>
    <w:p>
      <w:r>
        <w:t xml:space="preserve">Lause 1: Poliisi eristää keltaisella teipillä alueen ihmisjoukosta. Lause 2: Kaupungin työntekijä eristää alueen vihaiselta ihmisjoukolta.</w:t>
      </w:r>
    </w:p>
    <w:p>
      <w:r>
        <w:rPr>
          <w:b/>
        </w:rPr>
        <w:t xml:space="preserve">Tulos</w:t>
      </w:r>
    </w:p>
    <w:p>
      <w:r>
        <w:t xml:space="preserve">Kaupungin työntekijä sulki alueen.</w:t>
      </w:r>
    </w:p>
    <w:p>
      <w:r>
        <w:rPr>
          <w:b/>
        </w:rPr>
        <w:t xml:space="preserve">Esimerkki 7.3849</w:t>
      </w:r>
    </w:p>
    <w:p>
      <w:r>
        <w:t xml:space="preserve">Lause 1: Nainen istuu veden äärellä kahden opiskelijan vieressä. Lause 2: Rannalla on koulun retki.</w:t>
      </w:r>
    </w:p>
    <w:p>
      <w:r>
        <w:rPr>
          <w:b/>
        </w:rPr>
        <w:t xml:space="preserve">Tulos</w:t>
      </w:r>
    </w:p>
    <w:p>
      <w:r>
        <w:t xml:space="preserve">Ryhmä ihmisiä on veden äärellä.</w:t>
      </w:r>
    </w:p>
    <w:p>
      <w:r>
        <w:rPr>
          <w:b/>
        </w:rPr>
        <w:t xml:space="preserve">Esimerkki 7.3850</w:t>
      </w:r>
    </w:p>
    <w:p>
      <w:r>
        <w:t xml:space="preserve">Lause 1: Miehet tutkivat lihaa ulkoilman lihamarkkinoilla. Lause 2: Miehet etsivät lihaa illallista varten.</w:t>
      </w:r>
    </w:p>
    <w:p>
      <w:r>
        <w:rPr>
          <w:b/>
        </w:rPr>
        <w:t xml:space="preserve">Tulos</w:t>
      </w:r>
    </w:p>
    <w:p>
      <w:r>
        <w:t xml:space="preserve">Miehet ovat ulkona.</w:t>
      </w:r>
    </w:p>
    <w:p>
      <w:r>
        <w:rPr>
          <w:b/>
        </w:rPr>
        <w:t xml:space="preserve">Esimerkki 7.3851</w:t>
      </w:r>
    </w:p>
    <w:p>
      <w:r>
        <w:t xml:space="preserve">Lause 1: Kaksi työntekijää, joilla on suojakypärä päässään, työskentelee työmaallaan. Lause 2: Kypäräpäisillä ihmisillä oli työkaluvyöt.</w:t>
      </w:r>
    </w:p>
    <w:p>
      <w:r>
        <w:rPr>
          <w:b/>
        </w:rPr>
        <w:t xml:space="preserve">Tulos</w:t>
      </w:r>
    </w:p>
    <w:p>
      <w:r>
        <w:t xml:space="preserve">Työmaalla työskentelevät käyttivät suojakypärää.</w:t>
      </w:r>
    </w:p>
    <w:p>
      <w:r>
        <w:rPr>
          <w:b/>
        </w:rPr>
        <w:t xml:space="preserve">Esimerkki 7.3852</w:t>
      </w:r>
    </w:p>
    <w:p>
      <w:r>
        <w:t xml:space="preserve">Lause 1: Nainen ja lapsi istuvat isossa puussa, jossa on suuria oksia. Lause 2: Nainen ja lapsi istuvat puumajassa.</w:t>
      </w:r>
    </w:p>
    <w:p>
      <w:r>
        <w:rPr>
          <w:b/>
        </w:rPr>
        <w:t xml:space="preserve">Tulos</w:t>
      </w:r>
    </w:p>
    <w:p>
      <w:r>
        <w:t xml:space="preserve">Ihmiset istuvat puussa</w:t>
      </w:r>
    </w:p>
    <w:p>
      <w:r>
        <w:rPr>
          <w:b/>
        </w:rPr>
        <w:t xml:space="preserve">Esimerkki 7.3853</w:t>
      </w:r>
    </w:p>
    <w:p>
      <w:r>
        <w:t xml:space="preserve">Lause 1: Ihmiset kävelevät varjossa. Lause 2: Ulkona on hyvin aurinkoista.</w:t>
      </w:r>
    </w:p>
    <w:p>
      <w:r>
        <w:rPr>
          <w:b/>
        </w:rPr>
        <w:t xml:space="preserve">Tulos</w:t>
      </w:r>
    </w:p>
    <w:p>
      <w:r>
        <w:t xml:space="preserve">Ihmiset ovat varjossa</w:t>
      </w:r>
    </w:p>
    <w:p>
      <w:r>
        <w:rPr>
          <w:b/>
        </w:rPr>
        <w:t xml:space="preserve">Esimerkki 7.3854</w:t>
      </w:r>
    </w:p>
    <w:p>
      <w:r>
        <w:t xml:space="preserve">Lause 1: Kaksi valkoista koiraa jahtaa palloa, joista toinen on ilmassa. Lause 2: Nämä kaksi koiraa ovat isä ja poika.</w:t>
      </w:r>
    </w:p>
    <w:p>
      <w:r>
        <w:rPr>
          <w:b/>
        </w:rPr>
        <w:t xml:space="preserve">Tulos</w:t>
      </w:r>
    </w:p>
    <w:p>
      <w:r>
        <w:t xml:space="preserve">Kaksi koiraa jahtaa palloa.</w:t>
      </w:r>
    </w:p>
    <w:p>
      <w:r>
        <w:rPr>
          <w:b/>
        </w:rPr>
        <w:t xml:space="preserve">Esimerkki 7.3855</w:t>
      </w:r>
    </w:p>
    <w:p>
      <w:r>
        <w:t xml:space="preserve">Lause 1: Cowboy hevosen selässä yrittää lassota härkää rodeossa. Lause 2: Cowboy lassoaa härkää.</w:t>
      </w:r>
    </w:p>
    <w:p>
      <w:r>
        <w:rPr>
          <w:b/>
        </w:rPr>
        <w:t xml:space="preserve">Tulos</w:t>
      </w:r>
    </w:p>
    <w:p>
      <w:r>
        <w:t xml:space="preserve">Cowboy rodeossa.</w:t>
      </w:r>
    </w:p>
    <w:p>
      <w:r>
        <w:rPr>
          <w:b/>
        </w:rPr>
        <w:t xml:space="preserve">Esimerkki 7.3856</w:t>
      </w:r>
    </w:p>
    <w:p>
      <w:r>
        <w:t xml:space="preserve">Lause 1: Naiset ja lapset pesevät vaatteita joen rannalla, jonka rannoilla on vihreitä puita. Lause 2: Nämä ihmiset pesevät sukkiaan.</w:t>
      </w:r>
    </w:p>
    <w:p>
      <w:r>
        <w:rPr>
          <w:b/>
        </w:rPr>
        <w:t xml:space="preserve">Tulos</w:t>
      </w:r>
    </w:p>
    <w:p>
      <w:r>
        <w:t xml:space="preserve">Jotkut naiset ja lapset pesevät vaatteitaan joen lähellä olevien puiden luona.</w:t>
      </w:r>
    </w:p>
    <w:p>
      <w:r>
        <w:rPr>
          <w:b/>
        </w:rPr>
        <w:t xml:space="preserve">Esimerkki 7.3857</w:t>
      </w:r>
    </w:p>
    <w:p>
      <w:r>
        <w:t xml:space="preserve">Lause 1: Tori on täynnä ihmisiä, myös naisia, joiden pää on peitetty hunnulla. Lause 2: Islamistisella torilla on vilskettä.</w:t>
      </w:r>
    </w:p>
    <w:p>
      <w:r>
        <w:rPr>
          <w:b/>
        </w:rPr>
        <w:t xml:space="preserve">Tulos</w:t>
      </w:r>
    </w:p>
    <w:p>
      <w:r>
        <w:t xml:space="preserve">Markkinat ovat hyvin kiireiset.</w:t>
      </w:r>
    </w:p>
    <w:p>
      <w:r>
        <w:rPr>
          <w:b/>
        </w:rPr>
        <w:t xml:space="preserve">Esimerkki 7.3858</w:t>
      </w:r>
    </w:p>
    <w:p>
      <w:r>
        <w:t xml:space="preserve">Lause 1: Pikkupoika, joka pelaa jalkapalloa aurinkoisena päivänä isänsä katsellessa aidan takaa. Lause 2: Poika pelaa t-ballia, kun mies on aidan takana.</w:t>
      </w:r>
    </w:p>
    <w:p>
      <w:r>
        <w:rPr>
          <w:b/>
        </w:rPr>
        <w:t xml:space="preserve">Tulos</w:t>
      </w:r>
    </w:p>
    <w:p>
      <w:r>
        <w:t xml:space="preserve">Isä katsoo poikaansa leikkimässä</w:t>
      </w:r>
    </w:p>
    <w:p>
      <w:r>
        <w:rPr>
          <w:b/>
        </w:rPr>
        <w:t xml:space="preserve">Esimerkki 7.3859</w:t>
      </w:r>
    </w:p>
    <w:p>
      <w:r>
        <w:t xml:space="preserve">Lause 1: Keltainen ja ruskea koira käy ulkona vessassa. Lause 2: Keltainen ja ruskea koira käy vessassa ulkona omistajansa lähellä.</w:t>
      </w:r>
    </w:p>
    <w:p>
      <w:r>
        <w:rPr>
          <w:b/>
        </w:rPr>
        <w:t xml:space="preserve">Tulos</w:t>
      </w:r>
    </w:p>
    <w:p>
      <w:r>
        <w:t xml:space="preserve">Keltainen ja ruskea koira käy vessassa ulkona ruohikossa.</w:t>
      </w:r>
    </w:p>
    <w:p>
      <w:r>
        <w:rPr>
          <w:b/>
        </w:rPr>
        <w:t xml:space="preserve">Esimerkki 7.3860</w:t>
      </w:r>
    </w:p>
    <w:p>
      <w:r>
        <w:t xml:space="preserve">Lause 1: Skootterilla liikkuva mies herättää huomiota joissakin suuressa ihmisjoukossa. Lause 2: Mies esiintyy suurelle joukolle.</w:t>
      </w:r>
    </w:p>
    <w:p>
      <w:r>
        <w:rPr>
          <w:b/>
        </w:rPr>
        <w:t xml:space="preserve">Tulos</w:t>
      </w:r>
    </w:p>
    <w:p>
      <w:r>
        <w:t xml:space="preserve">Mies ajaa skootterilla</w:t>
      </w:r>
    </w:p>
    <w:p>
      <w:r>
        <w:rPr>
          <w:b/>
        </w:rPr>
        <w:t xml:space="preserve">Esimerkki 7.3861</w:t>
      </w:r>
    </w:p>
    <w:p>
      <w:r>
        <w:t xml:space="preserve">Lause 1: Nainen istuu tuolissa, joka on kiinnitetty pitkään puiseen käsivarteen, ja hänen ympärilleen on kerääntynyt väkijoukko. Lause 2: Nainen on tivolin kyydissä.</w:t>
      </w:r>
    </w:p>
    <w:p>
      <w:r>
        <w:rPr>
          <w:b/>
        </w:rPr>
        <w:t xml:space="preserve">Tulos</w:t>
      </w:r>
    </w:p>
    <w:p>
      <w:r>
        <w:t xml:space="preserve">Nainen istuu tuolissa ihmisten ympäröimänä.</w:t>
      </w:r>
    </w:p>
    <w:p>
      <w:r>
        <w:rPr>
          <w:b/>
        </w:rPr>
        <w:t xml:space="preserve">Esimerkki 7.3862</w:t>
      </w:r>
    </w:p>
    <w:p>
      <w:r>
        <w:t xml:space="preserve">Lause 1: Valkoiseen mekkoon pukeutunut nainen seisoo kadulla marssivan univormupukuisten miesten paraatin edessä. Lause 2: New Yorkissa on paraati.</w:t>
      </w:r>
    </w:p>
    <w:p>
      <w:r>
        <w:rPr>
          <w:b/>
        </w:rPr>
        <w:t xml:space="preserve">Tulos</w:t>
      </w:r>
    </w:p>
    <w:p>
      <w:r>
        <w:t xml:space="preserve">Ihmiset vastaavat toisiaan kadulla.</w:t>
      </w:r>
    </w:p>
    <w:p>
      <w:r>
        <w:rPr>
          <w:b/>
        </w:rPr>
        <w:t xml:space="preserve">Esimerkki 7.3863</w:t>
      </w:r>
    </w:p>
    <w:p>
      <w:r>
        <w:t xml:space="preserve">Lause 1: Punainen portti mahdollistaa pääsyn pihalle. Lause 2: Punaisen portin kautta pääsee romuttamolle.</w:t>
      </w:r>
    </w:p>
    <w:p>
      <w:r>
        <w:rPr>
          <w:b/>
        </w:rPr>
        <w:t xml:space="preserve">Tulos</w:t>
      </w:r>
    </w:p>
    <w:p>
      <w:r>
        <w:t xml:space="preserve">pihalla on portti</w:t>
      </w:r>
    </w:p>
    <w:p>
      <w:r>
        <w:rPr>
          <w:b/>
        </w:rPr>
        <w:t xml:space="preserve">Esimerkki 7.3864</w:t>
      </w:r>
    </w:p>
    <w:p>
      <w:r>
        <w:t xml:space="preserve">Lause 1: Pariskunta suutelee lahden laiturin edessä. Lause 2: Kaksi ihmistä juhlii erityisiä treffejä.</w:t>
      </w:r>
    </w:p>
    <w:p>
      <w:r>
        <w:rPr>
          <w:b/>
        </w:rPr>
        <w:t xml:space="preserve">Tulos</w:t>
      </w:r>
    </w:p>
    <w:p>
      <w:r>
        <w:t xml:space="preserve">Kaksi ihmistä suutelee vesistön äärellä</w:t>
      </w:r>
    </w:p>
    <w:p>
      <w:r>
        <w:rPr>
          <w:b/>
        </w:rPr>
        <w:t xml:space="preserve">Esimerkki 7.3865</w:t>
      </w:r>
    </w:p>
    <w:p>
      <w:r>
        <w:t xml:space="preserve">Lause 1: Skootterilla ajava aasialainen mies tarkkailee liikennettä. Lause 2: Mies ajaa kadulla.</w:t>
      </w:r>
    </w:p>
    <w:p>
      <w:r>
        <w:rPr>
          <w:b/>
        </w:rPr>
        <w:t xml:space="preserve">Tulos</w:t>
      </w:r>
    </w:p>
    <w:p>
      <w:r>
        <w:t xml:space="preserve">Siellä on mies, joka ajaa skootterilla.</w:t>
      </w:r>
    </w:p>
    <w:p>
      <w:r>
        <w:rPr>
          <w:b/>
        </w:rPr>
        <w:t xml:space="preserve">Esimerkki 7.3866</w:t>
      </w:r>
    </w:p>
    <w:p>
      <w:r>
        <w:t xml:space="preserve">Lause 1: Perhe istuu Macintoshin ääressä. Lause 2: Perhe opettelee tietokoneen käyttöä.</w:t>
      </w:r>
    </w:p>
    <w:p>
      <w:r>
        <w:rPr>
          <w:b/>
        </w:rPr>
        <w:t xml:space="preserve">Tulos</w:t>
      </w:r>
    </w:p>
    <w:p>
      <w:r>
        <w:t xml:space="preserve">Ihmiset istuvat.</w:t>
      </w:r>
    </w:p>
    <w:p>
      <w:r>
        <w:rPr>
          <w:b/>
        </w:rPr>
        <w:t xml:space="preserve">Esimerkki 7.3867</w:t>
      </w:r>
    </w:p>
    <w:p>
      <w:r>
        <w:t xml:space="preserve">Lause 1: Ryhmä ihmisiä kadulla pystyttää soittimia. Lause 2: Ihmisryhmä on yhdessä bändissä.</w:t>
      </w:r>
    </w:p>
    <w:p>
      <w:r>
        <w:rPr>
          <w:b/>
        </w:rPr>
        <w:t xml:space="preserve">Tulos</w:t>
      </w:r>
    </w:p>
    <w:p>
      <w:r>
        <w:t xml:space="preserve">Ihmiset valmistelevat soittimia.</w:t>
      </w:r>
    </w:p>
    <w:p>
      <w:r>
        <w:rPr>
          <w:b/>
        </w:rPr>
        <w:t xml:space="preserve">Esimerkki 7.3868</w:t>
      </w:r>
    </w:p>
    <w:p>
      <w:r>
        <w:t xml:space="preserve">Lause 1: Puhelimessa on mies toimistoympäristössä. Lause 2: Mies pitää puhelinkonferenssia.</w:t>
      </w:r>
    </w:p>
    <w:p>
      <w:r>
        <w:rPr>
          <w:b/>
        </w:rPr>
        <w:t xml:space="preserve">Tulos</w:t>
      </w:r>
    </w:p>
    <w:p>
      <w:r>
        <w:t xml:space="preserve">Mies on sisällä</w:t>
      </w:r>
    </w:p>
    <w:p>
      <w:r>
        <w:rPr>
          <w:b/>
        </w:rPr>
        <w:t xml:space="preserve">Esimerkki 7.3869</w:t>
      </w:r>
    </w:p>
    <w:p>
      <w:r>
        <w:t xml:space="preserve">Lause 1: Kaksi naista lenkkeilee ja kolme miestä kävelee hiekkatiellä. Lause 2: On kesäaika.</w:t>
      </w:r>
    </w:p>
    <w:p>
      <w:r>
        <w:rPr>
          <w:b/>
        </w:rPr>
        <w:t xml:space="preserve">Tulos</w:t>
      </w:r>
    </w:p>
    <w:p>
      <w:r>
        <w:t xml:space="preserve">Ulkona on ihmisiä.</w:t>
      </w:r>
    </w:p>
    <w:p>
      <w:r>
        <w:rPr>
          <w:b/>
        </w:rPr>
        <w:t xml:space="preserve">Esimerkki 7.3870</w:t>
      </w:r>
    </w:p>
    <w:p>
      <w:r>
        <w:t xml:space="preserve">Lause 1: Kaksi ihmistä kävelee autiomaassa. Lause 2: Kaksi ihmistä kävelee aavikon halki toivoen löytävänsä vettä todella pian.</w:t>
      </w:r>
    </w:p>
    <w:p>
      <w:r>
        <w:rPr>
          <w:b/>
        </w:rPr>
        <w:t xml:space="preserve">Tulos</w:t>
      </w:r>
    </w:p>
    <w:p>
      <w:r>
        <w:t xml:space="preserve">Pari ihmistä kävelee kuivalla alueella.</w:t>
      </w:r>
    </w:p>
    <w:p>
      <w:r>
        <w:rPr>
          <w:b/>
        </w:rPr>
        <w:t xml:space="preserve">Esimerkki 7.3871</w:t>
      </w:r>
    </w:p>
    <w:p>
      <w:r>
        <w:t xml:space="preserve">Lause 1: Mies katsoo alaspäin suurta kasaa silputtua paperia. Lause 2: Mies katsoo paperikasaa, jonka hän on silponut töissä.</w:t>
      </w:r>
    </w:p>
    <w:p>
      <w:r>
        <w:rPr>
          <w:b/>
        </w:rPr>
        <w:t xml:space="preserve">Tulos</w:t>
      </w:r>
    </w:p>
    <w:p>
      <w:r>
        <w:t xml:space="preserve">Suuri määrä paperia on silputtu.</w:t>
      </w:r>
    </w:p>
    <w:p>
      <w:r>
        <w:rPr>
          <w:b/>
        </w:rPr>
        <w:t xml:space="preserve">Esimerkki 7.3872</w:t>
      </w:r>
    </w:p>
    <w:p>
      <w:r>
        <w:t xml:space="preserve">Lause 1: Mies seisoo bussipysäkillä. Lause 2: Mies seisoo bussipysäkillä odottamassa bussia.</w:t>
      </w:r>
    </w:p>
    <w:p>
      <w:r>
        <w:rPr>
          <w:b/>
        </w:rPr>
        <w:t xml:space="preserve">Tulos</w:t>
      </w:r>
    </w:p>
    <w:p>
      <w:r>
        <w:t xml:space="preserve">Mies on bussipysäkillä.</w:t>
      </w:r>
    </w:p>
    <w:p>
      <w:r>
        <w:rPr>
          <w:b/>
        </w:rPr>
        <w:t xml:space="preserve">Esimerkki 7.3873</w:t>
      </w:r>
    </w:p>
    <w:p>
      <w:r>
        <w:t xml:space="preserve">Lause 1: Vanha mies ja nainen seisovat kaupan edessä. Lause 2: Kaksi ihmistä lempikauppansa edessä.</w:t>
      </w:r>
    </w:p>
    <w:p>
      <w:r>
        <w:rPr>
          <w:b/>
        </w:rPr>
        <w:t xml:space="preserve">Tulos</w:t>
      </w:r>
    </w:p>
    <w:p>
      <w:r>
        <w:t xml:space="preserve">Kaksi ihmistä seisoo.</w:t>
      </w:r>
    </w:p>
    <w:p>
      <w:r>
        <w:rPr>
          <w:b/>
        </w:rPr>
        <w:t xml:space="preserve">Esimerkki 7.3874</w:t>
      </w:r>
    </w:p>
    <w:p>
      <w:r>
        <w:t xml:space="preserve">Lause 1: Vaalea nainen mustissa pyöräilyasuissa ja pyöräilykypärässä nousee kymmenen nopeuden pyörän selkään. Lause 2: Nainen ajaa kilpaa tapahtumassa.</w:t>
      </w:r>
    </w:p>
    <w:p>
      <w:r>
        <w:rPr>
          <w:b/>
        </w:rPr>
        <w:t xml:space="preserve">Tulos</w:t>
      </w:r>
    </w:p>
    <w:p>
      <w:r>
        <w:t xml:space="preserve">Nainen pitelee pyörää.</w:t>
      </w:r>
    </w:p>
    <w:p>
      <w:r>
        <w:rPr>
          <w:b/>
        </w:rPr>
        <w:t xml:space="preserve">Esimerkki 7.3875</w:t>
      </w:r>
    </w:p>
    <w:p>
      <w:r>
        <w:t xml:space="preserve">Lause 1: Kaksi naista, joilla on vapaudenpatsaan hattu, otetaan kuvaan metrossa. Lause 2: Kahdella ystävällä on hauskaa vapaudenpatsashatut päässään.</w:t>
      </w:r>
    </w:p>
    <w:p>
      <w:r>
        <w:rPr>
          <w:b/>
        </w:rPr>
        <w:t xml:space="preserve">Tulos</w:t>
      </w:r>
    </w:p>
    <w:p>
      <w:r>
        <w:t xml:space="preserve">Kaksi naista ottaa kuvan.</w:t>
      </w:r>
    </w:p>
    <w:p>
      <w:r>
        <w:rPr>
          <w:b/>
        </w:rPr>
        <w:t xml:space="preserve">Esimerkki 7.3876</w:t>
      </w:r>
    </w:p>
    <w:p>
      <w:r>
        <w:t xml:space="preserve">Lause 1: Siniseen paitaan pukeutunut poika katsoo naista, jolla on monivärinen mekko, kun taas toinen lapsi katsoo toiseen suuntaan. Lause 2: Vaalea henkilö katsoo</w:t>
      </w:r>
    </w:p>
    <w:p>
      <w:r>
        <w:rPr>
          <w:b/>
        </w:rPr>
        <w:t xml:space="preserve">Tulos</w:t>
      </w:r>
    </w:p>
    <w:p>
      <w:r>
        <w:t xml:space="preserve">Poika katsoo naisia</w:t>
      </w:r>
    </w:p>
    <w:p>
      <w:r>
        <w:rPr>
          <w:b/>
        </w:rPr>
        <w:t xml:space="preserve">Esimerkki 7.3877</w:t>
      </w:r>
    </w:p>
    <w:p>
      <w:r>
        <w:t xml:space="preserve">Lause 1: Vesiputous putoaa matalaan altaaseen. Lause 2: Vesiputous on kylmä.</w:t>
      </w:r>
    </w:p>
    <w:p>
      <w:r>
        <w:rPr>
          <w:b/>
        </w:rPr>
        <w:t xml:space="preserve">Tulos</w:t>
      </w:r>
    </w:p>
    <w:p>
      <w:r>
        <w:t xml:space="preserve">Hotellissa on uima-allas, jossa on vesiputous.</w:t>
      </w:r>
    </w:p>
    <w:p>
      <w:r>
        <w:rPr>
          <w:b/>
        </w:rPr>
        <w:t xml:space="preserve">Esimerkki 7.3878</w:t>
      </w:r>
    </w:p>
    <w:p>
      <w:r>
        <w:t xml:space="preserve">Lause 1: Nuori tyttö ja kaksi ystävää leikkivät. Lause 2: Nuori tyttö leikkii poikien kanssa.</w:t>
      </w:r>
    </w:p>
    <w:p>
      <w:r>
        <w:rPr>
          <w:b/>
        </w:rPr>
        <w:t xml:space="preserve">Tulos</w:t>
      </w:r>
    </w:p>
    <w:p>
      <w:r>
        <w:t xml:space="preserve">Nuori tyttö on ihminen.</w:t>
      </w:r>
    </w:p>
    <w:p>
      <w:r>
        <w:rPr>
          <w:b/>
        </w:rPr>
        <w:t xml:space="preserve">Esimerkki 7.3879</w:t>
      </w:r>
    </w:p>
    <w:p>
      <w:r>
        <w:t xml:space="preserve">Lause 1: Kolme sinipukuista morsiusneitoa pitelee morsiuspuvun päätä. Lause 2: Häät ovat käynnissä.</w:t>
      </w:r>
    </w:p>
    <w:p>
      <w:r>
        <w:rPr>
          <w:b/>
        </w:rPr>
        <w:t xml:space="preserve">Tulos</w:t>
      </w:r>
    </w:p>
    <w:p>
      <w:r>
        <w:t xml:space="preserve">Kolme morsiusneitoa ja morsian.</w:t>
      </w:r>
    </w:p>
    <w:p>
      <w:r>
        <w:rPr>
          <w:b/>
        </w:rPr>
        <w:t xml:space="preserve">Esimerkki 7.3880</w:t>
      </w:r>
    </w:p>
    <w:p>
      <w:r>
        <w:t xml:space="preserve">Lause 1: Sotilas aseineen kyykistyy jalkakäytävällä Lause 2: Kapinallinen odottaa aseman tiedustelua.</w:t>
      </w:r>
    </w:p>
    <w:p>
      <w:r>
        <w:rPr>
          <w:b/>
        </w:rPr>
        <w:t xml:space="preserve">Tulos</w:t>
      </w:r>
    </w:p>
    <w:p>
      <w:r>
        <w:t xml:space="preserve">Siellä on henkilö, jolla on ase.</w:t>
      </w:r>
    </w:p>
    <w:p>
      <w:r>
        <w:rPr>
          <w:b/>
        </w:rPr>
        <w:t xml:space="preserve">Esimerkki 7.3881</w:t>
      </w:r>
    </w:p>
    <w:p>
      <w:r>
        <w:t xml:space="preserve">Lause 1: Kaksi isoa saksanpaimenkoiraa leikkii vedessä. Lause 2: Kaksi koiraa leikkii karkeasti.</w:t>
      </w:r>
    </w:p>
    <w:p>
      <w:r>
        <w:rPr>
          <w:b/>
        </w:rPr>
        <w:t xml:space="preserve">Tulos</w:t>
      </w:r>
    </w:p>
    <w:p>
      <w:r>
        <w:t xml:space="preserve">Kaksi koiraa leikkii vedessä.</w:t>
      </w:r>
    </w:p>
    <w:p>
      <w:r>
        <w:rPr>
          <w:b/>
        </w:rPr>
        <w:t xml:space="preserve">Esimerkki 7.3882</w:t>
      </w:r>
    </w:p>
    <w:p>
      <w:r>
        <w:t xml:space="preserve">Lause 1: Useat kokit valmistelevat ateriaa. Lause 2: Kokit korjaavat ruokalajia.</w:t>
      </w:r>
    </w:p>
    <w:p>
      <w:r>
        <w:rPr>
          <w:b/>
        </w:rPr>
        <w:t xml:space="preserve">Tulos</w:t>
      </w:r>
    </w:p>
    <w:p>
      <w:r>
        <w:t xml:space="preserve">Kokit ovat keittiössä.</w:t>
      </w:r>
    </w:p>
    <w:p>
      <w:r>
        <w:rPr>
          <w:b/>
        </w:rPr>
        <w:t xml:space="preserve">Esimerkki 7.3883</w:t>
      </w:r>
    </w:p>
    <w:p>
      <w:r>
        <w:t xml:space="preserve">Lause 1: Joukko nuoria hymyilee kameralle. Lause 2: Kamera on musta.</w:t>
      </w:r>
    </w:p>
    <w:p>
      <w:r>
        <w:rPr>
          <w:b/>
        </w:rPr>
        <w:t xml:space="preserve">Tulos</w:t>
      </w:r>
    </w:p>
    <w:p>
      <w:r>
        <w:t xml:space="preserve">Jotkut ihmiset ovat onnellisia.</w:t>
      </w:r>
    </w:p>
    <w:p>
      <w:r>
        <w:rPr>
          <w:b/>
        </w:rPr>
        <w:t xml:space="preserve">Esimerkki 7.3884</w:t>
      </w:r>
    </w:p>
    <w:p>
      <w:r>
        <w:t xml:space="preserve">Lause 1: Tämä on mariachilaulaja, joka valmistautuu laulamaan. Lause 2: Mariachilaulaja valmistautuu laulamaan kehtolaulun.</w:t>
      </w:r>
    </w:p>
    <w:p>
      <w:r>
        <w:rPr>
          <w:b/>
        </w:rPr>
        <w:t xml:space="preserve">Tulos</w:t>
      </w:r>
    </w:p>
    <w:p>
      <w:r>
        <w:t xml:space="preserve">Mariachilaulaja valmistautuu laulamaan.</w:t>
      </w:r>
    </w:p>
    <w:p>
      <w:r>
        <w:rPr>
          <w:b/>
        </w:rPr>
        <w:t xml:space="preserve">Esimerkki 7.3885</w:t>
      </w:r>
    </w:p>
    <w:p>
      <w:r>
        <w:t xml:space="preserve">Lause 1: Lapsi, jolla on musta takki ja valkoinen huppu, juoksee. Lause 2: lapsi on peloissaan</w:t>
      </w:r>
    </w:p>
    <w:p>
      <w:r>
        <w:rPr>
          <w:b/>
        </w:rPr>
        <w:t xml:space="preserve">Tulos</w:t>
      </w:r>
    </w:p>
    <w:p>
      <w:r>
        <w:t xml:space="preserve">lapsi juoksee</w:t>
      </w:r>
    </w:p>
    <w:p>
      <w:r>
        <w:rPr>
          <w:b/>
        </w:rPr>
        <w:t xml:space="preserve">Esimerkki 7.3886</w:t>
      </w:r>
    </w:p>
    <w:p>
      <w:r>
        <w:t xml:space="preserve">Lause 1: Mies ruskealla hevosella valmistautuu lassottamaan sonnia, kun taas toinen mies valkoisella hevosella taluttaa sonnia. Lause 2: Miehet ovat veteraanitilan työntekijöitä.</w:t>
      </w:r>
    </w:p>
    <w:p>
      <w:r>
        <w:rPr>
          <w:b/>
        </w:rPr>
        <w:t xml:space="preserve">Tulos</w:t>
      </w:r>
    </w:p>
    <w:p>
      <w:r>
        <w:t xml:space="preserve">Kaksi miestä yrittää saada sonnit kiinni.</w:t>
      </w:r>
    </w:p>
    <w:p>
      <w:r>
        <w:rPr>
          <w:b/>
        </w:rPr>
        <w:t xml:space="preserve">Esimerkki 7.3887</w:t>
      </w:r>
    </w:p>
    <w:p>
      <w:r>
        <w:t xml:space="preserve">Lause 1: Punapaitainen nainen ja kaksi nuorta poikaa istuvat pöydän ääressä syömässä ja juomassa. Lause 2: Nainen ja kaksi poikaa syövät ja juovat pöydän ääressä voileipiä ja limonadia.</w:t>
      </w:r>
    </w:p>
    <w:p>
      <w:r>
        <w:rPr>
          <w:b/>
        </w:rPr>
        <w:t xml:space="preserve">Tulos</w:t>
      </w:r>
    </w:p>
    <w:p>
      <w:r>
        <w:t xml:space="preserve">Nainen ja kaksi poikaa syövät ja juovat pöydässä.</w:t>
      </w:r>
    </w:p>
    <w:p>
      <w:r>
        <w:rPr>
          <w:b/>
        </w:rPr>
        <w:t xml:space="preserve">Esimerkki 7.3888</w:t>
      </w:r>
    </w:p>
    <w:p>
      <w:r>
        <w:t xml:space="preserve">Lause 1: Juoksija kilpailee maratonilla. Lause 2: Juoksija on treenannut vuosia ja lopulta juoksee 5 kilometrin maratonin.</w:t>
      </w:r>
    </w:p>
    <w:p>
      <w:r>
        <w:rPr>
          <w:b/>
        </w:rPr>
        <w:t xml:space="preserve">Tulos</w:t>
      </w:r>
    </w:p>
    <w:p>
      <w:r>
        <w:t xml:space="preserve">Juoksija juoksee maratonin loppuun.</w:t>
      </w:r>
    </w:p>
    <w:p>
      <w:r>
        <w:rPr>
          <w:b/>
        </w:rPr>
        <w:t xml:space="preserve">Esimerkki 7.3889</w:t>
      </w:r>
    </w:p>
    <w:p>
      <w:r>
        <w:t xml:space="preserve">Lause 1: Kaksi punaiseen takkiin pukeutunutta poikaa kaivaa lapioita multaan, pienemmällä pojalla keltaisissa saappaissa on irokeesi. Lause 2: Kaksi poikaa hautaa aikakapselia.</w:t>
      </w:r>
    </w:p>
    <w:p>
      <w:r>
        <w:rPr>
          <w:b/>
        </w:rPr>
        <w:t xml:space="preserve">Tulos</w:t>
      </w:r>
    </w:p>
    <w:p>
      <w:r>
        <w:t xml:space="preserve">Keltaisiin saappaisiin pukeutunut poika kaivaa lapiota multaan.</w:t>
      </w:r>
    </w:p>
    <w:p>
      <w:r>
        <w:rPr>
          <w:b/>
        </w:rPr>
        <w:t xml:space="preserve">Esimerkki 7.3890</w:t>
      </w:r>
    </w:p>
    <w:p>
      <w:r>
        <w:t xml:space="preserve">Lause 1: Kaksi lasta hymyilee kameran edessä, kun he ovat uima-altaassa Lause 2: Altaan vesi on lämmintä.</w:t>
      </w:r>
    </w:p>
    <w:p>
      <w:r>
        <w:rPr>
          <w:b/>
        </w:rPr>
        <w:t xml:space="preserve">Tulos</w:t>
      </w:r>
    </w:p>
    <w:p>
      <w:r>
        <w:t xml:space="preserve">Kaksi lasta on altaassa</w:t>
      </w:r>
    </w:p>
    <w:p>
      <w:r>
        <w:rPr>
          <w:b/>
        </w:rPr>
        <w:t xml:space="preserve">Esimerkki 7.3891</w:t>
      </w:r>
    </w:p>
    <w:p>
      <w:r>
        <w:t xml:space="preserve">Lause 1: Hattupäinen mies seisoo asuntovaunun vieressä ja silittää aasia. Lause 2: Mies on messuilla.</w:t>
      </w:r>
    </w:p>
    <w:p>
      <w:r>
        <w:rPr>
          <w:b/>
        </w:rPr>
        <w:t xml:space="preserve">Tulos</w:t>
      </w:r>
    </w:p>
    <w:p>
      <w:r>
        <w:t xml:space="preserve">Mies on asuntovaunun lähellä.</w:t>
      </w:r>
    </w:p>
    <w:p>
      <w:r>
        <w:rPr>
          <w:b/>
        </w:rPr>
        <w:t xml:space="preserve">Esimerkki 7.3892</w:t>
      </w:r>
    </w:p>
    <w:p>
      <w:r>
        <w:t xml:space="preserve">Lause 1: Kaksi miestä ottaa juotavaa kaupan tiskiltä. Lause 2: Kaverit ovat janoisia.</w:t>
      </w:r>
    </w:p>
    <w:p>
      <w:r>
        <w:rPr>
          <w:b/>
        </w:rPr>
        <w:t xml:space="preserve">Tulos</w:t>
      </w:r>
    </w:p>
    <w:p>
      <w:r>
        <w:t xml:space="preserve">kaksi kaveria saa juotavaa</w:t>
      </w:r>
    </w:p>
    <w:p>
      <w:r>
        <w:rPr>
          <w:b/>
        </w:rPr>
        <w:t xml:space="preserve">Esimerkki 7.3893</w:t>
      </w:r>
    </w:p>
    <w:p>
      <w:r>
        <w:t xml:space="preserve">Lause 1: Työntekijätiimi hajottaa maassa olevaa kiveä. Lause 2: Työntekijät käyttävät lekaa kivien murskaamiseen.</w:t>
      </w:r>
    </w:p>
    <w:p>
      <w:r>
        <w:rPr>
          <w:b/>
        </w:rPr>
        <w:t xml:space="preserve">Tulos</w:t>
      </w:r>
    </w:p>
    <w:p>
      <w:r>
        <w:t xml:space="preserve">Ihmiset hajottavat kiveä.</w:t>
      </w:r>
    </w:p>
    <w:p>
      <w:r>
        <w:rPr>
          <w:b/>
        </w:rPr>
        <w:t xml:space="preserve">Esimerkki 7.3894</w:t>
      </w:r>
    </w:p>
    <w:p>
      <w:r>
        <w:t xml:space="preserve">Lause 1: Valkoinen mies katselee kirjoja kahden mustan lapsen kanssa, jotka seisovat kirjahyllyn vieressä. Lause 2: Mies ja kaksi lasta katselevat kirjoja kirjastossa.</w:t>
      </w:r>
    </w:p>
    <w:p>
      <w:r>
        <w:rPr>
          <w:b/>
        </w:rPr>
        <w:t xml:space="preserve">Tulos</w:t>
      </w:r>
    </w:p>
    <w:p>
      <w:r>
        <w:t xml:space="preserve">Kolme ihmistä katselee kirjoja.</w:t>
      </w:r>
    </w:p>
    <w:p>
      <w:r>
        <w:rPr>
          <w:b/>
        </w:rPr>
        <w:t xml:space="preserve">Esimerkki 7.3895</w:t>
      </w:r>
    </w:p>
    <w:p>
      <w:r>
        <w:t xml:space="preserve">Lause 1: Joukko ihmisiä pitelee juomia ja osoittaa kameraan. Lause 2: Juhlijat osoittavat, kuinka humalassa he ovat.</w:t>
      </w:r>
    </w:p>
    <w:p>
      <w:r>
        <w:rPr>
          <w:b/>
        </w:rPr>
        <w:t xml:space="preserve">Tulos</w:t>
      </w:r>
    </w:p>
    <w:p>
      <w:r>
        <w:t xml:space="preserve">Ihmiset katsovat kameraan.</w:t>
      </w:r>
    </w:p>
    <w:p>
      <w:r>
        <w:rPr>
          <w:b/>
        </w:rPr>
        <w:t xml:space="preserve">Esimerkki 7.3896</w:t>
      </w:r>
    </w:p>
    <w:p>
      <w:r>
        <w:t xml:space="preserve">Lause 1: Mies tuijottaa laatikkoon, jossa lukee "Thing-o-matic". Lause 2: Mies katsoo laatikkoa, joka sisältää kolikoita.</w:t>
      </w:r>
    </w:p>
    <w:p>
      <w:r>
        <w:rPr>
          <w:b/>
        </w:rPr>
        <w:t xml:space="preserve">Tulos</w:t>
      </w:r>
    </w:p>
    <w:p>
      <w:r>
        <w:t xml:space="preserve">Mies katsoo laatikkoa.</w:t>
      </w:r>
    </w:p>
    <w:p>
      <w:r>
        <w:rPr>
          <w:b/>
        </w:rPr>
        <w:t xml:space="preserve">Esimerkki 7.3897</w:t>
      </w:r>
    </w:p>
    <w:p>
      <w:r>
        <w:t xml:space="preserve">Lause 1: Mies mustassa nahkapuvussa moottoripyörän selässä. Lause 2: Mies valmistautuu matkaan moottoripyörällään.</w:t>
      </w:r>
    </w:p>
    <w:p>
      <w:r>
        <w:rPr>
          <w:b/>
        </w:rPr>
        <w:t xml:space="preserve">Tulos</w:t>
      </w:r>
    </w:p>
    <w:p>
      <w:r>
        <w:t xml:space="preserve">Mies on moottoripyörän selässä.</w:t>
      </w:r>
    </w:p>
    <w:p>
      <w:r>
        <w:rPr>
          <w:b/>
        </w:rPr>
        <w:t xml:space="preserve">Esimerkki 7.3898</w:t>
      </w:r>
    </w:p>
    <w:p>
      <w:r>
        <w:t xml:space="preserve">Lause 1: miehet, joilla on hattu ja takki, kävelevät yhdessä Lause 2: hatut ovat punaisia.</w:t>
      </w:r>
    </w:p>
    <w:p>
      <w:r>
        <w:rPr>
          <w:b/>
        </w:rPr>
        <w:t xml:space="preserve">Tulos</w:t>
      </w:r>
    </w:p>
    <w:p>
      <w:r>
        <w:t xml:space="preserve">miehillä on hatut.</w:t>
      </w:r>
    </w:p>
    <w:p>
      <w:r>
        <w:rPr>
          <w:b/>
        </w:rPr>
        <w:t xml:space="preserve">Esimerkki 7.3899</w:t>
      </w:r>
    </w:p>
    <w:p>
      <w:r>
        <w:t xml:space="preserve">Lause 1: Kylpypukuinen surffaaja ratsastaa aallolla. Lause 2: Surffaaja punaisessa sukelluspuvussa ratsastaa valtavaa aaltoa.</w:t>
      </w:r>
    </w:p>
    <w:p>
      <w:r>
        <w:rPr>
          <w:b/>
        </w:rPr>
        <w:t xml:space="preserve">Tulos</w:t>
      </w:r>
    </w:p>
    <w:p>
      <w:r>
        <w:t xml:space="preserve">Henkilö surffaa.</w:t>
      </w:r>
    </w:p>
    <w:p>
      <w:r>
        <w:rPr>
          <w:b/>
        </w:rPr>
        <w:t xml:space="preserve">Esimerkki 7.3900</w:t>
      </w:r>
    </w:p>
    <w:p>
      <w:r>
        <w:t xml:space="preserve">Lause 1: Miehellä on kädessään nippu aurinkolaseja. Lause 2: Mies myy aurinkolaseja.</w:t>
      </w:r>
    </w:p>
    <w:p>
      <w:r>
        <w:rPr>
          <w:b/>
        </w:rPr>
        <w:t xml:space="preserve">Tulos</w:t>
      </w:r>
    </w:p>
    <w:p>
      <w:r>
        <w:t xml:space="preserve">Tyypillä on jotain kädessään</w:t>
      </w:r>
    </w:p>
    <w:p>
      <w:r>
        <w:rPr>
          <w:b/>
        </w:rPr>
        <w:t xml:space="preserve">Esimerkki 7.3901</w:t>
      </w:r>
    </w:p>
    <w:p>
      <w:r>
        <w:t xml:space="preserve">Lause 1: Mies keskittyy musiikkiinsa pitelemällä kädessään viulua. Lause 2: Mies soittaa klassista musiikkia.</w:t>
      </w:r>
    </w:p>
    <w:p>
      <w:r>
        <w:rPr>
          <w:b/>
        </w:rPr>
        <w:t xml:space="preserve">Tulos</w:t>
      </w:r>
    </w:p>
    <w:p>
      <w:r>
        <w:t xml:space="preserve">Mies kuuntelee musiikkia.</w:t>
      </w:r>
    </w:p>
    <w:p>
      <w:r>
        <w:rPr>
          <w:b/>
        </w:rPr>
        <w:t xml:space="preserve">Esimerkki 7.3902</w:t>
      </w:r>
    </w:p>
    <w:p>
      <w:r>
        <w:t xml:space="preserve">Lause 1: Siniseen paitaan ja farkkuihin pukeutunut henkilö nojaa puuaitaan ja katselee puiden läpi maisemaa. Lause 2: Henkilöllä on puhdas sininen paita.</w:t>
      </w:r>
    </w:p>
    <w:p>
      <w:r>
        <w:rPr>
          <w:b/>
        </w:rPr>
        <w:t xml:space="preserve">Tulos</w:t>
      </w:r>
    </w:p>
    <w:p>
      <w:r>
        <w:t xml:space="preserve">Ulkona seisoo henkilö, joka nojaa aitaan.</w:t>
      </w:r>
    </w:p>
    <w:p>
      <w:r>
        <w:rPr>
          <w:b/>
        </w:rPr>
        <w:t xml:space="preserve">Esimerkki 7.3903</w:t>
      </w:r>
    </w:p>
    <w:p>
      <w:r>
        <w:t xml:space="preserve">Lause 1: Punapukuinen joukkue harjoittelee cheerleadingia nurmikolla. Lause 2: Tytöt kokeilevat cheerleadingia.</w:t>
      </w:r>
    </w:p>
    <w:p>
      <w:r>
        <w:rPr>
          <w:b/>
        </w:rPr>
        <w:t xml:space="preserve">Tulos</w:t>
      </w:r>
    </w:p>
    <w:p>
      <w:r>
        <w:t xml:space="preserve">Cheerleaderit harjoittelevat ulkona.</w:t>
      </w:r>
    </w:p>
    <w:p>
      <w:r>
        <w:rPr>
          <w:b/>
        </w:rPr>
        <w:t xml:space="preserve">Esimerkki 7.3904</w:t>
      </w:r>
    </w:p>
    <w:p>
      <w:r>
        <w:t xml:space="preserve">Lause 1: Ihmisjoukko katsoo taistelulajiesitystä. Lause 2: Joukko ihmisiä istuu stadionilla.</w:t>
      </w:r>
    </w:p>
    <w:p>
      <w:r>
        <w:rPr>
          <w:b/>
        </w:rPr>
        <w:t xml:space="preserve">Tulos</w:t>
      </w:r>
    </w:p>
    <w:p>
      <w:r>
        <w:t xml:space="preserve">Joukko ihmisiä katsoo, kun ihmiset kilpailevat.</w:t>
      </w:r>
    </w:p>
    <w:p>
      <w:r>
        <w:rPr>
          <w:b/>
        </w:rPr>
        <w:t xml:space="preserve">Esimerkki 7.3905</w:t>
      </w:r>
    </w:p>
    <w:p>
      <w:r>
        <w:t xml:space="preserve">Lause 1: Ihmiset katsovat kilpailua kaupungin kaduilla. Lause 2: joukko ihmisiä katseli bostonin maratonia jalkakäytävältä.</w:t>
      </w:r>
    </w:p>
    <w:p>
      <w:r>
        <w:rPr>
          <w:b/>
        </w:rPr>
        <w:t xml:space="preserve">Tulos</w:t>
      </w:r>
    </w:p>
    <w:p>
      <w:r>
        <w:t xml:space="preserve">Ihmiset katselivat kilpailua, joka oli kaupungin kaduilla.</w:t>
      </w:r>
    </w:p>
    <w:p>
      <w:r>
        <w:rPr>
          <w:b/>
        </w:rPr>
        <w:t xml:space="preserve">Esimerkki 7.3906</w:t>
      </w:r>
    </w:p>
    <w:p>
      <w:r>
        <w:t xml:space="preserve">Lause 1: Joukko ihmisiä leikkii bambulautoilla vesiputouksen syöttämässä altaassa, jota ympäröi rehevä metsä. Lause 2: Yksi ryhmän jäsenistä on todella lihava.</w:t>
      </w:r>
    </w:p>
    <w:p>
      <w:r>
        <w:rPr>
          <w:b/>
        </w:rPr>
        <w:t xml:space="preserve">Tulos</w:t>
      </w:r>
    </w:p>
    <w:p>
      <w:r>
        <w:t xml:space="preserve">Ryhmä ihmisiä on kelluvalla esineellä luonnossa.</w:t>
      </w:r>
    </w:p>
    <w:p>
      <w:r>
        <w:rPr>
          <w:b/>
        </w:rPr>
        <w:t xml:space="preserve">Esimerkki 7.3907</w:t>
      </w:r>
    </w:p>
    <w:p>
      <w:r>
        <w:t xml:space="preserve">Lause 1: Kaksi miestä harjoittelee rannalla. Lause 2: Kaksi miestä yrittää tehdä vaikutuksen naisiin rannalla.</w:t>
      </w:r>
    </w:p>
    <w:p>
      <w:r>
        <w:rPr>
          <w:b/>
        </w:rPr>
        <w:t xml:space="preserve">Tulos</w:t>
      </w:r>
    </w:p>
    <w:p>
      <w:r>
        <w:t xml:space="preserve">Kaksi miestä treenaa rannalla.</w:t>
      </w:r>
    </w:p>
    <w:p>
      <w:r>
        <w:rPr>
          <w:b/>
        </w:rPr>
        <w:t xml:space="preserve">Esimerkki 7.3908</w:t>
      </w:r>
    </w:p>
    <w:p>
      <w:r>
        <w:t xml:space="preserve">Lause 1: Musta koira vedessä Lause 2: musta koira istuu vedessä.</w:t>
      </w:r>
    </w:p>
    <w:p>
      <w:r>
        <w:rPr>
          <w:b/>
        </w:rPr>
        <w:t xml:space="preserve">Tulos</w:t>
      </w:r>
    </w:p>
    <w:p>
      <w:r>
        <w:t xml:space="preserve">Koira on vedessä, se on musta.</w:t>
      </w:r>
    </w:p>
    <w:p>
      <w:r>
        <w:rPr>
          <w:b/>
        </w:rPr>
        <w:t xml:space="preserve">Esimerkki 7.3909</w:t>
      </w:r>
    </w:p>
    <w:p>
      <w:r>
        <w:t xml:space="preserve">Lause 1: Kahdeksan tyttöä cheerleading ulkona keltaisissa univormuissa. Lause 2: Huutosakin cheerleaderit ovat jalkapallo-ottelun laidalla.</w:t>
      </w:r>
    </w:p>
    <w:p>
      <w:r>
        <w:rPr>
          <w:b/>
        </w:rPr>
        <w:t xml:space="preserve">Tulos</w:t>
      </w:r>
    </w:p>
    <w:p>
      <w:r>
        <w:t xml:space="preserve">Tytöt ovat joukkueessa.</w:t>
      </w:r>
    </w:p>
    <w:p>
      <w:r>
        <w:rPr>
          <w:b/>
        </w:rPr>
        <w:t xml:space="preserve">Esimerkki 7.3910</w:t>
      </w:r>
    </w:p>
    <w:p>
      <w:r>
        <w:t xml:space="preserve">Lause 1: Opettaja opettaa oppilaitaan luokassa. Lause 2: Opettaja opettaa luonnontieteitä.</w:t>
      </w:r>
    </w:p>
    <w:p>
      <w:r>
        <w:rPr>
          <w:b/>
        </w:rPr>
        <w:t xml:space="preserve">Tulos</w:t>
      </w:r>
    </w:p>
    <w:p>
      <w:r>
        <w:t xml:space="preserve">Opettaja opettaa sisätiloissa.</w:t>
      </w:r>
    </w:p>
    <w:p>
      <w:r>
        <w:rPr>
          <w:b/>
        </w:rPr>
        <w:t xml:space="preserve">Esimerkki 7.3911</w:t>
      </w:r>
    </w:p>
    <w:p>
      <w:r>
        <w:t xml:space="preserve">Lause 1: Moottoripyörän selässä istuu henkilö, jolla on punainen, valkoinen ja sininen kypärä. Lause 2: Henkilö odotti ystäväänsä, joten hän päätti istua moottoripyörän selkään.</w:t>
      </w:r>
    </w:p>
    <w:p>
      <w:r>
        <w:rPr>
          <w:b/>
        </w:rPr>
        <w:t xml:space="preserve">Tulos</w:t>
      </w:r>
    </w:p>
    <w:p>
      <w:r>
        <w:t xml:space="preserve">Joku istuu moottoripyörän päällä</w:t>
      </w:r>
    </w:p>
    <w:p>
      <w:r>
        <w:rPr>
          <w:b/>
        </w:rPr>
        <w:t xml:space="preserve">Esimerkki 7.3912</w:t>
      </w:r>
    </w:p>
    <w:p>
      <w:r>
        <w:t xml:space="preserve">Lause 1: Lapsi nukkuu ja pitää kädessään pehmoleluja. Lause 2: Lapsi on mukava.</w:t>
      </w:r>
    </w:p>
    <w:p>
      <w:r>
        <w:rPr>
          <w:b/>
        </w:rPr>
        <w:t xml:space="preserve">Tulos</w:t>
      </w:r>
    </w:p>
    <w:p>
      <w:r>
        <w:t xml:space="preserve">Lapsi nukkuu.</w:t>
      </w:r>
    </w:p>
    <w:p>
      <w:r>
        <w:rPr>
          <w:b/>
        </w:rPr>
        <w:t xml:space="preserve">Esimerkki 7.3913</w:t>
      </w:r>
    </w:p>
    <w:p>
      <w:r>
        <w:t xml:space="preserve">Lause 1: Mies tekee tilausta ravintolan keittiössä. Lause 2: Mies tilaa itselleen pannukakkuja.</w:t>
      </w:r>
    </w:p>
    <w:p>
      <w:r>
        <w:rPr>
          <w:b/>
        </w:rPr>
        <w:t xml:space="preserve">Tulos</w:t>
      </w:r>
    </w:p>
    <w:p>
      <w:r>
        <w:t xml:space="preserve">Mies on ravintolassa.</w:t>
      </w:r>
    </w:p>
    <w:p>
      <w:r>
        <w:rPr>
          <w:b/>
        </w:rPr>
        <w:t xml:space="preserve">Esimerkki 7.3914</w:t>
      </w:r>
    </w:p>
    <w:p>
      <w:r>
        <w:t xml:space="preserve">Lause 1: Koira puree kissaa, kun ne makaavat yhdessä sängyssä. Lause 2: Koira puri kissaa vihasta...</w:t>
      </w:r>
    </w:p>
    <w:p>
      <w:r>
        <w:rPr>
          <w:b/>
        </w:rPr>
        <w:t xml:space="preserve">Tulos</w:t>
      </w:r>
    </w:p>
    <w:p>
      <w:r>
        <w:t xml:space="preserve">koira puri kissaa</w:t>
      </w:r>
    </w:p>
    <w:p>
      <w:r>
        <w:rPr>
          <w:b/>
        </w:rPr>
        <w:t xml:space="preserve">Esimerkki 7.3915</w:t>
      </w:r>
    </w:p>
    <w:p>
      <w:r>
        <w:t xml:space="preserve">Lause 1: Kaksi kaveria tekee voltteja selkään käyttäen jonkinlaista välinettä jaloissaan. Lause 2: Kaksi kaveria harjoittelee sirkusta varten ja tekee voltteja käyttäen jonkinlaista välineistöä jaloissaan.</w:t>
      </w:r>
    </w:p>
    <w:p>
      <w:r>
        <w:rPr>
          <w:b/>
        </w:rPr>
        <w:t xml:space="preserve">Tulos</w:t>
      </w:r>
    </w:p>
    <w:p>
      <w:r>
        <w:t xml:space="preserve">Kaksi miestä käyttää jonkinlaista välinettä jaloissaan tehdäkseen voltteja.</w:t>
      </w:r>
    </w:p>
    <w:p>
      <w:r>
        <w:rPr>
          <w:b/>
        </w:rPr>
        <w:t xml:space="preserve">Esimerkki 7.3916</w:t>
      </w:r>
    </w:p>
    <w:p>
      <w:r>
        <w:t xml:space="preserve">Lause 1: Mies avaa oven ja katsoo ulos. Lause 2: Mies tarkistaa, millainen sää ulkona on.</w:t>
      </w:r>
    </w:p>
    <w:p>
      <w:r>
        <w:rPr>
          <w:b/>
        </w:rPr>
        <w:t xml:space="preserve">Tulos</w:t>
      </w:r>
    </w:p>
    <w:p>
      <w:r>
        <w:t xml:space="preserve">Oven ulkopuolelle katsominen</w:t>
      </w:r>
    </w:p>
    <w:p>
      <w:r>
        <w:rPr>
          <w:b/>
        </w:rPr>
        <w:t xml:space="preserve">Esimerkki 7.3917</w:t>
      </w:r>
    </w:p>
    <w:p>
      <w:r>
        <w:t xml:space="preserve">Lause 1: Violettiin takkiin pukeutunut henkilö kyyristelee useiden hirvien ympärillä. Lause 2: Henkilö kyykistelee</w:t>
      </w:r>
    </w:p>
    <w:p>
      <w:r>
        <w:rPr>
          <w:b/>
        </w:rPr>
        <w:t xml:space="preserve">Tulos</w:t>
      </w:r>
    </w:p>
    <w:p>
      <w:r>
        <w:t xml:space="preserve">henkilö on pukeutunut</w:t>
      </w:r>
    </w:p>
    <w:p>
      <w:r>
        <w:rPr>
          <w:b/>
        </w:rPr>
        <w:t xml:space="preserve">Esimerkki 7.3918</w:t>
      </w:r>
    </w:p>
    <w:p>
      <w:r>
        <w:t xml:space="preserve">Lause 1: Nuori poika istuu syömässä. Lause 2: Poika syö päivällistä.</w:t>
      </w:r>
    </w:p>
    <w:p>
      <w:r>
        <w:rPr>
          <w:b/>
        </w:rPr>
        <w:t xml:space="preserve">Tulos</w:t>
      </w:r>
    </w:p>
    <w:p>
      <w:r>
        <w:t xml:space="preserve">Poika istuu syömässä.</w:t>
      </w:r>
    </w:p>
    <w:p>
      <w:r>
        <w:rPr>
          <w:b/>
        </w:rPr>
        <w:t xml:space="preserve">Esimerkki 7.3919</w:t>
      </w:r>
    </w:p>
    <w:p>
      <w:r>
        <w:t xml:space="preserve">Lause 1: Lapset ryhmittyvät väkijoukon eteen pitelemällä kädessään pitkiä keppejä. Lause 2: Lapset pidättelevät väkijoukkoa kepeillä.</w:t>
      </w:r>
    </w:p>
    <w:p>
      <w:r>
        <w:rPr>
          <w:b/>
        </w:rPr>
        <w:t xml:space="preserve">Tulos</w:t>
      </w:r>
    </w:p>
    <w:p>
      <w:r>
        <w:t xml:space="preserve">Mies on pukeutunut vihreään</w:t>
      </w:r>
    </w:p>
    <w:p>
      <w:r>
        <w:rPr>
          <w:b/>
        </w:rPr>
        <w:t xml:space="preserve">Esimerkki 7.3920</w:t>
      </w:r>
    </w:p>
    <w:p>
      <w:r>
        <w:t xml:space="preserve">Lause 1: Valkoiseen pukeutunut vanha nainen seisoo linja-auton edessä. Lause 2: Itsemurhan tehnyt rouva seisoo bussin edessä.</w:t>
      </w:r>
    </w:p>
    <w:p>
      <w:r>
        <w:rPr>
          <w:b/>
        </w:rPr>
        <w:t xml:space="preserve">Tulos</w:t>
      </w:r>
    </w:p>
    <w:p>
      <w:r>
        <w:t xml:space="preserve">Nainen seisoo bussin edessä.</w:t>
      </w:r>
    </w:p>
    <w:p>
      <w:r>
        <w:rPr>
          <w:b/>
        </w:rPr>
        <w:t xml:space="preserve">Esimerkki 7.3921</w:t>
      </w:r>
    </w:p>
    <w:p>
      <w:r>
        <w:t xml:space="preserve">Lause 1: Keskikokoinen sekakuoro laulaa johtajan liikuttaessa tahdin pitämiseksi. Lause 2: Johtajan mielestä kuoro kuulostaa hyvältä.</w:t>
      </w:r>
    </w:p>
    <w:p>
      <w:r>
        <w:rPr>
          <w:b/>
        </w:rPr>
        <w:t xml:space="preserve">Tulos</w:t>
      </w:r>
    </w:p>
    <w:p>
      <w:r>
        <w:t xml:space="preserve">Kuvassa on sekä miehiä että naisia.</w:t>
      </w:r>
    </w:p>
    <w:p>
      <w:r>
        <w:rPr>
          <w:b/>
        </w:rPr>
        <w:t xml:space="preserve">Esimerkki 7.3922</w:t>
      </w:r>
    </w:p>
    <w:p>
      <w:r>
        <w:t xml:space="preserve">Lause 1: Kaksi ajoneuvoa tai perävaunua kulkee kamerasta poispäin hiekkaisella alueella, molemmissa on kuljettaja ja takana kaksi nuoremmalta vaikuttavaa henkilöä, jotka katsovat toistensa suuntaan. Lause 2: Kaksi ajoneuvoa lähtee iloisesti poispäin kamerasta.</w:t>
      </w:r>
    </w:p>
    <w:p>
      <w:r>
        <w:rPr>
          <w:b/>
        </w:rPr>
        <w:t xml:space="preserve">Tulos</w:t>
      </w:r>
    </w:p>
    <w:p>
      <w:r>
        <w:t xml:space="preserve">Kaksi ajoneuvoa poistuu kamerasta.</w:t>
      </w:r>
    </w:p>
    <w:p>
      <w:r>
        <w:rPr>
          <w:b/>
        </w:rPr>
        <w:t xml:space="preserve">Esimerkki 7.3923</w:t>
      </w:r>
    </w:p>
    <w:p>
      <w:r>
        <w:t xml:space="preserve">Lause 1: Valkoinen kyltti, jossa on sininen nuoli, opastaa ihmisiä, minne mennä. Lause 2: Valkoinen kyltti, jossa on sininen nuoli, on rautatieasemalla.</w:t>
      </w:r>
    </w:p>
    <w:p>
      <w:r>
        <w:rPr>
          <w:b/>
        </w:rPr>
        <w:t xml:space="preserve">Tulos</w:t>
      </w:r>
    </w:p>
    <w:p>
      <w:r>
        <w:t xml:space="preserve">Sinisellä nuolella varustettu kyltti kertoo ihmisille, minne mennä.</w:t>
      </w:r>
    </w:p>
    <w:p>
      <w:r>
        <w:rPr>
          <w:b/>
        </w:rPr>
        <w:t xml:space="preserve">Esimerkki 7.3924</w:t>
      </w:r>
    </w:p>
    <w:p>
      <w:r>
        <w:t xml:space="preserve">Lause 1: Mies ja koira, joilla molemmilla on aurinkolasit, lähtevät ajelulle. Lause 2: Mies ajaa autoa.</w:t>
      </w:r>
    </w:p>
    <w:p>
      <w:r>
        <w:rPr>
          <w:b/>
        </w:rPr>
        <w:t xml:space="preserve">Tulos</w:t>
      </w:r>
    </w:p>
    <w:p>
      <w:r>
        <w:t xml:space="preserve">Kahdella nisäkkäällä on silmälasit.</w:t>
      </w:r>
    </w:p>
    <w:p>
      <w:r>
        <w:rPr>
          <w:b/>
        </w:rPr>
        <w:t xml:space="preserve">Esimerkki 7.3925</w:t>
      </w:r>
    </w:p>
    <w:p>
      <w:r>
        <w:t xml:space="preserve">Lause 1: Kaksi naista seisoo yhdessä tarkkailemassa ympäristöään. Lause 2: Naiset varmistavat, että heidän lapsensa ovat turvassa.</w:t>
      </w:r>
    </w:p>
    <w:p>
      <w:r>
        <w:rPr>
          <w:b/>
        </w:rPr>
        <w:t xml:space="preserve">Tulos</w:t>
      </w:r>
    </w:p>
    <w:p>
      <w:r>
        <w:t xml:space="preserve">Naiset tarkkailevat ympäristöään.</w:t>
      </w:r>
    </w:p>
    <w:p>
      <w:r>
        <w:rPr>
          <w:b/>
        </w:rPr>
        <w:t xml:space="preserve">Esimerkki 7.3926</w:t>
      </w:r>
    </w:p>
    <w:p>
      <w:r>
        <w:t xml:space="preserve">Lause 1: Tyttö, jolla on pitkät hiukset, ratsastaa kiikkutuolilla. Lause 2: Tyttö leikkii ulkona puistossa.</w:t>
      </w:r>
    </w:p>
    <w:p>
      <w:r>
        <w:rPr>
          <w:b/>
        </w:rPr>
        <w:t xml:space="preserve">Tulos</w:t>
      </w:r>
    </w:p>
    <w:p>
      <w:r>
        <w:t xml:space="preserve">Tyttö leikkii kiikkutuolilla.</w:t>
      </w:r>
    </w:p>
    <w:p>
      <w:r>
        <w:rPr>
          <w:b/>
        </w:rPr>
        <w:t xml:space="preserve">Esimerkki 7.3927</w:t>
      </w:r>
    </w:p>
    <w:p>
      <w:r>
        <w:t xml:space="preserve">Lause 1: Henkilö hiihtää alamäkeen. Lause 2: Henkilö tekee kehittyneitä hiihtotemppuja.</w:t>
      </w:r>
    </w:p>
    <w:p>
      <w:r>
        <w:rPr>
          <w:b/>
        </w:rPr>
        <w:t xml:space="preserve">Tulos</w:t>
      </w:r>
    </w:p>
    <w:p>
      <w:r>
        <w:t xml:space="preserve">Joku nauttii talviurheilusta.</w:t>
      </w:r>
    </w:p>
    <w:p>
      <w:r>
        <w:rPr>
          <w:b/>
        </w:rPr>
        <w:t xml:space="preserve">Esimerkki 7.3928</w:t>
      </w:r>
    </w:p>
    <w:p>
      <w:r>
        <w:t xml:space="preserve">Lause 1: Pieni vaaleatukkainen poika oranssissa paidassa leikkii leluilla. Lause 2: Pieni lapsi leikkii.</w:t>
      </w:r>
    </w:p>
    <w:p>
      <w:r>
        <w:rPr>
          <w:b/>
        </w:rPr>
        <w:t xml:space="preserve">Tulos</w:t>
      </w:r>
    </w:p>
    <w:p>
      <w:r>
        <w:t xml:space="preserve">Nuori poika leikkii leluilla.</w:t>
      </w:r>
    </w:p>
    <w:p>
      <w:r>
        <w:rPr>
          <w:b/>
        </w:rPr>
        <w:t xml:space="preserve">Esimerkki 7.3929</w:t>
      </w:r>
    </w:p>
    <w:p>
      <w:r>
        <w:t xml:space="preserve">Lause 1: Nainen pyyhkii kotinsa ulkopuolelle kirjoitettujen graffitien seasta. Lause 2: Hän on hyvin vihainen.</w:t>
      </w:r>
    </w:p>
    <w:p>
      <w:r>
        <w:rPr>
          <w:b/>
        </w:rPr>
        <w:t xml:space="preserve">Tulos</w:t>
      </w:r>
    </w:p>
    <w:p>
      <w:r>
        <w:t xml:space="preserve">Nainen pyyhkii.</w:t>
      </w:r>
    </w:p>
    <w:p>
      <w:r>
        <w:rPr>
          <w:b/>
        </w:rPr>
        <w:t xml:space="preserve">Esimerkki 7.3930</w:t>
      </w:r>
    </w:p>
    <w:p>
      <w:r>
        <w:t xml:space="preserve">Lause 1: Lapsen kädet värittävät jalkakäytävää vaaleanpunaisella liidulla. Lause 2: Ulkona leikkivät lapset.</w:t>
      </w:r>
    </w:p>
    <w:p>
      <w:r>
        <w:rPr>
          <w:b/>
        </w:rPr>
        <w:t xml:space="preserve">Tulos</w:t>
      </w:r>
    </w:p>
    <w:p>
      <w:r>
        <w:t xml:space="preserve">Lapsi on ulkona luomassa kauniita asioita.</w:t>
      </w:r>
    </w:p>
    <w:p>
      <w:r>
        <w:rPr>
          <w:b/>
        </w:rPr>
        <w:t xml:space="preserve">Esimerkki 7.3931</w:t>
      </w:r>
    </w:p>
    <w:p>
      <w:r>
        <w:t xml:space="preserve">Lause 1: Nuoret lapset leikkivät leikkiä pellolla. Lause 2: lapset ovat mustia</w:t>
      </w:r>
    </w:p>
    <w:p>
      <w:r>
        <w:rPr>
          <w:b/>
        </w:rPr>
        <w:t xml:space="preserve">Tulos</w:t>
      </w:r>
    </w:p>
    <w:p>
      <w:r>
        <w:t xml:space="preserve">lapset leikkivät peliä</w:t>
      </w:r>
    </w:p>
    <w:p>
      <w:r>
        <w:rPr>
          <w:b/>
        </w:rPr>
        <w:t xml:space="preserve">Esimerkki 7.3932</w:t>
      </w:r>
    </w:p>
    <w:p>
      <w:r>
        <w:t xml:space="preserve">Lause 1: Pieni koira hyppää raidallisen portin yli. Lause 2: Koira hyppää kaksi jalkaa korkean portin yli.</w:t>
      </w:r>
    </w:p>
    <w:p>
      <w:r>
        <w:rPr>
          <w:b/>
        </w:rPr>
        <w:t xml:space="preserve">Tulos</w:t>
      </w:r>
    </w:p>
    <w:p>
      <w:r>
        <w:t xml:space="preserve">Koira hyppii.</w:t>
      </w:r>
    </w:p>
    <w:p>
      <w:r>
        <w:rPr>
          <w:b/>
        </w:rPr>
        <w:t xml:space="preserve">Esimerkki 7.3933</w:t>
      </w:r>
    </w:p>
    <w:p>
      <w:r>
        <w:t xml:space="preserve">Lause 1: Kolmipyöräisellä moottoripyörällä ajava mies ajelee tiilistä jalkakäytävää pitkin näyttelyhallin edessä. Lause 2: Mies on matkalla moottoripyöränäyttelyyn.</w:t>
      </w:r>
    </w:p>
    <w:p>
      <w:r>
        <w:rPr>
          <w:b/>
        </w:rPr>
        <w:t xml:space="preserve">Tulos</w:t>
      </w:r>
    </w:p>
    <w:p>
      <w:r>
        <w:t xml:space="preserve">Mies on menossa alas vuorta.</w:t>
      </w:r>
    </w:p>
    <w:p>
      <w:r>
        <w:rPr>
          <w:b/>
        </w:rPr>
        <w:t xml:space="preserve">Esimerkki 7.3934</w:t>
      </w:r>
    </w:p>
    <w:p>
      <w:r>
        <w:t xml:space="preserve">Lause 1: Kaveri kantaa toista kaveria, kun molemmilla on laukut kädessään. Lause 2: Kaveri kaatui ja loukkasi jalkansa, joten hänen ystävänsä kantaa häntä lääkäriin.</w:t>
      </w:r>
    </w:p>
    <w:p>
      <w:r>
        <w:rPr>
          <w:b/>
        </w:rPr>
        <w:t xml:space="preserve">Tulos</w:t>
      </w:r>
    </w:p>
    <w:p>
      <w:r>
        <w:t xml:space="preserve">Kaksi miestä kantaa laukkuja.</w:t>
      </w:r>
    </w:p>
    <w:p>
      <w:r>
        <w:rPr>
          <w:b/>
        </w:rPr>
        <w:t xml:space="preserve">Esimerkki 7.3935</w:t>
      </w:r>
    </w:p>
    <w:p>
      <w:r>
        <w:t xml:space="preserve">Lause 1: Yleisten teiden työntekijäpukuun pukeutunut mies suihkuttaa vettä. Lause 2: Mies suihkuttaa vettä viilentääkseen ulkona olevaa kuumaa tervaa.</w:t>
      </w:r>
    </w:p>
    <w:p>
      <w:r>
        <w:rPr>
          <w:b/>
        </w:rPr>
        <w:t xml:space="preserve">Tulos</w:t>
      </w:r>
    </w:p>
    <w:p>
      <w:r>
        <w:t xml:space="preserve">Ulkona on ihminen.</w:t>
      </w:r>
    </w:p>
    <w:p>
      <w:r>
        <w:rPr>
          <w:b/>
        </w:rPr>
        <w:t xml:space="preserve">Esimerkki 7.3936</w:t>
      </w:r>
    </w:p>
    <w:p>
      <w:r>
        <w:t xml:space="preserve">Lause 1: Mies purjelautailee meressä. Lause 2: Mies on kokenut purjelautailija.</w:t>
      </w:r>
    </w:p>
    <w:p>
      <w:r>
        <w:rPr>
          <w:b/>
        </w:rPr>
        <w:t xml:space="preserve">Tulos</w:t>
      </w:r>
    </w:p>
    <w:p>
      <w:r>
        <w:t xml:space="preserve">Mies on märkä.</w:t>
      </w:r>
    </w:p>
    <w:p>
      <w:r>
        <w:rPr>
          <w:b/>
        </w:rPr>
        <w:t xml:space="preserve">Esimerkki 7.3937</w:t>
      </w:r>
    </w:p>
    <w:p>
      <w:r>
        <w:t xml:space="preserve">Lause 1: Mies, jolla on musta reppu, kulkee metsäisellä alueella. Lause 2: Mies kaataa puita metsässä.</w:t>
      </w:r>
    </w:p>
    <w:p>
      <w:r>
        <w:rPr>
          <w:b/>
        </w:rPr>
        <w:t xml:space="preserve">Tulos</w:t>
      </w:r>
    </w:p>
    <w:p>
      <w:r>
        <w:t xml:space="preserve">Siellä on mies, jolla on musta reppu.</w:t>
      </w:r>
    </w:p>
    <w:p>
      <w:r>
        <w:rPr>
          <w:b/>
        </w:rPr>
        <w:t xml:space="preserve">Esimerkki 7.3938</w:t>
      </w:r>
    </w:p>
    <w:p>
      <w:r>
        <w:t xml:space="preserve">Lause 1: Valkoiseen peliasuun pukeutunut tummaihoinen mies torjuu palloa maaliverkosta. Lause 2: Jalkapalloilija puolustaa joukkueensa maalia.</w:t>
      </w:r>
    </w:p>
    <w:p>
      <w:r>
        <w:rPr>
          <w:b/>
        </w:rPr>
        <w:t xml:space="preserve">Tulos</w:t>
      </w:r>
    </w:p>
    <w:p>
      <w:r>
        <w:t xml:space="preserve">Mies puolustaa maaliaan.</w:t>
      </w:r>
    </w:p>
    <w:p>
      <w:r>
        <w:rPr>
          <w:b/>
        </w:rPr>
        <w:t xml:space="preserve">Esimerkki 7.3939</w:t>
      </w:r>
    </w:p>
    <w:p>
      <w:r>
        <w:t xml:space="preserve">Lause 1: Parrakas huppumies kävelee betoniportaita pitkin kantaen punaista laukkua, kun poliisi tuijottaa vettä ja uhkaa tunkeutua portaille. Lause 2: Poliisi luulee, että mies aikoo rikkoa lakia.</w:t>
      </w:r>
    </w:p>
    <w:p>
      <w:r>
        <w:rPr>
          <w:b/>
        </w:rPr>
        <w:t xml:space="preserve">Tulos</w:t>
      </w:r>
    </w:p>
    <w:p>
      <w:r>
        <w:t xml:space="preserve">Huppupäinen mies kävelee portaita pitkin kantaen punaista laukkua poliisien katsellessa.</w:t>
      </w:r>
    </w:p>
    <w:p>
      <w:r>
        <w:rPr>
          <w:b/>
        </w:rPr>
        <w:t xml:space="preserve">Esimerkki 7.3940</w:t>
      </w:r>
    </w:p>
    <w:p>
      <w:r>
        <w:t xml:space="preserve">Lause 1: Viisi ihmistä ajaa kilpaa keskenään go-kartilla. Lause 2: Viisi ystävää ajaa kilpaa go-kartilla selvittääkseen, kuka on paras kuljettaja.</w:t>
      </w:r>
    </w:p>
    <w:p>
      <w:r>
        <w:rPr>
          <w:b/>
        </w:rPr>
        <w:t xml:space="preserve">Tulos</w:t>
      </w:r>
    </w:p>
    <w:p>
      <w:r>
        <w:t xml:space="preserve">Viisi ihmistä ajaa karting-kilpailua.</w:t>
      </w:r>
    </w:p>
    <w:p>
      <w:r>
        <w:rPr>
          <w:b/>
        </w:rPr>
        <w:t xml:space="preserve">Esimerkki 7.3941</w:t>
      </w:r>
    </w:p>
    <w:p>
      <w:r>
        <w:t xml:space="preserve">Lause 1: Punatukkainen lapsi pomppi trampoliinilla. Lause 2: Pieni lapsi leikkii ystäviensä kanssa.</w:t>
      </w:r>
    </w:p>
    <w:p>
      <w:r>
        <w:rPr>
          <w:b/>
        </w:rPr>
        <w:t xml:space="preserve">Tulos</w:t>
      </w:r>
    </w:p>
    <w:p>
      <w:r>
        <w:t xml:space="preserve">Nuori punatukkainen lapsi pomppii ylös ja alas.</w:t>
      </w:r>
    </w:p>
    <w:p>
      <w:r>
        <w:rPr>
          <w:b/>
        </w:rPr>
        <w:t xml:space="preserve">Esimerkki 7.3942</w:t>
      </w:r>
    </w:p>
    <w:p>
      <w:r>
        <w:t xml:space="preserve">Lause 1: Mustaan paitaan ja khakihousuihin pukeutunut nainen istuu lattialla ja vetää ruskeat korkokengät jalkaansa vaaleanpunaisiin ja punaisiin sukkiin, joissa on sydämiä. Lause 2: Nainen valmistautuu treffeille.</w:t>
      </w:r>
    </w:p>
    <w:p>
      <w:r>
        <w:rPr>
          <w:b/>
        </w:rPr>
        <w:t xml:space="preserve">Tulos</w:t>
      </w:r>
    </w:p>
    <w:p>
      <w:r>
        <w:t xml:space="preserve">Nainen laittaa jotain jalkoihinsa.</w:t>
      </w:r>
    </w:p>
    <w:p>
      <w:r>
        <w:rPr>
          <w:b/>
        </w:rPr>
        <w:t xml:space="preserve">Esimerkki 7.3943</w:t>
      </w:r>
    </w:p>
    <w:p>
      <w:r>
        <w:t xml:space="preserve">Lause 1: Nuori yliopistomies, jolla on valkoinen lippis ja siniset suojalasit, valmistautuu uimaan kilpailussa. Lause 2: Uimahousuihin pukeutunut mies seisoo altaalla.</w:t>
      </w:r>
    </w:p>
    <w:p>
      <w:r>
        <w:rPr>
          <w:b/>
        </w:rPr>
        <w:t xml:space="preserve">Tulos</w:t>
      </w:r>
    </w:p>
    <w:p>
      <w:r>
        <w:t xml:space="preserve">Uimavaatteisiin pukeutunut kaveri aikoo uida kilpailussa.</w:t>
      </w:r>
    </w:p>
    <w:p>
      <w:r>
        <w:rPr>
          <w:b/>
        </w:rPr>
        <w:t xml:space="preserve">Esimerkki 7.3944</w:t>
      </w:r>
    </w:p>
    <w:p>
      <w:r>
        <w:t xml:space="preserve">Lause 1: Kaksi nuorta aasialaista naista kävelee askel askeleelta ruuhkaisella kadulla. Lause 2: Naiset ovat japanilaisia.</w:t>
      </w:r>
    </w:p>
    <w:p>
      <w:r>
        <w:rPr>
          <w:b/>
        </w:rPr>
        <w:t xml:space="preserve">Tulos</w:t>
      </w:r>
    </w:p>
    <w:p>
      <w:r>
        <w:t xml:space="preserve">Kaksi nuorta aasialaista naista kävelee kadulla.</w:t>
      </w:r>
    </w:p>
    <w:p>
      <w:r>
        <w:rPr>
          <w:b/>
        </w:rPr>
        <w:t xml:space="preserve">Esimerkki 7.3945</w:t>
      </w:r>
    </w:p>
    <w:p>
      <w:r>
        <w:t xml:space="preserve">Lause 1: Lääkäri lohduttaa loukkaantunutta urheilijaa. Lause 2: Lääkäri kertoo urheilijalle, ettei hän ehkä enää koskaan pelaa.</w:t>
      </w:r>
    </w:p>
    <w:p>
      <w:r>
        <w:rPr>
          <w:b/>
        </w:rPr>
        <w:t xml:space="preserve">Tulos</w:t>
      </w:r>
    </w:p>
    <w:p>
      <w:r>
        <w:t xml:space="preserve">Lääketieteen ammattilainen käyttää potilaan vammoja.</w:t>
      </w:r>
    </w:p>
    <w:p>
      <w:r>
        <w:rPr>
          <w:b/>
        </w:rPr>
        <w:t xml:space="preserve">Esimerkki 7.3946</w:t>
      </w:r>
    </w:p>
    <w:p>
      <w:r>
        <w:t xml:space="preserve">Lause 1: Kaksi tyttöä seisoo ulkona. Lause 2: Kaksi tyttöä seisoo ulkona odottamassa ystäviään.</w:t>
      </w:r>
    </w:p>
    <w:p>
      <w:r>
        <w:rPr>
          <w:b/>
        </w:rPr>
        <w:t xml:space="preserve">Tulos</w:t>
      </w:r>
    </w:p>
    <w:p>
      <w:r>
        <w:t xml:space="preserve">Kaksi ihmistä seisoo ulkona.</w:t>
      </w:r>
    </w:p>
    <w:p>
      <w:r>
        <w:rPr>
          <w:b/>
        </w:rPr>
        <w:t xml:space="preserve">Esimerkki 7.3947</w:t>
      </w:r>
    </w:p>
    <w:p>
      <w:r>
        <w:t xml:space="preserve">Lause 1: Lyhythiuksinen mieslaulaja, jolla on ruskea napitettu paita, soittaa viulua ja laulaa lavalla, joka on valaistu vaaleanpunaisella ja sinisellä näytöllä. Lause 2: Poika esittää Justin Bieberin cover-kappaleita.</w:t>
      </w:r>
    </w:p>
    <w:p>
      <w:r>
        <w:rPr>
          <w:b/>
        </w:rPr>
        <w:t xml:space="preserve">Tulos</w:t>
      </w:r>
    </w:p>
    <w:p>
      <w:r>
        <w:t xml:space="preserve">Lyhythiuksinen mieslaulaja pukeutui hienosti...</w:t>
      </w:r>
    </w:p>
    <w:p>
      <w:r>
        <w:rPr>
          <w:b/>
        </w:rPr>
        <w:t xml:space="preserve">Esimerkki 7.3948</w:t>
      </w:r>
    </w:p>
    <w:p>
      <w:r>
        <w:t xml:space="preserve">Lause 1: Mustaan paitaan pukeutunut punatukkainen nainen puree ruokaansa. Lause 2: Tuulikki syö yksin ravintolassa.</w:t>
      </w:r>
    </w:p>
    <w:p>
      <w:r>
        <w:rPr>
          <w:b/>
        </w:rPr>
        <w:t xml:space="preserve">Tulos</w:t>
      </w:r>
    </w:p>
    <w:p>
      <w:r>
        <w:t xml:space="preserve">Punapää on syömässä.</w:t>
      </w:r>
    </w:p>
    <w:p>
      <w:r>
        <w:rPr>
          <w:b/>
        </w:rPr>
        <w:t xml:space="preserve">Esimerkki 7.3949</w:t>
      </w:r>
    </w:p>
    <w:p>
      <w:r>
        <w:t xml:space="preserve">Lause 1: Kaksi miestä, joilla on aurinkolasit päässään ja jotka ovat vastakkain väkijoukossa. Lause 2: Kaksi miestä on konsertissa vastakkain.</w:t>
      </w:r>
    </w:p>
    <w:p>
      <w:r>
        <w:rPr>
          <w:b/>
        </w:rPr>
        <w:t xml:space="preserve">Tulos</w:t>
      </w:r>
    </w:p>
    <w:p>
      <w:r>
        <w:t xml:space="preserve">Kaksi miestä vastakkain ulkona.</w:t>
      </w:r>
    </w:p>
    <w:p>
      <w:r>
        <w:rPr>
          <w:b/>
        </w:rPr>
        <w:t xml:space="preserve">Esimerkki 7.3950</w:t>
      </w:r>
    </w:p>
    <w:p>
      <w:r>
        <w:t xml:space="preserve">Lause 1: Pariskunta istuu penkillä keskustelemassa, kun nainen ulkoiluttaa koiraa taustalla. Lause 2: Monet ihmiset nauttivat päivästä puistossa.</w:t>
      </w:r>
    </w:p>
    <w:p>
      <w:r>
        <w:rPr>
          <w:b/>
        </w:rPr>
        <w:t xml:space="preserve">Tulos</w:t>
      </w:r>
    </w:p>
    <w:p>
      <w:r>
        <w:t xml:space="preserve">Ihmiset istuvat penkillä.</w:t>
      </w:r>
    </w:p>
    <w:p>
      <w:r>
        <w:rPr>
          <w:b/>
        </w:rPr>
        <w:t xml:space="preserve">Esimerkki 7.3951</w:t>
      </w:r>
    </w:p>
    <w:p>
      <w:r>
        <w:t xml:space="preserve">Lause 1: Pyöräilijä univormussa roikkuu ilmassa ihmisjoukon edessä. Lause 2: Pyöräilijä on pukeutunut poliisin univormuun.</w:t>
      </w:r>
    </w:p>
    <w:p>
      <w:r>
        <w:rPr>
          <w:b/>
        </w:rPr>
        <w:t xml:space="preserve">Tulos</w:t>
      </w:r>
    </w:p>
    <w:p>
      <w:r>
        <w:t xml:space="preserve">Ihminen leijuu ilmassa.</w:t>
      </w:r>
    </w:p>
    <w:p>
      <w:r>
        <w:rPr>
          <w:b/>
        </w:rPr>
        <w:t xml:space="preserve">Esimerkki 7.3952</w:t>
      </w:r>
    </w:p>
    <w:p>
      <w:r>
        <w:t xml:space="preserve">Lause 1: Ryhmä ihmisiä seisoo ananaspellolla. Lause 2: Ihmiset ostavat ananaksia.</w:t>
      </w:r>
    </w:p>
    <w:p>
      <w:r>
        <w:rPr>
          <w:b/>
        </w:rPr>
        <w:t xml:space="preserve">Tulos</w:t>
      </w:r>
    </w:p>
    <w:p>
      <w:r>
        <w:t xml:space="preserve">Ihmiset seisovat.</w:t>
      </w:r>
    </w:p>
    <w:p>
      <w:r>
        <w:rPr>
          <w:b/>
        </w:rPr>
        <w:t xml:space="preserve">Esimerkki 7.3953</w:t>
      </w:r>
    </w:p>
    <w:p>
      <w:r>
        <w:t xml:space="preserve">Lause 1: Nainen seisoo kadulla La Perla -liikkeen edessä. Lause 2: Nainen seisoo linja-autoasemalla La Perla -liikkeen edessä.</w:t>
      </w:r>
    </w:p>
    <w:p>
      <w:r>
        <w:rPr>
          <w:b/>
        </w:rPr>
        <w:t xml:space="preserve">Tulos</w:t>
      </w:r>
    </w:p>
    <w:p>
      <w:r>
        <w:t xml:space="preserve">Henkilö seisoo ulkona kaupan edessä.</w:t>
      </w:r>
    </w:p>
    <w:p>
      <w:r>
        <w:rPr>
          <w:b/>
        </w:rPr>
        <w:t xml:space="preserve">Esimerkki 7.3954</w:t>
      </w:r>
    </w:p>
    <w:p>
      <w:r>
        <w:t xml:space="preserve">Lause 1: Mies, pukeutunut kokonaan mustiin, työkengät ja baseball-hattu jalassa, hyppää, levittää jalat suoriksi molemmille puolille ja koskettaa niitä käsillään laaksonäkymän edessä. Lause 2: Mies yrittää saada todella hienon facebook-profiilikuvan...</w:t>
      </w:r>
    </w:p>
    <w:p>
      <w:r>
        <w:rPr>
          <w:b/>
        </w:rPr>
        <w:t xml:space="preserve">Tulos</w:t>
      </w:r>
    </w:p>
    <w:p>
      <w:r>
        <w:t xml:space="preserve">Mustiin pukeutunut mies hyppää ja tekee spagaatin kädet jalkojaan vasten laakson edessä.</w:t>
      </w:r>
    </w:p>
    <w:p>
      <w:r>
        <w:rPr>
          <w:b/>
        </w:rPr>
        <w:t xml:space="preserve">Esimerkki 7.3955</w:t>
      </w:r>
    </w:p>
    <w:p>
      <w:r>
        <w:t xml:space="preserve">Lause 1: mies oransseissa shortseissa liikkuu todella nopeasti Lause 2: mies oransseissa juoksee</w:t>
      </w:r>
    </w:p>
    <w:p>
      <w:r>
        <w:rPr>
          <w:b/>
        </w:rPr>
        <w:t xml:space="preserve">Tulos</w:t>
      </w:r>
    </w:p>
    <w:p>
      <w:r>
        <w:t xml:space="preserve">Mies liikkeessä</w:t>
      </w:r>
    </w:p>
    <w:p>
      <w:r>
        <w:rPr>
          <w:b/>
        </w:rPr>
        <w:t xml:space="preserve">Esimerkki 7.3956</w:t>
      </w:r>
    </w:p>
    <w:p>
      <w:r>
        <w:t xml:space="preserve">Lause 1: maastopyöräilijä ratsastaa rinteessä kypärä päässä. Lause 2: Henkilöllä on punainen kypärä päässään pyöräillessään.</w:t>
      </w:r>
    </w:p>
    <w:p>
      <w:r>
        <w:rPr>
          <w:b/>
        </w:rPr>
        <w:t xml:space="preserve">Tulos</w:t>
      </w:r>
    </w:p>
    <w:p>
      <w:r>
        <w:t xml:space="preserve">Henkilö ajaa maastopyörällä.</w:t>
      </w:r>
    </w:p>
    <w:p>
      <w:r>
        <w:rPr>
          <w:b/>
        </w:rPr>
        <w:t xml:space="preserve">Esimerkki 7.3957</w:t>
      </w:r>
    </w:p>
    <w:p>
      <w:r>
        <w:t xml:space="preserve">Lause 1: Joku ulkoiluttaa koiraa. Lause 2: Joku ulkoiluttaa koiraa kotiin.</w:t>
      </w:r>
    </w:p>
    <w:p>
      <w:r>
        <w:rPr>
          <w:b/>
        </w:rPr>
        <w:t xml:space="preserve">Tulos</w:t>
      </w:r>
    </w:p>
    <w:p>
      <w:r>
        <w:t xml:space="preserve">Henkilö ulkoiluttaa koiraa.</w:t>
      </w:r>
    </w:p>
    <w:p>
      <w:r>
        <w:rPr>
          <w:b/>
        </w:rPr>
        <w:t xml:space="preserve">Esimerkki 7.3958</w:t>
      </w:r>
    </w:p>
    <w:p>
      <w:r>
        <w:t xml:space="preserve">Lause 1: Ryhmä valmistuneita istuu tuolirivissä näyttämön edessä, kun muut valmistuneet asettuvat jonoon vastaanottamaan tutkintotodistuksia. Lause 2: Jotkut ihmiset katsovat valmistujaisia.</w:t>
      </w:r>
    </w:p>
    <w:p>
      <w:r>
        <w:rPr>
          <w:b/>
        </w:rPr>
        <w:t xml:space="preserve">Tulos</w:t>
      </w:r>
    </w:p>
    <w:p>
      <w:r>
        <w:t xml:space="preserve">Lavan edessä on ihmisiä.</w:t>
      </w:r>
    </w:p>
    <w:p>
      <w:r>
        <w:rPr>
          <w:b/>
        </w:rPr>
        <w:t xml:space="preserve">Esimerkki 7.3959</w:t>
      </w:r>
    </w:p>
    <w:p>
      <w:r>
        <w:t xml:space="preserve">Lause 1: Mies työskentelee rakennustyömaalla maansiirto-osuudella. Lause 2: Henkilö tekee kovasti töitä.</w:t>
      </w:r>
    </w:p>
    <w:p>
      <w:r>
        <w:rPr>
          <w:b/>
        </w:rPr>
        <w:t xml:space="preserve">Tulos</w:t>
      </w:r>
    </w:p>
    <w:p>
      <w:r>
        <w:t xml:space="preserve">Henkilö on töissä.</w:t>
      </w:r>
    </w:p>
    <w:p>
      <w:r>
        <w:rPr>
          <w:b/>
        </w:rPr>
        <w:t xml:space="preserve">Esimerkki 7.3960</w:t>
      </w:r>
    </w:p>
    <w:p>
      <w:r>
        <w:t xml:space="preserve">Lause 1: Kaksi palomiestä valmistautuu nousemaan paloautoon. Lause 2: Kaksi palomiestä on sammuttamassa tulipaloa.</w:t>
      </w:r>
    </w:p>
    <w:p>
      <w:r>
        <w:rPr>
          <w:b/>
        </w:rPr>
        <w:t xml:space="preserve">Tulos</w:t>
      </w:r>
    </w:p>
    <w:p>
      <w:r>
        <w:t xml:space="preserve">Kaksi palomiestä on menossa paloauton kyytiin.</w:t>
      </w:r>
    </w:p>
    <w:p>
      <w:r>
        <w:rPr>
          <w:b/>
        </w:rPr>
        <w:t xml:space="preserve">Esimerkki 7.3961</w:t>
      </w:r>
    </w:p>
    <w:p>
      <w:r>
        <w:t xml:space="preserve">Lause 1: Ennen konserttia kameramiehet tutkivat fanijoukkoa. Lause 2: Ulkokonsertissa on paljon ihmisiä.</w:t>
      </w:r>
    </w:p>
    <w:p>
      <w:r>
        <w:rPr>
          <w:b/>
        </w:rPr>
        <w:t xml:space="preserve">Tulos</w:t>
      </w:r>
    </w:p>
    <w:p>
      <w:r>
        <w:t xml:space="preserve">Kameramiehet katsovat yleisöä konsertissa.</w:t>
      </w:r>
    </w:p>
    <w:p>
      <w:r>
        <w:rPr>
          <w:b/>
        </w:rPr>
        <w:t xml:space="preserve">Esimerkki 7.3962</w:t>
      </w:r>
    </w:p>
    <w:p>
      <w:r>
        <w:t xml:space="preserve">Lause 1: Kalastaja, jolla on vene täynnä kaloja. Lause 2: Vene täynnä ahvenia, jotka kalastaja sai saaliiksi.</w:t>
      </w:r>
    </w:p>
    <w:p>
      <w:r>
        <w:rPr>
          <w:b/>
        </w:rPr>
        <w:t xml:space="preserve">Tulos</w:t>
      </w:r>
    </w:p>
    <w:p>
      <w:r>
        <w:t xml:space="preserve">Vene täynnä kaloja.</w:t>
      </w:r>
    </w:p>
    <w:p>
      <w:r>
        <w:rPr>
          <w:b/>
        </w:rPr>
        <w:t xml:space="preserve">Esimerkki 7.3963</w:t>
      </w:r>
    </w:p>
    <w:p>
      <w:r>
        <w:t xml:space="preserve">Lause 1: harmaahattuinen poika kantaa jalkapalloa punertavassa seinässä. Lause 2: Poika on menossa pelaamaan jalkapalloa puistoon.</w:t>
      </w:r>
    </w:p>
    <w:p>
      <w:r>
        <w:rPr>
          <w:b/>
        </w:rPr>
        <w:t xml:space="preserve">Tulos</w:t>
      </w:r>
    </w:p>
    <w:p>
      <w:r>
        <w:t xml:space="preserve">Poika kantaa jalkapalloa.</w:t>
      </w:r>
    </w:p>
    <w:p>
      <w:r>
        <w:rPr>
          <w:b/>
        </w:rPr>
        <w:t xml:space="preserve">Esimerkki 7.3964</w:t>
      </w:r>
    </w:p>
    <w:p>
      <w:r>
        <w:t xml:space="preserve">Lause 1: Henkilö ajaa maastoajoneuvolla mutaisella radalla. Lause 2: Henkilöt ajavat ensimmäistä kertaa mönkijällä.</w:t>
      </w:r>
    </w:p>
    <w:p>
      <w:r>
        <w:rPr>
          <w:b/>
        </w:rPr>
        <w:t xml:space="preserve">Tulos</w:t>
      </w:r>
    </w:p>
    <w:p>
      <w:r>
        <w:t xml:space="preserve">henkilö ajaa ATV:tä</w:t>
      </w:r>
    </w:p>
    <w:p>
      <w:r>
        <w:rPr>
          <w:b/>
        </w:rPr>
        <w:t xml:space="preserve">Esimerkki 7.3965</w:t>
      </w:r>
    </w:p>
    <w:p>
      <w:r>
        <w:t xml:space="preserve">Lause 1: Katusoittajat viihdyttävät tungosta kaupungin aukiolla. Lause 2: Esiintyjät ovat värikkäästi pukeutuneita.</w:t>
      </w:r>
    </w:p>
    <w:p>
      <w:r>
        <w:rPr>
          <w:b/>
        </w:rPr>
        <w:t xml:space="preserve">Tulos</w:t>
      </w:r>
    </w:p>
    <w:p>
      <w:r>
        <w:t xml:space="preserve">Esiintyjät ovat ulkona.</w:t>
      </w:r>
    </w:p>
    <w:p>
      <w:r>
        <w:rPr>
          <w:b/>
        </w:rPr>
        <w:t xml:space="preserve">Esimerkki 7.3966</w:t>
      </w:r>
    </w:p>
    <w:p>
      <w:r>
        <w:t xml:space="preserve">Lause 1: Ryhmä ihmisiä kävelee kadulla, yksi heistä tekee kasvoja. Lause 2: Joukko ihmisiä on kadulla.</w:t>
      </w:r>
    </w:p>
    <w:p>
      <w:r>
        <w:rPr>
          <w:b/>
        </w:rPr>
        <w:t xml:space="preserve">Tulos</w:t>
      </w:r>
    </w:p>
    <w:p>
      <w:r>
        <w:t xml:space="preserve">Eräs henkilö ihmisryhmästä tekee ilmeen.</w:t>
      </w:r>
    </w:p>
    <w:p>
      <w:r>
        <w:rPr>
          <w:b/>
        </w:rPr>
        <w:t xml:space="preserve">Esimerkki 7.3967</w:t>
      </w:r>
    </w:p>
    <w:p>
      <w:r>
        <w:t xml:space="preserve">Lause 1: Vihreäpaitainen poika pitelee Castron kuvaa kadulla. Lause 2: Poika pitelee suurta kuvaa kehyksessä.</w:t>
      </w:r>
    </w:p>
    <w:p>
      <w:r>
        <w:rPr>
          <w:b/>
        </w:rPr>
        <w:t xml:space="preserve">Tulos</w:t>
      </w:r>
    </w:p>
    <w:p>
      <w:r>
        <w:t xml:space="preserve">Poika pitelee Castron kuvaa.</w:t>
      </w:r>
    </w:p>
    <w:p>
      <w:r>
        <w:rPr>
          <w:b/>
        </w:rPr>
        <w:t xml:space="preserve">Esimerkki 7.3968</w:t>
      </w:r>
    </w:p>
    <w:p>
      <w:r>
        <w:t xml:space="preserve">Lause 1: Nuori poika leikkii junakalustollaan pyjamassaan. Lause 2: Poika nousi juuri sängystä ja alkoi leikkiä leluillaan.</w:t>
      </w:r>
    </w:p>
    <w:p>
      <w:r>
        <w:rPr>
          <w:b/>
        </w:rPr>
        <w:t xml:space="preserve">Tulos</w:t>
      </w:r>
    </w:p>
    <w:p>
      <w:r>
        <w:t xml:space="preserve">Lapsi leikkii leluillaan.</w:t>
      </w:r>
    </w:p>
    <w:p>
      <w:r>
        <w:rPr>
          <w:b/>
        </w:rPr>
        <w:t xml:space="preserve">Esimerkki 7.3969</w:t>
      </w:r>
    </w:p>
    <w:p>
      <w:r>
        <w:t xml:space="preserve">Lause 1: Mies, jolla on vihreä paita ja tumma liivi, istuu pöydän ääressä ja hänen edessään on vesilasi. Lause 2: Hän on juomassa vettä.</w:t>
      </w:r>
    </w:p>
    <w:p>
      <w:r>
        <w:rPr>
          <w:b/>
        </w:rPr>
        <w:t xml:space="preserve">Tulos</w:t>
      </w:r>
    </w:p>
    <w:p>
      <w:r>
        <w:t xml:space="preserve">Mies istuu pöydän ääressä vesilasi kädessään.</w:t>
      </w:r>
    </w:p>
    <w:p>
      <w:r>
        <w:rPr>
          <w:b/>
        </w:rPr>
        <w:t xml:space="preserve">Esimerkki 7.3970</w:t>
      </w:r>
    </w:p>
    <w:p>
      <w:r>
        <w:t xml:space="preserve">Lause 1: Harmaahapsinen, märkäpuvussaan vedessä poseeraava. Lause 2: Surffaaja on ottamassa kuvaa meressä.</w:t>
      </w:r>
    </w:p>
    <w:p>
      <w:r>
        <w:rPr>
          <w:b/>
        </w:rPr>
        <w:t xml:space="preserve">Tulos</w:t>
      </w:r>
    </w:p>
    <w:p>
      <w:r>
        <w:t xml:space="preserve">Vanhempi ihminen on märkä.</w:t>
      </w:r>
    </w:p>
    <w:p>
      <w:r>
        <w:rPr>
          <w:b/>
        </w:rPr>
        <w:t xml:space="preserve">Esimerkki 7.3971</w:t>
      </w:r>
    </w:p>
    <w:p>
      <w:r>
        <w:t xml:space="preserve">Lause 1: Naiset pukeutuvat mustaan baarissa. Lause 2: Nainen on vanha.</w:t>
      </w:r>
    </w:p>
    <w:p>
      <w:r>
        <w:rPr>
          <w:b/>
        </w:rPr>
        <w:t xml:space="preserve">Tulos</w:t>
      </w:r>
    </w:p>
    <w:p>
      <w:r>
        <w:t xml:space="preserve">Nainen on pukeutunut mustaan.</w:t>
      </w:r>
    </w:p>
    <w:p>
      <w:r>
        <w:rPr>
          <w:b/>
        </w:rPr>
        <w:t xml:space="preserve">Esimerkki 7.3972</w:t>
      </w:r>
    </w:p>
    <w:p>
      <w:r>
        <w:t xml:space="preserve">Lause 1: Mies hyppää veteen aurinkoisena päivänä. Lause 2: Mies hyppää veteen rannalla.</w:t>
      </w:r>
    </w:p>
    <w:p>
      <w:r>
        <w:rPr>
          <w:b/>
        </w:rPr>
        <w:t xml:space="preserve">Tulos</w:t>
      </w:r>
    </w:p>
    <w:p>
      <w:r>
        <w:t xml:space="preserve">Henkilö hyppää veteen.</w:t>
      </w:r>
    </w:p>
    <w:p>
      <w:r>
        <w:rPr>
          <w:b/>
        </w:rPr>
        <w:t xml:space="preserve">Esimerkki 7.3973</w:t>
      </w:r>
    </w:p>
    <w:p>
      <w:r>
        <w:t xml:space="preserve">Lause 1: Englannin lippua kantavat ihmiset ovat Birminghamin kaduilla. Lause 2: Paraati on käynnissä.</w:t>
      </w:r>
    </w:p>
    <w:p>
      <w:r>
        <w:rPr>
          <w:b/>
        </w:rPr>
        <w:t xml:space="preserve">Tulos</w:t>
      </w:r>
    </w:p>
    <w:p>
      <w:r>
        <w:t xml:space="preserve">Jotkut ihmiset kantavat kadulla Englannin lippuja.</w:t>
      </w:r>
    </w:p>
    <w:p>
      <w:r>
        <w:rPr>
          <w:b/>
        </w:rPr>
        <w:t xml:space="preserve">Esimerkki 7.3974</w:t>
      </w:r>
    </w:p>
    <w:p>
      <w:r>
        <w:t xml:space="preserve">Lause 1: Henkilö kävelee portaita ylös kahden rakennuksen välistä. Lause 2: Henkilö suuntaa kohti rakennuksen kattoa.</w:t>
      </w:r>
    </w:p>
    <w:p>
      <w:r>
        <w:rPr>
          <w:b/>
        </w:rPr>
        <w:t xml:space="preserve">Tulos</w:t>
      </w:r>
    </w:p>
    <w:p>
      <w:r>
        <w:t xml:space="preserve">Henkilö nousee portaita.</w:t>
      </w:r>
    </w:p>
    <w:p>
      <w:r>
        <w:rPr>
          <w:b/>
        </w:rPr>
        <w:t xml:space="preserve">Esimerkki 7.3975</w:t>
      </w:r>
    </w:p>
    <w:p>
      <w:r>
        <w:t xml:space="preserve">Lause 1: Neljä ihmistä viljelee peltoa. Lause 2: He korjaavat satoa.</w:t>
      </w:r>
    </w:p>
    <w:p>
      <w:r>
        <w:rPr>
          <w:b/>
        </w:rPr>
        <w:t xml:space="preserve">Tulos</w:t>
      </w:r>
    </w:p>
    <w:p>
      <w:r>
        <w:t xml:space="preserve">Neljä ihmistä on ulkona.</w:t>
      </w:r>
    </w:p>
    <w:p>
      <w:r>
        <w:rPr>
          <w:b/>
        </w:rPr>
        <w:t xml:space="preserve">Esimerkki 7.3976</w:t>
      </w:r>
    </w:p>
    <w:p>
      <w:r>
        <w:t xml:space="preserve">Lause 1: Kaksi ystävää suljetun kaupan oven vieressä syleilee. Lause 2: Ystävykset odottavat, että kauppa aukeaa.</w:t>
      </w:r>
    </w:p>
    <w:p>
      <w:r>
        <w:rPr>
          <w:b/>
        </w:rPr>
        <w:t xml:space="preserve">Tulos</w:t>
      </w:r>
    </w:p>
    <w:p>
      <w:r>
        <w:t xml:space="preserve">Kaksi ihmistä on kaupan oven lähellä.</w:t>
      </w:r>
    </w:p>
    <w:p>
      <w:r>
        <w:rPr>
          <w:b/>
        </w:rPr>
        <w:t xml:space="preserve">Esimerkki 7.3977</w:t>
      </w:r>
    </w:p>
    <w:p>
      <w:r>
        <w:t xml:space="preserve">Lause 1: Siniseen peliasuun pukeutunut pesäpalloilija on juuri päästänyt pesäpallon irti kentän laidalla. Lause 2: Siniseen peliasuun pukeutunut lihava baseball-pelaaja on juuri päästänyt pesäpallon laidalle.</w:t>
      </w:r>
    </w:p>
    <w:p>
      <w:r>
        <w:rPr>
          <w:b/>
        </w:rPr>
        <w:t xml:space="preserve">Tulos</w:t>
      </w:r>
    </w:p>
    <w:p>
      <w:r>
        <w:t xml:space="preserve">Pesäpalloilija pelipaidassa on juuri vapauttanut pesäpallon sivurajalla.</w:t>
      </w:r>
    </w:p>
    <w:p>
      <w:r>
        <w:rPr>
          <w:b/>
        </w:rPr>
        <w:t xml:space="preserve">Esimerkki 7.3978</w:t>
      </w:r>
    </w:p>
    <w:p>
      <w:r>
        <w:t xml:space="preserve">Lause 1: Musta koira ojentaa selkänsä portaikon ensimmäiselle askelmalle. Lause 2: Koiralla on valkoisia pilkkuja.</w:t>
      </w:r>
    </w:p>
    <w:p>
      <w:r>
        <w:rPr>
          <w:b/>
        </w:rPr>
        <w:t xml:space="preserve">Tulos</w:t>
      </w:r>
    </w:p>
    <w:p>
      <w:r>
        <w:t xml:space="preserve">Koira venyttelee.</w:t>
      </w:r>
    </w:p>
    <w:p>
      <w:r>
        <w:rPr>
          <w:b/>
        </w:rPr>
        <w:t xml:space="preserve">Esimerkki 7.3979</w:t>
      </w:r>
    </w:p>
    <w:p>
      <w:r>
        <w:t xml:space="preserve">Lause 1: Pyöräilijä polkee mäkeä alas. Lause 2: Pyöräilijä polkee nopeasti alas jyrkkää mäkeä.</w:t>
      </w:r>
    </w:p>
    <w:p>
      <w:r>
        <w:rPr>
          <w:b/>
        </w:rPr>
        <w:t xml:space="preserve">Tulos</w:t>
      </w:r>
    </w:p>
    <w:p>
      <w:r>
        <w:t xml:space="preserve">Henkilö on pyöräilemässä.</w:t>
      </w:r>
    </w:p>
    <w:p>
      <w:r>
        <w:rPr>
          <w:b/>
        </w:rPr>
        <w:t xml:space="preserve">Esimerkki 7.3980</w:t>
      </w:r>
    </w:p>
    <w:p>
      <w:r>
        <w:t xml:space="preserve">Lause 1: Lapset istuvat yhdessä lounasaikaan koulussaan. Lause 2: lapset syövät lounasta koulussa perjantaina.</w:t>
      </w:r>
    </w:p>
    <w:p>
      <w:r>
        <w:rPr>
          <w:b/>
        </w:rPr>
        <w:t xml:space="preserve">Tulos</w:t>
      </w:r>
    </w:p>
    <w:p>
      <w:r>
        <w:t xml:space="preserve">lapset syövät lounasta koulussa</w:t>
      </w:r>
    </w:p>
    <w:p>
      <w:r>
        <w:rPr>
          <w:b/>
        </w:rPr>
        <w:t xml:space="preserve">Esimerkki 7.3981</w:t>
      </w:r>
    </w:p>
    <w:p>
      <w:r>
        <w:t xml:space="preserve">Lause 1: Sinipaitainen pikkupoika katsoo kameraan, taustalla betonia. Lause 2: Poika katsoo kameraan ottaakseen kuvan.</w:t>
      </w:r>
    </w:p>
    <w:p>
      <w:r>
        <w:rPr>
          <w:b/>
        </w:rPr>
        <w:t xml:space="preserve">Tulos</w:t>
      </w:r>
    </w:p>
    <w:p>
      <w:r>
        <w:t xml:space="preserve">Lapsesta otetaan kuva.</w:t>
      </w:r>
    </w:p>
    <w:p>
      <w:r>
        <w:rPr>
          <w:b/>
        </w:rPr>
        <w:t xml:space="preserve">Esimerkki 7.3982</w:t>
      </w:r>
    </w:p>
    <w:p>
      <w:r>
        <w:t xml:space="preserve">Lause 1: Mustavalkoinen koira juoksee kuivalla, keltaisella ruohokentällä. Lause 2: Koira jahtaa kissaa.</w:t>
      </w:r>
    </w:p>
    <w:p>
      <w:r>
        <w:rPr>
          <w:b/>
        </w:rPr>
        <w:t xml:space="preserve">Tulos</w:t>
      </w:r>
    </w:p>
    <w:p>
      <w:r>
        <w:t xml:space="preserve">Eläin juoksee ulkona</w:t>
      </w:r>
    </w:p>
    <w:p>
      <w:r>
        <w:rPr>
          <w:b/>
        </w:rPr>
        <w:t xml:space="preserve">Esimerkki 7.3983</w:t>
      </w:r>
    </w:p>
    <w:p>
      <w:r>
        <w:t xml:space="preserve">Lause 1: Mies istuu ratsastavan hevosen selässä ja pitää tiukasti kiinni, kun yleisö katselee rodeossa. Lause 2: Välimäen rodeon viimeinen kierros yleisön katselemana.</w:t>
      </w:r>
    </w:p>
    <w:p>
      <w:r>
        <w:rPr>
          <w:b/>
        </w:rPr>
        <w:t xml:space="preserve">Tulos</w:t>
      </w:r>
    </w:p>
    <w:p>
      <w:r>
        <w:t xml:space="preserve">Mies ratsastaa villihevosella.</w:t>
      </w:r>
    </w:p>
    <w:p>
      <w:r>
        <w:rPr>
          <w:b/>
        </w:rPr>
        <w:t xml:space="preserve">Esimerkki 7.3984</w:t>
      </w:r>
    </w:p>
    <w:p>
      <w:r>
        <w:t xml:space="preserve">Lause 1: Kaksi mustaa koiraa, jotka leikkivät oranssilla esineellä, juoksevat ruohon poikki. Lause 2: Kaksi mustaa koiraa kuljettaa liikennekartiota ruohon läpi.</w:t>
      </w:r>
    </w:p>
    <w:p>
      <w:r>
        <w:rPr>
          <w:b/>
        </w:rPr>
        <w:t xml:space="preserve">Tulos</w:t>
      </w:r>
    </w:p>
    <w:p>
      <w:r>
        <w:t xml:space="preserve">Kaksi mustaa koiraa leikkii ruohikossa</w:t>
      </w:r>
    </w:p>
    <w:p>
      <w:r>
        <w:rPr>
          <w:b/>
        </w:rPr>
        <w:t xml:space="preserve">Esimerkki 7.3985</w:t>
      </w:r>
    </w:p>
    <w:p>
      <w:r>
        <w:t xml:space="preserve">Lause 1: Vaaleatukkainen tyttö, jolla on pipo päässään, puhaltaa kuplia puutarhassa. Lause 2: Tytön vihreä pipo sopii kuplien astiaan.</w:t>
      </w:r>
    </w:p>
    <w:p>
      <w:r>
        <w:rPr>
          <w:b/>
        </w:rPr>
        <w:t xml:space="preserve">Tulos</w:t>
      </w:r>
    </w:p>
    <w:p>
      <w:r>
        <w:t xml:space="preserve">Tytöt leikkivät ulkona.</w:t>
      </w:r>
    </w:p>
    <w:p>
      <w:r>
        <w:rPr>
          <w:b/>
        </w:rPr>
        <w:t xml:space="preserve">Esimerkki 7.3986</w:t>
      </w:r>
    </w:p>
    <w:p>
      <w:r>
        <w:t xml:space="preserve">Lause 1: Kaksi värikkäisiin uimapukuihin pukeutunutta nuorta tyttöä ampuu squirt-aseilla. Lause 2: Kaksi tyttöä kastelee toisensa läpimäriksi.</w:t>
      </w:r>
    </w:p>
    <w:p>
      <w:r>
        <w:rPr>
          <w:b/>
        </w:rPr>
        <w:t xml:space="preserve">Tulos</w:t>
      </w:r>
    </w:p>
    <w:p>
      <w:r>
        <w:t xml:space="preserve">Kaksi tyttöä leikkii ruiskupyssyillä.</w:t>
      </w:r>
    </w:p>
    <w:p>
      <w:r>
        <w:rPr>
          <w:b/>
        </w:rPr>
        <w:t xml:space="preserve">Esimerkki 7.3987</w:t>
      </w:r>
    </w:p>
    <w:p>
      <w:r>
        <w:t xml:space="preserve">Lause 1: Mies valmistautuu heittämään keppiä odottavalle koiralleen. Lause 2: Mies leikkii koiran kanssa.</w:t>
      </w:r>
    </w:p>
    <w:p>
      <w:r>
        <w:rPr>
          <w:b/>
        </w:rPr>
        <w:t xml:space="preserve">Tulos</w:t>
      </w:r>
    </w:p>
    <w:p>
      <w:r>
        <w:t xml:space="preserve">Mies valmistautuu heittämään keppiä</w:t>
      </w:r>
    </w:p>
    <w:p>
      <w:r>
        <w:rPr>
          <w:b/>
        </w:rPr>
        <w:t xml:space="preserve">Esimerkki 7.3988</w:t>
      </w:r>
    </w:p>
    <w:p>
      <w:r>
        <w:t xml:space="preserve">Lause 1: Mies höyhenpäähineessä katsoo alaspäin. Lause 2: Mies katsoo kadulle alaspäin.</w:t>
      </w:r>
    </w:p>
    <w:p>
      <w:r>
        <w:rPr>
          <w:b/>
        </w:rPr>
        <w:t xml:space="preserve">Tulos</w:t>
      </w:r>
    </w:p>
    <w:p>
      <w:r>
        <w:t xml:space="preserve">Miehellä on höyhenhattu</w:t>
      </w:r>
    </w:p>
    <w:p>
      <w:r>
        <w:rPr>
          <w:b/>
        </w:rPr>
        <w:t xml:space="preserve">Esimerkki 7.3989</w:t>
      </w:r>
    </w:p>
    <w:p>
      <w:r>
        <w:t xml:space="preserve">Lause 1: Bändi soittaa lavalla yleisön edessä. Lause 2: Bändi soittaa konsertissa.</w:t>
      </w:r>
    </w:p>
    <w:p>
      <w:r>
        <w:rPr>
          <w:b/>
        </w:rPr>
        <w:t xml:space="preserve">Tulos</w:t>
      </w:r>
    </w:p>
    <w:p>
      <w:r>
        <w:t xml:space="preserve">Bändi soittaa yleisölle.</w:t>
      </w:r>
    </w:p>
    <w:p>
      <w:r>
        <w:rPr>
          <w:b/>
        </w:rPr>
        <w:t xml:space="preserve">Esimerkki 7.3990</w:t>
      </w:r>
    </w:p>
    <w:p>
      <w:r>
        <w:t xml:space="preserve">Lause 1: kaksi miestä jalkakäytävällä istumassa ja makaamassa matkatavaroiden päällä. Lause 2: Miehet ovat uupuneita pitkästä matkasta ja lepäävät matkatavaroidensa päällä.</w:t>
      </w:r>
    </w:p>
    <w:p>
      <w:r>
        <w:rPr>
          <w:b/>
        </w:rPr>
        <w:t xml:space="preserve">Tulos</w:t>
      </w:r>
    </w:p>
    <w:p>
      <w:r>
        <w:t xml:space="preserve">Miehet ovat jalkakäytävällä.</w:t>
      </w:r>
    </w:p>
    <w:p>
      <w:r>
        <w:rPr>
          <w:b/>
        </w:rPr>
        <w:t xml:space="preserve">Esimerkki 7.3991</w:t>
      </w:r>
    </w:p>
    <w:p>
      <w:r>
        <w:t xml:space="preserve">Lause 1: Kaksi poikaa katsoo taivaalle ja heiluttaa käsiään, ja heillä on vaatteet, jotka pitävät heidät lämpiminä. Lause 2: Talvella ulkona on ihmisiä.</w:t>
      </w:r>
    </w:p>
    <w:p>
      <w:r>
        <w:rPr>
          <w:b/>
        </w:rPr>
        <w:t xml:space="preserve">Tulos</w:t>
      </w:r>
    </w:p>
    <w:p>
      <w:r>
        <w:t xml:space="preserve">On lapsia, joiden silmät ovat auki.</w:t>
      </w:r>
    </w:p>
    <w:p>
      <w:r>
        <w:rPr>
          <w:b/>
        </w:rPr>
        <w:t xml:space="preserve">Esimerkki 7.3992</w:t>
      </w:r>
    </w:p>
    <w:p>
      <w:r>
        <w:t xml:space="preserve">Lause 1: Useat ihmiset ajavat moottoripyörillä kapealla kadulla. Lause 2: Joukko motoristeja ajaa min moottoripyörillä kapeaa katua pitkin.</w:t>
      </w:r>
    </w:p>
    <w:p>
      <w:r>
        <w:rPr>
          <w:b/>
        </w:rPr>
        <w:t xml:space="preserve">Tulos</w:t>
      </w:r>
    </w:p>
    <w:p>
      <w:r>
        <w:t xml:space="preserve">Ihmiset ajavat moottoripyörillä.</w:t>
      </w:r>
    </w:p>
    <w:p>
      <w:r>
        <w:rPr>
          <w:b/>
        </w:rPr>
        <w:t xml:space="preserve">Esimerkki 7.3993</w:t>
      </w:r>
    </w:p>
    <w:p>
      <w:r>
        <w:t xml:space="preserve">Lause 1: Tyttö kumartuu kohti karsinoituja lehmiä. Lause 2: Tyttö kumartuu ruokkimaan karsinoidut lehmät.</w:t>
      </w:r>
    </w:p>
    <w:p>
      <w:r>
        <w:rPr>
          <w:b/>
        </w:rPr>
        <w:t xml:space="preserve">Tulos</w:t>
      </w:r>
    </w:p>
    <w:p>
      <w:r>
        <w:t xml:space="preserve">Tyttö nojaa lehmiä kohti karsinassa.</w:t>
      </w:r>
    </w:p>
    <w:p>
      <w:r>
        <w:rPr>
          <w:b/>
        </w:rPr>
        <w:t xml:space="preserve">Esimerkki 7.3994</w:t>
      </w:r>
    </w:p>
    <w:p>
      <w:r>
        <w:t xml:space="preserve">Lause 1: Useat pienet lapset pelaavat koripalloa. Lause 2: Sisarukset pelaavat.</w:t>
      </w:r>
    </w:p>
    <w:p>
      <w:r>
        <w:rPr>
          <w:b/>
        </w:rPr>
        <w:t xml:space="preserve">Tulos</w:t>
      </w:r>
    </w:p>
    <w:p>
      <w:r>
        <w:t xml:space="preserve">Lapset leikkivät.</w:t>
      </w:r>
    </w:p>
    <w:p>
      <w:r>
        <w:rPr>
          <w:b/>
        </w:rPr>
        <w:t xml:space="preserve">Esimerkki 7.3995</w:t>
      </w:r>
    </w:p>
    <w:p>
      <w:r>
        <w:t xml:space="preserve">Lause 1: Kissa istuu liikemerkin päällä. Lause 2: Lihava kissa istuu liikemerkin päällä.</w:t>
      </w:r>
    </w:p>
    <w:p>
      <w:r>
        <w:rPr>
          <w:b/>
        </w:rPr>
        <w:t xml:space="preserve">Tulos</w:t>
      </w:r>
    </w:p>
    <w:p>
      <w:r>
        <w:t xml:space="preserve">Kissa istuu liikemerkin päällä.</w:t>
      </w:r>
    </w:p>
    <w:p>
      <w:r>
        <w:rPr>
          <w:b/>
        </w:rPr>
        <w:t xml:space="preserve">Esimerkki 7.3996</w:t>
      </w:r>
    </w:p>
    <w:p>
      <w:r>
        <w:t xml:space="preserve">Lause 1: Iäkäs aasialaisnainen esittelee ruokaa mukula-astiassa. Lause 2: Iäkäs nainen tuo ruokaa potluckiin.</w:t>
      </w:r>
    </w:p>
    <w:p>
      <w:r>
        <w:rPr>
          <w:b/>
        </w:rPr>
        <w:t xml:space="preserve">Tulos</w:t>
      </w:r>
    </w:p>
    <w:p>
      <w:r>
        <w:t xml:space="preserve">Iäkäs nainen esittelee ruokaa.</w:t>
      </w:r>
    </w:p>
    <w:p>
      <w:r>
        <w:rPr>
          <w:b/>
        </w:rPr>
        <w:t xml:space="preserve">Esimerkki 7.3997</w:t>
      </w:r>
    </w:p>
    <w:p>
      <w:r>
        <w:t xml:space="preserve">Lause 1: Vaalea poninhäntäinen nainen täpötäydessä bussissa. Lause 2: Vaalea nainen seisoo.</w:t>
      </w:r>
    </w:p>
    <w:p>
      <w:r>
        <w:rPr>
          <w:b/>
        </w:rPr>
        <w:t xml:space="preserve">Tulos</w:t>
      </w:r>
    </w:p>
    <w:p>
      <w:r>
        <w:t xml:space="preserve">Vaalea nainen on julkisessa liikenteessä.</w:t>
      </w:r>
    </w:p>
    <w:p>
      <w:r>
        <w:rPr>
          <w:b/>
        </w:rPr>
        <w:t xml:space="preserve">Esimerkki 7.3998</w:t>
      </w:r>
    </w:p>
    <w:p>
      <w:r>
        <w:t xml:space="preserve">Lause 1: Paidaton mies, jolla on vain aurinkolasit ja farkut päällään, harjaa hampaitaan. Lause 2: Mies on parikymppinen.</w:t>
      </w:r>
    </w:p>
    <w:p>
      <w:r>
        <w:rPr>
          <w:b/>
        </w:rPr>
        <w:t xml:space="preserve">Tulos</w:t>
      </w:r>
    </w:p>
    <w:p>
      <w:r>
        <w:t xml:space="preserve">Mies on ilman paitaa</w:t>
      </w:r>
    </w:p>
    <w:p>
      <w:r>
        <w:rPr>
          <w:b/>
        </w:rPr>
        <w:t xml:space="preserve">Esimerkki 7.3999</w:t>
      </w:r>
    </w:p>
    <w:p>
      <w:r>
        <w:t xml:space="preserve">Lause 1: Tarjoilija esittää tilauksen keittiöhenkilökunnalle. Lause 2: Kokki ottaa tilauksen tarjoilijalta.</w:t>
      </w:r>
    </w:p>
    <w:p>
      <w:r>
        <w:rPr>
          <w:b/>
        </w:rPr>
        <w:t xml:space="preserve">Tulos</w:t>
      </w:r>
    </w:p>
    <w:p>
      <w:r>
        <w:t xml:space="preserve">Tarjoilija tekee tilausta keittiössä.</w:t>
      </w:r>
    </w:p>
    <w:p>
      <w:r>
        <w:rPr>
          <w:b/>
        </w:rPr>
        <w:t xml:space="preserve">Esimerkki 7.4000</w:t>
      </w:r>
    </w:p>
    <w:p>
      <w:r>
        <w:t xml:space="preserve">Lause 1: Musta, lihaksikas mieshenkilö, jolla on ruskea hupparitakki, ruskeat housut ja valkoinen paita, soittaa guitar heroia. Lause 2: Mies soittaa musiikkia juhlissa.</w:t>
      </w:r>
    </w:p>
    <w:p>
      <w:r>
        <w:rPr>
          <w:b/>
        </w:rPr>
        <w:t xml:space="preserve">Tulos</w:t>
      </w:r>
    </w:p>
    <w:p>
      <w:r>
        <w:t xml:space="preserve">Tuolla on mies, jolla on soitin.</w:t>
      </w:r>
    </w:p>
    <w:p>
      <w:r>
        <w:rPr>
          <w:b/>
        </w:rPr>
        <w:t xml:space="preserve">Esimerkki 7.4001</w:t>
      </w:r>
    </w:p>
    <w:p>
      <w:r>
        <w:t xml:space="preserve">Lause 1: Valkoiseen paitaan pukeutunut nainen seisoo tien vieressä tuulettumassa. Lause 2: Naisen auto hajoaa kuumana kesäpäivänä.</w:t>
      </w:r>
    </w:p>
    <w:p>
      <w:r>
        <w:rPr>
          <w:b/>
        </w:rPr>
        <w:t xml:space="preserve">Tulos</w:t>
      </w:r>
    </w:p>
    <w:p>
      <w:r>
        <w:t xml:space="preserve">Nainen seisoo kadun varrella.</w:t>
      </w:r>
    </w:p>
    <w:p>
      <w:r>
        <w:rPr>
          <w:b/>
        </w:rPr>
        <w:t xml:space="preserve">Esimerkki 7.4002</w:t>
      </w:r>
    </w:p>
    <w:p>
      <w:r>
        <w:t xml:space="preserve">Tuomio 1: Mies, jolla oli musta paita ja ruskeat rahtihousut, piteli lapiota päänsä yläpuolella. Lause 2: Mies aikoo kaivaa aarretta.</w:t>
      </w:r>
    </w:p>
    <w:p>
      <w:r>
        <w:rPr>
          <w:b/>
        </w:rPr>
        <w:t xml:space="preserve">Tulos</w:t>
      </w:r>
    </w:p>
    <w:p>
      <w:r>
        <w:t xml:space="preserve">Miehellä on lapio.</w:t>
      </w:r>
    </w:p>
    <w:p>
      <w:r>
        <w:rPr>
          <w:b/>
        </w:rPr>
        <w:t xml:space="preserve">Esimerkki 7.4003</w:t>
      </w:r>
    </w:p>
    <w:p>
      <w:r>
        <w:t xml:space="preserve">Lause 1: Kaksi lasta seisoo rannalla ja tekee naamoja, ja heidän mudan peittämät kyynärvartensa kurottautuvat kohti katsojaa. Lause 2: Kaksi lasta seisoo rannalla auringon laskiessa ja tekee kasvoja, heidän kyynärvartensa ovat mudan peitossa.</w:t>
      </w:r>
    </w:p>
    <w:p>
      <w:r>
        <w:rPr>
          <w:b/>
        </w:rPr>
        <w:t xml:space="preserve">Tulos</w:t>
      </w:r>
    </w:p>
    <w:p>
      <w:r>
        <w:t xml:space="preserve">Kaksi lasta seisoo rannalla ja tekee ilmeitä.</w:t>
      </w:r>
    </w:p>
    <w:p>
      <w:r>
        <w:rPr>
          <w:b/>
        </w:rPr>
        <w:t xml:space="preserve">Esimerkki 7.4004</w:t>
      </w:r>
    </w:p>
    <w:p>
      <w:r>
        <w:t xml:space="preserve">Lause 1: Pariskunta seisoo ulkona syleilemässä ja katselee maata. Lause 2: Sataa.</w:t>
      </w:r>
    </w:p>
    <w:p>
      <w:r>
        <w:rPr>
          <w:b/>
        </w:rPr>
        <w:t xml:space="preserve">Tulos</w:t>
      </w:r>
    </w:p>
    <w:p>
      <w:r>
        <w:t xml:space="preserve">Ulkona on ihmisiä.</w:t>
      </w:r>
    </w:p>
    <w:p>
      <w:r>
        <w:rPr>
          <w:b/>
        </w:rPr>
        <w:t xml:space="preserve">Esimerkki 7.4005</w:t>
      </w:r>
    </w:p>
    <w:p>
      <w:r>
        <w:t xml:space="preserve">Lause 1: Voimistelija kumartuu keltaiselle matolle nurmikolla. Lause 2: Voimistelija kumartuu keltaisella matolla nurmikolla, kun hän opettaa tuntia...</w:t>
      </w:r>
    </w:p>
    <w:p>
      <w:r>
        <w:rPr>
          <w:b/>
        </w:rPr>
        <w:t xml:space="preserve">Tulos</w:t>
      </w:r>
    </w:p>
    <w:p>
      <w:r>
        <w:t xml:space="preserve">Voimistelija taipuu ulkona -</w:t>
      </w:r>
    </w:p>
    <w:p>
      <w:r>
        <w:rPr>
          <w:b/>
        </w:rPr>
        <w:t xml:space="preserve">Esimerkki 7.4006</w:t>
      </w:r>
    </w:p>
    <w:p>
      <w:r>
        <w:t xml:space="preserve">Lause 1: Pörröinen, valkoinen koira juoksee lumessa. Lause 2: Valkoinen koira juoksee jonkun perässä.</w:t>
      </w:r>
    </w:p>
    <w:p>
      <w:r>
        <w:rPr>
          <w:b/>
        </w:rPr>
        <w:t xml:space="preserve">Tulos</w:t>
      </w:r>
    </w:p>
    <w:p>
      <w:r>
        <w:t xml:space="preserve">Valkoinen koira juoksee lumessa.</w:t>
      </w:r>
    </w:p>
    <w:p>
      <w:r>
        <w:rPr>
          <w:b/>
        </w:rPr>
        <w:t xml:space="preserve">Esimerkki 7.4007</w:t>
      </w:r>
    </w:p>
    <w:p>
      <w:r>
        <w:t xml:space="preserve">Lause 1: Kaiteeseen nojaa mies laukku kädessään. Lause 2: Mies on rautatieasemalla.</w:t>
      </w:r>
    </w:p>
    <w:p>
      <w:r>
        <w:rPr>
          <w:b/>
        </w:rPr>
        <w:t xml:space="preserve">Tulos</w:t>
      </w:r>
    </w:p>
    <w:p>
      <w:r>
        <w:t xml:space="preserve">Mies on laukun lähellä.</w:t>
      </w:r>
    </w:p>
    <w:p>
      <w:r>
        <w:rPr>
          <w:b/>
        </w:rPr>
        <w:t xml:space="preserve">Esimerkki 7.4008</w:t>
      </w:r>
    </w:p>
    <w:p>
      <w:r>
        <w:t xml:space="preserve">Lause 1: Halvaantunut (proteeseilla varustettu) mies, jolla on päällään maaliviivalippu, kävelee keltaiseen t-paitaan pukeutuneen keski-ikäisen miehen vieressä. Lause 2: Keski-ikäinen mies miettii piirakkaa.</w:t>
      </w:r>
    </w:p>
    <w:p>
      <w:r>
        <w:rPr>
          <w:b/>
        </w:rPr>
        <w:t xml:space="preserve">Tulos</w:t>
      </w:r>
    </w:p>
    <w:p>
      <w:r>
        <w:t xml:space="preserve">Kahdella ihmisellä on vaatteita.</w:t>
      </w:r>
    </w:p>
    <w:p>
      <w:r>
        <w:rPr>
          <w:b/>
        </w:rPr>
        <w:t xml:space="preserve">Esimerkki 7.4009</w:t>
      </w:r>
    </w:p>
    <w:p>
      <w:r>
        <w:t xml:space="preserve">Lause 1: Ihmiset pitelevät monien eri kansallisuuksien lippuja. Lause 2: Joukko ihmisiä juhlii maailman kulttuurien festivaaleilla.</w:t>
      </w:r>
    </w:p>
    <w:p>
      <w:r>
        <w:rPr>
          <w:b/>
        </w:rPr>
        <w:t xml:space="preserve">Tulos</w:t>
      </w:r>
    </w:p>
    <w:p>
      <w:r>
        <w:t xml:space="preserve">Ihmiset pitelevät lippuja käsissään.</w:t>
      </w:r>
    </w:p>
    <w:p>
      <w:r>
        <w:rPr>
          <w:b/>
        </w:rPr>
        <w:t xml:space="preserve">Esimerkki 7.4010</w:t>
      </w:r>
    </w:p>
    <w:p>
      <w:r>
        <w:t xml:space="preserve">Lause 1: Tyttö vetää pientä lasta kärryissä luistellessaan jäällä. Lause 2: Jää on valkoista.</w:t>
      </w:r>
    </w:p>
    <w:p>
      <w:r>
        <w:rPr>
          <w:b/>
        </w:rPr>
        <w:t xml:space="preserve">Tulos</w:t>
      </w:r>
    </w:p>
    <w:p>
      <w:r>
        <w:t xml:space="preserve">Joku luistelee.</w:t>
      </w:r>
    </w:p>
    <w:p>
      <w:r>
        <w:rPr>
          <w:b/>
        </w:rPr>
        <w:t xml:space="preserve">Esimerkki 7.4011</w:t>
      </w:r>
    </w:p>
    <w:p>
      <w:r>
        <w:t xml:space="preserve">Lause 1: Polkupyöräilevä klovni, jolla on kasvomaalia. Lause 2: Lapset ovat iloisia nähdessään klovnin.</w:t>
      </w:r>
    </w:p>
    <w:p>
      <w:r>
        <w:rPr>
          <w:b/>
        </w:rPr>
        <w:t xml:space="preserve">Tulos</w:t>
      </w:r>
    </w:p>
    <w:p>
      <w:r>
        <w:t xml:space="preserve">siellä on eräs jokkis, joka näyttää hauskemmalta kasvomaalilla...</w:t>
      </w:r>
    </w:p>
    <w:p>
      <w:r>
        <w:rPr>
          <w:b/>
        </w:rPr>
        <w:t xml:space="preserve">Esimerkki 7.4012</w:t>
      </w:r>
    </w:p>
    <w:p>
      <w:r>
        <w:t xml:space="preserve">Lause 1: Punapaitainen mies katselee koiraa agilityradalla. Lause 2: Koira pärjäsi hyvin.</w:t>
      </w:r>
    </w:p>
    <w:p>
      <w:r>
        <w:rPr>
          <w:b/>
        </w:rPr>
        <w:t xml:space="preserve">Tulos</w:t>
      </w:r>
    </w:p>
    <w:p>
      <w:r>
        <w:t xml:space="preserve">Mies katselee koiran kulkevan esteiden läpi.</w:t>
      </w:r>
    </w:p>
    <w:p>
      <w:r>
        <w:rPr>
          <w:b/>
        </w:rPr>
        <w:t xml:space="preserve">Esimerkki 7.4013</w:t>
      </w:r>
    </w:p>
    <w:p>
      <w:r>
        <w:t xml:space="preserve">Lause 1: Kaksi poikaa pitää kädessään sinistä Unicef-kassia ja sinistä Unicef-ämpäriä. Lause 2: Pojat ottavat vastaan lahjoituksia.</w:t>
      </w:r>
    </w:p>
    <w:p>
      <w:r>
        <w:rPr>
          <w:b/>
        </w:rPr>
        <w:t xml:space="preserve">Tulos</w:t>
      </w:r>
    </w:p>
    <w:p>
      <w:r>
        <w:t xml:space="preserve">Poikia on kaksi.</w:t>
      </w:r>
    </w:p>
    <w:p>
      <w:r>
        <w:rPr>
          <w:b/>
        </w:rPr>
        <w:t xml:space="preserve">Esimerkki 7.4014</w:t>
      </w:r>
    </w:p>
    <w:p>
      <w:r>
        <w:t xml:space="preserve">Lause 1: Merivoimien telakalla valkoiseen laivaston upseerin univormuun pukeutunut mies seisoo kahden vanhemman miehen vieressä keskustelemassa. Lause 2: Laivastoupseeri kuuntelee, kun kaksi miestä keskustelee yhdessä tärkeästä politiikasta.</w:t>
      </w:r>
    </w:p>
    <w:p>
      <w:r>
        <w:rPr>
          <w:b/>
        </w:rPr>
        <w:t xml:space="preserve">Tulos</w:t>
      </w:r>
    </w:p>
    <w:p>
      <w:r>
        <w:t xml:space="preserve">Laivaston upseeri seuraa keskustelua.</w:t>
      </w:r>
    </w:p>
    <w:p>
      <w:r>
        <w:rPr>
          <w:b/>
        </w:rPr>
        <w:t xml:space="preserve">Esimerkki 7.4015</w:t>
      </w:r>
    </w:p>
    <w:p>
      <w:r>
        <w:t xml:space="preserve">Lause 1: Intialaiset miehet pelaavat sulkapalloa kauniiden raunioiden vieressä olevalla aukiolla. Lause 2: Ihmiset pelaavat hyvin sulkapalloa.</w:t>
      </w:r>
    </w:p>
    <w:p>
      <w:r>
        <w:rPr>
          <w:b/>
        </w:rPr>
        <w:t xml:space="preserve">Tulos</w:t>
      </w:r>
    </w:p>
    <w:p>
      <w:r>
        <w:t xml:space="preserve">Ihmiset pelaavat sulkapalloa.</w:t>
      </w:r>
    </w:p>
    <w:p>
      <w:r>
        <w:rPr>
          <w:b/>
        </w:rPr>
        <w:t xml:space="preserve">Esimerkki 7.4016</w:t>
      </w:r>
    </w:p>
    <w:p>
      <w:r>
        <w:t xml:space="preserve">Lause 1: Ruskea koiranpentu puree tolppaa Lause 2: Ruskea koiranpentu suuttuu tolpalle.</w:t>
      </w:r>
    </w:p>
    <w:p>
      <w:r>
        <w:rPr>
          <w:b/>
        </w:rPr>
        <w:t xml:space="preserve">Tulos</w:t>
      </w:r>
    </w:p>
    <w:p>
      <w:r>
        <w:t xml:space="preserve">Ruskeapyrstökoira pöllii sauvan kanssa.</w:t>
      </w:r>
    </w:p>
    <w:p>
      <w:r>
        <w:rPr>
          <w:b/>
        </w:rPr>
        <w:t xml:space="preserve">Esimerkki 7.4017</w:t>
      </w:r>
    </w:p>
    <w:p>
      <w:r>
        <w:t xml:space="preserve">Lause 1: Kultaiseen pukuun pukeutunut nainen katsoo kauas. Lause 2: Nainen on lavalla.</w:t>
      </w:r>
    </w:p>
    <w:p>
      <w:r>
        <w:rPr>
          <w:b/>
        </w:rPr>
        <w:t xml:space="preserve">Tulos</w:t>
      </w:r>
    </w:p>
    <w:p>
      <w:r>
        <w:t xml:space="preserve">Naisella on yllään kultaa.</w:t>
      </w:r>
    </w:p>
    <w:p>
      <w:r>
        <w:rPr>
          <w:b/>
        </w:rPr>
        <w:t xml:space="preserve">Esimerkki 7.4018</w:t>
      </w:r>
    </w:p>
    <w:p>
      <w:r>
        <w:t xml:space="preserve">Lause 1: Paljon lasten polkupyöriä ja ajoneuvoja, jotka makaavat tiellä, ja taustalla on vihreä perävaunu. Lause 2: Lapset leikkivät perävaunun lähellä.</w:t>
      </w:r>
    </w:p>
    <w:p>
      <w:r>
        <w:rPr>
          <w:b/>
        </w:rPr>
        <w:t xml:space="preserve">Tulos</w:t>
      </w:r>
    </w:p>
    <w:p>
      <w:r>
        <w:t xml:space="preserve">On olemassa erilaisia pyörillä varustettuja ajoneuvoja.</w:t>
      </w:r>
    </w:p>
    <w:p>
      <w:r>
        <w:rPr>
          <w:b/>
        </w:rPr>
        <w:t xml:space="preserve">Esimerkki 7.4019</w:t>
      </w:r>
    </w:p>
    <w:p>
      <w:r>
        <w:t xml:space="preserve">Lause 1: Iowa Staten jalkapalloilija blokkaa Texas A&amp;M:n puolustajan juostessaan pallon kanssa. Lause 2: Iowa State tekee touchdownin.</w:t>
      </w:r>
    </w:p>
    <w:p>
      <w:r>
        <w:rPr>
          <w:b/>
        </w:rPr>
        <w:t xml:space="preserve">Tulos</w:t>
      </w:r>
    </w:p>
    <w:p>
      <w:r>
        <w:t xml:space="preserve">Iowa State ja Texas A&amp;M pelasivat jalkapalloa -</w:t>
      </w:r>
    </w:p>
    <w:p>
      <w:r>
        <w:rPr>
          <w:b/>
        </w:rPr>
        <w:t xml:space="preserve">Esimerkki 7.4020</w:t>
      </w:r>
    </w:p>
    <w:p>
      <w:r>
        <w:t xml:space="preserve">Lause 1: Nainen saavuttaa uusia korkeuksia. Lause 2: Aggressiivinen nainen saavuttaa uusia korkeuksia.</w:t>
      </w:r>
    </w:p>
    <w:p>
      <w:r>
        <w:rPr>
          <w:b/>
        </w:rPr>
        <w:t xml:space="preserve">Tulos</w:t>
      </w:r>
    </w:p>
    <w:p>
      <w:r>
        <w:t xml:space="preserve">Henkilö, joka saavuttaa uusia korkeuksia.</w:t>
      </w:r>
    </w:p>
    <w:p>
      <w:r>
        <w:rPr>
          <w:b/>
        </w:rPr>
        <w:t xml:space="preserve">Esimerkki 7.4021</w:t>
      </w:r>
    </w:p>
    <w:p>
      <w:r>
        <w:t xml:space="preserve">Lause 1: Kaksi miestä ja yksi nainen istuvat ikkunan edessä ja katselevat läppäreitään. Lause 2: Kolme ihmistä istuu kahvilassa.</w:t>
      </w:r>
    </w:p>
    <w:p>
      <w:r>
        <w:rPr>
          <w:b/>
        </w:rPr>
        <w:t xml:space="preserve">Tulos</w:t>
      </w:r>
    </w:p>
    <w:p>
      <w:r>
        <w:t xml:space="preserve">Kolme ihmistä katselee tietokoneitaan.</w:t>
      </w:r>
    </w:p>
    <w:p>
      <w:r>
        <w:rPr>
          <w:b/>
        </w:rPr>
        <w:t xml:space="preserve">Esimerkki 7.4022</w:t>
      </w:r>
    </w:p>
    <w:p>
      <w:r>
        <w:t xml:space="preserve">Lause 1: Koira katsoo, kun nainen syö. Lause 2: Koira katsoo, kun nainen syö, ja toivoo, että hän saisi kädenojennuksen.</w:t>
      </w:r>
    </w:p>
    <w:p>
      <w:r>
        <w:rPr>
          <w:b/>
        </w:rPr>
        <w:t xml:space="preserve">Tulos</w:t>
      </w:r>
    </w:p>
    <w:p>
      <w:r>
        <w:t xml:space="preserve">Nainen syö.</w:t>
      </w:r>
    </w:p>
    <w:p>
      <w:r>
        <w:rPr>
          <w:b/>
        </w:rPr>
        <w:t xml:space="preserve">Esimerkki 7.4023</w:t>
      </w:r>
    </w:p>
    <w:p>
      <w:r>
        <w:t xml:space="preserve">Lause 1: Kolme nuorta miestä, joilla on hupparit, seisovat penkillä. Lause 2: Kolme miestä keskustelee illan suunnitelmistaan.</w:t>
      </w:r>
    </w:p>
    <w:p>
      <w:r>
        <w:rPr>
          <w:b/>
        </w:rPr>
        <w:t xml:space="preserve">Tulos</w:t>
      </w:r>
    </w:p>
    <w:p>
      <w:r>
        <w:t xml:space="preserve">Kolme miestä on ulkona penkillä.</w:t>
      </w:r>
    </w:p>
    <w:p>
      <w:r>
        <w:rPr>
          <w:b/>
        </w:rPr>
        <w:t xml:space="preserve">Esimerkki 7.4024</w:t>
      </w:r>
    </w:p>
    <w:p>
      <w:r>
        <w:t xml:space="preserve">Lause 1: Pikkupoika pitelee päätään katsellessaan auto-onnettomuuden romua ulkona. Lause 2: pieni poika on hyvin järkyttynyt.</w:t>
      </w:r>
    </w:p>
    <w:p>
      <w:r>
        <w:rPr>
          <w:b/>
        </w:rPr>
        <w:t xml:space="preserve">Tulos</w:t>
      </w:r>
    </w:p>
    <w:p>
      <w:r>
        <w:t xml:space="preserve">pieni poika katselee ulos ikkunasta</w:t>
      </w:r>
    </w:p>
    <w:p>
      <w:r>
        <w:rPr>
          <w:b/>
        </w:rPr>
        <w:t xml:space="preserve">Esimerkki 7.4025</w:t>
      </w:r>
    </w:p>
    <w:p>
      <w:r>
        <w:t xml:space="preserve">Lause 1: Joukkuetoveri auttaa toisen joukkuetoverin pois kentältä. Lause 2: henkilö loukkaantui</w:t>
      </w:r>
    </w:p>
    <w:p>
      <w:r>
        <w:rPr>
          <w:b/>
        </w:rPr>
        <w:t xml:space="preserve">Tulos</w:t>
      </w:r>
    </w:p>
    <w:p>
      <w:r>
        <w:t xml:space="preserve">joukkuetoveri auttaa joukkuetoveria</w:t>
      </w:r>
    </w:p>
    <w:p>
      <w:r>
        <w:rPr>
          <w:b/>
        </w:rPr>
        <w:t xml:space="preserve">Esimerkki 7.4026</w:t>
      </w:r>
    </w:p>
    <w:p>
      <w:r>
        <w:t xml:space="preserve">Lause 1: Kolme heimonaamareihin pukeutunutta miestä istuu alas toistensa kanssa. Lause 2: miehet ovat päälliköitä</w:t>
      </w:r>
    </w:p>
    <w:p>
      <w:r>
        <w:rPr>
          <w:b/>
        </w:rPr>
        <w:t xml:space="preserve">Tulos</w:t>
      </w:r>
    </w:p>
    <w:p>
      <w:r>
        <w:t xml:space="preserve">miehet istuvat</w:t>
      </w:r>
    </w:p>
    <w:p>
      <w:r>
        <w:rPr>
          <w:b/>
        </w:rPr>
        <w:t xml:space="preserve">Esimerkki 7.4027</w:t>
      </w:r>
    </w:p>
    <w:p>
      <w:r>
        <w:t xml:space="preserve">Lause 1: Tämä mies, jolla on valkoinen kypärä, harmaa liivi ja pitkähihainen paita, seisoo katon päällä. Lause 2: Mies etsii jotain katolta.</w:t>
      </w:r>
    </w:p>
    <w:p>
      <w:r>
        <w:rPr>
          <w:b/>
        </w:rPr>
        <w:t xml:space="preserve">Tulos</w:t>
      </w:r>
    </w:p>
    <w:p>
      <w:r>
        <w:t xml:space="preserve">Tarkastaja tarkastaa valmiin katon</w:t>
      </w:r>
    </w:p>
    <w:p>
      <w:r>
        <w:rPr>
          <w:b/>
        </w:rPr>
        <w:t xml:space="preserve">Esimerkki 7.4028</w:t>
      </w:r>
    </w:p>
    <w:p>
      <w:r>
        <w:t xml:space="preserve">Lause 1: Mies, jolla on valkoinen paita, jossa on harmaat raidat, istuu pöydän ääressä syömässä ja juomassa viiniä. Lause 2: Mies juo viiniä osana viimeistä ateriaansa ennen teloitusta.</w:t>
      </w:r>
    </w:p>
    <w:p>
      <w:r>
        <w:rPr>
          <w:b/>
        </w:rPr>
        <w:t xml:space="preserve">Tulos</w:t>
      </w:r>
    </w:p>
    <w:p>
      <w:r>
        <w:t xml:space="preserve">2 henkilöä seisoo sisätiloissa</w:t>
      </w:r>
    </w:p>
    <w:p>
      <w:r>
        <w:rPr>
          <w:b/>
        </w:rPr>
        <w:t xml:space="preserve">Esimerkki 7.4029</w:t>
      </w:r>
    </w:p>
    <w:p>
      <w:r>
        <w:t xml:space="preserve">Lause 1: Mies ja nainen istuvat puistonpenkillä, mies leijuu naisen sylissä ja katsoo häntä kohti. Lause 2: Pitkä ihminen istuu</w:t>
      </w:r>
    </w:p>
    <w:p>
      <w:r>
        <w:rPr>
          <w:b/>
        </w:rPr>
        <w:t xml:space="preserve">Tulos</w:t>
      </w:r>
    </w:p>
    <w:p>
      <w:r>
        <w:t xml:space="preserve">Ihmiset istuvat</w:t>
      </w:r>
    </w:p>
    <w:p>
      <w:r>
        <w:rPr>
          <w:b/>
        </w:rPr>
        <w:t xml:space="preserve">Esimerkki 7.4030</w:t>
      </w:r>
    </w:p>
    <w:p>
      <w:r>
        <w:t xml:space="preserve">Lause 1: Pariskunta, mies ja nainen, istuu kalliolla ja katselee merta. Lause 2: Pariskunta ate istuu meren äärellä.</w:t>
      </w:r>
    </w:p>
    <w:p>
      <w:r>
        <w:rPr>
          <w:b/>
        </w:rPr>
        <w:t xml:space="preserve">Tulos</w:t>
      </w:r>
    </w:p>
    <w:p>
      <w:r>
        <w:t xml:space="preserve">Pariskunta istuu kalliolla.</w:t>
      </w:r>
    </w:p>
    <w:p>
      <w:r>
        <w:rPr>
          <w:b/>
        </w:rPr>
        <w:t xml:space="preserve">Esimerkki 7.4031</w:t>
      </w:r>
    </w:p>
    <w:p>
      <w:r>
        <w:t xml:space="preserve">Lause 1: Ruskea koira juoksee hihnassa valkean veden halki. Lause 2: Koira on rannalla.</w:t>
      </w:r>
    </w:p>
    <w:p>
      <w:r>
        <w:rPr>
          <w:b/>
        </w:rPr>
        <w:t xml:space="preserve">Tulos</w:t>
      </w:r>
    </w:p>
    <w:p>
      <w:r>
        <w:t xml:space="preserve">Koira leikkii ulkona.</w:t>
      </w:r>
    </w:p>
    <w:p>
      <w:r>
        <w:rPr>
          <w:b/>
        </w:rPr>
        <w:t xml:space="preserve">Esimerkki 7.4032</w:t>
      </w:r>
    </w:p>
    <w:p>
      <w:r>
        <w:t xml:space="preserve">Lause 1: Vaalea nainen puhuu miehelle, jolla on punainen huivi. Lause 2: Nainen puhuu ystävälleen.</w:t>
      </w:r>
    </w:p>
    <w:p>
      <w:r>
        <w:rPr>
          <w:b/>
        </w:rPr>
        <w:t xml:space="preserve">Tulos</w:t>
      </w:r>
    </w:p>
    <w:p>
      <w:r>
        <w:t xml:space="preserve">Sanat tulevat naisen suusta.</w:t>
      </w:r>
    </w:p>
    <w:p>
      <w:r>
        <w:rPr>
          <w:b/>
        </w:rPr>
        <w:t xml:space="preserve">Esimerkki 7.4033</w:t>
      </w:r>
    </w:p>
    <w:p>
      <w:r>
        <w:t xml:space="preserve">Lause 1: Kolme ihmistä kävelee kadulla polkupyörän ja kahden sateenvarjon kanssa. Lause 2: Kolme miestä kävelee kadulla polkupyörän ja kahden sateenvarjon kanssa.</w:t>
      </w:r>
    </w:p>
    <w:p>
      <w:r>
        <w:rPr>
          <w:b/>
        </w:rPr>
        <w:t xml:space="preserve">Tulos</w:t>
      </w:r>
    </w:p>
    <w:p>
      <w:r>
        <w:t xml:space="preserve">Kolme ihmistä kävelee kadulla polkupyörän ja sateenvarjojen kanssa.</w:t>
      </w:r>
    </w:p>
    <w:p>
      <w:r>
        <w:rPr>
          <w:b/>
        </w:rPr>
        <w:t xml:space="preserve">Esimerkki 7.4034</w:t>
      </w:r>
    </w:p>
    <w:p>
      <w:r>
        <w:t xml:space="preserve">Lause 1: Siniseen pukeutunut henkilö, jolla on kamera mukanaan, hyppii ilmassa. Lause 2: Henkilö pitää kameraa kädessään ja ottaa kuvia lapsistaan eri kuvakulmista.</w:t>
      </w:r>
    </w:p>
    <w:p>
      <w:r>
        <w:rPr>
          <w:b/>
        </w:rPr>
        <w:t xml:space="preserve">Tulos</w:t>
      </w:r>
    </w:p>
    <w:p>
      <w:r>
        <w:t xml:space="preserve">Henkilö pitelee kameraa.</w:t>
      </w:r>
    </w:p>
    <w:p>
      <w:r>
        <w:rPr>
          <w:b/>
        </w:rPr>
        <w:t xml:space="preserve">Esimerkki 7.4035</w:t>
      </w:r>
    </w:p>
    <w:p>
      <w:r>
        <w:t xml:space="preserve">Lause 1: Kaksi nuorta naista katsoo kahteen mikroskooppiin, toinen heistä epäuskoinen ilme kasvoillaan. Lause 2: Kaksi tutkijaa on perustanut mikroskoopissaan järkyttävän johtopäätöksen tutkimuksestaan.</w:t>
      </w:r>
    </w:p>
    <w:p>
      <w:r>
        <w:rPr>
          <w:b/>
        </w:rPr>
        <w:t xml:space="preserve">Tulos</w:t>
      </w:r>
    </w:p>
    <w:p>
      <w:r>
        <w:t xml:space="preserve">Kaksi naista käyttää yksittäisiä mikroskooppeja</w:t>
      </w:r>
    </w:p>
    <w:p>
      <w:r>
        <w:rPr>
          <w:b/>
        </w:rPr>
        <w:t xml:space="preserve">Esimerkki 7.4036</w:t>
      </w:r>
    </w:p>
    <w:p>
      <w:r>
        <w:t xml:space="preserve">Lause 1: Valkoinen koira, jolla on punainen kaulus, roiskuu veteen. Lause 2: Koira on kylpyammeessa.</w:t>
      </w:r>
    </w:p>
    <w:p>
      <w:r>
        <w:rPr>
          <w:b/>
        </w:rPr>
        <w:t xml:space="preserve">Tulos</w:t>
      </w:r>
    </w:p>
    <w:p>
      <w:r>
        <w:t xml:space="preserve">Koira kastuu.</w:t>
      </w:r>
    </w:p>
    <w:p>
      <w:r>
        <w:rPr>
          <w:b/>
        </w:rPr>
        <w:t xml:space="preserve">Esimerkki 7.4037</w:t>
      </w:r>
    </w:p>
    <w:p>
      <w:r>
        <w:t xml:space="preserve">Lause 1: Pieni tyttö, jolla on violetti pörröinen hattu, ajaa ulkona kolmipyöräisellä polkupyörällä. Lause 2: Pikkutyttö leikkii kolmipyöräisellä polkupyörällään pukuleikkejä.</w:t>
      </w:r>
    </w:p>
    <w:p>
      <w:r>
        <w:rPr>
          <w:b/>
        </w:rPr>
        <w:t xml:space="preserve">Tulos</w:t>
      </w:r>
    </w:p>
    <w:p>
      <w:r>
        <w:t xml:space="preserve">Pieni tyttö ajaa kolmipyörällä.</w:t>
      </w:r>
    </w:p>
    <w:p>
      <w:r>
        <w:rPr>
          <w:b/>
        </w:rPr>
        <w:t xml:space="preserve">Esimerkki 7.4038</w:t>
      </w:r>
    </w:p>
    <w:p>
      <w:r>
        <w:t xml:space="preserve">Lause 1: Useat ihmiset juovat ja seurustelevat juhlissa. Lause 2: Ihmiset juhlivat jonkun syntymäpäivää.</w:t>
      </w:r>
    </w:p>
    <w:p>
      <w:r>
        <w:rPr>
          <w:b/>
        </w:rPr>
        <w:t xml:space="preserve">Tulos</w:t>
      </w:r>
    </w:p>
    <w:p>
      <w:r>
        <w:t xml:space="preserve">Ihmiset ovat juhlissa.</w:t>
      </w:r>
    </w:p>
    <w:p>
      <w:r>
        <w:rPr>
          <w:b/>
        </w:rPr>
        <w:t xml:space="preserve">Esimerkki 7.4039</w:t>
      </w:r>
    </w:p>
    <w:p>
      <w:r>
        <w:t xml:space="preserve">Lause 1: Kaksi eri joukkueiden poikaa juoksee maastojuoksukilpailua ohi lehtikasan parkkipaikan lähellä. Lause 2: Kaksi kilpailevien joukkueiden poikaa juoksee elämänsä tärkeimmässä kilpailussa.</w:t>
      </w:r>
    </w:p>
    <w:p>
      <w:r>
        <w:rPr>
          <w:b/>
        </w:rPr>
        <w:t xml:space="preserve">Tulos</w:t>
      </w:r>
    </w:p>
    <w:p>
      <w:r>
        <w:t xml:space="preserve">Kaksi poikaa juoksee kilpaa.</w:t>
      </w:r>
    </w:p>
    <w:p>
      <w:r>
        <w:rPr>
          <w:b/>
        </w:rPr>
        <w:t xml:space="preserve">Esimerkki 7.4040</w:t>
      </w:r>
    </w:p>
    <w:p>
      <w:r>
        <w:t xml:space="preserve">Lause 1: Henkilö, jolla on tummansininen takki ja musta hattu, hyppää hevosen selässä pienen väliseinän yli. Lause 2: Henkilö hyppää hevosen selässä pienen portin yli.</w:t>
      </w:r>
    </w:p>
    <w:p>
      <w:r>
        <w:rPr>
          <w:b/>
        </w:rPr>
        <w:t xml:space="preserve">Tulos</w:t>
      </w:r>
    </w:p>
    <w:p>
      <w:r>
        <w:t xml:space="preserve">Henkilö hyppää.</w:t>
      </w:r>
    </w:p>
    <w:p>
      <w:r>
        <w:rPr>
          <w:b/>
        </w:rPr>
        <w:t xml:space="preserve">Esimerkki 7.4041</w:t>
      </w:r>
    </w:p>
    <w:p>
      <w:r>
        <w:t xml:space="preserve">Lause 1: Pieni poika luistelee rullaluisteluradalla, taustalla kaksi pientä tyttöä. Lause 2: Poika luistelee ystäviensä kanssa.</w:t>
      </w:r>
    </w:p>
    <w:p>
      <w:r>
        <w:rPr>
          <w:b/>
        </w:rPr>
        <w:t xml:space="preserve">Tulos</w:t>
      </w:r>
    </w:p>
    <w:p>
      <w:r>
        <w:t xml:space="preserve">Poika luistelee muiden ihmisten kanssa ympärillään.</w:t>
      </w:r>
    </w:p>
    <w:p>
      <w:r>
        <w:rPr>
          <w:b/>
        </w:rPr>
        <w:t xml:space="preserve">Esimerkki 7.4042</w:t>
      </w:r>
    </w:p>
    <w:p>
      <w:r>
        <w:t xml:space="preserve">Lause 1: Vanhempi nainen harmaassa kaksiosaisessa asussaan jongleeraa tennispalloja. Lause 2: Nainen jongleeraa tennispalloja suuren yleisön edessä.</w:t>
      </w:r>
    </w:p>
    <w:p>
      <w:r>
        <w:rPr>
          <w:b/>
        </w:rPr>
        <w:t xml:space="preserve">Tulos</w:t>
      </w:r>
    </w:p>
    <w:p>
      <w:r>
        <w:t xml:space="preserve">Henkilö, joka jonglööraa.</w:t>
      </w:r>
    </w:p>
    <w:p>
      <w:r>
        <w:rPr>
          <w:b/>
        </w:rPr>
        <w:t xml:space="preserve">Esimerkki 7.4043</w:t>
      </w:r>
    </w:p>
    <w:p>
      <w:r>
        <w:t xml:space="preserve">Lause 1: Mies ja nainen, joilla on kukkia kädessään, hymyilevät auringonvalossa. Lause 2: Pariskunta hymyilee penkillä.</w:t>
      </w:r>
    </w:p>
    <w:p>
      <w:r>
        <w:rPr>
          <w:b/>
        </w:rPr>
        <w:t xml:space="preserve">Tulos</w:t>
      </w:r>
    </w:p>
    <w:p>
      <w:r>
        <w:t xml:space="preserve">Onnellinen pariskunta pitelee kukkia.</w:t>
      </w:r>
    </w:p>
    <w:p>
      <w:r>
        <w:rPr>
          <w:b/>
        </w:rPr>
        <w:t xml:space="preserve">Esimerkki 7.4044</w:t>
      </w:r>
    </w:p>
    <w:p>
      <w:r>
        <w:t xml:space="preserve">Lause 1: Farkkuihin ja huppariin pukeutunut nainen nukkuu metrossa, kun muut matkustavat mukana. Lause 2: Nainen näkee painajaista metrossa.</w:t>
      </w:r>
    </w:p>
    <w:p>
      <w:r>
        <w:rPr>
          <w:b/>
        </w:rPr>
        <w:t xml:space="preserve">Tulos</w:t>
      </w:r>
    </w:p>
    <w:p>
      <w:r>
        <w:t xml:space="preserve">Nainen nukkuu metrossa.</w:t>
      </w:r>
    </w:p>
    <w:p>
      <w:r>
        <w:rPr>
          <w:b/>
        </w:rPr>
        <w:t xml:space="preserve">Esimerkki 7.4045</w:t>
      </w:r>
    </w:p>
    <w:p>
      <w:r>
        <w:t xml:space="preserve">Lause 1: Pukumies, joka istuu tuolilla, valaisin vierellään ja nuottipöytä edessään, soittaa selloa. Lause 2: Mies esittää klassista musiikkia suurelle yleisölle.</w:t>
      </w:r>
    </w:p>
    <w:p>
      <w:r>
        <w:rPr>
          <w:b/>
        </w:rPr>
        <w:t xml:space="preserve">Tulos</w:t>
      </w:r>
    </w:p>
    <w:p>
      <w:r>
        <w:t xml:space="preserve">Elävää musiikkia soitetaan.</w:t>
      </w:r>
    </w:p>
    <w:p>
      <w:r>
        <w:rPr>
          <w:b/>
        </w:rPr>
        <w:t xml:space="preserve">Esimerkki 7.4046</w:t>
      </w:r>
    </w:p>
    <w:p>
      <w:r>
        <w:t xml:space="preserve">Tuomio 1: Nainen, jolla oli vaaleanpunainen kypärä, valkoinen paita ja valkoiset jumppashortsit, pysäköi moottoripyöränsä vilkkaasti liikennöidyn kahvilan viereen. Lause 2: Nainen on syömässä.</w:t>
      </w:r>
    </w:p>
    <w:p>
      <w:r>
        <w:rPr>
          <w:b/>
        </w:rPr>
        <w:t xml:space="preserve">Tulos</w:t>
      </w:r>
    </w:p>
    <w:p>
      <w:r>
        <w:t xml:space="preserve">Moottoripyörällä on nainen.</w:t>
      </w:r>
    </w:p>
    <w:p>
      <w:r>
        <w:rPr>
          <w:b/>
        </w:rPr>
        <w:t xml:space="preserve">Esimerkki 7.4047</w:t>
      </w:r>
    </w:p>
    <w:p>
      <w:r>
        <w:t xml:space="preserve">Lause 1: Siniseen takkiin pukeutuneella miehellä on kädessään voileipä. Lause 2: Mies on syömässä voileipää.</w:t>
      </w:r>
    </w:p>
    <w:p>
      <w:r>
        <w:rPr>
          <w:b/>
        </w:rPr>
        <w:t xml:space="preserve">Tulos</w:t>
      </w:r>
    </w:p>
    <w:p>
      <w:r>
        <w:t xml:space="preserve">Miehellä on ruokaa, jotta hän ei nääntyisi nälkään.</w:t>
      </w:r>
    </w:p>
    <w:p>
      <w:r>
        <w:rPr>
          <w:b/>
        </w:rPr>
        <w:t xml:space="preserve">Esimerkki 7.4048</w:t>
      </w:r>
    </w:p>
    <w:p>
      <w:r>
        <w:t xml:space="preserve">Lause 1: Juoksija liukuu kakkospesälle, kun lyhytsyöttäjä odottaa palloa Lause 2: Nopea juoksija liukuu kakkospesälle, kun lyhytsyöttäjä odottaa palloa.</w:t>
      </w:r>
    </w:p>
    <w:p>
      <w:r>
        <w:rPr>
          <w:b/>
        </w:rPr>
        <w:t xml:space="preserve">Tulos</w:t>
      </w:r>
    </w:p>
    <w:p>
      <w:r>
        <w:t xml:space="preserve">Juoksija liukuu tukikohtaan lyhytsyöttäjän odottaessa palloa.</w:t>
      </w:r>
    </w:p>
    <w:p>
      <w:r>
        <w:rPr>
          <w:b/>
        </w:rPr>
        <w:t xml:space="preserve">Esimerkki 7.4049</w:t>
      </w:r>
    </w:p>
    <w:p>
      <w:r>
        <w:t xml:space="preserve">Lause 1: Miehet ja naiset kävelevät Capitol-elokuvateatterin edessä. Lause 2: Ihmiset menevät elokuviin.</w:t>
      </w:r>
    </w:p>
    <w:p>
      <w:r>
        <w:rPr>
          <w:b/>
        </w:rPr>
        <w:t xml:space="preserve">Tulos</w:t>
      </w:r>
    </w:p>
    <w:p>
      <w:r>
        <w:t xml:space="preserve">Ihmiset kävelevät ulkona.</w:t>
      </w:r>
    </w:p>
    <w:p>
      <w:r>
        <w:rPr>
          <w:b/>
        </w:rPr>
        <w:t xml:space="preserve">Esimerkki 7.4050</w:t>
      </w:r>
    </w:p>
    <w:p>
      <w:r>
        <w:t xml:space="preserve">Lause 1: Palomieheksi pukeutunut mies istuu alas. Lause 2: Mies pukeutui palomieheksi Halloweenin kunniaksi.</w:t>
      </w:r>
    </w:p>
    <w:p>
      <w:r>
        <w:rPr>
          <w:b/>
        </w:rPr>
        <w:t xml:space="preserve">Tulos</w:t>
      </w:r>
    </w:p>
    <w:p>
      <w:r>
        <w:t xml:space="preserve">Siellä istuu mies.</w:t>
      </w:r>
    </w:p>
    <w:p>
      <w:r>
        <w:rPr>
          <w:b/>
        </w:rPr>
        <w:t xml:space="preserve">Esimerkki 7.4051</w:t>
      </w:r>
    </w:p>
    <w:p>
      <w:r>
        <w:t xml:space="preserve">Lause 1: Naispuolinen kamppailulajitaiteilija esittelee miekkamuotoa opettajalleen ja muille oppilaille. Lause 2: Musta vyö heiluttaa pitkää miekkaa.</w:t>
      </w:r>
    </w:p>
    <w:p>
      <w:r>
        <w:rPr>
          <w:b/>
        </w:rPr>
        <w:t xml:space="preserve">Tulos</w:t>
      </w:r>
    </w:p>
    <w:p>
      <w:r>
        <w:t xml:space="preserve">Nainen pitelee miekkaa yleisön edessä.</w:t>
      </w:r>
    </w:p>
    <w:p>
      <w:r>
        <w:rPr>
          <w:b/>
        </w:rPr>
        <w:t xml:space="preserve">Esimerkki 7.4052</w:t>
      </w:r>
    </w:p>
    <w:p>
      <w:r>
        <w:t xml:space="preserve">Lause 1: Oranssipukuiset rakennustyöntekijät puhuvat. Lause 2: Rakennustyöntekijät keskustelevat siitä, miten ongelma korjataan.</w:t>
      </w:r>
    </w:p>
    <w:p>
      <w:r>
        <w:rPr>
          <w:b/>
        </w:rPr>
        <w:t xml:space="preserve">Tulos</w:t>
      </w:r>
    </w:p>
    <w:p>
      <w:r>
        <w:t xml:space="preserve">Työntekijät puhuvat.</w:t>
      </w:r>
    </w:p>
    <w:p>
      <w:r>
        <w:rPr>
          <w:b/>
        </w:rPr>
        <w:t xml:space="preserve">Esimerkki 7.4053</w:t>
      </w:r>
    </w:p>
    <w:p>
      <w:r>
        <w:t xml:space="preserve">Lause 1: Naiset pyöräilevät rantakadulla. Lause 2: Naiset pyöräilevät yhdessä liikunnan vuoksi.</w:t>
      </w:r>
    </w:p>
    <w:p>
      <w:r>
        <w:rPr>
          <w:b/>
        </w:rPr>
        <w:t xml:space="preserve">Tulos</w:t>
      </w:r>
    </w:p>
    <w:p>
      <w:r>
        <w:t xml:space="preserve">Naiset ovat rannalla.</w:t>
      </w:r>
    </w:p>
    <w:p>
      <w:r>
        <w:rPr>
          <w:b/>
        </w:rPr>
        <w:t xml:space="preserve">Esimerkki 7.4054</w:t>
      </w:r>
    </w:p>
    <w:p>
      <w:r>
        <w:t xml:space="preserve">Lause 1: Mies ilman paitaa juoksee suuren hopeakupolin läpi suihkuavan veden läpi. Lause 2: Mies juoksee puistossa sijaitsevasta patsaasta suihkuavan veden läpi.</w:t>
      </w:r>
    </w:p>
    <w:p>
      <w:r>
        <w:rPr>
          <w:b/>
        </w:rPr>
        <w:t xml:space="preserve">Tulos</w:t>
      </w:r>
    </w:p>
    <w:p>
      <w:r>
        <w:t xml:space="preserve">Mies juoksee veden läpi</w:t>
      </w:r>
    </w:p>
    <w:p>
      <w:r>
        <w:rPr>
          <w:b/>
        </w:rPr>
        <w:t xml:space="preserve">Esimerkki 7.4055</w:t>
      </w:r>
    </w:p>
    <w:p>
      <w:r>
        <w:t xml:space="preserve">Lause 1: Mies auttaa tyttöä laskeutumaan värikkäästä kuorma-autosta, kun nainen ja kolme lasta katselevat. Lause 2: Mies ja nainen ovat naimisissa.</w:t>
      </w:r>
    </w:p>
    <w:p>
      <w:r>
        <w:rPr>
          <w:b/>
        </w:rPr>
        <w:t xml:space="preserve">Tulos</w:t>
      </w:r>
    </w:p>
    <w:p>
      <w:r>
        <w:t xml:space="preserve">Mies on ulkona.</w:t>
      </w:r>
    </w:p>
    <w:p>
      <w:r>
        <w:rPr>
          <w:b/>
        </w:rPr>
        <w:t xml:space="preserve">Esimerkki 7.4056</w:t>
      </w:r>
    </w:p>
    <w:p>
      <w:r>
        <w:t xml:space="preserve">Lause 1: nuori mies, jolla on valkoinen kypärä päässään, kiipeää kallioseinää pitkin Lause 2: Tämä mies on urheilullinen ja rohkea.</w:t>
      </w:r>
    </w:p>
    <w:p>
      <w:r>
        <w:rPr>
          <w:b/>
        </w:rPr>
        <w:t xml:space="preserve">Tulos</w:t>
      </w:r>
    </w:p>
    <w:p>
      <w:r>
        <w:t xml:space="preserve">Mies kiipeää kallioseinää pitkin.</w:t>
      </w:r>
    </w:p>
    <w:p>
      <w:r>
        <w:rPr>
          <w:b/>
        </w:rPr>
        <w:t xml:space="preserve">Esimerkki 7.4057</w:t>
      </w:r>
    </w:p>
    <w:p>
      <w:r>
        <w:t xml:space="preserve">Lause 1: Jalkapalloilija makaa loukkaantuneena, kun erotuomari ja toinen pelaaja avustavat häntä. Lause 2: Jalkapalloilija on loukannut polvensa.</w:t>
      </w:r>
    </w:p>
    <w:p>
      <w:r>
        <w:rPr>
          <w:b/>
        </w:rPr>
        <w:t xml:space="preserve">Tulos</w:t>
      </w:r>
    </w:p>
    <w:p>
      <w:r>
        <w:t xml:space="preserve">Joukkuetoveri on huolissaan loukkaantuneesta pelaajasta.</w:t>
      </w:r>
    </w:p>
    <w:p>
      <w:r>
        <w:rPr>
          <w:b/>
        </w:rPr>
        <w:t xml:space="preserve">Esimerkki 7.4058</w:t>
      </w:r>
    </w:p>
    <w:p>
      <w:r>
        <w:t xml:space="preserve">Lause 1: Mies kantaa naista olkapäillään rannalla. Lause 2: Mies ja nainen ovat pari.</w:t>
      </w:r>
    </w:p>
    <w:p>
      <w:r>
        <w:rPr>
          <w:b/>
        </w:rPr>
        <w:t xml:space="preserve">Tulos</w:t>
      </w:r>
    </w:p>
    <w:p>
      <w:r>
        <w:t xml:space="preserve">Mies ja nainen ovat rannalla.</w:t>
      </w:r>
    </w:p>
    <w:p>
      <w:r>
        <w:rPr>
          <w:b/>
        </w:rPr>
        <w:t xml:space="preserve">Esimerkki 7.4059</w:t>
      </w:r>
    </w:p>
    <w:p>
      <w:r>
        <w:t xml:space="preserve">Lause 1: Nainen vaaleanpunaisen sateenvarjon kanssa kävelee sateisella kaupunkikadulla. Lause 2: Nainen tykkää kävellä sateessa.</w:t>
      </w:r>
    </w:p>
    <w:p>
      <w:r>
        <w:rPr>
          <w:b/>
        </w:rPr>
        <w:t xml:space="preserve">Tulos</w:t>
      </w:r>
    </w:p>
    <w:p>
      <w:r>
        <w:t xml:space="preserve">Naisella on vaaleanpunainen sateenvarjo.</w:t>
      </w:r>
    </w:p>
    <w:p>
      <w:r>
        <w:rPr>
          <w:b/>
        </w:rPr>
        <w:t xml:space="preserve">Esimerkki 7.4060</w:t>
      </w:r>
    </w:p>
    <w:p>
      <w:r>
        <w:t xml:space="preserve">Lause 1: Monet ihmiset istuvat kadunvarren kahvilassa punaisiin pöytiin puettujen pöytien ääressä korkean vanhan rakennuksen edessä, jossa on kaaria ja patsaita. Lause 2: Ihmiset syövät päivällistä.</w:t>
      </w:r>
    </w:p>
    <w:p>
      <w:r>
        <w:rPr>
          <w:b/>
        </w:rPr>
        <w:t xml:space="preserve">Tulos</w:t>
      </w:r>
    </w:p>
    <w:p>
      <w:r>
        <w:t xml:space="preserve">joukko ihmisiä istuu kahvilassa.</w:t>
      </w:r>
    </w:p>
    <w:p>
      <w:r>
        <w:rPr>
          <w:b/>
        </w:rPr>
        <w:t xml:space="preserve">Esimerkki 7.4061</w:t>
      </w:r>
    </w:p>
    <w:p>
      <w:r>
        <w:t xml:space="preserve">Lause 1: Lapsi trampoliinilla ja kiinnitettynä huvipuistossa. Lause 2: Lapsi nauttii matkastaan.</w:t>
      </w:r>
    </w:p>
    <w:p>
      <w:r>
        <w:rPr>
          <w:b/>
        </w:rPr>
        <w:t xml:space="preserve">Tulos</w:t>
      </w:r>
    </w:p>
    <w:p>
      <w:r>
        <w:t xml:space="preserve">Lapsi trampoliinilla kiinnitettynä puistossa.</w:t>
      </w:r>
    </w:p>
    <w:p>
      <w:r>
        <w:rPr>
          <w:b/>
        </w:rPr>
        <w:t xml:space="preserve">Esimerkki 7.4062</w:t>
      </w:r>
    </w:p>
    <w:p>
      <w:r>
        <w:t xml:space="preserve">Lause 1: Kuva miehestä, jonka leuka ajetaan. Lause 2: Mies ajelee leukansa aamulla ennen töitä.</w:t>
      </w:r>
    </w:p>
    <w:p>
      <w:r>
        <w:rPr>
          <w:b/>
        </w:rPr>
        <w:t xml:space="preserve">Tulos</w:t>
      </w:r>
    </w:p>
    <w:p>
      <w:r>
        <w:t xml:space="preserve">Henkilön kasvoilta poistetaan hiukset.</w:t>
      </w:r>
    </w:p>
    <w:p>
      <w:r>
        <w:rPr>
          <w:b/>
        </w:rPr>
        <w:t xml:space="preserve">Esimerkki 7.4063</w:t>
      </w:r>
    </w:p>
    <w:p>
      <w:r>
        <w:t xml:space="preserve">Lause 1: Sininen jeeppi ajaa syvään, mutaveteen. Lause 2: Kuljettaja on kokenut.</w:t>
      </w:r>
    </w:p>
    <w:p>
      <w:r>
        <w:rPr>
          <w:b/>
        </w:rPr>
        <w:t xml:space="preserve">Tulos</w:t>
      </w:r>
    </w:p>
    <w:p>
      <w:r>
        <w:t xml:space="preserve">Jeeppi on ulkona.</w:t>
      </w:r>
    </w:p>
    <w:p>
      <w:r>
        <w:rPr>
          <w:b/>
        </w:rPr>
        <w:t xml:space="preserve">Esimerkki 7.4064</w:t>
      </w:r>
    </w:p>
    <w:p>
      <w:r>
        <w:t xml:space="preserve">Lause 1: Nuori lapsi, jolla on keltainen raidallinen t-paita ja siniset shortsit, leikkii järven ja kivien rannalla. Lause 2: Lapsi leikkii täällä usein.</w:t>
      </w:r>
    </w:p>
    <w:p>
      <w:r>
        <w:rPr>
          <w:b/>
        </w:rPr>
        <w:t xml:space="preserve">Tulos</w:t>
      </w:r>
    </w:p>
    <w:p>
      <w:r>
        <w:t xml:space="preserve">Pienellä lapsella on yllään keltainen raidallinen t-paita.</w:t>
      </w:r>
    </w:p>
    <w:p>
      <w:r>
        <w:rPr>
          <w:b/>
        </w:rPr>
        <w:t xml:space="preserve">Esimerkki 7.4065</w:t>
      </w:r>
    </w:p>
    <w:p>
      <w:r>
        <w:t xml:space="preserve">Lause 1: Oranssiin snorkkelinaamariin pukeutunut poika ui veden alla. Lause 2: Snorklaava poika etsii koralleja.</w:t>
      </w:r>
    </w:p>
    <w:p>
      <w:r>
        <w:rPr>
          <w:b/>
        </w:rPr>
        <w:t xml:space="preserve">Tulos</w:t>
      </w:r>
    </w:p>
    <w:p>
      <w:r>
        <w:t xml:space="preserve">Lapsi uimassa.</w:t>
      </w:r>
    </w:p>
    <w:p>
      <w:r>
        <w:rPr>
          <w:b/>
        </w:rPr>
        <w:t xml:space="preserve">Esimerkki 7.4066</w:t>
      </w:r>
    </w:p>
    <w:p>
      <w:r>
        <w:t xml:space="preserve">Lause 1: Pieni tyttö on pyyhkeen peitossa uima-altaalla. Lause 2: Pikkutyttö kuivattelee itseään.</w:t>
      </w:r>
    </w:p>
    <w:p>
      <w:r>
        <w:rPr>
          <w:b/>
        </w:rPr>
        <w:t xml:space="preserve">Tulos</w:t>
      </w:r>
    </w:p>
    <w:p>
      <w:r>
        <w:t xml:space="preserve">Hieman on uima-altaalla.</w:t>
      </w:r>
    </w:p>
    <w:p>
      <w:r>
        <w:rPr>
          <w:b/>
        </w:rPr>
        <w:t xml:space="preserve">Esimerkki 7.4067</w:t>
      </w:r>
    </w:p>
    <w:p>
      <w:r>
        <w:t xml:space="preserve">Lause 1: Kadun kulmassa on tiansininen talo, jonka edessä istuu mies. Lause 2: Talo on suuri</w:t>
      </w:r>
    </w:p>
    <w:p>
      <w:r>
        <w:rPr>
          <w:b/>
        </w:rPr>
        <w:t xml:space="preserve">Tulos</w:t>
      </w:r>
    </w:p>
    <w:p>
      <w:r>
        <w:t xml:space="preserve">Talo on teansininen</w:t>
      </w:r>
    </w:p>
    <w:p>
      <w:r>
        <w:rPr>
          <w:b/>
        </w:rPr>
        <w:t xml:space="preserve">Esimerkki 7.4068</w:t>
      </w:r>
    </w:p>
    <w:p>
      <w:r>
        <w:t xml:space="preserve">Lause 1: Pieni vaaleanruskea koira juoksee nurmikolla seisovan suuren ruskean koiran ohi. Lause 2: Pentu juoksee äitinsä ympärillä ruohikossa.</w:t>
      </w:r>
    </w:p>
    <w:p>
      <w:r>
        <w:rPr>
          <w:b/>
        </w:rPr>
        <w:t xml:space="preserve">Tulos</w:t>
      </w:r>
    </w:p>
    <w:p>
      <w:r>
        <w:t xml:space="preserve">Iso koira seisoo ruohikossa, kun pieni koira juoksee ohi.</w:t>
      </w:r>
    </w:p>
    <w:p>
      <w:r>
        <w:rPr>
          <w:b/>
        </w:rPr>
        <w:t xml:space="preserve">Esimerkki 7.4069</w:t>
      </w:r>
    </w:p>
    <w:p>
      <w:r>
        <w:t xml:space="preserve">Lause 1: Farkkutakkinen mies soittaa pianoa kadulla. Lause 2: Mies soittaa myös paikallisissa baareissa.</w:t>
      </w:r>
    </w:p>
    <w:p>
      <w:r>
        <w:rPr>
          <w:b/>
        </w:rPr>
        <w:t xml:space="preserve">Tulos</w:t>
      </w:r>
    </w:p>
    <w:p>
      <w:r>
        <w:t xml:space="preserve">Mies on muusikko.</w:t>
      </w:r>
    </w:p>
    <w:p>
      <w:r>
        <w:rPr>
          <w:b/>
        </w:rPr>
        <w:t xml:space="preserve">Esimerkki 7.4070</w:t>
      </w:r>
    </w:p>
    <w:p>
      <w:r>
        <w:t xml:space="preserve">Lause 1: Kaksi ihmistä istuu sohvalla, josta avautuu näkymä kaupunkiin. Lause 2: Vanha pariskunta nauttii näkymistä.</w:t>
      </w:r>
    </w:p>
    <w:p>
      <w:r>
        <w:rPr>
          <w:b/>
        </w:rPr>
        <w:t xml:space="preserve">Tulos</w:t>
      </w:r>
    </w:p>
    <w:p>
      <w:r>
        <w:t xml:space="preserve">Kaksi ihmistä istuu.</w:t>
      </w:r>
    </w:p>
    <w:p>
      <w:r>
        <w:rPr>
          <w:b/>
        </w:rPr>
        <w:t xml:space="preserve">Esimerkki 7.4071</w:t>
      </w:r>
    </w:p>
    <w:p>
      <w:r>
        <w:t xml:space="preserve">Lause 1: Farkkuihin pukeutunut nuori mies kävelee jalkakäytävällä paperipino päässään. Lause 2: Hän kantaa päässään papereita työtä varten.</w:t>
      </w:r>
    </w:p>
    <w:p>
      <w:r>
        <w:rPr>
          <w:b/>
        </w:rPr>
        <w:t xml:space="preserve">Tulos</w:t>
      </w:r>
    </w:p>
    <w:p>
      <w:r>
        <w:t xml:space="preserve">Ulkona kävelee mies.</w:t>
      </w:r>
    </w:p>
    <w:p>
      <w:r>
        <w:rPr>
          <w:b/>
        </w:rPr>
        <w:t xml:space="preserve">Esimerkki 7.4072</w:t>
      </w:r>
    </w:p>
    <w:p>
      <w:r>
        <w:t xml:space="preserve">Lause 1: Mies ja nainen katsovat, kun toinen nainen puhuu. Lause 2: Aviopari juttelee sisarensa kanssa.</w:t>
      </w:r>
    </w:p>
    <w:p>
      <w:r>
        <w:rPr>
          <w:b/>
        </w:rPr>
        <w:t xml:space="preserve">Tulos</w:t>
      </w:r>
    </w:p>
    <w:p>
      <w:r>
        <w:t xml:space="preserve">Mies ja nainen katselevat toisen naisen puhetta.</w:t>
      </w:r>
    </w:p>
    <w:p>
      <w:r>
        <w:rPr>
          <w:b/>
        </w:rPr>
        <w:t xml:space="preserve">Esimerkki 7.4073</w:t>
      </w:r>
    </w:p>
    <w:p>
      <w:r>
        <w:t xml:space="preserve">Lause 1: Kolme ystävää kävelyllä metsässä. Lause 2: Ystävät iloisella kävelyllä</w:t>
      </w:r>
    </w:p>
    <w:p>
      <w:r>
        <w:rPr>
          <w:b/>
        </w:rPr>
        <w:t xml:space="preserve">Tulos</w:t>
      </w:r>
    </w:p>
    <w:p>
      <w:r>
        <w:t xml:space="preserve">Ystävät kävelevät leppoisasti</w:t>
      </w:r>
    </w:p>
    <w:p>
      <w:r>
        <w:rPr>
          <w:b/>
        </w:rPr>
        <w:t xml:space="preserve">Esimerkki 7.4074</w:t>
      </w:r>
    </w:p>
    <w:p>
      <w:r>
        <w:t xml:space="preserve">Lause 1: Mies kiipeää jyrkkää ja kivistä kalliota, jolta on näkymät veteen. Lause 2: mies vaeltaa vuorten halki.</w:t>
      </w:r>
    </w:p>
    <w:p>
      <w:r>
        <w:rPr>
          <w:b/>
        </w:rPr>
        <w:t xml:space="preserve">Tulos</w:t>
      </w:r>
    </w:p>
    <w:p>
      <w:r>
        <w:t xml:space="preserve">mies tekee vuorikiipeilyä</w:t>
      </w:r>
    </w:p>
    <w:p>
      <w:r>
        <w:rPr>
          <w:b/>
        </w:rPr>
        <w:t xml:space="preserve">Esimerkki 7.4075</w:t>
      </w:r>
    </w:p>
    <w:p>
      <w:r>
        <w:t xml:space="preserve">Lause 1: Kaksi pehmusteisiin pukeutunutta miestä tappelee. Lause 2: Kaksi nyrkkeilijää ottelee ottelun viimeisellä kierroksella.</w:t>
      </w:r>
    </w:p>
    <w:p>
      <w:r>
        <w:rPr>
          <w:b/>
        </w:rPr>
        <w:t xml:space="preserve">Tulos</w:t>
      </w:r>
    </w:p>
    <w:p>
      <w:r>
        <w:t xml:space="preserve">Kaksi ottelijaa kesken ottelun.</w:t>
      </w:r>
    </w:p>
    <w:p>
      <w:r>
        <w:rPr>
          <w:b/>
        </w:rPr>
        <w:t xml:space="preserve">Esimerkki 7.4076</w:t>
      </w:r>
    </w:p>
    <w:p>
      <w:r>
        <w:t xml:space="preserve">Lause 1: Koulun liikuntasalissa yksi tyttö, yksi aikuinen mies ja neljä poikaa - joista yhdellä on rumpukapula kädessään - istuvat pinottavilla tuoleilla suuren rummun ympärillä, kun nainen seisoo hieman ympyrän takana, toinen käsi korvallaan ja suu hieman auki. Lause 2: Säveltäjä opastaa koululaisia tulevaa konserttia varten.</w:t>
      </w:r>
    </w:p>
    <w:p>
      <w:r>
        <w:rPr>
          <w:b/>
        </w:rPr>
        <w:t xml:space="preserve">Tulos</w:t>
      </w:r>
    </w:p>
    <w:p>
      <w:r>
        <w:t xml:space="preserve">Lapset bändiharjoituksissa.</w:t>
      </w:r>
    </w:p>
    <w:p>
      <w:r>
        <w:rPr>
          <w:b/>
        </w:rPr>
        <w:t xml:space="preserve">Esimerkki 7.4077</w:t>
      </w:r>
    </w:p>
    <w:p>
      <w:r>
        <w:t xml:space="preserve">Lause 1: Pieni ruskeatukkainen tyttö, jolla on villapaita, leikkii vaaleanpunaisella jojolla. Lause 2: Pienellä tytöllä on keltainen nauha.</w:t>
      </w:r>
    </w:p>
    <w:p>
      <w:r>
        <w:rPr>
          <w:b/>
        </w:rPr>
        <w:t xml:space="preserve">Tulos</w:t>
      </w:r>
    </w:p>
    <w:p>
      <w:r>
        <w:t xml:space="preserve">Pikkutyttö leikkii lelullaan.</w:t>
      </w:r>
    </w:p>
    <w:p>
      <w:r>
        <w:rPr>
          <w:b/>
        </w:rPr>
        <w:t xml:space="preserve">Esimerkki 7.4078</w:t>
      </w:r>
    </w:p>
    <w:p>
      <w:r>
        <w:t xml:space="preserve">Lause 1: Henkilö osoittaa järvelle, jonka taustalla on vuoria, kun vasemmalla puolella kelluu vene. Lause 2: Järvellä on turistien vene.</w:t>
      </w:r>
    </w:p>
    <w:p>
      <w:r>
        <w:rPr>
          <w:b/>
        </w:rPr>
        <w:t xml:space="preserve">Tulos</w:t>
      </w:r>
    </w:p>
    <w:p>
      <w:r>
        <w:t xml:space="preserve">järvi on märkä</w:t>
      </w:r>
    </w:p>
    <w:p>
      <w:r>
        <w:rPr>
          <w:b/>
        </w:rPr>
        <w:t xml:space="preserve">Esimerkki 7.4079</w:t>
      </w:r>
    </w:p>
    <w:p>
      <w:r>
        <w:t xml:space="preserve">Lause 1: Joukko ihmisiä lukitsee kätensä yhteen riviin muiden katsellessa taustalla. Lause 2: Ihmiset leikkivät Red Roveria.</w:t>
      </w:r>
    </w:p>
    <w:p>
      <w:r>
        <w:rPr>
          <w:b/>
        </w:rPr>
        <w:t xml:space="preserve">Tulos</w:t>
      </w:r>
    </w:p>
    <w:p>
      <w:r>
        <w:t xml:space="preserve">Ihmiset lukitsevat kätensä ja heitä tarkkaillaan.</w:t>
      </w:r>
    </w:p>
    <w:p>
      <w:r>
        <w:rPr>
          <w:b/>
        </w:rPr>
        <w:t xml:space="preserve">Esimerkki 7.4080</w:t>
      </w:r>
    </w:p>
    <w:p>
      <w:r>
        <w:t xml:space="preserve">Lause 1: Mies, jolla on muki kädessään, kulkee hississä alaspäin. Lause 2: Pitkä ihminen ratsastaa</w:t>
      </w:r>
    </w:p>
    <w:p>
      <w:r>
        <w:rPr>
          <w:b/>
        </w:rPr>
        <w:t xml:space="preserve">Tulos</w:t>
      </w:r>
    </w:p>
    <w:p>
      <w:r>
        <w:t xml:space="preserve">Ihminen ratsastamassa</w:t>
      </w:r>
    </w:p>
    <w:p>
      <w:r>
        <w:rPr>
          <w:b/>
        </w:rPr>
        <w:t xml:space="preserve">Esimerkki 7.4081</w:t>
      </w:r>
    </w:p>
    <w:p>
      <w:r>
        <w:t xml:space="preserve">Lause 1: Lapsi lennättää leijaa lähellä merta. Lause 2: Lapsi harjoittelee leijanlentotaitojaan.</w:t>
      </w:r>
    </w:p>
    <w:p>
      <w:r>
        <w:rPr>
          <w:b/>
        </w:rPr>
        <w:t xml:space="preserve">Tulos</w:t>
      </w:r>
    </w:p>
    <w:p>
      <w:r>
        <w:t xml:space="preserve">Lapsi leikkii leijalla.</w:t>
      </w:r>
    </w:p>
    <w:p>
      <w:r>
        <w:rPr>
          <w:b/>
        </w:rPr>
        <w:t xml:space="preserve">Esimerkki 7.4082</w:t>
      </w:r>
    </w:p>
    <w:p>
      <w:r>
        <w:t xml:space="preserve">Lause 1: Koira kurvaa pienen tytön poliisiauton viereen. Lause 2: Koira käy pikkutytön kimppuun.</w:t>
      </w:r>
    </w:p>
    <w:p>
      <w:r>
        <w:rPr>
          <w:b/>
        </w:rPr>
        <w:t xml:space="preserve">Tulos</w:t>
      </w:r>
    </w:p>
    <w:p>
      <w:r>
        <w:t xml:space="preserve">Koira vangitsee lapsen poliisiauton viereen.</w:t>
      </w:r>
    </w:p>
    <w:p>
      <w:r>
        <w:rPr>
          <w:b/>
        </w:rPr>
        <w:t xml:space="preserve">Esimerkki 7.4083</w:t>
      </w:r>
    </w:p>
    <w:p>
      <w:r>
        <w:t xml:space="preserve">Lause 1: Valkoinen nainen ja punahattuinen musta mies leikkivät tappelua. Lause 2: Nainen ja mies leikkivät tappelua tyynyillä.</w:t>
      </w:r>
    </w:p>
    <w:p>
      <w:r>
        <w:rPr>
          <w:b/>
        </w:rPr>
        <w:t xml:space="preserve">Tulos</w:t>
      </w:r>
    </w:p>
    <w:p>
      <w:r>
        <w:t xml:space="preserve">Nainen ja mies leikkivät tappelua.</w:t>
      </w:r>
    </w:p>
    <w:p>
      <w:r>
        <w:rPr>
          <w:b/>
        </w:rPr>
        <w:t xml:space="preserve">Esimerkki 7.4084</w:t>
      </w:r>
    </w:p>
    <w:p>
      <w:r>
        <w:t xml:space="preserve">Lause 1: mies istuu ulkona ruohikolla. Lause 2: Mies istuu ulkona nurmikolla auringon paistaessa.</w:t>
      </w:r>
    </w:p>
    <w:p>
      <w:r>
        <w:rPr>
          <w:b/>
        </w:rPr>
        <w:t xml:space="preserve">Tulos</w:t>
      </w:r>
    </w:p>
    <w:p>
      <w:r>
        <w:t xml:space="preserve">Mies on ulkona.</w:t>
      </w:r>
    </w:p>
    <w:p>
      <w:r>
        <w:rPr>
          <w:b/>
        </w:rPr>
        <w:t xml:space="preserve">Esimerkki 7.4085</w:t>
      </w:r>
    </w:p>
    <w:p>
      <w:r>
        <w:t xml:space="preserve">Lause 1: Nainen pitää tauon lukemisesta katsellakseen kännykkäänsä. Lause 2: Nainen on saanut tärkeän tekstiviestin kännykkäänsä.</w:t>
      </w:r>
    </w:p>
    <w:p>
      <w:r>
        <w:rPr>
          <w:b/>
        </w:rPr>
        <w:t xml:space="preserve">Tulos</w:t>
      </w:r>
    </w:p>
    <w:p>
      <w:r>
        <w:t xml:space="preserve">Tämä nainen tarkistaa kännykkäänsä.</w:t>
      </w:r>
    </w:p>
    <w:p>
      <w:r>
        <w:rPr>
          <w:b/>
        </w:rPr>
        <w:t xml:space="preserve">Esimerkki 7.4086</w:t>
      </w:r>
    </w:p>
    <w:p>
      <w:r>
        <w:t xml:space="preserve">Lause 1: Nuori aasialainen poika nauttii lelustaan. Lause 2: Nuori poika on iloinen uudesta lelustaan.</w:t>
      </w:r>
    </w:p>
    <w:p>
      <w:r>
        <w:rPr>
          <w:b/>
        </w:rPr>
        <w:t xml:space="preserve">Tulos</w:t>
      </w:r>
    </w:p>
    <w:p>
      <w:r>
        <w:t xml:space="preserve">Nuori poika leikkii.</w:t>
      </w:r>
    </w:p>
    <w:p>
      <w:r>
        <w:rPr>
          <w:b/>
        </w:rPr>
        <w:t xml:space="preserve">Esimerkki 7.4087</w:t>
      </w:r>
    </w:p>
    <w:p>
      <w:r>
        <w:t xml:space="preserve">Lause 1: Kolme nuorta miestä keskustelee katsomosta urheiluottelusta. Lause 2: He keskustelevat siitä, kuka voittaa ottelun.</w:t>
      </w:r>
    </w:p>
    <w:p>
      <w:r>
        <w:rPr>
          <w:b/>
        </w:rPr>
        <w:t xml:space="preserve">Tulos</w:t>
      </w:r>
    </w:p>
    <w:p>
      <w:r>
        <w:t xml:space="preserve">He puhuvat urheilusta.</w:t>
      </w:r>
    </w:p>
    <w:p>
      <w:r>
        <w:rPr>
          <w:b/>
        </w:rPr>
        <w:t xml:space="preserve">Esimerkki 7.4088</w:t>
      </w:r>
    </w:p>
    <w:p>
      <w:r>
        <w:t xml:space="preserve">Lause 1: Nainen, jolla on lumivarusteet päällään, pitää lounastauon. Lause 2: Nainen pitää piknik-lounasta.</w:t>
      </w:r>
    </w:p>
    <w:p>
      <w:r>
        <w:rPr>
          <w:b/>
        </w:rPr>
        <w:t xml:space="preserve">Tulos</w:t>
      </w:r>
    </w:p>
    <w:p>
      <w:r>
        <w:t xml:space="preserve">Nainen on pukeutunut kylmään säähän.</w:t>
      </w:r>
    </w:p>
    <w:p>
      <w:r>
        <w:rPr>
          <w:b/>
        </w:rPr>
        <w:t xml:space="preserve">Esimerkki 7.4089</w:t>
      </w:r>
    </w:p>
    <w:p>
      <w:r>
        <w:t xml:space="preserve">Lause 1: Ryhmä kaikenikäisiä ihmisiä kuuntelee solistin konserttia. Lause 2: Nainen esittää laulun.</w:t>
      </w:r>
    </w:p>
    <w:p>
      <w:r>
        <w:rPr>
          <w:b/>
        </w:rPr>
        <w:t xml:space="preserve">Tulos</w:t>
      </w:r>
    </w:p>
    <w:p>
      <w:r>
        <w:t xml:space="preserve">Musiikkia kuuntelevia ihmisiä on paljon.</w:t>
      </w:r>
    </w:p>
    <w:p>
      <w:r>
        <w:rPr>
          <w:b/>
        </w:rPr>
        <w:t xml:space="preserve">Esimerkki 7.4090</w:t>
      </w:r>
    </w:p>
    <w:p>
      <w:r>
        <w:t xml:space="preserve">Lause 1: Italialainen urheilija poseeraa kentällä. Lause 2: Rataurheilija kentällä.</w:t>
      </w:r>
    </w:p>
    <w:p>
      <w:r>
        <w:rPr>
          <w:b/>
        </w:rPr>
        <w:t xml:space="preserve">Tulos</w:t>
      </w:r>
    </w:p>
    <w:p>
      <w:r>
        <w:t xml:space="preserve">Urheilija kentällä.</w:t>
      </w:r>
    </w:p>
    <w:p>
      <w:r>
        <w:rPr>
          <w:b/>
        </w:rPr>
        <w:t xml:space="preserve">Esimerkki 7.4091</w:t>
      </w:r>
    </w:p>
    <w:p>
      <w:r>
        <w:t xml:space="preserve">Lause 1: Mies, jolla on vihreä lippis, vihreä paita ja khakihousut, keittää ruokaa nuotiolla metsässä Lause 2: Mies keittää ruokaa.</w:t>
      </w:r>
    </w:p>
    <w:p>
      <w:r>
        <w:rPr>
          <w:b/>
        </w:rPr>
        <w:t xml:space="preserve">Tulos</w:t>
      </w:r>
    </w:p>
    <w:p>
      <w:r>
        <w:t xml:space="preserve">Mies valmistaa ruokaa nuotiolla metsässä.</w:t>
      </w:r>
    </w:p>
    <w:p>
      <w:r>
        <w:rPr>
          <w:b/>
        </w:rPr>
        <w:t xml:space="preserve">Esimerkki 7.4092</w:t>
      </w:r>
    </w:p>
    <w:p>
      <w:r>
        <w:t xml:space="preserve">Lause 1: Hymyilevä nainen punaisessa kypärässä on ulkona pitelemässä hyvin pitkää köyttä. Lause 2: hymyilevä vanha nainen, jolla on punainen kypärä päässään, pitelee ulkona pitkää köyttä kädessään</w:t>
      </w:r>
    </w:p>
    <w:p>
      <w:r>
        <w:rPr>
          <w:b/>
        </w:rPr>
        <w:t xml:space="preserve">Tulos</w:t>
      </w:r>
    </w:p>
    <w:p>
      <w:r>
        <w:t xml:space="preserve">Nainen pitelee köyttä.</w:t>
      </w:r>
    </w:p>
    <w:p>
      <w:r>
        <w:rPr>
          <w:b/>
        </w:rPr>
        <w:t xml:space="preserve">Esimerkki 7.4093</w:t>
      </w:r>
    </w:p>
    <w:p>
      <w:r>
        <w:t xml:space="preserve">Lause 1: Kolme miestä valmistaa nopeasti ruokaa yläluokan kiinalaisen ravintolan keittiössä. Lause 2: Keittiö on erittäin siisti.</w:t>
      </w:r>
    </w:p>
    <w:p>
      <w:r>
        <w:rPr>
          <w:b/>
        </w:rPr>
        <w:t xml:space="preserve">Tulos</w:t>
      </w:r>
    </w:p>
    <w:p>
      <w:r>
        <w:t xml:space="preserve">Kolme miestä työskentelee keittiössä.</w:t>
      </w:r>
    </w:p>
    <w:p>
      <w:r>
        <w:rPr>
          <w:b/>
        </w:rPr>
        <w:t xml:space="preserve">Esimerkki 7.4094</w:t>
      </w:r>
    </w:p>
    <w:p>
      <w:r>
        <w:t xml:space="preserve">Lause 1: Mustavalkoinen koira hyppää punavalkoisen esteen yli nurmikolla, jossa on muita koiria ja ihmisiä. Lause 2: Koira kilpailee koiranäyttelyssä.</w:t>
      </w:r>
    </w:p>
    <w:p>
      <w:r>
        <w:rPr>
          <w:b/>
        </w:rPr>
        <w:t xml:space="preserve">Tulos</w:t>
      </w:r>
    </w:p>
    <w:p>
      <w:r>
        <w:t xml:space="preserve">Koira esittelee temppua.</w:t>
      </w:r>
    </w:p>
    <w:p>
      <w:r>
        <w:rPr>
          <w:b/>
        </w:rPr>
        <w:t xml:space="preserve">Esimerkki 7.4095</w:t>
      </w:r>
    </w:p>
    <w:p>
      <w:r>
        <w:t xml:space="preserve">Lause 1: Kaksi koiraa leikkii yhdessä vihreällä nurmikolla. Lause 2: Koirat leikkivät pallolla.</w:t>
      </w:r>
    </w:p>
    <w:p>
      <w:r>
        <w:rPr>
          <w:b/>
        </w:rPr>
        <w:t xml:space="preserve">Tulos</w:t>
      </w:r>
    </w:p>
    <w:p>
      <w:r>
        <w:t xml:space="preserve">Koirat ovat ulkona.</w:t>
      </w:r>
    </w:p>
    <w:p>
      <w:r>
        <w:rPr>
          <w:b/>
        </w:rPr>
        <w:t xml:space="preserve">Esimerkki 7.4096</w:t>
      </w:r>
    </w:p>
    <w:p>
      <w:r>
        <w:t xml:space="preserve">Lause 1: Ryhmä polkupyöräilijöitä syleilee toisiaan. Lause 2: Pyöräilijät pitävät kannustuspuheenvuoron ennen suurta kilpailua.</w:t>
      </w:r>
    </w:p>
    <w:p>
      <w:r>
        <w:rPr>
          <w:b/>
        </w:rPr>
        <w:t xml:space="preserve">Tulos</w:t>
      </w:r>
    </w:p>
    <w:p>
      <w:r>
        <w:t xml:space="preserve">Siellä on pyöräilijöitä syleilemässä toisiaan.</w:t>
      </w:r>
    </w:p>
    <w:p>
      <w:r>
        <w:rPr>
          <w:b/>
        </w:rPr>
        <w:t xml:space="preserve">Esimerkki 7.4097</w:t>
      </w:r>
    </w:p>
    <w:p>
      <w:r>
        <w:t xml:space="preserve">Lause 1: Valaistu yökuva sotilaspukuisesta vartijasta, joka seisoo ulkona metallisten katuesteiden takana ja puhuu radioviestintälaitteeseen panssarivaunun edessä. Lause 2: Mies poseeraa valokuvassa tankin lähellä.</w:t>
      </w:r>
    </w:p>
    <w:p>
      <w:r>
        <w:rPr>
          <w:b/>
        </w:rPr>
        <w:t xml:space="preserve">Tulos</w:t>
      </w:r>
    </w:p>
    <w:p>
      <w:r>
        <w:t xml:space="preserve">Valaistu yökuva sotilasvartijasta, joka on panssarivaunun edessä radion kanssa.</w:t>
      </w:r>
    </w:p>
    <w:p>
      <w:r>
        <w:rPr>
          <w:b/>
        </w:rPr>
        <w:t xml:space="preserve">Esimerkki 7.4098</w:t>
      </w:r>
    </w:p>
    <w:p>
      <w:r>
        <w:t xml:space="preserve">Lause 1: Kaveri nauttii päivästä ja grillaa. Lause 2: Mies grillaa perheelleen.</w:t>
      </w:r>
    </w:p>
    <w:p>
      <w:r>
        <w:rPr>
          <w:b/>
        </w:rPr>
        <w:t xml:space="preserve">Tulos</w:t>
      </w:r>
    </w:p>
    <w:p>
      <w:r>
        <w:t xml:space="preserve">Mies valmistaa grillattua lihaa.</w:t>
      </w:r>
    </w:p>
    <w:p>
      <w:r>
        <w:rPr>
          <w:b/>
        </w:rPr>
        <w:t xml:space="preserve">Esimerkki 7.4099</w:t>
      </w:r>
    </w:p>
    <w:p>
      <w:r>
        <w:t xml:space="preserve">Lause 1: Ryhmä lapsia kävelee jalkakäytävällä spraymaalilla merkityn seinän edessä. Lause 2: Lapsiryhmä kävelee jalkakäytävää pitkin tunnin jälkeen.</w:t>
      </w:r>
    </w:p>
    <w:p>
      <w:r>
        <w:rPr>
          <w:b/>
        </w:rPr>
        <w:t xml:space="preserve">Tulos</w:t>
      </w:r>
    </w:p>
    <w:p>
      <w:r>
        <w:t xml:space="preserve">Lapsiryhmä kävelee jalkakäytävää pitkin.</w:t>
      </w:r>
    </w:p>
    <w:p>
      <w:r>
        <w:rPr>
          <w:b/>
        </w:rPr>
        <w:t xml:space="preserve">Esimerkki 7.4100</w:t>
      </w:r>
    </w:p>
    <w:p>
      <w:r>
        <w:t xml:space="preserve">Lause 1: nainen pukeutuu hienoon mekkoon ja tiaraan rannalla Lause 2: nainen, joka on kauneuskuningatar, istuu rannalla hienossa mekossa ja tiarassa.</w:t>
      </w:r>
    </w:p>
    <w:p>
      <w:r>
        <w:rPr>
          <w:b/>
        </w:rPr>
        <w:t xml:space="preserve">Tulos</w:t>
      </w:r>
    </w:p>
    <w:p>
      <w:r>
        <w:t xml:space="preserve">naiset kauniissa mekossa on veden äärellä</w:t>
      </w:r>
    </w:p>
    <w:p>
      <w:r>
        <w:rPr>
          <w:b/>
        </w:rPr>
        <w:t xml:space="preserve">Esimerkki 7.4101</w:t>
      </w:r>
    </w:p>
    <w:p>
      <w:r>
        <w:t xml:space="preserve">Lause 1: Nuori mies seisoo ulkona yllään musta farkkutakki. Lause 2: Nuori mies odottaa kyytiä.</w:t>
      </w:r>
    </w:p>
    <w:p>
      <w:r>
        <w:rPr>
          <w:b/>
        </w:rPr>
        <w:t xml:space="preserve">Tulos</w:t>
      </w:r>
    </w:p>
    <w:p>
      <w:r>
        <w:t xml:space="preserve">Nuori mies seisoo ulkona takki päällä.</w:t>
      </w:r>
    </w:p>
    <w:p>
      <w:r>
        <w:rPr>
          <w:b/>
        </w:rPr>
        <w:t xml:space="preserve">Esimerkki 7.4102</w:t>
      </w:r>
    </w:p>
    <w:p>
      <w:r>
        <w:t xml:space="preserve">Lause 1: Nainen vilkuttaa kahden kasan kuivuneen maissinkuoren välistä. Lause 2: Nainen vilkuttaa osoittaakseen ystävällisyyttä.</w:t>
      </w:r>
    </w:p>
    <w:p>
      <w:r>
        <w:rPr>
          <w:b/>
        </w:rPr>
        <w:t xml:space="preserve">Tulos</w:t>
      </w:r>
    </w:p>
    <w:p>
      <w:r>
        <w:t xml:space="preserve">Nainen vilkuttaa.</w:t>
      </w:r>
    </w:p>
    <w:p>
      <w:r>
        <w:rPr>
          <w:b/>
        </w:rPr>
        <w:t xml:space="preserve">Esimerkki 7.4103</w:t>
      </w:r>
    </w:p>
    <w:p>
      <w:r>
        <w:t xml:space="preserve">Lause 1: Valkoiseen paitaan pukeutunut mies liukuu pesälle. Lause 2: Pelaaja liukuu pesälle.</w:t>
      </w:r>
    </w:p>
    <w:p>
      <w:r>
        <w:rPr>
          <w:b/>
        </w:rPr>
        <w:t xml:space="preserve">Tulos</w:t>
      </w:r>
    </w:p>
    <w:p>
      <w:r>
        <w:t xml:space="preserve">Mies liukuu tukikohtaan.</w:t>
      </w:r>
    </w:p>
    <w:p>
      <w:r>
        <w:rPr>
          <w:b/>
        </w:rPr>
        <w:t xml:space="preserve">Esimerkki 7.4104</w:t>
      </w:r>
    </w:p>
    <w:p>
      <w:r>
        <w:t xml:space="preserve">Lause 1: Nuori nainen, pukeutunut mustiin shortseihin ja vaaleansiniseen paitaan, istuu ulkona julkisessa pöydässä katsellen kameran kuvaa vasen käsi kasvoillaan. Lause 2: Nainen ottaa kuvia pöydästä.</w:t>
      </w:r>
    </w:p>
    <w:p>
      <w:r>
        <w:rPr>
          <w:b/>
        </w:rPr>
        <w:t xml:space="preserve">Tulos</w:t>
      </w:r>
    </w:p>
    <w:p>
      <w:r>
        <w:t xml:space="preserve">Nuori nainen katsoo kameraansa.</w:t>
      </w:r>
    </w:p>
    <w:p>
      <w:r>
        <w:rPr>
          <w:b/>
        </w:rPr>
        <w:t xml:space="preserve">Esimerkki 7.4105</w:t>
      </w:r>
    </w:p>
    <w:p>
      <w:r>
        <w:t xml:space="preserve">Lause 1: Kaksi miestä osallistuu miekkailuun. Lause 2: Miekat ovat falchioneja.</w:t>
      </w:r>
    </w:p>
    <w:p>
      <w:r>
        <w:rPr>
          <w:b/>
        </w:rPr>
        <w:t xml:space="preserve">Tulos</w:t>
      </w:r>
    </w:p>
    <w:p>
      <w:r>
        <w:t xml:space="preserve">Kaksi miestä tappelee.</w:t>
      </w:r>
    </w:p>
    <w:p>
      <w:r>
        <w:rPr>
          <w:b/>
        </w:rPr>
        <w:t xml:space="preserve">Esimerkki 7.4106</w:t>
      </w:r>
    </w:p>
    <w:p>
      <w:r>
        <w:t xml:space="preserve">Lause 1: Koira, jolla on keppi suussaan, nousee vedestä. Lause 2: Koira leikkii noutoa.</w:t>
      </w:r>
    </w:p>
    <w:p>
      <w:r>
        <w:rPr>
          <w:b/>
        </w:rPr>
        <w:t xml:space="preserve">Tulos</w:t>
      </w:r>
    </w:p>
    <w:p>
      <w:r>
        <w:t xml:space="preserve">Koira on ulkona puron varrella.</w:t>
      </w:r>
    </w:p>
    <w:p>
      <w:r>
        <w:rPr>
          <w:b/>
        </w:rPr>
        <w:t xml:space="preserve">Esimerkki 7.4107</w:t>
      </w:r>
    </w:p>
    <w:p>
      <w:r>
        <w:t xml:space="preserve">Lause 1: Kaksi lasta ratsastaa hevosilla hiekan päällä valkoisen aidan lähellä. Lause 2: Lapset ratsastavat valkoisilla hevosilla hiekan päällä.</w:t>
      </w:r>
    </w:p>
    <w:p>
      <w:r>
        <w:rPr>
          <w:b/>
        </w:rPr>
        <w:t xml:space="preserve">Tulos</w:t>
      </w:r>
    </w:p>
    <w:p>
      <w:r>
        <w:t xml:space="preserve">Lapset ratsastavat hevosilla hiekalla.</w:t>
      </w:r>
    </w:p>
    <w:p>
      <w:r>
        <w:rPr>
          <w:b/>
        </w:rPr>
        <w:t xml:space="preserve">Esimerkki 7.4108</w:t>
      </w:r>
    </w:p>
    <w:p>
      <w:r>
        <w:t xml:space="preserve">Lause 1: Neonkeltaisella pyörällä ajava pyöräilijä on ilmassa. Lause 2: Pyöräilijä tekee tempun...</w:t>
      </w:r>
    </w:p>
    <w:p>
      <w:r>
        <w:rPr>
          <w:b/>
        </w:rPr>
        <w:t xml:space="preserve">Tulos</w:t>
      </w:r>
    </w:p>
    <w:p>
      <w:r>
        <w:t xml:space="preserve">pyöräilijä on pyörällä</w:t>
      </w:r>
    </w:p>
    <w:p>
      <w:r>
        <w:rPr>
          <w:b/>
        </w:rPr>
        <w:t xml:space="preserve">Esimerkki 7.4109</w:t>
      </w:r>
    </w:p>
    <w:p>
      <w:r>
        <w:t xml:space="preserve">Lause 1: Pikkulapsi istuu puuhevosen selässä ja hymyilee. Lause 2: Pikkutyttö ratsastaa puuhevosensa selässä.</w:t>
      </w:r>
    </w:p>
    <w:p>
      <w:r>
        <w:rPr>
          <w:b/>
        </w:rPr>
        <w:t xml:space="preserve">Tulos</w:t>
      </w:r>
    </w:p>
    <w:p>
      <w:r>
        <w:t xml:space="preserve">Lapsi leikkii lelullaan.</w:t>
      </w:r>
    </w:p>
    <w:p>
      <w:r>
        <w:rPr>
          <w:b/>
        </w:rPr>
        <w:t xml:space="preserve">Esimerkki 7.4110</w:t>
      </w:r>
    </w:p>
    <w:p>
      <w:r>
        <w:t xml:space="preserve">Lause 1: Kaksi valkoisiin asuihin ja punaisiin suojavarusteisiin pukeutunutta lasta sparraa matolla. Lause 2: Kaksi poikaa painii.</w:t>
      </w:r>
    </w:p>
    <w:p>
      <w:r>
        <w:rPr>
          <w:b/>
        </w:rPr>
        <w:t xml:space="preserve">Tulos</w:t>
      </w:r>
    </w:p>
    <w:p>
      <w:r>
        <w:t xml:space="preserve">Kaksi lasta painii.</w:t>
      </w:r>
    </w:p>
    <w:p>
      <w:r>
        <w:rPr>
          <w:b/>
        </w:rPr>
        <w:t xml:space="preserve">Esimerkki 7.4111</w:t>
      </w:r>
    </w:p>
    <w:p>
      <w:r>
        <w:t xml:space="preserve">Lause 1: Kaksi naishuutosakin cheerleaderia huutaa, kun mieshuutosakin nostavat heitä ilmaan. Lause 2: Miespuolinen cheerleader on paikalla vain siksi, että hän yrittää päästä yhteen cheerleadereista.</w:t>
      </w:r>
    </w:p>
    <w:p>
      <w:r>
        <w:rPr>
          <w:b/>
        </w:rPr>
        <w:t xml:space="preserve">Tulos</w:t>
      </w:r>
    </w:p>
    <w:p>
      <w:r>
        <w:t xml:space="preserve">Kaksi cheerleaderia huutaa.</w:t>
      </w:r>
    </w:p>
    <w:p>
      <w:r>
        <w:rPr>
          <w:b/>
        </w:rPr>
        <w:t xml:space="preserve">Esimerkki 7.4112</w:t>
      </w:r>
    </w:p>
    <w:p>
      <w:r>
        <w:t xml:space="preserve">Lause 1: Valkoveden lintu lentää järvestä. Lause 2: Lintu hyvin levännyt.</w:t>
      </w:r>
    </w:p>
    <w:p>
      <w:r>
        <w:rPr>
          <w:b/>
        </w:rPr>
        <w:t xml:space="preserve">Tulos</w:t>
      </w:r>
    </w:p>
    <w:p>
      <w:r>
        <w:t xml:space="preserve">Lintu lähtee lentoon.</w:t>
      </w:r>
    </w:p>
    <w:p>
      <w:r>
        <w:rPr>
          <w:b/>
        </w:rPr>
        <w:t xml:space="preserve">Esimerkki 7.4113</w:t>
      </w:r>
    </w:p>
    <w:p>
      <w:r>
        <w:t xml:space="preserve">Lause 1: Kaksi vanhempaa naista juttelee penkillä. Lause 2: Kaksi ihmistä puhuu ranskalaisista perunoista.</w:t>
      </w:r>
    </w:p>
    <w:p>
      <w:r>
        <w:rPr>
          <w:b/>
        </w:rPr>
        <w:t xml:space="preserve">Tulos</w:t>
      </w:r>
    </w:p>
    <w:p>
      <w:r>
        <w:t xml:space="preserve">Kaksi ihmistä puhuu.</w:t>
      </w:r>
    </w:p>
    <w:p>
      <w:r>
        <w:rPr>
          <w:b/>
        </w:rPr>
        <w:t xml:space="preserve">Esimerkki 7.4114</w:t>
      </w:r>
    </w:p>
    <w:p>
      <w:r>
        <w:t xml:space="preserve">Lause 1: Neljä miestä keskustelee tarkkaillessaan papereita metsäisellä alueella. Lause 2: Neljä miestä puhuu keskenään.</w:t>
      </w:r>
    </w:p>
    <w:p>
      <w:r>
        <w:rPr>
          <w:b/>
        </w:rPr>
        <w:t xml:space="preserve">Tulos</w:t>
      </w:r>
    </w:p>
    <w:p>
      <w:r>
        <w:t xml:space="preserve">Neljä miestä keskustelee tarkkaillessaan papereita.</w:t>
      </w:r>
    </w:p>
    <w:p>
      <w:r>
        <w:rPr>
          <w:b/>
        </w:rPr>
        <w:t xml:space="preserve">Esimerkki 7.4115</w:t>
      </w:r>
    </w:p>
    <w:p>
      <w:r>
        <w:t xml:space="preserve">Lause 1: Loikkiva koira suihkuttaa letkulla henkilöä, joka on poissa kuvasta. Lause 2: Hyppivä koira on pulassa.</w:t>
      </w:r>
    </w:p>
    <w:p>
      <w:r>
        <w:rPr>
          <w:b/>
        </w:rPr>
        <w:t xml:space="preserve">Tulos</w:t>
      </w:r>
    </w:p>
    <w:p>
      <w:r>
        <w:t xml:space="preserve">Hyppäävä koira on märkä.</w:t>
      </w:r>
    </w:p>
    <w:p>
      <w:r>
        <w:rPr>
          <w:b/>
        </w:rPr>
        <w:t xml:space="preserve">Esimerkki 7.4116</w:t>
      </w:r>
    </w:p>
    <w:p>
      <w:r>
        <w:t xml:space="preserve">Lause 1: Nuori poika ajaa partansa isänsä katsellessa oviaukosta. Lause 2: Isä on ylpeä pojastaan.</w:t>
      </w:r>
    </w:p>
    <w:p>
      <w:r>
        <w:rPr>
          <w:b/>
        </w:rPr>
        <w:t xml:space="preserve">Tulos</w:t>
      </w:r>
    </w:p>
    <w:p>
      <w:r>
        <w:t xml:space="preserve">2 miestä seisoo lähellä toisiaan</w:t>
      </w:r>
    </w:p>
    <w:p>
      <w:r>
        <w:rPr>
          <w:b/>
        </w:rPr>
        <w:t xml:space="preserve">Esimerkki 7.4117</w:t>
      </w:r>
    </w:p>
    <w:p>
      <w:r>
        <w:t xml:space="preserve">Lause 1: Monet ihmiset ovat kokoontuneet itämaiselle torille. Lause 2: Ihmiset etsivät ostettavaa.</w:t>
      </w:r>
    </w:p>
    <w:p>
      <w:r>
        <w:rPr>
          <w:b/>
        </w:rPr>
        <w:t xml:space="preserve">Tulos</w:t>
      </w:r>
    </w:p>
    <w:p>
      <w:r>
        <w:t xml:space="preserve">Ihmiset ovat ostosalueella.</w:t>
      </w:r>
    </w:p>
    <w:p>
      <w:r>
        <w:rPr>
          <w:b/>
        </w:rPr>
        <w:t xml:space="preserve">Esimerkki 7.4118</w:t>
      </w:r>
    </w:p>
    <w:p>
      <w:r>
        <w:t xml:space="preserve">Lause 1: Penkillä istuvat pyöräilijät valmistautuvat kilpailuun. Lause 2: Pyöräilijät valmistautuvat koko päivän kestävään kilpailuun.</w:t>
      </w:r>
    </w:p>
    <w:p>
      <w:r>
        <w:rPr>
          <w:b/>
        </w:rPr>
        <w:t xml:space="preserve">Tulos</w:t>
      </w:r>
    </w:p>
    <w:p>
      <w:r>
        <w:t xml:space="preserve">Penkillä istuvat pyöräilijät valmistautuvat kisaan.</w:t>
      </w:r>
    </w:p>
    <w:p>
      <w:r>
        <w:rPr>
          <w:b/>
        </w:rPr>
        <w:t xml:space="preserve">Esimerkki 7.4119</w:t>
      </w:r>
    </w:p>
    <w:p>
      <w:r>
        <w:t xml:space="preserve">Lause 1: Kaksi nuorta poikaa kävelee märällä jalkakäytävällä, toinen pitää hattua päässään ja toinen sateenvarjoa. Lause 2: Kaksi poikaa suojelee itseään kastumiselta sademyrskyssä.</w:t>
      </w:r>
    </w:p>
    <w:p>
      <w:r>
        <w:rPr>
          <w:b/>
        </w:rPr>
        <w:t xml:space="preserve">Tulos</w:t>
      </w:r>
    </w:p>
    <w:p>
      <w:r>
        <w:t xml:space="preserve">Kaksi nuorta poikaa on ulkona.</w:t>
      </w:r>
    </w:p>
    <w:p>
      <w:r>
        <w:rPr>
          <w:b/>
        </w:rPr>
        <w:t xml:space="preserve">Esimerkki 7.4120</w:t>
      </w:r>
    </w:p>
    <w:p>
      <w:r>
        <w:t xml:space="preserve">Lause 1: Kaksi pyöräilijää seisoo rakennuksen edessä. Lause 2: Kaksi ihmistä pitää kiinni polkupyörien ohjaustangoista rakennuksen edessä.</w:t>
      </w:r>
    </w:p>
    <w:p>
      <w:r>
        <w:rPr>
          <w:b/>
        </w:rPr>
        <w:t xml:space="preserve">Tulos</w:t>
      </w:r>
    </w:p>
    <w:p>
      <w:r>
        <w:t xml:space="preserve">Kaksi ihmistä ja kaksi polkupyörää ovat rakennuksen edessä.</w:t>
      </w:r>
    </w:p>
    <w:p>
      <w:r>
        <w:rPr>
          <w:b/>
        </w:rPr>
        <w:t xml:space="preserve">Esimerkki 7.4121</w:t>
      </w:r>
    </w:p>
    <w:p>
      <w:r>
        <w:t xml:space="preserve">Lause 1: Vaaleatukkainen pariskunta poseeraa kuvassa. Lause 2: Pariskunta on ulkona ottamassa kuvaa.</w:t>
      </w:r>
    </w:p>
    <w:p>
      <w:r>
        <w:rPr>
          <w:b/>
        </w:rPr>
        <w:t xml:space="preserve">Tulos</w:t>
      </w:r>
    </w:p>
    <w:p>
      <w:r>
        <w:t xml:space="preserve">Pariskunta ottaa kuvaa</w:t>
      </w:r>
    </w:p>
    <w:p>
      <w:r>
        <w:rPr>
          <w:b/>
        </w:rPr>
        <w:t xml:space="preserve">Esimerkki 7.4122</w:t>
      </w:r>
    </w:p>
    <w:p>
      <w:r>
        <w:t xml:space="preserve">Lause 1: Joukko ihmisiä on rock-konsertissa. Lause 2: Ihmiset tanssivat rock-konsertissa.</w:t>
      </w:r>
    </w:p>
    <w:p>
      <w:r>
        <w:rPr>
          <w:b/>
        </w:rPr>
        <w:t xml:space="preserve">Tulos</w:t>
      </w:r>
    </w:p>
    <w:p>
      <w:r>
        <w:t xml:space="preserve">Joukko ihmisiä kuuntelee musiikkia.</w:t>
      </w:r>
    </w:p>
    <w:p>
      <w:r>
        <w:rPr>
          <w:b/>
        </w:rPr>
        <w:t xml:space="preserve">Esimerkki 7.4123</w:t>
      </w:r>
    </w:p>
    <w:p>
      <w:r>
        <w:t xml:space="preserve">Lause 1: Lentopalloilija kilpailussa Ranskassa. Lause 2: Ranskalainen lentopalloilija voittaa tärkeän pisteen.</w:t>
      </w:r>
    </w:p>
    <w:p>
      <w:r>
        <w:rPr>
          <w:b/>
        </w:rPr>
        <w:t xml:space="preserve">Tulos</w:t>
      </w:r>
    </w:p>
    <w:p>
      <w:r>
        <w:t xml:space="preserve">Lentopallokilpailu</w:t>
      </w:r>
    </w:p>
    <w:p>
      <w:r>
        <w:rPr>
          <w:b/>
        </w:rPr>
        <w:t xml:space="preserve">Esimerkki 7.4124</w:t>
      </w:r>
    </w:p>
    <w:p>
      <w:r>
        <w:t xml:space="preserve">Lause 1: Mies ja nainen istuvat pöydän ääressä pelaamassa uhkapeliä. Lause 2: Pariskunta lyö vetoa rahasta.</w:t>
      </w:r>
    </w:p>
    <w:p>
      <w:r>
        <w:rPr>
          <w:b/>
        </w:rPr>
        <w:t xml:space="preserve">Tulos</w:t>
      </w:r>
    </w:p>
    <w:p>
      <w:r>
        <w:t xml:space="preserve">Pariskunta on lyönyt vetoa.</w:t>
      </w:r>
    </w:p>
    <w:p>
      <w:r>
        <w:rPr>
          <w:b/>
        </w:rPr>
        <w:t xml:space="preserve">Esimerkki 7.4125</w:t>
      </w:r>
    </w:p>
    <w:p>
      <w:r>
        <w:t xml:space="preserve">Lause 1: Viiden tytön ryhmä vaaleanpunaisissa kietaisumekoissa, heimopäähineissä ja kasvomaalauksessa lepää kuorma-auton takana. Lause 2: Tytöt teeskentelevät olevansa intiaaneja ensimmäisestä kiitospäivästä.</w:t>
      </w:r>
    </w:p>
    <w:p>
      <w:r>
        <w:rPr>
          <w:b/>
        </w:rPr>
        <w:t xml:space="preserve">Tulos</w:t>
      </w:r>
    </w:p>
    <w:p>
      <w:r>
        <w:t xml:space="preserve">Kuvassa on useita tyttöjä.</w:t>
      </w:r>
    </w:p>
    <w:p>
      <w:r>
        <w:rPr>
          <w:b/>
        </w:rPr>
        <w:t xml:space="preserve">Esimerkki 7.4126</w:t>
      </w:r>
    </w:p>
    <w:p>
      <w:r>
        <w:t xml:space="preserve">Lause 1: Kaksi sisarta juoksee kilpaa talon käytävillä. Lause 2: Kaksi siskoa leikkii hippaa.</w:t>
      </w:r>
    </w:p>
    <w:p>
      <w:r>
        <w:rPr>
          <w:b/>
        </w:rPr>
        <w:t xml:space="preserve">Tulos</w:t>
      </w:r>
    </w:p>
    <w:p>
      <w:r>
        <w:t xml:space="preserve">Kaksi tyttöä on sisällä.</w:t>
      </w:r>
    </w:p>
    <w:p>
      <w:r>
        <w:rPr>
          <w:b/>
        </w:rPr>
        <w:t xml:space="preserve">Esimerkki 7.4127</w:t>
      </w:r>
    </w:p>
    <w:p>
      <w:r>
        <w:t xml:space="preserve">Lause 1: Kaksi lasta poseeraa hauskasti pensaiden edessä. Lause 2: Jotkut lapset leikkivät leikkiä ulkona.</w:t>
      </w:r>
    </w:p>
    <w:p>
      <w:r>
        <w:rPr>
          <w:b/>
        </w:rPr>
        <w:t xml:space="preserve">Tulos</w:t>
      </w:r>
    </w:p>
    <w:p>
      <w:r>
        <w:t xml:space="preserve">Jotkut lapset ovat pensaiden lähellä.</w:t>
      </w:r>
    </w:p>
    <w:p>
      <w:r>
        <w:rPr>
          <w:b/>
        </w:rPr>
        <w:t xml:space="preserve">Esimerkki 7.4128</w:t>
      </w:r>
    </w:p>
    <w:p>
      <w:r>
        <w:t xml:space="preserve">Lause 1: Sinipaitainen mies vetää venettä rantaan punapaitaisen miehen, valkopaitaisen naisen ja lapsen avustuksella. Lause 2: Kuvan ryhmä on perheenjäseniä.</w:t>
      </w:r>
    </w:p>
    <w:p>
      <w:r>
        <w:rPr>
          <w:b/>
        </w:rPr>
        <w:t xml:space="preserve">Tulos</w:t>
      </w:r>
    </w:p>
    <w:p>
      <w:r>
        <w:t xml:space="preserve">ryhmä on valmis käyttämään venettä</w:t>
      </w:r>
    </w:p>
    <w:p>
      <w:r>
        <w:rPr>
          <w:b/>
        </w:rPr>
        <w:t xml:space="preserve">Esimerkki 7.4129</w:t>
      </w:r>
    </w:p>
    <w:p>
      <w:r>
        <w:t xml:space="preserve">Lause 1: Nainen katsoo peiliin ja meikkaa itsensä. Lause 2: Nainen valmistautuu töihin.</w:t>
      </w:r>
    </w:p>
    <w:p>
      <w:r>
        <w:rPr>
          <w:b/>
        </w:rPr>
        <w:t xml:space="preserve">Tulos</w:t>
      </w:r>
    </w:p>
    <w:p>
      <w:r>
        <w:t xml:space="preserve">Nainen meikkaa.</w:t>
      </w:r>
    </w:p>
    <w:p>
      <w:r>
        <w:rPr>
          <w:b/>
        </w:rPr>
        <w:t xml:space="preserve">Esimerkki 7.4130</w:t>
      </w:r>
    </w:p>
    <w:p>
      <w:r>
        <w:t xml:space="preserve">Lause 1: Nuori nainen kävelee jalkakäytävällä. Lause 2: nainen kävelee töihin.</w:t>
      </w:r>
    </w:p>
    <w:p>
      <w:r>
        <w:rPr>
          <w:b/>
        </w:rPr>
        <w:t xml:space="preserve">Tulos</w:t>
      </w:r>
    </w:p>
    <w:p>
      <w:r>
        <w:t xml:space="preserve">nainen on ulkona</w:t>
      </w:r>
    </w:p>
    <w:p>
      <w:r>
        <w:rPr>
          <w:b/>
        </w:rPr>
        <w:t xml:space="preserve">Esimerkki 7.4131</w:t>
      </w:r>
    </w:p>
    <w:p>
      <w:r>
        <w:t xml:space="preserve">Lause 1: Mies, jolla on punainen villapaita ja maastohousut, venyttelee puun päällä. Lause 2: Mies venyttelee ennen lenkille lähtöä.</w:t>
      </w:r>
    </w:p>
    <w:p>
      <w:r>
        <w:rPr>
          <w:b/>
        </w:rPr>
        <w:t xml:space="preserve">Tulos</w:t>
      </w:r>
    </w:p>
    <w:p>
      <w:r>
        <w:t xml:space="preserve">Mies, jolla on punainen villapaita, on ulkona.</w:t>
      </w:r>
    </w:p>
    <w:p>
      <w:r>
        <w:rPr>
          <w:b/>
        </w:rPr>
        <w:t xml:space="preserve">Esimerkki 7.4132</w:t>
      </w:r>
    </w:p>
    <w:p>
      <w:r>
        <w:t xml:space="preserve">Lause 1: Mies, jolla on mietteliäs ilme kasvoillaan, ajelee partansa pois. Lause 2: Puhtaaksi ajeltu mies näyttää siltä, että hän katuu parran ajamista.</w:t>
      </w:r>
    </w:p>
    <w:p>
      <w:r>
        <w:rPr>
          <w:b/>
        </w:rPr>
        <w:t xml:space="preserve">Tulos</w:t>
      </w:r>
    </w:p>
    <w:p>
      <w:r>
        <w:t xml:space="preserve">Joku on juuri ajanut partansa.</w:t>
      </w:r>
    </w:p>
    <w:p>
      <w:r>
        <w:rPr>
          <w:b/>
        </w:rPr>
        <w:t xml:space="preserve">Esimerkki 7.4133</w:t>
      </w:r>
    </w:p>
    <w:p>
      <w:r>
        <w:t xml:space="preserve">Lause 1: Ihmiset istuvat puistossa. Lause 2: Jotkut ihmiset oleskelevat puistossa.</w:t>
      </w:r>
    </w:p>
    <w:p>
      <w:r>
        <w:rPr>
          <w:b/>
        </w:rPr>
        <w:t xml:space="preserve">Tulos</w:t>
      </w:r>
    </w:p>
    <w:p>
      <w:r>
        <w:t xml:space="preserve">Ulkona istuu ihmisiä.</w:t>
      </w:r>
    </w:p>
    <w:p>
      <w:r>
        <w:rPr>
          <w:b/>
        </w:rPr>
        <w:t xml:space="preserve">Esimerkki 7.4134</w:t>
      </w:r>
    </w:p>
    <w:p>
      <w:r>
        <w:t xml:space="preserve">Lause 1: Joukko lapsia leikkii suihkulähteessä. Lause 2: Joukko lapsia on puistossa.</w:t>
      </w:r>
    </w:p>
    <w:p>
      <w:r>
        <w:rPr>
          <w:b/>
        </w:rPr>
        <w:t xml:space="preserve">Tulos</w:t>
      </w:r>
    </w:p>
    <w:p>
      <w:r>
        <w:t xml:space="preserve">Ryhmä lapsia on märkä.</w:t>
      </w:r>
    </w:p>
    <w:p>
      <w:r>
        <w:rPr>
          <w:b/>
        </w:rPr>
        <w:t xml:space="preserve">Esimerkki 7.4135</w:t>
      </w:r>
    </w:p>
    <w:p>
      <w:r>
        <w:t xml:space="preserve">Lause 1: Vihreäpukuinen mies rullaluistelee kapealla kaistaleella. Lause 2: Vihreäpukuinen kaveri rullaluistelee kapealla kaistaleella.</w:t>
      </w:r>
    </w:p>
    <w:p>
      <w:r>
        <w:rPr>
          <w:b/>
        </w:rPr>
        <w:t xml:space="preserve">Tulos</w:t>
      </w:r>
    </w:p>
    <w:p>
      <w:r>
        <w:t xml:space="preserve">Mies rullaluistelee kapealla kaistalla.</w:t>
      </w:r>
    </w:p>
    <w:p>
      <w:r>
        <w:rPr>
          <w:b/>
        </w:rPr>
        <w:t xml:space="preserve">Esimerkki 7.4136</w:t>
      </w:r>
    </w:p>
    <w:p>
      <w:r>
        <w:t xml:space="preserve">Lause 1: Partiopoika istuu tuolilla teltan ulkopuolella lavalla. Lause 2: Partiopoika istuu yksin.</w:t>
      </w:r>
    </w:p>
    <w:p>
      <w:r>
        <w:rPr>
          <w:b/>
        </w:rPr>
        <w:t xml:space="preserve">Tulos</w:t>
      </w:r>
    </w:p>
    <w:p>
      <w:r>
        <w:t xml:space="preserve">Siellä on joitakin huonekaluja.</w:t>
      </w:r>
    </w:p>
    <w:p>
      <w:r>
        <w:rPr>
          <w:b/>
        </w:rPr>
        <w:t xml:space="preserve">Esimerkki 7.4137</w:t>
      </w:r>
    </w:p>
    <w:p>
      <w:r>
        <w:t xml:space="preserve">Lause 1: Suuri pukumies ja kalju mies poistuu kaupasta. Lause 2: Mies osti jotain.</w:t>
      </w:r>
    </w:p>
    <w:p>
      <w:r>
        <w:rPr>
          <w:b/>
        </w:rPr>
        <w:t xml:space="preserve">Tulos</w:t>
      </w:r>
    </w:p>
    <w:p>
      <w:r>
        <w:t xml:space="preserve">Mies on koskettanut ovea.</w:t>
      </w:r>
    </w:p>
    <w:p>
      <w:r>
        <w:rPr>
          <w:b/>
        </w:rPr>
        <w:t xml:space="preserve">Esimerkki 7.4138</w:t>
      </w:r>
    </w:p>
    <w:p>
      <w:r>
        <w:t xml:space="preserve">Lause 1: Yksi aasialaismies tekee silmälaseissaan rauhanmerkkiä, kun taas toinen tekee käsillään sydämen. Lause 2: Nämä kaksi miestä ovat ystäviä.</w:t>
      </w:r>
    </w:p>
    <w:p>
      <w:r>
        <w:rPr>
          <w:b/>
        </w:rPr>
        <w:t xml:space="preserve">Tulos</w:t>
      </w:r>
    </w:p>
    <w:p>
      <w:r>
        <w:t xml:space="preserve">kaksi miestä tekee eleitä käsillään.</w:t>
      </w:r>
    </w:p>
    <w:p>
      <w:r>
        <w:rPr>
          <w:b/>
        </w:rPr>
        <w:t xml:space="preserve">Esimerkki 7.4139</w:t>
      </w:r>
    </w:p>
    <w:p>
      <w:r>
        <w:t xml:space="preserve">Lause 1: Pieni tyttö keltaisessa mekossa ja vaaleanpunaisissa saappaissa astelee jalkakäytävää pitkin. Lause 2: Pikkutyttö kävelee vanhempiensa kanssa.</w:t>
      </w:r>
    </w:p>
    <w:p>
      <w:r>
        <w:rPr>
          <w:b/>
        </w:rPr>
        <w:t xml:space="preserve">Tulos</w:t>
      </w:r>
    </w:p>
    <w:p>
      <w:r>
        <w:t xml:space="preserve">Lapsi kävelee ulkona.</w:t>
      </w:r>
    </w:p>
    <w:p>
      <w:r>
        <w:rPr>
          <w:b/>
        </w:rPr>
        <w:t xml:space="preserve">Esimerkki 7.4140</w:t>
      </w:r>
    </w:p>
    <w:p>
      <w:r>
        <w:t xml:space="preserve">Lause 1: Oklahoman yliopiston jalkapalloilijat Sooners-fanien joukon edessä ja kolmen tuomarin vieressä. Lause 2: Pelaajilla on yllään valkoiset pelipaidat.</w:t>
      </w:r>
    </w:p>
    <w:p>
      <w:r>
        <w:rPr>
          <w:b/>
        </w:rPr>
        <w:t xml:space="preserve">Tulos</w:t>
      </w:r>
    </w:p>
    <w:p>
      <w:r>
        <w:t xml:space="preserve">Siellä on ainakin viisi ihmistä.</w:t>
      </w:r>
    </w:p>
    <w:p>
      <w:r>
        <w:rPr>
          <w:b/>
        </w:rPr>
        <w:t xml:space="preserve">Esimerkki 7.4141</w:t>
      </w:r>
    </w:p>
    <w:p>
      <w:r>
        <w:t xml:space="preserve">Lause 1: Miespuolisella murrosikäisellä tai nuorella teini-ikäisellä on yllään naamioidut shortsit tai pitkät uimahousut, ja hän on ylösalaisin vesistön, kuten järven tai tekoaltaan, yläpuolella, jonka kulmassa näkyy sementtiseinät ja sorapinta. Lause 2: Teini-ikäinen on ylösalaisin pudotessaan keskellä vesistöön.</w:t>
      </w:r>
    </w:p>
    <w:p>
      <w:r>
        <w:rPr>
          <w:b/>
        </w:rPr>
        <w:t xml:space="preserve">Tulos</w:t>
      </w:r>
    </w:p>
    <w:p>
      <w:r>
        <w:t xml:space="preserve">Nuorella teini-ikäisellä on yllään naamioidut shortsit.</w:t>
      </w:r>
    </w:p>
    <w:p>
      <w:r>
        <w:rPr>
          <w:b/>
        </w:rPr>
        <w:t xml:space="preserve">Esimerkki 7.4142</w:t>
      </w:r>
    </w:p>
    <w:p>
      <w:r>
        <w:t xml:space="preserve">Lause 1: Intialainen mies, jolla on iso kännykkä. Lause 2: Ulkona on mies, joka puhuu puhelimeen.</w:t>
      </w:r>
    </w:p>
    <w:p>
      <w:r>
        <w:rPr>
          <w:b/>
        </w:rPr>
        <w:t xml:space="preserve">Tulos</w:t>
      </w:r>
    </w:p>
    <w:p>
      <w:r>
        <w:t xml:space="preserve">Siellä on mies, jolla on puhelin</w:t>
      </w:r>
    </w:p>
    <w:p>
      <w:r>
        <w:rPr>
          <w:b/>
        </w:rPr>
        <w:t xml:space="preserve">Esimerkki 7.4143</w:t>
      </w:r>
    </w:p>
    <w:p>
      <w:r>
        <w:t xml:space="preserve">Lause 1: Poika työntää tyttöä keinussa. Lause 2: Veli työntää siskoaan.</w:t>
      </w:r>
    </w:p>
    <w:p>
      <w:r>
        <w:rPr>
          <w:b/>
        </w:rPr>
        <w:t xml:space="preserve">Tulos</w:t>
      </w:r>
    </w:p>
    <w:p>
      <w:r>
        <w:t xml:space="preserve">Tyttö heiluu.</w:t>
      </w:r>
    </w:p>
    <w:p>
      <w:r>
        <w:rPr>
          <w:b/>
        </w:rPr>
        <w:t xml:space="preserve">Esimerkki 7.4144</w:t>
      </w:r>
    </w:p>
    <w:p>
      <w:r>
        <w:t xml:space="preserve">Lause 1: Mies, jolla on dollarista tehty rusetti ja jolla on silmälasit, katsoo kameraan. Lause 2: Miehellä on päällään itse tekemänsä rusetti.</w:t>
      </w:r>
    </w:p>
    <w:p>
      <w:r>
        <w:rPr>
          <w:b/>
        </w:rPr>
        <w:t xml:space="preserve">Tulos</w:t>
      </w:r>
    </w:p>
    <w:p>
      <w:r>
        <w:t xml:space="preserve">Henkilö käyttää silmälaseja.</w:t>
      </w:r>
    </w:p>
    <w:p>
      <w:r>
        <w:rPr>
          <w:b/>
        </w:rPr>
        <w:t xml:space="preserve">Esimerkki 7.4145</w:t>
      </w:r>
    </w:p>
    <w:p>
      <w:r>
        <w:t xml:space="preserve">Lause 1: Kaksi lasta leikkii koiran kanssa. Lause 2: Lapset heittävät palloa koiralle.</w:t>
      </w:r>
    </w:p>
    <w:p>
      <w:r>
        <w:rPr>
          <w:b/>
        </w:rPr>
        <w:t xml:space="preserve">Tulos</w:t>
      </w:r>
    </w:p>
    <w:p>
      <w:r>
        <w:t xml:space="preserve">Koira leikkii lasten kanssa.</w:t>
      </w:r>
    </w:p>
    <w:p>
      <w:r>
        <w:rPr>
          <w:b/>
        </w:rPr>
        <w:t xml:space="preserve">Esimerkki 7.4146</w:t>
      </w:r>
    </w:p>
    <w:p>
      <w:r>
        <w:t xml:space="preserve">Lause 1: Kaksi suojahuppupäistä miestä rakenteilla olevan rakennuksen katolla. Lause 2: Miehet saattavat olla rakennustyöläisiä.</w:t>
      </w:r>
    </w:p>
    <w:p>
      <w:r>
        <w:rPr>
          <w:b/>
        </w:rPr>
        <w:t xml:space="preserve">Tulos</w:t>
      </w:r>
    </w:p>
    <w:p>
      <w:r>
        <w:t xml:space="preserve">rakennuksella on kaksi miestä</w:t>
      </w:r>
    </w:p>
    <w:p>
      <w:r>
        <w:rPr>
          <w:b/>
        </w:rPr>
        <w:t xml:space="preserve">Esimerkki 7.4147</w:t>
      </w:r>
    </w:p>
    <w:p>
      <w:r>
        <w:t xml:space="preserve">Lause 1: Neljä pientä koiraa hihnassa kävelyllä puistossa. Lause 2: Koirilla on samanlaiset kaulapannat.</w:t>
      </w:r>
    </w:p>
    <w:p>
      <w:r>
        <w:rPr>
          <w:b/>
        </w:rPr>
        <w:t xml:space="preserve">Tulos</w:t>
      </w:r>
    </w:p>
    <w:p>
      <w:r>
        <w:t xml:space="preserve">Jotkut koirat ovat kävelyllä puistossa.</w:t>
      </w:r>
    </w:p>
    <w:p>
      <w:r>
        <w:rPr>
          <w:b/>
        </w:rPr>
        <w:t xml:space="preserve">Esimerkki 7.4148</w:t>
      </w:r>
    </w:p>
    <w:p>
      <w:r>
        <w:t xml:space="preserve">Lause 1: Punapaitainen nainen seisoo yksin terminaalissa kolmen matkatavaran kanssa. Lause 2: Pitkä ihminen seisoo</w:t>
      </w:r>
    </w:p>
    <w:p>
      <w:r>
        <w:rPr>
          <w:b/>
        </w:rPr>
        <w:t xml:space="preserve">Tulos</w:t>
      </w:r>
    </w:p>
    <w:p>
      <w:r>
        <w:t xml:space="preserve">Ihminen seisoo</w:t>
      </w:r>
    </w:p>
    <w:p>
      <w:r>
        <w:rPr>
          <w:b/>
        </w:rPr>
        <w:t xml:space="preserve">Esimerkki 7.4149</w:t>
      </w:r>
    </w:p>
    <w:p>
      <w:r>
        <w:t xml:space="preserve">Lause 1: Mies ja koira istuvat penkillä vesistön lähellä. Lause 2: Mies ja hänen koiransa nauttivat tauosta käveltyään veden äärellä.</w:t>
      </w:r>
    </w:p>
    <w:p>
      <w:r>
        <w:rPr>
          <w:b/>
        </w:rPr>
        <w:t xml:space="preserve">Tulos</w:t>
      </w:r>
    </w:p>
    <w:p>
      <w:r>
        <w:t xml:space="preserve">Mies istuu koiransa vieressä rantapenkillä.</w:t>
      </w:r>
    </w:p>
    <w:p>
      <w:r>
        <w:rPr>
          <w:b/>
        </w:rPr>
        <w:t xml:space="preserve">Esimerkki 7.4150</w:t>
      </w:r>
    </w:p>
    <w:p>
      <w:r>
        <w:t xml:space="preserve">Lause 1: Valokuvaajan vieressä seisova nainen ojentaa paperia vihreään paitaan pukeutuneelle miehelle. Lause 2: Nainen aikoo ottaa itsestään kuvia.</w:t>
      </w:r>
    </w:p>
    <w:p>
      <w:r>
        <w:rPr>
          <w:b/>
        </w:rPr>
        <w:t xml:space="preserve">Tulos</w:t>
      </w:r>
    </w:p>
    <w:p>
      <w:r>
        <w:t xml:space="preserve">Valokuvaaja seisoo naisen vieressä.</w:t>
      </w:r>
    </w:p>
    <w:p>
      <w:r>
        <w:rPr>
          <w:b/>
        </w:rPr>
        <w:t xml:space="preserve">Esimerkki 7.4151</w:t>
      </w:r>
    </w:p>
    <w:p>
      <w:r>
        <w:t xml:space="preserve">Lause 1: Kaksi hyvin pientä poikaa ja aikuinen leikkivät isoilla esikoulun legoilla ja punaisella lautasenmuotoisella leikkityynyllä, joka on täynnä palloja, valkoisella matolla harmaan sohvan edessä. Lause 2: Kaksi poikaa ja aikuinen rakentavat jotain legoilla olohuoneessa.</w:t>
      </w:r>
    </w:p>
    <w:p>
      <w:r>
        <w:rPr>
          <w:b/>
        </w:rPr>
        <w:t xml:space="preserve">Tulos</w:t>
      </w:r>
    </w:p>
    <w:p>
      <w:r>
        <w:t xml:space="preserve">Pojat ja aikuinen leikkivät yhdessä.</w:t>
      </w:r>
    </w:p>
    <w:p>
      <w:r>
        <w:rPr>
          <w:b/>
        </w:rPr>
        <w:t xml:space="preserve">Esimerkki 7.4152</w:t>
      </w:r>
    </w:p>
    <w:p>
      <w:r>
        <w:t xml:space="preserve">Lause 1: Ryhmä aasialaisia lapsia luokkahuoneessa, rivissä, kun yksi makaa maassa. Lause 2: Esikoulun lapset ovat rivissä menossa välitunnille, ja yksi on kaatunut.</w:t>
      </w:r>
    </w:p>
    <w:p>
      <w:r>
        <w:rPr>
          <w:b/>
        </w:rPr>
        <w:t xml:space="preserve">Tulos</w:t>
      </w:r>
    </w:p>
    <w:p>
      <w:r>
        <w:t xml:space="preserve">Lapset ovat jonossa.</w:t>
      </w:r>
    </w:p>
    <w:p>
      <w:r>
        <w:rPr>
          <w:b/>
        </w:rPr>
        <w:t xml:space="preserve">Esimerkki 7.4153</w:t>
      </w:r>
    </w:p>
    <w:p>
      <w:r>
        <w:t xml:space="preserve">Lause 1: Kaksi miestä on sidottu yhteen, kun he hyppäävät värikkäissä haalareissa. Lause 2: Kaksi miestä hyppää laskuvarjolla lentonäytökseen.</w:t>
      </w:r>
    </w:p>
    <w:p>
      <w:r>
        <w:rPr>
          <w:b/>
        </w:rPr>
        <w:t xml:space="preserve">Tulos</w:t>
      </w:r>
    </w:p>
    <w:p>
      <w:r>
        <w:t xml:space="preserve">Ulkona on ihmisiä.</w:t>
      </w:r>
    </w:p>
    <w:p>
      <w:r>
        <w:rPr>
          <w:b/>
        </w:rPr>
        <w:t xml:space="preserve">Esimerkki 7.4154</w:t>
      </w:r>
    </w:p>
    <w:p>
      <w:r>
        <w:t xml:space="preserve">Lause 1: Mies polttaa savuketta nunnan tapaan. Lause 2: Kirkon jäsen tupakoi...</w:t>
      </w:r>
    </w:p>
    <w:p>
      <w:r>
        <w:rPr>
          <w:b/>
        </w:rPr>
        <w:t xml:space="preserve">Tulos</w:t>
      </w:r>
    </w:p>
    <w:p>
      <w:r>
        <w:t xml:space="preserve">Nunnapukuinen mies tupakoi</w:t>
      </w:r>
    </w:p>
    <w:p>
      <w:r>
        <w:rPr>
          <w:b/>
        </w:rPr>
        <w:t xml:space="preserve">Esimerkki 7.4155</w:t>
      </w:r>
    </w:p>
    <w:p>
      <w:r>
        <w:t xml:space="preserve">Lause 1: Neljä ihmistä istuu pöydän takana. Lause 2: Neljä ihmistä nauttii päivästä järven rannalla.</w:t>
      </w:r>
    </w:p>
    <w:p>
      <w:r>
        <w:rPr>
          <w:b/>
        </w:rPr>
        <w:t xml:space="preserve">Tulos</w:t>
      </w:r>
    </w:p>
    <w:p>
      <w:r>
        <w:t xml:space="preserve">neljä ihmistä istuu pöydän ääressä</w:t>
      </w:r>
    </w:p>
    <w:p>
      <w:r>
        <w:rPr>
          <w:b/>
        </w:rPr>
        <w:t xml:space="preserve">Esimerkki 7.4156</w:t>
      </w:r>
    </w:p>
    <w:p>
      <w:r>
        <w:t xml:space="preserve">Lause 1: Puhelinkopissa puhuu neljä ihmistä. Lause 2: pitkät ihmiset puhuvat</w:t>
      </w:r>
    </w:p>
    <w:p>
      <w:r>
        <w:rPr>
          <w:b/>
        </w:rPr>
        <w:t xml:space="preserve">Tulos</w:t>
      </w:r>
    </w:p>
    <w:p>
      <w:r>
        <w:t xml:space="preserve">Ihmiset puhuvat puhelimessa.</w:t>
      </w:r>
    </w:p>
    <w:p>
      <w:r>
        <w:rPr>
          <w:b/>
        </w:rPr>
        <w:t xml:space="preserve">Esimerkki 7.4157</w:t>
      </w:r>
    </w:p>
    <w:p>
      <w:r>
        <w:t xml:space="preserve">Lause 1: Näkymä haljenneesta junaikkunasta lapsille, jotka kävelevät kouluun tai koulusta junaraiteita pitkin. Lause 2: Juna kulkee kouluun kävelevien lasten ohi.</w:t>
      </w:r>
    </w:p>
    <w:p>
      <w:r>
        <w:rPr>
          <w:b/>
        </w:rPr>
        <w:t xml:space="preserve">Tulos</w:t>
      </w:r>
    </w:p>
    <w:p>
      <w:r>
        <w:t xml:space="preserve">Lapset kävelevät kouluun ja koulusta junaradan lähellä.</w:t>
      </w:r>
    </w:p>
    <w:p>
      <w:r>
        <w:rPr>
          <w:b/>
        </w:rPr>
        <w:t xml:space="preserve">Esimerkki 7.4158</w:t>
      </w:r>
    </w:p>
    <w:p>
      <w:r>
        <w:t xml:space="preserve">Lause 1: Tässä on kuva ulkomaalaisesta pojasta, joka seisoo talonsa edessä ja katsoo kameraan. Lause 2: Poika asui Ranskassa.</w:t>
      </w:r>
    </w:p>
    <w:p>
      <w:r>
        <w:rPr>
          <w:b/>
        </w:rPr>
        <w:t xml:space="preserve">Tulos</w:t>
      </w:r>
    </w:p>
    <w:p>
      <w:r>
        <w:t xml:space="preserve">Kuvassa oli poika talonsa luona.</w:t>
      </w:r>
    </w:p>
    <w:p>
      <w:r>
        <w:rPr>
          <w:b/>
        </w:rPr>
        <w:t xml:space="preserve">Esimerkki 7.4159</w:t>
      </w:r>
    </w:p>
    <w:p>
      <w:r>
        <w:t xml:space="preserve">Lause 1: Mies työntää useita ostoskärryjä parkkipaikan poikki. Lause 2: Mies kompastuu ostoskärryyn.</w:t>
      </w:r>
    </w:p>
    <w:p>
      <w:r>
        <w:rPr>
          <w:b/>
        </w:rPr>
        <w:t xml:space="preserve">Tulos</w:t>
      </w:r>
    </w:p>
    <w:p>
      <w:r>
        <w:t xml:space="preserve">Mies kävelee parkkipaikan poikki.</w:t>
      </w:r>
    </w:p>
    <w:p>
      <w:r>
        <w:rPr>
          <w:b/>
        </w:rPr>
        <w:t xml:space="preserve">Esimerkki 7.4160</w:t>
      </w:r>
    </w:p>
    <w:p>
      <w:r>
        <w:t xml:space="preserve">Lause 1: Nainen, jolla on suuret leopardikuvioiset korvakorut, ottaa videon. Lause 2: Nainen tallentaa tärkeän tapahtuman omalla kamerallaan.</w:t>
      </w:r>
    </w:p>
    <w:p>
      <w:r>
        <w:rPr>
          <w:b/>
        </w:rPr>
        <w:t xml:space="preserve">Tulos</w:t>
      </w:r>
    </w:p>
    <w:p>
      <w:r>
        <w:t xml:space="preserve">Henkilö käyttää koruja korvissaan.</w:t>
      </w:r>
    </w:p>
    <w:p>
      <w:r>
        <w:rPr>
          <w:b/>
        </w:rPr>
        <w:t xml:space="preserve">Esimerkki 7.4161</w:t>
      </w:r>
    </w:p>
    <w:p>
      <w:r>
        <w:t xml:space="preserve">Lause 1: Mies on keltaisen mainostaulun päällä ja toinen mies sen alla. Lause 2: Joku maalaa mainostaulun päälle.</w:t>
      </w:r>
    </w:p>
    <w:p>
      <w:r>
        <w:rPr>
          <w:b/>
        </w:rPr>
        <w:t xml:space="preserve">Tulos</w:t>
      </w:r>
    </w:p>
    <w:p>
      <w:r>
        <w:t xml:space="preserve">Kaksi miestä on ulkona.</w:t>
      </w:r>
    </w:p>
    <w:p>
      <w:r>
        <w:rPr>
          <w:b/>
        </w:rPr>
        <w:t xml:space="preserve">Esimerkki 7.4162</w:t>
      </w:r>
    </w:p>
    <w:p>
      <w:r>
        <w:t xml:space="preserve">Lause 1: Nuori tyttö, jolla on letit, maalaa ulkona ruohikossa. Lause 2: Tyttö maalaa sateenkaarta.</w:t>
      </w:r>
    </w:p>
    <w:p>
      <w:r>
        <w:rPr>
          <w:b/>
        </w:rPr>
        <w:t xml:space="preserve">Tulos</w:t>
      </w:r>
    </w:p>
    <w:p>
      <w:r>
        <w:t xml:space="preserve">Tyttö maalaa.</w:t>
      </w:r>
    </w:p>
    <w:p>
      <w:r>
        <w:rPr>
          <w:b/>
        </w:rPr>
        <w:t xml:space="preserve">Esimerkki 7.4163</w:t>
      </w:r>
    </w:p>
    <w:p>
      <w:r>
        <w:t xml:space="preserve">Lause 1: Mustiin shortseihin, paitaan ja valkoiseen hattuun pukeutunut henkilö hymyilee väkijoukossa, kun hän pitelee pyöräänsä. Lause 2: Nainen, jolla on valkoinen hattu, hymyilee väkijoukkoon.</w:t>
      </w:r>
    </w:p>
    <w:p>
      <w:r>
        <w:rPr>
          <w:b/>
        </w:rPr>
        <w:t xml:space="preserve">Tulos</w:t>
      </w:r>
    </w:p>
    <w:p>
      <w:r>
        <w:t xml:space="preserve">Ihmiset ovat rantakadulla.</w:t>
      </w:r>
    </w:p>
    <w:p>
      <w:r>
        <w:rPr>
          <w:b/>
        </w:rPr>
        <w:t xml:space="preserve">Esimerkki 7.4164</w:t>
      </w:r>
    </w:p>
    <w:p>
      <w:r>
        <w:t xml:space="preserve">Lause 1: Kaksi uimaria hyppää korkealta kalliolta veteen. Lause 2: Kaksi uimaria hyppää veteen, jossa on paljon kaloja.</w:t>
      </w:r>
    </w:p>
    <w:p>
      <w:r>
        <w:rPr>
          <w:b/>
        </w:rPr>
        <w:t xml:space="preserve">Tulos</w:t>
      </w:r>
    </w:p>
    <w:p>
      <w:r>
        <w:t xml:space="preserve">Kaksi uimaria on rohkeita.</w:t>
      </w:r>
    </w:p>
    <w:p>
      <w:r>
        <w:rPr>
          <w:b/>
        </w:rPr>
        <w:t xml:space="preserve">Esimerkki 7.4165</w:t>
      </w:r>
    </w:p>
    <w:p>
      <w:r>
        <w:t xml:space="preserve">Lause 1: Turisti ottaa kuvia. Lause 2: Turisti käyttää puhelintaan.</w:t>
      </w:r>
    </w:p>
    <w:p>
      <w:r>
        <w:rPr>
          <w:b/>
        </w:rPr>
        <w:t xml:space="preserve">Tulos</w:t>
      </w:r>
    </w:p>
    <w:p>
      <w:r>
        <w:t xml:space="preserve">Siellä on turisteja.</w:t>
      </w:r>
    </w:p>
    <w:p>
      <w:r>
        <w:rPr>
          <w:b/>
        </w:rPr>
        <w:t xml:space="preserve">Esimerkki 7.4166</w:t>
      </w:r>
    </w:p>
    <w:p>
      <w:r>
        <w:t xml:space="preserve">Lause 1: Kaksi perinteisiin caballero-vaatteisiin pukeutunutta miestä seisoo lava-auton takana. Lause 2: Kaksi cowboyta on nousemassa kuorma-autoonsa.</w:t>
      </w:r>
    </w:p>
    <w:p>
      <w:r>
        <w:rPr>
          <w:b/>
        </w:rPr>
        <w:t xml:space="preserve">Tulos</w:t>
      </w:r>
    </w:p>
    <w:p>
      <w:r>
        <w:t xml:space="preserve">Ihmiset seisovat ajoneuvon lähellä.</w:t>
      </w:r>
    </w:p>
    <w:p>
      <w:r>
        <w:rPr>
          <w:b/>
        </w:rPr>
        <w:t xml:space="preserve">Esimerkki 7.4167</w:t>
      </w:r>
    </w:p>
    <w:p>
      <w:r>
        <w:t xml:space="preserve">Lause 1: Pieni poika nukkuu ruskealla tuolilla. Lause 2: Söpö rättipää on käpertynyt mukavaan nojatuoliin ja nukkuu syvään.</w:t>
      </w:r>
    </w:p>
    <w:p>
      <w:r>
        <w:rPr>
          <w:b/>
        </w:rPr>
        <w:t xml:space="preserve">Tulos</w:t>
      </w:r>
    </w:p>
    <w:p>
      <w:r>
        <w:t xml:space="preserve">Poika nukkuu.</w:t>
      </w:r>
    </w:p>
    <w:p>
      <w:r>
        <w:rPr>
          <w:b/>
        </w:rPr>
        <w:t xml:space="preserve">Esimerkki 7.4168</w:t>
      </w:r>
    </w:p>
    <w:p>
      <w:r>
        <w:t xml:space="preserve">Lause 1: Kolme palomiestä pitää kiinni köysistä ylhäältä. Lause 2: Palomiehet auttavat jonkun turvaan.</w:t>
      </w:r>
    </w:p>
    <w:p>
      <w:r>
        <w:rPr>
          <w:b/>
        </w:rPr>
        <w:t xml:space="preserve">Tulos</w:t>
      </w:r>
    </w:p>
    <w:p>
      <w:r>
        <w:t xml:space="preserve">Palomiehet työskentelevät köysien kanssa.</w:t>
      </w:r>
    </w:p>
    <w:p>
      <w:r>
        <w:rPr>
          <w:b/>
        </w:rPr>
        <w:t xml:space="preserve">Esimerkki 7.4169</w:t>
      </w:r>
    </w:p>
    <w:p>
      <w:r>
        <w:t xml:space="preserve">Lause 1: Mustavalkoiseen asuun pukeutunut tyttö heittää keihästä. Lause 2: Tyttö voittaa keihäänheiton.</w:t>
      </w:r>
    </w:p>
    <w:p>
      <w:r>
        <w:rPr>
          <w:b/>
        </w:rPr>
        <w:t xml:space="preserve">Tulos</w:t>
      </w:r>
    </w:p>
    <w:p>
      <w:r>
        <w:t xml:space="preserve">Tyttö ulkona heittää ammuksen.</w:t>
      </w:r>
    </w:p>
    <w:p>
      <w:r>
        <w:rPr>
          <w:b/>
        </w:rPr>
        <w:t xml:space="preserve">Esimerkki 7.4170</w:t>
      </w:r>
    </w:p>
    <w:p>
      <w:r>
        <w:t xml:space="preserve">Lause 1: Olen menossa hotdog-kilpailuun Coney Islandille. Lause 2: Aion kilpailla hotdog-kilpailussa.</w:t>
      </w:r>
    </w:p>
    <w:p>
      <w:r>
        <w:rPr>
          <w:b/>
        </w:rPr>
        <w:t xml:space="preserve">Tulos</w:t>
      </w:r>
    </w:p>
    <w:p>
      <w:r>
        <w:t xml:space="preserve">Hotdog-kilpailu on Coney Islandilla.</w:t>
      </w:r>
    </w:p>
    <w:p>
      <w:r>
        <w:rPr>
          <w:b/>
        </w:rPr>
        <w:t xml:space="preserve">Esimerkki 7.4171</w:t>
      </w:r>
    </w:p>
    <w:p>
      <w:r>
        <w:t xml:space="preserve">Lause 1: Tyttö, jolla on pilkullinen sininen farkkumekko, kävelee paljain jaloin tasapainopalkilla. Lause 2: Tyttö on välitunnilla.</w:t>
      </w:r>
    </w:p>
    <w:p>
      <w:r>
        <w:rPr>
          <w:b/>
        </w:rPr>
        <w:t xml:space="preserve">Tulos</w:t>
      </w:r>
    </w:p>
    <w:p>
      <w:r>
        <w:t xml:space="preserve">Tyttö harjoittelee parempaa tasapainoa.</w:t>
      </w:r>
    </w:p>
    <w:p>
      <w:r>
        <w:rPr>
          <w:b/>
        </w:rPr>
        <w:t xml:space="preserve">Esimerkki 7.4172</w:t>
      </w:r>
    </w:p>
    <w:p>
      <w:r>
        <w:t xml:space="preserve">Lause 1: Monet ihmiset kävelevät suuressa kaupungissa, jossa on paljon valoja ja mainoksia. Lause 2: Monet miehet kävelevät suuressa kaupungissa, jossa on paljon valoja ja mainoksia.</w:t>
      </w:r>
    </w:p>
    <w:p>
      <w:r>
        <w:rPr>
          <w:b/>
        </w:rPr>
        <w:t xml:space="preserve">Tulos</w:t>
      </w:r>
    </w:p>
    <w:p>
      <w:r>
        <w:t xml:space="preserve">Monet ihmiset kävelevät kaupungissa, jossa on paljon valoja ja mainoksia.</w:t>
      </w:r>
    </w:p>
    <w:p>
      <w:r>
        <w:rPr>
          <w:b/>
        </w:rPr>
        <w:t xml:space="preserve">Esimerkki 7.4173</w:t>
      </w:r>
    </w:p>
    <w:p>
      <w:r>
        <w:t xml:space="preserve">Lause 1: Nuori poika loiskii vedessä kivien lähellä. Lause 2: Poika leikkii purossa isoäitinsä talon luona.</w:t>
      </w:r>
    </w:p>
    <w:p>
      <w:r>
        <w:rPr>
          <w:b/>
        </w:rPr>
        <w:t xml:space="preserve">Tulos</w:t>
      </w:r>
    </w:p>
    <w:p>
      <w:r>
        <w:t xml:space="preserve">Poika roiskuu.</w:t>
      </w:r>
    </w:p>
    <w:p>
      <w:r>
        <w:rPr>
          <w:b/>
        </w:rPr>
        <w:t xml:space="preserve">Esimerkki 7.4174</w:t>
      </w:r>
    </w:p>
    <w:p>
      <w:r>
        <w:t xml:space="preserve">Lause 1: mies kävelee laiturilla. Lause 2: Mies on laiturilla.</w:t>
      </w:r>
    </w:p>
    <w:p>
      <w:r>
        <w:rPr>
          <w:b/>
        </w:rPr>
        <w:t xml:space="preserve">Tulos</w:t>
      </w:r>
    </w:p>
    <w:p>
      <w:r>
        <w:t xml:space="preserve">Mies kävelee</w:t>
      </w:r>
    </w:p>
    <w:p>
      <w:r>
        <w:rPr>
          <w:b/>
        </w:rPr>
        <w:t xml:space="preserve">Esimerkki 7.4175</w:t>
      </w:r>
    </w:p>
    <w:p>
      <w:r>
        <w:t xml:space="preserve">Lause 1: Jalkapalloilija on syöttämässä palloa, kun hänen joukkuetoverinsa estää vastustajan. Lause 2: Jalkapalloilija on potkaisemassa palloa joukkuetoverilleen.</w:t>
      </w:r>
    </w:p>
    <w:p>
      <w:r>
        <w:rPr>
          <w:b/>
        </w:rPr>
        <w:t xml:space="preserve">Tulos</w:t>
      </w:r>
    </w:p>
    <w:p>
      <w:r>
        <w:t xml:space="preserve">Jalkapalloa pelaava syöttää pallon joukkuetoverilleen.</w:t>
      </w:r>
    </w:p>
    <w:p>
      <w:r>
        <w:rPr>
          <w:b/>
        </w:rPr>
        <w:t xml:space="preserve">Esimerkki 7.4176</w:t>
      </w:r>
    </w:p>
    <w:p>
      <w:r>
        <w:t xml:space="preserve">Lause 1: Vanhempi mies pyöräilee. Lause 2: iäkäs mies pyöräilee ulkona.</w:t>
      </w:r>
    </w:p>
    <w:p>
      <w:r>
        <w:rPr>
          <w:b/>
        </w:rPr>
        <w:t xml:space="preserve">Tulos</w:t>
      </w:r>
    </w:p>
    <w:p>
      <w:r>
        <w:t xml:space="preserve">Iäkäs mies pyöräilee</w:t>
      </w:r>
    </w:p>
    <w:p>
      <w:r>
        <w:rPr>
          <w:b/>
        </w:rPr>
        <w:t xml:space="preserve">Esimerkki 7.4177</w:t>
      </w:r>
    </w:p>
    <w:p>
      <w:r>
        <w:t xml:space="preserve">Lause 1: Mies, jolla on lyhythihainen valkoinen poolopaita, kirjautuu kirjastossa ulos lyhyiden ruskeiden hiusten ja nimikyltin omaavan naisen kanssa. Lause 2: Valkoiseen poolopaitaan pukeutunut mies on kirjautumassa lempikirjastaan kirjastonhoitajalta, jolla on ruskea pageboy-tukka ja jolla on nimilappu, johon on painettu hänen nimensä Susan.</w:t>
      </w:r>
    </w:p>
    <w:p>
      <w:r>
        <w:rPr>
          <w:b/>
        </w:rPr>
        <w:t xml:space="preserve">Tulos</w:t>
      </w:r>
    </w:p>
    <w:p>
      <w:r>
        <w:t xml:space="preserve">Kaksi ihmistä on rakennuksen sisällä.</w:t>
      </w:r>
    </w:p>
    <w:p>
      <w:r>
        <w:rPr>
          <w:b/>
        </w:rPr>
        <w:t xml:space="preserve">Esimerkki 7.4178</w:t>
      </w:r>
    </w:p>
    <w:p>
      <w:r>
        <w:t xml:space="preserve">Lause 1: Naislapsi, jolla on violetti paita ja farkkuhame, harjaa hampaitaan vaaleanpunaisella hammasharjalla. Lause 2: Pesuallas on lähellä.</w:t>
      </w:r>
    </w:p>
    <w:p>
      <w:r>
        <w:rPr>
          <w:b/>
        </w:rPr>
        <w:t xml:space="preserve">Tulos</w:t>
      </w:r>
    </w:p>
    <w:p>
      <w:r>
        <w:t xml:space="preserve">Tyttö harjaa hampaat.</w:t>
      </w:r>
    </w:p>
    <w:p>
      <w:r>
        <w:rPr>
          <w:b/>
        </w:rPr>
        <w:t xml:space="preserve">Esimerkki 7.4179</w:t>
      </w:r>
    </w:p>
    <w:p>
      <w:r>
        <w:t xml:space="preserve">Lause 1: Nainen poseeraa juhlissa ilmapallojen kanssa. Lause 2: Nainen nauttii tyttärensä syntymäpäiväjuhlista.</w:t>
      </w:r>
    </w:p>
    <w:p>
      <w:r>
        <w:rPr>
          <w:b/>
        </w:rPr>
        <w:t xml:space="preserve">Tulos</w:t>
      </w:r>
    </w:p>
    <w:p>
      <w:r>
        <w:t xml:space="preserve">Eräs nainen on juhlissa pitelemässä ilmapalloja.</w:t>
      </w:r>
    </w:p>
    <w:p>
      <w:r>
        <w:rPr>
          <w:b/>
        </w:rPr>
        <w:t xml:space="preserve">Esimerkki 7.4180</w:t>
      </w:r>
    </w:p>
    <w:p>
      <w:r>
        <w:t xml:space="preserve">Lause 1: Costa Rican lipun edessä olevat tanssijat ovat lopettamassa esitystään. Lause 2: Ihmiset pukeutuvat kilpailua varten.</w:t>
      </w:r>
    </w:p>
    <w:p>
      <w:r>
        <w:rPr>
          <w:b/>
        </w:rPr>
        <w:t xml:space="preserve">Tulos</w:t>
      </w:r>
    </w:p>
    <w:p>
      <w:r>
        <w:t xml:space="preserve">Tanssijat esiintyvät</w:t>
      </w:r>
    </w:p>
    <w:p>
      <w:r>
        <w:rPr>
          <w:b/>
        </w:rPr>
        <w:t xml:space="preserve">Esimerkki 7.4181</w:t>
      </w:r>
    </w:p>
    <w:p>
      <w:r>
        <w:t xml:space="preserve">Lause 1: Merirosvoiksi pukeutuneilla ihmisillä on hauskaa pahviveneessään. Lause 2: Näyttelijät esittävät piraateiksi pukeutuneita lapsia.</w:t>
      </w:r>
    </w:p>
    <w:p>
      <w:r>
        <w:rPr>
          <w:b/>
        </w:rPr>
        <w:t xml:space="preserve">Tulos</w:t>
      </w:r>
    </w:p>
    <w:p>
      <w:r>
        <w:t xml:space="preserve">Merirosvoja tekaistulla veneellä.</w:t>
      </w:r>
    </w:p>
    <w:p>
      <w:r>
        <w:rPr>
          <w:b/>
        </w:rPr>
        <w:t xml:space="preserve">Esimerkki 7.4182</w:t>
      </w:r>
    </w:p>
    <w:p>
      <w:r>
        <w:t xml:space="preserve">Lause 1: Useita vaaleanpunaiseen pukeutuneita naisia kävelemässä kadulla ja muita sekalaisia ihmisiä. Lause 2: Seksiä kaupungissa -elokuvan kuvaukset...</w:t>
      </w:r>
    </w:p>
    <w:p>
      <w:r>
        <w:rPr>
          <w:b/>
        </w:rPr>
        <w:t xml:space="preserve">Tulos</w:t>
      </w:r>
    </w:p>
    <w:p>
      <w:r>
        <w:t xml:space="preserve">Kirkkaasti pukeutunut nainen kadulla.</w:t>
      </w:r>
    </w:p>
    <w:p>
      <w:r>
        <w:rPr>
          <w:b/>
        </w:rPr>
        <w:t xml:space="preserve">Esimerkki 7.4183</w:t>
      </w:r>
    </w:p>
    <w:p>
      <w:r>
        <w:t xml:space="preserve">Lause 1: Baseballia heittävä kaveri, jolla on sininen pelipaita ja punainen hattu. Lause 2: Kaveri heittää toiselle henkilölle.</w:t>
      </w:r>
    </w:p>
    <w:p>
      <w:r>
        <w:rPr>
          <w:b/>
        </w:rPr>
        <w:t xml:space="preserve">Tulos</w:t>
      </w:r>
    </w:p>
    <w:p>
      <w:r>
        <w:t xml:space="preserve">kaveri pelaa baseballia.</w:t>
      </w:r>
    </w:p>
    <w:p>
      <w:r>
        <w:rPr>
          <w:b/>
        </w:rPr>
        <w:t xml:space="preserve">Esimerkki 7.4184</w:t>
      </w:r>
    </w:p>
    <w:p>
      <w:r>
        <w:t xml:space="preserve">Lause 1: Kolme miestä istuu sohvalla ja heidän edessään on olutta pöydällä. Lause 2: Kolme miestä istuu sohvalla ja katsoo televisiota.</w:t>
      </w:r>
    </w:p>
    <w:p>
      <w:r>
        <w:rPr>
          <w:b/>
        </w:rPr>
        <w:t xml:space="preserve">Tulos</w:t>
      </w:r>
    </w:p>
    <w:p>
      <w:r>
        <w:t xml:space="preserve">Kolme miestä seurustelee.</w:t>
      </w:r>
    </w:p>
    <w:p>
      <w:r>
        <w:rPr>
          <w:b/>
        </w:rPr>
        <w:t xml:space="preserve">Esimerkki 7.4185</w:t>
      </w:r>
    </w:p>
    <w:p>
      <w:r>
        <w:t xml:space="preserve">Lause 1: Ulkomaiset kansantanssijat ovat pukeutuneet kirkkaan limenvihreisiin, punaisiin ja valkoisiin yläosiin, limenvihreisiin otsanauhoihin ja punaisiin, puseroisiin housuihin sekä avokärkisiin erikoiskenkiin, kun he tanssivat kaupungin kadulla katsojien nauttiessa esityksestä. Lause 2: Ulkomaalaiset tanssijat tienaavat elantonsa yleisön edessä kaupungin vuosittaisilla messuilla.</w:t>
      </w:r>
    </w:p>
    <w:p>
      <w:r>
        <w:rPr>
          <w:b/>
        </w:rPr>
        <w:t xml:space="preserve">Tulos</w:t>
      </w:r>
    </w:p>
    <w:p>
      <w:r>
        <w:t xml:space="preserve">Ulkomaiset kansantanssijat ovat pukeutuneet kirkkaisiin asuihin ja tanssivat kadulla yleisölle.</w:t>
      </w:r>
    </w:p>
    <w:p>
      <w:r>
        <w:rPr>
          <w:b/>
        </w:rPr>
        <w:t xml:space="preserve">Esimerkki 7.4186</w:t>
      </w:r>
    </w:p>
    <w:p>
      <w:r>
        <w:t xml:space="preserve">Lause 1: Kirjastossa istutaan pöytien ääressä. Lause 2: Kirjastossa opiskelijat valmistelevat koettaan.</w:t>
      </w:r>
    </w:p>
    <w:p>
      <w:r>
        <w:rPr>
          <w:b/>
        </w:rPr>
        <w:t xml:space="preserve">Tulos</w:t>
      </w:r>
    </w:p>
    <w:p>
      <w:r>
        <w:t xml:space="preserve">Ihmiset viettävät aikaansa kirjastossa</w:t>
      </w:r>
    </w:p>
    <w:p>
      <w:r>
        <w:rPr>
          <w:b/>
        </w:rPr>
        <w:t xml:space="preserve">Esimerkki 7.4187</w:t>
      </w:r>
    </w:p>
    <w:p>
      <w:r>
        <w:t xml:space="preserve">Lause 1: Kaksi naista osoittaa hellyyttä, joka johtaa suudelmaan. Lause 2: Kaksi ihmistä halaa toisiaan.</w:t>
      </w:r>
    </w:p>
    <w:p>
      <w:r>
        <w:rPr>
          <w:b/>
        </w:rPr>
        <w:t xml:space="preserve">Tulos</w:t>
      </w:r>
    </w:p>
    <w:p>
      <w:r>
        <w:t xml:space="preserve">kaksi ihmistä katsoo toisiaan.</w:t>
      </w:r>
    </w:p>
    <w:p>
      <w:r>
        <w:rPr>
          <w:b/>
        </w:rPr>
        <w:t xml:space="preserve">Esimerkki 7.4188</w:t>
      </w:r>
    </w:p>
    <w:p>
      <w:r>
        <w:t xml:space="preserve">Lause 1: Turistit tekevät ostoksia vilkkaassa suurkaupungissa. Lause 2: Harvat ihmiset ovat kiireisiä ostoksilla.</w:t>
      </w:r>
    </w:p>
    <w:p>
      <w:r>
        <w:rPr>
          <w:b/>
        </w:rPr>
        <w:t xml:space="preserve">Tulos</w:t>
      </w:r>
    </w:p>
    <w:p>
      <w:r>
        <w:t xml:space="preserve">Turistiryhmä ostoksilla suurkaupungissa</w:t>
      </w:r>
    </w:p>
    <w:p>
      <w:r>
        <w:rPr>
          <w:b/>
        </w:rPr>
        <w:t xml:space="preserve">Esimerkki 7.4189</w:t>
      </w:r>
    </w:p>
    <w:p>
      <w:r>
        <w:t xml:space="preserve">Lause 1: Tyttö, jolla on letit, leikkii vedessä. Lause 2: Tyttö leikkii vedessä rannalla.</w:t>
      </w:r>
    </w:p>
    <w:p>
      <w:r>
        <w:rPr>
          <w:b/>
        </w:rPr>
        <w:t xml:space="preserve">Tulos</w:t>
      </w:r>
    </w:p>
    <w:p>
      <w:r>
        <w:t xml:space="preserve">Lapsi leikkii vedessä.</w:t>
      </w:r>
    </w:p>
    <w:p>
      <w:r>
        <w:rPr>
          <w:b/>
        </w:rPr>
        <w:t xml:space="preserve">Esimerkki 7.4190</w:t>
      </w:r>
    </w:p>
    <w:p>
      <w:r>
        <w:t xml:space="preserve">Lause 1: Seitsemän lasta, joilla on erilaisia juhla-asuja, poseeraa kiiltävällä lattialla. Lause 2: Lapset ovat koulussa..,</w:t>
      </w:r>
    </w:p>
    <w:p>
      <w:r>
        <w:rPr>
          <w:b/>
        </w:rPr>
        <w:t xml:space="preserve">Tulos</w:t>
      </w:r>
    </w:p>
    <w:p>
      <w:r>
        <w:t xml:space="preserve">Lapsilla on univormut</w:t>
      </w:r>
    </w:p>
    <w:p>
      <w:r>
        <w:rPr>
          <w:b/>
        </w:rPr>
        <w:t xml:space="preserve">Esimerkki 7.4191</w:t>
      </w:r>
    </w:p>
    <w:p>
      <w:r>
        <w:t xml:space="preserve">Lause 1: Poika potkii jalkapalloa. Lause 2: Poika yrittää tehdä maalin pelin alkuminuuteilla.</w:t>
      </w:r>
    </w:p>
    <w:p>
      <w:r>
        <w:rPr>
          <w:b/>
        </w:rPr>
        <w:t xml:space="preserve">Tulos</w:t>
      </w:r>
    </w:p>
    <w:p>
      <w:r>
        <w:t xml:space="preserve">Poika potkaisee palloa.</w:t>
      </w:r>
    </w:p>
    <w:p>
      <w:r>
        <w:rPr>
          <w:b/>
        </w:rPr>
        <w:t xml:space="preserve">Esimerkki 7.4192</w:t>
      </w:r>
    </w:p>
    <w:p>
      <w:r>
        <w:t xml:space="preserve">Lause 1: Kolme miestä on menossa rakennukseen matkalla takaisin töihin. Lause 2: Miehet ovat pankkiireja.</w:t>
      </w:r>
    </w:p>
    <w:p>
      <w:r>
        <w:rPr>
          <w:b/>
        </w:rPr>
        <w:t xml:space="preserve">Tulos</w:t>
      </w:r>
    </w:p>
    <w:p>
      <w:r>
        <w:t xml:space="preserve">Kolme ihmistä kävelee rakennukseen.</w:t>
      </w:r>
    </w:p>
    <w:p>
      <w:r>
        <w:rPr>
          <w:b/>
        </w:rPr>
        <w:t xml:space="preserve">Esimerkki 7.4193</w:t>
      </w:r>
    </w:p>
    <w:p>
      <w:r>
        <w:t xml:space="preserve">Lause 1: Musta kaulapantainen koira seisoo suu auki lumessa. Lause 2: Koira odottaa saavansa lumipallon kiinni.</w:t>
      </w:r>
    </w:p>
    <w:p>
      <w:r>
        <w:rPr>
          <w:b/>
        </w:rPr>
        <w:t xml:space="preserve">Tulos</w:t>
      </w:r>
    </w:p>
    <w:p>
      <w:r>
        <w:t xml:space="preserve">Koira on ulkona.</w:t>
      </w:r>
    </w:p>
    <w:p>
      <w:r>
        <w:rPr>
          <w:b/>
        </w:rPr>
        <w:t xml:space="preserve">Esimerkki 7.4194</w:t>
      </w:r>
    </w:p>
    <w:p>
      <w:r>
        <w:t xml:space="preserve">Lause 1: Nuori mies ratsastaa ja hioo rullalautaansa kaidetta vasten. Lause 2: Henkilö ajaa vihreällä rullalaudalla.</w:t>
      </w:r>
    </w:p>
    <w:p>
      <w:r>
        <w:rPr>
          <w:b/>
        </w:rPr>
        <w:t xml:space="preserve">Tulos</w:t>
      </w:r>
    </w:p>
    <w:p>
      <w:r>
        <w:t xml:space="preserve">Henkilö on skeittipuistossa.</w:t>
      </w:r>
    </w:p>
    <w:p>
      <w:r>
        <w:rPr>
          <w:b/>
        </w:rPr>
        <w:t xml:space="preserve">Esimerkki 7.4195</w:t>
      </w:r>
    </w:p>
    <w:p>
      <w:r>
        <w:t xml:space="preserve">Lause 1: Kolme naista hyppää vesistön edessä. Lause 2: Kolme naista halusi mennä uimaan veteen.</w:t>
      </w:r>
    </w:p>
    <w:p>
      <w:r>
        <w:rPr>
          <w:b/>
        </w:rPr>
        <w:t xml:space="preserve">Tulos</w:t>
      </w:r>
    </w:p>
    <w:p>
      <w:r>
        <w:t xml:space="preserve">Kolme naista hyppäämässä vesistön edessä</w:t>
      </w:r>
    </w:p>
    <w:p>
      <w:r>
        <w:rPr>
          <w:b/>
        </w:rPr>
        <w:t xml:space="preserve">Esimerkki 7.4196</w:t>
      </w:r>
    </w:p>
    <w:p>
      <w:r>
        <w:t xml:space="preserve">Lause 1: Mustiin pukeutunut mies makaa sängyllä. Lause 2: Sängyllä olevalla henkilöllä on yllään vaatteita.</w:t>
      </w:r>
    </w:p>
    <w:p>
      <w:r>
        <w:rPr>
          <w:b/>
        </w:rPr>
        <w:t xml:space="preserve">Tulos</w:t>
      </w:r>
    </w:p>
    <w:p>
      <w:r>
        <w:t xml:space="preserve">mustapukuinen henkilö on sängyllä.</w:t>
      </w:r>
    </w:p>
    <w:p>
      <w:r>
        <w:rPr>
          <w:b/>
        </w:rPr>
        <w:t xml:space="preserve">Esimerkki 7.4197</w:t>
      </w:r>
    </w:p>
    <w:p>
      <w:r>
        <w:t xml:space="preserve">Lause 1: Kaksi pientä poikaa istuu penkillä tivolin lähellä. Lause 2: Kaksi poikaa odottaa vanhempiaan.</w:t>
      </w:r>
    </w:p>
    <w:p>
      <w:r>
        <w:rPr>
          <w:b/>
        </w:rPr>
        <w:t xml:space="preserve">Tulos</w:t>
      </w:r>
    </w:p>
    <w:p>
      <w:r>
        <w:t xml:space="preserve">Kaksi poikaa istuu.</w:t>
      </w:r>
    </w:p>
    <w:p>
      <w:r>
        <w:rPr>
          <w:b/>
        </w:rPr>
        <w:t xml:space="preserve">Esimerkki 7.4198</w:t>
      </w:r>
    </w:p>
    <w:p>
      <w:r>
        <w:t xml:space="preserve">Lause 1: Mies soittaa saksofonia. Lause 2: Henkilöllä on kädessään soitin.</w:t>
      </w:r>
    </w:p>
    <w:p>
      <w:r>
        <w:rPr>
          <w:b/>
        </w:rPr>
        <w:t xml:space="preserve">Tulos</w:t>
      </w:r>
    </w:p>
    <w:p>
      <w:r>
        <w:t xml:space="preserve">Miehellä on kädessään saksofoni.</w:t>
      </w:r>
    </w:p>
    <w:p>
      <w:r>
        <w:rPr>
          <w:b/>
        </w:rPr>
        <w:t xml:space="preserve">Esimerkki 7.4199</w:t>
      </w:r>
    </w:p>
    <w:p>
      <w:r>
        <w:t xml:space="preserve">Lause 1: Iäkäs mies ajaa ainutlaatuista paloautoa. Lause 2: Paloauto on tehty kullasta.</w:t>
      </w:r>
    </w:p>
    <w:p>
      <w:r>
        <w:rPr>
          <w:b/>
        </w:rPr>
        <w:t xml:space="preserve">Tulos</w:t>
      </w:r>
    </w:p>
    <w:p>
      <w:r>
        <w:t xml:space="preserve">Mies ajaa paloautoa.</w:t>
      </w:r>
    </w:p>
    <w:p>
      <w:r>
        <w:rPr>
          <w:b/>
        </w:rPr>
        <w:t xml:space="preserve">Esimerkki 7.4200</w:t>
      </w:r>
    </w:p>
    <w:p>
      <w:r>
        <w:t xml:space="preserve">Lause 1: Sinisiin uimahousuihin pukeutunut mies päätti mennä uimaan jääkylmään veteen. Lause 2: mies pitää uimisesta.</w:t>
      </w:r>
    </w:p>
    <w:p>
      <w:r>
        <w:rPr>
          <w:b/>
        </w:rPr>
        <w:t xml:space="preserve">Tulos</w:t>
      </w:r>
    </w:p>
    <w:p>
      <w:r>
        <w:t xml:space="preserve">miehellä on uimahousut.</w:t>
      </w:r>
    </w:p>
    <w:p>
      <w:r>
        <w:rPr>
          <w:b/>
        </w:rPr>
        <w:t xml:space="preserve">Esimerkki 7.4201</w:t>
      </w:r>
    </w:p>
    <w:p>
      <w:r>
        <w:t xml:space="preserve">Lause 1: Nuori nainen, jolla on villi vaaleat hiukset, soittaa lavalla sähkökitaraa. Lause 2: Nainen esiintyy bändinsä kanssa.</w:t>
      </w:r>
    </w:p>
    <w:p>
      <w:r>
        <w:rPr>
          <w:b/>
        </w:rPr>
        <w:t xml:space="preserve">Tulos</w:t>
      </w:r>
    </w:p>
    <w:p>
      <w:r>
        <w:t xml:space="preserve">Nainen soittaa kitaraa.</w:t>
      </w:r>
    </w:p>
    <w:p>
      <w:r>
        <w:rPr>
          <w:b/>
        </w:rPr>
        <w:t xml:space="preserve">Esimerkki 7.4202</w:t>
      </w:r>
    </w:p>
    <w:p>
      <w:r>
        <w:t xml:space="preserve">Lause 1: Härkä heittää ratsastajan irti, kun rodeoklovni ryntää apuun. Lause 2: Rodeoklovni harhauttaa härän, ennen kuin se voi aiheuttaa lisävammoja ratsastajalle.</w:t>
      </w:r>
    </w:p>
    <w:p>
      <w:r>
        <w:rPr>
          <w:b/>
        </w:rPr>
        <w:t xml:space="preserve">Tulos</w:t>
      </w:r>
    </w:p>
    <w:p>
      <w:r>
        <w:t xml:space="preserve">Ratsastaja laskeutuu ratsastuksesta rodeossa.</w:t>
      </w:r>
    </w:p>
    <w:p>
      <w:r>
        <w:rPr>
          <w:b/>
        </w:rPr>
        <w:t xml:space="preserve">Esimerkki 7.4203</w:t>
      </w:r>
    </w:p>
    <w:p>
      <w:r>
        <w:t xml:space="preserve">Lause 1: Mies ja nainen ulkoilemassa ja juttelemassa keskenään. Lause 2: Mies ja nainen keskustelevat ilmaston lämpenemisestä.</w:t>
      </w:r>
    </w:p>
    <w:p>
      <w:r>
        <w:rPr>
          <w:b/>
        </w:rPr>
        <w:t xml:space="preserve">Tulos</w:t>
      </w:r>
    </w:p>
    <w:p>
      <w:r>
        <w:t xml:space="preserve">Kaksi ihmistä keskustelee keskenään retkellä.</w:t>
      </w:r>
    </w:p>
    <w:p>
      <w:r>
        <w:rPr>
          <w:b/>
        </w:rPr>
        <w:t xml:space="preserve">Esimerkki 7.4204</w:t>
      </w:r>
    </w:p>
    <w:p>
      <w:r>
        <w:t xml:space="preserve">Lause 1: Nainen aurinkolaseissa, kumihanskoissa ja saappaissa osoittaa, kun hän kyykistyy veneeseen. Lause 2: Nainen on merimies.</w:t>
      </w:r>
    </w:p>
    <w:p>
      <w:r>
        <w:rPr>
          <w:b/>
        </w:rPr>
        <w:t xml:space="preserve">Tulos</w:t>
      </w:r>
    </w:p>
    <w:p>
      <w:r>
        <w:t xml:space="preserve">Nainen kyykistyy</w:t>
      </w:r>
    </w:p>
    <w:p>
      <w:r>
        <w:rPr>
          <w:b/>
        </w:rPr>
        <w:t xml:space="preserve">Esimerkki 7.4205</w:t>
      </w:r>
    </w:p>
    <w:p>
      <w:r>
        <w:t xml:space="preserve">Lause 1: Korkeilla tikkailla oleva mies maalaa talon ulkopintaa. Lause 2: Mies maalaa talonsa uudelleen.</w:t>
      </w:r>
    </w:p>
    <w:p>
      <w:r>
        <w:rPr>
          <w:b/>
        </w:rPr>
        <w:t xml:space="preserve">Tulos</w:t>
      </w:r>
    </w:p>
    <w:p>
      <w:r>
        <w:t xml:space="preserve">Ulkona korkeilla tikkailla oleva mies maalaa talon ulkopintaa.</w:t>
      </w:r>
    </w:p>
    <w:p>
      <w:r>
        <w:rPr>
          <w:b/>
        </w:rPr>
        <w:t xml:space="preserve">Esimerkki 7.4206</w:t>
      </w:r>
    </w:p>
    <w:p>
      <w:r>
        <w:t xml:space="preserve">Lause 1: Mies seisoo veneessä, joka meloo kohti huonekalujen ja muiden suurten esineiden reunustamaa rantaa. Lause 2: Mies haluaa ottaa päiväunet rannalla olevalla sohvalla.</w:t>
      </w:r>
    </w:p>
    <w:p>
      <w:r>
        <w:rPr>
          <w:b/>
        </w:rPr>
        <w:t xml:space="preserve">Tulos</w:t>
      </w:r>
    </w:p>
    <w:p>
      <w:r>
        <w:t xml:space="preserve">Miehen meloma vene suuntaa kohti rantaa.</w:t>
      </w:r>
    </w:p>
    <w:p>
      <w:r>
        <w:rPr>
          <w:b/>
        </w:rPr>
        <w:t xml:space="preserve">Esimerkki 7.4207</w:t>
      </w:r>
    </w:p>
    <w:p>
      <w:r>
        <w:t xml:space="preserve">Lause 1: Valkoiseen kaapuun pukeutunut nainen suutelee valkoiseen paitaan ja solmioon pukeutunutta miestä ulkona, vesistön vieressä. Lause 2: Pari suutelee häissään jokirannan vieressä.</w:t>
      </w:r>
    </w:p>
    <w:p>
      <w:r>
        <w:rPr>
          <w:b/>
        </w:rPr>
        <w:t xml:space="preserve">Tulos</w:t>
      </w:r>
    </w:p>
    <w:p>
      <w:r>
        <w:t xml:space="preserve">Yksi valkoisiin pukeutunut henkilö suutelee toista valkoisiin pukeutunutta henkilöä ulkona.</w:t>
      </w:r>
    </w:p>
    <w:p>
      <w:r>
        <w:rPr>
          <w:b/>
        </w:rPr>
        <w:t xml:space="preserve">Esimerkki 7.4208</w:t>
      </w:r>
    </w:p>
    <w:p>
      <w:r>
        <w:t xml:space="preserve">Lause 1: Mies lentää ilmassa rullalautallaan valkoisten portaiden yläpuolella. Lause 2: Rullalaudalla liikkuva mies tekee taidokkaita hyppyjä hurraavan yleisön edessä.</w:t>
      </w:r>
    </w:p>
    <w:p>
      <w:r>
        <w:rPr>
          <w:b/>
        </w:rPr>
        <w:t xml:space="preserve">Tulos</w:t>
      </w:r>
    </w:p>
    <w:p>
      <w:r>
        <w:t xml:space="preserve">mies rullalaudalla</w:t>
      </w:r>
    </w:p>
    <w:p>
      <w:r>
        <w:rPr>
          <w:b/>
        </w:rPr>
        <w:t xml:space="preserve">Esimerkki 7.4209</w:t>
      </w:r>
    </w:p>
    <w:p>
      <w:r>
        <w:t xml:space="preserve">Lause 1: Kahden naisen selkä katselee jotain, jota ei voi nähdä, mutta toisen naisen heijastus näkyy pöydällä olevasta peilistä. Lause 2: Naiset katselevat koruja kaupassa...</w:t>
      </w:r>
    </w:p>
    <w:p>
      <w:r>
        <w:rPr>
          <w:b/>
        </w:rPr>
        <w:t xml:space="preserve">Tulos</w:t>
      </w:r>
    </w:p>
    <w:p>
      <w:r>
        <w:t xml:space="preserve">Peilissä näkyy naisen peilikuva.</w:t>
      </w:r>
    </w:p>
    <w:p>
      <w:r>
        <w:rPr>
          <w:b/>
        </w:rPr>
        <w:t xml:space="preserve">Esimerkki 7.4210</w:t>
      </w:r>
    </w:p>
    <w:p>
      <w:r>
        <w:t xml:space="preserve">Lause 1: Mies, jolla on violetti paita ja reppu selässä, puhuu laatikkoa kantavan naisen kanssa. Lause 2: Nainen kantaa violettia laatikkoa.</w:t>
      </w:r>
    </w:p>
    <w:p>
      <w:r>
        <w:rPr>
          <w:b/>
        </w:rPr>
        <w:t xml:space="preserve">Tulos</w:t>
      </w:r>
    </w:p>
    <w:p>
      <w:r>
        <w:t xml:space="preserve">Mies puhuu naiselle.</w:t>
      </w:r>
    </w:p>
    <w:p>
      <w:r>
        <w:rPr>
          <w:b/>
        </w:rPr>
        <w:t xml:space="preserve">Esimerkki 7.4211</w:t>
      </w:r>
    </w:p>
    <w:p>
      <w:r>
        <w:t xml:space="preserve">Lause 1: Ryhmä pyöräilijöitä pysähtyy lepäämään maahan kasatun matkatavarakasan kanssa. Lause 2: Moottoripyöräilijät lepäävät pitkän maastomatkan jälkeen.</w:t>
      </w:r>
    </w:p>
    <w:p>
      <w:r>
        <w:rPr>
          <w:b/>
        </w:rPr>
        <w:t xml:space="preserve">Tulos</w:t>
      </w:r>
    </w:p>
    <w:p>
      <w:r>
        <w:t xml:space="preserve">Ihmiset odottavat ulkona.</w:t>
      </w:r>
    </w:p>
    <w:p>
      <w:r>
        <w:rPr>
          <w:b/>
        </w:rPr>
        <w:t xml:space="preserve">Esimerkki 7.4212</w:t>
      </w:r>
    </w:p>
    <w:p>
      <w:r>
        <w:t xml:space="preserve">Lause 1: Sinipaitainen poika poseeraa iglutyyppisen rakennuksen edessä, jonka yläpuolella roikkuu köydestä roikkuva henkilö. Lause 2: Poika poseeraa äidilleen.</w:t>
      </w:r>
    </w:p>
    <w:p>
      <w:r>
        <w:rPr>
          <w:b/>
        </w:rPr>
        <w:t xml:space="preserve">Tulos</w:t>
      </w:r>
    </w:p>
    <w:p>
      <w:r>
        <w:t xml:space="preserve">Poika poseeraa ulkona.</w:t>
      </w:r>
    </w:p>
    <w:p>
      <w:r>
        <w:rPr>
          <w:b/>
        </w:rPr>
        <w:t xml:space="preserve">Esimerkki 7.4213</w:t>
      </w:r>
    </w:p>
    <w:p>
      <w:r>
        <w:t xml:space="preserve">Lause 1: Nainen surffilaudalla ratsastaa aallolla Lause 2: Nainen opettaa surffauskurssilla ja näyttää heille, miten aallolla ratsastetaan.</w:t>
      </w:r>
    </w:p>
    <w:p>
      <w:r>
        <w:rPr>
          <w:b/>
        </w:rPr>
        <w:t xml:space="preserve">Tulos</w:t>
      </w:r>
    </w:p>
    <w:p>
      <w:r>
        <w:t xml:space="preserve">Nainen on meressä.</w:t>
      </w:r>
    </w:p>
    <w:p>
      <w:r>
        <w:rPr>
          <w:b/>
        </w:rPr>
        <w:t xml:space="preserve">Esimerkki 7.4214</w:t>
      </w:r>
    </w:p>
    <w:p>
      <w:r>
        <w:t xml:space="preserve">Lause 1: Kaksi miestä painii Times Squarella. Lause 2: Nämä kaksi miestä kilpailevat siitä, että pääsevät televisioon.</w:t>
      </w:r>
    </w:p>
    <w:p>
      <w:r>
        <w:rPr>
          <w:b/>
        </w:rPr>
        <w:t xml:space="preserve">Tulos</w:t>
      </w:r>
    </w:p>
    <w:p>
      <w:r>
        <w:t xml:space="preserve">Times Squarella on kaksi miestä.</w:t>
      </w:r>
    </w:p>
    <w:p>
      <w:r>
        <w:rPr>
          <w:b/>
        </w:rPr>
        <w:t xml:space="preserve">Esimerkki 7.4215</w:t>
      </w:r>
    </w:p>
    <w:p>
      <w:r>
        <w:t xml:space="preserve">Lause 1: Sinipaitainen mies näyttää tekevän korjaus- tai huoltotöitä. Lause 2: Mies tekee kovasti töitä.</w:t>
      </w:r>
    </w:p>
    <w:p>
      <w:r>
        <w:rPr>
          <w:b/>
        </w:rPr>
        <w:t xml:space="preserve">Tulos</w:t>
      </w:r>
    </w:p>
    <w:p>
      <w:r>
        <w:t xml:space="preserve">Miehellä on sininen paita.</w:t>
      </w:r>
    </w:p>
    <w:p>
      <w:r>
        <w:rPr>
          <w:b/>
        </w:rPr>
        <w:t xml:space="preserve">Esimerkki 7.4216</w:t>
      </w:r>
    </w:p>
    <w:p>
      <w:r>
        <w:t xml:space="preserve">Lause 1: Neljä ihmistä löhöilee kivillä joen rannalla Lause 2: Neljä ihmistä kuuntelee Katy Perryn uutta singleä.</w:t>
      </w:r>
    </w:p>
    <w:p>
      <w:r>
        <w:rPr>
          <w:b/>
        </w:rPr>
        <w:t xml:space="preserve">Tulos</w:t>
      </w:r>
    </w:p>
    <w:p>
      <w:r>
        <w:t xml:space="preserve">Neljä ihmistä on ulkona.</w:t>
      </w:r>
    </w:p>
    <w:p>
      <w:r>
        <w:rPr>
          <w:b/>
        </w:rPr>
        <w:t xml:space="preserve">Esimerkki 7.4217</w:t>
      </w:r>
    </w:p>
    <w:p>
      <w:r>
        <w:t xml:space="preserve">Lause 1: Kissa katsoo ulos rakennuksen maanpinnan yläpuolella olevasta ikkunasta. Lause 2: Kissalla on tylsää.</w:t>
      </w:r>
    </w:p>
    <w:p>
      <w:r>
        <w:rPr>
          <w:b/>
        </w:rPr>
        <w:t xml:space="preserve">Tulos</w:t>
      </w:r>
    </w:p>
    <w:p>
      <w:r>
        <w:t xml:space="preserve">Kissa katsoo ulos ikkunasta.</w:t>
      </w:r>
    </w:p>
    <w:p>
      <w:r>
        <w:rPr>
          <w:b/>
        </w:rPr>
        <w:t xml:space="preserve">Esimerkki 7.4218</w:t>
      </w:r>
    </w:p>
    <w:p>
      <w:r>
        <w:t xml:space="preserve">Lause 1: Nuori mies ajaa polkupyörällään aidatulla alueella sijaitsevaa ramppia pitkin. Lause 2: BMX-ratsastaja tekee temppuhyppyjä valmistautuakseen tapahtumaan.</w:t>
      </w:r>
    </w:p>
    <w:p>
      <w:r>
        <w:rPr>
          <w:b/>
        </w:rPr>
        <w:t xml:space="preserve">Tulos</w:t>
      </w:r>
    </w:p>
    <w:p>
      <w:r>
        <w:t xml:space="preserve">Pyöräilijä käyttää ramppia.</w:t>
      </w:r>
    </w:p>
    <w:p>
      <w:r>
        <w:rPr>
          <w:b/>
        </w:rPr>
        <w:t xml:space="preserve">Esimerkki 7.4219</w:t>
      </w:r>
    </w:p>
    <w:p>
      <w:r>
        <w:t xml:space="preserve">Lause 1: Nainen ja lapset jakavat tilansa kyyhkyläparven kanssa. Lause 2: Lapset ruokkivat kyyhkysiä.</w:t>
      </w:r>
    </w:p>
    <w:p>
      <w:r>
        <w:rPr>
          <w:b/>
        </w:rPr>
        <w:t xml:space="preserve">Tulos</w:t>
      </w:r>
    </w:p>
    <w:p>
      <w:r>
        <w:t xml:space="preserve">Ulkona on ihmisiä.</w:t>
      </w:r>
    </w:p>
    <w:p>
      <w:r>
        <w:rPr>
          <w:b/>
        </w:rPr>
        <w:t xml:space="preserve">Esimerkki 7.4220</w:t>
      </w:r>
    </w:p>
    <w:p>
      <w:r>
        <w:t xml:space="preserve">Lause 1: Kaksi shortseihin pukeutunutta miestä työskentelee sinisen pyörän parissa. Lause 2: Kaksi ystävää työskentelee sinisellä pyörällä.</w:t>
      </w:r>
    </w:p>
    <w:p>
      <w:r>
        <w:rPr>
          <w:b/>
        </w:rPr>
        <w:t xml:space="preserve">Tulos</w:t>
      </w:r>
    </w:p>
    <w:p>
      <w:r>
        <w:t xml:space="preserve">Kaksi miestä työskentelee sinisen pyörän parissa.</w:t>
      </w:r>
    </w:p>
    <w:p>
      <w:r>
        <w:rPr>
          <w:b/>
        </w:rPr>
        <w:t xml:space="preserve">Esimerkki 7.4221</w:t>
      </w:r>
    </w:p>
    <w:p>
      <w:r>
        <w:t xml:space="preserve">Lause 1: Juoksija, jolla on kelta-musta juoksupuku ja mustat juoksukengät, seisoo merkin kohdalla valmiina juoksemaan kilpaa. Lause 2: Mies aikoo juosta 26 mailin maratonin.</w:t>
      </w:r>
    </w:p>
    <w:p>
      <w:r>
        <w:rPr>
          <w:b/>
        </w:rPr>
        <w:t xml:space="preserve">Tulos</w:t>
      </w:r>
    </w:p>
    <w:p>
      <w:r>
        <w:t xml:space="preserve">Eräs mies on juoksemassa kilpaa.</w:t>
      </w:r>
    </w:p>
    <w:p>
      <w:r>
        <w:rPr>
          <w:b/>
        </w:rPr>
        <w:t xml:space="preserve">Esimerkki 7.4222</w:t>
      </w:r>
    </w:p>
    <w:p>
      <w:r>
        <w:t xml:space="preserve">Lause 1: Mies, jolla on musta paita ja valkoiset housut, venyttelee penkillä puiden varjossa. Lause 2: Ravintolan tarjoilija ottaa päiväunet ennen työvuoroaan.</w:t>
      </w:r>
    </w:p>
    <w:p>
      <w:r>
        <w:rPr>
          <w:b/>
        </w:rPr>
        <w:t xml:space="preserve">Tulos</w:t>
      </w:r>
    </w:p>
    <w:p>
      <w:r>
        <w:t xml:space="preserve">Mies makaa penkillä puiden alla.</w:t>
      </w:r>
    </w:p>
    <w:p>
      <w:r>
        <w:rPr>
          <w:b/>
        </w:rPr>
        <w:t xml:space="preserve">Esimerkki 7.4223</w:t>
      </w:r>
    </w:p>
    <w:p>
      <w:r>
        <w:t xml:space="preserve">Lause 1: Kolme miestä ja kaksi mustaa koiraa. Lause 2: Jotkut miehet vievät koiriaan kävelylle.</w:t>
      </w:r>
    </w:p>
    <w:p>
      <w:r>
        <w:rPr>
          <w:b/>
        </w:rPr>
        <w:t xml:space="preserve">Tulos</w:t>
      </w:r>
    </w:p>
    <w:p>
      <w:r>
        <w:t xml:space="preserve">Muutama mies ja pari koiraa.</w:t>
      </w:r>
    </w:p>
    <w:p>
      <w:r>
        <w:rPr>
          <w:b/>
        </w:rPr>
        <w:t xml:space="preserve">Esimerkki 7.4224</w:t>
      </w:r>
    </w:p>
    <w:p>
      <w:r>
        <w:t xml:space="preserve">Lause 1: Violettiin puseroon pukeutunut tyttö katsoo, kun poika juo pullosta. Lause 2: Tyttö katselee, kun poika juo Ale 8:aa</w:t>
      </w:r>
    </w:p>
    <w:p>
      <w:r>
        <w:rPr>
          <w:b/>
        </w:rPr>
        <w:t xml:space="preserve">Tulos</w:t>
      </w:r>
    </w:p>
    <w:p>
      <w:r>
        <w:t xml:space="preserve">Tyttö katselee poikaa.</w:t>
      </w:r>
    </w:p>
    <w:p>
      <w:r>
        <w:rPr>
          <w:b/>
        </w:rPr>
        <w:t xml:space="preserve">Esimerkki 7.4225</w:t>
      </w:r>
    </w:p>
    <w:p>
      <w:r>
        <w:t xml:space="preserve">Lause 1: Valkoiseen paitaan ja hattuun pukeutunut mies seisoo ulkona vain yhden käden varassa, kun hänen jalkansa ovat ilmassa. Lause 2: Kaveri on keskellä kuntosaliharjoittelua.</w:t>
      </w:r>
    </w:p>
    <w:p>
      <w:r>
        <w:rPr>
          <w:b/>
        </w:rPr>
        <w:t xml:space="preserve">Tulos</w:t>
      </w:r>
    </w:p>
    <w:p>
      <w:r>
        <w:t xml:space="preserve">Kaveri seisoo ylösalaisin.</w:t>
      </w:r>
    </w:p>
    <w:p>
      <w:r>
        <w:rPr>
          <w:b/>
        </w:rPr>
        <w:t xml:space="preserve">Esimerkki 7.4226</w:t>
      </w:r>
    </w:p>
    <w:p>
      <w:r>
        <w:t xml:space="preserve">Lause 1: Pieni poika makaa piknik-pöydän penkillä. Lause 2: Poika käy makuulle leikittyään.</w:t>
      </w:r>
    </w:p>
    <w:p>
      <w:r>
        <w:rPr>
          <w:b/>
        </w:rPr>
        <w:t xml:space="preserve">Tulos</w:t>
      </w:r>
    </w:p>
    <w:p>
      <w:r>
        <w:t xml:space="preserve">Poika makaa piknik-pöydän penkillä.</w:t>
      </w:r>
    </w:p>
    <w:p>
      <w:r>
        <w:rPr>
          <w:b/>
        </w:rPr>
        <w:t xml:space="preserve">Esimerkki 7.4227</w:t>
      </w:r>
    </w:p>
    <w:p>
      <w:r>
        <w:t xml:space="preserve">Lause 1: Hyvin nuori poika, jolla on musta takki, farkut ja tennarit, odottaa liukumäen huipulla, että pääsee alas. Lause 2: Liukumäessä on jono ihmisiä, jotka odottavat liukumäen käyttöä.</w:t>
      </w:r>
    </w:p>
    <w:p>
      <w:r>
        <w:rPr>
          <w:b/>
        </w:rPr>
        <w:t xml:space="preserve">Tulos</w:t>
      </w:r>
    </w:p>
    <w:p>
      <w:r>
        <w:t xml:space="preserve">Poika käyttää liukumäkeä.</w:t>
      </w:r>
    </w:p>
    <w:p>
      <w:r>
        <w:rPr>
          <w:b/>
        </w:rPr>
        <w:t xml:space="preserve">Esimerkki 7.4228</w:t>
      </w:r>
    </w:p>
    <w:p>
      <w:r>
        <w:t xml:space="preserve">Lause 1: Valkoiseen paitaan pukeutunut kengätön mies kumartuu kohti veistoksen kuvaa Lause 2: Mies katseli veistosta.</w:t>
      </w:r>
    </w:p>
    <w:p>
      <w:r>
        <w:rPr>
          <w:b/>
        </w:rPr>
        <w:t xml:space="preserve">Tulos</w:t>
      </w:r>
    </w:p>
    <w:p>
      <w:r>
        <w:t xml:space="preserve">Paljasjalkainen mies valkoisessa paidassa kumartuu katsomaan veistosta.</w:t>
      </w:r>
    </w:p>
    <w:p>
      <w:r>
        <w:rPr>
          <w:b/>
        </w:rPr>
        <w:t xml:space="preserve">Esimerkki 7.4229</w:t>
      </w:r>
    </w:p>
    <w:p>
      <w:r>
        <w:t xml:space="preserve">Lause 1: Mielenosoittaja pitää kylttiä. Lause 2: Mielenosoittaja on lakossa.</w:t>
      </w:r>
    </w:p>
    <w:p>
      <w:r>
        <w:rPr>
          <w:b/>
        </w:rPr>
        <w:t xml:space="preserve">Tulos</w:t>
      </w:r>
    </w:p>
    <w:p>
      <w:r>
        <w:t xml:space="preserve">Joku pitää kylttiä.</w:t>
      </w:r>
    </w:p>
    <w:p>
      <w:r>
        <w:rPr>
          <w:b/>
        </w:rPr>
        <w:t xml:space="preserve">Esimerkki 7.4230</w:t>
      </w:r>
    </w:p>
    <w:p>
      <w:r>
        <w:t xml:space="preserve">Lause 1: Useat ihmiset istuvat huoneessa sinisillä tuoleilla ja katselevat tietokoneen näyttöjä kuulokkeet korvillaan. Lause 2: Jotkut ihmiset tekevät kotitehtäviä verkossa.</w:t>
      </w:r>
    </w:p>
    <w:p>
      <w:r>
        <w:rPr>
          <w:b/>
        </w:rPr>
        <w:t xml:space="preserve">Tulos</w:t>
      </w:r>
    </w:p>
    <w:p>
      <w:r>
        <w:t xml:space="preserve">Huoneessa on sinisiä tuoleja.</w:t>
      </w:r>
    </w:p>
    <w:p>
      <w:r>
        <w:rPr>
          <w:b/>
        </w:rPr>
        <w:t xml:space="preserve">Esimerkki 7.4231</w:t>
      </w:r>
    </w:p>
    <w:p>
      <w:r>
        <w:t xml:space="preserve">Lause 1: Harmaapukuinen poika ottaa kuvia kaveristaan, jolla on raidallinen collegepaita ja joka tekee temppuja rullalautallaan. Lause 2: Pojalla on hattu päässään.</w:t>
      </w:r>
    </w:p>
    <w:p>
      <w:r>
        <w:rPr>
          <w:b/>
        </w:rPr>
        <w:t xml:space="preserve">Tulos</w:t>
      </w:r>
    </w:p>
    <w:p>
      <w:r>
        <w:t xml:space="preserve">Pojalla on kamera.</w:t>
      </w:r>
    </w:p>
    <w:p>
      <w:r>
        <w:rPr>
          <w:b/>
        </w:rPr>
        <w:t xml:space="preserve">Esimerkki 7.4232</w:t>
      </w:r>
    </w:p>
    <w:p>
      <w:r>
        <w:t xml:space="preserve">Lause 1: Kypäräpäinen nainen seisoo kädet sivuillaan. Lause 2: Surullinen kypäräpäinen nainen seisoo kädet sivuillaan.</w:t>
      </w:r>
    </w:p>
    <w:p>
      <w:r>
        <w:rPr>
          <w:b/>
        </w:rPr>
        <w:t xml:space="preserve">Tulos</w:t>
      </w:r>
    </w:p>
    <w:p>
      <w:r>
        <w:t xml:space="preserve">Nainen seisoo kädet sivuillaan.</w:t>
      </w:r>
    </w:p>
    <w:p>
      <w:r>
        <w:rPr>
          <w:b/>
        </w:rPr>
        <w:t xml:space="preserve">Esimerkki 7.4233</w:t>
      </w:r>
    </w:p>
    <w:p>
      <w:r>
        <w:t xml:space="preserve">Lause 1: Vartija seisoo metallisen, valaistun veistoksen vieressä. Lause 2: Vartijakoira seisoo veistoksen vieressä, jossa on vartija.</w:t>
      </w:r>
    </w:p>
    <w:p>
      <w:r>
        <w:rPr>
          <w:b/>
        </w:rPr>
        <w:t xml:space="preserve">Tulos</w:t>
      </w:r>
    </w:p>
    <w:p>
      <w:r>
        <w:t xml:space="preserve">Henkilö vartioi veistosta.</w:t>
      </w:r>
    </w:p>
    <w:p>
      <w:r>
        <w:rPr>
          <w:b/>
        </w:rPr>
        <w:t xml:space="preserve">Esimerkki 7.4234</w:t>
      </w:r>
    </w:p>
    <w:p>
      <w:r>
        <w:t xml:space="preserve">Lause 1: Vanhempi mies ottaa päiväunet pyörällään. Lause 2: Miehellä on lippis päässä.</w:t>
      </w:r>
    </w:p>
    <w:p>
      <w:r>
        <w:rPr>
          <w:b/>
        </w:rPr>
        <w:t xml:space="preserve">Tulos</w:t>
      </w:r>
    </w:p>
    <w:p>
      <w:r>
        <w:t xml:space="preserve">Miehellä on pyörä.</w:t>
      </w:r>
    </w:p>
    <w:p>
      <w:r>
        <w:rPr>
          <w:b/>
        </w:rPr>
        <w:t xml:space="preserve">Esimerkki 7.4235</w:t>
      </w:r>
    </w:p>
    <w:p>
      <w:r>
        <w:t xml:space="preserve">Lause 1: Vaaleanpunaiseen ja valkoiseen paitaan pukeutunut nainen, jolla on kiharat ja vihreä toppi, tekee hänelle silmänrajausta. Lause 2: Nainen auttaa toista valmistautumaan treffeille.</w:t>
      </w:r>
    </w:p>
    <w:p>
      <w:r>
        <w:rPr>
          <w:b/>
        </w:rPr>
        <w:t xml:space="preserve">Tulos</w:t>
      </w:r>
    </w:p>
    <w:p>
      <w:r>
        <w:t xml:space="preserve">Eräs nainen luottaa siihen, että toinen nainen meikkaa hänet.</w:t>
      </w:r>
    </w:p>
    <w:p>
      <w:r>
        <w:rPr>
          <w:b/>
        </w:rPr>
        <w:t xml:space="preserve">Esimerkki 7.4236</w:t>
      </w:r>
    </w:p>
    <w:p>
      <w:r>
        <w:t xml:space="preserve">Lause 1: Kolme ainutlaatuisesti pukeutunutta naista tanssii paraatissa. Lause 2: On kolme ainutlaatuisesti pukeutunutta naista, jotka ovat iloisia ollessaan paraatissa.</w:t>
      </w:r>
    </w:p>
    <w:p>
      <w:r>
        <w:rPr>
          <w:b/>
        </w:rPr>
        <w:t xml:space="preserve">Tulos</w:t>
      </w:r>
    </w:p>
    <w:p>
      <w:r>
        <w:t xml:space="preserve">On kolme ainutlaatuisesti pukeutunutta naista.</w:t>
      </w:r>
    </w:p>
    <w:p>
      <w:r>
        <w:rPr>
          <w:b/>
        </w:rPr>
        <w:t xml:space="preserve">Esimerkki 7.4237</w:t>
      </w:r>
    </w:p>
    <w:p>
      <w:r>
        <w:t xml:space="preserve">Lause 1: Kuva areenasta, jonka katsomossa on hyvin vähän ihmisiä. Lause 2: Kotijoukkue häviää, joten paljon ihmisiä on lähtenyt pois.</w:t>
      </w:r>
    </w:p>
    <w:p>
      <w:r>
        <w:rPr>
          <w:b/>
        </w:rPr>
        <w:t xml:space="preserve">Tulos</w:t>
      </w:r>
    </w:p>
    <w:p>
      <w:r>
        <w:t xml:space="preserve">Katsomossa ei ole paljon ihmisiä.</w:t>
      </w:r>
    </w:p>
    <w:p>
      <w:r>
        <w:rPr>
          <w:b/>
        </w:rPr>
        <w:t xml:space="preserve">Esimerkki 7.4238</w:t>
      </w:r>
    </w:p>
    <w:p>
      <w:r>
        <w:t xml:space="preserve">Lause 1: Koira, jolla on iso kaulus, juoksee. Lause 2: Corgi, jolla on iso kaulus, hölkkäilee omistajansa rinnalla.</w:t>
      </w:r>
    </w:p>
    <w:p>
      <w:r>
        <w:rPr>
          <w:b/>
        </w:rPr>
        <w:t xml:space="preserve">Tulos</w:t>
      </w:r>
    </w:p>
    <w:p>
      <w:r>
        <w:t xml:space="preserve">Koiralla on leikkiessään kaulapanta.</w:t>
      </w:r>
    </w:p>
    <w:p>
      <w:r>
        <w:rPr>
          <w:b/>
        </w:rPr>
        <w:t xml:space="preserve">Esimerkki 7.4239</w:t>
      </w:r>
    </w:p>
    <w:p>
      <w:r>
        <w:t xml:space="preserve">Lause 1: maastopyöräilijä tekee tempun ilmassa. Lause 2: Maastopyöräilijä on tyttö.</w:t>
      </w:r>
    </w:p>
    <w:p>
      <w:r>
        <w:rPr>
          <w:b/>
        </w:rPr>
        <w:t xml:space="preserve">Tulos</w:t>
      </w:r>
    </w:p>
    <w:p>
      <w:r>
        <w:t xml:space="preserve">Henkilö ajaa kaksipyöräisellä ajoneuvolla.</w:t>
      </w:r>
    </w:p>
    <w:p>
      <w:r>
        <w:rPr>
          <w:b/>
        </w:rPr>
        <w:t xml:space="preserve">Esimerkki 7.4240</w:t>
      </w:r>
    </w:p>
    <w:p>
      <w:r>
        <w:t xml:space="preserve">Lause 1: Mies, jolla on kyltti kädessään, ja mies, joka soittaa kitaraa, puhuvat yleisön edessä. Lause 2: Mies esiintyy.</w:t>
      </w:r>
    </w:p>
    <w:p>
      <w:r>
        <w:rPr>
          <w:b/>
        </w:rPr>
        <w:t xml:space="preserve">Tulos</w:t>
      </w:r>
    </w:p>
    <w:p>
      <w:r>
        <w:t xml:space="preserve">Miehellä on kyltti kädessään.</w:t>
      </w:r>
    </w:p>
    <w:p>
      <w:r>
        <w:rPr>
          <w:b/>
        </w:rPr>
        <w:t xml:space="preserve">Esimerkki 7.4241</w:t>
      </w:r>
    </w:p>
    <w:p>
      <w:r>
        <w:t xml:space="preserve">Lause 1: Mies ja nainen kävelevät käsi kädessä jalkakäytävällä lähellä katua nimeltä "End". Lause 2: Pariskunta on naimisissa.</w:t>
      </w:r>
    </w:p>
    <w:p>
      <w:r>
        <w:rPr>
          <w:b/>
        </w:rPr>
        <w:t xml:space="preserve">Tulos</w:t>
      </w:r>
    </w:p>
    <w:p>
      <w:r>
        <w:t xml:space="preserve">On mies ja nainen.</w:t>
      </w:r>
    </w:p>
    <w:p>
      <w:r>
        <w:rPr>
          <w:b/>
        </w:rPr>
        <w:t xml:space="preserve">Esimerkki 7.4242</w:t>
      </w:r>
    </w:p>
    <w:p>
      <w:r>
        <w:t xml:space="preserve">Lause 1: Kaksi postityöntekijää hymyilee pitäessään kädessään säilykkeitä. Lause 2: Postityöntekijät ovat iloisia.</w:t>
      </w:r>
    </w:p>
    <w:p>
      <w:r>
        <w:rPr>
          <w:b/>
        </w:rPr>
        <w:t xml:space="preserve">Tulos</w:t>
      </w:r>
    </w:p>
    <w:p>
      <w:r>
        <w:t xml:space="preserve">Kaksi postin työntekijää hymyilee.</w:t>
      </w:r>
    </w:p>
    <w:p>
      <w:r>
        <w:rPr>
          <w:b/>
        </w:rPr>
        <w:t xml:space="preserve">Esimerkki 7.4243</w:t>
      </w:r>
    </w:p>
    <w:p>
      <w:r>
        <w:t xml:space="preserve">Lause 1: Neljä koiraa hyppii ilmassa pellolla. Lause 2: Koirat hyppivät saadakseen frisbeen kiinni.</w:t>
      </w:r>
    </w:p>
    <w:p>
      <w:r>
        <w:rPr>
          <w:b/>
        </w:rPr>
        <w:t xml:space="preserve">Tulos</w:t>
      </w:r>
    </w:p>
    <w:p>
      <w:r>
        <w:t xml:space="preserve">Eläimet leikkivät pellolla.</w:t>
      </w:r>
    </w:p>
    <w:p>
      <w:r>
        <w:rPr>
          <w:b/>
        </w:rPr>
        <w:t xml:space="preserve">Esimerkki 7.4244</w:t>
      </w:r>
    </w:p>
    <w:p>
      <w:r>
        <w:t xml:space="preserve">Lause 1: Poika tekee polkupyörällään korkealentotempun valmistellulla radalla. Lause 2: Poika tekee voittotempun polkupyöräkilpailussa.</w:t>
      </w:r>
    </w:p>
    <w:p>
      <w:r>
        <w:rPr>
          <w:b/>
        </w:rPr>
        <w:t xml:space="preserve">Tulos</w:t>
      </w:r>
    </w:p>
    <w:p>
      <w:r>
        <w:t xml:space="preserve">Nuori uros ja vanhempi uros ovat ulkona.</w:t>
      </w:r>
    </w:p>
    <w:p>
      <w:r>
        <w:rPr>
          <w:b/>
        </w:rPr>
        <w:t xml:space="preserve">Esimerkki 7.4245</w:t>
      </w:r>
    </w:p>
    <w:p>
      <w:r>
        <w:t xml:space="preserve">Lause 1: Nainen, jolla on mustat housut ja valkoinen t-paita, jossa on punainen teksti rinnassa, tekee venyttelyharjoitusta betonipallon päällä, jota ympäröi 1700-luvun rakennus. Lause 2: Nainen joogaa ulkona pihalla.</w:t>
      </w:r>
    </w:p>
    <w:p>
      <w:r>
        <w:rPr>
          <w:b/>
        </w:rPr>
        <w:t xml:space="preserve">Tulos</w:t>
      </w:r>
    </w:p>
    <w:p>
      <w:r>
        <w:t xml:space="preserve">Nainen tekee venyttelyharjoituksia.</w:t>
      </w:r>
    </w:p>
    <w:p>
      <w:r>
        <w:rPr>
          <w:b/>
        </w:rPr>
        <w:t xml:space="preserve">Esimerkki 7.4246</w:t>
      </w:r>
    </w:p>
    <w:p>
      <w:r>
        <w:t xml:space="preserve">Lause 1: Asiakkaat seisovat edustajien edessä ja keskustelevat heidän kanssaan, jotka istuvat tietokonepöydissä. Lause 2: He valittavat tuotevirheestä.</w:t>
      </w:r>
    </w:p>
    <w:p>
      <w:r>
        <w:rPr>
          <w:b/>
        </w:rPr>
        <w:t xml:space="preserve">Tulos</w:t>
      </w:r>
    </w:p>
    <w:p>
      <w:r>
        <w:t xml:space="preserve">Pöydän ääressä istuvat edustajat keskustelevat seisovien asiakkaiden kanssa.</w:t>
      </w:r>
    </w:p>
    <w:p>
      <w:r>
        <w:rPr>
          <w:b/>
        </w:rPr>
        <w:t xml:space="preserve">Esimerkki 7.4247</w:t>
      </w:r>
    </w:p>
    <w:p>
      <w:r>
        <w:t xml:space="preserve">Lause 1: Kaksi ihmistä surffaa aallolla rantaviivan edessä. Lause 2: Kaksi surffaavaa ihmistä ovat veljeksiä.</w:t>
      </w:r>
    </w:p>
    <w:p>
      <w:r>
        <w:rPr>
          <w:b/>
        </w:rPr>
        <w:t xml:space="preserve">Tulos</w:t>
      </w:r>
    </w:p>
    <w:p>
      <w:r>
        <w:t xml:space="preserve">Kaksi ihmistä surffaa.</w:t>
      </w:r>
    </w:p>
    <w:p>
      <w:r>
        <w:rPr>
          <w:b/>
        </w:rPr>
        <w:t xml:space="preserve">Esimerkki 7.4248</w:t>
      </w:r>
    </w:p>
    <w:p>
      <w:r>
        <w:t xml:space="preserve">Lause 1: Mies ja nainen hymyilevät aterialla. Lause 2: Pariskunta on treffeillä ravintolassa.</w:t>
      </w:r>
    </w:p>
    <w:p>
      <w:r>
        <w:rPr>
          <w:b/>
        </w:rPr>
        <w:t xml:space="preserve">Tulos</w:t>
      </w:r>
    </w:p>
    <w:p>
      <w:r>
        <w:t xml:space="preserve">Kaksi ihmistä syö ja hymyilee toisilleen.</w:t>
      </w:r>
    </w:p>
    <w:p>
      <w:r>
        <w:rPr>
          <w:b/>
        </w:rPr>
        <w:t xml:space="preserve">Esimerkki 7.4249</w:t>
      </w:r>
    </w:p>
    <w:p>
      <w:r>
        <w:t xml:space="preserve">Lause 1: Mies tarrautuu tukeen kävellessään rakennustelineellä. Lause 2: Mies putoaa telineiltä.</w:t>
      </w:r>
    </w:p>
    <w:p>
      <w:r>
        <w:rPr>
          <w:b/>
        </w:rPr>
        <w:t xml:space="preserve">Tulos</w:t>
      </w:r>
    </w:p>
    <w:p>
      <w:r>
        <w:t xml:space="preserve">Mies on telineillä.</w:t>
      </w:r>
    </w:p>
    <w:p>
      <w:r>
        <w:rPr>
          <w:b/>
        </w:rPr>
        <w:t xml:space="preserve">Esimerkki 7.4250</w:t>
      </w:r>
    </w:p>
    <w:p>
      <w:r>
        <w:t xml:space="preserve">Lause 1: Mies ja nainen tanssivat jalkakäytävällä, molemmilla farkut jalassa. Lause 2: Mies ja nainen tanssivat keskenään.</w:t>
      </w:r>
    </w:p>
    <w:p>
      <w:r>
        <w:rPr>
          <w:b/>
        </w:rPr>
        <w:t xml:space="preserve">Tulos</w:t>
      </w:r>
    </w:p>
    <w:p>
      <w:r>
        <w:t xml:space="preserve">Mies ja nainen tanssivat.</w:t>
      </w:r>
    </w:p>
    <w:p>
      <w:r>
        <w:rPr>
          <w:b/>
        </w:rPr>
        <w:t xml:space="preserve">Esimerkki 7.4251</w:t>
      </w:r>
    </w:p>
    <w:p>
      <w:r>
        <w:t xml:space="preserve">Lause 1: Mies hymyilee istuessaan vaahtokylvyssä ja heiluttaessaan varpaitaan kameran edessä. Lause 2: Mies nauttii vaahtokylvystä, jonka hänen vaimonsa piirsi hänelle.</w:t>
      </w:r>
    </w:p>
    <w:p>
      <w:r>
        <w:rPr>
          <w:b/>
        </w:rPr>
        <w:t xml:space="preserve">Tulos</w:t>
      </w:r>
    </w:p>
    <w:p>
      <w:r>
        <w:t xml:space="preserve">Mies hymyilee vaahtokylvyssä.</w:t>
      </w:r>
    </w:p>
    <w:p>
      <w:r>
        <w:rPr>
          <w:b/>
        </w:rPr>
        <w:t xml:space="preserve">Esimerkki 7.4252</w:t>
      </w:r>
    </w:p>
    <w:p>
      <w:r>
        <w:t xml:space="preserve">Lause 1: Mies meloo kovassa vedessä. Lause 2: Mies meloo joen koskissa.</w:t>
      </w:r>
    </w:p>
    <w:p>
      <w:r>
        <w:rPr>
          <w:b/>
        </w:rPr>
        <w:t xml:space="preserve">Tulos</w:t>
      </w:r>
    </w:p>
    <w:p>
      <w:r>
        <w:t xml:space="preserve">Mies on ulkona.</w:t>
      </w:r>
    </w:p>
    <w:p>
      <w:r>
        <w:rPr>
          <w:b/>
        </w:rPr>
        <w:t xml:space="preserve">Esimerkki 7.4253</w:t>
      </w:r>
    </w:p>
    <w:p>
      <w:r>
        <w:t xml:space="preserve">Lause 1: Mies esittelee, miten tietokonejärjestelmä toimii. Lause 2: Mies esittelee kollegoilleen, miten tietokonejärjestelmä toimii.</w:t>
      </w:r>
    </w:p>
    <w:p>
      <w:r>
        <w:rPr>
          <w:b/>
        </w:rPr>
        <w:t xml:space="preserve">Tulos</w:t>
      </w:r>
    </w:p>
    <w:p>
      <w:r>
        <w:t xml:space="preserve">Tietokonejärjestelmän esittely.</w:t>
      </w:r>
    </w:p>
    <w:p>
      <w:r>
        <w:rPr>
          <w:b/>
        </w:rPr>
        <w:t xml:space="preserve">Esimerkki 7.4254</w:t>
      </w:r>
    </w:p>
    <w:p>
      <w:r>
        <w:t xml:space="preserve">Lause 1: Valkomustaan univormuun pukeutunut mies kantaa matkalaukkuja ja huopia jalkakäytävällä punatiilisen rakennuksen ulkopuolella. Lause 2: Mies on tapaamassa vaimoaan.</w:t>
      </w:r>
    </w:p>
    <w:p>
      <w:r>
        <w:rPr>
          <w:b/>
        </w:rPr>
        <w:t xml:space="preserve">Tulos</w:t>
      </w:r>
    </w:p>
    <w:p>
      <w:r>
        <w:t xml:space="preserve">Miehen käsivarret ovat täynnä tavaroita.</w:t>
      </w:r>
    </w:p>
    <w:p>
      <w:r>
        <w:rPr>
          <w:b/>
        </w:rPr>
        <w:t xml:space="preserve">Esimerkki 7.4255</w:t>
      </w:r>
    </w:p>
    <w:p>
      <w:r>
        <w:t xml:space="preserve">Lause 1: Katukauppias lukee sanomalehteä odottaessaan asiakkaita. Lause 2: Mies istuu jakkaralla ja lukee lehteä.</w:t>
      </w:r>
    </w:p>
    <w:p>
      <w:r>
        <w:rPr>
          <w:b/>
        </w:rPr>
        <w:t xml:space="preserve">Tulos</w:t>
      </w:r>
    </w:p>
    <w:p>
      <w:r>
        <w:t xml:space="preserve">Katukauppias valmistautuu päivän töihin.</w:t>
      </w:r>
    </w:p>
    <w:p>
      <w:r>
        <w:rPr>
          <w:b/>
        </w:rPr>
        <w:t xml:space="preserve">Esimerkki 7.4256</w:t>
      </w:r>
    </w:p>
    <w:p>
      <w:r>
        <w:t xml:space="preserve">Lause 1: Nainen, jolla on musta takki ja kuulokkeet, seisoo rakenteilla olevan rakennuksen vieressä. Lause 2: Nainen seisoi keskeneräisen rakennuksen vieressä, jossa hän pian asuisi.</w:t>
      </w:r>
    </w:p>
    <w:p>
      <w:r>
        <w:rPr>
          <w:b/>
        </w:rPr>
        <w:t xml:space="preserve">Tulos</w:t>
      </w:r>
    </w:p>
    <w:p>
      <w:r>
        <w:t xml:space="preserve">naisella on kuulokkeet.</w:t>
      </w:r>
    </w:p>
    <w:p>
      <w:r>
        <w:rPr>
          <w:b/>
        </w:rPr>
        <w:t xml:space="preserve">Esimerkki 7.4257</w:t>
      </w:r>
    </w:p>
    <w:p>
      <w:r>
        <w:t xml:space="preserve">Lause 1: Afroamerikkalaiset lapset leikkivät kadulla keltaisen auton edessä. Lause 2: Mustat lapset leikkivät kahden auton edessä.</w:t>
      </w:r>
    </w:p>
    <w:p>
      <w:r>
        <w:rPr>
          <w:b/>
        </w:rPr>
        <w:t xml:space="preserve">Tulos</w:t>
      </w:r>
    </w:p>
    <w:p>
      <w:r>
        <w:t xml:space="preserve">Pojat leikkivät skoottereilla</w:t>
      </w:r>
    </w:p>
    <w:p>
      <w:r>
        <w:rPr>
          <w:b/>
        </w:rPr>
        <w:t xml:space="preserve">Esimerkki 7.4258</w:t>
      </w:r>
    </w:p>
    <w:p>
      <w:r>
        <w:t xml:space="preserve">Lause 1: Neljä lasta, joista yhdellä on punainen paita ja kolmella keltainen, rullaluistelee aukion läpi. Lause 2: Neljä lasta nauttii rullaluistelusta aukion läpi.</w:t>
      </w:r>
    </w:p>
    <w:p>
      <w:r>
        <w:rPr>
          <w:b/>
        </w:rPr>
        <w:t xml:space="preserve">Tulos</w:t>
      </w:r>
    </w:p>
    <w:p>
      <w:r>
        <w:t xml:space="preserve">Neljä lasta rullaluistelee.</w:t>
      </w:r>
    </w:p>
    <w:p>
      <w:r>
        <w:rPr>
          <w:b/>
        </w:rPr>
        <w:t xml:space="preserve">Esimerkki 7.4259</w:t>
      </w:r>
    </w:p>
    <w:p>
      <w:r>
        <w:t xml:space="preserve">Lause 1: Punamusta puseroinen taiteilija maalaa seinämaalausta tiilirakennuksen kylkeen. Lause 2: Taiteilija ilmaisee itseään luovasti...</w:t>
      </w:r>
    </w:p>
    <w:p>
      <w:r>
        <w:rPr>
          <w:b/>
        </w:rPr>
        <w:t xml:space="preserve">Tulos</w:t>
      </w:r>
    </w:p>
    <w:p>
      <w:r>
        <w:t xml:space="preserve">Eräs henkilö maalaa seinämaalausta rakennukseen.</w:t>
      </w:r>
    </w:p>
    <w:p>
      <w:r>
        <w:rPr>
          <w:b/>
        </w:rPr>
        <w:t xml:space="preserve">Esimerkki 7.4260</w:t>
      </w:r>
    </w:p>
    <w:p>
      <w:r>
        <w:t xml:space="preserve">Lause 1: Rotujenvälinen pariskunta katselee toisiaan pyöräilykypärät päällään Lause 2: Rotujenvälinen pariskunta tarkastaa ostamansa uudet pyöräilykypärät.</w:t>
      </w:r>
    </w:p>
    <w:p>
      <w:r>
        <w:rPr>
          <w:b/>
        </w:rPr>
        <w:t xml:space="preserve">Tulos</w:t>
      </w:r>
    </w:p>
    <w:p>
      <w:r>
        <w:t xml:space="preserve">Pari ihmistä katsoo toisiaan.</w:t>
      </w:r>
    </w:p>
    <w:p>
      <w:r>
        <w:rPr>
          <w:b/>
        </w:rPr>
        <w:t xml:space="preserve">Esimerkki 7.4261</w:t>
      </w:r>
    </w:p>
    <w:p>
      <w:r>
        <w:t xml:space="preserve">Lause 1: juutalainen mies pitää menoraa aseistettujen vartijoiden vieressä Lause 2: juutalainen mies pitää menoraa mielenosoituksena aseistettujen vartijoiden vieressä.</w:t>
      </w:r>
    </w:p>
    <w:p>
      <w:r>
        <w:rPr>
          <w:b/>
        </w:rPr>
        <w:t xml:space="preserve">Tulos</w:t>
      </w:r>
    </w:p>
    <w:p>
      <w:r>
        <w:t xml:space="preserve">Henkilö, joka seisoo toisen henkilön vieressä jotain käsissään.</w:t>
      </w:r>
    </w:p>
    <w:p>
      <w:r>
        <w:rPr>
          <w:b/>
        </w:rPr>
        <w:t xml:space="preserve">Esimerkki 7.4262</w:t>
      </w:r>
    </w:p>
    <w:p>
      <w:r>
        <w:t xml:space="preserve">Lause 1: vaaleatukkainen mies, jolla on silmälasit ja tyhjä toppi, istuu junassa toisen miehen vieressä, jolla on silmälasit ja kuulokkeet. Lause 2: Kaksi nuorta miestä on junassa matkalla kaupunkiin.</w:t>
      </w:r>
    </w:p>
    <w:p>
      <w:r>
        <w:rPr>
          <w:b/>
        </w:rPr>
        <w:t xml:space="preserve">Tulos</w:t>
      </w:r>
    </w:p>
    <w:p>
      <w:r>
        <w:t xml:space="preserve">Kaksi miestä istuu junassa.</w:t>
      </w:r>
    </w:p>
    <w:p>
      <w:r>
        <w:rPr>
          <w:b/>
        </w:rPr>
        <w:t xml:space="preserve">Esimerkki 7.4263</w:t>
      </w:r>
    </w:p>
    <w:p>
      <w:r>
        <w:t xml:space="preserve">Lause 1: Kaksi koiraa on valkoisella matolla, ja toinen koirista näyttää torahampaansa. Lause 2: Kaksi koiraa aikoo tapella.</w:t>
      </w:r>
    </w:p>
    <w:p>
      <w:r>
        <w:rPr>
          <w:b/>
        </w:rPr>
        <w:t xml:space="preserve">Tulos</w:t>
      </w:r>
    </w:p>
    <w:p>
      <w:r>
        <w:t xml:space="preserve">Joitakin eläimiä matolla</w:t>
      </w:r>
    </w:p>
    <w:p>
      <w:r>
        <w:rPr>
          <w:b/>
        </w:rPr>
        <w:t xml:space="preserve">Esimerkki 7.4264</w:t>
      </w:r>
    </w:p>
    <w:p>
      <w:r>
        <w:t xml:space="preserve">Lause 1: Koira hyppää mustavalkoisen vanteen läpi. Lause 2: Koira on kilpailussa.</w:t>
      </w:r>
    </w:p>
    <w:p>
      <w:r>
        <w:rPr>
          <w:b/>
        </w:rPr>
        <w:t xml:space="preserve">Tulos</w:t>
      </w:r>
    </w:p>
    <w:p>
      <w:r>
        <w:t xml:space="preserve">Eläin tekee temppuja.</w:t>
      </w:r>
    </w:p>
    <w:p>
      <w:r>
        <w:rPr>
          <w:b/>
        </w:rPr>
        <w:t xml:space="preserve">Esimerkki 7.4265</w:t>
      </w:r>
    </w:p>
    <w:p>
      <w:r>
        <w:t xml:space="preserve">Lause 1: Kaksi koiraa juoksee vedessä. Lause 2: Kaksi isoa koiraa juoksee vedessä.</w:t>
      </w:r>
    </w:p>
    <w:p>
      <w:r>
        <w:rPr>
          <w:b/>
        </w:rPr>
        <w:t xml:space="preserve">Tulos</w:t>
      </w:r>
    </w:p>
    <w:p>
      <w:r>
        <w:t xml:space="preserve">Koirat juoksevat vedessä.</w:t>
      </w:r>
    </w:p>
    <w:p>
      <w:r>
        <w:rPr>
          <w:b/>
        </w:rPr>
        <w:t xml:space="preserve">Esimerkki 7.4266</w:t>
      </w:r>
    </w:p>
    <w:p>
      <w:r>
        <w:t xml:space="preserve">Lause 1: Ihmisjoukko syö ravintolassa. Lause 2: Korkeat ihmiset syövät</w:t>
      </w:r>
    </w:p>
    <w:p>
      <w:r>
        <w:rPr>
          <w:b/>
        </w:rPr>
        <w:t xml:space="preserve">Tulos</w:t>
      </w:r>
    </w:p>
    <w:p>
      <w:r>
        <w:t xml:space="preserve">Ihmiset syövät</w:t>
      </w:r>
    </w:p>
    <w:p>
      <w:r>
        <w:rPr>
          <w:b/>
        </w:rPr>
        <w:t xml:space="preserve">Esimerkki 7.4267</w:t>
      </w:r>
    </w:p>
    <w:p>
      <w:r>
        <w:t xml:space="preserve">Lause 1: Kaksi BMX-pyöräilijää mutaisella radalla. Lause 2: Nämä kaksi pyöräilijää kilpailevat X Games -kilpailuissa.</w:t>
      </w:r>
    </w:p>
    <w:p>
      <w:r>
        <w:rPr>
          <w:b/>
        </w:rPr>
        <w:t xml:space="preserve">Tulos</w:t>
      </w:r>
    </w:p>
    <w:p>
      <w:r>
        <w:t xml:space="preserve">Kaksi ihmistä ajaa polkupyörällä.</w:t>
      </w:r>
    </w:p>
    <w:p>
      <w:r>
        <w:rPr>
          <w:b/>
        </w:rPr>
        <w:t xml:space="preserve">Esimerkki 7.4268</w:t>
      </w:r>
    </w:p>
    <w:p>
      <w:r>
        <w:t xml:space="preserve">Lause 1: Pieni poikavauva istuu vedessä kädet ylhäällä ja roiskii vesipisaroita. Lause 2: Vauva hymyilee.</w:t>
      </w:r>
    </w:p>
    <w:p>
      <w:r>
        <w:rPr>
          <w:b/>
        </w:rPr>
        <w:t xml:space="preserve">Tulos</w:t>
      </w:r>
    </w:p>
    <w:p>
      <w:r>
        <w:t xml:space="preserve">Poikavauva on vedessä.</w:t>
      </w:r>
    </w:p>
    <w:p>
      <w:r>
        <w:rPr>
          <w:b/>
        </w:rPr>
        <w:t xml:space="preserve">Esimerkki 7.4269</w:t>
      </w:r>
    </w:p>
    <w:p>
      <w:r>
        <w:t xml:space="preserve">Lause 1: Pyöräilijä, jolla on täydet suojavarusteet, leijuu ilmassa likaisen ja ruohon peittämän kentän yllä. Lause 2: Mustiin suojavarusteisiin pukeutunut mies tekee vaarallisia temppuja pyörällä.</w:t>
      </w:r>
    </w:p>
    <w:p>
      <w:r>
        <w:rPr>
          <w:b/>
        </w:rPr>
        <w:t xml:space="preserve">Tulos</w:t>
      </w:r>
    </w:p>
    <w:p>
      <w:r>
        <w:t xml:space="preserve">Henkilö ajaa ulkona pyörällä.</w:t>
      </w:r>
    </w:p>
    <w:p>
      <w:r>
        <w:rPr>
          <w:b/>
        </w:rPr>
        <w:t xml:space="preserve">Esimerkki 7.4270</w:t>
      </w:r>
    </w:p>
    <w:p>
      <w:r>
        <w:t xml:space="preserve">Lause 1: Ruutupaitainen mies ajaa pyörällä tiilitietä pitkin, jonka päässä on sinisiä aidan osia. Lause 2: Miehellä on vaalea ruutupaita.</w:t>
      </w:r>
    </w:p>
    <w:p>
      <w:r>
        <w:rPr>
          <w:b/>
        </w:rPr>
        <w:t xml:space="preserve">Tulos</w:t>
      </w:r>
    </w:p>
    <w:p>
      <w:r>
        <w:t xml:space="preserve">Henkilö, jolla on paita</w:t>
      </w:r>
    </w:p>
    <w:p>
      <w:r>
        <w:rPr>
          <w:b/>
        </w:rPr>
        <w:t xml:space="preserve">Esimerkki 7.4271</w:t>
      </w:r>
    </w:p>
    <w:p>
      <w:r>
        <w:t xml:space="preserve">Lause 1: Mies ja nainen työskentelevät yhdessä täyttääkseen kuumailmapallon. Lause 2: Kaksi ihmistä lähtee lennolle...</w:t>
      </w:r>
    </w:p>
    <w:p>
      <w:r>
        <w:rPr>
          <w:b/>
        </w:rPr>
        <w:t xml:space="preserve">Tulos</w:t>
      </w:r>
    </w:p>
    <w:p>
      <w:r>
        <w:t xml:space="preserve">Kaksi ihmistä puhaltaa kuumailmapalloa.</w:t>
      </w:r>
    </w:p>
    <w:p>
      <w:r>
        <w:rPr>
          <w:b/>
        </w:rPr>
        <w:t xml:space="preserve">Esimerkki 7.4272</w:t>
      </w:r>
    </w:p>
    <w:p>
      <w:r>
        <w:t xml:space="preserve">Lause 1: Koira panee nuorta tyttöä. Lause 2: Tyttö on koiran omistaja.</w:t>
      </w:r>
    </w:p>
    <w:p>
      <w:r>
        <w:rPr>
          <w:b/>
        </w:rPr>
        <w:t xml:space="preserve">Tulos</w:t>
      </w:r>
    </w:p>
    <w:p>
      <w:r>
        <w:t xml:space="preserve">Siellä on koira ja nuori tyttö.</w:t>
      </w:r>
    </w:p>
    <w:p>
      <w:r>
        <w:rPr>
          <w:b/>
        </w:rPr>
        <w:t xml:space="preserve">Esimerkki 7.4273</w:t>
      </w:r>
    </w:p>
    <w:p>
      <w:r>
        <w:t xml:space="preserve">Lause 1: Mustaan t-paitaan, mustiin housuihin, mustaan hattuun ja mustiin kenkiin pukeutunut mies kerää roskia tyhjältä tontilta ja laittaa ne mustaan jätesäkkiin. Lause 2: Puhtaanapitotyöntekijä siivoaa tyhjää tonttia.</w:t>
      </w:r>
    </w:p>
    <w:p>
      <w:r>
        <w:rPr>
          <w:b/>
        </w:rPr>
        <w:t xml:space="preserve">Tulos</w:t>
      </w:r>
    </w:p>
    <w:p>
      <w:r>
        <w:t xml:space="preserve">Mies kantaa roskapussia.</w:t>
      </w:r>
    </w:p>
    <w:p>
      <w:r>
        <w:rPr>
          <w:b/>
        </w:rPr>
        <w:t xml:space="preserve">Esimerkki 7.4274</w:t>
      </w:r>
    </w:p>
    <w:p>
      <w:r>
        <w:t xml:space="preserve">Lause 1: Mies veistää suurta kiveä. Lause 2: Leonardo Da Vinci tekee patsasta.</w:t>
      </w:r>
    </w:p>
    <w:p>
      <w:r>
        <w:rPr>
          <w:b/>
        </w:rPr>
        <w:t xml:space="preserve">Tulos</w:t>
      </w:r>
    </w:p>
    <w:p>
      <w:r>
        <w:t xml:space="preserve">Käsityöläinen työstää kiveä.</w:t>
      </w:r>
    </w:p>
    <w:p>
      <w:r>
        <w:rPr>
          <w:b/>
        </w:rPr>
        <w:t xml:space="preserve">Esimerkki 7.4275</w:t>
      </w:r>
    </w:p>
    <w:p>
      <w:r>
        <w:t xml:space="preserve">Lause 1: Kaksi ihmistä katselee paperia betonilla seisoen. Lause 2: Toinen näistä kahdesta ihmisestä haluaa nostaa paperin.</w:t>
      </w:r>
    </w:p>
    <w:p>
      <w:r>
        <w:rPr>
          <w:b/>
        </w:rPr>
        <w:t xml:space="preserve">Tulos</w:t>
      </w:r>
    </w:p>
    <w:p>
      <w:r>
        <w:t xml:space="preserve">Pari ihmistä tutkii paperia.</w:t>
      </w:r>
    </w:p>
    <w:p>
      <w:r>
        <w:rPr>
          <w:b/>
        </w:rPr>
        <w:t xml:space="preserve">Esimerkki 7.4276</w:t>
      </w:r>
    </w:p>
    <w:p>
      <w:r>
        <w:t xml:space="preserve">Lause 1: Kaksi vanhaa rouvaa ostaa kukkia mustan vartijan katsellessa. Lause 2: Naiset pitävät kukista</w:t>
      </w:r>
    </w:p>
    <w:p>
      <w:r>
        <w:rPr>
          <w:b/>
        </w:rPr>
        <w:t xml:space="preserve">Tulos</w:t>
      </w:r>
    </w:p>
    <w:p>
      <w:r>
        <w:t xml:space="preserve">Kaksi naista on ostoksilla</w:t>
      </w:r>
    </w:p>
    <w:p>
      <w:r>
        <w:rPr>
          <w:b/>
        </w:rPr>
        <w:t xml:space="preserve">Esimerkki 7.4277</w:t>
      </w:r>
    </w:p>
    <w:p>
      <w:r>
        <w:t xml:space="preserve">Lause 1: Kaksi työntekijää mongolialaisessa bbq-ravintolassa. Lause 2: Kaksi työntekijää paistavat lihaa ja vihanneksia.</w:t>
      </w:r>
    </w:p>
    <w:p>
      <w:r>
        <w:rPr>
          <w:b/>
        </w:rPr>
        <w:t xml:space="preserve">Tulos</w:t>
      </w:r>
    </w:p>
    <w:p>
      <w:r>
        <w:t xml:space="preserve">Kaksi työntekijää valmistaa ruokaa.</w:t>
      </w:r>
    </w:p>
    <w:p>
      <w:r>
        <w:rPr>
          <w:b/>
        </w:rPr>
        <w:t xml:space="preserve">Esimerkki 7.4278</w:t>
      </w:r>
    </w:p>
    <w:p>
      <w:r>
        <w:t xml:space="preserve">Lause 1: Tummapukuinen mies katsoo alaspäin, kun toinen mustavalkoisiin pukeutunut henkilö tekee samoin. Lause 2: Joku on pukeutunut muodollisiin vaatteisiin.</w:t>
      </w:r>
    </w:p>
    <w:p>
      <w:r>
        <w:rPr>
          <w:b/>
        </w:rPr>
        <w:t xml:space="preserve">Tulos</w:t>
      </w:r>
    </w:p>
    <w:p>
      <w:r>
        <w:t xml:space="preserve">Joku katsoo alaspäin.</w:t>
      </w:r>
    </w:p>
    <w:p>
      <w:r>
        <w:rPr>
          <w:b/>
        </w:rPr>
        <w:t xml:space="preserve">Esimerkki 7.4279</w:t>
      </w:r>
    </w:p>
    <w:p>
      <w:r>
        <w:t xml:space="preserve">Lause 1: Vihreään raidalliseen paitaan pukeutunut nainen seisoo kaupan tuoteosaston edessä. Lause 2: Nainen katselee kaupan sisällä olevia hedelmiä.</w:t>
      </w:r>
    </w:p>
    <w:p>
      <w:r>
        <w:rPr>
          <w:b/>
        </w:rPr>
        <w:t xml:space="preserve">Tulos</w:t>
      </w:r>
    </w:p>
    <w:p>
      <w:r>
        <w:t xml:space="preserve">Paitainen nainen seisoo kaupassa.</w:t>
      </w:r>
    </w:p>
    <w:p>
      <w:r>
        <w:rPr>
          <w:b/>
        </w:rPr>
        <w:t xml:space="preserve">Esimerkki 7.4280</w:t>
      </w:r>
    </w:p>
    <w:p>
      <w:r>
        <w:t xml:space="preserve">Lause 1: Vihreään takkiin pukeutunut mies lukee kirjaa suurennuslasin avulla penkillä istuen. Lause 2: Mies lukee itselleen ääneen.</w:t>
      </w:r>
    </w:p>
    <w:p>
      <w:r>
        <w:rPr>
          <w:b/>
        </w:rPr>
        <w:t xml:space="preserve">Tulos</w:t>
      </w:r>
    </w:p>
    <w:p>
      <w:r>
        <w:t xml:space="preserve">Mies etsii jotain lukiessaan kirjaa.</w:t>
      </w:r>
    </w:p>
    <w:p>
      <w:r>
        <w:rPr>
          <w:b/>
        </w:rPr>
        <w:t xml:space="preserve">Esimerkki 7.4281</w:t>
      </w:r>
    </w:p>
    <w:p>
      <w:r>
        <w:t xml:space="preserve">Lause 1: Nuori poika, jolla on Havaijin-kuvioinen paita, pitää sieniä valkoista uuninluukkua vasten. Lause 2: Poika sai paitansa Havaijilta.</w:t>
      </w:r>
    </w:p>
    <w:p>
      <w:r>
        <w:rPr>
          <w:b/>
        </w:rPr>
        <w:t xml:space="preserve">Tulos</w:t>
      </w:r>
    </w:p>
    <w:p>
      <w:r>
        <w:t xml:space="preserve">Nuorella pojalla on paita</w:t>
      </w:r>
    </w:p>
    <w:p>
      <w:r>
        <w:rPr>
          <w:b/>
        </w:rPr>
        <w:t xml:space="preserve">Esimerkki 7.4282</w:t>
      </w:r>
    </w:p>
    <w:p>
      <w:r>
        <w:t xml:space="preserve">Lause 1: Nainen pysähtyy väkijoukkoon, kun hän kantaa tarjotinta päänsä päällä. Lause 2: Nainen vie tarjottimen jollekin.</w:t>
      </w:r>
    </w:p>
    <w:p>
      <w:r>
        <w:rPr>
          <w:b/>
        </w:rPr>
        <w:t xml:space="preserve">Tulos</w:t>
      </w:r>
    </w:p>
    <w:p>
      <w:r>
        <w:t xml:space="preserve">Nainen kantaa tarjotinta.</w:t>
      </w:r>
    </w:p>
    <w:p>
      <w:r>
        <w:rPr>
          <w:b/>
        </w:rPr>
        <w:t xml:space="preserve">Esimerkki 7.4283</w:t>
      </w:r>
    </w:p>
    <w:p>
      <w:r>
        <w:t xml:space="preserve">Lause 1: Vanhempi mies sinisessä paidassa katsoo ylös seulomasta soraa seulasta. Lause 2: Vanha malminetsijä katsoi ylös kullankaivusta.</w:t>
      </w:r>
    </w:p>
    <w:p>
      <w:r>
        <w:rPr>
          <w:b/>
        </w:rPr>
        <w:t xml:space="preserve">Tulos</w:t>
      </w:r>
    </w:p>
    <w:p>
      <w:r>
        <w:t xml:space="preserve">Mies pysähtyy seulomaan soraa.</w:t>
      </w:r>
    </w:p>
    <w:p>
      <w:r>
        <w:rPr>
          <w:b/>
        </w:rPr>
        <w:t xml:space="preserve">Esimerkki 7.4284</w:t>
      </w:r>
    </w:p>
    <w:p>
      <w:r>
        <w:t xml:space="preserve">Lause 1: Peuroja ja kalkkunoita lumessa. Lause 2: Peurat ja kalkkunat etsivät ruokaa lumesta.</w:t>
      </w:r>
    </w:p>
    <w:p>
      <w:r>
        <w:rPr>
          <w:b/>
        </w:rPr>
        <w:t xml:space="preserve">Tulos</w:t>
      </w:r>
    </w:p>
    <w:p>
      <w:r>
        <w:t xml:space="preserve">Eläimet ovat lumessa.</w:t>
      </w:r>
    </w:p>
    <w:p>
      <w:r>
        <w:rPr>
          <w:b/>
        </w:rPr>
        <w:t xml:space="preserve">Esimerkki 7.4285</w:t>
      </w:r>
    </w:p>
    <w:p>
      <w:r>
        <w:t xml:space="preserve">Tuomio 1: Polkupyöräpoliisi tarkkailee huppupäistä naista julkisella paikalla. Lause 2: Poliisi on pidättämässä naista.</w:t>
      </w:r>
    </w:p>
    <w:p>
      <w:r>
        <w:rPr>
          <w:b/>
        </w:rPr>
        <w:t xml:space="preserve">Tulos</w:t>
      </w:r>
    </w:p>
    <w:p>
      <w:r>
        <w:t xml:space="preserve">Poliisinainen katsoo jotakuta.</w:t>
      </w:r>
    </w:p>
    <w:p>
      <w:r>
        <w:rPr>
          <w:b/>
        </w:rPr>
        <w:t xml:space="preserve">Esimerkki 7.4286</w:t>
      </w:r>
    </w:p>
    <w:p>
      <w:r>
        <w:t xml:space="preserve">Lause 1: Siniseen pelipaitaan pukeutunut lapsi seisoo ulkona. Lause 2: Lapsi oli pahoillaan siitä, että hän oli haukkunut Patriotsia, mutta hänen isänsä ei päästänyt häntä sisälle vielä tuntiin.</w:t>
      </w:r>
    </w:p>
    <w:p>
      <w:r>
        <w:rPr>
          <w:b/>
        </w:rPr>
        <w:t xml:space="preserve">Tulos</w:t>
      </w:r>
    </w:p>
    <w:p>
      <w:r>
        <w:t xml:space="preserve">Ihminen pukeutuu siniseen.</w:t>
      </w:r>
    </w:p>
    <w:p>
      <w:r>
        <w:rPr>
          <w:b/>
        </w:rPr>
        <w:t xml:space="preserve">Esimerkki 7.4287</w:t>
      </w:r>
    </w:p>
    <w:p>
      <w:r>
        <w:t xml:space="preserve">Lause 1: Auto on valmis lähtemään ralliin, kun amme lepää sen ulkokatolla ja liput on kiinnitetty. Lause 2: Auto on lähtölinjalla.</w:t>
      </w:r>
    </w:p>
    <w:p>
      <w:r>
        <w:rPr>
          <w:b/>
        </w:rPr>
        <w:t xml:space="preserve">Tulos</w:t>
      </w:r>
    </w:p>
    <w:p>
      <w:r>
        <w:t xml:space="preserve">Auto on lähdössä liikkeelle.</w:t>
      </w:r>
    </w:p>
    <w:p>
      <w:r>
        <w:rPr>
          <w:b/>
        </w:rPr>
        <w:t xml:space="preserve">Esimerkki 7.4288</w:t>
      </w:r>
    </w:p>
    <w:p>
      <w:r>
        <w:t xml:space="preserve">Lause 1: Suuri joukko nuoria istuu ja seurustelee graffitin peittämällä sementtiseinällä. Lause 2: Suuri joukko nuoria tuhlasi aikaansa istuen ja seurustellen graffitipeitteisellä sementtiseinällä.</w:t>
      </w:r>
    </w:p>
    <w:p>
      <w:r>
        <w:rPr>
          <w:b/>
        </w:rPr>
        <w:t xml:space="preserve">Tulos</w:t>
      </w:r>
    </w:p>
    <w:p>
      <w:r>
        <w:t xml:space="preserve">Suuri joukko nuoria vietti aikaa graffitin peittämällä seinällä.</w:t>
      </w:r>
    </w:p>
    <w:p>
      <w:r>
        <w:rPr>
          <w:b/>
        </w:rPr>
        <w:t xml:space="preserve">Esimerkki 7.4289</w:t>
      </w:r>
    </w:p>
    <w:p>
      <w:r>
        <w:t xml:space="preserve">Lause 1: Pieni paidaton poika pitää metsässä lintua kädessään. Lause 2: Poika pelasti linnun sudelta.</w:t>
      </w:r>
    </w:p>
    <w:p>
      <w:r>
        <w:rPr>
          <w:b/>
        </w:rPr>
        <w:t xml:space="preserve">Tulos</w:t>
      </w:r>
    </w:p>
    <w:p>
      <w:r>
        <w:t xml:space="preserve">Poika on ulkona.</w:t>
      </w:r>
    </w:p>
    <w:p>
      <w:r>
        <w:rPr>
          <w:b/>
        </w:rPr>
        <w:t xml:space="preserve">Esimerkki 7.4290</w:t>
      </w:r>
    </w:p>
    <w:p>
      <w:r>
        <w:t xml:space="preserve">Lause 1: lähikuva ruskeasta koirasta vedessä, jolla on kädessään erittäin suuri keppi. Lause 2: Koira on onnellinen.</w:t>
      </w:r>
    </w:p>
    <w:p>
      <w:r>
        <w:rPr>
          <w:b/>
        </w:rPr>
        <w:t xml:space="preserve">Tulos</w:t>
      </w:r>
    </w:p>
    <w:p>
      <w:r>
        <w:t xml:space="preserve">Keppi on valmistettu puusta.</w:t>
      </w:r>
    </w:p>
    <w:p>
      <w:r>
        <w:rPr>
          <w:b/>
        </w:rPr>
        <w:t xml:space="preserve">Esimerkki 7.4291</w:t>
      </w:r>
    </w:p>
    <w:p>
      <w:r>
        <w:t xml:space="preserve">Lause 1: Nainen pysähtyy haistelemaan kukkia. Lause 2: Hän rakastaa tuoksua.</w:t>
      </w:r>
    </w:p>
    <w:p>
      <w:r>
        <w:rPr>
          <w:b/>
        </w:rPr>
        <w:t xml:space="preserve">Tulos</w:t>
      </w:r>
    </w:p>
    <w:p>
      <w:r>
        <w:t xml:space="preserve">Nainen pysähtyy haistelemaan kukkia.</w:t>
      </w:r>
    </w:p>
    <w:p>
      <w:r>
        <w:rPr>
          <w:b/>
        </w:rPr>
        <w:t xml:space="preserve">Esimerkki 7.4292</w:t>
      </w:r>
    </w:p>
    <w:p>
      <w:r>
        <w:t xml:space="preserve">Lause 1: Kadunlakaisija partioi jalkakäytävällä. Lause 2: Kadunlakaisija pitää jalkakäytävän puhtaana.</w:t>
      </w:r>
    </w:p>
    <w:p>
      <w:r>
        <w:rPr>
          <w:b/>
        </w:rPr>
        <w:t xml:space="preserve">Tulos</w:t>
      </w:r>
    </w:p>
    <w:p>
      <w:r>
        <w:t xml:space="preserve">Kadunlakaisija partioi jalkakäytävällä.</w:t>
      </w:r>
    </w:p>
    <w:p>
      <w:r>
        <w:rPr>
          <w:b/>
        </w:rPr>
        <w:t xml:space="preserve">Esimerkki 7.4293</w:t>
      </w:r>
    </w:p>
    <w:p>
      <w:r>
        <w:t xml:space="preserve">Lause 1: Lapset istuvat tietokoneen ääressä, kun opettaja opettaa heitä. Lause 2: Lapset viihtyvät tietokoneen ääressä.</w:t>
      </w:r>
    </w:p>
    <w:p>
      <w:r>
        <w:rPr>
          <w:b/>
        </w:rPr>
        <w:t xml:space="preserve">Tulos</w:t>
      </w:r>
    </w:p>
    <w:p>
      <w:r>
        <w:t xml:space="preserve">Lapset ovat tietokoneella.</w:t>
      </w:r>
    </w:p>
    <w:p>
      <w:r>
        <w:rPr>
          <w:b/>
        </w:rPr>
        <w:t xml:space="preserve">Esimerkki 7.4294</w:t>
      </w:r>
    </w:p>
    <w:p>
      <w:r>
        <w:t xml:space="preserve">Lause 1: Neljä pientä lasta söpöissä asuissa istumassa. Lause 2: Lapset istuvat ulkona.</w:t>
      </w:r>
    </w:p>
    <w:p>
      <w:r>
        <w:rPr>
          <w:b/>
        </w:rPr>
        <w:t xml:space="preserve">Tulos</w:t>
      </w:r>
    </w:p>
    <w:p>
      <w:r>
        <w:t xml:space="preserve">Lapset istuvat.</w:t>
      </w:r>
    </w:p>
    <w:p>
      <w:r>
        <w:rPr>
          <w:b/>
        </w:rPr>
        <w:t xml:space="preserve">Esimerkki 7.4295</w:t>
      </w:r>
    </w:p>
    <w:p>
      <w:r>
        <w:t xml:space="preserve">Lause 1: Poika, jolla on oranssi paita ja ruskeat shortsit, hyppää. Lause 2: Poika hyppii ulkona...</w:t>
      </w:r>
    </w:p>
    <w:p>
      <w:r>
        <w:rPr>
          <w:b/>
        </w:rPr>
        <w:t xml:space="preserve">Tulos</w:t>
      </w:r>
    </w:p>
    <w:p>
      <w:r>
        <w:t xml:space="preserve">Poika ruskeissa shortseissa ja oranssissa paidassa hyppii ilmassa.</w:t>
      </w:r>
    </w:p>
    <w:p>
      <w:r>
        <w:rPr>
          <w:b/>
        </w:rPr>
        <w:t xml:space="preserve">Esimerkki 7.4296</w:t>
      </w:r>
    </w:p>
    <w:p>
      <w:r>
        <w:t xml:space="preserve">Lause 1: Kaksi tyttöä nostaa kolmatta tyttöä. Lause 2: Kaksi tyttöä nostaa kolmatta tyttöä cheerleading-kilpailussa.</w:t>
      </w:r>
    </w:p>
    <w:p>
      <w:r>
        <w:rPr>
          <w:b/>
        </w:rPr>
        <w:t xml:space="preserve">Tulos</w:t>
      </w:r>
    </w:p>
    <w:p>
      <w:r>
        <w:t xml:space="preserve">Kaksi tyttöä nostaa jotakuta</w:t>
      </w:r>
    </w:p>
    <w:p>
      <w:r>
        <w:rPr>
          <w:b/>
        </w:rPr>
        <w:t xml:space="preserve">Esimerkki 7.4297</w:t>
      </w:r>
    </w:p>
    <w:p>
      <w:r>
        <w:t xml:space="preserve">Lause 1: Suuri saksanpaimenkoira juoksee läpi syvän lumen. Lause 2: Koira juoksee kärryttämään palloa.</w:t>
      </w:r>
    </w:p>
    <w:p>
      <w:r>
        <w:rPr>
          <w:b/>
        </w:rPr>
        <w:t xml:space="preserve">Tulos</w:t>
      </w:r>
    </w:p>
    <w:p>
      <w:r>
        <w:t xml:space="preserve">Koira juoksee lumessa.</w:t>
      </w:r>
    </w:p>
    <w:p>
      <w:r>
        <w:rPr>
          <w:b/>
        </w:rPr>
        <w:t xml:space="preserve">Esimerkki 7.4298</w:t>
      </w:r>
    </w:p>
    <w:p>
      <w:r>
        <w:t xml:space="preserve">Lause 1: Suuri määrä ihmisiä ahtautui metroon. Lause 2: Ihmiset ovat metrossa matkalla töihin.</w:t>
      </w:r>
    </w:p>
    <w:p>
      <w:r>
        <w:rPr>
          <w:b/>
        </w:rPr>
        <w:t xml:space="preserve">Tulos</w:t>
      </w:r>
    </w:p>
    <w:p>
      <w:r>
        <w:t xml:space="preserve">Metrossa on tungosta.</w:t>
      </w:r>
    </w:p>
    <w:p>
      <w:r>
        <w:rPr>
          <w:b/>
        </w:rPr>
        <w:t xml:space="preserve">Esimerkki 7.4299</w:t>
      </w:r>
    </w:p>
    <w:p>
      <w:r>
        <w:t xml:space="preserve">Lause 1: Softball-pelaaja juoksee kohti kotilautaa. Lause 2: on turnaus</w:t>
      </w:r>
    </w:p>
    <w:p>
      <w:r>
        <w:rPr>
          <w:b/>
        </w:rPr>
        <w:t xml:space="preserve">Tulos</w:t>
      </w:r>
    </w:p>
    <w:p>
      <w:r>
        <w:t xml:space="preserve">Softball-pelaaja juoksee pesillä.</w:t>
      </w:r>
    </w:p>
    <w:p>
      <w:r>
        <w:rPr>
          <w:b/>
        </w:rPr>
        <w:t xml:space="preserve">Esimerkki 7.4300</w:t>
      </w:r>
    </w:p>
    <w:p>
      <w:r>
        <w:t xml:space="preserve">Lause 1: Kaksi naista ja yksi mies hymyilevät työskennellessään yhdessä kemiallisten laitteiden kanssa. Lause 2: Ihmiset työskentelevät laitoksessa.</w:t>
      </w:r>
    </w:p>
    <w:p>
      <w:r>
        <w:rPr>
          <w:b/>
        </w:rPr>
        <w:t xml:space="preserve">Tulos</w:t>
      </w:r>
    </w:p>
    <w:p>
      <w:r>
        <w:t xml:space="preserve">Kaksi naista ja yksi mies käyttävät kemiallista välineistöä.</w:t>
      </w:r>
    </w:p>
    <w:p>
      <w:r>
        <w:rPr>
          <w:b/>
        </w:rPr>
        <w:t xml:space="preserve">Esimerkki 7.4301</w:t>
      </w:r>
    </w:p>
    <w:p>
      <w:r>
        <w:t xml:space="preserve">Lause 1: Kaksi pientä poikaa, joista toisella on ruudullinen paita ja toisella t-paita ja ruokalappu, istuvat pöytään upotetuissa keltaisissa tuoleissa. Lause 2: Kaksi veljestä istuu vierekkäin päivällisellä.</w:t>
      </w:r>
    </w:p>
    <w:p>
      <w:r>
        <w:rPr>
          <w:b/>
        </w:rPr>
        <w:t xml:space="preserve">Tulos</w:t>
      </w:r>
    </w:p>
    <w:p>
      <w:r>
        <w:t xml:space="preserve">Lappuasuinen poika on nuorempi kuin ruutupaitainen poika.</w:t>
      </w:r>
    </w:p>
    <w:p>
      <w:r>
        <w:rPr>
          <w:b/>
        </w:rPr>
        <w:t xml:space="preserve">Esimerkki 7.4302</w:t>
      </w:r>
    </w:p>
    <w:p>
      <w:r>
        <w:t xml:space="preserve">Lause 1: Mies, jolla on irvistävät kasvot, pakottaa itsensä syömään epätavallista ruokaa syömäpuikoilla. Lause 2: Mies syö ruokaa, josta hän ei pidä.</w:t>
      </w:r>
    </w:p>
    <w:p>
      <w:r>
        <w:rPr>
          <w:b/>
        </w:rPr>
        <w:t xml:space="preserve">Tulos</w:t>
      </w:r>
    </w:p>
    <w:p>
      <w:r>
        <w:t xml:space="preserve">Mies syö ruokaa.</w:t>
      </w:r>
    </w:p>
    <w:p>
      <w:r>
        <w:rPr>
          <w:b/>
        </w:rPr>
        <w:t xml:space="preserve">Esimerkki 7.4303</w:t>
      </w:r>
    </w:p>
    <w:p>
      <w:r>
        <w:t xml:space="preserve">Lause 1: Miehet työskentelevät metroaseman katossa. Lause 2: Miehet korjaavat metroaseman kattoa.</w:t>
      </w:r>
    </w:p>
    <w:p>
      <w:r>
        <w:rPr>
          <w:b/>
        </w:rPr>
        <w:t xml:space="preserve">Tulos</w:t>
      </w:r>
    </w:p>
    <w:p>
      <w:r>
        <w:t xml:space="preserve">Miehet työskentelevät metroasemalla.</w:t>
      </w:r>
    </w:p>
    <w:p>
      <w:r>
        <w:rPr>
          <w:b/>
        </w:rPr>
        <w:t xml:space="preserve">Esimerkki 7.4304</w:t>
      </w:r>
    </w:p>
    <w:p>
      <w:r>
        <w:t xml:space="preserve">Lause 1: Mies pyöräilee vuorten edessä. Lause 2: Mies ratsastaa vuoristopolulla koiransa kanssa.</w:t>
      </w:r>
    </w:p>
    <w:p>
      <w:r>
        <w:rPr>
          <w:b/>
        </w:rPr>
        <w:t xml:space="preserve">Tulos</w:t>
      </w:r>
    </w:p>
    <w:p>
      <w:r>
        <w:t xml:space="preserve">Mies ajaa pyörällä ulkona.</w:t>
      </w:r>
    </w:p>
    <w:p>
      <w:r>
        <w:rPr>
          <w:b/>
        </w:rPr>
        <w:t xml:space="preserve">Esimerkki 7.4305</w:t>
      </w:r>
    </w:p>
    <w:p>
      <w:r>
        <w:t xml:space="preserve">Lause 1: Kolme pyörätuolikoripalloilijaa, joilla on yllään joukkueen peliasut, yrittävät tavoittaa laskeutuvaa koripalloa muiden pelaajien ollessa taustalla. Lause 2: Jotkut pyörätuolikoripalloilijat pelaavat koripallo-ottelua.</w:t>
      </w:r>
    </w:p>
    <w:p>
      <w:r>
        <w:rPr>
          <w:b/>
        </w:rPr>
        <w:t xml:space="preserve">Tulos</w:t>
      </w:r>
    </w:p>
    <w:p>
      <w:r>
        <w:t xml:space="preserve">Kolme pyörätuolikoripalloilijaa pelaa koripalloa kentällä.</w:t>
      </w:r>
    </w:p>
    <w:p>
      <w:r>
        <w:rPr>
          <w:b/>
        </w:rPr>
        <w:t xml:space="preserve">Esimerkki 7.4306</w:t>
      </w:r>
    </w:p>
    <w:p>
      <w:r>
        <w:t xml:space="preserve">Lause 1: Keltaisilla hanskoilla varustettu sukeltaja, jolla on snorkkeli ja naamari, ui veden alla kanniskellen kahvallinen laatikko. Lause 2: Sukeltaja, jolla on snorkkeli ja maski, sukeltaa salaperäiseen uuteen valtamereen.</w:t>
      </w:r>
    </w:p>
    <w:p>
      <w:r>
        <w:rPr>
          <w:b/>
        </w:rPr>
        <w:t xml:space="preserve">Tulos</w:t>
      </w:r>
    </w:p>
    <w:p>
      <w:r>
        <w:t xml:space="preserve">Sukeltaja ui veden alla ja kantaa laatikkoa, jossa on kahva.</w:t>
      </w:r>
    </w:p>
    <w:p>
      <w:r>
        <w:rPr>
          <w:b/>
        </w:rPr>
        <w:t xml:space="preserve">Esimerkki 7.4307</w:t>
      </w:r>
    </w:p>
    <w:p>
      <w:r>
        <w:t xml:space="preserve">Lause 1: Silmälasipäinen henkilö, jolla on musta lippalakki, kumartuu pimeässä laitteiden yli. Lause 2: Elokuvaprojektoriasiantuntija kumartuu vaihtaessaan keloja täpötäydessä teatterissa.</w:t>
      </w:r>
    </w:p>
    <w:p>
      <w:r>
        <w:rPr>
          <w:b/>
        </w:rPr>
        <w:t xml:space="preserve">Tulos</w:t>
      </w:r>
    </w:p>
    <w:p>
      <w:r>
        <w:t xml:space="preserve">henkilö on vedonlyönti yli pimeässä</w:t>
      </w:r>
    </w:p>
    <w:p>
      <w:r>
        <w:rPr>
          <w:b/>
        </w:rPr>
        <w:t xml:space="preserve">Esimerkki 7.4308</w:t>
      </w:r>
    </w:p>
    <w:p>
      <w:r>
        <w:t xml:space="preserve">Lause 1: Nainen, jolla on vauva sylissään ja vihreä paita yllään. Lause 2: Nainen kantaa vauvaa puiston läpi.</w:t>
      </w:r>
    </w:p>
    <w:p>
      <w:r>
        <w:rPr>
          <w:b/>
        </w:rPr>
        <w:t xml:space="preserve">Tulos</w:t>
      </w:r>
    </w:p>
    <w:p>
      <w:r>
        <w:t xml:space="preserve">Nainen kantaa vauvaa.</w:t>
      </w:r>
    </w:p>
    <w:p>
      <w:r>
        <w:rPr>
          <w:b/>
        </w:rPr>
        <w:t xml:space="preserve">Esimerkki 7.4309</w:t>
      </w:r>
    </w:p>
    <w:p>
      <w:r>
        <w:t xml:space="preserve">Lause 1: Mies, jolla on taantunut hiusraja, työskentelee kemian laboratoriossa useiden dekantterilasien kanssa. Lause 2: Mies, jolla on taantunut hiusraja, on pienessä kemian laboratoriossa työskentelemässä useiden dekantterilasien kanssa.</w:t>
      </w:r>
    </w:p>
    <w:p>
      <w:r>
        <w:rPr>
          <w:b/>
        </w:rPr>
        <w:t xml:space="preserve">Tulos</w:t>
      </w:r>
    </w:p>
    <w:p>
      <w:r>
        <w:t xml:space="preserve">Mies, jolla on taantunut hiusraja, työskentelee laboratoriossa useiden dekantterilasien kanssa.</w:t>
      </w:r>
    </w:p>
    <w:p>
      <w:r>
        <w:rPr>
          <w:b/>
        </w:rPr>
        <w:t xml:space="preserve">Esimerkki 7.4310</w:t>
      </w:r>
    </w:p>
    <w:p>
      <w:r>
        <w:t xml:space="preserve">Lause 1: Nuori poika harjaa tekaistun alligaattorin hampaita. Lause 2: he menivät naimisiin</w:t>
      </w:r>
    </w:p>
    <w:p>
      <w:r>
        <w:rPr>
          <w:b/>
        </w:rPr>
        <w:t xml:space="preserve">Tulos</w:t>
      </w:r>
    </w:p>
    <w:p>
      <w:r>
        <w:t xml:space="preserve">bvoy oli pukeutunut cowboyksi...</w:t>
      </w:r>
    </w:p>
    <w:p>
      <w:r>
        <w:rPr>
          <w:b/>
        </w:rPr>
        <w:t xml:space="preserve">Esimerkki 7.4311</w:t>
      </w:r>
    </w:p>
    <w:p>
      <w:r>
        <w:t xml:space="preserve">Lause 1: Joukko miehiä seisoo ympärillä. Lause 2: Joukko miehiä odottaa taksia...</w:t>
      </w:r>
    </w:p>
    <w:p>
      <w:r>
        <w:rPr>
          <w:b/>
        </w:rPr>
        <w:t xml:space="preserve">Tulos</w:t>
      </w:r>
    </w:p>
    <w:p>
      <w:r>
        <w:t xml:space="preserve">Ryhmä miehiä seisoo</w:t>
      </w:r>
    </w:p>
    <w:p>
      <w:r>
        <w:rPr>
          <w:b/>
        </w:rPr>
        <w:t xml:space="preserve">Esimerkki 7.4312</w:t>
      </w:r>
    </w:p>
    <w:p>
      <w:r>
        <w:t xml:space="preserve">Lause 1: Myymälässä esillä oleva puku. Lause 2: Deisgnerin puku on myynnissä.</w:t>
      </w:r>
    </w:p>
    <w:p>
      <w:r>
        <w:rPr>
          <w:b/>
        </w:rPr>
        <w:t xml:space="preserve">Tulos</w:t>
      </w:r>
    </w:p>
    <w:p>
      <w:r>
        <w:t xml:space="preserve">Vaatteita esitellään myymälässä.</w:t>
      </w:r>
    </w:p>
    <w:p>
      <w:r>
        <w:rPr>
          <w:b/>
        </w:rPr>
        <w:t xml:space="preserve">Esimerkki 7.4313</w:t>
      </w:r>
    </w:p>
    <w:p>
      <w:r>
        <w:t xml:space="preserve">Lause 1: Viehättävä nainen, Roller derby-joukkue "Roller Girls" tuijottaa, samalla kun hän korjaa paitaansa ja pitää laukkua. Lause 2: Laukku on pieni.</w:t>
      </w:r>
    </w:p>
    <w:p>
      <w:r>
        <w:rPr>
          <w:b/>
        </w:rPr>
        <w:t xml:space="preserve">Tulos</w:t>
      </w:r>
    </w:p>
    <w:p>
      <w:r>
        <w:t xml:space="preserve">Naisella on laukku kädessään.</w:t>
      </w:r>
    </w:p>
    <w:p>
      <w:r>
        <w:rPr>
          <w:b/>
        </w:rPr>
        <w:t xml:space="preserve">Esimerkki 7.4314</w:t>
      </w:r>
    </w:p>
    <w:p>
      <w:r>
        <w:t xml:space="preserve">Lause 1: Poika, jolla on suojalasit, käyttää juotosrautaa elektroniikkalaitteeseen. Lause 2: Valkoinen poika käyttää juotosrautaa...</w:t>
      </w:r>
    </w:p>
    <w:p>
      <w:r>
        <w:rPr>
          <w:b/>
        </w:rPr>
        <w:t xml:space="preserve">Tulos</w:t>
      </w:r>
    </w:p>
    <w:p>
      <w:r>
        <w:t xml:space="preserve">poika käyttää juotosrautaa</w:t>
      </w:r>
    </w:p>
    <w:p>
      <w:r>
        <w:rPr>
          <w:b/>
        </w:rPr>
        <w:t xml:space="preserve">Esimerkki 7.4315</w:t>
      </w:r>
    </w:p>
    <w:p>
      <w:r>
        <w:t xml:space="preserve">Lause 1: Nuori mies seisoo punaisen tavaravaunun edessä kamera kädessä ja ottaa valokuvaa. Lause 2: Ratapihalla on henkilö ottamassa valokuvia.</w:t>
      </w:r>
    </w:p>
    <w:p>
      <w:r>
        <w:rPr>
          <w:b/>
        </w:rPr>
        <w:t xml:space="preserve">Tulos</w:t>
      </w:r>
    </w:p>
    <w:p>
      <w:r>
        <w:t xml:space="preserve">Teini seisoo junavaunun vieressä ja ottaa kuvia.</w:t>
      </w:r>
    </w:p>
    <w:p>
      <w:r>
        <w:rPr>
          <w:b/>
        </w:rPr>
        <w:t xml:space="preserve">Esimerkki 7.4316</w:t>
      </w:r>
    </w:p>
    <w:p>
      <w:r>
        <w:t xml:space="preserve">Lause 1: Kaveri ajaa moottoripyörällään kilpaa. Lause 2: Moottoripyörällään kilpaileva mies tulee ensimmäisenä.</w:t>
      </w:r>
    </w:p>
    <w:p>
      <w:r>
        <w:rPr>
          <w:b/>
        </w:rPr>
        <w:t xml:space="preserve">Tulos</w:t>
      </w:r>
    </w:p>
    <w:p>
      <w:r>
        <w:t xml:space="preserve">Ajoneuvossa oleva henkilö.</w:t>
      </w:r>
    </w:p>
    <w:p>
      <w:r>
        <w:rPr>
          <w:b/>
        </w:rPr>
        <w:t xml:space="preserve">Esimerkki 7.4317</w:t>
      </w:r>
    </w:p>
    <w:p>
      <w:r>
        <w:t xml:space="preserve">Lause 1: Kaksi miestä sairaalassa, toinen vierailee ja toinen on potilas. Lause 2: Mies vierailee sairaalassa kipsissä olevan miehen luona.</w:t>
      </w:r>
    </w:p>
    <w:p>
      <w:r>
        <w:rPr>
          <w:b/>
        </w:rPr>
        <w:t xml:space="preserve">Tulos</w:t>
      </w:r>
    </w:p>
    <w:p>
      <w:r>
        <w:t xml:space="preserve">Mies vierailee sairaalapotilaan luona.</w:t>
      </w:r>
    </w:p>
    <w:p>
      <w:r>
        <w:rPr>
          <w:b/>
        </w:rPr>
        <w:t xml:space="preserve">Esimerkki 7.4318</w:t>
      </w:r>
    </w:p>
    <w:p>
      <w:r>
        <w:t xml:space="preserve">Lause 1: ruskeapaitainen mies ja vihreäpukuinen nainen tuijottavat toisiaan vihaisesti. Lause 2: mies ja nainen riitelevät suhteestaan.</w:t>
      </w:r>
    </w:p>
    <w:p>
      <w:r>
        <w:rPr>
          <w:b/>
        </w:rPr>
        <w:t xml:space="preserve">Tulos</w:t>
      </w:r>
    </w:p>
    <w:p>
      <w:r>
        <w:t xml:space="preserve">Mies ja nainen kävelevät</w:t>
      </w:r>
    </w:p>
    <w:p>
      <w:r>
        <w:rPr>
          <w:b/>
        </w:rPr>
        <w:t xml:space="preserve">Esimerkki 7.4319</w:t>
      </w:r>
    </w:p>
    <w:p>
      <w:r>
        <w:t xml:space="preserve">Lause 1: Ihmiset satamassa vastaanottamassa ja lähettämässä tavaraa suuren valkoisen veneen lähellä. Lause 2: Ihmiset satamassa ottavat vastaan ja laivaavat tavaraa pomolleen.</w:t>
      </w:r>
    </w:p>
    <w:p>
      <w:r>
        <w:rPr>
          <w:b/>
        </w:rPr>
        <w:t xml:space="preserve">Tulos</w:t>
      </w:r>
    </w:p>
    <w:p>
      <w:r>
        <w:t xml:space="preserve">Ihmiset laiturilla ovat veneen lähellä.</w:t>
      </w:r>
    </w:p>
    <w:p>
      <w:r>
        <w:rPr>
          <w:b/>
        </w:rPr>
        <w:t xml:space="preserve">Esimerkki 7.4320</w:t>
      </w:r>
    </w:p>
    <w:p>
      <w:r>
        <w:t xml:space="preserve">Lause 1: Sinikeltaiseen takkiin pukeutunut mies, jolla on uskonnollinen merkki kädessään, seisoo kadulla, ja hänen takanaan jalkakäytävällä on ihmisiä. Lause 2: Mies kadulla piti kylttiä ylhäällä kuumana päivänä.</w:t>
      </w:r>
    </w:p>
    <w:p>
      <w:r>
        <w:rPr>
          <w:b/>
        </w:rPr>
        <w:t xml:space="preserve">Tulos</w:t>
      </w:r>
    </w:p>
    <w:p>
      <w:r>
        <w:t xml:space="preserve">Joukko ihmisiä seisoo kadulla, ja miehellä on kyltti kädessään.</w:t>
      </w:r>
    </w:p>
    <w:p>
      <w:r>
        <w:rPr>
          <w:b/>
        </w:rPr>
        <w:t xml:space="preserve">Esimerkki 7.4321</w:t>
      </w:r>
    </w:p>
    <w:p>
      <w:r>
        <w:t xml:space="preserve">Lause 1: Kaksi miestä lepää leipomossa Lause 2: Kaksi miestä nauttii leivonnaisia.</w:t>
      </w:r>
    </w:p>
    <w:p>
      <w:r>
        <w:rPr>
          <w:b/>
        </w:rPr>
        <w:t xml:space="preserve">Tulos</w:t>
      </w:r>
    </w:p>
    <w:p>
      <w:r>
        <w:t xml:space="preserve">Sisällä on kaksi miestä.</w:t>
      </w:r>
    </w:p>
    <w:p>
      <w:r>
        <w:rPr>
          <w:b/>
        </w:rPr>
        <w:t xml:space="preserve">Esimerkki 7.4322</w:t>
      </w:r>
    </w:p>
    <w:p>
      <w:r>
        <w:t xml:space="preserve">Lause 1: Henkilö seisoo lentomiehistön muistomerkin edessä. Lause 2: Nainen seisoo muistomerkin edessä.</w:t>
      </w:r>
    </w:p>
    <w:p>
      <w:r>
        <w:rPr>
          <w:b/>
        </w:rPr>
        <w:t xml:space="preserve">Tulos</w:t>
      </w:r>
    </w:p>
    <w:p>
      <w:r>
        <w:t xml:space="preserve">Henkilö ihailee muistomerkkiä.</w:t>
      </w:r>
    </w:p>
    <w:p>
      <w:r>
        <w:rPr>
          <w:b/>
        </w:rPr>
        <w:t xml:space="preserve">Esimerkki 7.4323</w:t>
      </w:r>
    </w:p>
    <w:p>
      <w:r>
        <w:t xml:space="preserve">Lause 1: Mies, jolla on keltainen paita ja siniset housut, tasapainoilee tukin päällä toisen miehen takana, jolla on vaaleansininen paita ja vaaleansiniset ja keltaiset shortsit ja joka myös tasapainoilee. Lause 2: Miehet kilpailevat siitä, kuka kaatuu ensin.</w:t>
      </w:r>
    </w:p>
    <w:p>
      <w:r>
        <w:rPr>
          <w:b/>
        </w:rPr>
        <w:t xml:space="preserve">Tulos</w:t>
      </w:r>
    </w:p>
    <w:p>
      <w:r>
        <w:t xml:space="preserve">Kaksi miestä yrittää tasapainoilla tukin päällä.</w:t>
      </w:r>
    </w:p>
    <w:p>
      <w:r>
        <w:rPr>
          <w:b/>
        </w:rPr>
        <w:t xml:space="preserve">Esimerkki 7.4324</w:t>
      </w:r>
    </w:p>
    <w:p>
      <w:r>
        <w:t xml:space="preserve">Lause 1: Musta nainen puhuu kolmen nuoren miehen kanssa. Lause 2: Musta nainen puhuu kolmen nuoren kiinalaisen miehen kanssa.</w:t>
      </w:r>
    </w:p>
    <w:p>
      <w:r>
        <w:rPr>
          <w:b/>
        </w:rPr>
        <w:t xml:space="preserve">Tulos</w:t>
      </w:r>
    </w:p>
    <w:p>
      <w:r>
        <w:t xml:space="preserve">Värillinen nainen puhuu miesryhmälle.</w:t>
      </w:r>
    </w:p>
    <w:p>
      <w:r>
        <w:rPr>
          <w:b/>
        </w:rPr>
        <w:t xml:space="preserve">Esimerkki 7.4325</w:t>
      </w:r>
    </w:p>
    <w:p>
      <w:r>
        <w:t xml:space="preserve">Lause 1: Tyttö hyppii pukeutuneena neonpinkki-mustaan asuun. Lause 2: Tyttö hyppii äitinsä vieressä.</w:t>
      </w:r>
    </w:p>
    <w:p>
      <w:r>
        <w:rPr>
          <w:b/>
        </w:rPr>
        <w:t xml:space="preserve">Tulos</w:t>
      </w:r>
    </w:p>
    <w:p>
      <w:r>
        <w:t xml:space="preserve">Tyttö hyppää</w:t>
      </w:r>
    </w:p>
    <w:p>
      <w:r>
        <w:rPr>
          <w:b/>
        </w:rPr>
        <w:t xml:space="preserve">Esimerkki 7.4326</w:t>
      </w:r>
    </w:p>
    <w:p>
      <w:r>
        <w:t xml:space="preserve">Lause 1: Henkilö kävelee metsäpolulla. Lause 2: Henkilö on metsässä polulla.</w:t>
      </w:r>
    </w:p>
    <w:p>
      <w:r>
        <w:rPr>
          <w:b/>
        </w:rPr>
        <w:t xml:space="preserve">Tulos</w:t>
      </w:r>
    </w:p>
    <w:p>
      <w:r>
        <w:t xml:space="preserve">Henkilö kävelee polkua pitkin.</w:t>
      </w:r>
    </w:p>
    <w:p>
      <w:r>
        <w:rPr>
          <w:b/>
        </w:rPr>
        <w:t xml:space="preserve">Esimerkki 7.4327</w:t>
      </w:r>
    </w:p>
    <w:p>
      <w:r>
        <w:t xml:space="preserve">Lause 1: Kahlitulla keinulla istuva poika katsoo oikealle ja hymyilee. Lause 2: Poika on ulkona poika on</w:t>
      </w:r>
    </w:p>
    <w:p>
      <w:r>
        <w:rPr>
          <w:b/>
        </w:rPr>
        <w:t xml:space="preserve">Tulos</w:t>
      </w:r>
    </w:p>
    <w:p>
      <w:r>
        <w:t xml:space="preserve">Lapsi leikkii keinussa.</w:t>
      </w:r>
    </w:p>
    <w:p>
      <w:r>
        <w:rPr>
          <w:b/>
        </w:rPr>
        <w:t xml:space="preserve">Esimerkki 7.4328</w:t>
      </w:r>
    </w:p>
    <w:p>
      <w:r>
        <w:t xml:space="preserve">Lause 1: Kaksi mustaa naista hienoissa univormuissa Lause 2: he ovat töissä.</w:t>
      </w:r>
    </w:p>
    <w:p>
      <w:r>
        <w:rPr>
          <w:b/>
        </w:rPr>
        <w:t xml:space="preserve">Tulos</w:t>
      </w:r>
    </w:p>
    <w:p>
      <w:r>
        <w:t xml:space="preserve">kaksi mustaa naista</w:t>
      </w:r>
    </w:p>
    <w:p>
      <w:r>
        <w:rPr>
          <w:b/>
        </w:rPr>
        <w:t xml:space="preserve">Esimerkki 7.4329</w:t>
      </w:r>
    </w:p>
    <w:p>
      <w:r>
        <w:t xml:space="preserve">Lause 1: Henkilö kaivaa kuoppaa hiekkaan kahden lapsen katsellessa. Lause 2: Mies kaivaa kuoppaa hiekkaan kahden lapsen katsellessa.</w:t>
      </w:r>
    </w:p>
    <w:p>
      <w:r>
        <w:rPr>
          <w:b/>
        </w:rPr>
        <w:t xml:space="preserve">Tulos</w:t>
      </w:r>
    </w:p>
    <w:p>
      <w:r>
        <w:t xml:space="preserve">Henkilö kaivaa kuoppaa kahden lapsen katsellessa.</w:t>
      </w:r>
    </w:p>
    <w:p>
      <w:r>
        <w:rPr>
          <w:b/>
        </w:rPr>
        <w:t xml:space="preserve">Esimerkki 7.4330</w:t>
      </w:r>
    </w:p>
    <w:p>
      <w:r>
        <w:t xml:space="preserve">Lause 1: Mies ajaa punaista Coca-Cola-autoa palmujen luona. Lause 2: Mies tekee toimitusta.</w:t>
      </w:r>
    </w:p>
    <w:p>
      <w:r>
        <w:rPr>
          <w:b/>
        </w:rPr>
        <w:t xml:space="preserve">Tulos</w:t>
      </w:r>
    </w:p>
    <w:p>
      <w:r>
        <w:t xml:space="preserve">Joku ajaa ajoneuvoa.</w:t>
      </w:r>
    </w:p>
    <w:p>
      <w:r>
        <w:rPr>
          <w:b/>
        </w:rPr>
        <w:t xml:space="preserve">Esimerkki 7.4331</w:t>
      </w:r>
    </w:p>
    <w:p>
      <w:r>
        <w:t xml:space="preserve">Lause 1: Punakypäräpäinen mies saa toisen miehen suihkuttamaan vettä suuhunsa nyrkkeilykehässä. Lause 2: Mies punaisessa nyrkkeilykypärässä.</w:t>
      </w:r>
    </w:p>
    <w:p>
      <w:r>
        <w:rPr>
          <w:b/>
        </w:rPr>
        <w:t xml:space="preserve">Tulos</w:t>
      </w:r>
    </w:p>
    <w:p>
      <w:r>
        <w:t xml:space="preserve">Mies punaisessa kypärässä.</w:t>
      </w:r>
    </w:p>
    <w:p>
      <w:r>
        <w:rPr>
          <w:b/>
        </w:rPr>
        <w:t xml:space="preserve">Esimerkki 7.4332</w:t>
      </w:r>
    </w:p>
    <w:p>
      <w:r>
        <w:t xml:space="preserve">Lause 1: pieni perhe häissä. Lause 2: kaksi vanhempaa itkee häissä.</w:t>
      </w:r>
    </w:p>
    <w:p>
      <w:r>
        <w:rPr>
          <w:b/>
        </w:rPr>
        <w:t xml:space="preserve">Tulos</w:t>
      </w:r>
    </w:p>
    <w:p>
      <w:r>
        <w:t xml:space="preserve">häät ovat käynnissä</w:t>
      </w:r>
    </w:p>
    <w:p>
      <w:r>
        <w:rPr>
          <w:b/>
        </w:rPr>
        <w:t xml:space="preserve">Esimerkki 7.4333</w:t>
      </w:r>
    </w:p>
    <w:p>
      <w:r>
        <w:t xml:space="preserve">Lause 1: Ryhmä teini-ikäisiä miehiä keräämässä roskia. Lause 2: Ryhmä nuoria nuoria poimii roskia.</w:t>
      </w:r>
    </w:p>
    <w:p>
      <w:r>
        <w:rPr>
          <w:b/>
        </w:rPr>
        <w:t xml:space="preserve">Tulos</w:t>
      </w:r>
    </w:p>
    <w:p>
      <w:r>
        <w:t xml:space="preserve">Jotkut ihmiset keräävät roskia.</w:t>
      </w:r>
    </w:p>
    <w:p>
      <w:r>
        <w:rPr>
          <w:b/>
        </w:rPr>
        <w:t xml:space="preserve">Esimerkki 7.4334</w:t>
      </w:r>
    </w:p>
    <w:p>
      <w:r>
        <w:t xml:space="preserve">Lause 1: Lapsi, jolla on päässään vaaleanpunaiset nauhat, tanssii konfettien ja ilmapallojen ympäröimänä. Lause 2: Lapsi tanssii juhlissa.</w:t>
      </w:r>
    </w:p>
    <w:p>
      <w:r>
        <w:rPr>
          <w:b/>
        </w:rPr>
        <w:t xml:space="preserve">Tulos</w:t>
      </w:r>
    </w:p>
    <w:p>
      <w:r>
        <w:t xml:space="preserve">Lapsi tanssii.</w:t>
      </w:r>
    </w:p>
    <w:p>
      <w:r>
        <w:rPr>
          <w:b/>
        </w:rPr>
        <w:t xml:space="preserve">Esimerkki 7.4335</w:t>
      </w:r>
    </w:p>
    <w:p>
      <w:r>
        <w:t xml:space="preserve">Lause 1: Ruskeahiuksinen, mustiin pukeutunut nainen kävelee veneeseen, jossa on sininen sisustus. Lause 2: Joku osallistuu venejuhliin.</w:t>
      </w:r>
    </w:p>
    <w:p>
      <w:r>
        <w:rPr>
          <w:b/>
        </w:rPr>
        <w:t xml:space="preserve">Tulos</w:t>
      </w:r>
    </w:p>
    <w:p>
      <w:r>
        <w:t xml:space="preserve">Henkilö on veneessä.</w:t>
      </w:r>
    </w:p>
    <w:p>
      <w:r>
        <w:rPr>
          <w:b/>
        </w:rPr>
        <w:t xml:space="preserve">Esimerkki 7.4336</w:t>
      </w:r>
    </w:p>
    <w:p>
      <w:r>
        <w:t xml:space="preserve">Lause 1: Kaksi lasta leikkii sulavassa sohjossa. Lause 2: Kaksi lasta tekee lumienkeleitä sohjossa.</w:t>
      </w:r>
    </w:p>
    <w:p>
      <w:r>
        <w:rPr>
          <w:b/>
        </w:rPr>
        <w:t xml:space="preserve">Tulos</w:t>
      </w:r>
    </w:p>
    <w:p>
      <w:r>
        <w:t xml:space="preserve">Kaksi lasta leikkii.</w:t>
      </w:r>
    </w:p>
    <w:p>
      <w:r>
        <w:rPr>
          <w:b/>
        </w:rPr>
        <w:t xml:space="preserve">Esimerkki 7.4337</w:t>
      </w:r>
    </w:p>
    <w:p>
      <w:r>
        <w:t xml:space="preserve">Lause 1: Punapaitainen mies polvistuu keittiön seinän edessä, josta on poistettu kaapit. Lause 2: Mies polvistuu seinän edessä yrittäen nostaa jotain pudottamaansa tavaraa.</w:t>
      </w:r>
    </w:p>
    <w:p>
      <w:r>
        <w:rPr>
          <w:b/>
        </w:rPr>
        <w:t xml:space="preserve">Tulos</w:t>
      </w:r>
    </w:p>
    <w:p>
      <w:r>
        <w:t xml:space="preserve">mies polvistuu seinän edessä</w:t>
      </w:r>
    </w:p>
    <w:p>
      <w:r>
        <w:rPr>
          <w:b/>
        </w:rPr>
        <w:t xml:space="preserve">Esimerkki 7.4338</w:t>
      </w:r>
    </w:p>
    <w:p>
      <w:r>
        <w:t xml:space="preserve">Lause 1: Kaksi poikaa pitää vihreää köyttä kädessään ja kilpailevat toisiaan vastaan tasapainotangolla muiden katsellessa. Lause 2: Kaksi poikaa kilpailee toisiaan vastaan , kun muut katsovat.</w:t>
      </w:r>
    </w:p>
    <w:p>
      <w:r>
        <w:rPr>
          <w:b/>
        </w:rPr>
        <w:t xml:space="preserve">Tulos</w:t>
      </w:r>
    </w:p>
    <w:p>
      <w:r>
        <w:t xml:space="preserve">Kaksi poikaa kilpailee toisiaan vastaan tasapainotangolla muiden katsellessa.</w:t>
      </w:r>
    </w:p>
    <w:p>
      <w:r>
        <w:rPr>
          <w:b/>
        </w:rPr>
        <w:t xml:space="preserve">Esimerkki 7.4339</w:t>
      </w:r>
    </w:p>
    <w:p>
      <w:r>
        <w:t xml:space="preserve">Lause 1: Iäkäs mies ja nainen tarkkailevat puista laitetta, jossa on putki. Lause 2: Mies ja nainen katselevat uutta tuotetta ostettavaksi.</w:t>
      </w:r>
    </w:p>
    <w:p>
      <w:r>
        <w:rPr>
          <w:b/>
        </w:rPr>
        <w:t xml:space="preserve">Tulos</w:t>
      </w:r>
    </w:p>
    <w:p>
      <w:r>
        <w:t xml:space="preserve">Kaksi ihmistä etsii puista laitetta</w:t>
      </w:r>
    </w:p>
    <w:p>
      <w:r>
        <w:rPr>
          <w:b/>
        </w:rPr>
        <w:t xml:space="preserve">Esimerkki 7.4340</w:t>
      </w:r>
    </w:p>
    <w:p>
      <w:r>
        <w:t xml:space="preserve">Lause 1: Kaksi ihmistä istuu toisiaan vastapäätä pöydän ääressä, ja heitä ympäröi väkijoukko. Lause 2: Nämä kaksi ihmistä riitelevät pöydän ääressä.</w:t>
      </w:r>
    </w:p>
    <w:p>
      <w:r>
        <w:rPr>
          <w:b/>
        </w:rPr>
        <w:t xml:space="preserve">Tulos</w:t>
      </w:r>
    </w:p>
    <w:p>
      <w:r>
        <w:t xml:space="preserve">Kaksi ihmistä istuu pöydän ääressä yleisön katsellessa.</w:t>
      </w:r>
    </w:p>
    <w:p>
      <w:r>
        <w:rPr>
          <w:b/>
        </w:rPr>
        <w:t xml:space="preserve">Esimerkki 7.4341</w:t>
      </w:r>
    </w:p>
    <w:p>
      <w:r>
        <w:t xml:space="preserve">Lause 1: Nuori mies, jolla on lenkkarit ja punainen takki, poseeraa toinen käsi maassa ja toinen nostettuna ilmaan. Lause 2: Mies poseeraa mallikuvausta varten.</w:t>
      </w:r>
    </w:p>
    <w:p>
      <w:r>
        <w:rPr>
          <w:b/>
        </w:rPr>
        <w:t xml:space="preserve">Tulos</w:t>
      </w:r>
    </w:p>
    <w:p>
      <w:r>
        <w:t xml:space="preserve">Nuori mies poseeraa.</w:t>
      </w:r>
    </w:p>
    <w:p>
      <w:r>
        <w:rPr>
          <w:b/>
        </w:rPr>
        <w:t xml:space="preserve">Esimerkki 7.4342</w:t>
      </w:r>
    </w:p>
    <w:p>
      <w:r>
        <w:t xml:space="preserve">Lause 1: Kolmannen maailman maasta kotoisin oleva nainen hakee vettä kaivon pohjasta, kun muut seisovat ympärillä ja katselevat. Lause 2: Muut odottavat jonossa saadakseen vettä kaivosta.</w:t>
      </w:r>
    </w:p>
    <w:p>
      <w:r>
        <w:rPr>
          <w:b/>
        </w:rPr>
        <w:t xml:space="preserve">Tulos</w:t>
      </w:r>
    </w:p>
    <w:p>
      <w:r>
        <w:t xml:space="preserve">Kaivon pohjassa on vettä.</w:t>
      </w:r>
    </w:p>
    <w:p>
      <w:r>
        <w:rPr>
          <w:b/>
        </w:rPr>
        <w:t xml:space="preserve">Esimerkki 7.4343</w:t>
      </w:r>
    </w:p>
    <w:p>
      <w:r>
        <w:t xml:space="preserve">Lause 1: Punaiseen univormuun pukeutunut mies hyppää ilmaan, kun valkoiseen univormuun pukeutunut mies yrittää potkaista palloa. Lause 2: Miehet pelaavat jalkapallopeliä.</w:t>
      </w:r>
    </w:p>
    <w:p>
      <w:r>
        <w:rPr>
          <w:b/>
        </w:rPr>
        <w:t xml:space="preserve">Tulos</w:t>
      </w:r>
    </w:p>
    <w:p>
      <w:r>
        <w:t xml:space="preserve">Miehet pelaavat peliä.</w:t>
      </w:r>
    </w:p>
    <w:p>
      <w:r>
        <w:rPr>
          <w:b/>
        </w:rPr>
        <w:t xml:space="preserve">Esimerkki 7.4344</w:t>
      </w:r>
    </w:p>
    <w:p>
      <w:r>
        <w:t xml:space="preserve">Lause 1: Kaksi koiraa tuijottaa harmaavalkoista kissaa. Lause 2: Kaksi koiranpentua katselee kissaa.</w:t>
      </w:r>
    </w:p>
    <w:p>
      <w:r>
        <w:rPr>
          <w:b/>
        </w:rPr>
        <w:t xml:space="preserve">Tulos</w:t>
      </w:r>
    </w:p>
    <w:p>
      <w:r>
        <w:t xml:space="preserve">Jotkut eläimet katsovat kissaa.</w:t>
      </w:r>
    </w:p>
    <w:p>
      <w:r>
        <w:rPr>
          <w:b/>
        </w:rPr>
        <w:t xml:space="preserve">Esimerkki 7.4345</w:t>
      </w:r>
    </w:p>
    <w:p>
      <w:r>
        <w:t xml:space="preserve">Lause 1: Mies esittää musiikkia. Lause 2: Mies soittaa saksofonia.</w:t>
      </w:r>
    </w:p>
    <w:p>
      <w:r>
        <w:rPr>
          <w:b/>
        </w:rPr>
        <w:t xml:space="preserve">Tulos</w:t>
      </w:r>
    </w:p>
    <w:p>
      <w:r>
        <w:t xml:space="preserve">Siellä esiintyy muusikko.</w:t>
      </w:r>
    </w:p>
    <w:p>
      <w:r>
        <w:rPr>
          <w:b/>
        </w:rPr>
        <w:t xml:space="preserve">Esimerkki 7.4346</w:t>
      </w:r>
    </w:p>
    <w:p>
      <w:r>
        <w:t xml:space="preserve">Lause 1: Mustaan asuun pukeutunut mies, joka heiluttaa puukeppiä, hyökkää keltaiseen asuun pukeutuneen naisen kimppuun ulkona, vihreiden puiden alla, yleisön edessä. Lause 2: Jotkut ihmiset järjestävät show'n suurelle yleisölle.</w:t>
      </w:r>
    </w:p>
    <w:p>
      <w:r>
        <w:rPr>
          <w:b/>
        </w:rPr>
        <w:t xml:space="preserve">Tulos</w:t>
      </w:r>
    </w:p>
    <w:p>
      <w:r>
        <w:t xml:space="preserve">Jotkut ihmiset järjestävät show'n.</w:t>
      </w:r>
    </w:p>
    <w:p>
      <w:r>
        <w:rPr>
          <w:b/>
        </w:rPr>
        <w:t xml:space="preserve">Esimerkki 7.4347</w:t>
      </w:r>
    </w:p>
    <w:p>
      <w:r>
        <w:t xml:space="preserve">Lause 1: ihmiset kävelevät kadulla. Lause 2: Ihmiset ovat ulkona lumessa.</w:t>
      </w:r>
    </w:p>
    <w:p>
      <w:r>
        <w:rPr>
          <w:b/>
        </w:rPr>
        <w:t xml:space="preserve">Tulos</w:t>
      </w:r>
    </w:p>
    <w:p>
      <w:r>
        <w:t xml:space="preserve">Ihmiset ovat ulkona.</w:t>
      </w:r>
    </w:p>
    <w:p>
      <w:r>
        <w:rPr>
          <w:b/>
        </w:rPr>
        <w:t xml:space="preserve">Esimerkki 7.4348</w:t>
      </w:r>
    </w:p>
    <w:p>
      <w:r>
        <w:t xml:space="preserve">Lause 1: Kaksi lasta katselee jotain jännittävää, jota aikuinen näyttää heille. Lause 2: Kaksi sisarusta äitinsä kanssa.</w:t>
      </w:r>
    </w:p>
    <w:p>
      <w:r>
        <w:rPr>
          <w:b/>
        </w:rPr>
        <w:t xml:space="preserve">Tulos</w:t>
      </w:r>
    </w:p>
    <w:p>
      <w:r>
        <w:t xml:space="preserve">Nuoret ovat aikuisen lähellä.</w:t>
      </w:r>
    </w:p>
    <w:p>
      <w:r>
        <w:rPr>
          <w:b/>
        </w:rPr>
        <w:t xml:space="preserve">Esimerkki 7.4349</w:t>
      </w:r>
    </w:p>
    <w:p>
      <w:r>
        <w:t xml:space="preserve">Lause 1: Pieni poika katsoo konekiväärin piippuun. Lause 2: Pieni poika kuolee.</w:t>
      </w:r>
    </w:p>
    <w:p>
      <w:r>
        <w:rPr>
          <w:b/>
        </w:rPr>
        <w:t xml:space="preserve">Tulos</w:t>
      </w:r>
    </w:p>
    <w:p>
      <w:r>
        <w:t xml:space="preserve">Pienellä pojalla on ase kädessään.</w:t>
      </w:r>
    </w:p>
    <w:p>
      <w:r>
        <w:rPr>
          <w:b/>
        </w:rPr>
        <w:t xml:space="preserve">Esimerkki 7.4350</w:t>
      </w:r>
    </w:p>
    <w:p>
      <w:r>
        <w:t xml:space="preserve">Lause 1: Mies ja nainen kävelevät kadulla ostoskassi mukanaan. Lause 2: Pariskunta on juuri lopettanut ostokset kaupassa ja kävelee autolleen.</w:t>
      </w:r>
    </w:p>
    <w:p>
      <w:r>
        <w:rPr>
          <w:b/>
        </w:rPr>
        <w:t xml:space="preserve">Tulos</w:t>
      </w:r>
    </w:p>
    <w:p>
      <w:r>
        <w:t xml:space="preserve">Pariskunta kävelee kadulla.</w:t>
      </w:r>
    </w:p>
    <w:p>
      <w:r>
        <w:rPr>
          <w:b/>
        </w:rPr>
        <w:t xml:space="preserve">Esimerkki 7.4351</w:t>
      </w:r>
    </w:p>
    <w:p>
      <w:r>
        <w:t xml:space="preserve">Lause 1: Mustiin ja saappaisiin pukeutunut mies potkii ilmaa, ja taustalla on kuiva maisema. Lause 2: Mustiin ja saappaisiin pukeutunut kaveri potkii iloisesti ilmaa.</w:t>
      </w:r>
    </w:p>
    <w:p>
      <w:r>
        <w:rPr>
          <w:b/>
        </w:rPr>
        <w:t xml:space="preserve">Tulos</w:t>
      </w:r>
    </w:p>
    <w:p>
      <w:r>
        <w:t xml:space="preserve">Mustiin pukeutunut ja saappaisiin pukeutunut kaveri potkii ilmaa -</w:t>
      </w:r>
    </w:p>
    <w:p>
      <w:r>
        <w:rPr>
          <w:b/>
        </w:rPr>
        <w:t xml:space="preserve">Esimerkki 7.4352</w:t>
      </w:r>
    </w:p>
    <w:p>
      <w:r>
        <w:t xml:space="preserve">Lause 1: Valmistujaispukuun pukeutunut nainen halaa tyttöä, jolla on vaaleanpunainen ja valkoinen mekko. Lause 2: Mekkoon pukeutunut nainen on menossa töihin.</w:t>
      </w:r>
    </w:p>
    <w:p>
      <w:r>
        <w:rPr>
          <w:b/>
        </w:rPr>
        <w:t xml:space="preserve">Tulos</w:t>
      </w:r>
    </w:p>
    <w:p>
      <w:r>
        <w:t xml:space="preserve">Koulunsa päättävä nainen halaa toista henkilöä.</w:t>
      </w:r>
    </w:p>
    <w:p>
      <w:r>
        <w:rPr>
          <w:b/>
        </w:rPr>
        <w:t xml:space="preserve">Esimerkki 7.4353</w:t>
      </w:r>
    </w:p>
    <w:p>
      <w:r>
        <w:t xml:space="preserve">Lause 1: Uimapukuinen poika sukeltaa altaaseen. Lause 2: Allas on lämmin.</w:t>
      </w:r>
    </w:p>
    <w:p>
      <w:r>
        <w:rPr>
          <w:b/>
        </w:rPr>
        <w:t xml:space="preserve">Tulos</w:t>
      </w:r>
    </w:p>
    <w:p>
      <w:r>
        <w:t xml:space="preserve">Poika on ulkona</w:t>
      </w:r>
    </w:p>
    <w:p>
      <w:r>
        <w:rPr>
          <w:b/>
        </w:rPr>
        <w:t xml:space="preserve">Esimerkki 7.4354</w:t>
      </w:r>
    </w:p>
    <w:p>
      <w:r>
        <w:t xml:space="preserve">Lause 1: Kolme värikkäisiin uimahousuihin pukeutunutta nuorta miestä sukeltaa veteen. Lause 2: Viimeiset kilpailijat yrittävät viimeistä sukellusta olympialaisissa.</w:t>
      </w:r>
    </w:p>
    <w:p>
      <w:r>
        <w:rPr>
          <w:b/>
        </w:rPr>
        <w:t xml:space="preserve">Tulos</w:t>
      </w:r>
    </w:p>
    <w:p>
      <w:r>
        <w:t xml:space="preserve">Muutama ystävä sukeltaa vuorotellen veteen.</w:t>
      </w:r>
    </w:p>
    <w:p>
      <w:r>
        <w:rPr>
          <w:b/>
        </w:rPr>
        <w:t xml:space="preserve">Esimerkki 7.4355</w:t>
      </w:r>
    </w:p>
    <w:p>
      <w:r>
        <w:t xml:space="preserve">Lause 1: Neljä ihmistä istuu jalkakäytävällä. Lause 2: Useat ihmiset istuvat.</w:t>
      </w:r>
    </w:p>
    <w:p>
      <w:r>
        <w:rPr>
          <w:b/>
        </w:rPr>
        <w:t xml:space="preserve">Tulos</w:t>
      </w:r>
    </w:p>
    <w:p>
      <w:r>
        <w:t xml:space="preserve">Kuvassa on ainakin kolme henkilöä.</w:t>
      </w:r>
    </w:p>
    <w:p>
      <w:r>
        <w:rPr>
          <w:b/>
        </w:rPr>
        <w:t xml:space="preserve">Esimerkki 7.4356</w:t>
      </w:r>
    </w:p>
    <w:p>
      <w:r>
        <w:t xml:space="preserve">Lause 1: Lapsi katselee polkupyöräänsä paita, housut ja kengät yllään. Lause 2: Lapsi valmistautuu lähtemään pyöräretkelle.</w:t>
      </w:r>
    </w:p>
    <w:p>
      <w:r>
        <w:rPr>
          <w:b/>
        </w:rPr>
        <w:t xml:space="preserve">Tulos</w:t>
      </w:r>
    </w:p>
    <w:p>
      <w:r>
        <w:t xml:space="preserve">Lapsi on pukeutunut ja katselee polkupyöräänsä.</w:t>
      </w:r>
    </w:p>
    <w:p>
      <w:r>
        <w:rPr>
          <w:b/>
        </w:rPr>
        <w:t xml:space="preserve">Esimerkki 7.4357</w:t>
      </w:r>
    </w:p>
    <w:p>
      <w:r>
        <w:t xml:space="preserve">Lause 1: Pieni poika, jolla on mustat ja vihreät shortsit, kaivaa hiekasta jotain oranssinväristä. Lause 2: Poika etsii hiekasta kolikoita.</w:t>
      </w:r>
    </w:p>
    <w:p>
      <w:r>
        <w:rPr>
          <w:b/>
        </w:rPr>
        <w:t xml:space="preserve">Tulos</w:t>
      </w:r>
    </w:p>
    <w:p>
      <w:r>
        <w:t xml:space="preserve">Poika leikkii ulkona.</w:t>
      </w:r>
    </w:p>
    <w:p>
      <w:r>
        <w:rPr>
          <w:b/>
        </w:rPr>
        <w:t xml:space="preserve">Esimerkki 7.4358</w:t>
      </w:r>
    </w:p>
    <w:p>
      <w:r>
        <w:t xml:space="preserve">Lause 1: Jääkiekkopeli on käynnissä, ja pelaajat ja erotuomari ovat lähellä yhtä maalia. Lause 2: Jääkiekkopeli on sisätiloissa.</w:t>
      </w:r>
    </w:p>
    <w:p>
      <w:r>
        <w:rPr>
          <w:b/>
        </w:rPr>
        <w:t xml:space="preserve">Tulos</w:t>
      </w:r>
    </w:p>
    <w:p>
      <w:r>
        <w:t xml:space="preserve">Jääkiekkopelissä on pelaajia ja tuomareita.</w:t>
      </w:r>
    </w:p>
    <w:p>
      <w:r>
        <w:rPr>
          <w:b/>
        </w:rPr>
        <w:t xml:space="preserve">Esimerkki 7.4359</w:t>
      </w:r>
    </w:p>
    <w:p>
      <w:r>
        <w:t xml:space="preserve">Lause 1: Vaalea tyttö katsoo, kun poika juoksee paljain jaloin maassa. Lause 2: Hän pitää pojasta.</w:t>
      </w:r>
    </w:p>
    <w:p>
      <w:r>
        <w:rPr>
          <w:b/>
        </w:rPr>
        <w:t xml:space="preserve">Tulos</w:t>
      </w:r>
    </w:p>
    <w:p>
      <w:r>
        <w:t xml:space="preserve">Vaalea tyttö katselee poikaa.</w:t>
      </w:r>
    </w:p>
    <w:p>
      <w:r>
        <w:rPr>
          <w:b/>
        </w:rPr>
        <w:t xml:space="preserve">Esimerkki 7.4360</w:t>
      </w:r>
    </w:p>
    <w:p>
      <w:r>
        <w:t xml:space="preserve">Lause 1: Kolme tyttöä punavalkoisissa peliasuissa pelaa koripalloa. Lause 2: Pitkä tyttö hämmästyttää ystäviään donkilla.</w:t>
      </w:r>
    </w:p>
    <w:p>
      <w:r>
        <w:rPr>
          <w:b/>
        </w:rPr>
        <w:t xml:space="preserve">Tulos</w:t>
      </w:r>
    </w:p>
    <w:p>
      <w:r>
        <w:t xml:space="preserve">Tytöt pelaavat koripalloa.</w:t>
      </w:r>
    </w:p>
    <w:p>
      <w:r>
        <w:rPr>
          <w:b/>
        </w:rPr>
        <w:t xml:space="preserve">Esimerkki 7.4361</w:t>
      </w:r>
    </w:p>
    <w:p>
      <w:r>
        <w:t xml:space="preserve">Lause 1: Hymyilevällä parrakas miehellä on paita, jossa on oranssi rauhanmerkki Lause 2: Tämä mies on hippi.</w:t>
      </w:r>
    </w:p>
    <w:p>
      <w:r>
        <w:rPr>
          <w:b/>
        </w:rPr>
        <w:t xml:space="preserve">Tulos</w:t>
      </w:r>
    </w:p>
    <w:p>
      <w:r>
        <w:t xml:space="preserve">Kasvokarvainen mies hymyilee.</w:t>
      </w:r>
    </w:p>
    <w:p>
      <w:r>
        <w:rPr>
          <w:b/>
        </w:rPr>
        <w:t xml:space="preserve">Esimerkki 7.4362</w:t>
      </w:r>
    </w:p>
    <w:p>
      <w:r>
        <w:t xml:space="preserve">Lause 1: Koira hyppää ilmaan saadakseen kiekon kiinni. Lause 2: Koira on uros.</w:t>
      </w:r>
    </w:p>
    <w:p>
      <w:r>
        <w:rPr>
          <w:b/>
        </w:rPr>
        <w:t xml:space="preserve">Tulos</w:t>
      </w:r>
    </w:p>
    <w:p>
      <w:r>
        <w:t xml:space="preserve">Koira yrittää ottaa kiinni frisbeetä.</w:t>
      </w:r>
    </w:p>
    <w:p>
      <w:r>
        <w:rPr>
          <w:b/>
        </w:rPr>
        <w:t xml:space="preserve">Esimerkki 7.4363</w:t>
      </w:r>
    </w:p>
    <w:p>
      <w:r>
        <w:t xml:space="preserve">Lause 1: Tummahiuksinen mies, jolla on hattu ja ruudullinen paita, ajaa ja vetää pyörää. Lause 2: Mies ajaa pyörällä töihin.</w:t>
      </w:r>
    </w:p>
    <w:p>
      <w:r>
        <w:rPr>
          <w:b/>
        </w:rPr>
        <w:t xml:space="preserve">Tulos</w:t>
      </w:r>
    </w:p>
    <w:p>
      <w:r>
        <w:t xml:space="preserve">Eräs herrasmies ajaa pyörällään.</w:t>
      </w:r>
    </w:p>
    <w:p>
      <w:r>
        <w:rPr>
          <w:b/>
        </w:rPr>
        <w:t xml:space="preserve">Esimerkki 7.4364</w:t>
      </w:r>
    </w:p>
    <w:p>
      <w:r>
        <w:t xml:space="preserve">Lause 1: Koira nousee trampoliinille. Lause 2: Puudeli kiipeää trampoliinille.</w:t>
      </w:r>
    </w:p>
    <w:p>
      <w:r>
        <w:rPr>
          <w:b/>
        </w:rPr>
        <w:t xml:space="preserve">Tulos</w:t>
      </w:r>
    </w:p>
    <w:p>
      <w:r>
        <w:t xml:space="preserve">Koira kiipeilee trampoliinilla.</w:t>
      </w:r>
    </w:p>
    <w:p>
      <w:r>
        <w:rPr>
          <w:b/>
        </w:rPr>
        <w:t xml:space="preserve">Esimerkki 7.4365</w:t>
      </w:r>
    </w:p>
    <w:p>
      <w:r>
        <w:t xml:space="preserve">Lause 1: Nuoret tytöt pelaavat jalkapalloa. Lause 2: Ulkona on ryhmä tyttöjä pelaamassa jalkapalloa.</w:t>
      </w:r>
    </w:p>
    <w:p>
      <w:r>
        <w:rPr>
          <w:b/>
        </w:rPr>
        <w:t xml:space="preserve">Tulos</w:t>
      </w:r>
    </w:p>
    <w:p>
      <w:r>
        <w:t xml:space="preserve">Joukko tyttöjä pelaa jalkapalloa.</w:t>
      </w:r>
    </w:p>
    <w:p>
      <w:r>
        <w:rPr>
          <w:b/>
        </w:rPr>
        <w:t xml:space="preserve">Esimerkki 7.4366</w:t>
      </w:r>
    </w:p>
    <w:p>
      <w:r>
        <w:t xml:space="preserve">Lause 1: Kolme ihmistä istuu sohvalla, kaksi heistä juomat kädessään, ja taustalla on useita muita ihmisiä. Lause 2: Joukko ihmisiä juhlii syntymäpäivää juhlimalla.</w:t>
      </w:r>
    </w:p>
    <w:p>
      <w:r>
        <w:rPr>
          <w:b/>
        </w:rPr>
        <w:t xml:space="preserve">Tulos</w:t>
      </w:r>
    </w:p>
    <w:p>
      <w:r>
        <w:t xml:space="preserve">Kolme henkilöä ei ole tällä hetkellä ehdolla.</w:t>
      </w:r>
    </w:p>
    <w:p>
      <w:r>
        <w:rPr>
          <w:b/>
        </w:rPr>
        <w:t xml:space="preserve">Esimerkki 7.4367</w:t>
      </w:r>
    </w:p>
    <w:p>
      <w:r>
        <w:t xml:space="preserve">Lause 1: Poika istuu auton kuljettajan sylissä ja auttaa ohjaamaan autoa. Lause 2: Poika auttaa vanhempaansa ohjaamaan autoa samalla kun vanhempi sytyttää savukkeen.</w:t>
      </w:r>
    </w:p>
    <w:p>
      <w:r>
        <w:rPr>
          <w:b/>
        </w:rPr>
        <w:t xml:space="preserve">Tulos</w:t>
      </w:r>
    </w:p>
    <w:p>
      <w:r>
        <w:t xml:space="preserve">Poika auttaa kuljettajaa ohjaamaan.</w:t>
      </w:r>
    </w:p>
    <w:p>
      <w:r>
        <w:rPr>
          <w:b/>
        </w:rPr>
        <w:t xml:space="preserve">Esimerkki 7.4368</w:t>
      </w:r>
    </w:p>
    <w:p>
      <w:r>
        <w:t xml:space="preserve">Lause 1: Naiset, joilla on sininen baseball-lippis päässään, istuvat katsomossa syömässä salaattia. Lause 2: He syövät salaattinsa ranch-kastikkeen kanssa.</w:t>
      </w:r>
    </w:p>
    <w:p>
      <w:r>
        <w:rPr>
          <w:b/>
        </w:rPr>
        <w:t xml:space="preserve">Tulos</w:t>
      </w:r>
    </w:p>
    <w:p>
      <w:r>
        <w:t xml:space="preserve">Katsomossa istuu naisia.</w:t>
      </w:r>
    </w:p>
    <w:p>
      <w:r>
        <w:rPr>
          <w:b/>
        </w:rPr>
        <w:t xml:space="preserve">Esimerkki 7.4369</w:t>
      </w:r>
    </w:p>
    <w:p>
      <w:r>
        <w:t xml:space="preserve">Lause 1: Henkilö istuu hississä veden yllä, kun toinen henkilö ojentaa hänelle laukkua. Lause 2: Henkilö istuu ystäviensä kanssa.</w:t>
      </w:r>
    </w:p>
    <w:p>
      <w:r>
        <w:rPr>
          <w:b/>
        </w:rPr>
        <w:t xml:space="preserve">Tulos</w:t>
      </w:r>
    </w:p>
    <w:p>
      <w:r>
        <w:t xml:space="preserve">Istuva henkilö.</w:t>
      </w:r>
    </w:p>
    <w:p>
      <w:r>
        <w:rPr>
          <w:b/>
        </w:rPr>
        <w:t xml:space="preserve">Esimerkki 7.4370</w:t>
      </w:r>
    </w:p>
    <w:p>
      <w:r>
        <w:t xml:space="preserve">Lause 1: Vihreään paitaan pukeutunut teini nauraa, kun tyttö, jolla on keltainen pusero ja vaaleanpunainen muovinen tiara, pitelee ilmapalloa. Lause 2: Syntymäpäiväjuhlissa on poika ja tyttö.</w:t>
      </w:r>
    </w:p>
    <w:p>
      <w:r>
        <w:rPr>
          <w:b/>
        </w:rPr>
        <w:t xml:space="preserve">Tulos</w:t>
      </w:r>
    </w:p>
    <w:p>
      <w:r>
        <w:t xml:space="preserve">Kaksi teini-ikäistä hengailee ja pitää hauskaa.</w:t>
      </w:r>
    </w:p>
    <w:p>
      <w:r>
        <w:rPr>
          <w:b/>
        </w:rPr>
        <w:t xml:space="preserve">Esimerkki 7.4371</w:t>
      </w:r>
    </w:p>
    <w:p>
      <w:r>
        <w:t xml:space="preserve">Lause 1: Miehet esittävät sodan näytelmää Lause 2: Miehet esittävät sodan näytelmää yöllä, kun monet ihmiset katsovat.</w:t>
      </w:r>
    </w:p>
    <w:p>
      <w:r>
        <w:rPr>
          <w:b/>
        </w:rPr>
        <w:t xml:space="preserve">Tulos</w:t>
      </w:r>
    </w:p>
    <w:p>
      <w:r>
        <w:t xml:space="preserve">Miehiä tekemässä sotanäytelmää yöllä.</w:t>
      </w:r>
    </w:p>
    <w:p>
      <w:r>
        <w:rPr>
          <w:b/>
        </w:rPr>
        <w:t xml:space="preserve">Esimerkki 7.4372</w:t>
      </w:r>
    </w:p>
    <w:p>
      <w:r>
        <w:t xml:space="preserve">Lause 1: Nainen auttaa pientä tyttöä värittämään sateenkaaren. Lause 2: Nainen auttaa tyttöä värittämään jättimäisen sateenkaarimuurauksen.</w:t>
      </w:r>
    </w:p>
    <w:p>
      <w:r>
        <w:rPr>
          <w:b/>
        </w:rPr>
        <w:t xml:space="preserve">Tulos</w:t>
      </w:r>
    </w:p>
    <w:p>
      <w:r>
        <w:t xml:space="preserve">Nainen auttaa tyttöä värittämään sateenkaaren.</w:t>
      </w:r>
    </w:p>
    <w:p>
      <w:r>
        <w:rPr>
          <w:b/>
        </w:rPr>
        <w:t xml:space="preserve">Esimerkki 7.4373</w:t>
      </w:r>
    </w:p>
    <w:p>
      <w:r>
        <w:t xml:space="preserve">Lause 1: Mies ja nainen istuvat pienen metallipöydän kummallakin puolella. Lause 2: Pariskunta istuu ruokapöydän ääressä.</w:t>
      </w:r>
    </w:p>
    <w:p>
      <w:r>
        <w:rPr>
          <w:b/>
        </w:rPr>
        <w:t xml:space="preserve">Tulos</w:t>
      </w:r>
    </w:p>
    <w:p>
      <w:r>
        <w:t xml:space="preserve">Pari ihmistä istuu pöydän ääressä.</w:t>
      </w:r>
    </w:p>
    <w:p>
      <w:r>
        <w:rPr>
          <w:b/>
        </w:rPr>
        <w:t xml:space="preserve">Esimerkki 7.4374</w:t>
      </w:r>
    </w:p>
    <w:p>
      <w:r>
        <w:t xml:space="preserve">Lause 1: Perhe kävelee kiviportaita ylös. Lause 2: Perhe on ulkona.</w:t>
      </w:r>
    </w:p>
    <w:p>
      <w:r>
        <w:rPr>
          <w:b/>
        </w:rPr>
        <w:t xml:space="preserve">Tulos</w:t>
      </w:r>
    </w:p>
    <w:p>
      <w:r>
        <w:t xml:space="preserve">Kaikki vieraat eivät olleet paikalla vaalitilaisuudessa.</w:t>
      </w:r>
    </w:p>
    <w:p>
      <w:r>
        <w:rPr>
          <w:b/>
        </w:rPr>
        <w:t xml:space="preserve">Esimerkki 7.4375</w:t>
      </w:r>
    </w:p>
    <w:p>
      <w:r>
        <w:t xml:space="preserve">Lause 1: Silmälasipäinen mies laulaa laulaen kitaraa kädessään, kun paitaton mies fedora päässä soittaa rumpuja. Lause 2: Henkilö laulaa kirjoittamaansa laulua.</w:t>
      </w:r>
    </w:p>
    <w:p>
      <w:r>
        <w:rPr>
          <w:b/>
        </w:rPr>
        <w:t xml:space="preserve">Tulos</w:t>
      </w:r>
    </w:p>
    <w:p>
      <w:r>
        <w:t xml:space="preserve">Ihmiset tekevät musiikkia yhdessä.</w:t>
      </w:r>
    </w:p>
    <w:p>
      <w:r>
        <w:rPr>
          <w:b/>
        </w:rPr>
        <w:t xml:space="preserve">Esimerkki 7.4376</w:t>
      </w:r>
    </w:p>
    <w:p>
      <w:r>
        <w:t xml:space="preserve">Lause 1: Kolme naista seisoo lähellä vilkkaasti liikennöityä risteystä. Lause 2: naiset ovat huoria</w:t>
      </w:r>
    </w:p>
    <w:p>
      <w:r>
        <w:rPr>
          <w:b/>
        </w:rPr>
        <w:t xml:space="preserve">Tulos</w:t>
      </w:r>
    </w:p>
    <w:p>
      <w:r>
        <w:t xml:space="preserve">kolme naista seisoo</w:t>
      </w:r>
    </w:p>
    <w:p>
      <w:r>
        <w:rPr>
          <w:b/>
        </w:rPr>
        <w:t xml:space="preserve">Esimerkki 7.4377</w:t>
      </w:r>
    </w:p>
    <w:p>
      <w:r>
        <w:t xml:space="preserve">Lause 1: Iäkäs pariskunta kävelee Amerikan lippujen täyttämällä pellolla. Lause 2: Iäkäs pariskunta kävelee hautausmaalla.</w:t>
      </w:r>
    </w:p>
    <w:p>
      <w:r>
        <w:rPr>
          <w:b/>
        </w:rPr>
        <w:t xml:space="preserve">Tulos</w:t>
      </w:r>
    </w:p>
    <w:p>
      <w:r>
        <w:t xml:space="preserve">Pariskunta kävelee yhdessä.</w:t>
      </w:r>
    </w:p>
    <w:p>
      <w:r>
        <w:rPr>
          <w:b/>
        </w:rPr>
        <w:t xml:space="preserve">Esimerkki 7.4378</w:t>
      </w:r>
    </w:p>
    <w:p>
      <w:r>
        <w:t xml:space="preserve">Lause 1: mies sytyttää savukkeen roskiksen lähellä kujalla. Lause 2: Roskakori on täynnä roskia.</w:t>
      </w:r>
    </w:p>
    <w:p>
      <w:r>
        <w:rPr>
          <w:b/>
        </w:rPr>
        <w:t xml:space="preserve">Tulos</w:t>
      </w:r>
    </w:p>
    <w:p>
      <w:r>
        <w:t xml:space="preserve">Mies on ulkona.</w:t>
      </w:r>
    </w:p>
    <w:p>
      <w:r>
        <w:rPr>
          <w:b/>
        </w:rPr>
        <w:t xml:space="preserve">Esimerkki 7.4379</w:t>
      </w:r>
    </w:p>
    <w:p>
      <w:r>
        <w:t xml:space="preserve">Lause 1: Kolme vaeltajaa lepää puun varjossa erämaassa. Lause 2: Retkeilijät ovat väsyneitä ja lepäävät puun alla 30 minuuttia.</w:t>
      </w:r>
    </w:p>
    <w:p>
      <w:r>
        <w:rPr>
          <w:b/>
        </w:rPr>
        <w:t xml:space="preserve">Tulos</w:t>
      </w:r>
    </w:p>
    <w:p>
      <w:r>
        <w:t xml:space="preserve">Ryhmä retkeilijöitä pitää taukoa puun varjossa.</w:t>
      </w:r>
    </w:p>
    <w:p>
      <w:r>
        <w:rPr>
          <w:b/>
        </w:rPr>
        <w:t xml:space="preserve">Esimerkki 7.4380</w:t>
      </w:r>
    </w:p>
    <w:p>
      <w:r>
        <w:t xml:space="preserve">Lause 1: Mies on puussa ja käyttää kirvestä oksan ostamiseen. Lause 2: mies tarvitsee polttopuita</w:t>
      </w:r>
    </w:p>
    <w:p>
      <w:r>
        <w:rPr>
          <w:b/>
        </w:rPr>
        <w:t xml:space="preserve">Tulos</w:t>
      </w:r>
    </w:p>
    <w:p>
      <w:r>
        <w:t xml:space="preserve">mies käyttää kirvestä</w:t>
      </w:r>
    </w:p>
    <w:p>
      <w:r>
        <w:rPr>
          <w:b/>
        </w:rPr>
        <w:t xml:space="preserve">Esimerkki 7.4381</w:t>
      </w:r>
    </w:p>
    <w:p>
      <w:r>
        <w:t xml:space="preserve">Lause 1: Mies, jolla on mustat shortsit, rullalautailee kadulla. Lause 2: Mies rullalautailee vilkkaalla kadulla.</w:t>
      </w:r>
    </w:p>
    <w:p>
      <w:r>
        <w:rPr>
          <w:b/>
        </w:rPr>
        <w:t xml:space="preserve">Tulos</w:t>
      </w:r>
    </w:p>
    <w:p>
      <w:r>
        <w:t xml:space="preserve">Henkilö rullalautailee.</w:t>
      </w:r>
    </w:p>
    <w:p>
      <w:r>
        <w:rPr>
          <w:b/>
        </w:rPr>
        <w:t xml:space="preserve">Esimerkki 7.4382</w:t>
      </w:r>
    </w:p>
    <w:p>
      <w:r>
        <w:t xml:space="preserve">Lause 1: Rakennustyöntekijä seisoo maassa olevan kuopan vieressä. Lause 2: Maassa oleva kuoppa on tahallinen...</w:t>
      </w:r>
    </w:p>
    <w:p>
      <w:r>
        <w:rPr>
          <w:b/>
        </w:rPr>
        <w:t xml:space="preserve">Tulos</w:t>
      </w:r>
    </w:p>
    <w:p>
      <w:r>
        <w:t xml:space="preserve">Maahan tehty kuoppa on auki.</w:t>
      </w:r>
    </w:p>
    <w:p>
      <w:r>
        <w:rPr>
          <w:b/>
        </w:rPr>
        <w:t xml:space="preserve">Esimerkki 7.4383</w:t>
      </w:r>
    </w:p>
    <w:p>
      <w:r>
        <w:t xml:space="preserve">Lause 1: Takakuva kuororyhmästä, joka seisoo korokkeilla ja tuoli täyttää korokkeiden välisen tilan. Lause 2: Kuororyhmä harjoittelee suurta esiintymistä varten.</w:t>
      </w:r>
    </w:p>
    <w:p>
      <w:r>
        <w:rPr>
          <w:b/>
        </w:rPr>
        <w:t xml:space="preserve">Tulos</w:t>
      </w:r>
    </w:p>
    <w:p>
      <w:r>
        <w:t xml:space="preserve">Kuoro on kokoontunut.</w:t>
      </w:r>
    </w:p>
    <w:p>
      <w:r>
        <w:rPr>
          <w:b/>
        </w:rPr>
        <w:t xml:space="preserve">Esimerkki 7.4384</w:t>
      </w:r>
    </w:p>
    <w:p>
      <w:r>
        <w:t xml:space="preserve">Lause 1: Paidaton vaalea mies maalaa graffiteja seinään. Lause 2: Poliisi ottaa miehen kiinni seinään spraymaalaamisesta.</w:t>
      </w:r>
    </w:p>
    <w:p>
      <w:r>
        <w:rPr>
          <w:b/>
        </w:rPr>
        <w:t xml:space="preserve">Tulos</w:t>
      </w:r>
    </w:p>
    <w:p>
      <w:r>
        <w:t xml:space="preserve">Mies maalaa seinää spraymaalilla.</w:t>
      </w:r>
    </w:p>
    <w:p>
      <w:r>
        <w:rPr>
          <w:b/>
        </w:rPr>
        <w:t xml:space="preserve">Esimerkki 7.4385</w:t>
      </w:r>
    </w:p>
    <w:p>
      <w:r>
        <w:t xml:space="preserve">Lause 1: Kahden ihmisen tanssitunti venyttelyä. Lause 2: Tanssitunti on juuri alkamassa.</w:t>
      </w:r>
    </w:p>
    <w:p>
      <w:r>
        <w:rPr>
          <w:b/>
        </w:rPr>
        <w:t xml:space="preserve">Tulos</w:t>
      </w:r>
    </w:p>
    <w:p>
      <w:r>
        <w:t xml:space="preserve">Ihmiset venyvät.</w:t>
      </w:r>
    </w:p>
    <w:p>
      <w:r>
        <w:rPr>
          <w:b/>
        </w:rPr>
        <w:t xml:space="preserve">Esimerkki 7.4386</w:t>
      </w:r>
    </w:p>
    <w:p>
      <w:r>
        <w:t xml:space="preserve">Lause 1: Valkoiseen paitaan pukeutunut nainen istuu harmaalla penkillä seinän edessä, johon on kirjoitettu graffiteja. Lause 2: Nainen odottaa bussia.</w:t>
      </w:r>
    </w:p>
    <w:p>
      <w:r>
        <w:rPr>
          <w:b/>
        </w:rPr>
        <w:t xml:space="preserve">Tulos</w:t>
      </w:r>
    </w:p>
    <w:p>
      <w:r>
        <w:t xml:space="preserve">Nainen istuu harmaalla penkillä, jonka takana on kaupunkitaidetta.</w:t>
      </w:r>
    </w:p>
    <w:p>
      <w:r>
        <w:rPr>
          <w:b/>
        </w:rPr>
        <w:t xml:space="preserve">Esimerkki 7.4387</w:t>
      </w:r>
    </w:p>
    <w:p>
      <w:r>
        <w:t xml:space="preserve">Lause 1: Sinipukuinen pikkupoika juoksee ruskean lehtikasan läpi. Lause 2: poika leikkii syksyllä</w:t>
      </w:r>
    </w:p>
    <w:p>
      <w:r>
        <w:rPr>
          <w:b/>
        </w:rPr>
        <w:t xml:space="preserve">Tulos</w:t>
      </w:r>
    </w:p>
    <w:p>
      <w:r>
        <w:t xml:space="preserve">poika leikkii ulkona</w:t>
      </w:r>
    </w:p>
    <w:p>
      <w:r>
        <w:rPr>
          <w:b/>
        </w:rPr>
        <w:t xml:space="preserve">Esimerkki 7.4388</w:t>
      </w:r>
    </w:p>
    <w:p>
      <w:r>
        <w:t xml:space="preserve">Lause 1: Pikkutyttö sinisessä mekossa ratsastaa punaisella lelutraktorilla. Lause 2: Tyttö ratsastaa traktorilla.</w:t>
      </w:r>
    </w:p>
    <w:p>
      <w:r>
        <w:rPr>
          <w:b/>
        </w:rPr>
        <w:t xml:space="preserve">Tulos</w:t>
      </w:r>
    </w:p>
    <w:p>
      <w:r>
        <w:t xml:space="preserve">Tyttö ratsastaa traktorilla sinisessä mekossaan.</w:t>
      </w:r>
    </w:p>
    <w:p>
      <w:r>
        <w:rPr>
          <w:b/>
        </w:rPr>
        <w:t xml:space="preserve">Esimerkki 7.4389</w:t>
      </w:r>
    </w:p>
    <w:p>
      <w:r>
        <w:t xml:space="preserve">Lause 1: Illalla tai pimeässä valossa muutama ihminen odottaa laiturilla, jonka taustalla on vene. Lause 2: Siellä on muutama ihminen ja soutuvene.</w:t>
      </w:r>
    </w:p>
    <w:p>
      <w:r>
        <w:rPr>
          <w:b/>
        </w:rPr>
        <w:t xml:space="preserve">Tulos</w:t>
      </w:r>
    </w:p>
    <w:p>
      <w:r>
        <w:t xml:space="preserve">Siellä on ihmisiä ja vene.</w:t>
      </w:r>
    </w:p>
    <w:p>
      <w:r>
        <w:rPr>
          <w:b/>
        </w:rPr>
        <w:t xml:space="preserve">Esimerkki 7.4390</w:t>
      </w:r>
    </w:p>
    <w:p>
      <w:r>
        <w:t xml:space="preserve">Lause 1: Vaalea nainen istuu penkillä ja kirjoittaa. Lause 2: Hän kirjoittaa romaania.</w:t>
      </w:r>
    </w:p>
    <w:p>
      <w:r>
        <w:rPr>
          <w:b/>
        </w:rPr>
        <w:t xml:space="preserve">Tulos</w:t>
      </w:r>
    </w:p>
    <w:p>
      <w:r>
        <w:t xml:space="preserve">Vaalea nainen kirjoittaa.</w:t>
      </w:r>
    </w:p>
    <w:p>
      <w:r>
        <w:rPr>
          <w:b/>
        </w:rPr>
        <w:t xml:space="preserve">Esimerkki 7.4391</w:t>
      </w:r>
    </w:p>
    <w:p>
      <w:r>
        <w:t xml:space="preserve">Lause 1: Naiselle tehdään hammashoitoa, kun lapsi seisoo ulkona. Lause 2: Paikalla on hammaslääkäripotilas ja hänen lapsensa on odotushuoneessa.</w:t>
      </w:r>
    </w:p>
    <w:p>
      <w:r>
        <w:rPr>
          <w:b/>
        </w:rPr>
        <w:t xml:space="preserve">Tulos</w:t>
      </w:r>
    </w:p>
    <w:p>
      <w:r>
        <w:t xml:space="preserve">Hammaslääkärin vastaanotolla on potilaita.</w:t>
      </w:r>
    </w:p>
    <w:p>
      <w:r>
        <w:rPr>
          <w:b/>
        </w:rPr>
        <w:t xml:space="preserve">Esimerkki 7.4392</w:t>
      </w:r>
    </w:p>
    <w:p>
      <w:r>
        <w:t xml:space="preserve">Lause 1: Ovi korkeassa betoniseinässä Lause 2: Ovi kivirakennuksen seinässä.</w:t>
      </w:r>
    </w:p>
    <w:p>
      <w:r>
        <w:rPr>
          <w:b/>
        </w:rPr>
        <w:t xml:space="preserve">Tulos</w:t>
      </w:r>
    </w:p>
    <w:p>
      <w:r>
        <w:t xml:space="preserve">Ovi seinässä.</w:t>
      </w:r>
    </w:p>
    <w:p>
      <w:r>
        <w:rPr>
          <w:b/>
        </w:rPr>
        <w:t xml:space="preserve">Esimerkki 7.4393</w:t>
      </w:r>
    </w:p>
    <w:p>
      <w:r>
        <w:t xml:space="preserve">Lause 1: Mies istuu tuolilla ja soittaa kitaraa. Lause 2: Mies esiintyy lavalla.</w:t>
      </w:r>
    </w:p>
    <w:p>
      <w:r>
        <w:rPr>
          <w:b/>
        </w:rPr>
        <w:t xml:space="preserve">Tulos</w:t>
      </w:r>
    </w:p>
    <w:p>
      <w:r>
        <w:t xml:space="preserve">Mies soittaa soitinta.</w:t>
      </w:r>
    </w:p>
    <w:p>
      <w:r>
        <w:rPr>
          <w:b/>
        </w:rPr>
        <w:t xml:space="preserve">Esimerkki 7.4394</w:t>
      </w:r>
    </w:p>
    <w:p>
      <w:r>
        <w:t xml:space="preserve">Lause 1: Opettaja pitää luentoa. Lause 2: Opettaja katsoo powerpoint-esitystä.</w:t>
      </w:r>
    </w:p>
    <w:p>
      <w:r>
        <w:rPr>
          <w:b/>
        </w:rPr>
        <w:t xml:space="preserve">Tulos</w:t>
      </w:r>
    </w:p>
    <w:p>
      <w:r>
        <w:t xml:space="preserve">Opettaja puhuu luokalle.</w:t>
      </w:r>
    </w:p>
    <w:p>
      <w:r>
        <w:rPr>
          <w:b/>
        </w:rPr>
        <w:t xml:space="preserve">Esimerkki 7.4395</w:t>
      </w:r>
    </w:p>
    <w:p>
      <w:r>
        <w:t xml:space="preserve">Lause 1: Kolme miestä seisoo auton ympärillä kilparadalla. Lause 2: Auto on varastettu.</w:t>
      </w:r>
    </w:p>
    <w:p>
      <w:r>
        <w:rPr>
          <w:b/>
        </w:rPr>
        <w:t xml:space="preserve">Tulos</w:t>
      </w:r>
    </w:p>
    <w:p>
      <w:r>
        <w:t xml:space="preserve">Kolme miestä on kokoontunut auton ympärille.</w:t>
      </w:r>
    </w:p>
    <w:p>
      <w:r>
        <w:rPr>
          <w:b/>
        </w:rPr>
        <w:t xml:space="preserve">Esimerkki 7.4396</w:t>
      </w:r>
    </w:p>
    <w:p>
      <w:r>
        <w:t xml:space="preserve">Lause 1: Nuori mies potkaisee ilmapotkulla toista nuorta miestä, joka on puolustusasennossa, ulkona. Lause 2: Miehet tappelevat.</w:t>
      </w:r>
    </w:p>
    <w:p>
      <w:r>
        <w:rPr>
          <w:b/>
        </w:rPr>
        <w:t xml:space="preserve">Tulos</w:t>
      </w:r>
    </w:p>
    <w:p>
      <w:r>
        <w:t xml:space="preserve">Nuoret miehet ovat ulkona.</w:t>
      </w:r>
    </w:p>
    <w:p>
      <w:r>
        <w:rPr>
          <w:b/>
        </w:rPr>
        <w:t xml:space="preserve">Esimerkki 7.4397</w:t>
      </w:r>
    </w:p>
    <w:p>
      <w:r>
        <w:t xml:space="preserve">Lause 1: Joukko nuoria aasialaisia naisia kävelee kadulla; heillä on värikkäät vaatteet ja viuhkat, ja näyttää siltä kuin he marssisivat paraatissa. Lause 2: Joukko kauniita nuoria aasialaisia naisia kävelee.</w:t>
      </w:r>
    </w:p>
    <w:p>
      <w:r>
        <w:rPr>
          <w:b/>
        </w:rPr>
        <w:t xml:space="preserve">Tulos</w:t>
      </w:r>
    </w:p>
    <w:p>
      <w:r>
        <w:t xml:space="preserve">Ryhmä nuoria aasialaisia naisia kävelee.</w:t>
      </w:r>
    </w:p>
    <w:p>
      <w:r>
        <w:rPr>
          <w:b/>
        </w:rPr>
        <w:t xml:space="preserve">Esimerkki 7.4398</w:t>
      </w:r>
    </w:p>
    <w:p>
      <w:r>
        <w:t xml:space="preserve">Lause 1: Nainen kilpailee baristamestaruuskilpailuissa. Lause 2: Nainen tekee tätä työn vuoksi.</w:t>
      </w:r>
    </w:p>
    <w:p>
      <w:r>
        <w:rPr>
          <w:b/>
        </w:rPr>
        <w:t xml:space="preserve">Tulos</w:t>
      </w:r>
    </w:p>
    <w:p>
      <w:r>
        <w:t xml:space="preserve">Nainen osaa keittää kahvia.</w:t>
      </w:r>
    </w:p>
    <w:p>
      <w:r>
        <w:rPr>
          <w:b/>
        </w:rPr>
        <w:t xml:space="preserve">Esimerkki 7.4399</w:t>
      </w:r>
    </w:p>
    <w:p>
      <w:r>
        <w:t xml:space="preserve">Lause 1: Ryhmä miehiä tekee temppuja rannalla, kun väkijoukko katsoo ja ottaa kuvia. Lause 2: Ryhmä miehiä esittää show'ta.</w:t>
      </w:r>
    </w:p>
    <w:p>
      <w:r>
        <w:rPr>
          <w:b/>
        </w:rPr>
        <w:t xml:space="preserve">Tulos</w:t>
      </w:r>
    </w:p>
    <w:p>
      <w:r>
        <w:t xml:space="preserve">Ryhmä miehiä on rannalla.</w:t>
      </w:r>
    </w:p>
    <w:p>
      <w:r>
        <w:rPr>
          <w:b/>
        </w:rPr>
        <w:t xml:space="preserve">Esimerkki 7.4400</w:t>
      </w:r>
    </w:p>
    <w:p>
      <w:r>
        <w:t xml:space="preserve">Lause 1: Pariskunta suutelee junavaunussa, taustalla punapaitainen mies. Lause 2: Pariskunta seisoo junavaunussa.</w:t>
      </w:r>
    </w:p>
    <w:p>
      <w:r>
        <w:rPr>
          <w:b/>
        </w:rPr>
        <w:t xml:space="preserve">Tulos</w:t>
      </w:r>
    </w:p>
    <w:p>
      <w:r>
        <w:t xml:space="preserve">Pariskunta on junassa.</w:t>
      </w:r>
    </w:p>
    <w:p>
      <w:r>
        <w:rPr>
          <w:b/>
        </w:rPr>
        <w:t xml:space="preserve">Esimerkki 7.4401</w:t>
      </w:r>
    </w:p>
    <w:p>
      <w:r>
        <w:t xml:space="preserve">Lause 1: Kaksi miestä työskentelee viemäreissä keskellä tietä, kun BMW pysähtyy heidän viereensä. Lause 2: Miehet ovat hyvin likaisia.</w:t>
      </w:r>
    </w:p>
    <w:p>
      <w:r>
        <w:rPr>
          <w:b/>
        </w:rPr>
        <w:t xml:space="preserve">Tulos</w:t>
      </w:r>
    </w:p>
    <w:p>
      <w:r>
        <w:t xml:space="preserve">Miehet ovat ulkona.</w:t>
      </w:r>
    </w:p>
    <w:p>
      <w:r>
        <w:rPr>
          <w:b/>
        </w:rPr>
        <w:t xml:space="preserve">Esimerkki 7.4402</w:t>
      </w:r>
    </w:p>
    <w:p>
      <w:r>
        <w:t xml:space="preserve">Lause 1: Kaksi pientä lasta nauraa puistossa. Lause 2: Puisto on suuri.</w:t>
      </w:r>
    </w:p>
    <w:p>
      <w:r>
        <w:rPr>
          <w:b/>
        </w:rPr>
        <w:t xml:space="preserve">Tulos</w:t>
      </w:r>
    </w:p>
    <w:p>
      <w:r>
        <w:t xml:space="preserve">Siellä on lapsia.</w:t>
      </w:r>
    </w:p>
    <w:p>
      <w:r>
        <w:rPr>
          <w:b/>
        </w:rPr>
        <w:t xml:space="preserve">Esimerkki 7.4403</w:t>
      </w:r>
    </w:p>
    <w:p>
      <w:r>
        <w:t xml:space="preserve">Lause 1: Jalkakäytävällä, jossa myydään tuotteita, on nainen, useita miehiä ja useita lapsia. Lause 2: Useita ihmisiä on ulkoilmamarkkinoilla.</w:t>
      </w:r>
    </w:p>
    <w:p>
      <w:r>
        <w:rPr>
          <w:b/>
        </w:rPr>
        <w:t xml:space="preserve">Tulos</w:t>
      </w:r>
    </w:p>
    <w:p>
      <w:r>
        <w:t xml:space="preserve">Useita ihmisiä on jalkakäytävällä.</w:t>
      </w:r>
    </w:p>
    <w:p>
      <w:r>
        <w:rPr>
          <w:b/>
        </w:rPr>
        <w:t xml:space="preserve">Esimerkki 7.4404</w:t>
      </w:r>
    </w:p>
    <w:p>
      <w:r>
        <w:t xml:space="preserve">Lause 1: Ryhmä palomiehiä katselee valtavaa tulipaloa kaukana sijaitsevissa rakennuksissa. Lause 2: Miehet katsovat, kun rakennuspalo riehuu hallitsemattomasti, eivätkä voi tehdä asialle mitään.</w:t>
      </w:r>
    </w:p>
    <w:p>
      <w:r>
        <w:rPr>
          <w:b/>
        </w:rPr>
        <w:t xml:space="preserve">Tulos</w:t>
      </w:r>
    </w:p>
    <w:p>
      <w:r>
        <w:t xml:space="preserve">Tässä kuvassa on monia ihmisiä.</w:t>
      </w:r>
    </w:p>
    <w:p>
      <w:r>
        <w:rPr>
          <w:b/>
        </w:rPr>
        <w:t xml:space="preserve">Esimerkki 7.4405</w:t>
      </w:r>
    </w:p>
    <w:p>
      <w:r>
        <w:t xml:space="preserve">Lause 1: Kolme aasialaista naista istuu korin ympärillä ja hymyilee. Lause 2: Kolme aasialaista naista tekee koreja...</w:t>
      </w:r>
    </w:p>
    <w:p>
      <w:r>
        <w:rPr>
          <w:b/>
        </w:rPr>
        <w:t xml:space="preserve">Tulos</w:t>
      </w:r>
    </w:p>
    <w:p>
      <w:r>
        <w:t xml:space="preserve">Kolme naista istuu korin ympärillä ja hymyilee.</w:t>
      </w:r>
    </w:p>
    <w:p>
      <w:r>
        <w:rPr>
          <w:b/>
        </w:rPr>
        <w:t xml:space="preserve">Esimerkki 7.4406</w:t>
      </w:r>
    </w:p>
    <w:p>
      <w:r>
        <w:t xml:space="preserve">Lause 1: Keski-ikäinen aasialaisnainen työskentelee tehtaassa ja antaa rauhan merkin. Lause 2: Keski-ikäinen aasialainen nainen pukeutuu pitkään takkiin.</w:t>
      </w:r>
    </w:p>
    <w:p>
      <w:r>
        <w:rPr>
          <w:b/>
        </w:rPr>
        <w:t xml:space="preserve">Tulos</w:t>
      </w:r>
    </w:p>
    <w:p>
      <w:r>
        <w:t xml:space="preserve">Nainen pitelee rauhanmerkkiä.</w:t>
      </w:r>
    </w:p>
    <w:p>
      <w:r>
        <w:rPr>
          <w:b/>
        </w:rPr>
        <w:t xml:space="preserve">Esimerkki 7.4407</w:t>
      </w:r>
    </w:p>
    <w:p>
      <w:r>
        <w:t xml:space="preserve">Lause 1: Nuori pariskunta poseeraa muodollisessa poseerauksessa kuvaa varten. Lause 2: Pariskunta on ulkona poseeraamassa valokuvaa varten.</w:t>
      </w:r>
    </w:p>
    <w:p>
      <w:r>
        <w:rPr>
          <w:b/>
        </w:rPr>
        <w:t xml:space="preserve">Tulos</w:t>
      </w:r>
    </w:p>
    <w:p>
      <w:r>
        <w:t xml:space="preserve">Pariskunta poseeraa valokuvaa varten</w:t>
      </w:r>
    </w:p>
    <w:p>
      <w:r>
        <w:rPr>
          <w:b/>
        </w:rPr>
        <w:t xml:space="preserve">Esimerkki 7.4408</w:t>
      </w:r>
    </w:p>
    <w:p>
      <w:r>
        <w:t xml:space="preserve">Lause 1: Ihmiset pitävät banderollin takana lippuja ja kylttejä. Lause 2: Ihmiset osoittavat mieltään.</w:t>
      </w:r>
    </w:p>
    <w:p>
      <w:r>
        <w:rPr>
          <w:b/>
        </w:rPr>
        <w:t xml:space="preserve">Tulos</w:t>
      </w:r>
    </w:p>
    <w:p>
      <w:r>
        <w:t xml:space="preserve">Ihmisiä on kokoontunut.</w:t>
      </w:r>
    </w:p>
    <w:p>
      <w:r>
        <w:rPr>
          <w:b/>
        </w:rPr>
        <w:t xml:space="preserve">Esimerkki 7.4409</w:t>
      </w:r>
    </w:p>
    <w:p>
      <w:r>
        <w:t xml:space="preserve">Lause 1: Nuori poika katsoo ylös ja ulos talonsa ikkunasta. Lause 2: Poika on kymmenvuotias.</w:t>
      </w:r>
    </w:p>
    <w:p>
      <w:r>
        <w:rPr>
          <w:b/>
        </w:rPr>
        <w:t xml:space="preserve">Tulos</w:t>
      </w:r>
    </w:p>
    <w:p>
      <w:r>
        <w:t xml:space="preserve">poika katsoo ylös</w:t>
      </w:r>
    </w:p>
    <w:p>
      <w:r>
        <w:rPr>
          <w:b/>
        </w:rPr>
        <w:t xml:space="preserve">Esimerkki 7.4410</w:t>
      </w:r>
    </w:p>
    <w:p>
      <w:r>
        <w:t xml:space="preserve">Lause 1: Yleisö seuraa teini-ikäisen esiintymistä. Lause 2: Joku on lavalla.</w:t>
      </w:r>
    </w:p>
    <w:p>
      <w:r>
        <w:rPr>
          <w:b/>
        </w:rPr>
        <w:t xml:space="preserve">Tulos</w:t>
      </w:r>
    </w:p>
    <w:p>
      <w:r>
        <w:t xml:space="preserve">Yleisössä on paljon ihmisiä.</w:t>
      </w:r>
    </w:p>
    <w:p>
      <w:r>
        <w:rPr>
          <w:b/>
        </w:rPr>
        <w:t xml:space="preserve">Esimerkki 7.4411</w:t>
      </w:r>
    </w:p>
    <w:p>
      <w:r>
        <w:t xml:space="preserve">Lause 1: Kaksi tyttöä punaisissa puvuissa leikkii yhdessä. Lause 2: Kaksi tyttöä on pukeutunut Halloweeniin.</w:t>
      </w:r>
    </w:p>
    <w:p>
      <w:r>
        <w:rPr>
          <w:b/>
        </w:rPr>
        <w:t xml:space="preserve">Tulos</w:t>
      </w:r>
    </w:p>
    <w:p>
      <w:r>
        <w:t xml:space="preserve">Kaksi tyttöä leikkii.</w:t>
      </w:r>
    </w:p>
    <w:p>
      <w:r>
        <w:rPr>
          <w:b/>
        </w:rPr>
        <w:t xml:space="preserve">Esimerkki 7.4412</w:t>
      </w:r>
    </w:p>
    <w:p>
      <w:r>
        <w:t xml:space="preserve">Lause 1: Pikkutyttö käyttää värikyniä koristellakseen värityskirjaa. Lause 2: Pikkutyttö värittää ponin kuvia.</w:t>
      </w:r>
    </w:p>
    <w:p>
      <w:r>
        <w:rPr>
          <w:b/>
        </w:rPr>
        <w:t xml:space="preserve">Tulos</w:t>
      </w:r>
    </w:p>
    <w:p>
      <w:r>
        <w:t xml:space="preserve">Lapsen väritys kuvia.</w:t>
      </w:r>
    </w:p>
    <w:p>
      <w:r>
        <w:rPr>
          <w:b/>
        </w:rPr>
        <w:t xml:space="preserve">Esimerkki 7.4413</w:t>
      </w:r>
    </w:p>
    <w:p>
      <w:r>
        <w:t xml:space="preserve">Lause 1: Mies ulkoiluttaa sikaa hiekkatiellä. Lause 2: Sika painaa 100 kiloa.</w:t>
      </w:r>
    </w:p>
    <w:p>
      <w:r>
        <w:rPr>
          <w:b/>
        </w:rPr>
        <w:t xml:space="preserve">Tulos</w:t>
      </w:r>
    </w:p>
    <w:p>
      <w:r>
        <w:t xml:space="preserve">Mies on hiekkatiellä.</w:t>
      </w:r>
    </w:p>
    <w:p>
      <w:r>
        <w:rPr>
          <w:b/>
        </w:rPr>
        <w:t xml:space="preserve">Esimerkki 7.4414</w:t>
      </w:r>
    </w:p>
    <w:p>
      <w:r>
        <w:t xml:space="preserve">Lause 1: Nainen ylittää katua keskustan ostosalueella. Lause 2: Ostoksille menevä nainen kiirehtii kadun yli.</w:t>
      </w:r>
    </w:p>
    <w:p>
      <w:r>
        <w:rPr>
          <w:b/>
        </w:rPr>
        <w:t xml:space="preserve">Tulos</w:t>
      </w:r>
    </w:p>
    <w:p>
      <w:r>
        <w:t xml:space="preserve">Nainen ylittää kadun keskustassa lähellä kauppoja</w:t>
      </w:r>
    </w:p>
    <w:p>
      <w:r>
        <w:rPr>
          <w:b/>
        </w:rPr>
        <w:t xml:space="preserve">Esimerkki 7.4415</w:t>
      </w:r>
    </w:p>
    <w:p>
      <w:r>
        <w:t xml:space="preserve">Lause 1: Kaksi valkoihoista henkilöä hymyilee kalastamassa veneessä vesistöllä. Lause 2: poika ja isä kalastavat.</w:t>
      </w:r>
    </w:p>
    <w:p>
      <w:r>
        <w:rPr>
          <w:b/>
        </w:rPr>
        <w:t xml:space="preserve">Tulos</w:t>
      </w:r>
    </w:p>
    <w:p>
      <w:r>
        <w:t xml:space="preserve">kaksi valkoista ihmistä kalastaa</w:t>
      </w:r>
    </w:p>
    <w:p>
      <w:r>
        <w:rPr>
          <w:b/>
        </w:rPr>
        <w:t xml:space="preserve">Esimerkki 7.4416</w:t>
      </w:r>
    </w:p>
    <w:p>
      <w:r>
        <w:t xml:space="preserve">Lause 1: Pieni lapsi lentää leijaa Lause 2: Lapsi on tyttö.</w:t>
      </w:r>
    </w:p>
    <w:p>
      <w:r>
        <w:rPr>
          <w:b/>
        </w:rPr>
        <w:t xml:space="preserve">Tulos</w:t>
      </w:r>
    </w:p>
    <w:p>
      <w:r>
        <w:t xml:space="preserve">Lapsi lentää leijaa.</w:t>
      </w:r>
    </w:p>
    <w:p>
      <w:r>
        <w:rPr>
          <w:b/>
        </w:rPr>
        <w:t xml:space="preserve">Esimerkki 7.4417</w:t>
      </w:r>
    </w:p>
    <w:p>
      <w:r>
        <w:t xml:space="preserve">Lause 1: Lapset leikkivät suurilla vanteilla. Lause 2: Lapsia on kaksi.</w:t>
      </w:r>
    </w:p>
    <w:p>
      <w:r>
        <w:rPr>
          <w:b/>
        </w:rPr>
        <w:t xml:space="preserve">Tulos</w:t>
      </w:r>
    </w:p>
    <w:p>
      <w:r>
        <w:t xml:space="preserve">Pelattavat vanteet ovat suuria.</w:t>
      </w:r>
    </w:p>
    <w:p>
      <w:r>
        <w:rPr>
          <w:b/>
        </w:rPr>
        <w:t xml:space="preserve">Esimerkki 7.4418</w:t>
      </w:r>
    </w:p>
    <w:p>
      <w:r>
        <w:t xml:space="preserve">Lause 1: Lapsi valmistaa ja kääntää pannukakkua. Lause 2: Lapsi on keittiössä.</w:t>
      </w:r>
    </w:p>
    <w:p>
      <w:r>
        <w:rPr>
          <w:b/>
        </w:rPr>
        <w:t xml:space="preserve">Tulos</w:t>
      </w:r>
    </w:p>
    <w:p>
      <w:r>
        <w:t xml:space="preserve">Lapsi valmistaa ateriaa.</w:t>
      </w:r>
    </w:p>
    <w:p>
      <w:r>
        <w:rPr>
          <w:b/>
        </w:rPr>
        <w:t xml:space="preserve">Esimerkki 7.4419</w:t>
      </w:r>
    </w:p>
    <w:p>
      <w:r>
        <w:t xml:space="preserve">Lause 1: Paidaton mies rullalautailee pitkin aurinkoista tienvartta Lause 2: Mies ajaa rullalautallaan pitkin tietä ystäviensä kanssa.</w:t>
      </w:r>
    </w:p>
    <w:p>
      <w:r>
        <w:rPr>
          <w:b/>
        </w:rPr>
        <w:t xml:space="preserve">Tulos</w:t>
      </w:r>
    </w:p>
    <w:p>
      <w:r>
        <w:t xml:space="preserve">Mies ajaa rullalautallaan tietä pitkin -</w:t>
      </w:r>
    </w:p>
    <w:p>
      <w:r>
        <w:rPr>
          <w:b/>
        </w:rPr>
        <w:t xml:space="preserve">Esimerkki 7.4420</w:t>
      </w:r>
    </w:p>
    <w:p>
      <w:r>
        <w:t xml:space="preserve">Lause 1: Nuori tyttö seisoo suihkulähteen edessä Lause 2: Tyttö poseeraa valokuvaa varten suihkulähteen lähellä.</w:t>
      </w:r>
    </w:p>
    <w:p>
      <w:r>
        <w:rPr>
          <w:b/>
        </w:rPr>
        <w:t xml:space="preserve">Tulos</w:t>
      </w:r>
    </w:p>
    <w:p>
      <w:r>
        <w:t xml:space="preserve">Ulkona seisoo lapsi.</w:t>
      </w:r>
    </w:p>
    <w:p>
      <w:r>
        <w:rPr>
          <w:b/>
        </w:rPr>
        <w:t xml:space="preserve">Esimerkki 7.4421</w:t>
      </w:r>
    </w:p>
    <w:p>
      <w:r>
        <w:t xml:space="preserve">Lause 1: Mies istuu ja kokoaa pyörää. Lause 2: Mies kokoaa tyttärensä pyörää.</w:t>
      </w:r>
    </w:p>
    <w:p>
      <w:r>
        <w:rPr>
          <w:b/>
        </w:rPr>
        <w:t xml:space="preserve">Tulos</w:t>
      </w:r>
    </w:p>
    <w:p>
      <w:r>
        <w:t xml:space="preserve">Mies kokoaa pyörää.</w:t>
      </w:r>
    </w:p>
    <w:p>
      <w:r>
        <w:rPr>
          <w:b/>
        </w:rPr>
        <w:t xml:space="preserve">Esimerkki 7.4422</w:t>
      </w:r>
    </w:p>
    <w:p>
      <w:r>
        <w:t xml:space="preserve">Lause 1: Ihmiset seisovat korkean rakennelman ympärillä. Lause 2: Ihmiset ihailevat suurta veistosta.</w:t>
      </w:r>
    </w:p>
    <w:p>
      <w:r>
        <w:rPr>
          <w:b/>
        </w:rPr>
        <w:t xml:space="preserve">Tulos</w:t>
      </w:r>
    </w:p>
    <w:p>
      <w:r>
        <w:t xml:space="preserve">Ihmiset seisovat.</w:t>
      </w:r>
    </w:p>
    <w:p>
      <w:r>
        <w:rPr>
          <w:b/>
        </w:rPr>
        <w:t xml:space="preserve">Esimerkki 7.4423</w:t>
      </w:r>
    </w:p>
    <w:p>
      <w:r>
        <w:t xml:space="preserve">Lause 1: Vanhalla miehellä on musta takki. Lause 2: Iäkkäällä herrasmiehellä on yllään musta takki ja housut.</w:t>
      </w:r>
    </w:p>
    <w:p>
      <w:r>
        <w:rPr>
          <w:b/>
        </w:rPr>
        <w:t xml:space="preserve">Tulos</w:t>
      </w:r>
    </w:p>
    <w:p>
      <w:r>
        <w:t xml:space="preserve">Iäkkäällä herrasmiehellä on musta takki.</w:t>
      </w:r>
    </w:p>
    <w:p>
      <w:r>
        <w:rPr>
          <w:b/>
        </w:rPr>
        <w:t xml:space="preserve">Esimerkki 7.4424</w:t>
      </w:r>
    </w:p>
    <w:p>
      <w:r>
        <w:t xml:space="preserve">Lause 1: Kaksi kaapuihin pukeutunutta miestä harjoittelee käärmeen hurmaamisen taitojaan. Lause 2: Miehet ovat eksoottisia tanssijoita.</w:t>
      </w:r>
    </w:p>
    <w:p>
      <w:r>
        <w:rPr>
          <w:b/>
        </w:rPr>
        <w:t xml:space="preserve">Tulos</w:t>
      </w:r>
    </w:p>
    <w:p>
      <w:r>
        <w:t xml:space="preserve">Miehillä on kaapu yllään.</w:t>
      </w:r>
    </w:p>
    <w:p>
      <w:r>
        <w:rPr>
          <w:b/>
        </w:rPr>
        <w:t xml:space="preserve">Esimerkki 7.4425</w:t>
      </w:r>
    </w:p>
    <w:p>
      <w:r>
        <w:t xml:space="preserve">Lause 1: Äiti ja kolme lasta keräävät roskia kadulla olevasta sinivalkoisesta roskiksesta. Lause 2: Perhe lajittelee roskia kadulla.</w:t>
      </w:r>
    </w:p>
    <w:p>
      <w:r>
        <w:rPr>
          <w:b/>
        </w:rPr>
        <w:t xml:space="preserve">Tulos</w:t>
      </w:r>
    </w:p>
    <w:p>
      <w:r>
        <w:t xml:space="preserve">Neljä ihmistä tutkii ulkona olevia roskiksia.</w:t>
      </w:r>
    </w:p>
    <w:p>
      <w:r>
        <w:rPr>
          <w:b/>
        </w:rPr>
        <w:t xml:space="preserve">Esimerkki 7.4426</w:t>
      </w:r>
    </w:p>
    <w:p>
      <w:r>
        <w:t xml:space="preserve">Lause 1: Oranssiin mekkoon pukeutunut nainen ajaa pyörällä kaupungin halki. Lause 2: Nainen käyttää kaksipyöräistä kulkuvälinettä.</w:t>
      </w:r>
    </w:p>
    <w:p>
      <w:r>
        <w:rPr>
          <w:b/>
        </w:rPr>
        <w:t xml:space="preserve">Tulos</w:t>
      </w:r>
    </w:p>
    <w:p>
      <w:r>
        <w:t xml:space="preserve">Nainen on ulkona.</w:t>
      </w:r>
    </w:p>
    <w:p>
      <w:r>
        <w:rPr>
          <w:b/>
        </w:rPr>
        <w:t xml:space="preserve">Esimerkki 7.4427</w:t>
      </w:r>
    </w:p>
    <w:p>
      <w:r>
        <w:t xml:space="preserve">Lause 1: Mies, jolla on keltainen suojakypärä ja oranssi paita, jossa on keltaiset raidat, kävelee. Lause 2: Hän on rakennustyöntekijä.</w:t>
      </w:r>
    </w:p>
    <w:p>
      <w:r>
        <w:rPr>
          <w:b/>
        </w:rPr>
        <w:t xml:space="preserve">Tulos</w:t>
      </w:r>
    </w:p>
    <w:p>
      <w:r>
        <w:t xml:space="preserve">Keltainen mies kävelee.</w:t>
      </w:r>
    </w:p>
    <w:p>
      <w:r>
        <w:rPr>
          <w:b/>
        </w:rPr>
        <w:t xml:space="preserve">Esimerkki 7.4428</w:t>
      </w:r>
    </w:p>
    <w:p>
      <w:r>
        <w:t xml:space="preserve">Lause 1: Koira, jonka kieli on ulkona, yrittää katsoa ylös puuhun. Lause 2: Koira katsoo kissaa.</w:t>
      </w:r>
    </w:p>
    <w:p>
      <w:r>
        <w:rPr>
          <w:b/>
        </w:rPr>
        <w:t xml:space="preserve">Tulos</w:t>
      </w:r>
    </w:p>
    <w:p>
      <w:r>
        <w:t xml:space="preserve">koira katsoo jotain</w:t>
      </w:r>
    </w:p>
    <w:p>
      <w:r>
        <w:rPr>
          <w:b/>
        </w:rPr>
        <w:t xml:space="preserve">Esimerkki 7.4429</w:t>
      </w:r>
    </w:p>
    <w:p>
      <w:r>
        <w:t xml:space="preserve">Lause 1: Mäyräkoira palauttaa tennispallon. Lause 2: Iloinen koira palauttaa sinisen tennispallon.</w:t>
      </w:r>
    </w:p>
    <w:p>
      <w:r>
        <w:rPr>
          <w:b/>
        </w:rPr>
        <w:t xml:space="preserve">Tulos</w:t>
      </w:r>
    </w:p>
    <w:p>
      <w:r>
        <w:t xml:space="preserve">Koira palauttaa pallon.</w:t>
      </w:r>
    </w:p>
    <w:p>
      <w:r>
        <w:rPr>
          <w:b/>
        </w:rPr>
        <w:t xml:space="preserve">Esimerkki 7.4430</w:t>
      </w:r>
    </w:p>
    <w:p>
      <w:r>
        <w:t xml:space="preserve">Lause 1: Kaksi nuorta miestä laulaa tunteikkaasti. Lause 2: Miehet laulavat.</w:t>
      </w:r>
    </w:p>
    <w:p>
      <w:r>
        <w:rPr>
          <w:b/>
        </w:rPr>
        <w:t xml:space="preserve">Tulos</w:t>
      </w:r>
    </w:p>
    <w:p>
      <w:r>
        <w:t xml:space="preserve">He laulavat tunteikkaasti.</w:t>
      </w:r>
    </w:p>
    <w:p>
      <w:r>
        <w:rPr>
          <w:b/>
        </w:rPr>
        <w:t xml:space="preserve">Esimerkki 7.4431</w:t>
      </w:r>
    </w:p>
    <w:p>
      <w:r>
        <w:t xml:space="preserve">Lause 1: Kaksi hijabiin pukeutunutta nuorta tyttöä seisoo likaisella sisäpihalla, toinen on kädet ristissä ja katsoo poispäin, toinen tuijottaa kameraan kädet lanteillaan. Lause 2: Muslimitytöt eivät ole iloisia ollessaan ulkona.</w:t>
      </w:r>
    </w:p>
    <w:p>
      <w:r>
        <w:rPr>
          <w:b/>
        </w:rPr>
        <w:t xml:space="preserve">Tulos</w:t>
      </w:r>
    </w:p>
    <w:p>
      <w:r>
        <w:t xml:space="preserve">Kaksi lasta tuijottaa jotain.</w:t>
      </w:r>
    </w:p>
    <w:p>
      <w:r>
        <w:rPr>
          <w:b/>
        </w:rPr>
        <w:t xml:space="preserve">Esimerkki 7.4432</w:t>
      </w:r>
    </w:p>
    <w:p>
      <w:r>
        <w:t xml:space="preserve">Lause 1: Kolme poikaa pelaa jalkapalloa rannalla aurinkoisena päivänä. Lause 2: Pojat kuuluvat jalkapallojoukkueeseen.</w:t>
      </w:r>
    </w:p>
    <w:p>
      <w:r>
        <w:rPr>
          <w:b/>
        </w:rPr>
        <w:t xml:space="preserve">Tulos</w:t>
      </w:r>
    </w:p>
    <w:p>
      <w:r>
        <w:t xml:space="preserve">Pojat harrastavat urheilua.</w:t>
      </w:r>
    </w:p>
    <w:p>
      <w:r>
        <w:rPr>
          <w:b/>
        </w:rPr>
        <w:t xml:space="preserve">Esimerkki 7.4433</w:t>
      </w:r>
    </w:p>
    <w:p>
      <w:r>
        <w:t xml:space="preserve">Lause 1: Vanhempi mies, jolla on harmaantuva parta, mahdollisesti koditon, nukkuu ruohikolla vanhan puun edessä julkisessa puistossa. Lause 2: Vanhempi mies ei itse asiassa ole kovin vanha.</w:t>
      </w:r>
    </w:p>
    <w:p>
      <w:r>
        <w:rPr>
          <w:b/>
        </w:rPr>
        <w:t xml:space="preserve">Tulos</w:t>
      </w:r>
    </w:p>
    <w:p>
      <w:r>
        <w:t xml:space="preserve">Vanha mies nukkuu nurmikolla.</w:t>
      </w:r>
    </w:p>
    <w:p>
      <w:r>
        <w:rPr>
          <w:b/>
        </w:rPr>
        <w:t xml:space="preserve">Esimerkki 7.4434</w:t>
      </w:r>
    </w:p>
    <w:p>
      <w:r>
        <w:t xml:space="preserve">Lause 1: Kaksi tyttöä, joilla on sandaalit jalassaan, seisoo veden äärellä. Lause 2: Kaksi tyttöä seisoo monongahelan edessä.</w:t>
      </w:r>
    </w:p>
    <w:p>
      <w:r>
        <w:rPr>
          <w:b/>
        </w:rPr>
        <w:t xml:space="preserve">Tulos</w:t>
      </w:r>
    </w:p>
    <w:p>
      <w:r>
        <w:t xml:space="preserve">Kaksi tyttöä seisoo veden äärellä.</w:t>
      </w:r>
    </w:p>
    <w:p>
      <w:r>
        <w:rPr>
          <w:b/>
        </w:rPr>
        <w:t xml:space="preserve">Esimerkki 7.4435</w:t>
      </w:r>
    </w:p>
    <w:p>
      <w:r>
        <w:t xml:space="preserve">Lause 1: Lähikuvassa jalkapari hyppäämässä kesken hyppyjen leikkiessään hyppyriä. Lause 2: Kesken hypyn koulun pihalla pelattavassa hyppelyleikissä.</w:t>
      </w:r>
    </w:p>
    <w:p>
      <w:r>
        <w:rPr>
          <w:b/>
        </w:rPr>
        <w:t xml:space="preserve">Tulos</w:t>
      </w:r>
    </w:p>
    <w:p>
      <w:r>
        <w:t xml:space="preserve">Jalkapari keskellä ilmaa hyppelyleikissä.</w:t>
      </w:r>
    </w:p>
    <w:p>
      <w:r>
        <w:rPr>
          <w:b/>
        </w:rPr>
        <w:t xml:space="preserve">Esimerkki 7.4436</w:t>
      </w:r>
    </w:p>
    <w:p>
      <w:r>
        <w:t xml:space="preserve">Lause 1: nainen istuu puutalossa ja kääntää pyörään kiinnitettyä kahvaa. Lause 2: Nainen valmistaa voita.</w:t>
      </w:r>
    </w:p>
    <w:p>
      <w:r>
        <w:rPr>
          <w:b/>
        </w:rPr>
        <w:t xml:space="preserve">Tulos</w:t>
      </w:r>
    </w:p>
    <w:p>
      <w:r>
        <w:t xml:space="preserve">Nainen vääntää kodin kahvaa.</w:t>
      </w:r>
    </w:p>
    <w:p>
      <w:r>
        <w:rPr>
          <w:b/>
        </w:rPr>
        <w:t xml:space="preserve">Esimerkki 7.4437</w:t>
      </w:r>
    </w:p>
    <w:p>
      <w:r>
        <w:t xml:space="preserve">Lause 1: Vanhempi nainen, jolla on silmälasit ja vaaleanpunainen paita, katsoo kameraan. Lause 2: ne thalli jathi oikea lasi</w:t>
      </w:r>
    </w:p>
    <w:p>
      <w:r>
        <w:rPr>
          <w:b/>
        </w:rPr>
        <w:t xml:space="preserve">Tulos</w:t>
      </w:r>
    </w:p>
    <w:p>
      <w:r>
        <w:t xml:space="preserve">Ne amma mogudu unadu akada...</w:t>
      </w:r>
    </w:p>
    <w:p>
      <w:r>
        <w:rPr>
          <w:b/>
        </w:rPr>
        <w:t xml:space="preserve">Esimerkki 7.4438</w:t>
      </w:r>
    </w:p>
    <w:p>
      <w:r>
        <w:t xml:space="preserve">Lause 1: Punavalkoiseen pukeutunut henkilö kiipeää sumuiselle vuorelle. Lause 2: Henkilö kiipeilee kalliolle.</w:t>
      </w:r>
    </w:p>
    <w:p>
      <w:r>
        <w:rPr>
          <w:b/>
        </w:rPr>
        <w:t xml:space="preserve">Tulos</w:t>
      </w:r>
    </w:p>
    <w:p>
      <w:r>
        <w:t xml:space="preserve">Henkilö on vaeltamassa.</w:t>
      </w:r>
    </w:p>
    <w:p>
      <w:r>
        <w:rPr>
          <w:b/>
        </w:rPr>
        <w:t xml:space="preserve">Esimerkki 7.4439</w:t>
      </w:r>
    </w:p>
    <w:p>
      <w:r>
        <w:t xml:space="preserve">Lause 1: Siniseen paitaan pukeutuneella naisella on kädet taitettuina värikkäällä pöydällä. Lause 2: Naisella on tarot-kortit levällään pöydällä.</w:t>
      </w:r>
    </w:p>
    <w:p>
      <w:r>
        <w:rPr>
          <w:b/>
        </w:rPr>
        <w:t xml:space="preserve">Tulos</w:t>
      </w:r>
    </w:p>
    <w:p>
      <w:r>
        <w:t xml:space="preserve">Naisen kädet ovat pöydällä.</w:t>
      </w:r>
    </w:p>
    <w:p>
      <w:r>
        <w:rPr>
          <w:b/>
        </w:rPr>
        <w:t xml:space="preserve">Esimerkki 7.4440</w:t>
      </w:r>
    </w:p>
    <w:p>
      <w:r>
        <w:t xml:space="preserve">Lause 1: Kaksi nuorempaa lasta on tapahtumassa, ja molemmilla on kädessään kaksi keppiä. Lause 2: Kaksi lasta baseball-asuissa leikkii mailoilla tapahtumassa.</w:t>
      </w:r>
    </w:p>
    <w:p>
      <w:r>
        <w:rPr>
          <w:b/>
        </w:rPr>
        <w:t xml:space="preserve">Tulos</w:t>
      </w:r>
    </w:p>
    <w:p>
      <w:r>
        <w:t xml:space="preserve">Kaksi lasta tarttuu keppiin.</w:t>
      </w:r>
    </w:p>
    <w:p>
      <w:r>
        <w:rPr>
          <w:b/>
        </w:rPr>
        <w:t xml:space="preserve">Esimerkki 7.4441</w:t>
      </w:r>
    </w:p>
    <w:p>
      <w:r>
        <w:t xml:space="preserve">Lause 1: Ryhmä ihmisiä kokouspöydässä, jossa on useita tietokoneita. Lause 2: Ryhmä ihmisiä istuu kokouspöydän ääressä.</w:t>
      </w:r>
    </w:p>
    <w:p>
      <w:r>
        <w:rPr>
          <w:b/>
        </w:rPr>
        <w:t xml:space="preserve">Tulos</w:t>
      </w:r>
    </w:p>
    <w:p>
      <w:r>
        <w:t xml:space="preserve">Ryhmä ihmisiä pöydän ääressä.</w:t>
      </w:r>
    </w:p>
    <w:p>
      <w:r>
        <w:rPr>
          <w:b/>
        </w:rPr>
        <w:t xml:space="preserve">Esimerkki 7.4442</w:t>
      </w:r>
    </w:p>
    <w:p>
      <w:r>
        <w:t xml:space="preserve">Lause 1: Jalkapalloilija, joka on juuri yrittänyt maalipotkua, hautaa turhautuneena kasvonsa kenttään, kun pallo istuu maalitolpan vieressä ja maalivahti katsoo kohti yleisöä ja muuta kenttää. Lause 2: Jalkapalloilija on loukkaantunut ja odottaa kentällä lääkärin apua.</w:t>
      </w:r>
    </w:p>
    <w:p>
      <w:r>
        <w:rPr>
          <w:b/>
        </w:rPr>
        <w:t xml:space="preserve">Tulos</w:t>
      </w:r>
    </w:p>
    <w:p>
      <w:r>
        <w:t xml:space="preserve">Mies pelaa jalkapalloa.</w:t>
      </w:r>
    </w:p>
    <w:p>
      <w:r>
        <w:rPr>
          <w:b/>
        </w:rPr>
        <w:t xml:space="preserve">Esimerkki 7.4443</w:t>
      </w:r>
    </w:p>
    <w:p>
      <w:r>
        <w:t xml:space="preserve">Lause 1: Mies venyttelee vartaloaan ulkokuntosalilla. Lause 2: Mies saa lukemia liikuntaa varten.</w:t>
      </w:r>
    </w:p>
    <w:p>
      <w:r>
        <w:rPr>
          <w:b/>
        </w:rPr>
        <w:t xml:space="preserve">Tulos</w:t>
      </w:r>
    </w:p>
    <w:p>
      <w:r>
        <w:t xml:space="preserve">Henkilö venyttelee ulkotiloissa.</w:t>
      </w:r>
    </w:p>
    <w:p>
      <w:r>
        <w:rPr>
          <w:b/>
        </w:rPr>
        <w:t xml:space="preserve">Esimerkki 7.4444</w:t>
      </w:r>
    </w:p>
    <w:p>
      <w:r>
        <w:t xml:space="preserve">Lause 1: Mies seisoo koristeellisessa, puupaneloidussa huoneessa ja soittaa epätavallista puoliympyrän muotoista soitinta hänen takanaan istuvan nuorista koostuvan puhallinorkesterin säestämänä. Lause 2: Mies soittaa uusinta säveltämäänsä teosta.</w:t>
      </w:r>
    </w:p>
    <w:p>
      <w:r>
        <w:rPr>
          <w:b/>
        </w:rPr>
        <w:t xml:space="preserve">Tulos</w:t>
      </w:r>
    </w:p>
    <w:p>
      <w:r>
        <w:t xml:space="preserve">Mies on sisätiloissa.</w:t>
      </w:r>
    </w:p>
    <w:p>
      <w:r>
        <w:rPr>
          <w:b/>
        </w:rPr>
        <w:t xml:space="preserve">Esimerkki 7.4445</w:t>
      </w:r>
    </w:p>
    <w:p>
      <w:r>
        <w:t xml:space="preserve">Lause 1: Tiilirakennuksen vieressä nainen halaa onnittelut onnitteluista vastavalmistunutta. Lause 2: Henkilö valmistui juuri yliopistosta ja hänen äitinsä halaa häntä.</w:t>
      </w:r>
    </w:p>
    <w:p>
      <w:r>
        <w:rPr>
          <w:b/>
        </w:rPr>
        <w:t xml:space="preserve">Tulos</w:t>
      </w:r>
    </w:p>
    <w:p>
      <w:r>
        <w:t xml:space="preserve">Nainen onnittelee valmistunutta.</w:t>
      </w:r>
    </w:p>
    <w:p>
      <w:r>
        <w:rPr>
          <w:b/>
        </w:rPr>
        <w:t xml:space="preserve">Esimerkki 7.4446</w:t>
      </w:r>
    </w:p>
    <w:p>
      <w:r>
        <w:t xml:space="preserve">Lause 1: Vilkas japanilainen risteys kuten ehkä Tokiossa. Lause 2: Liikenne kulkee hitaasti.</w:t>
      </w:r>
    </w:p>
    <w:p>
      <w:r>
        <w:rPr>
          <w:b/>
        </w:rPr>
        <w:t xml:space="preserve">Tulos</w:t>
      </w:r>
    </w:p>
    <w:p>
      <w:r>
        <w:t xml:space="preserve">Kadulla on paljon autoja.</w:t>
      </w:r>
    </w:p>
    <w:p>
      <w:r>
        <w:rPr>
          <w:b/>
        </w:rPr>
        <w:t xml:space="preserve">Esimerkki 7.4447</w:t>
      </w:r>
    </w:p>
    <w:p>
      <w:r>
        <w:t xml:space="preserve">Lause 1: Erilaisia ihmisiä suuren vaunun perässä. Lause 2: Isossa vaunussa on paljon ihmisiä.</w:t>
      </w:r>
    </w:p>
    <w:p>
      <w:r>
        <w:rPr>
          <w:b/>
        </w:rPr>
        <w:t xml:space="preserve">Tulos</w:t>
      </w:r>
    </w:p>
    <w:p>
      <w:r>
        <w:t xml:space="preserve">Vaunuissa on ihmisiä.</w:t>
      </w:r>
    </w:p>
    <w:p>
      <w:r>
        <w:rPr>
          <w:b/>
        </w:rPr>
        <w:t xml:space="preserve">Esimerkki 7.4448</w:t>
      </w:r>
    </w:p>
    <w:p>
      <w:r>
        <w:t xml:space="preserve">Lause 1: Entinen kuvernööri Cuomo on pukeutunut ruskeaan pukuun ja kultaiseen solmioon, jonka takanurkassa on lippu. Lause 2: Kuvernööri piti juuri puheen.</w:t>
      </w:r>
    </w:p>
    <w:p>
      <w:r>
        <w:rPr>
          <w:b/>
        </w:rPr>
        <w:t xml:space="preserve">Tulos</w:t>
      </w:r>
    </w:p>
    <w:p>
      <w:r>
        <w:t xml:space="preserve">Kuvernöörillä on ruskea puku.</w:t>
      </w:r>
    </w:p>
    <w:p>
      <w:r>
        <w:rPr>
          <w:b/>
        </w:rPr>
        <w:t xml:space="preserve">Esimerkki 7.4449</w:t>
      </w:r>
    </w:p>
    <w:p>
      <w:r>
        <w:t xml:space="preserve">Lause 1: Tyttö koskettaa nuoren miehen pään sivua toisen nuoren miehen katsellessa. Lause 2: Poika on mustasukkainen rakastavalle pariskunnalle.</w:t>
      </w:r>
    </w:p>
    <w:p>
      <w:r>
        <w:rPr>
          <w:b/>
        </w:rPr>
        <w:t xml:space="preserve">Tulos</w:t>
      </w:r>
    </w:p>
    <w:p>
      <w:r>
        <w:t xml:space="preserve">Tyttö ja kaksi poikaa vuorovaikutuksessa.</w:t>
      </w:r>
    </w:p>
    <w:p>
      <w:r>
        <w:rPr>
          <w:b/>
        </w:rPr>
        <w:t xml:space="preserve">Esimerkki 7.4450</w:t>
      </w:r>
    </w:p>
    <w:p>
      <w:r>
        <w:t xml:space="preserve">Lause 1: Ruskeaverikkö, jolla on harmaa pitkähihainen paita, katselee punertavaa kansiota. Lause 2: Tyttö, jolla on pitkähihainen paita, katsoo läksyjään.</w:t>
      </w:r>
    </w:p>
    <w:p>
      <w:r>
        <w:rPr>
          <w:b/>
        </w:rPr>
        <w:t xml:space="preserve">Tulos</w:t>
      </w:r>
    </w:p>
    <w:p>
      <w:r>
        <w:t xml:space="preserve">Tytöllä on pitkähihainen paita.</w:t>
      </w:r>
    </w:p>
    <w:p>
      <w:r>
        <w:rPr>
          <w:b/>
        </w:rPr>
        <w:t xml:space="preserve">Esimerkki 7.4451</w:t>
      </w:r>
    </w:p>
    <w:p>
      <w:r>
        <w:t xml:space="preserve">Lause 1: Mies hyppää hevosensa selästä rodeossa. Lause 2: Mies voittaa rodeokilpailun.</w:t>
      </w:r>
    </w:p>
    <w:p>
      <w:r>
        <w:rPr>
          <w:b/>
        </w:rPr>
        <w:t xml:space="preserve">Tulos</w:t>
      </w:r>
    </w:p>
    <w:p>
      <w:r>
        <w:t xml:space="preserve">Mies osallistuu rodeoon</w:t>
      </w:r>
    </w:p>
    <w:p>
      <w:r>
        <w:rPr>
          <w:b/>
        </w:rPr>
        <w:t xml:space="preserve">Esimerkki 7.4452</w:t>
      </w:r>
    </w:p>
    <w:p>
      <w:r>
        <w:t xml:space="preserve">Lause 1: Nainen, jolla on epätavallinen hiusmalli kadun varrella. Lause 2: Nainen mainostaa paikallista kampaamoa.</w:t>
      </w:r>
    </w:p>
    <w:p>
      <w:r>
        <w:rPr>
          <w:b/>
        </w:rPr>
        <w:t xml:space="preserve">Tulos</w:t>
      </w:r>
    </w:p>
    <w:p>
      <w:r>
        <w:t xml:space="preserve">nainen on ulkona</w:t>
      </w:r>
    </w:p>
    <w:p>
      <w:r>
        <w:rPr>
          <w:b/>
        </w:rPr>
        <w:t xml:space="preserve">Esimerkki 7.4453</w:t>
      </w:r>
    </w:p>
    <w:p>
      <w:r>
        <w:t xml:space="preserve">Lause 1: Monet ihmiset ovat kerääntyneet teltan alle hakemaan ruokaa. Lause 2: Ihmiset ovat ruokafestivaaleilla nauttimassa ruoasta.</w:t>
      </w:r>
    </w:p>
    <w:p>
      <w:r>
        <w:rPr>
          <w:b/>
        </w:rPr>
        <w:t xml:space="preserve">Tulos</w:t>
      </w:r>
    </w:p>
    <w:p>
      <w:r>
        <w:t xml:space="preserve">Ihmiset syövät.</w:t>
      </w:r>
    </w:p>
    <w:p>
      <w:r>
        <w:rPr>
          <w:b/>
        </w:rPr>
        <w:t xml:space="preserve">Esimerkki 7.4454</w:t>
      </w:r>
    </w:p>
    <w:p>
      <w:r>
        <w:t xml:space="preserve">Lause 1: Mies seisoo ostoskori kädessään kalaosaston kyltin edessä, jossa lukee "Fishmonger" Lause 2: Mies ostaa lohta.</w:t>
      </w:r>
    </w:p>
    <w:p>
      <w:r>
        <w:rPr>
          <w:b/>
        </w:rPr>
        <w:t xml:space="preserve">Tulos</w:t>
      </w:r>
    </w:p>
    <w:p>
      <w:r>
        <w:t xml:space="preserve">Mies on kyltin vieressä.</w:t>
      </w:r>
    </w:p>
    <w:p>
      <w:r>
        <w:rPr>
          <w:b/>
        </w:rPr>
        <w:t xml:space="preserve">Esimerkki 7.4455</w:t>
      </w:r>
    </w:p>
    <w:p>
      <w:r>
        <w:t xml:space="preserve">Lause 1: Poika seisoo kolmen tytön kanssa. Lause 2: He ovat sisaruksia.</w:t>
      </w:r>
    </w:p>
    <w:p>
      <w:r>
        <w:rPr>
          <w:b/>
        </w:rPr>
        <w:t xml:space="preserve">Tulos</w:t>
      </w:r>
    </w:p>
    <w:p>
      <w:r>
        <w:t xml:space="preserve">Paikalla on useita ihmisiä.</w:t>
      </w:r>
    </w:p>
    <w:p>
      <w:r>
        <w:rPr>
          <w:b/>
        </w:rPr>
        <w:t xml:space="preserve">Esimerkki 7.4456</w:t>
      </w:r>
    </w:p>
    <w:p>
      <w:r>
        <w:t xml:space="preserve">Lause 1: Skitsofreeninen mies maalaa karikatyyrin kahdesta miehestä, vaikka naisia on vain yksi. Lause 2: Mies maalaa sitä, mitä hän näkee mielessään.</w:t>
      </w:r>
    </w:p>
    <w:p>
      <w:r>
        <w:rPr>
          <w:b/>
        </w:rPr>
        <w:t xml:space="preserve">Tulos</w:t>
      </w:r>
    </w:p>
    <w:p>
      <w:r>
        <w:t xml:space="preserve">Mies maalaa.</w:t>
      </w:r>
    </w:p>
    <w:p>
      <w:r>
        <w:rPr>
          <w:b/>
        </w:rPr>
        <w:t xml:space="preserve">Esimerkki 7.4457</w:t>
      </w:r>
    </w:p>
    <w:p>
      <w:r>
        <w:t xml:space="preserve">Lause 1: Marssiryhmä harjoittelee yöllä. Lause 2: Marssiorkesteri harjoittelee nopeasti.</w:t>
      </w:r>
    </w:p>
    <w:p>
      <w:r>
        <w:rPr>
          <w:b/>
        </w:rPr>
        <w:t xml:space="preserve">Tulos</w:t>
      </w:r>
    </w:p>
    <w:p>
      <w:r>
        <w:t xml:space="preserve">Marssiorkesteri harjoittelee.</w:t>
      </w:r>
    </w:p>
    <w:p>
      <w:r>
        <w:rPr>
          <w:b/>
        </w:rPr>
        <w:t xml:space="preserve">Esimerkki 7.4458</w:t>
      </w:r>
    </w:p>
    <w:p>
      <w:r>
        <w:t xml:space="preserve">Lause 1: Mies tarkastelee suurta vasaraa. Lause 2: Puuseppä tarkastaa raskaan vasaransa ennen kuin hän aloittaa päivän työnsä.</w:t>
      </w:r>
    </w:p>
    <w:p>
      <w:r>
        <w:rPr>
          <w:b/>
        </w:rPr>
        <w:t xml:space="preserve">Tulos</w:t>
      </w:r>
    </w:p>
    <w:p>
      <w:r>
        <w:t xml:space="preserve">Ihminen tarkastaa</w:t>
      </w:r>
    </w:p>
    <w:p>
      <w:r>
        <w:rPr>
          <w:b/>
        </w:rPr>
        <w:t xml:space="preserve">Esimerkki 7.4459</w:t>
      </w:r>
    </w:p>
    <w:p>
      <w:r>
        <w:t xml:space="preserve">Lause 1: Nuori mies nojaa valaisinpylvästä vasten täyden roskakorin vieressä, kun kadulla kulkee vapaudenpatsaan kuvalla ja lipulla koristeltu bussi. Lause 2: Miehellä on shortsit.</w:t>
      </w:r>
    </w:p>
    <w:p>
      <w:r>
        <w:rPr>
          <w:b/>
        </w:rPr>
        <w:t xml:space="preserve">Tulos</w:t>
      </w:r>
    </w:p>
    <w:p>
      <w:r>
        <w:t xml:space="preserve">Mies koskettaa valaisinpylvästä.</w:t>
      </w:r>
    </w:p>
    <w:p>
      <w:r>
        <w:rPr>
          <w:b/>
        </w:rPr>
        <w:t xml:space="preserve">Esimerkki 7.4460</w:t>
      </w:r>
    </w:p>
    <w:p>
      <w:r>
        <w:t xml:space="preserve">Lause 1: Mies istuu korkealla ilmassa kalliolla. Lause 2: Vanha mies valmistautuu hyppäämään kalliolta.</w:t>
      </w:r>
    </w:p>
    <w:p>
      <w:r>
        <w:rPr>
          <w:b/>
        </w:rPr>
        <w:t xml:space="preserve">Tulos</w:t>
      </w:r>
    </w:p>
    <w:p>
      <w:r>
        <w:t xml:space="preserve">Joku henkilö istuu korkealla kalliolla.</w:t>
      </w:r>
    </w:p>
    <w:p>
      <w:r>
        <w:rPr>
          <w:b/>
        </w:rPr>
        <w:t xml:space="preserve">Esimerkki 7.4461</w:t>
      </w:r>
    </w:p>
    <w:p>
      <w:r>
        <w:t xml:space="preserve">Lause 1: Jotkut ihmiset tutkivat pöydällä olevia viinejä. Lause 2: Ihmiset ovat vanhoja.</w:t>
      </w:r>
    </w:p>
    <w:p>
      <w:r>
        <w:rPr>
          <w:b/>
        </w:rPr>
        <w:t xml:space="preserve">Tulos</w:t>
      </w:r>
    </w:p>
    <w:p>
      <w:r>
        <w:t xml:space="preserve">Ihmiset katsovat viiniä.</w:t>
      </w:r>
    </w:p>
    <w:p>
      <w:r>
        <w:rPr>
          <w:b/>
        </w:rPr>
        <w:t xml:space="preserve">Esimerkki 7.4462</w:t>
      </w:r>
    </w:p>
    <w:p>
      <w:r>
        <w:t xml:space="preserve">Lause 1: Mies yrittää korjata värikästä esinettä. Lause 2: Mies yrittää korjata värikkään pallon.</w:t>
      </w:r>
    </w:p>
    <w:p>
      <w:r>
        <w:rPr>
          <w:b/>
        </w:rPr>
        <w:t xml:space="preserve">Tulos</w:t>
      </w:r>
    </w:p>
    <w:p>
      <w:r>
        <w:t xml:space="preserve">Mies yrittää korjata esinettä.</w:t>
      </w:r>
    </w:p>
    <w:p>
      <w:r>
        <w:rPr>
          <w:b/>
        </w:rPr>
        <w:t xml:space="preserve">Esimerkki 7.4463</w:t>
      </w:r>
    </w:p>
    <w:p>
      <w:r>
        <w:t xml:space="preserve">Lause 1: Pienet pojat valkoisissa karatepuvuissa harrastavat taistelulajeja sisätiloissa. Lause 2: Lapset harrastavat kamppailulajeja.</w:t>
      </w:r>
    </w:p>
    <w:p>
      <w:r>
        <w:rPr>
          <w:b/>
        </w:rPr>
        <w:t xml:space="preserve">Tulos</w:t>
      </w:r>
    </w:p>
    <w:p>
      <w:r>
        <w:t xml:space="preserve">Karatepukuihin pukeutuneet pojat harrastavat kamppailulajeja.</w:t>
      </w:r>
    </w:p>
    <w:p>
      <w:r>
        <w:rPr>
          <w:b/>
        </w:rPr>
        <w:t xml:space="preserve">Esimerkki 7.4464</w:t>
      </w:r>
    </w:p>
    <w:p>
      <w:r>
        <w:t xml:space="preserve">Lause 1: Kaksi miestä ruutupaidoissa ja oransseissa suojakypärissä seisoo rinteessä ja katselee hiljattain sahattua puuta. Lause 2: Kaksi miestä katselee puuta, jonka he ovat kaataneet myrskytuhojen vuoksi.</w:t>
      </w:r>
    </w:p>
    <w:p>
      <w:r>
        <w:rPr>
          <w:b/>
        </w:rPr>
        <w:t xml:space="preserve">Tulos</w:t>
      </w:r>
    </w:p>
    <w:p>
      <w:r>
        <w:t xml:space="preserve">Kaksi miestä katselee puuta.</w:t>
      </w:r>
    </w:p>
    <w:p>
      <w:r>
        <w:rPr>
          <w:b/>
        </w:rPr>
        <w:t xml:space="preserve">Esimerkki 7.4465</w:t>
      </w:r>
    </w:p>
    <w:p>
      <w:r>
        <w:t xml:space="preserve">Lause 1: Jalkakäytävällä on poika, joka ajaa Thomas the Tank Engine -skootterilla, ja tyttö, joka ajaa vaaleanpunaisella skootterilla. Lause 2: Poika ja tyttö skoottereilla ajavat rinta rinnan pitkin tyhjää jalkakäytävää.</w:t>
      </w:r>
    </w:p>
    <w:p>
      <w:r>
        <w:rPr>
          <w:b/>
        </w:rPr>
        <w:t xml:space="preserve">Tulos</w:t>
      </w:r>
    </w:p>
    <w:p>
      <w:r>
        <w:t xml:space="preserve">Poika ja tyttö ajavat skoottereillaan</w:t>
      </w:r>
    </w:p>
    <w:p>
      <w:r>
        <w:rPr>
          <w:b/>
        </w:rPr>
        <w:t xml:space="preserve">Esimerkki 7.4466</w:t>
      </w:r>
    </w:p>
    <w:p>
      <w:r>
        <w:t xml:space="preserve">Lause 1: Nuori poika seisoo väkijoukossa, päässään New Yorkin lippis, mustavalkoraidallinen paita ja harmaa hikitakki. Lause 2: On poika, joka asuu NYC:ssä.</w:t>
      </w:r>
    </w:p>
    <w:p>
      <w:r>
        <w:rPr>
          <w:b/>
        </w:rPr>
        <w:t xml:space="preserve">Tulos</w:t>
      </w:r>
    </w:p>
    <w:p>
      <w:r>
        <w:t xml:space="preserve">Pojalla on New Yorkin hattu päässään.</w:t>
      </w:r>
    </w:p>
    <w:p>
      <w:r>
        <w:rPr>
          <w:b/>
        </w:rPr>
        <w:t xml:space="preserve">Esimerkki 7.4467</w:t>
      </w:r>
    </w:p>
    <w:p>
      <w:r>
        <w:t xml:space="preserve">Lause 1: Siniseen toppiin ja mustiin housuihin pukeutunut miesvoimistelija on ylösalaisin, kun hän suorittaa harjoitustaan kehällä. Lause 2: Mies on ammattimainen voimistelija.</w:t>
      </w:r>
    </w:p>
    <w:p>
      <w:r>
        <w:rPr>
          <w:b/>
        </w:rPr>
        <w:t xml:space="preserve">Tulos</w:t>
      </w:r>
    </w:p>
    <w:p>
      <w:r>
        <w:t xml:space="preserve">Uros harrastaa voimistelua.</w:t>
      </w:r>
    </w:p>
    <w:p>
      <w:r>
        <w:rPr>
          <w:b/>
        </w:rPr>
        <w:t xml:space="preserve">Esimerkki 7.4468</w:t>
      </w:r>
    </w:p>
    <w:p>
      <w:r>
        <w:t xml:space="preserve">Lause 1: Kolme yliopisto-opiskelijaa opiskeli hiljaa yhdessä ja jäi pois kirkkaana aurinkoisena päivänä. Lause 2: Kolme naisopiskelijaa opiskeli biologiaa hiljaa yhdessä ja jäi paitsi kirkkaasta aurinkoisesta päivästä.</w:t>
      </w:r>
    </w:p>
    <w:p>
      <w:r>
        <w:rPr>
          <w:b/>
        </w:rPr>
        <w:t xml:space="preserve">Tulos</w:t>
      </w:r>
    </w:p>
    <w:p>
      <w:r>
        <w:t xml:space="preserve">Kolme opiskelijaa opiskelee sisällä.</w:t>
      </w:r>
    </w:p>
    <w:p>
      <w:r>
        <w:rPr>
          <w:b/>
        </w:rPr>
        <w:t xml:space="preserve">Esimerkki 7.4469</w:t>
      </w:r>
    </w:p>
    <w:p>
      <w:r>
        <w:t xml:space="preserve">Lause 1: Mies ja nainen kävelevät kadulla käsi kädessä. Lause 2: Vastanainepariskunta pitää toisiaan kädestä kiinni ja hyppii kadulla.</w:t>
      </w:r>
    </w:p>
    <w:p>
      <w:r>
        <w:rPr>
          <w:b/>
        </w:rPr>
        <w:t xml:space="preserve">Tulos</w:t>
      </w:r>
    </w:p>
    <w:p>
      <w:r>
        <w:t xml:space="preserve">Pari ihmistä pitää kädestä kiinni kävellessään.</w:t>
      </w:r>
    </w:p>
    <w:p>
      <w:r>
        <w:rPr>
          <w:b/>
        </w:rPr>
        <w:t xml:space="preserve">Esimerkki 7.4470</w:t>
      </w:r>
    </w:p>
    <w:p>
      <w:r>
        <w:t xml:space="preserve">Lause 1: Mies on potkaisemassa jalkapalloa. Lause 2: Mies potkaisee vapaapotkun vapaa-ajan jalkapallopelissä.</w:t>
      </w:r>
    </w:p>
    <w:p>
      <w:r>
        <w:rPr>
          <w:b/>
        </w:rPr>
        <w:t xml:space="preserve">Tulos</w:t>
      </w:r>
    </w:p>
    <w:p>
      <w:r>
        <w:t xml:space="preserve">Mies urheilee.</w:t>
      </w:r>
    </w:p>
    <w:p>
      <w:r>
        <w:rPr>
          <w:b/>
        </w:rPr>
        <w:t xml:space="preserve">Esimerkki 7.4471</w:t>
      </w:r>
    </w:p>
    <w:p>
      <w:r>
        <w:t xml:space="preserve">Lause 1: Ihmiset pitelevät pieniä Amerikan lippuja. Lause 2: Surulliset ihmiset pitelevät pieniä Amerikan lippuja.</w:t>
      </w:r>
    </w:p>
    <w:p>
      <w:r>
        <w:rPr>
          <w:b/>
        </w:rPr>
        <w:t xml:space="preserve">Tulos</w:t>
      </w:r>
    </w:p>
    <w:p>
      <w:r>
        <w:t xml:space="preserve">Ihmiset pitelevät Amerikan lippuja.</w:t>
      </w:r>
    </w:p>
    <w:p>
      <w:r>
        <w:rPr>
          <w:b/>
        </w:rPr>
        <w:t xml:space="preserve">Esimerkki 7.4472</w:t>
      </w:r>
    </w:p>
    <w:p>
      <w:r>
        <w:t xml:space="preserve">Lause 1: Useita ihmisiä kävelee sinisellä kaiteella varustettua luiskaa pitkin. Lause 2: Useita vihaisia ihmisiä kävelee luiskaa ylös, jossa on sininen kaide.</w:t>
      </w:r>
    </w:p>
    <w:p>
      <w:r>
        <w:rPr>
          <w:b/>
        </w:rPr>
        <w:t xml:space="preserve">Tulos</w:t>
      </w:r>
    </w:p>
    <w:p>
      <w:r>
        <w:t xml:space="preserve">Ihmiset kävelevät sinisellä kaiteella varustettua luiskaa pitkin.</w:t>
      </w:r>
    </w:p>
    <w:p>
      <w:r>
        <w:rPr>
          <w:b/>
        </w:rPr>
        <w:t xml:space="preserve">Esimerkki 7.4473</w:t>
      </w:r>
    </w:p>
    <w:p>
      <w:r>
        <w:t xml:space="preserve">Lause 1: Kaksi pitkätukkaista miestä istuu maassa. Lause 2: Kaksi miestä istuu odottamassa bussia.</w:t>
      </w:r>
    </w:p>
    <w:p>
      <w:r>
        <w:rPr>
          <w:b/>
        </w:rPr>
        <w:t xml:space="preserve">Tulos</w:t>
      </w:r>
    </w:p>
    <w:p>
      <w:r>
        <w:t xml:space="preserve">Kaksi miestä istuu alas.</w:t>
      </w:r>
    </w:p>
    <w:p>
      <w:r>
        <w:rPr>
          <w:b/>
        </w:rPr>
        <w:t xml:space="preserve">Esimerkki 7.4474</w:t>
      </w:r>
    </w:p>
    <w:p>
      <w:r>
        <w:t xml:space="preserve">Lause 1: Poika pilkkoo puuta kirveellä. Lause 2: Nuori pilkkoo puuta.</w:t>
      </w:r>
    </w:p>
    <w:p>
      <w:r>
        <w:rPr>
          <w:b/>
        </w:rPr>
        <w:t xml:space="preserve">Tulos</w:t>
      </w:r>
    </w:p>
    <w:p>
      <w:r>
        <w:t xml:space="preserve">Henkilö pilkkoo puita.</w:t>
      </w:r>
    </w:p>
    <w:p>
      <w:r>
        <w:rPr>
          <w:b/>
        </w:rPr>
        <w:t xml:space="preserve">Esimerkki 7.4475</w:t>
      </w:r>
    </w:p>
    <w:p>
      <w:r>
        <w:t xml:space="preserve">Lause 1: Mies punaisissa shortseissa juoksee radalla. Lause 2: Mies harjoittelee olympialaisia varten.</w:t>
      </w:r>
    </w:p>
    <w:p>
      <w:r>
        <w:rPr>
          <w:b/>
        </w:rPr>
        <w:t xml:space="preserve">Tulos</w:t>
      </w:r>
    </w:p>
    <w:p>
      <w:r>
        <w:t xml:space="preserve">Mies harrastaa liikuntaa.</w:t>
      </w:r>
    </w:p>
    <w:p>
      <w:r>
        <w:rPr>
          <w:b/>
        </w:rPr>
        <w:t xml:space="preserve">Esimerkki 7.4476</w:t>
      </w:r>
    </w:p>
    <w:p>
      <w:r>
        <w:t xml:space="preserve">Lause 1: Eräs nainen, joka on pukeutunut kauniiseen moniväriseen tutuun ja tiaraan, tekee spagaattia ilmassa esitystä varten. Lause 2: Nainen yrittää tehdä yleisöön vaikutuksen urheilullisuudellaan.</w:t>
      </w:r>
    </w:p>
    <w:p>
      <w:r>
        <w:rPr>
          <w:b/>
        </w:rPr>
        <w:t xml:space="preserve">Tulos</w:t>
      </w:r>
    </w:p>
    <w:p>
      <w:r>
        <w:t xml:space="preserve">Nainen tutussa ja tiarassa tekee akrobaattista liikettä...</w:t>
      </w:r>
    </w:p>
    <w:p>
      <w:r>
        <w:rPr>
          <w:b/>
        </w:rPr>
        <w:t xml:space="preserve">Esimerkki 7.4477</w:t>
      </w:r>
    </w:p>
    <w:p>
      <w:r>
        <w:t xml:space="preserve">Lause 1: Poika saa joululahjaksi valomiekan. Lause 2: Vanhemmat olivat jakaneet lahjoja lapsilleen.</w:t>
      </w:r>
    </w:p>
    <w:p>
      <w:r>
        <w:rPr>
          <w:b/>
        </w:rPr>
        <w:t xml:space="preserve">Tulos</w:t>
      </w:r>
    </w:p>
    <w:p>
      <w:r>
        <w:t xml:space="preserve">Poika saa lahjan.</w:t>
      </w:r>
    </w:p>
    <w:p>
      <w:r>
        <w:rPr>
          <w:b/>
        </w:rPr>
        <w:t xml:space="preserve">Esimerkki 7.4478</w:t>
      </w:r>
    </w:p>
    <w:p>
      <w:r>
        <w:t xml:space="preserve">Lause 1: Kaksi koiraa leikkii ruohikossa. Lause 2: Kaksi koiraa leikkii, kun niiden omistajat ovat piknikillä.</w:t>
      </w:r>
    </w:p>
    <w:p>
      <w:r>
        <w:rPr>
          <w:b/>
        </w:rPr>
        <w:t xml:space="preserve">Tulos</w:t>
      </w:r>
    </w:p>
    <w:p>
      <w:r>
        <w:t xml:space="preserve">Kaksi koiraa leikkii.</w:t>
      </w:r>
    </w:p>
    <w:p>
      <w:r>
        <w:rPr>
          <w:b/>
        </w:rPr>
        <w:t xml:space="preserve">Esimerkki 7.4479</w:t>
      </w:r>
    </w:p>
    <w:p>
      <w:r>
        <w:t xml:space="preserve">Lause 1: Mies pitää ruokailuvälinettä kädessään ja valmistautuu syömään ruokaa sisältävää lautasta. Lause 2: Mies istuu alas syömään päivällistä.</w:t>
      </w:r>
    </w:p>
    <w:p>
      <w:r>
        <w:rPr>
          <w:b/>
        </w:rPr>
        <w:t xml:space="preserve">Tulos</w:t>
      </w:r>
    </w:p>
    <w:p>
      <w:r>
        <w:t xml:space="preserve">Mies on aikeissa syödä ruokailuvälineellä, -</w:t>
      </w:r>
    </w:p>
    <w:p>
      <w:r>
        <w:rPr>
          <w:b/>
        </w:rPr>
        <w:t xml:space="preserve">Esimerkki 7.4480</w:t>
      </w:r>
    </w:p>
    <w:p>
      <w:r>
        <w:t xml:space="preserve">Lause 1: Kaksi miestä ja yksi nainen tanssivat. Lause 2: Kaksi paria tanssii.</w:t>
      </w:r>
    </w:p>
    <w:p>
      <w:r>
        <w:rPr>
          <w:b/>
        </w:rPr>
        <w:t xml:space="preserve">Tulos</w:t>
      </w:r>
    </w:p>
    <w:p>
      <w:r>
        <w:t xml:space="preserve">Kaksi ihmisryhmää tanssii.</w:t>
      </w:r>
    </w:p>
    <w:p>
      <w:r>
        <w:rPr>
          <w:b/>
        </w:rPr>
        <w:t xml:space="preserve">Esimerkki 7.4481</w:t>
      </w:r>
    </w:p>
    <w:p>
      <w:r>
        <w:t xml:space="preserve">Lause 1: Poika pomppii puhallettavassa leikkimökissä. Lause 2: Poika on syntymäpäiväjuhlissa.</w:t>
      </w:r>
    </w:p>
    <w:p>
      <w:r>
        <w:rPr>
          <w:b/>
        </w:rPr>
        <w:t xml:space="preserve">Tulos</w:t>
      </w:r>
    </w:p>
    <w:p>
      <w:r>
        <w:t xml:space="preserve">Poika hyppää.</w:t>
      </w:r>
    </w:p>
    <w:p>
      <w:r>
        <w:rPr>
          <w:b/>
        </w:rPr>
        <w:t xml:space="preserve">Esimerkki 7.4482</w:t>
      </w:r>
    </w:p>
    <w:p>
      <w:r>
        <w:t xml:space="preserve">Lause 1: Mustatukkainen ja punapaitainen mies istuu työpöydän ääressä, jossa on laajennettu näyttö, ja taustalla on toinen henkilö, joka työskentelee hänen laajennetulla näytöllään. Lause 2: Toimistotyöntekijät työskentelevät tietokoneidensa ääressä.</w:t>
      </w:r>
    </w:p>
    <w:p>
      <w:r>
        <w:rPr>
          <w:b/>
        </w:rPr>
        <w:t xml:space="preserve">Tulos</w:t>
      </w:r>
    </w:p>
    <w:p>
      <w:r>
        <w:t xml:space="preserve">Ihmiset tekevät töitä.</w:t>
      </w:r>
    </w:p>
    <w:p>
      <w:r>
        <w:rPr>
          <w:b/>
        </w:rPr>
        <w:t xml:space="preserve">Esimerkki 7.4483</w:t>
      </w:r>
    </w:p>
    <w:p>
      <w:r>
        <w:t xml:space="preserve">Lause 1: Mustatukkainen nainen, jolla on aurinkolasit ja joka ajaa skootterilla. Lause 2: Siellä on nainen, jolla on värjätyt mustat hiukset.</w:t>
      </w:r>
    </w:p>
    <w:p>
      <w:r>
        <w:rPr>
          <w:b/>
        </w:rPr>
        <w:t xml:space="preserve">Tulos</w:t>
      </w:r>
    </w:p>
    <w:p>
      <w:r>
        <w:t xml:space="preserve">Siellä on mustatukkainen nainen.</w:t>
      </w:r>
    </w:p>
    <w:p>
      <w:r>
        <w:rPr>
          <w:b/>
        </w:rPr>
        <w:t xml:space="preserve">Esimerkki 7.4484</w:t>
      </w:r>
    </w:p>
    <w:p>
      <w:r>
        <w:t xml:space="preserve">Lause 1: Mies ottaa kuvaa kameralla. Lause 2: Mies ottaa kuvaa rannasta.</w:t>
      </w:r>
    </w:p>
    <w:p>
      <w:r>
        <w:rPr>
          <w:b/>
        </w:rPr>
        <w:t xml:space="preserve">Tulos</w:t>
      </w:r>
    </w:p>
    <w:p>
      <w:r>
        <w:t xml:space="preserve">Mies käyttää kameraa.</w:t>
      </w:r>
    </w:p>
    <w:p>
      <w:r>
        <w:rPr>
          <w:b/>
        </w:rPr>
        <w:t xml:space="preserve">Esimerkki 7.4485</w:t>
      </w:r>
    </w:p>
    <w:p>
      <w:r>
        <w:t xml:space="preserve">Lause 1: harmaapukuinen kalju mies ojentaa keppiä, kun mustanruskea koira hyppää ylös tarttumaan keppiin. Lause 2: Mies leikkii koiransa kanssa.</w:t>
      </w:r>
    </w:p>
    <w:p>
      <w:r>
        <w:rPr>
          <w:b/>
        </w:rPr>
        <w:t xml:space="preserve">Tulos</w:t>
      </w:r>
    </w:p>
    <w:p>
      <w:r>
        <w:t xml:space="preserve">Kalju mies pitää keppiä kädessään</w:t>
      </w:r>
    </w:p>
    <w:p>
      <w:r>
        <w:rPr>
          <w:b/>
        </w:rPr>
        <w:t xml:space="preserve">Esimerkki 7.4486</w:t>
      </w:r>
    </w:p>
    <w:p>
      <w:r>
        <w:t xml:space="preserve">Lause 1: Texasin yliopistopaitainen pikkulapsi pitää päässään pyykkikoria. Lause 2: Lapsella oli hauskaa.</w:t>
      </w:r>
    </w:p>
    <w:p>
      <w:r>
        <w:rPr>
          <w:b/>
        </w:rPr>
        <w:t xml:space="preserve">Tulos</w:t>
      </w:r>
    </w:p>
    <w:p>
      <w:r>
        <w:t xml:space="preserve">Lapsella oli pyykkikori päässään.</w:t>
      </w:r>
    </w:p>
    <w:p>
      <w:r>
        <w:rPr>
          <w:b/>
        </w:rPr>
        <w:t xml:space="preserve">Esimerkki 7.4487</w:t>
      </w:r>
    </w:p>
    <w:p>
      <w:r>
        <w:t xml:space="preserve">Lause 1: Iäkäs mies kävelee kadulla. Lause 2: Mies pakenee vanhainkodista.</w:t>
      </w:r>
    </w:p>
    <w:p>
      <w:r>
        <w:rPr>
          <w:b/>
        </w:rPr>
        <w:t xml:space="preserve">Tulos</w:t>
      </w:r>
    </w:p>
    <w:p>
      <w:r>
        <w:t xml:space="preserve">Mies kävelee.</w:t>
      </w:r>
    </w:p>
    <w:p>
      <w:r>
        <w:rPr>
          <w:b/>
        </w:rPr>
        <w:t xml:space="preserve">Esimerkki 7.4488</w:t>
      </w:r>
    </w:p>
    <w:p>
      <w:r>
        <w:t xml:space="preserve">Lause 1: Mies, jolla ei ole paitaa ja jolla on muki kädessään, katselee väkijoukossa naista, jolla on keltainen bikinitoppi. Lause 2: Nämä kaksi ihmistä ovat rannalla.</w:t>
      </w:r>
    </w:p>
    <w:p>
      <w:r>
        <w:rPr>
          <w:b/>
        </w:rPr>
        <w:t xml:space="preserve">Tulos</w:t>
      </w:r>
    </w:p>
    <w:p>
      <w:r>
        <w:t xml:space="preserve">Paidaton mies katselee naista bikineissä.</w:t>
      </w:r>
    </w:p>
    <w:p>
      <w:r>
        <w:rPr>
          <w:b/>
        </w:rPr>
        <w:t xml:space="preserve">Esimerkki 7.4489</w:t>
      </w:r>
    </w:p>
    <w:p>
      <w:r>
        <w:t xml:space="preserve">Lause 1: Nainen kävelee sinisen sateenvarjon kanssa. Lause 2: nainen kävelee talon ulkopuolella...</w:t>
      </w:r>
    </w:p>
    <w:p>
      <w:r>
        <w:rPr>
          <w:b/>
        </w:rPr>
        <w:t xml:space="preserve">Tulos</w:t>
      </w:r>
    </w:p>
    <w:p>
      <w:r>
        <w:t xml:space="preserve">nainen sateenvarjo kädessään</w:t>
      </w:r>
    </w:p>
    <w:p>
      <w:r>
        <w:rPr>
          <w:b/>
        </w:rPr>
        <w:t xml:space="preserve">Esimerkki 7.4490</w:t>
      </w:r>
    </w:p>
    <w:p>
      <w:r>
        <w:t xml:space="preserve">Lause 1: Iso kalju mies, jolla on ruudullinen nappipaita ja ruskeat polvishortsit, ottaa kuvan jostain maassa olevasta esineestä. Lause 2: Miehellä on saappaat jalassa.</w:t>
      </w:r>
    </w:p>
    <w:p>
      <w:r>
        <w:rPr>
          <w:b/>
        </w:rPr>
        <w:t xml:space="preserve">Tulos</w:t>
      </w:r>
    </w:p>
    <w:p>
      <w:r>
        <w:t xml:space="preserve">Mies ottaa kuvan.</w:t>
      </w:r>
    </w:p>
    <w:p>
      <w:r>
        <w:rPr>
          <w:b/>
        </w:rPr>
        <w:t xml:space="preserve">Esimerkki 7.4491</w:t>
      </w:r>
    </w:p>
    <w:p>
      <w:r>
        <w:t xml:space="preserve">Lause 1: nainen pitelee tuuletinta kamppailulajitapahtumassa Lause 2: nainen hurraa yleisössä kamppailulajikilpailussa.</w:t>
      </w:r>
    </w:p>
    <w:p>
      <w:r>
        <w:rPr>
          <w:b/>
        </w:rPr>
        <w:t xml:space="preserve">Tulos</w:t>
      </w:r>
    </w:p>
    <w:p>
      <w:r>
        <w:t xml:space="preserve">Nainen tarkkailee kamppailulajitapahtumaa.</w:t>
      </w:r>
    </w:p>
    <w:p>
      <w:r>
        <w:rPr>
          <w:b/>
        </w:rPr>
        <w:t xml:space="preserve">Esimerkki 7.4492</w:t>
      </w:r>
    </w:p>
    <w:p>
      <w:r>
        <w:t xml:space="preserve">Lause 1: Neljä lasta istuu jakkaroilla kuppilassa. Lause 2: Lapset syövät kuppilassa.</w:t>
      </w:r>
    </w:p>
    <w:p>
      <w:r>
        <w:rPr>
          <w:b/>
        </w:rPr>
        <w:t xml:space="preserve">Tulos</w:t>
      </w:r>
    </w:p>
    <w:p>
      <w:r>
        <w:t xml:space="preserve">Lapset ovat ruokalassa.</w:t>
      </w:r>
    </w:p>
    <w:p>
      <w:r>
        <w:rPr>
          <w:b/>
        </w:rPr>
        <w:t xml:space="preserve">Esimerkki 7.4493</w:t>
      </w:r>
    </w:p>
    <w:p>
      <w:r>
        <w:t xml:space="preserve">Lause 1: Ruskea koira, jolla on musta kaulus, nuolee nenää. Lause 2: Koira nuolee kastiketta nenästään.</w:t>
      </w:r>
    </w:p>
    <w:p>
      <w:r>
        <w:rPr>
          <w:b/>
        </w:rPr>
        <w:t xml:space="preserve">Tulos</w:t>
      </w:r>
    </w:p>
    <w:p>
      <w:r>
        <w:t xml:space="preserve">Koira, joka pitää itsestään.</w:t>
      </w:r>
    </w:p>
    <w:p>
      <w:r>
        <w:rPr>
          <w:b/>
        </w:rPr>
        <w:t xml:space="preserve">Esimerkki 7.4494</w:t>
      </w:r>
    </w:p>
    <w:p>
      <w:r>
        <w:t xml:space="preserve">Lause 1: Isoäiti ja kaksi lapsenlasta vievät koiraa kävelylle metsään. Lause 2: Koira on chihuahua.</w:t>
      </w:r>
    </w:p>
    <w:p>
      <w:r>
        <w:rPr>
          <w:b/>
        </w:rPr>
        <w:t xml:space="preserve">Tulos</w:t>
      </w:r>
    </w:p>
    <w:p>
      <w:r>
        <w:t xml:space="preserve">Jotkut ulkoiluttavat koiraa</w:t>
      </w:r>
    </w:p>
    <w:p>
      <w:r>
        <w:rPr>
          <w:b/>
        </w:rPr>
        <w:t xml:space="preserve">Esimerkki 7.4495</w:t>
      </w:r>
    </w:p>
    <w:p>
      <w:r>
        <w:t xml:space="preserve">Lause 1: Henkilö ajaa maastoajoneuvolla kuivassa maastossa, ja hänellä on päällään lähinnä vihreät varusteet. Lause 2: Henkilö ajaa ajoneuvoa hattu päässään.</w:t>
      </w:r>
    </w:p>
    <w:p>
      <w:r>
        <w:rPr>
          <w:b/>
        </w:rPr>
        <w:t xml:space="preserve">Tulos</w:t>
      </w:r>
    </w:p>
    <w:p>
      <w:r>
        <w:t xml:space="preserve">Henkilö on ajoneuvossa.</w:t>
      </w:r>
    </w:p>
    <w:p>
      <w:r>
        <w:rPr>
          <w:b/>
        </w:rPr>
        <w:t xml:space="preserve">Esimerkki 7.4496</w:t>
      </w:r>
    </w:p>
    <w:p>
      <w:r>
        <w:t xml:space="preserve">Lause 1: Neljä naista kävelee katua pitkin, yksi heistä vihreässä vaatekaapissa ja lapsi kädessään. Lause 2: Kadulla kävelee useita eläinlajeja.</w:t>
      </w:r>
    </w:p>
    <w:p>
      <w:r>
        <w:rPr>
          <w:b/>
        </w:rPr>
        <w:t xml:space="preserve">Tulos</w:t>
      </w:r>
    </w:p>
    <w:p>
      <w:r>
        <w:t xml:space="preserve">Kadulla kävelee naisia.</w:t>
      </w:r>
    </w:p>
    <w:p>
      <w:r>
        <w:rPr>
          <w:b/>
        </w:rPr>
        <w:t xml:space="preserve">Esimerkki 7.4497</w:t>
      </w:r>
    </w:p>
    <w:p>
      <w:r>
        <w:t xml:space="preserve">Lause 1: Eräs nuori mies, jolla on lyhyet oranssit hiukset, näpyttelee peukaloitaan ja istuu hyvin tylsistyneen näköisenä. Lause 2: Mies on luokassa.</w:t>
      </w:r>
    </w:p>
    <w:p>
      <w:r>
        <w:rPr>
          <w:b/>
        </w:rPr>
        <w:t xml:space="preserve">Tulos</w:t>
      </w:r>
    </w:p>
    <w:p>
      <w:r>
        <w:t xml:space="preserve">Tämä mies ei pidä hauskaa.</w:t>
      </w:r>
    </w:p>
    <w:p>
      <w:r>
        <w:rPr>
          <w:b/>
        </w:rPr>
        <w:t xml:space="preserve">Esimerkki 7.4498</w:t>
      </w:r>
    </w:p>
    <w:p>
      <w:r>
        <w:t xml:space="preserve">Lause 1: Joukko nuoria miehiä heittelee kiviä vieraassa maassa. Lause 2: Miehet yrittävät lyödä jotain kivillä.</w:t>
      </w:r>
    </w:p>
    <w:p>
      <w:r>
        <w:rPr>
          <w:b/>
        </w:rPr>
        <w:t xml:space="preserve">Tulos</w:t>
      </w:r>
    </w:p>
    <w:p>
      <w:r>
        <w:t xml:space="preserve">Jotkut miehet heittelevät kiviä.</w:t>
      </w:r>
    </w:p>
    <w:p>
      <w:r>
        <w:rPr>
          <w:b/>
        </w:rPr>
        <w:t xml:space="preserve">Esimerkki 7.4499</w:t>
      </w:r>
    </w:p>
    <w:p>
      <w:r>
        <w:t xml:space="preserve">Lause 1: Kaksi naista - toinen ruskeatakkinen ja toinen sinitakkinen - ottaa valokuvia kolmesta miespuolisesta katutaiteilijasta katsojien seuratessa. Lause 2: Kaksi naista, jotka ovat ottamassa kuvia, itkevät, kun heidän kameransa hajoaa.</w:t>
      </w:r>
    </w:p>
    <w:p>
      <w:r>
        <w:rPr>
          <w:b/>
        </w:rPr>
        <w:t xml:space="preserve">Tulos</w:t>
      </w:r>
    </w:p>
    <w:p>
      <w:r>
        <w:t xml:space="preserve">Kaksi naista ottaa kuvia kolmesta miesesiintyjästä.</w:t>
      </w:r>
    </w:p>
    <w:p>
      <w:r>
        <w:rPr>
          <w:b/>
        </w:rPr>
        <w:t xml:space="preserve">Esimerkki 7.4500</w:t>
      </w:r>
    </w:p>
    <w:p>
      <w:r>
        <w:t xml:space="preserve">Lause 1: Keltapukuinen lapsi työntää kasvonsa kuplan sisään. Lause 2: Lapsi on poika.</w:t>
      </w:r>
    </w:p>
    <w:p>
      <w:r>
        <w:rPr>
          <w:b/>
        </w:rPr>
        <w:t xml:space="preserve">Tulos</w:t>
      </w:r>
    </w:p>
    <w:p>
      <w:r>
        <w:t xml:space="preserve">Lapsi leikkii kuplilla.</w:t>
      </w:r>
    </w:p>
    <w:p>
      <w:r>
        <w:rPr>
          <w:b/>
        </w:rPr>
        <w:t xml:space="preserve">Esimerkki 7.4501</w:t>
      </w:r>
    </w:p>
    <w:p>
      <w:r>
        <w:t xml:space="preserve">Lause 1: Ruskeavalkoinen koira hyppii lumen keskellä olevan veden äärellä olevan puun yli. Lause 2: Koira jahtaa kettua.</w:t>
      </w:r>
    </w:p>
    <w:p>
      <w:r>
        <w:rPr>
          <w:b/>
        </w:rPr>
        <w:t xml:space="preserve">Tulos</w:t>
      </w:r>
    </w:p>
    <w:p>
      <w:r>
        <w:t xml:space="preserve">Koira on ulkona kylmässä.</w:t>
      </w:r>
    </w:p>
    <w:p>
      <w:r>
        <w:rPr>
          <w:b/>
        </w:rPr>
        <w:t xml:space="preserve">Esimerkki 7.4502</w:t>
      </w:r>
    </w:p>
    <w:p>
      <w:r>
        <w:t xml:space="preserve">Lause 1: Nainen, jolla on musta käsilaukku ristikkäin, kävelee hopeisella kaiteella varustetun portaikon lähellä. Lause 2: Nainen, jolla on ristikkäinen musta käsilaukku, kävelee hopeakaiteisia portaita pitkin.</w:t>
      </w:r>
    </w:p>
    <w:p>
      <w:r>
        <w:rPr>
          <w:b/>
        </w:rPr>
        <w:t xml:space="preserve">Tulos</w:t>
      </w:r>
    </w:p>
    <w:p>
      <w:r>
        <w:t xml:space="preserve">Nainen, jolla on ristikkäinen musta käsilaukku, kävelee portaikossa.</w:t>
      </w:r>
    </w:p>
    <w:p>
      <w:r>
        <w:rPr>
          <w:b/>
        </w:rPr>
        <w:t xml:space="preserve">Esimerkki 7.4503</w:t>
      </w:r>
    </w:p>
    <w:p>
      <w:r>
        <w:t xml:space="preserve">Lause 1: Mies antaa ohjeita, jotta kaikki olisivat turvassa helikopterin luona. Lause 2: Helikopterin lavat pyörivät.</w:t>
      </w:r>
    </w:p>
    <w:p>
      <w:r>
        <w:rPr>
          <w:b/>
        </w:rPr>
        <w:t xml:space="preserve">Tulos</w:t>
      </w:r>
    </w:p>
    <w:p>
      <w:r>
        <w:t xml:space="preserve">Helikopterin lähellä on ihmisiä.</w:t>
      </w:r>
    </w:p>
    <w:p>
      <w:r>
        <w:rPr>
          <w:b/>
        </w:rPr>
        <w:t xml:space="preserve">Esimerkki 7.4504</w:t>
      </w:r>
    </w:p>
    <w:p>
      <w:r>
        <w:t xml:space="preserve">Lause 1: Poika, jolla on mustansininen lumipuku ja lumikengät, makaa lumessa. Lause 2: Poika tekee lumienkeleitä.</w:t>
      </w:r>
    </w:p>
    <w:p>
      <w:r>
        <w:rPr>
          <w:b/>
        </w:rPr>
        <w:t xml:space="preserve">Tulos</w:t>
      </w:r>
    </w:p>
    <w:p>
      <w:r>
        <w:t xml:space="preserve">Poika makaa lumessa.</w:t>
      </w:r>
    </w:p>
    <w:p>
      <w:r>
        <w:rPr>
          <w:b/>
        </w:rPr>
        <w:t xml:space="preserve">Esimerkki 7.4505</w:t>
      </w:r>
    </w:p>
    <w:p>
      <w:r>
        <w:t xml:space="preserve">Lause 1: Punatukkainen mies työskentelee polkupyöränsä parissa. Lause 2: Mies on melkein lopettanut työnsä.</w:t>
      </w:r>
    </w:p>
    <w:p>
      <w:r>
        <w:rPr>
          <w:b/>
        </w:rPr>
        <w:t xml:space="preserve">Tulos</w:t>
      </w:r>
    </w:p>
    <w:p>
      <w:r>
        <w:t xml:space="preserve">Mies korjaa pyöräänsä</w:t>
      </w:r>
    </w:p>
    <w:p>
      <w:r>
        <w:rPr>
          <w:b/>
        </w:rPr>
        <w:t xml:space="preserve">Esimerkki 7.4506</w:t>
      </w:r>
    </w:p>
    <w:p>
      <w:r>
        <w:t xml:space="preserve">Lause 1: Punavalkoiseen pukeutunut cheerleader istuu punavalkoiseen pukeutuneen miehen polvella. Lause 2: Pitkä punapukuinen henkilö</w:t>
      </w:r>
    </w:p>
    <w:p>
      <w:r>
        <w:rPr>
          <w:b/>
        </w:rPr>
        <w:t xml:space="preserve">Tulos</w:t>
      </w:r>
    </w:p>
    <w:p>
      <w:r>
        <w:t xml:space="preserve">Punapukuinen henkilö</w:t>
      </w:r>
    </w:p>
    <w:p>
      <w:r>
        <w:rPr>
          <w:b/>
        </w:rPr>
        <w:t xml:space="preserve">Esimerkki 7.4507</w:t>
      </w:r>
    </w:p>
    <w:p>
      <w:r>
        <w:t xml:space="preserve">Lause 1: Mustiin pukeutuneet ihmiset, joilla joillakin on kasvonaamari, laulavat. Lause 2: Ihmiset ovat karmivia.</w:t>
      </w:r>
    </w:p>
    <w:p>
      <w:r>
        <w:rPr>
          <w:b/>
        </w:rPr>
        <w:t xml:space="preserve">Tulos</w:t>
      </w:r>
    </w:p>
    <w:p>
      <w:r>
        <w:t xml:space="preserve">On olemassa ihmisiä.</w:t>
      </w:r>
    </w:p>
    <w:p>
      <w:r>
        <w:rPr>
          <w:b/>
        </w:rPr>
        <w:t xml:space="preserve">Esimerkki 7.4508</w:t>
      </w:r>
    </w:p>
    <w:p>
      <w:r>
        <w:t xml:space="preserve">Lause 1: Ihmisjoukko istuu tai seisoo barrikadin takana, kun ohi ajaa auto, jonka päällä on polkupyöriä. Lause 2: Barrikadin takana oleva vihainen väkijoukko huutaa ohi ajavalle autolle.</w:t>
      </w:r>
    </w:p>
    <w:p>
      <w:r>
        <w:rPr>
          <w:b/>
        </w:rPr>
        <w:t xml:space="preserve">Tulos</w:t>
      </w:r>
    </w:p>
    <w:p>
      <w:r>
        <w:t xml:space="preserve">Auto ajaa ihmisjoukon ohi barriquen takana, -</w:t>
      </w:r>
    </w:p>
    <w:p>
      <w:r>
        <w:rPr>
          <w:b/>
        </w:rPr>
        <w:t xml:space="preserve">Esimerkki 7.4509</w:t>
      </w:r>
    </w:p>
    <w:p>
      <w:r>
        <w:t xml:space="preserve">Lause 1: Kaunis pikkutyttö lähtee kävelylle vauvanukke ja poni käsilaukku mukanaan. Lause 2: Tyttö on menossa juhliin.</w:t>
      </w:r>
    </w:p>
    <w:p>
      <w:r>
        <w:rPr>
          <w:b/>
        </w:rPr>
        <w:t xml:space="preserve">Tulos</w:t>
      </w:r>
    </w:p>
    <w:p>
      <w:r>
        <w:t xml:space="preserve">tytöllä on käsilaukku</w:t>
      </w:r>
    </w:p>
    <w:p>
      <w:r>
        <w:rPr>
          <w:b/>
        </w:rPr>
        <w:t xml:space="preserve">Esimerkki 7.4510</w:t>
      </w:r>
    </w:p>
    <w:p>
      <w:r>
        <w:t xml:space="preserve">Lause 1: Tämä kaveri on ilmassa, kun hänellä on punainen jalkapallopuku. Lause 2: Mies suoritti juuri polkupyöräpotkun.</w:t>
      </w:r>
    </w:p>
    <w:p>
      <w:r>
        <w:rPr>
          <w:b/>
        </w:rPr>
        <w:t xml:space="preserve">Tulos</w:t>
      </w:r>
    </w:p>
    <w:p>
      <w:r>
        <w:t xml:space="preserve">Tämä kaveri maksaa jalkapalloa punaisessa univormussa...</w:t>
      </w:r>
    </w:p>
    <w:p>
      <w:r>
        <w:rPr>
          <w:b/>
        </w:rPr>
        <w:t xml:space="preserve">Esimerkki 7.4511</w:t>
      </w:r>
    </w:p>
    <w:p>
      <w:r>
        <w:t xml:space="preserve">Lause 1: Pyöräilijä hyppää harmaalta kivirinteeltä ja tekee temppuja ilmassa. Lause 2: Nuori pyöräilijä tekee voltin.</w:t>
      </w:r>
    </w:p>
    <w:p>
      <w:r>
        <w:rPr>
          <w:b/>
        </w:rPr>
        <w:t xml:space="preserve">Tulos</w:t>
      </w:r>
    </w:p>
    <w:p>
      <w:r>
        <w:t xml:space="preserve">Henkilö, joka tekee tempun.</w:t>
      </w:r>
    </w:p>
    <w:p>
      <w:r>
        <w:rPr>
          <w:b/>
        </w:rPr>
        <w:t xml:space="preserve">Esimerkki 7.4512</w:t>
      </w:r>
    </w:p>
    <w:p>
      <w:r>
        <w:t xml:space="preserve">Lause 1: Nuori mies ja nainen shortseissa ja t-paidoissa pelaavat videopeliä. Lause 2: pariskunta pelaa DotA 2:ta.</w:t>
      </w:r>
    </w:p>
    <w:p>
      <w:r>
        <w:rPr>
          <w:b/>
        </w:rPr>
        <w:t xml:space="preserve">Tulos</w:t>
      </w:r>
    </w:p>
    <w:p>
      <w:r>
        <w:t xml:space="preserve">pari pelaa pelejä</w:t>
      </w:r>
    </w:p>
    <w:p>
      <w:r>
        <w:rPr>
          <w:b/>
        </w:rPr>
        <w:t xml:space="preserve">Esimerkki 7.4513</w:t>
      </w:r>
    </w:p>
    <w:p>
      <w:r>
        <w:t xml:space="preserve">Lause 1: Keski-ikäinen mies, jolla on pitkät, kiharat punaiset hiukset ja jolla on tummat liivit, paita ja housut, pitää mikrofonia mustan taustan edessä. Lause 2: Mies on laulaja.</w:t>
      </w:r>
    </w:p>
    <w:p>
      <w:r>
        <w:rPr>
          <w:b/>
        </w:rPr>
        <w:t xml:space="preserve">Tulos</w:t>
      </w:r>
    </w:p>
    <w:p>
      <w:r>
        <w:t xml:space="preserve">On ihminen, joka ei ole kalju.</w:t>
      </w:r>
    </w:p>
    <w:p>
      <w:r>
        <w:rPr>
          <w:b/>
        </w:rPr>
        <w:t xml:space="preserve">Esimerkki 7.4514</w:t>
      </w:r>
    </w:p>
    <w:p>
      <w:r>
        <w:t xml:space="preserve">Lause 1: Mies johtaa kahta pientä ponia kävelyllä puistossa. Lause 2: Mies valmistelee poneja lasten syntymäpäiväjuhliin.</w:t>
      </w:r>
    </w:p>
    <w:p>
      <w:r>
        <w:rPr>
          <w:b/>
        </w:rPr>
        <w:t xml:space="preserve">Tulos</w:t>
      </w:r>
    </w:p>
    <w:p>
      <w:r>
        <w:t xml:space="preserve">Mies johtaa poneja puiston läpi.</w:t>
      </w:r>
    </w:p>
    <w:p>
      <w:r>
        <w:rPr>
          <w:b/>
        </w:rPr>
        <w:t xml:space="preserve">Esimerkki 7.4515</w:t>
      </w:r>
    </w:p>
    <w:p>
      <w:r>
        <w:t xml:space="preserve">Lause 1: Nuori nainen, jolla on harmaa ja musta paita, istuu puun vieressä ja juo jotain paperimukista, jossa on pillit. Lause 2: Nuori nainen juo limonadia.</w:t>
      </w:r>
    </w:p>
    <w:p>
      <w:r>
        <w:rPr>
          <w:b/>
        </w:rPr>
        <w:t xml:space="preserve">Tulos</w:t>
      </w:r>
    </w:p>
    <w:p>
      <w:r>
        <w:t xml:space="preserve">Nuori nainen on ulkona.</w:t>
      </w:r>
    </w:p>
    <w:p>
      <w:r>
        <w:rPr>
          <w:b/>
        </w:rPr>
        <w:t xml:space="preserve">Esimerkki 7.4516</w:t>
      </w:r>
    </w:p>
    <w:p>
      <w:r>
        <w:t xml:space="preserve">Lause 1: Nainen, jolla on keltainen esiliina, ottaa kannen pois suuresta kattilasta. Lause 2: nainen laittaa ruokaa</w:t>
      </w:r>
    </w:p>
    <w:p>
      <w:r>
        <w:rPr>
          <w:b/>
        </w:rPr>
        <w:t xml:space="preserve">Tulos</w:t>
      </w:r>
    </w:p>
    <w:p>
      <w:r>
        <w:t xml:space="preserve">Palomiehet ovat töissä.</w:t>
      </w:r>
    </w:p>
    <w:p>
      <w:r>
        <w:rPr>
          <w:b/>
        </w:rPr>
        <w:t xml:space="preserve">Esimerkki 7.4517</w:t>
      </w:r>
    </w:p>
    <w:p>
      <w:r>
        <w:t xml:space="preserve">Lause 1: Useat ihmiset kävelevät kävelykadulla. Lause 2: Ihmiset kävelevät ostoksilla kävelykadun läpi.</w:t>
      </w:r>
    </w:p>
    <w:p>
      <w:r>
        <w:rPr>
          <w:b/>
        </w:rPr>
        <w:t xml:space="preserve">Tulos</w:t>
      </w:r>
    </w:p>
    <w:p>
      <w:r>
        <w:t xml:space="preserve">Ihmiset kävelevät kadulla.</w:t>
      </w:r>
    </w:p>
    <w:p>
      <w:r>
        <w:rPr>
          <w:b/>
        </w:rPr>
        <w:t xml:space="preserve">Esimerkki 7.4518</w:t>
      </w:r>
    </w:p>
    <w:p>
      <w:r>
        <w:t xml:space="preserve">Lause 1: Kolme afroamerikkalaista poikaa katsoo kameraan, kun heistä otetaan kuva. Lause 2: Pojat ovat malleja.</w:t>
      </w:r>
    </w:p>
    <w:p>
      <w:r>
        <w:rPr>
          <w:b/>
        </w:rPr>
        <w:t xml:space="preserve">Tulos</w:t>
      </w:r>
    </w:p>
    <w:p>
      <w:r>
        <w:t xml:space="preserve">Pojista otetaan kuva.</w:t>
      </w:r>
    </w:p>
    <w:p>
      <w:r>
        <w:rPr>
          <w:b/>
        </w:rPr>
        <w:t xml:space="preserve">Esimerkki 7.4519</w:t>
      </w:r>
    </w:p>
    <w:p>
      <w:r>
        <w:t xml:space="preserve">Lause 1: Joukko ihmisiä istuu ja seisoo pitelemässä banderollia, jossa lukee , "ME VAADIMME". Lause 2: Miehet ja naiset ovat puistossa protestoimassa ajankohtaista tapahtumaa vastaan.</w:t>
      </w:r>
    </w:p>
    <w:p>
      <w:r>
        <w:rPr>
          <w:b/>
        </w:rPr>
        <w:t xml:space="preserve">Tulos</w:t>
      </w:r>
    </w:p>
    <w:p>
      <w:r>
        <w:t xml:space="preserve">Ihmiset pitävät banderollia.</w:t>
      </w:r>
    </w:p>
    <w:p>
      <w:r>
        <w:rPr>
          <w:b/>
        </w:rPr>
        <w:t xml:space="preserve">Esimerkki 7.4520</w:t>
      </w:r>
    </w:p>
    <w:p>
      <w:r>
        <w:t xml:space="preserve">Lause 1: Kaksi koiraa juoksee kohti puita. Lause 2: Kaksi koiraa jahtaa oravaa.</w:t>
      </w:r>
    </w:p>
    <w:p>
      <w:r>
        <w:rPr>
          <w:b/>
        </w:rPr>
        <w:t xml:space="preserve">Tulos</w:t>
      </w:r>
    </w:p>
    <w:p>
      <w:r>
        <w:t xml:space="preserve">Kaksi koiraa liikkuu nopeasti.</w:t>
      </w:r>
    </w:p>
    <w:p>
      <w:r>
        <w:rPr>
          <w:b/>
        </w:rPr>
        <w:t xml:space="preserve">Esimerkki 7.4521</w:t>
      </w:r>
    </w:p>
    <w:p>
      <w:r>
        <w:t xml:space="preserve">Lause 1: Rakennustyöntekijä katsoo alas työmaalleen. Lause 2: Työntekijä on rakennustyömaalla...</w:t>
      </w:r>
    </w:p>
    <w:p>
      <w:r>
        <w:rPr>
          <w:b/>
        </w:rPr>
        <w:t xml:space="preserve">Tulos</w:t>
      </w:r>
    </w:p>
    <w:p>
      <w:r>
        <w:t xml:space="preserve">Rakennustyöläinen etsii työmaata</w:t>
      </w:r>
    </w:p>
    <w:p>
      <w:r>
        <w:rPr>
          <w:b/>
        </w:rPr>
        <w:t xml:space="preserve">Esimerkki 7.4522</w:t>
      </w:r>
    </w:p>
    <w:p>
      <w:r>
        <w:t xml:space="preserve">Lause 1: Kolme miestä istuu jalkakäytävällä lähikaupan edessä. Lause 2: Kolme miestä istuu lähikaupan edessä odottamassa kyytiä.</w:t>
      </w:r>
    </w:p>
    <w:p>
      <w:r>
        <w:rPr>
          <w:b/>
        </w:rPr>
        <w:t xml:space="preserve">Tulos</w:t>
      </w:r>
    </w:p>
    <w:p>
      <w:r>
        <w:t xml:space="preserve">Kolme miestä istuu jalkakäytävällä lähikaupan edessä -</w:t>
      </w:r>
    </w:p>
    <w:p>
      <w:r>
        <w:rPr>
          <w:b/>
        </w:rPr>
        <w:t xml:space="preserve">Esimerkki 7.4523</w:t>
      </w:r>
    </w:p>
    <w:p>
      <w:r>
        <w:t xml:space="preserve">Lause 1: Pankkivirkailija seisoo tiskillä. Lause 2: Naispuolinen pankkivirkailija seisoo tiskillä.</w:t>
      </w:r>
    </w:p>
    <w:p>
      <w:r>
        <w:rPr>
          <w:b/>
        </w:rPr>
        <w:t xml:space="preserve">Tulos</w:t>
      </w:r>
    </w:p>
    <w:p>
      <w:r>
        <w:t xml:space="preserve">Pankkivirkailija seisoo tiskillä.</w:t>
      </w:r>
    </w:p>
    <w:p>
      <w:r>
        <w:rPr>
          <w:b/>
        </w:rPr>
        <w:t xml:space="preserve">Esimerkki 7.4524</w:t>
      </w:r>
    </w:p>
    <w:p>
      <w:r>
        <w:t xml:space="preserve">Lause 1: Nämä ihmiset tekevät vaarallisia asioita. Lause 2: Nämä ihmiset tekevät laittomia asioita.</w:t>
      </w:r>
    </w:p>
    <w:p>
      <w:r>
        <w:rPr>
          <w:b/>
        </w:rPr>
        <w:t xml:space="preserve">Tulos</w:t>
      </w:r>
    </w:p>
    <w:p>
      <w:r>
        <w:t xml:space="preserve">Ihmiset tekevät vaarallisia asioita</w:t>
      </w:r>
    </w:p>
    <w:p>
      <w:r>
        <w:rPr>
          <w:b/>
        </w:rPr>
        <w:t xml:space="preserve">Esimerkki 7.4525</w:t>
      </w:r>
    </w:p>
    <w:p>
      <w:r>
        <w:t xml:space="preserve">Lause 1: Rullalautailija hioo huulia. Lause 2: Rullalautailija on ulkona.</w:t>
      </w:r>
    </w:p>
    <w:p>
      <w:r>
        <w:rPr>
          <w:b/>
        </w:rPr>
        <w:t xml:space="preserve">Tulos</w:t>
      </w:r>
    </w:p>
    <w:p>
      <w:r>
        <w:t xml:space="preserve">Henkilöllä on rullalauta.</w:t>
      </w:r>
    </w:p>
    <w:p>
      <w:r>
        <w:rPr>
          <w:b/>
        </w:rPr>
        <w:t xml:space="preserve">Esimerkki 7.4526</w:t>
      </w:r>
    </w:p>
    <w:p>
      <w:r>
        <w:t xml:space="preserve">Lause 1: Nuori nainen mustassa tankkitopissa huutaa kävellessään kadulla Lause 2: Vihainen nainen purkaa turhautumistaan muihin.</w:t>
      </w:r>
    </w:p>
    <w:p>
      <w:r>
        <w:rPr>
          <w:b/>
        </w:rPr>
        <w:t xml:space="preserve">Tulos</w:t>
      </w:r>
    </w:p>
    <w:p>
      <w:r>
        <w:t xml:space="preserve">Nuori nainen huutaa kävellessään.</w:t>
      </w:r>
    </w:p>
    <w:p>
      <w:r>
        <w:rPr>
          <w:b/>
        </w:rPr>
        <w:t xml:space="preserve">Esimerkki 7.4527</w:t>
      </w:r>
    </w:p>
    <w:p>
      <w:r>
        <w:t xml:space="preserve">Lause 1: Ihmiset suojautuvat liikuntasaliin. Lause 2: Ihmiset suojautuvat myrskyltä.</w:t>
      </w:r>
    </w:p>
    <w:p>
      <w:r>
        <w:rPr>
          <w:b/>
        </w:rPr>
        <w:t xml:space="preserve">Tulos</w:t>
      </w:r>
    </w:p>
    <w:p>
      <w:r>
        <w:t xml:space="preserve">Ihmiset ovat kuntosalilla.</w:t>
      </w:r>
    </w:p>
    <w:p>
      <w:r>
        <w:rPr>
          <w:b/>
        </w:rPr>
        <w:t xml:space="preserve">Esimerkki 7.4528</w:t>
      </w:r>
    </w:p>
    <w:p>
      <w:r>
        <w:t xml:space="preserve">Lause 1: Tyttö seisoo lyhtypylväässä rakennuksen edessä. Lause 2: Tytöllä on mekko.</w:t>
      </w:r>
    </w:p>
    <w:p>
      <w:r>
        <w:rPr>
          <w:b/>
        </w:rPr>
        <w:t xml:space="preserve">Tulos</w:t>
      </w:r>
    </w:p>
    <w:p>
      <w:r>
        <w:t xml:space="preserve">Tyttö on ulkona.</w:t>
      </w:r>
    </w:p>
    <w:p>
      <w:r>
        <w:rPr>
          <w:b/>
        </w:rPr>
        <w:t xml:space="preserve">Esimerkki 7.4529</w:t>
      </w:r>
    </w:p>
    <w:p>
      <w:r>
        <w:t xml:space="preserve">Lause 1: Mustaan toppiin pukeutunut mies, pää taaksepäin nojautuneena ja sauva suussaan, on sytyttämässä sauvan tuleen vasemmassa kädessään olevilla kahdella sytytystikulla. Lause 2: Joukko ihmisiä katselee miestä.</w:t>
      </w:r>
    </w:p>
    <w:p>
      <w:r>
        <w:rPr>
          <w:b/>
        </w:rPr>
        <w:t xml:space="preserve">Tulos</w:t>
      </w:r>
    </w:p>
    <w:p>
      <w:r>
        <w:t xml:space="preserve">Mies on esiintyjä.</w:t>
      </w:r>
    </w:p>
    <w:p>
      <w:r>
        <w:rPr>
          <w:b/>
        </w:rPr>
        <w:t xml:space="preserve">Esimerkki 7.4530</w:t>
      </w:r>
    </w:p>
    <w:p>
      <w:r>
        <w:t xml:space="preserve">Lause 1: Mustaan collegepaitaan ja ruskehtaviin housuihin pukeutunut afroamerikkalainen mies istuu ulkona rumpukepit ja ämpärit kädessään. Lause 2: Mies istuu ulkona ja aikoo soittaa musiikkia rumpukapuloilla ämpäreillä.</w:t>
      </w:r>
    </w:p>
    <w:p>
      <w:r>
        <w:rPr>
          <w:b/>
        </w:rPr>
        <w:t xml:space="preserve">Tulos</w:t>
      </w:r>
    </w:p>
    <w:p>
      <w:r>
        <w:t xml:space="preserve">Mies istuu ulkona.</w:t>
      </w:r>
    </w:p>
    <w:p>
      <w:r>
        <w:rPr>
          <w:b/>
        </w:rPr>
        <w:t xml:space="preserve">Esimerkki 7.4531</w:t>
      </w:r>
    </w:p>
    <w:p>
      <w:r>
        <w:t xml:space="preserve">Lause 1: Ryhmä eri-ikäisiä miehiä, joilla on silmälasit, kun he pitelevät soittimia ja katselevat nuotteja. Lause 2: Ryhmä miehiä harjoittelee soittimia luokassa.</w:t>
      </w:r>
    </w:p>
    <w:p>
      <w:r>
        <w:rPr>
          <w:b/>
        </w:rPr>
        <w:t xml:space="preserve">Tulos</w:t>
      </w:r>
    </w:p>
    <w:p>
      <w:r>
        <w:t xml:space="preserve">Miehillä on kädessään soittimia.</w:t>
      </w:r>
    </w:p>
    <w:p>
      <w:r>
        <w:rPr>
          <w:b/>
        </w:rPr>
        <w:t xml:space="preserve">Esimerkki 7.4532</w:t>
      </w:r>
    </w:p>
    <w:p>
      <w:r>
        <w:t xml:space="preserve">Lause 1: Sinihattuinen työntekijä korjaa seinää. Lause 2: Työntekijä vasaroi.</w:t>
      </w:r>
    </w:p>
    <w:p>
      <w:r>
        <w:rPr>
          <w:b/>
        </w:rPr>
        <w:t xml:space="preserve">Tulos</w:t>
      </w:r>
    </w:p>
    <w:p>
      <w:r>
        <w:t xml:space="preserve">Kyseisellä henkilöllä on sininen hattu.</w:t>
      </w:r>
    </w:p>
    <w:p>
      <w:r>
        <w:rPr>
          <w:b/>
        </w:rPr>
        <w:t xml:space="preserve">Esimerkki 7.4533</w:t>
      </w:r>
    </w:p>
    <w:p>
      <w:r>
        <w:t xml:space="preserve">Lause 1: Iäkäs aasialainen mies hymyilee kameralle työasussaan. Lause 2: Pukuun ja solmioon pukeutunut mies käveli ohi ja tervehti.</w:t>
      </w:r>
    </w:p>
    <w:p>
      <w:r>
        <w:rPr>
          <w:b/>
        </w:rPr>
        <w:t xml:space="preserve">Tulos</w:t>
      </w:r>
    </w:p>
    <w:p>
      <w:r>
        <w:t xml:space="preserve">Pukeutunut mies käveli ohi.</w:t>
      </w:r>
    </w:p>
    <w:p>
      <w:r>
        <w:rPr>
          <w:b/>
        </w:rPr>
        <w:t xml:space="preserve">Esimerkki 7.4534</w:t>
      </w:r>
    </w:p>
    <w:p>
      <w:r>
        <w:t xml:space="preserve">Lause 1: Mies hississä tarkastaa puuta. Lause 2: Mies trukilla maatilallaan tarkastaa puuta.</w:t>
      </w:r>
    </w:p>
    <w:p>
      <w:r>
        <w:rPr>
          <w:b/>
        </w:rPr>
        <w:t xml:space="preserve">Tulos</w:t>
      </w:r>
    </w:p>
    <w:p>
      <w:r>
        <w:t xml:space="preserve">Mies tarkastelee tarkkaan puuta.</w:t>
      </w:r>
    </w:p>
    <w:p>
      <w:r>
        <w:rPr>
          <w:b/>
        </w:rPr>
        <w:t xml:space="preserve">Esimerkki 7.4535</w:t>
      </w:r>
    </w:p>
    <w:p>
      <w:r>
        <w:t xml:space="preserve">Lause 1: Tämä kaveri yrittää olla oma bändinsä, ja nainen vauvan kanssa näyttää nauttivan siitä. Lause 2: Nainen ja vauva nauravat, kun mies soittaa kitaraa.</w:t>
      </w:r>
    </w:p>
    <w:p>
      <w:r>
        <w:rPr>
          <w:b/>
        </w:rPr>
        <w:t xml:space="preserve">Tulos</w:t>
      </w:r>
    </w:p>
    <w:p>
      <w:r>
        <w:t xml:space="preserve">Yhden miehen bändi soittaa naisen ja hänen lapsensa vieressä.</w:t>
      </w:r>
    </w:p>
    <w:p>
      <w:r>
        <w:rPr>
          <w:b/>
        </w:rPr>
        <w:t xml:space="preserve">Esimerkki 7.4536</w:t>
      </w:r>
    </w:p>
    <w:p>
      <w:r>
        <w:t xml:space="preserve">Lause 1: Baseball-pelaaja, jolla on punainen kypärä, lyö pesäpalloa. Lause 2: Henkilö löi kunnarin.</w:t>
      </w:r>
    </w:p>
    <w:p>
      <w:r>
        <w:rPr>
          <w:b/>
        </w:rPr>
        <w:t xml:space="preserve">Tulos</w:t>
      </w:r>
    </w:p>
    <w:p>
      <w:r>
        <w:t xml:space="preserve">Henkilö pelaa baseballia.</w:t>
      </w:r>
    </w:p>
    <w:p>
      <w:r>
        <w:rPr>
          <w:b/>
        </w:rPr>
        <w:t xml:space="preserve">Esimerkki 7.4537</w:t>
      </w:r>
    </w:p>
    <w:p>
      <w:r>
        <w:t xml:space="preserve">Lause 1: Mies työskentelee keskeneräisen katon parissa. Lause 2: Työntekijä korjaa naapurin kattoa.</w:t>
      </w:r>
    </w:p>
    <w:p>
      <w:r>
        <w:rPr>
          <w:b/>
        </w:rPr>
        <w:t xml:space="preserve">Tulos</w:t>
      </w:r>
    </w:p>
    <w:p>
      <w:r>
        <w:t xml:space="preserve">Työntekijä korjaa kattoa.</w:t>
      </w:r>
    </w:p>
    <w:p>
      <w:r>
        <w:rPr>
          <w:b/>
        </w:rPr>
        <w:t xml:space="preserve">Esimerkki 7.4538</w:t>
      </w:r>
    </w:p>
    <w:p>
      <w:r>
        <w:t xml:space="preserve">Lause 1: Mies istuu alas pää nyrkkiensä varassa vieressä miehen kanssa, jonka silmät ovat kiinni ja joka istuu yhdessä taikinan kanssa pöydällä molempien edessä. Lause 2: kaksi miestä puhuu</w:t>
      </w:r>
    </w:p>
    <w:p>
      <w:r>
        <w:rPr>
          <w:b/>
        </w:rPr>
        <w:t xml:space="preserve">Tulos</w:t>
      </w:r>
    </w:p>
    <w:p>
      <w:r>
        <w:t xml:space="preserve">Kaksi väsynyttä miestä istuu pöydän ääressä.</w:t>
      </w:r>
    </w:p>
    <w:p>
      <w:r>
        <w:rPr>
          <w:b/>
        </w:rPr>
        <w:t xml:space="preserve">Esimerkki 7.4539</w:t>
      </w:r>
    </w:p>
    <w:p>
      <w:r>
        <w:t xml:space="preserve">Lause 1: Nainen istuu penkillä ja pitää isoa valkoista ja ruskeaa koiraa hihnassaan. Lause 2: Nainen lepää ulkoiluttaessaan naapurinsa koiria.</w:t>
      </w:r>
    </w:p>
    <w:p>
      <w:r>
        <w:rPr>
          <w:b/>
        </w:rPr>
        <w:t xml:space="preserve">Tulos</w:t>
      </w:r>
    </w:p>
    <w:p>
      <w:r>
        <w:t xml:space="preserve">Nainen pitää kädessään koiran hihnaa.</w:t>
      </w:r>
    </w:p>
    <w:p>
      <w:r>
        <w:rPr>
          <w:b/>
        </w:rPr>
        <w:t xml:space="preserve">Esimerkki 7.4540</w:t>
      </w:r>
    </w:p>
    <w:p>
      <w:r>
        <w:t xml:space="preserve">Lause 1: Kirjaston lastenosastolla sohvalla istuva nainen pitelee pientä kangaspalaa, kun neljä lastentarhan kokoista lasta ja toinen aikuinen katselevat häntä. Lause 2: Nainen on opettaja.</w:t>
      </w:r>
    </w:p>
    <w:p>
      <w:r>
        <w:rPr>
          <w:b/>
        </w:rPr>
        <w:t xml:space="preserve">Tulos</w:t>
      </w:r>
    </w:p>
    <w:p>
      <w:r>
        <w:t xml:space="preserve">Nainen pitää jotain kädessään.</w:t>
      </w:r>
    </w:p>
    <w:p>
      <w:r>
        <w:rPr>
          <w:b/>
        </w:rPr>
        <w:t xml:space="preserve">Esimerkki 7.4541</w:t>
      </w:r>
    </w:p>
    <w:p>
      <w:r>
        <w:t xml:space="preserve">Lause 1: Silmälasipäinen ja isoon valkoiseen villapaitaan pukeutunut nuorukainen piileskelee vanhentuneen puutolpan takana. Lause 2: Pelokas lähinäköinen lapsi valkoisessa villapaidassa leikkii piilosta.</w:t>
      </w:r>
    </w:p>
    <w:p>
      <w:r>
        <w:rPr>
          <w:b/>
        </w:rPr>
        <w:t xml:space="preserve">Tulos</w:t>
      </w:r>
    </w:p>
    <w:p>
      <w:r>
        <w:t xml:space="preserve">Silmälasipäinen lapsi piileskelee puupinon takana.</w:t>
      </w:r>
    </w:p>
    <w:p>
      <w:r>
        <w:rPr>
          <w:b/>
        </w:rPr>
        <w:t xml:space="preserve">Esimerkki 7.4542</w:t>
      </w:r>
    </w:p>
    <w:p>
      <w:r>
        <w:t xml:space="preserve">Lause 1: Mies istuu ja nauttii oluttaan. Lause 2: duy istuu ja juo töiden jälkeen.</w:t>
      </w:r>
    </w:p>
    <w:p>
      <w:r>
        <w:rPr>
          <w:b/>
        </w:rPr>
        <w:t xml:space="preserve">Tulos</w:t>
      </w:r>
    </w:p>
    <w:p>
      <w:r>
        <w:t xml:space="preserve">kaveri istuu ja juo</w:t>
      </w:r>
    </w:p>
    <w:p>
      <w:r>
        <w:rPr>
          <w:b/>
        </w:rPr>
        <w:t xml:space="preserve">Esimerkki 7.4543</w:t>
      </w:r>
    </w:p>
    <w:p>
      <w:r>
        <w:t xml:space="preserve">Lause 1: Ruskeaan pukeutunut musta nainen lähestyy valkoiseen takkiin ja keltaiseen hattuun pukeutunutta naista autotallin oven edessä. Lause 2: On pitkiä naisia.</w:t>
      </w:r>
    </w:p>
    <w:p>
      <w:r>
        <w:rPr>
          <w:b/>
        </w:rPr>
        <w:t xml:space="preserve">Tulos</w:t>
      </w:r>
    </w:p>
    <w:p>
      <w:r>
        <w:t xml:space="preserve">Yksi nainen lähestyy toista naista.</w:t>
      </w:r>
    </w:p>
    <w:p>
      <w:r>
        <w:rPr>
          <w:b/>
        </w:rPr>
        <w:t xml:space="preserve">Esimerkki 7.4544</w:t>
      </w:r>
    </w:p>
    <w:p>
      <w:r>
        <w:t xml:space="preserve">Lause 1: Mies ja naiset nuuhkivat valkoisia pulloja. Lause 2: Mies ja vaimo valitsevat uutta partavettä.</w:t>
      </w:r>
    </w:p>
    <w:p>
      <w:r>
        <w:rPr>
          <w:b/>
        </w:rPr>
        <w:t xml:space="preserve">Tulos</w:t>
      </w:r>
    </w:p>
    <w:p>
      <w:r>
        <w:t xml:space="preserve">Mies ja nainen testaavat tuoksuja -</w:t>
      </w:r>
    </w:p>
    <w:p>
      <w:r>
        <w:rPr>
          <w:b/>
        </w:rPr>
        <w:t xml:space="preserve">Esimerkki 7.4545</w:t>
      </w:r>
    </w:p>
    <w:p>
      <w:r>
        <w:t xml:space="preserve">Lause 1: Suuri joukko oppilaita ympäröi myrskyjoukkoa. Lause 2: Opiskelijat ympäröivät myrskysotilaan kokouksessa.</w:t>
      </w:r>
    </w:p>
    <w:p>
      <w:r>
        <w:rPr>
          <w:b/>
        </w:rPr>
        <w:t xml:space="preserve">Tulos</w:t>
      </w:r>
    </w:p>
    <w:p>
      <w:r>
        <w:t xml:space="preserve">Oppilaat ympäröivät myrskysotilaan.</w:t>
      </w:r>
    </w:p>
    <w:p>
      <w:r>
        <w:rPr>
          <w:b/>
        </w:rPr>
        <w:t xml:space="preserve">Esimerkki 7.4546</w:t>
      </w:r>
    </w:p>
    <w:p>
      <w:r>
        <w:t xml:space="preserve">Lause 1: Useat ihmiset ylittävät vilkkaasti liikennöidyn kadun polkupyörillä ja jalan, kun autot odottavat opastimessa. Lause 2: Monet ihmiset ylittävät kadun päivänvalossa.</w:t>
      </w:r>
    </w:p>
    <w:p>
      <w:r>
        <w:rPr>
          <w:b/>
        </w:rPr>
        <w:t xml:space="preserve">Tulos</w:t>
      </w:r>
    </w:p>
    <w:p>
      <w:r>
        <w:t xml:space="preserve">Monet ihmiset ylittävät kadun autojen odottaessa vilkun vaihtumista.</w:t>
      </w:r>
    </w:p>
    <w:p>
      <w:r>
        <w:rPr>
          <w:b/>
        </w:rPr>
        <w:t xml:space="preserve">Esimerkki 7.4547</w:t>
      </w:r>
    </w:p>
    <w:p>
      <w:r>
        <w:t xml:space="preserve">Lause 1: Mies pitää äyriäisruokalautasta ja hymyilee. Lause 2: Mies pitää suurta äyriäisruokalautasta...</w:t>
      </w:r>
    </w:p>
    <w:p>
      <w:r>
        <w:rPr>
          <w:b/>
        </w:rPr>
        <w:t xml:space="preserve">Tulos</w:t>
      </w:r>
    </w:p>
    <w:p>
      <w:r>
        <w:t xml:space="preserve">Mies pitelee äyriäislautasta</w:t>
      </w:r>
    </w:p>
    <w:p>
      <w:r>
        <w:rPr>
          <w:b/>
        </w:rPr>
        <w:t xml:space="preserve">Esimerkki 7.4548</w:t>
      </w:r>
    </w:p>
    <w:p>
      <w:r>
        <w:t xml:space="preserve">Lause 1: Harmaahattuinen mies soittaa viulua. Lause 2: Mies, jolla on harmaa hattu, soittaa viulua koe-esiintymisessä.</w:t>
      </w:r>
    </w:p>
    <w:p>
      <w:r>
        <w:rPr>
          <w:b/>
        </w:rPr>
        <w:t xml:space="preserve">Tulos</w:t>
      </w:r>
    </w:p>
    <w:p>
      <w:r>
        <w:t xml:space="preserve">Mies soittaa viulua ja hänellä on harmaa hattu.</w:t>
      </w:r>
    </w:p>
    <w:p>
      <w:r>
        <w:rPr>
          <w:b/>
        </w:rPr>
        <w:t xml:space="preserve">Esimerkki 7.4549</w:t>
      </w:r>
    </w:p>
    <w:p>
      <w:r>
        <w:t xml:space="preserve">Lause 1: Miespuolinen työmies työskentelee alkukantaisen näköisen majan katolla. Lause 2: Mies korjaa heimofilmin lavasteita.</w:t>
      </w:r>
    </w:p>
    <w:p>
      <w:r>
        <w:rPr>
          <w:b/>
        </w:rPr>
        <w:t xml:space="preserve">Tulos</w:t>
      </w:r>
    </w:p>
    <w:p>
      <w:r>
        <w:t xml:space="preserve">Mies työskentelee katolla.</w:t>
      </w:r>
    </w:p>
    <w:p>
      <w:r>
        <w:rPr>
          <w:b/>
        </w:rPr>
        <w:t xml:space="preserve">Esimerkki 7.4550</w:t>
      </w:r>
    </w:p>
    <w:p>
      <w:r>
        <w:t xml:space="preserve">Lause 1: Mies näyttää soittavan jollekin puhelimella, kun lapsi seisoo hänen takanaan. Lause 2: Lapsella on yllään siniset farkut.</w:t>
      </w:r>
    </w:p>
    <w:p>
      <w:r>
        <w:rPr>
          <w:b/>
        </w:rPr>
        <w:t xml:space="preserve">Tulos</w:t>
      </w:r>
    </w:p>
    <w:p>
      <w:r>
        <w:t xml:space="preserve">Henkilö käyttää puhelinta.</w:t>
      </w:r>
    </w:p>
    <w:p>
      <w:r>
        <w:rPr>
          <w:b/>
        </w:rPr>
        <w:t xml:space="preserve">Esimerkki 7.4551</w:t>
      </w:r>
    </w:p>
    <w:p>
      <w:r>
        <w:t xml:space="preserve">Lause 1: Nuori farkkuihin pukeutunut tyttö istuu punakeltaisen liukumäen huipulla. Lause 2: Tyttö on liukumassa liukumäkeä alas.</w:t>
      </w:r>
    </w:p>
    <w:p>
      <w:r>
        <w:rPr>
          <w:b/>
        </w:rPr>
        <w:t xml:space="preserve">Tulos</w:t>
      </w:r>
    </w:p>
    <w:p>
      <w:r>
        <w:t xml:space="preserve">Lapsi on leikkivälineissä.</w:t>
      </w:r>
    </w:p>
    <w:p>
      <w:r>
        <w:rPr>
          <w:b/>
        </w:rPr>
        <w:t xml:space="preserve">Esimerkki 7.4552</w:t>
      </w:r>
    </w:p>
    <w:p>
      <w:r>
        <w:t xml:space="preserve">Lause 1: kaksi lasta leikkii rannalla, lähellä vettä Lause 2: kaksi lasta rakentaa hiekkalinnoja.</w:t>
      </w:r>
    </w:p>
    <w:p>
      <w:r>
        <w:rPr>
          <w:b/>
        </w:rPr>
        <w:t xml:space="preserve">Tulos</w:t>
      </w:r>
    </w:p>
    <w:p>
      <w:r>
        <w:t xml:space="preserve">Kaksi lasta vieressä.</w:t>
      </w:r>
    </w:p>
    <w:p>
      <w:r>
        <w:rPr>
          <w:b/>
        </w:rPr>
        <w:t xml:space="preserve">Esimerkki 7.4553</w:t>
      </w:r>
    </w:p>
    <w:p>
      <w:r>
        <w:t xml:space="preserve">Lause 1: Kaksi nuorta miestä puhuu kadunkulmassa katuvalojen alla. Lause 2: Kaksi veljestä puhuu</w:t>
      </w:r>
    </w:p>
    <w:p>
      <w:r>
        <w:rPr>
          <w:b/>
        </w:rPr>
        <w:t xml:space="preserve">Tulos</w:t>
      </w:r>
    </w:p>
    <w:p>
      <w:r>
        <w:t xml:space="preserve">Kaksi miestä puhuu</w:t>
      </w:r>
    </w:p>
    <w:p>
      <w:r>
        <w:rPr>
          <w:b/>
        </w:rPr>
        <w:t xml:space="preserve">Esimerkki 7.4554</w:t>
      </w:r>
    </w:p>
    <w:p>
      <w:r>
        <w:t xml:space="preserve">Lause 1: Kolme itäaasialaista syntyperää olevaa henkilöä, kaksi miestä ja yksi nainen, ovat vuorovaikutuksessa armeijan varusteisiin pukeutuneen valkoihoisen amerikkalaisen miehen kanssa. Lause 2: Aasialaiset vetoavat amerikkalaissotilaaseen.</w:t>
      </w:r>
    </w:p>
    <w:p>
      <w:r>
        <w:rPr>
          <w:b/>
        </w:rPr>
        <w:t xml:space="preserve">Tulos</w:t>
      </w:r>
    </w:p>
    <w:p>
      <w:r>
        <w:t xml:space="preserve">Kolme aasialaista puhuu valkoiselle amerikkalaiselle, joka on pukeutunut armeijan varusteisiin.</w:t>
      </w:r>
    </w:p>
    <w:p>
      <w:r>
        <w:rPr>
          <w:b/>
        </w:rPr>
        <w:t xml:space="preserve">Esimerkki 7.4555</w:t>
      </w:r>
    </w:p>
    <w:p>
      <w:r>
        <w:t xml:space="preserve">Lause 1: Pukeutunut mies istuu vaunuissa keskellä tietä. Lause 2: Mies on vanha.</w:t>
      </w:r>
    </w:p>
    <w:p>
      <w:r>
        <w:rPr>
          <w:b/>
        </w:rPr>
        <w:t xml:space="preserve">Tulos</w:t>
      </w:r>
    </w:p>
    <w:p>
      <w:r>
        <w:t xml:space="preserve">Mies on työmatkalla.</w:t>
      </w:r>
    </w:p>
    <w:p>
      <w:r>
        <w:rPr>
          <w:b/>
        </w:rPr>
        <w:t xml:space="preserve">Esimerkki 7.4556</w:t>
      </w:r>
    </w:p>
    <w:p>
      <w:r>
        <w:t xml:space="preserve">Lause 1: Miehet ja naiset istuvat terassilla pöydän ääressä juomassa cocktaileja nuoren pojan katsellessa. Lause 2: Kolme ihmistä on kodin ulkopuolella grillaamassa.</w:t>
      </w:r>
    </w:p>
    <w:p>
      <w:r>
        <w:rPr>
          <w:b/>
        </w:rPr>
        <w:t xml:space="preserve">Tulos</w:t>
      </w:r>
    </w:p>
    <w:p>
      <w:r>
        <w:t xml:space="preserve">Ulkona on kolme ihmistä.</w:t>
      </w:r>
    </w:p>
    <w:p>
      <w:r>
        <w:rPr>
          <w:b/>
        </w:rPr>
        <w:t xml:space="preserve">Esimerkki 7.4557</w:t>
      </w:r>
    </w:p>
    <w:p>
      <w:r>
        <w:t xml:space="preserve">Lause 1: Kaksi raskaasti pukeutunutta ihmistä, jotka kantavat reppuja, kävelevät lumen läpi. Lause 2: Kaksi ihmistä, joilla on reput mukanaan, vaeltaa aurinkoisena päivänä.</w:t>
      </w:r>
    </w:p>
    <w:p>
      <w:r>
        <w:rPr>
          <w:b/>
        </w:rPr>
        <w:t xml:space="preserve">Tulos</w:t>
      </w:r>
    </w:p>
    <w:p>
      <w:r>
        <w:t xml:space="preserve">Kaksi ihmistä kävelee lumessa.</w:t>
      </w:r>
    </w:p>
    <w:p>
      <w:r>
        <w:rPr>
          <w:b/>
        </w:rPr>
        <w:t xml:space="preserve">Esimerkki 7.4558</w:t>
      </w:r>
    </w:p>
    <w:p>
      <w:r>
        <w:t xml:space="preserve">Lause 1: Kaksi naista suurissa aurinkohatuissa kävelee katua pitkin. Lause 2: Kaksi sisarta kävelee kadulla suurissa aurinkohatuissa.</w:t>
      </w:r>
    </w:p>
    <w:p>
      <w:r>
        <w:rPr>
          <w:b/>
        </w:rPr>
        <w:t xml:space="preserve">Tulos</w:t>
      </w:r>
    </w:p>
    <w:p>
      <w:r>
        <w:t xml:space="preserve">Kaksi naista, joilla on suuret hatut, kävelevät.</w:t>
      </w:r>
    </w:p>
    <w:p>
      <w:r>
        <w:rPr>
          <w:b/>
        </w:rPr>
        <w:t xml:space="preserve">Esimerkki 7.4559</w:t>
      </w:r>
    </w:p>
    <w:p>
      <w:r>
        <w:t xml:space="preserve">Lause 1: Paidaton mies vaaleanpunaisessa hatussa seisoo kivikkoisella rannalla. Lause 2: Kyseenalainen mies seisoo yksin ulkona.</w:t>
      </w:r>
    </w:p>
    <w:p>
      <w:r>
        <w:rPr>
          <w:b/>
        </w:rPr>
        <w:t xml:space="preserve">Tulos</w:t>
      </w:r>
    </w:p>
    <w:p>
      <w:r>
        <w:t xml:space="preserve">Yläosattomissa oleva mies seisoo kivikkoisella rannalla.</w:t>
      </w:r>
    </w:p>
    <w:p>
      <w:r>
        <w:rPr>
          <w:b/>
        </w:rPr>
        <w:t xml:space="preserve">Esimerkki 7.4560</w:t>
      </w:r>
    </w:p>
    <w:p>
      <w:r>
        <w:t xml:space="preserve">Lause 1: Mustiin pukeutunut kalju mies odottaa metroa, samoin kuin toinen pylvääseen nojaava mies. Lause 2: Miehet ovat maan alla.</w:t>
      </w:r>
    </w:p>
    <w:p>
      <w:r>
        <w:rPr>
          <w:b/>
        </w:rPr>
        <w:t xml:space="preserve">Tulos</w:t>
      </w:r>
    </w:p>
    <w:p>
      <w:r>
        <w:t xml:space="preserve">Joku kuvassa on kalju.</w:t>
      </w:r>
    </w:p>
    <w:p>
      <w:r>
        <w:rPr>
          <w:b/>
        </w:rPr>
        <w:t xml:space="preserve">Esimerkki 7.4561</w:t>
      </w:r>
    </w:p>
    <w:p>
      <w:r>
        <w:t xml:space="preserve">Lause 1: Mies tarkastelee vesialuetta ristikon sisältä. Lause 2: Mies työskentelee vesilaitokselle.</w:t>
      </w:r>
    </w:p>
    <w:p>
      <w:r>
        <w:rPr>
          <w:b/>
        </w:rPr>
        <w:t xml:space="preserve">Tulos</w:t>
      </w:r>
    </w:p>
    <w:p>
      <w:r>
        <w:t xml:space="preserve">Mies katsoo vettä.</w:t>
      </w:r>
    </w:p>
    <w:p>
      <w:r>
        <w:rPr>
          <w:b/>
        </w:rPr>
        <w:t xml:space="preserve">Esimerkki 7.4562</w:t>
      </w:r>
    </w:p>
    <w:p>
      <w:r>
        <w:t xml:space="preserve">Lause 1: Kolme ihmistä istuu parkkipaikan reunakivellä. Lause 2: Kolme ihmistä puhuu keskenään.</w:t>
      </w:r>
    </w:p>
    <w:p>
      <w:r>
        <w:rPr>
          <w:b/>
        </w:rPr>
        <w:t xml:space="preserve">Tulos</w:t>
      </w:r>
    </w:p>
    <w:p>
      <w:r>
        <w:t xml:space="preserve">Ulkona on kolme ihmistä.</w:t>
      </w:r>
    </w:p>
    <w:p>
      <w:r>
        <w:rPr>
          <w:b/>
        </w:rPr>
        <w:t xml:space="preserve">Esimerkki 7.4563</w:t>
      </w:r>
    </w:p>
    <w:p>
      <w:r>
        <w:t xml:space="preserve">Lause 1: Vaalea nainen on kadulla tilaamassa taksia. Lause 2: Nainen yrittää löytää taksia päästäkseen kotiin.</w:t>
      </w:r>
    </w:p>
    <w:p>
      <w:r>
        <w:rPr>
          <w:b/>
        </w:rPr>
        <w:t xml:space="preserve">Tulos</w:t>
      </w:r>
    </w:p>
    <w:p>
      <w:r>
        <w:t xml:space="preserve">Nainen seisoo kadulla.</w:t>
      </w:r>
    </w:p>
    <w:p>
      <w:r>
        <w:rPr>
          <w:b/>
        </w:rPr>
        <w:t xml:space="preserve">Esimerkki 7.4564</w:t>
      </w:r>
    </w:p>
    <w:p>
      <w:r>
        <w:t xml:space="preserve">Lause 1: Kadulle on pysäköity rivi punaisia polkupyöriä. Lause 2: Pysäköidyt polkupyörät katoavat, kun koulupäivä on päättynyt.</w:t>
      </w:r>
    </w:p>
    <w:p>
      <w:r>
        <w:rPr>
          <w:b/>
        </w:rPr>
        <w:t xml:space="preserve">Tulos</w:t>
      </w:r>
    </w:p>
    <w:p>
      <w:r>
        <w:t xml:space="preserve">Polkupyörät on pysäköity kadulle.</w:t>
      </w:r>
    </w:p>
    <w:p>
      <w:r>
        <w:rPr>
          <w:b/>
        </w:rPr>
        <w:t xml:space="preserve">Esimerkki 7.4565</w:t>
      </w:r>
    </w:p>
    <w:p>
      <w:r>
        <w:t xml:space="preserve">Lause 1: koira puree keppiä. Lause 2: Koira noutaa kepin.</w:t>
      </w:r>
    </w:p>
    <w:p>
      <w:r>
        <w:rPr>
          <w:b/>
        </w:rPr>
        <w:t xml:space="preserve">Tulos</w:t>
      </w:r>
    </w:p>
    <w:p>
      <w:r>
        <w:t xml:space="preserve">Pentu puree puuta.</w:t>
      </w:r>
    </w:p>
    <w:p>
      <w:r>
        <w:rPr>
          <w:b/>
        </w:rPr>
        <w:t xml:space="preserve">Esimerkki 7.4566</w:t>
      </w:r>
    </w:p>
    <w:p>
      <w:r>
        <w:t xml:space="preserve">Lause 1: Nuori poika, jolla on nimilappu, juoksee jalkapallokentällä. Lause 2: Poika kuuluu voittajajoukkueeseen.</w:t>
      </w:r>
    </w:p>
    <w:p>
      <w:r>
        <w:rPr>
          <w:b/>
        </w:rPr>
        <w:t xml:space="preserve">Tulos</w:t>
      </w:r>
    </w:p>
    <w:p>
      <w:r>
        <w:t xml:space="preserve">nuorella pojalla on nimilappu jalkapallokentällä.</w:t>
      </w:r>
    </w:p>
    <w:p>
      <w:r>
        <w:rPr>
          <w:b/>
        </w:rPr>
        <w:t xml:space="preserve">Esimerkki 7.4567</w:t>
      </w:r>
    </w:p>
    <w:p>
      <w:r>
        <w:t xml:space="preserve">Lause 1: Mies kyykistyy valokuvan etualalla samalla kun hän ottaa oman valokuvansa miehestä, joka tekee ilmassa skeittilaudalla potkuvoltin lyhyen portaikon yläpuolella ulkona. Lause 2: Mies kuvaa Tony Hawkia skeittaamassa.</w:t>
      </w:r>
    </w:p>
    <w:p>
      <w:r>
        <w:rPr>
          <w:b/>
        </w:rPr>
        <w:t xml:space="preserve">Tulos</w:t>
      </w:r>
    </w:p>
    <w:p>
      <w:r>
        <w:t xml:space="preserve">Ihmiset ottavat valokuvia ulkona, kun mies tekee jännittäviä rullalautailutemppuja.</w:t>
      </w:r>
    </w:p>
    <w:p>
      <w:r>
        <w:rPr>
          <w:b/>
        </w:rPr>
        <w:t xml:space="preserve">Esimerkki 7.4568</w:t>
      </w:r>
    </w:p>
    <w:p>
      <w:r>
        <w:t xml:space="preserve">Lause 1: lapsi tekee temppuja rullalaudalla Lause 2: lapsi osallistuu rullalautailukilpailuun.</w:t>
      </w:r>
    </w:p>
    <w:p>
      <w:r>
        <w:rPr>
          <w:b/>
        </w:rPr>
        <w:t xml:space="preserve">Tulos</w:t>
      </w:r>
    </w:p>
    <w:p>
      <w:r>
        <w:t xml:space="preserve">Nuori rullalautailee.</w:t>
      </w:r>
    </w:p>
    <w:p>
      <w:r>
        <w:rPr>
          <w:b/>
        </w:rPr>
        <w:t xml:space="preserve">Esimerkki 7.4569</w:t>
      </w:r>
    </w:p>
    <w:p>
      <w:r>
        <w:t xml:space="preserve">Lause 1: Lapsi, jolla on punainen paita ja punaruutuinen hame, pitää nukkea kädessään, ja taustalla näkyy talon ovi. Lause 2: Todellisessa elämässä Bonnie vilkuttaa Andylle hyvästejä.</w:t>
      </w:r>
    </w:p>
    <w:p>
      <w:r>
        <w:rPr>
          <w:b/>
        </w:rPr>
        <w:t xml:space="preserve">Tulos</w:t>
      </w:r>
    </w:p>
    <w:p>
      <w:r>
        <w:t xml:space="preserve">Lapsella on paita päällä.</w:t>
      </w:r>
    </w:p>
    <w:p>
      <w:r>
        <w:rPr>
          <w:b/>
        </w:rPr>
        <w:t xml:space="preserve">Esimerkki 7.4570</w:t>
      </w:r>
    </w:p>
    <w:p>
      <w:r>
        <w:t xml:space="preserve">Lause 1: mies nainen ja lapsi istuvat sohvalla hymyillen Lause 2: He istuvat sohvalla katsomassa elokuvaa.</w:t>
      </w:r>
    </w:p>
    <w:p>
      <w:r>
        <w:rPr>
          <w:b/>
        </w:rPr>
        <w:t xml:space="preserve">Tulos</w:t>
      </w:r>
    </w:p>
    <w:p>
      <w:r>
        <w:t xml:space="preserve">He istuvat sohvalla.</w:t>
      </w:r>
    </w:p>
    <w:p>
      <w:r>
        <w:rPr>
          <w:b/>
        </w:rPr>
        <w:t xml:space="preserve">Esimerkki 7.4571</w:t>
      </w:r>
    </w:p>
    <w:p>
      <w:r>
        <w:t xml:space="preserve">Lause 1: Nainen pelaa peliautomaatilla. Lause 2: Nainen toivoo voittavansa kolikkopelin jättipotin.</w:t>
      </w:r>
    </w:p>
    <w:p>
      <w:r>
        <w:rPr>
          <w:b/>
        </w:rPr>
        <w:t xml:space="preserve">Tulos</w:t>
      </w:r>
    </w:p>
    <w:p>
      <w:r>
        <w:t xml:space="preserve">Nainen on koneen edessä.</w:t>
      </w:r>
    </w:p>
    <w:p>
      <w:r>
        <w:rPr>
          <w:b/>
        </w:rPr>
        <w:t xml:space="preserve">Esimerkki 7.4572</w:t>
      </w:r>
    </w:p>
    <w:p>
      <w:r>
        <w:t xml:space="preserve">Lause 1: Punapukuinen pyöräilijä työntää polkupyöräänsä. Lause 2: Nainen on ulkona.</w:t>
      </w:r>
    </w:p>
    <w:p>
      <w:r>
        <w:rPr>
          <w:b/>
        </w:rPr>
        <w:t xml:space="preserve">Tulos</w:t>
      </w:r>
    </w:p>
    <w:p>
      <w:r>
        <w:t xml:space="preserve">Henkilö, joka heittää raskasta esinettä.</w:t>
      </w:r>
    </w:p>
    <w:p>
      <w:r>
        <w:rPr>
          <w:b/>
        </w:rPr>
        <w:t xml:space="preserve">Esimerkki 7.4573</w:t>
      </w:r>
    </w:p>
    <w:p>
      <w:r>
        <w:t xml:space="preserve">Lause 1: Lapsi ja nainen kadulla perinteisissä vaatteissa. Lause 2: Äiti ja tytär seisovat kadulla.</w:t>
      </w:r>
    </w:p>
    <w:p>
      <w:r>
        <w:rPr>
          <w:b/>
        </w:rPr>
        <w:t xml:space="preserve">Tulos</w:t>
      </w:r>
    </w:p>
    <w:p>
      <w:r>
        <w:t xml:space="preserve">Nainen ja lapsi kadulla.</w:t>
      </w:r>
    </w:p>
    <w:p>
      <w:r>
        <w:rPr>
          <w:b/>
        </w:rPr>
        <w:t xml:space="preserve">Esimerkki 7.4574</w:t>
      </w:r>
    </w:p>
    <w:p>
      <w:r>
        <w:t xml:space="preserve">Lause 1: Valkoiseen paitaan pukeutunut mies pitää poijua veneessä, kun joutsenet ympäröivät häntä. Lause 2: Mies on mustan joutsenen ympäröimä.</w:t>
      </w:r>
    </w:p>
    <w:p>
      <w:r>
        <w:rPr>
          <w:b/>
        </w:rPr>
        <w:t xml:space="preserve">Tulos</w:t>
      </w:r>
    </w:p>
    <w:p>
      <w:r>
        <w:t xml:space="preserve">Mies on joutsenen ympäröimä.</w:t>
      </w:r>
    </w:p>
    <w:p>
      <w:r>
        <w:rPr>
          <w:b/>
        </w:rPr>
        <w:t xml:space="preserve">Esimerkki 7.4575</w:t>
      </w:r>
    </w:p>
    <w:p>
      <w:r>
        <w:t xml:space="preserve">Lause 1: Nuori mies kävelee metrossa. Lause 2: Nuori mies juna-asemalla.</w:t>
      </w:r>
    </w:p>
    <w:p>
      <w:r>
        <w:rPr>
          <w:b/>
        </w:rPr>
        <w:t xml:space="preserve">Tulos</w:t>
      </w:r>
    </w:p>
    <w:p>
      <w:r>
        <w:t xml:space="preserve">mies kävelee metrossa.</w:t>
      </w:r>
    </w:p>
    <w:p>
      <w:r>
        <w:rPr>
          <w:b/>
        </w:rPr>
        <w:t xml:space="preserve">Esimerkki 7.4576</w:t>
      </w:r>
    </w:p>
    <w:p>
      <w:r>
        <w:t xml:space="preserve">Lause 1: Koira ja kaksi lintua. Lause 2: Koira haukkuu lintuja.</w:t>
      </w:r>
    </w:p>
    <w:p>
      <w:r>
        <w:rPr>
          <w:b/>
        </w:rPr>
        <w:t xml:space="preserve">Tulos</w:t>
      </w:r>
    </w:p>
    <w:p>
      <w:r>
        <w:t xml:space="preserve">Eläimiä on kahta eri tyyppiä.</w:t>
      </w:r>
    </w:p>
    <w:p>
      <w:r>
        <w:rPr>
          <w:b/>
        </w:rPr>
        <w:t xml:space="preserve">Esimerkki 7.4577</w:t>
      </w:r>
    </w:p>
    <w:p>
      <w:r>
        <w:t xml:space="preserve">Lause 1: Kaksi sotilasta harjoittelemassa "take-down"-manööveriä. Lause 2: Kaksi sotilasta harjoittelee vihollisen ampumista.</w:t>
      </w:r>
    </w:p>
    <w:p>
      <w:r>
        <w:rPr>
          <w:b/>
        </w:rPr>
        <w:t xml:space="preserve">Tulos</w:t>
      </w:r>
    </w:p>
    <w:p>
      <w:r>
        <w:t xml:space="preserve">Kaksi sotilasta on koulutuksessa.</w:t>
      </w:r>
    </w:p>
    <w:p>
      <w:r>
        <w:rPr>
          <w:b/>
        </w:rPr>
        <w:t xml:space="preserve">Esimerkki 7.4578</w:t>
      </w:r>
    </w:p>
    <w:p>
      <w:r>
        <w:t xml:space="preserve">Lause 1: Suuri joukko reppupäisiä lapsia ja neljä aikuista naista seisoo polulla, ja jotkut seisovat hakemistokyltin vieressä. Lause 2: Suuri joukko lapsia reppuineen ja neljä aikuista naista seisoo polulla ylös vuorelle.</w:t>
      </w:r>
    </w:p>
    <w:p>
      <w:r>
        <w:rPr>
          <w:b/>
        </w:rPr>
        <w:t xml:space="preserve">Tulos</w:t>
      </w:r>
    </w:p>
    <w:p>
      <w:r>
        <w:t xml:space="preserve">Polulla seisoo suuri joukko lapsia reppuineen ja neljä aikuista naista.</w:t>
      </w:r>
    </w:p>
    <w:p>
      <w:r>
        <w:rPr>
          <w:b/>
        </w:rPr>
        <w:t xml:space="preserve">Esimerkki 7.4579</w:t>
      </w:r>
    </w:p>
    <w:p>
      <w:r>
        <w:t xml:space="preserve">Lause 1: Vihreään univormuun pukeutunut vanhempi mies osoittaa ylävartalonsa voimaa tasapainoilemalla pelkkien käsiensä varassa. Lause 2: Mies on armeijassa.</w:t>
      </w:r>
    </w:p>
    <w:p>
      <w:r>
        <w:rPr>
          <w:b/>
        </w:rPr>
        <w:t xml:space="preserve">Tulos</w:t>
      </w:r>
    </w:p>
    <w:p>
      <w:r>
        <w:t xml:space="preserve">mies harjoittelee tasapainoa</w:t>
      </w:r>
    </w:p>
    <w:p>
      <w:r>
        <w:rPr>
          <w:b/>
        </w:rPr>
        <w:t xml:space="preserve">Esimerkki 7.4580</w:t>
      </w:r>
    </w:p>
    <w:p>
      <w:r>
        <w:t xml:space="preserve">Lause 1: Kesken lauseen oleva mies elehtii käsillään, kun hänen vieressään oleva nainen tekee jotain keittiön tiskillä. Lause 2: Mies korostaa käsillään jotakin asiaa, mutta hänen vaimonsa ei katso häntä.</w:t>
      </w:r>
    </w:p>
    <w:p>
      <w:r>
        <w:rPr>
          <w:b/>
        </w:rPr>
        <w:t xml:space="preserve">Tulos</w:t>
      </w:r>
    </w:p>
    <w:p>
      <w:r>
        <w:t xml:space="preserve">Mies liikuttaa käsiään, ja huoneessa on myös nainen.</w:t>
      </w:r>
    </w:p>
    <w:p>
      <w:r>
        <w:rPr>
          <w:b/>
        </w:rPr>
        <w:t xml:space="preserve">Esimerkki 7.4581</w:t>
      </w:r>
    </w:p>
    <w:p>
      <w:r>
        <w:t xml:space="preserve">Lause 1: Kuusi nuorta miestä ja yksi nuori nainen istuvat ja seisovat pöydän ympärillä keilaradalla. Lause 2: He pelaavat keilaa</w:t>
      </w:r>
    </w:p>
    <w:p>
      <w:r>
        <w:rPr>
          <w:b/>
        </w:rPr>
        <w:t xml:space="preserve">Tulos</w:t>
      </w:r>
    </w:p>
    <w:p>
      <w:r>
        <w:t xml:space="preserve">Joukko ihmisiä käy keilaradalla.</w:t>
      </w:r>
    </w:p>
    <w:p>
      <w:r>
        <w:rPr>
          <w:b/>
        </w:rPr>
        <w:t xml:space="preserve">Esimerkki 7.4582</w:t>
      </w:r>
    </w:p>
    <w:p>
      <w:r>
        <w:t xml:space="preserve">Lause 1: Neljä lasta seisoo korokkeilla pitelemässä kilpailussa voittamiaan nauhoja. Lause 2: Palkinnot jaetaan karatekilpailun voittajille.</w:t>
      </w:r>
    </w:p>
    <w:p>
      <w:r>
        <w:rPr>
          <w:b/>
        </w:rPr>
        <w:t xml:space="preserve">Tulos</w:t>
      </w:r>
    </w:p>
    <w:p>
      <w:r>
        <w:t xml:space="preserve">Voittajat esittelevät palkintojaan.</w:t>
      </w:r>
    </w:p>
    <w:p>
      <w:r>
        <w:rPr>
          <w:b/>
        </w:rPr>
        <w:t xml:space="preserve">Esimerkki 7.4583</w:t>
      </w:r>
    </w:p>
    <w:p>
      <w:r>
        <w:t xml:space="preserve">Lause 1: Maastohattuinen mies heittelee veitsiä kohti kohdetta. Lause 2: armeijan eversti heittelee veitsiä.</w:t>
      </w:r>
    </w:p>
    <w:p>
      <w:r>
        <w:rPr>
          <w:b/>
        </w:rPr>
        <w:t xml:space="preserve">Tulos</w:t>
      </w:r>
    </w:p>
    <w:p>
      <w:r>
        <w:t xml:space="preserve">mies heittelee veitsiä</w:t>
      </w:r>
    </w:p>
    <w:p>
      <w:r>
        <w:rPr>
          <w:b/>
        </w:rPr>
        <w:t xml:space="preserve">Esimerkki 7.4584</w:t>
      </w:r>
    </w:p>
    <w:p>
      <w:r>
        <w:t xml:space="preserve">Lause 1: Mies ja nainen hymyilevät vihkimisen jälkeen. Lause 2: Pariskunta hymyilee ennen häämatkalle lähtöä.</w:t>
      </w:r>
    </w:p>
    <w:p>
      <w:r>
        <w:rPr>
          <w:b/>
        </w:rPr>
        <w:t xml:space="preserve">Tulos</w:t>
      </w:r>
    </w:p>
    <w:p>
      <w:r>
        <w:t xml:space="preserve">Kaksi ihmistä seisoo lähellä toisiaan.</w:t>
      </w:r>
    </w:p>
    <w:p>
      <w:r>
        <w:rPr>
          <w:b/>
        </w:rPr>
        <w:t xml:space="preserve">Esimerkki 7.4585</w:t>
      </w:r>
    </w:p>
    <w:p>
      <w:r>
        <w:t xml:space="preserve">Lause 1: Mustapukuinen mies jongleeraa kolmea koosh-palloa. Lause 2: Mustiin pukeutunut mies jonglööraa, kun jotkut lapset katsovat.</w:t>
      </w:r>
    </w:p>
    <w:p>
      <w:r>
        <w:rPr>
          <w:b/>
        </w:rPr>
        <w:t xml:space="preserve">Tulos</w:t>
      </w:r>
    </w:p>
    <w:p>
      <w:r>
        <w:t xml:space="preserve">Mustiin pukeutunut mies jongleeraa.</w:t>
      </w:r>
    </w:p>
    <w:p>
      <w:r>
        <w:rPr>
          <w:b/>
        </w:rPr>
        <w:t xml:space="preserve">Esimerkki 7.4586</w:t>
      </w:r>
    </w:p>
    <w:p>
      <w:r>
        <w:t xml:space="preserve">Lause 1: Beigehameinen nainen seisoo ja katselee bändiä, joka koostuu enimmäkseen naispuolisista bändin jäsenistä. Lause 2: Nainen haluaa saada paremman näkymän bändin puhallinosastolle.</w:t>
      </w:r>
    </w:p>
    <w:p>
      <w:r>
        <w:rPr>
          <w:b/>
        </w:rPr>
        <w:t xml:space="preserve">Tulos</w:t>
      </w:r>
    </w:p>
    <w:p>
      <w:r>
        <w:t xml:space="preserve">Tyttö seisoo katsomassa bändiä.</w:t>
      </w:r>
    </w:p>
    <w:p>
      <w:r>
        <w:rPr>
          <w:b/>
        </w:rPr>
        <w:t xml:space="preserve">Esimerkki 7.4587</w:t>
      </w:r>
    </w:p>
    <w:p>
      <w:r>
        <w:t xml:space="preserve">Lause 1: Puoliympyrässä istuva ryhmä ihmisiä puhuu mikrofoneihin. Lause 2: Opiskelijat osallistuvat ryhmätoimintaan.</w:t>
      </w:r>
    </w:p>
    <w:p>
      <w:r>
        <w:rPr>
          <w:b/>
        </w:rPr>
        <w:t xml:space="preserve">Tulos</w:t>
      </w:r>
    </w:p>
    <w:p>
      <w:r>
        <w:t xml:space="preserve">Useita ihmisiä istuu maassa.</w:t>
      </w:r>
    </w:p>
    <w:p>
      <w:r>
        <w:rPr>
          <w:b/>
        </w:rPr>
        <w:t xml:space="preserve">Esimerkki 7.4588</w:t>
      </w:r>
    </w:p>
    <w:p>
      <w:r>
        <w:t xml:space="preserve">Lause 1: Nainen, jolla on beige hihaton paita ja farkut, istuu jalkakäytävän penkillä ja katsoo kameraan päin. Lause 2: Penkillä istuva nainen poseeraa kameralle.</w:t>
      </w:r>
    </w:p>
    <w:p>
      <w:r>
        <w:rPr>
          <w:b/>
        </w:rPr>
        <w:t xml:space="preserve">Tulos</w:t>
      </w:r>
    </w:p>
    <w:p>
      <w:r>
        <w:t xml:space="preserve">Nainen istuu penkillä ja katsoo kameraan.</w:t>
      </w:r>
    </w:p>
    <w:p>
      <w:r>
        <w:rPr>
          <w:b/>
        </w:rPr>
        <w:t xml:space="preserve">Esimerkki 7.4589</w:t>
      </w:r>
    </w:p>
    <w:p>
      <w:r>
        <w:t xml:space="preserve">Lause 1: Tyttö, jolla on sininen toppi, istuu pöydän ääressä, jossa on punainen kannettava tietokone. Lause 2: he olivat naimisissa</w:t>
      </w:r>
    </w:p>
    <w:p>
      <w:r>
        <w:rPr>
          <w:b/>
        </w:rPr>
        <w:t xml:space="preserve">Tulos</w:t>
      </w:r>
    </w:p>
    <w:p>
      <w:r>
        <w:t xml:space="preserve">kaksi tyttöä oli siellä</w:t>
      </w:r>
    </w:p>
    <w:p>
      <w:r>
        <w:rPr>
          <w:b/>
        </w:rPr>
        <w:t xml:space="preserve">Esimerkki 7.4590</w:t>
      </w:r>
    </w:p>
    <w:p>
      <w:r>
        <w:t xml:space="preserve">Lause 1: Mies, jolla on hattu ja joka käyttää koneita. Lause 2: Mies on kokenut koneiden käyttäjä.</w:t>
      </w:r>
    </w:p>
    <w:p>
      <w:r>
        <w:rPr>
          <w:b/>
        </w:rPr>
        <w:t xml:space="preserve">Tulos</w:t>
      </w:r>
    </w:p>
    <w:p>
      <w:r>
        <w:t xml:space="preserve">Mies työskentelee työssään.</w:t>
      </w:r>
    </w:p>
    <w:p>
      <w:r>
        <w:rPr>
          <w:b/>
        </w:rPr>
        <w:t xml:space="preserve">Esimerkki 7.4591</w:t>
      </w:r>
    </w:p>
    <w:p>
      <w:r>
        <w:t xml:space="preserve">Lause 1: Kaksi rakennustyöntekijää kävelee valtatien varrella. Lause 2: Kaksi keinoa kävelee kiipeämään kukkulalle.</w:t>
      </w:r>
    </w:p>
    <w:p>
      <w:r>
        <w:rPr>
          <w:b/>
        </w:rPr>
        <w:t xml:space="preserve">Tulos</w:t>
      </w:r>
    </w:p>
    <w:p>
      <w:r>
        <w:t xml:space="preserve">Kaksi miestä kävelee tiellä</w:t>
      </w:r>
    </w:p>
    <w:p>
      <w:r>
        <w:rPr>
          <w:b/>
        </w:rPr>
        <w:t xml:space="preserve">Esimerkki 7.4592</w:t>
      </w:r>
    </w:p>
    <w:p>
      <w:r>
        <w:t xml:space="preserve">Lause 1: Musta koira, joka jäi kiinni kesken hypyn ja nappasi lelun suuhunsa. Lause 2: Koira nappaa lelupalloa.</w:t>
      </w:r>
    </w:p>
    <w:p>
      <w:r>
        <w:rPr>
          <w:b/>
        </w:rPr>
        <w:t xml:space="preserve">Tulos</w:t>
      </w:r>
    </w:p>
    <w:p>
      <w:r>
        <w:t xml:space="preserve">Koira hyppii.</w:t>
      </w:r>
    </w:p>
    <w:p>
      <w:r>
        <w:rPr>
          <w:b/>
        </w:rPr>
        <w:t xml:space="preserve">Esimerkki 7.4593</w:t>
      </w:r>
    </w:p>
    <w:p>
      <w:r>
        <w:t xml:space="preserve">Lause 1: Afrikkalainen mies työskentelee puukoneen kanssa. Lause 2: Hän työskentelee ahkerasti työssään.</w:t>
      </w:r>
    </w:p>
    <w:p>
      <w:r>
        <w:rPr>
          <w:b/>
        </w:rPr>
        <w:t xml:space="preserve">Tulos</w:t>
      </w:r>
    </w:p>
    <w:p>
      <w:r>
        <w:t xml:space="preserve">Mies työskentelee koneen kanssa</w:t>
      </w:r>
    </w:p>
    <w:p>
      <w:r>
        <w:rPr>
          <w:b/>
        </w:rPr>
        <w:t xml:space="preserve">Esimerkki 7.4594</w:t>
      </w:r>
    </w:p>
    <w:p>
      <w:r>
        <w:t xml:space="preserve">Lause 1: Tyttö keinuu keinussa ulkona metsäisellä alueella. Lause 2: Äiti työntää tyttöä keinussa.</w:t>
      </w:r>
    </w:p>
    <w:p>
      <w:r>
        <w:rPr>
          <w:b/>
        </w:rPr>
        <w:t xml:space="preserve">Tulos</w:t>
      </w:r>
    </w:p>
    <w:p>
      <w:r>
        <w:t xml:space="preserve">Tyttö heiluu</w:t>
      </w:r>
    </w:p>
    <w:p>
      <w:r>
        <w:rPr>
          <w:b/>
        </w:rPr>
        <w:t xml:space="preserve">Esimerkki 7.4595</w:t>
      </w:r>
    </w:p>
    <w:p>
      <w:r>
        <w:t xml:space="preserve">Lause 1: Hattupäinen mies soittaa kitaraa ja laulaa konsertissa. Lause 2: Mies laulaa kantrimusiikkia.</w:t>
      </w:r>
    </w:p>
    <w:p>
      <w:r>
        <w:rPr>
          <w:b/>
        </w:rPr>
        <w:t xml:space="preserve">Tulos</w:t>
      </w:r>
    </w:p>
    <w:p>
      <w:r>
        <w:t xml:space="preserve">Mies laulaa</w:t>
      </w:r>
    </w:p>
    <w:p>
      <w:r>
        <w:rPr>
          <w:b/>
        </w:rPr>
        <w:t xml:space="preserve">Esimerkki 7.4596</w:t>
      </w:r>
    </w:p>
    <w:p>
      <w:r>
        <w:t xml:space="preserve">Lause 1: Taiteilija piirtää karikatyyriä valokuvasta, ja hänen vieressään on useita julkkispiirroksia. Lause 2: Mies piirtää karikatyyriä tyttärestään.</w:t>
      </w:r>
    </w:p>
    <w:p>
      <w:r>
        <w:rPr>
          <w:b/>
        </w:rPr>
        <w:t xml:space="preserve">Tulos</w:t>
      </w:r>
    </w:p>
    <w:p>
      <w:r>
        <w:t xml:space="preserve">Henkilö piirtää karikatyyrin.</w:t>
      </w:r>
    </w:p>
    <w:p>
      <w:r>
        <w:rPr>
          <w:b/>
        </w:rPr>
        <w:t xml:space="preserve">Esimerkki 7.4597</w:t>
      </w:r>
    </w:p>
    <w:p>
      <w:r>
        <w:t xml:space="preserve">Lause 1: Ihmiset ja polkupyörät ulkoilmakäytävällä. Lause 2: Ystävät syövät polkupyörien ääressä.</w:t>
      </w:r>
    </w:p>
    <w:p>
      <w:r>
        <w:rPr>
          <w:b/>
        </w:rPr>
        <w:t xml:space="preserve">Tulos</w:t>
      </w:r>
    </w:p>
    <w:p>
      <w:r>
        <w:t xml:space="preserve">Ne ovat ulkona.</w:t>
      </w:r>
    </w:p>
    <w:p>
      <w:r>
        <w:rPr>
          <w:b/>
        </w:rPr>
        <w:t xml:space="preserve">Esimerkki 7.4598</w:t>
      </w:r>
    </w:p>
    <w:p>
      <w:r>
        <w:t xml:space="preserve">Lause 1: Tyttö vaaleanpunaisessa collegepaidassa menee istumaan pöytään pojan katsellessa. Lause 2: Pinkkiin pukeutunut tyttö sai pojalta katseita, kun hän istui syömässä lounasta.</w:t>
      </w:r>
    </w:p>
    <w:p>
      <w:r>
        <w:rPr>
          <w:b/>
        </w:rPr>
        <w:t xml:space="preserve">Tulos</w:t>
      </w:r>
    </w:p>
    <w:p>
      <w:r>
        <w:t xml:space="preserve">vaaleanpunapukuinen tyttö meni istumaan pöytään, kun poika katseli häntä.</w:t>
      </w:r>
    </w:p>
    <w:p>
      <w:r>
        <w:rPr>
          <w:b/>
        </w:rPr>
        <w:t xml:space="preserve">Esimerkki 7.4599</w:t>
      </w:r>
    </w:p>
    <w:p>
      <w:r>
        <w:t xml:space="preserve">Lause 1: Ihmiset kävelevät suojatien yli. Lause 2: Ihmiset ylittävät katua.</w:t>
      </w:r>
    </w:p>
    <w:p>
      <w:r>
        <w:rPr>
          <w:b/>
        </w:rPr>
        <w:t xml:space="preserve">Tulos</w:t>
      </w:r>
    </w:p>
    <w:p>
      <w:r>
        <w:t xml:space="preserve">Ihmiset kävelevät jalkakäytävällä</w:t>
      </w:r>
    </w:p>
    <w:p>
      <w:r>
        <w:rPr>
          <w:b/>
        </w:rPr>
        <w:t xml:space="preserve">Esimerkki 7.4600</w:t>
      </w:r>
    </w:p>
    <w:p>
      <w:r>
        <w:t xml:space="preserve">Lause 1: Paidaton mies, jolla on siniset farkkushortsit, nojaa mustaan tolppaan. Lause 2: mies on seksikäs</w:t>
      </w:r>
    </w:p>
    <w:p>
      <w:r>
        <w:rPr>
          <w:b/>
        </w:rPr>
        <w:t xml:space="preserve">Tulos</w:t>
      </w:r>
    </w:p>
    <w:p>
      <w:r>
        <w:t xml:space="preserve">miehellä ei ole paitaa</w:t>
      </w:r>
    </w:p>
    <w:p>
      <w:r>
        <w:rPr>
          <w:b/>
        </w:rPr>
        <w:t xml:space="preserve">Esimerkki 7.4601</w:t>
      </w:r>
    </w:p>
    <w:p>
      <w:r>
        <w:t xml:space="preserve">Lause 1: Pikkulapsi, jolla on tutti, nukkuu punaisella peitolla nalle vierellään. Lause 2: Pikkulapsi nukkuu sisätiloissa.</w:t>
      </w:r>
    </w:p>
    <w:p>
      <w:r>
        <w:rPr>
          <w:b/>
        </w:rPr>
        <w:t xml:space="preserve">Tulos</w:t>
      </w:r>
    </w:p>
    <w:p>
      <w:r>
        <w:t xml:space="preserve">Pikkulapsi on makuulla.</w:t>
      </w:r>
    </w:p>
    <w:p>
      <w:r>
        <w:rPr>
          <w:b/>
        </w:rPr>
        <w:t xml:space="preserve">Esimerkki 7.4602</w:t>
      </w:r>
    </w:p>
    <w:p>
      <w:r>
        <w:t xml:space="preserve">Lause 1: Ryhmä naisia soittaa soittimia mustissa mekoissaan. Lause 2: Täysin naispuolinen orkesteri esiintyy.</w:t>
      </w:r>
    </w:p>
    <w:p>
      <w:r>
        <w:rPr>
          <w:b/>
        </w:rPr>
        <w:t xml:space="preserve">Tulos</w:t>
      </w:r>
    </w:p>
    <w:p>
      <w:r>
        <w:t xml:space="preserve">Ryhmä naisia soittaa musiikkia.</w:t>
      </w:r>
    </w:p>
    <w:p>
      <w:r>
        <w:rPr>
          <w:b/>
        </w:rPr>
        <w:t xml:space="preserve">Esimerkki 7.4603</w:t>
      </w:r>
    </w:p>
    <w:p>
      <w:r>
        <w:t xml:space="preserve">Lause 1: Kävely rannalla myrskyn jälkeen. Lause 2: Pariskunta kävelee rannalla myrskyn jälkeen arvioimaan vahinkoja.</w:t>
      </w:r>
    </w:p>
    <w:p>
      <w:r>
        <w:rPr>
          <w:b/>
        </w:rPr>
        <w:t xml:space="preserve">Tulos</w:t>
      </w:r>
    </w:p>
    <w:p>
      <w:r>
        <w:t xml:space="preserve">Siellä oli myrsky.</w:t>
      </w:r>
    </w:p>
    <w:p>
      <w:r>
        <w:rPr>
          <w:b/>
        </w:rPr>
        <w:t xml:space="preserve">Esimerkki 7.4604</w:t>
      </w:r>
    </w:p>
    <w:p>
      <w:r>
        <w:t xml:space="preserve">Lause 1: Kaksi lasta katsoo alas vihreästä puusta, johon he ovat kiivenneet. Lause 2: RAJOITUS MURTUI JA LAPSET KATSOIVAT VIHREÄSTÄ PUUSTA ALAS.</w:t>
      </w:r>
    </w:p>
    <w:p>
      <w:r>
        <w:rPr>
          <w:b/>
        </w:rPr>
        <w:t xml:space="preserve">Tulos</w:t>
      </w:r>
    </w:p>
    <w:p>
      <w:r>
        <w:t xml:space="preserve">PUUSSA LAPSET KATSOIVAT ALASPÄIN</w:t>
      </w:r>
    </w:p>
    <w:p>
      <w:r>
        <w:rPr>
          <w:b/>
        </w:rPr>
        <w:t xml:space="preserve">Esimerkki 7.4605</w:t>
      </w:r>
    </w:p>
    <w:p>
      <w:r>
        <w:t xml:space="preserve">Lause 1: Mies ottaa torkut junassa. Lause 2: Mies nukkuu junassa matkalla kotiin.</w:t>
      </w:r>
    </w:p>
    <w:p>
      <w:r>
        <w:rPr>
          <w:b/>
        </w:rPr>
        <w:t xml:space="preserve">Tulos</w:t>
      </w:r>
    </w:p>
    <w:p>
      <w:r>
        <w:t xml:space="preserve">Mies nukkuu.</w:t>
      </w:r>
    </w:p>
    <w:p>
      <w:r>
        <w:rPr>
          <w:b/>
        </w:rPr>
        <w:t xml:space="preserve">Esimerkki 7.4606</w:t>
      </w:r>
    </w:p>
    <w:p>
      <w:r>
        <w:t xml:space="preserve">Lause 1: Koira nojaa kahdella jalalla tiskiin, jossa on täytettyjä pusseja. Lause 2: Koira on aikeissa varastaa yhden pusseista.</w:t>
      </w:r>
    </w:p>
    <w:p>
      <w:r>
        <w:rPr>
          <w:b/>
        </w:rPr>
        <w:t xml:space="preserve">Tulos</w:t>
      </w:r>
    </w:p>
    <w:p>
      <w:r>
        <w:t xml:space="preserve">koira kassitiskin lähellä.</w:t>
      </w:r>
    </w:p>
    <w:p>
      <w:r>
        <w:rPr>
          <w:b/>
        </w:rPr>
        <w:t xml:space="preserve">Esimerkki 7.4607</w:t>
      </w:r>
    </w:p>
    <w:p>
      <w:r>
        <w:t xml:space="preserve">Lause 1: Punatakkinen nainen nojaa autoon. Lause 2: Nainen nojaa urheiluautoon.</w:t>
      </w:r>
    </w:p>
    <w:p>
      <w:r>
        <w:rPr>
          <w:b/>
        </w:rPr>
        <w:t xml:space="preserve">Tulos</w:t>
      </w:r>
    </w:p>
    <w:p>
      <w:r>
        <w:t xml:space="preserve">Nainen nojaa autoon.</w:t>
      </w:r>
    </w:p>
    <w:p>
      <w:r>
        <w:rPr>
          <w:b/>
        </w:rPr>
        <w:t xml:space="preserve">Esimerkki 7.4608</w:t>
      </w:r>
    </w:p>
    <w:p>
      <w:r>
        <w:t xml:space="preserve">Lause 1: Tyttö ajaa ohi polkupyörällä, kun poika katselee häntä. Lause 2: Tyttö ajaa ulkona pyörällä ja ajaa kilpaa pojan kanssa.</w:t>
      </w:r>
    </w:p>
    <w:p>
      <w:r>
        <w:rPr>
          <w:b/>
        </w:rPr>
        <w:t xml:space="preserve">Tulos</w:t>
      </w:r>
    </w:p>
    <w:p>
      <w:r>
        <w:t xml:space="preserve">Siellä on tyttö pyöräilemässä</w:t>
      </w:r>
    </w:p>
    <w:p>
      <w:r>
        <w:rPr>
          <w:b/>
        </w:rPr>
        <w:t xml:space="preserve">Esimerkki 7.4609</w:t>
      </w:r>
    </w:p>
    <w:p>
      <w:r>
        <w:t xml:space="preserve">Lause 1: Mies istuu kaupungin sinisellä penkillä sininen huopa päänsä päällä. Lause 2: Mies lepää sinisellä penkillä.</w:t>
      </w:r>
    </w:p>
    <w:p>
      <w:r>
        <w:rPr>
          <w:b/>
        </w:rPr>
        <w:t xml:space="preserve">Tulos</w:t>
      </w:r>
    </w:p>
    <w:p>
      <w:r>
        <w:t xml:space="preserve">Mies istuu sinisellä penkillä.</w:t>
      </w:r>
    </w:p>
    <w:p>
      <w:r>
        <w:rPr>
          <w:b/>
        </w:rPr>
        <w:t xml:space="preserve">Esimerkki 7.4610</w:t>
      </w:r>
    </w:p>
    <w:p>
      <w:r>
        <w:t xml:space="preserve">Lause 1: Lapset uivat ruskeassa jokivedessä. Lause 2: Pojat uivat ruskeassa jokivedessä.</w:t>
      </w:r>
    </w:p>
    <w:p>
      <w:r>
        <w:rPr>
          <w:b/>
        </w:rPr>
        <w:t xml:space="preserve">Tulos</w:t>
      </w:r>
    </w:p>
    <w:p>
      <w:r>
        <w:t xml:space="preserve">Lapset uivat ruskeassa jokivedessä.</w:t>
      </w:r>
    </w:p>
    <w:p>
      <w:r>
        <w:rPr>
          <w:b/>
        </w:rPr>
        <w:t xml:space="preserve">Esimerkki 7.4611</w:t>
      </w:r>
    </w:p>
    <w:p>
      <w:r>
        <w:t xml:space="preserve">Lause 1: Vauva nukkuu pehmoeläimen kanssa. Lause 2: Vauva näkee unta lelustaan.</w:t>
      </w:r>
    </w:p>
    <w:p>
      <w:r>
        <w:rPr>
          <w:b/>
        </w:rPr>
        <w:t xml:space="preserve">Tulos</w:t>
      </w:r>
    </w:p>
    <w:p>
      <w:r>
        <w:t xml:space="preserve">Vauva nukkuu.</w:t>
      </w:r>
    </w:p>
    <w:p>
      <w:r>
        <w:rPr>
          <w:b/>
        </w:rPr>
        <w:t xml:space="preserve">Esimerkki 7.4612</w:t>
      </w:r>
    </w:p>
    <w:p>
      <w:r>
        <w:t xml:space="preserve">Lause 1: Kuntosalilla on paljon ihmisiä. Lause 2: Kuntosalilla on tänään melko paljon väkeä.</w:t>
      </w:r>
    </w:p>
    <w:p>
      <w:r>
        <w:rPr>
          <w:b/>
        </w:rPr>
        <w:t xml:space="preserve">Tulos</w:t>
      </w:r>
    </w:p>
    <w:p>
      <w:r>
        <w:t xml:space="preserve">Kuntosalilla on paljon ihmisiä</w:t>
      </w:r>
    </w:p>
    <w:p>
      <w:r>
        <w:rPr>
          <w:b/>
        </w:rPr>
        <w:t xml:space="preserve">Esimerkki 7.4613</w:t>
      </w:r>
    </w:p>
    <w:p>
      <w:r>
        <w:t xml:space="preserve">Lause 1: Nuori lapsi pyjamassa joulukuusen lähellä. Lause 2: Lapsi leikkii pyjamassa.</w:t>
      </w:r>
    </w:p>
    <w:p>
      <w:r>
        <w:rPr>
          <w:b/>
        </w:rPr>
        <w:t xml:space="preserve">Tulos</w:t>
      </w:r>
    </w:p>
    <w:p>
      <w:r>
        <w:t xml:space="preserve">Lapsi leikkii joulukuusen ympärillä.</w:t>
      </w:r>
    </w:p>
    <w:p>
      <w:r>
        <w:rPr>
          <w:b/>
        </w:rPr>
        <w:t xml:space="preserve">Esimerkki 7.4614</w:t>
      </w:r>
    </w:p>
    <w:p>
      <w:r>
        <w:t xml:space="preserve">Lause 1: Joukko ihmisiä seisoo veneen lähellä vesistöllä. Lause 2: Joukko ihmisiä tiedustelee veneen hintaa.</w:t>
      </w:r>
    </w:p>
    <w:p>
      <w:r>
        <w:rPr>
          <w:b/>
        </w:rPr>
        <w:t xml:space="preserve">Tulos</w:t>
      </w:r>
    </w:p>
    <w:p>
      <w:r>
        <w:t xml:space="preserve">Ihmisryhmä ulkona.</w:t>
      </w:r>
    </w:p>
    <w:p>
      <w:r>
        <w:rPr>
          <w:b/>
        </w:rPr>
        <w:t xml:space="preserve">Esimerkki 7.4615</w:t>
      </w:r>
    </w:p>
    <w:p>
      <w:r>
        <w:t xml:space="preserve">Lause 1: Sumea kuva maastopyöräilijästä, joka laskeutuu kivistä polkua. Lause 2: Ruosteisen pyörän selässä oleva poika laskeutuu alas vuorta.</w:t>
      </w:r>
    </w:p>
    <w:p>
      <w:r>
        <w:rPr>
          <w:b/>
        </w:rPr>
        <w:t xml:space="preserve">Tulos</w:t>
      </w:r>
    </w:p>
    <w:p>
      <w:r>
        <w:t xml:space="preserve">Maastopyöräilijä pyöräilee polkua pitkin.</w:t>
      </w:r>
    </w:p>
    <w:p>
      <w:r>
        <w:rPr>
          <w:b/>
        </w:rPr>
        <w:t xml:space="preserve">Esimerkki 7.4616</w:t>
      </w:r>
    </w:p>
    <w:p>
      <w:r>
        <w:t xml:space="preserve">Lause 1: Aasialainen mies, jolla on valkoinen yläosa ja vauvan siniset alushousut, poistaa luudalla likaa jalkakäytävältä. Lause 2: Aasialainen mies tekee kovasti töitä.</w:t>
      </w:r>
    </w:p>
    <w:p>
      <w:r>
        <w:rPr>
          <w:b/>
        </w:rPr>
        <w:t xml:space="preserve">Tulos</w:t>
      </w:r>
    </w:p>
    <w:p>
      <w:r>
        <w:t xml:space="preserve">Aasialainen mies lakaisee jalkakäytävää.</w:t>
      </w:r>
    </w:p>
    <w:p>
      <w:r>
        <w:rPr>
          <w:b/>
        </w:rPr>
        <w:t xml:space="preserve">Esimerkki 7.4617</w:t>
      </w:r>
    </w:p>
    <w:p>
      <w:r>
        <w:t xml:space="preserve">Lause 1: Vanhempi nainen lukee lehteä puistonpenkillä. Lause 2: Naisella on hame.</w:t>
      </w:r>
    </w:p>
    <w:p>
      <w:r>
        <w:rPr>
          <w:b/>
        </w:rPr>
        <w:t xml:space="preserve">Tulos</w:t>
      </w:r>
    </w:p>
    <w:p>
      <w:r>
        <w:t xml:space="preserve">Nainen istuu ulkona.</w:t>
      </w:r>
    </w:p>
    <w:p>
      <w:r>
        <w:rPr>
          <w:b/>
        </w:rPr>
        <w:t xml:space="preserve">Esimerkki 7.4618</w:t>
      </w:r>
    </w:p>
    <w:p>
      <w:r>
        <w:t xml:space="preserve">Lause 1: Kummallinen lapsi, jolla on tekosilmäkulmakarvat ja viilto huulessa, ojentaa oikean kätensä. Lause 2: Lapsi on ajanut kulmakarvansa pois.</w:t>
      </w:r>
    </w:p>
    <w:p>
      <w:r>
        <w:rPr>
          <w:b/>
        </w:rPr>
        <w:t xml:space="preserve">Tulos</w:t>
      </w:r>
    </w:p>
    <w:p>
      <w:r>
        <w:t xml:space="preserve">Poika on loukkaantunut.</w:t>
      </w:r>
    </w:p>
    <w:p>
      <w:r>
        <w:rPr>
          <w:b/>
        </w:rPr>
        <w:t xml:space="preserve">Esimerkki 7.4619</w:t>
      </w:r>
    </w:p>
    <w:p>
      <w:r>
        <w:t xml:space="preserve">Lause 1: Kaksi miestä pelaa koripalloa koripallokentällä, ja heidän takanaan on katsojia. Lause 2: Kaksi mustaa miestä pelaa koripalloa katsojien seuratessa heitä.</w:t>
      </w:r>
    </w:p>
    <w:p>
      <w:r>
        <w:rPr>
          <w:b/>
        </w:rPr>
        <w:t xml:space="preserve">Tulos</w:t>
      </w:r>
    </w:p>
    <w:p>
      <w:r>
        <w:t xml:space="preserve">Miehet pelaavat koripalloa.</w:t>
      </w:r>
    </w:p>
    <w:p>
      <w:r>
        <w:rPr>
          <w:b/>
        </w:rPr>
        <w:t xml:space="preserve">Esimerkki 7.4620</w:t>
      </w:r>
    </w:p>
    <w:p>
      <w:r>
        <w:t xml:space="preserve">Lause 1: Kaksi naista ylittää katua, taustalla valtava rotta. Lause 2: katu on saastunut.</w:t>
      </w:r>
    </w:p>
    <w:p>
      <w:r>
        <w:rPr>
          <w:b/>
        </w:rPr>
        <w:t xml:space="preserve">Tulos</w:t>
      </w:r>
    </w:p>
    <w:p>
      <w:r>
        <w:t xml:space="preserve">Kaksi naista ylittää kadun.</w:t>
      </w:r>
    </w:p>
    <w:p>
      <w:r>
        <w:rPr>
          <w:b/>
        </w:rPr>
        <w:t xml:space="preserve">Esimerkki 7.4621</w:t>
      </w:r>
    </w:p>
    <w:p>
      <w:r>
        <w:t xml:space="preserve">Lause 1: Keskellä katua on iso keltainen kaivinkone. Lause 2: Kaivuri kaivaa osaa kadusta.</w:t>
      </w:r>
    </w:p>
    <w:p>
      <w:r>
        <w:rPr>
          <w:b/>
        </w:rPr>
        <w:t xml:space="preserve">Tulos</w:t>
      </w:r>
    </w:p>
    <w:p>
      <w:r>
        <w:t xml:space="preserve">Tiellä on suuri laite.</w:t>
      </w:r>
    </w:p>
    <w:p>
      <w:r>
        <w:rPr>
          <w:b/>
        </w:rPr>
        <w:t xml:space="preserve">Esimerkki 7.4622</w:t>
      </w:r>
    </w:p>
    <w:p>
      <w:r>
        <w:t xml:space="preserve">Lause 1: Kalju mies, jolla on sininen paita yllään, syö. Lause 2: Mies syö hot dogia.</w:t>
      </w:r>
    </w:p>
    <w:p>
      <w:r>
        <w:rPr>
          <w:b/>
        </w:rPr>
        <w:t xml:space="preserve">Tulos</w:t>
      </w:r>
    </w:p>
    <w:p>
      <w:r>
        <w:t xml:space="preserve">Mies syö.</w:t>
      </w:r>
    </w:p>
    <w:p>
      <w:r>
        <w:rPr>
          <w:b/>
        </w:rPr>
        <w:t xml:space="preserve">Esimerkki 7.4623</w:t>
      </w:r>
    </w:p>
    <w:p>
      <w:r>
        <w:t xml:space="preserve">Lause 1: Tien reunassa, lähellä reunakiveystä, ruoho on kasvanut ajoradalle. Lause 2: Rikkaruohot ovat vallanneet tien.</w:t>
      </w:r>
    </w:p>
    <w:p>
      <w:r>
        <w:rPr>
          <w:b/>
        </w:rPr>
        <w:t xml:space="preserve">Tulos</w:t>
      </w:r>
    </w:p>
    <w:p>
      <w:r>
        <w:t xml:space="preserve">tien varressa on ruohoa</w:t>
      </w:r>
    </w:p>
    <w:p>
      <w:r>
        <w:rPr>
          <w:b/>
        </w:rPr>
        <w:t xml:space="preserve">Esimerkki 7.4624</w:t>
      </w:r>
    </w:p>
    <w:p>
      <w:r>
        <w:t xml:space="preserve">Lause 1: Musta koira laiturin luona katsoo sameaan veteen Lause 2: Koira on järven rannalla.</w:t>
      </w:r>
    </w:p>
    <w:p>
      <w:r>
        <w:rPr>
          <w:b/>
        </w:rPr>
        <w:t xml:space="preserve">Tulos</w:t>
      </w:r>
    </w:p>
    <w:p>
      <w:r>
        <w:t xml:space="preserve">Koira on likaisen veden lähellä.</w:t>
      </w:r>
    </w:p>
    <w:p>
      <w:r>
        <w:rPr>
          <w:b/>
        </w:rPr>
        <w:t xml:space="preserve">Esimerkki 7.4625</w:t>
      </w:r>
    </w:p>
    <w:p>
      <w:r>
        <w:t xml:space="preserve">Lause 1: Nainen ja nuori poika istuvat kukkasohvalla ja lukevat. Lause 2: Nainen ja poika ovat äiti ja poika...</w:t>
      </w:r>
    </w:p>
    <w:p>
      <w:r>
        <w:rPr>
          <w:b/>
        </w:rPr>
        <w:t xml:space="preserve">Tulos</w:t>
      </w:r>
    </w:p>
    <w:p>
      <w:r>
        <w:t xml:space="preserve">Nainen ja nuori poika istuvat kukallisella sohvalla ja lukevat.</w:t>
      </w:r>
    </w:p>
    <w:p>
      <w:r>
        <w:rPr>
          <w:b/>
        </w:rPr>
        <w:t xml:space="preserve">Esimerkki 7.4626</w:t>
      </w:r>
    </w:p>
    <w:p>
      <w:r>
        <w:t xml:space="preserve">Lause 1: Nainen juoksee pellon läpi sateessa. Lause 2: Nainen laulaa sateessa.</w:t>
      </w:r>
    </w:p>
    <w:p>
      <w:r>
        <w:rPr>
          <w:b/>
        </w:rPr>
        <w:t xml:space="preserve">Tulos</w:t>
      </w:r>
    </w:p>
    <w:p>
      <w:r>
        <w:t xml:space="preserve">Nainen on märkä</w:t>
      </w:r>
    </w:p>
    <w:p>
      <w:r>
        <w:rPr>
          <w:b/>
        </w:rPr>
        <w:t xml:space="preserve">Esimerkki 7.4627</w:t>
      </w:r>
    </w:p>
    <w:p>
      <w:r>
        <w:t xml:space="preserve">Lause 1: Ruokakärryä käytetään ulkotarjoilualueen lähellä. Lause 2: Ruokakärry myy nakkisämpylöitä puistossa.</w:t>
      </w:r>
    </w:p>
    <w:p>
      <w:r>
        <w:rPr>
          <w:b/>
        </w:rPr>
        <w:t xml:space="preserve">Tulos</w:t>
      </w:r>
    </w:p>
    <w:p>
      <w:r>
        <w:t xml:space="preserve">Ruokakärryä käytetään.</w:t>
      </w:r>
    </w:p>
    <w:p>
      <w:r>
        <w:rPr>
          <w:b/>
        </w:rPr>
        <w:t xml:space="preserve">Esimerkki 7.4628</w:t>
      </w:r>
    </w:p>
    <w:p>
      <w:r>
        <w:t xml:space="preserve">Lause 1: Skootterilla ajava mies vilkuttaa. Lause 2: Mies vilkuttaa skootterillaan paraatin aikana.</w:t>
      </w:r>
    </w:p>
    <w:p>
      <w:r>
        <w:rPr>
          <w:b/>
        </w:rPr>
        <w:t xml:space="preserve">Tulos</w:t>
      </w:r>
    </w:p>
    <w:p>
      <w:r>
        <w:t xml:space="preserve">Mies vilkuttaa skootteristaan.</w:t>
      </w:r>
    </w:p>
    <w:p>
      <w:r>
        <w:rPr>
          <w:b/>
        </w:rPr>
        <w:t xml:space="preserve">Esimerkki 7.4629</w:t>
      </w:r>
    </w:p>
    <w:p>
      <w:r>
        <w:t xml:space="preserve">Lause 1: Koira juoksee hiekalla rannalla, kun sen omistaja katselee muita koiria rannalla. Lause 2: Koira juoksee tervehtimään muita koiria rannalla omistajansa katsellessa.</w:t>
      </w:r>
    </w:p>
    <w:p>
      <w:r>
        <w:rPr>
          <w:b/>
        </w:rPr>
        <w:t xml:space="preserve">Tulos</w:t>
      </w:r>
    </w:p>
    <w:p>
      <w:r>
        <w:t xml:space="preserve">Koira ja ihminen ovat rannalla yhdessä muiden koirien kanssa.</w:t>
      </w:r>
    </w:p>
    <w:p>
      <w:r>
        <w:rPr>
          <w:b/>
        </w:rPr>
        <w:t xml:space="preserve">Esimerkki 7.4630</w:t>
      </w:r>
    </w:p>
    <w:p>
      <w:r>
        <w:t xml:space="preserve">Lause 1: Kaksi miestä työstää keltaista Volkswagen-kuoriaista. Lause 2: Kaksi miestä korjaa VW Beetlen vaihteistoa.</w:t>
      </w:r>
    </w:p>
    <w:p>
      <w:r>
        <w:rPr>
          <w:b/>
        </w:rPr>
        <w:t xml:space="preserve">Tulos</w:t>
      </w:r>
    </w:p>
    <w:p>
      <w:r>
        <w:t xml:space="preserve">Kaksi miestä työskentelee auton parissa.</w:t>
      </w:r>
    </w:p>
    <w:p>
      <w:r>
        <w:rPr>
          <w:b/>
        </w:rPr>
        <w:t xml:space="preserve">Esimerkki 7.4631</w:t>
      </w:r>
    </w:p>
    <w:p>
      <w:r>
        <w:t xml:space="preserve">Lause 1: Kirkkaan oranssiin mekkoon pukeutunut nainen tanssii miehen kanssa Lause 2: Jotkut ihmiset tanssivat sisällä.</w:t>
      </w:r>
    </w:p>
    <w:p>
      <w:r>
        <w:rPr>
          <w:b/>
        </w:rPr>
        <w:t xml:space="preserve">Tulos</w:t>
      </w:r>
    </w:p>
    <w:p>
      <w:r>
        <w:t xml:space="preserve">Jotkut ihmiset tanssivat.</w:t>
      </w:r>
    </w:p>
    <w:p>
      <w:r>
        <w:rPr>
          <w:b/>
        </w:rPr>
        <w:t xml:space="preserve">Esimerkki 7.4632</w:t>
      </w:r>
    </w:p>
    <w:p>
      <w:r>
        <w:t xml:space="preserve">Lause 1: Kirkkaan oranssiin haalariin pukeutunut iäkäs henkilö seisoo kadun varrella. Lause 2: Vanhus odottaa bussia.</w:t>
      </w:r>
    </w:p>
    <w:p>
      <w:r>
        <w:rPr>
          <w:b/>
        </w:rPr>
        <w:t xml:space="preserve">Tulos</w:t>
      </w:r>
    </w:p>
    <w:p>
      <w:r>
        <w:t xml:space="preserve">Iäkkäällä henkilöllä on haalarit.</w:t>
      </w:r>
    </w:p>
    <w:p>
      <w:r>
        <w:rPr>
          <w:b/>
        </w:rPr>
        <w:t xml:space="preserve">Esimerkki 7.4633</w:t>
      </w:r>
    </w:p>
    <w:p>
      <w:r>
        <w:t xml:space="preserve">Lause 1: Koira jahtaa naruun kiinnitettyä pehmolelua. Lause 2: Koira jahtaa ulkona olevaa esinettä.</w:t>
      </w:r>
    </w:p>
    <w:p>
      <w:r>
        <w:rPr>
          <w:b/>
        </w:rPr>
        <w:t xml:space="preserve">Tulos</w:t>
      </w:r>
    </w:p>
    <w:p>
      <w:r>
        <w:t xml:space="preserve">Koira jahtaa köyteen kiinnitettyä pehmoa.</w:t>
      </w:r>
    </w:p>
    <w:p>
      <w:r>
        <w:rPr>
          <w:b/>
        </w:rPr>
        <w:t xml:space="preserve">Esimerkki 7.4634</w:t>
      </w:r>
    </w:p>
    <w:p>
      <w:r>
        <w:t xml:space="preserve">Lause 1: Kaksoset ovat pukeutuneet samalla tavalla ja heitä työnnetään muovisissa lastenrattaissa paraatissa Lause 2: Kaksoset ovat mukana vaunussa.</w:t>
      </w:r>
    </w:p>
    <w:p>
      <w:r>
        <w:rPr>
          <w:b/>
        </w:rPr>
        <w:t xml:space="preserve">Tulos</w:t>
      </w:r>
    </w:p>
    <w:p>
      <w:r>
        <w:t xml:space="preserve">Kaksoset ovat pukeutuneet samalla tavalla.</w:t>
      </w:r>
    </w:p>
    <w:p>
      <w:r>
        <w:rPr>
          <w:b/>
        </w:rPr>
        <w:t xml:space="preserve">Esimerkki 7.4635</w:t>
      </w:r>
    </w:p>
    <w:p>
      <w:r>
        <w:t xml:space="preserve">Lause 1: Nuori mies, jonka ympärillä on kolme nuorta naista, soittaa kitaraa ulkona. Lause 2: Nuori mies on erittäin lahjakas kitaransoittaja.</w:t>
      </w:r>
    </w:p>
    <w:p>
      <w:r>
        <w:rPr>
          <w:b/>
        </w:rPr>
        <w:t xml:space="preserve">Tulos</w:t>
      </w:r>
    </w:p>
    <w:p>
      <w:r>
        <w:t xml:space="preserve">Nuori mies viihdyttää kolmea nuorta naista kitaran kanssa.</w:t>
      </w:r>
    </w:p>
    <w:p>
      <w:r>
        <w:rPr>
          <w:b/>
        </w:rPr>
        <w:t xml:space="preserve">Esimerkki 7.4636</w:t>
      </w:r>
    </w:p>
    <w:p>
      <w:r>
        <w:t xml:space="preserve">Lause 1: Miehellä on paita, jossa lukee "Mambo" ja jossa on kuva vauvasta ja nallekarhusta. Lause 2: Miehellä on yllään sininen paita, jonka kuvassa on vauva ja nalle.</w:t>
      </w:r>
    </w:p>
    <w:p>
      <w:r>
        <w:rPr>
          <w:b/>
        </w:rPr>
        <w:t xml:space="preserve">Tulos</w:t>
      </w:r>
    </w:p>
    <w:p>
      <w:r>
        <w:t xml:space="preserve">Miehellä on paita, jossa lukee "Mambo".</w:t>
      </w:r>
    </w:p>
    <w:p>
      <w:r>
        <w:rPr>
          <w:b/>
        </w:rPr>
        <w:t xml:space="preserve">Esimerkki 7.4637</w:t>
      </w:r>
    </w:p>
    <w:p>
      <w:r>
        <w:t xml:space="preserve">Lause 1: 5 uimahousuihin pukeutunutta aasialaista miestä istuu ja seisoo ulkona juoksevassa vedessä tai sen ympärillä. Lause 2: Miehet odottavat uimaan naisten kanssa.</w:t>
      </w:r>
    </w:p>
    <w:p>
      <w:r>
        <w:rPr>
          <w:b/>
        </w:rPr>
        <w:t xml:space="preserve">Tulos</w:t>
      </w:r>
    </w:p>
    <w:p>
      <w:r>
        <w:t xml:space="preserve">Miehet seisovat veden äärellä.</w:t>
      </w:r>
    </w:p>
    <w:p>
      <w:r>
        <w:rPr>
          <w:b/>
        </w:rPr>
        <w:t xml:space="preserve">Esimerkki 7.4638</w:t>
      </w:r>
    </w:p>
    <w:p>
      <w:r>
        <w:t xml:space="preserve">Lause 1: Mies laskettelee lumilautailulla alas lumista mäkeä. Lause 2: Mies osallistuu kilpailuun.</w:t>
      </w:r>
    </w:p>
    <w:p>
      <w:r>
        <w:rPr>
          <w:b/>
        </w:rPr>
        <w:t xml:space="preserve">Tulos</w:t>
      </w:r>
    </w:p>
    <w:p>
      <w:r>
        <w:t xml:space="preserve">Mies on ulkona.</w:t>
      </w:r>
    </w:p>
    <w:p>
      <w:r>
        <w:rPr>
          <w:b/>
        </w:rPr>
        <w:t xml:space="preserve">Esimerkki 7.4639</w:t>
      </w:r>
    </w:p>
    <w:p>
      <w:r>
        <w:t xml:space="preserve">Lause 1: Vaalea nainen, jolla on vihreä toppi, ajaa polkupyörällä kerrostalon edessä. Lause 2: Vaalea nainen ajaa edestakaisin kerrostalon edessä toivoen näkevänsä poikaystävänsä.</w:t>
      </w:r>
    </w:p>
    <w:p>
      <w:r>
        <w:rPr>
          <w:b/>
        </w:rPr>
        <w:t xml:space="preserve">Tulos</w:t>
      </w:r>
    </w:p>
    <w:p>
      <w:r>
        <w:t xml:space="preserve">Vaalea nainen ajaa polkupyörällä.</w:t>
      </w:r>
    </w:p>
    <w:p>
      <w:r>
        <w:rPr>
          <w:b/>
        </w:rPr>
        <w:t xml:space="preserve">Esimerkki 7.4640</w:t>
      </w:r>
    </w:p>
    <w:p>
      <w:r>
        <w:t xml:space="preserve">Lause 1: Joukko tummahiuksisia tyttöjä kävelee yhdessä. Lause 2: joukko ystäviä kävelee</w:t>
      </w:r>
    </w:p>
    <w:p>
      <w:r>
        <w:rPr>
          <w:b/>
        </w:rPr>
        <w:t xml:space="preserve">Tulos</w:t>
      </w:r>
    </w:p>
    <w:p>
      <w:r>
        <w:t xml:space="preserve">ryhmä tyttöjä kävelee</w:t>
      </w:r>
    </w:p>
    <w:p>
      <w:r>
        <w:rPr>
          <w:b/>
        </w:rPr>
        <w:t xml:space="preserve">Esimerkki 7.4641</w:t>
      </w:r>
    </w:p>
    <w:p>
      <w:r>
        <w:t xml:space="preserve">Lause 1: Kaksi terrieriä juoksee nurmikolla. Lause 2: Kaksi koiraa juoksee pallon perässä.</w:t>
      </w:r>
    </w:p>
    <w:p>
      <w:r>
        <w:rPr>
          <w:b/>
        </w:rPr>
        <w:t xml:space="preserve">Tulos</w:t>
      </w:r>
    </w:p>
    <w:p>
      <w:r>
        <w:t xml:space="preserve">kaksi koiraa juoksee</w:t>
      </w:r>
    </w:p>
    <w:p>
      <w:r>
        <w:rPr>
          <w:b/>
        </w:rPr>
        <w:t xml:space="preserve">Esimerkki 7.4642</w:t>
      </w:r>
    </w:p>
    <w:p>
      <w:r>
        <w:t xml:space="preserve">Lause 1: Pyjamainen poika ja vanhempi mies leikkivät leikkijunalla. Lause 2: KAKSI HENKILÖTÄ PAKKAAVAT LELUJUNASARJAA KOKONAAN</w:t>
      </w:r>
    </w:p>
    <w:p>
      <w:r>
        <w:rPr>
          <w:b/>
        </w:rPr>
        <w:t xml:space="preserve">Tulos</w:t>
      </w:r>
    </w:p>
    <w:p>
      <w:r>
        <w:t xml:space="preserve">KAKSI IHMISTÄ LEIKKII LELULLA</w:t>
      </w:r>
    </w:p>
    <w:p>
      <w:r>
        <w:rPr>
          <w:b/>
        </w:rPr>
        <w:t xml:space="preserve">Esimerkki 7.4643</w:t>
      </w:r>
    </w:p>
    <w:p>
      <w:r>
        <w:t xml:space="preserve">Lause 1: Kengänkiillottaja odottaa asiakkaita. Lause 2: Kenkiä kiillottava henkilö odottaa uutta asiakasta, jotta hän voi ruokkia perheensä.</w:t>
      </w:r>
    </w:p>
    <w:p>
      <w:r>
        <w:rPr>
          <w:b/>
        </w:rPr>
        <w:t xml:space="preserve">Tulos</w:t>
      </w:r>
    </w:p>
    <w:p>
      <w:r>
        <w:t xml:space="preserve">Kengänkiillottaja on läsnä.</w:t>
      </w:r>
    </w:p>
    <w:p>
      <w:r>
        <w:rPr>
          <w:b/>
        </w:rPr>
        <w:t xml:space="preserve">Esimerkki 7.4644</w:t>
      </w:r>
    </w:p>
    <w:p>
      <w:r>
        <w:t xml:space="preserve">Lause 1: Mies, jolla on ruskea t-paita, puhuu naiselle, jolla on kukkatakki, ulkoilmakonsertissa. Lause 2: Mies puhuu vaimonsa kanssa.</w:t>
      </w:r>
    </w:p>
    <w:p>
      <w:r>
        <w:rPr>
          <w:b/>
        </w:rPr>
        <w:t xml:space="preserve">Tulos</w:t>
      </w:r>
    </w:p>
    <w:p>
      <w:r>
        <w:t xml:space="preserve">Mies puhuu naiselle</w:t>
      </w:r>
    </w:p>
    <w:p>
      <w:r>
        <w:rPr>
          <w:b/>
        </w:rPr>
        <w:t xml:space="preserve">Esimerkki 7.4645</w:t>
      </w:r>
    </w:p>
    <w:p>
      <w:r>
        <w:t xml:space="preserve">Lause 1: Kaksi nuorta tyttöä hymyilee kameralle. Lause 2: Kaksi nuorta tyttöä hymyilee huvipuistossa.</w:t>
      </w:r>
    </w:p>
    <w:p>
      <w:r>
        <w:rPr>
          <w:b/>
        </w:rPr>
        <w:t xml:space="preserve">Tulos</w:t>
      </w:r>
    </w:p>
    <w:p>
      <w:r>
        <w:t xml:space="preserve">Kaksi nuorta tyttöä hymyilee.</w:t>
      </w:r>
    </w:p>
    <w:p>
      <w:r>
        <w:rPr>
          <w:b/>
        </w:rPr>
        <w:t xml:space="preserve">Esimerkki 7.4646</w:t>
      </w:r>
    </w:p>
    <w:p>
      <w:r>
        <w:t xml:space="preserve">Lause 1: Useat äidit kantavat vauvojaan kylänsä päällystämättömillä teillä. Lause 2: Nuo naiset vievät vauvojaan kotiin.</w:t>
      </w:r>
    </w:p>
    <w:p>
      <w:r>
        <w:rPr>
          <w:b/>
        </w:rPr>
        <w:t xml:space="preserve">Tulos</w:t>
      </w:r>
    </w:p>
    <w:p>
      <w:r>
        <w:t xml:space="preserve">Äidit kulkevat lastensa kanssa kylän kaduilla.</w:t>
      </w:r>
    </w:p>
    <w:p>
      <w:r>
        <w:rPr>
          <w:b/>
        </w:rPr>
        <w:t xml:space="preserve">Esimerkki 7.4647</w:t>
      </w:r>
    </w:p>
    <w:p>
      <w:r>
        <w:t xml:space="preserve">Lause 1: Farkkuasuinen pikkupoika juoksee päällystetyn, espanjalaistyylisen piha-alueen läpi. Lause 2: Pikkupoika juoksee etsimässä ötököitä.</w:t>
      </w:r>
    </w:p>
    <w:p>
      <w:r>
        <w:rPr>
          <w:b/>
        </w:rPr>
        <w:t xml:space="preserve">Tulos</w:t>
      </w:r>
    </w:p>
    <w:p>
      <w:r>
        <w:t xml:space="preserve">Pieni poika juoksee ympäriinsä.</w:t>
      </w:r>
    </w:p>
    <w:p>
      <w:r>
        <w:rPr>
          <w:b/>
        </w:rPr>
        <w:t xml:space="preserve">Esimerkki 7.4648</w:t>
      </w:r>
    </w:p>
    <w:p>
      <w:r>
        <w:t xml:space="preserve">Lause 1: Kaksi alastonta lasta, joista toisella on merkki rinnassaan. Lause 2: nämä ovat kaksi alastonta lasta, ja toisella on jalkapallosta jäänyt jälki rinnassaan.</w:t>
      </w:r>
    </w:p>
    <w:p>
      <w:r>
        <w:rPr>
          <w:b/>
        </w:rPr>
        <w:t xml:space="preserve">Tulos</w:t>
      </w:r>
    </w:p>
    <w:p>
      <w:r>
        <w:t xml:space="preserve">Nämä ovat alastomia lapsia, ja yhdellä on merkki rinnassaan.</w:t>
      </w:r>
    </w:p>
    <w:p>
      <w:r>
        <w:rPr>
          <w:b/>
        </w:rPr>
        <w:t xml:space="preserve">Esimerkki 7.4649</w:t>
      </w:r>
    </w:p>
    <w:p>
      <w:r>
        <w:t xml:space="preserve">Lause 1: Kaksi miestä juo baarissa ja tekee hassuja ilmeitä. Lause 2: miehet juovat baarissa töiden jälkeen.</w:t>
      </w:r>
    </w:p>
    <w:p>
      <w:r>
        <w:rPr>
          <w:b/>
        </w:rPr>
        <w:t xml:space="preserve">Tulos</w:t>
      </w:r>
    </w:p>
    <w:p>
      <w:r>
        <w:t xml:space="preserve">miehet juovat baarissa</w:t>
      </w:r>
    </w:p>
    <w:p>
      <w:r>
        <w:rPr>
          <w:b/>
        </w:rPr>
        <w:t xml:space="preserve">Esimerkki 7.4650</w:t>
      </w:r>
    </w:p>
    <w:p>
      <w:r>
        <w:t xml:space="preserve">Lause 1: Pesäpallopukuun pukeutunut mies juoksee pallokentällä ja kurottautuu nappaamaan ilmassa olevaa palloa. Lause 2: Mies on ulkopelaaja.</w:t>
      </w:r>
    </w:p>
    <w:p>
      <w:r>
        <w:rPr>
          <w:b/>
        </w:rPr>
        <w:t xml:space="preserve">Tulos</w:t>
      </w:r>
    </w:p>
    <w:p>
      <w:r>
        <w:t xml:space="preserve">Mies pelaa baseballia.</w:t>
      </w:r>
    </w:p>
    <w:p>
      <w:r>
        <w:rPr>
          <w:b/>
        </w:rPr>
        <w:t xml:space="preserve">Esimerkki 7.4651</w:t>
      </w:r>
    </w:p>
    <w:p>
      <w:r>
        <w:t xml:space="preserve">Lause 1: Pappi siunaa miehen. Lause 2: Nuori mies polvistuu papin eteen.</w:t>
      </w:r>
    </w:p>
    <w:p>
      <w:r>
        <w:rPr>
          <w:b/>
        </w:rPr>
        <w:t xml:space="preserve">Tulos</w:t>
      </w:r>
    </w:p>
    <w:p>
      <w:r>
        <w:t xml:space="preserve">Mies käyttää projektoria.</w:t>
      </w:r>
    </w:p>
    <w:p>
      <w:r>
        <w:rPr>
          <w:b/>
        </w:rPr>
        <w:t xml:space="preserve">Esimerkki 7.4652</w:t>
      </w:r>
    </w:p>
    <w:p>
      <w:r>
        <w:t xml:space="preserve">Lause 1: Teinipoika juoksee maalla sijaitsevan talon lähellä likaisen maan halki. Lause 2: Teinipoika juoksee lehmän perässä.</w:t>
      </w:r>
    </w:p>
    <w:p>
      <w:r>
        <w:rPr>
          <w:b/>
        </w:rPr>
        <w:t xml:space="preserve">Tulos</w:t>
      </w:r>
    </w:p>
    <w:p>
      <w:r>
        <w:t xml:space="preserve">Teini-ikäinen ulkona maalla.</w:t>
      </w:r>
    </w:p>
    <w:p>
      <w:r>
        <w:rPr>
          <w:b/>
        </w:rPr>
        <w:t xml:space="preserve">Esimerkki 7.4653</w:t>
      </w:r>
    </w:p>
    <w:p>
      <w:r>
        <w:t xml:space="preserve">Lause 1: Intialainen mies istuu kadulla tekemässä jonkinlaista metallin työstöä, ympärillä työkaluja. Lause 2: Mies luo mestariteosta.</w:t>
      </w:r>
    </w:p>
    <w:p>
      <w:r>
        <w:rPr>
          <w:b/>
        </w:rPr>
        <w:t xml:space="preserve">Tulos</w:t>
      </w:r>
    </w:p>
    <w:p>
      <w:r>
        <w:t xml:space="preserve">Mies työskentelee ulkona.</w:t>
      </w:r>
    </w:p>
    <w:p>
      <w:r>
        <w:rPr>
          <w:b/>
        </w:rPr>
        <w:t xml:space="preserve">Esimerkki 7.4654</w:t>
      </w:r>
    </w:p>
    <w:p>
      <w:r>
        <w:t xml:space="preserve">Lause 1: Nurmikolla tyttö tulee kohti kameran katselupistettä liukumäessä liukumäessä liukumäessä, jonka päässä olevasta pienestä puhalletusta altaasta roiskuu vettä. Lause 2: Tytöllä on hauskaa.</w:t>
      </w:r>
    </w:p>
    <w:p>
      <w:r>
        <w:rPr>
          <w:b/>
        </w:rPr>
        <w:t xml:space="preserve">Tulos</w:t>
      </w:r>
    </w:p>
    <w:p>
      <w:r>
        <w:t xml:space="preserve">Tyttö leikkii ulkona vesilelulla.</w:t>
      </w:r>
    </w:p>
    <w:p>
      <w:r>
        <w:rPr>
          <w:b/>
        </w:rPr>
        <w:t xml:space="preserve">Esimerkki 7.4655</w:t>
      </w:r>
    </w:p>
    <w:p>
      <w:r>
        <w:t xml:space="preserve">Lause 1: Mustiin pukeutunut mies istuu puupenkillä ja lukee, hänen sateenvarjonsa on auki lähellä maassa. Lause 2: Mies odottaa bussia.</w:t>
      </w:r>
    </w:p>
    <w:p>
      <w:r>
        <w:rPr>
          <w:b/>
        </w:rPr>
        <w:t xml:space="preserve">Tulos</w:t>
      </w:r>
    </w:p>
    <w:p>
      <w:r>
        <w:t xml:space="preserve">kaveri lukee sateenvarjonsa luona</w:t>
      </w:r>
    </w:p>
    <w:p>
      <w:r>
        <w:rPr>
          <w:b/>
        </w:rPr>
        <w:t xml:space="preserve">Esimerkki 7.4656</w:t>
      </w:r>
    </w:p>
    <w:p>
      <w:r>
        <w:t xml:space="preserve">Lause 1: Pieni tyttö mustassa puserossa kiipeää ketjuporttia pitkin. Lause 2: Pikkutyttö yrittää päästä koiraa pakoon kiipeämällä porttia pitkin.</w:t>
      </w:r>
    </w:p>
    <w:p>
      <w:r>
        <w:rPr>
          <w:b/>
        </w:rPr>
        <w:t xml:space="preserve">Tulos</w:t>
      </w:r>
    </w:p>
    <w:p>
      <w:r>
        <w:t xml:space="preserve">Eräällä tytöllä on musta pusero.</w:t>
      </w:r>
    </w:p>
    <w:p>
      <w:r>
        <w:rPr>
          <w:b/>
        </w:rPr>
        <w:t xml:space="preserve">Esimerkki 7.4657</w:t>
      </w:r>
    </w:p>
    <w:p>
      <w:r>
        <w:t xml:space="preserve">Lause 1: Kolme nuorta miestä hyppii samanaikaisesti ilmaan ja poseeraa kuvassa, kun joukko ihmisiä seisoo heidän takanaan rannalla. Lause 2: Hyppääjät ovat itse asiassa elokuvan näyttelijöitä.</w:t>
      </w:r>
    </w:p>
    <w:p>
      <w:r>
        <w:rPr>
          <w:b/>
        </w:rPr>
        <w:t xml:space="preserve">Tulos</w:t>
      </w:r>
    </w:p>
    <w:p>
      <w:r>
        <w:t xml:space="preserve">Nuoret ottavat ilmassa syntyneitä kuvia.</w:t>
      </w:r>
    </w:p>
    <w:p>
      <w:r>
        <w:rPr>
          <w:b/>
        </w:rPr>
        <w:t xml:space="preserve">Esimerkki 7.4658</w:t>
      </w:r>
    </w:p>
    <w:p>
      <w:r>
        <w:t xml:space="preserve">Lause 1: Hyväkuntoinen mies nojaa puuhun. Lause 2: Mies odottaa bussia puun varjossa.</w:t>
      </w:r>
    </w:p>
    <w:p>
      <w:r>
        <w:rPr>
          <w:b/>
        </w:rPr>
        <w:t xml:space="preserve">Tulos</w:t>
      </w:r>
    </w:p>
    <w:p>
      <w:r>
        <w:t xml:space="preserve">Mies on ulkona.</w:t>
      </w:r>
    </w:p>
    <w:p>
      <w:r>
        <w:rPr>
          <w:b/>
        </w:rPr>
        <w:t xml:space="preserve">Esimerkki 7.4659</w:t>
      </w:r>
    </w:p>
    <w:p>
      <w:r>
        <w:t xml:space="preserve">Lause 1: Vaaleanpunaiseen paitaan pukeutunut nainen valmistautuu nousemaan kuumailmapalloon. Lause 2: Nainen vaaleanpunaisessa paidassa valmistautuu nousemaan kuumailmapallon kyytiin häämatkalleen.</w:t>
      </w:r>
    </w:p>
    <w:p>
      <w:r>
        <w:rPr>
          <w:b/>
        </w:rPr>
        <w:t xml:space="preserve">Tulos</w:t>
      </w:r>
    </w:p>
    <w:p>
      <w:r>
        <w:t xml:space="preserve">Paitainen nainen valmistautuu.</w:t>
      </w:r>
    </w:p>
    <w:p>
      <w:r>
        <w:rPr>
          <w:b/>
        </w:rPr>
        <w:t xml:space="preserve">Esimerkki 7.4660</w:t>
      </w:r>
    </w:p>
    <w:p>
      <w:r>
        <w:t xml:space="preserve">Lause 1: Kaksi miestä työntää kottikärryjä, kaksi miestä katselee heitä, he ovat autiomaassa lähellä kerrostaloja. Lause 2: Neljän rakennustyöläisen ryhmä, joista kaksi on tauoilla.</w:t>
      </w:r>
    </w:p>
    <w:p>
      <w:r>
        <w:rPr>
          <w:b/>
        </w:rPr>
        <w:t xml:space="preserve">Tulos</w:t>
      </w:r>
    </w:p>
    <w:p>
      <w:r>
        <w:t xml:space="preserve">Miehet ovat aavikolla.</w:t>
      </w:r>
    </w:p>
    <w:p>
      <w:r>
        <w:rPr>
          <w:b/>
        </w:rPr>
        <w:t xml:space="preserve">Esimerkki 7.4661</w:t>
      </w:r>
    </w:p>
    <w:p>
      <w:r>
        <w:t xml:space="preserve">Lause 1: Aasialainen mies on kampaamossa kampaajalla. Lause 2: Aasialainen mies nauttii kampaamossa hiusten leikkaamisesta.</w:t>
      </w:r>
    </w:p>
    <w:p>
      <w:r>
        <w:rPr>
          <w:b/>
        </w:rPr>
        <w:t xml:space="preserve">Tulos</w:t>
      </w:r>
    </w:p>
    <w:p>
      <w:r>
        <w:t xml:space="preserve">Aasialainen mies leikkaa hiuksiaan.</w:t>
      </w:r>
    </w:p>
    <w:p>
      <w:r>
        <w:rPr>
          <w:b/>
        </w:rPr>
        <w:t xml:space="preserve">Esimerkki 7.4662</w:t>
      </w:r>
    </w:p>
    <w:p>
      <w:r>
        <w:t xml:space="preserve">Lause 1: Pitkätukkainen mies nostaa jalkansa kameraan, kun kaksi naista nukkuu hänen vieressään. Lause 2: Jotkut henkilöt lepäävät ulkona...</w:t>
      </w:r>
    </w:p>
    <w:p>
      <w:r>
        <w:rPr>
          <w:b/>
        </w:rPr>
        <w:t xml:space="preserve">Tulos</w:t>
      </w:r>
    </w:p>
    <w:p>
      <w:r>
        <w:t xml:space="preserve">Mies poseeraa kameralle ja kaksi naista nukkuu hänen vieressään...</w:t>
      </w:r>
    </w:p>
    <w:p>
      <w:r>
        <w:rPr>
          <w:b/>
        </w:rPr>
        <w:t xml:space="preserve">Esimerkki 7.4663</w:t>
      </w:r>
    </w:p>
    <w:p>
      <w:r>
        <w:t xml:space="preserve">Lause 1: Teini ajoi pyörällään pihalla kävelevien ihmisten ympäri. Lause 2: Teini välttelee onnettomuutta.</w:t>
      </w:r>
    </w:p>
    <w:p>
      <w:r>
        <w:rPr>
          <w:b/>
        </w:rPr>
        <w:t xml:space="preserve">Tulos</w:t>
      </w:r>
    </w:p>
    <w:p>
      <w:r>
        <w:t xml:space="preserve">Useat ihmiset ovat liikkeellä.</w:t>
      </w:r>
    </w:p>
    <w:p>
      <w:r>
        <w:rPr>
          <w:b/>
        </w:rPr>
        <w:t xml:space="preserve">Esimerkki 7.4664</w:t>
      </w:r>
    </w:p>
    <w:p>
      <w:r>
        <w:t xml:space="preserve">Lause 1: Nainen istuu sinisellä penkillä ja lukee kirjaa. Lause 2: Ulkona on nainen.</w:t>
      </w:r>
    </w:p>
    <w:p>
      <w:r>
        <w:rPr>
          <w:b/>
        </w:rPr>
        <w:t xml:space="preserve">Tulos</w:t>
      </w:r>
    </w:p>
    <w:p>
      <w:r>
        <w:t xml:space="preserve">Penkillä istuu nainen.</w:t>
      </w:r>
    </w:p>
    <w:p>
      <w:r>
        <w:rPr>
          <w:b/>
        </w:rPr>
        <w:t xml:space="preserve">Esimerkki 7.4665</w:t>
      </w:r>
    </w:p>
    <w:p>
      <w:r>
        <w:t xml:space="preserve">Lause 1: Kolme lasta katselee veteen metsäisen järven rannalla. Lause 2: Kolme surullista lasta katsoo veteen metsäisen järven rannalla.</w:t>
      </w:r>
    </w:p>
    <w:p>
      <w:r>
        <w:rPr>
          <w:b/>
        </w:rPr>
        <w:t xml:space="preserve">Tulos</w:t>
      </w:r>
    </w:p>
    <w:p>
      <w:r>
        <w:t xml:space="preserve">Kolme lasta katselee veteen järven rannalla.</w:t>
      </w:r>
    </w:p>
    <w:p>
      <w:r>
        <w:rPr>
          <w:b/>
        </w:rPr>
        <w:t xml:space="preserve">Esimerkki 7.4666</w:t>
      </w:r>
    </w:p>
    <w:p>
      <w:r>
        <w:t xml:space="preserve">Lause 1: Katutaiteilija viihdyttää turisteja häkissä olevalla väärennetyllä linnulla. Lause 2: Katutaiteilija esitti päivän viimeisen esityksensä.</w:t>
      </w:r>
    </w:p>
    <w:p>
      <w:r>
        <w:rPr>
          <w:b/>
        </w:rPr>
        <w:t xml:space="preserve">Tulos</w:t>
      </w:r>
    </w:p>
    <w:p>
      <w:r>
        <w:t xml:space="preserve">Esiintyjällä on ryhmä, joka tarkkailee häntä.</w:t>
      </w:r>
    </w:p>
    <w:p>
      <w:r>
        <w:rPr>
          <w:b/>
        </w:rPr>
        <w:t xml:space="preserve">Esimerkki 7.4667</w:t>
      </w:r>
    </w:p>
    <w:p>
      <w:r>
        <w:t xml:space="preserve">Lause 1: Kaksi koiraa leikkii vedessä rannalla Lause 2: Koirat ovat samaa rotua.</w:t>
      </w:r>
    </w:p>
    <w:p>
      <w:r>
        <w:rPr>
          <w:b/>
        </w:rPr>
        <w:t xml:space="preserve">Tulos</w:t>
      </w:r>
    </w:p>
    <w:p>
      <w:r>
        <w:t xml:space="preserve">Koirat ovat ulkona.</w:t>
      </w:r>
    </w:p>
    <w:p>
      <w:r>
        <w:rPr>
          <w:b/>
        </w:rPr>
        <w:t xml:space="preserve">Esimerkki 7.4668</w:t>
      </w:r>
    </w:p>
    <w:p>
      <w:r>
        <w:t xml:space="preserve">Lause 1: Joukko niukasti pukeutuneita ihmisiä ulkoilmafestivaaleilla Lause 2: Joukko puolialastomia ihmisiä ulkoilmafestivaaleilla.</w:t>
      </w:r>
    </w:p>
    <w:p>
      <w:r>
        <w:rPr>
          <w:b/>
        </w:rPr>
        <w:t xml:space="preserve">Tulos</w:t>
      </w:r>
    </w:p>
    <w:p>
      <w:r>
        <w:t xml:space="preserve">Ihmisjoukko festivaaleilla.</w:t>
      </w:r>
    </w:p>
    <w:p>
      <w:r>
        <w:rPr>
          <w:b/>
        </w:rPr>
        <w:t xml:space="preserve">Esimerkki 7.4669</w:t>
      </w:r>
    </w:p>
    <w:p>
      <w:r>
        <w:t xml:space="preserve">Lause 1: Siviilien mielenosoitus ulkona poliisin vartioimana. Lause 2: Poliisin vartioima siviilimielenosoitus ulkona homojen oikeuksista.</w:t>
      </w:r>
    </w:p>
    <w:p>
      <w:r>
        <w:rPr>
          <w:b/>
        </w:rPr>
        <w:t xml:space="preserve">Tulos</w:t>
      </w:r>
    </w:p>
    <w:p>
      <w:r>
        <w:t xml:space="preserve">Henkilö protestoi ulkona poliisin vartioimana.</w:t>
      </w:r>
    </w:p>
    <w:p>
      <w:r>
        <w:rPr>
          <w:b/>
        </w:rPr>
        <w:t xml:space="preserve">Esimerkki 7.4670</w:t>
      </w:r>
    </w:p>
    <w:p>
      <w:r>
        <w:t xml:space="preserve">Lause 1: Ihmiset kävelevät ylös ja alas ruuhkaisella kadulla päivällä. Lause 2: Ihmiset käyvät töissä kaupungissa.</w:t>
      </w:r>
    </w:p>
    <w:p>
      <w:r>
        <w:rPr>
          <w:b/>
        </w:rPr>
        <w:t xml:space="preserve">Tulos</w:t>
      </w:r>
    </w:p>
    <w:p>
      <w:r>
        <w:t xml:space="preserve">Ihmiset kävelevät kadulla.</w:t>
      </w:r>
    </w:p>
    <w:p>
      <w:r>
        <w:rPr>
          <w:b/>
        </w:rPr>
        <w:t xml:space="preserve">Esimerkki 7.4671</w:t>
      </w:r>
    </w:p>
    <w:p>
      <w:r>
        <w:t xml:space="preserve">Lause 1: Mies heitetään ilmaan, kun härkä talloo häntä. Lause 2: Jack tallattiin.</w:t>
      </w:r>
    </w:p>
    <w:p>
      <w:r>
        <w:rPr>
          <w:b/>
        </w:rPr>
        <w:t xml:space="preserve">Tulos</w:t>
      </w:r>
    </w:p>
    <w:p>
      <w:r>
        <w:t xml:space="preserve">Härkä heitti Jackin ilmaan.</w:t>
      </w:r>
    </w:p>
    <w:p>
      <w:r>
        <w:rPr>
          <w:b/>
        </w:rPr>
        <w:t xml:space="preserve">Esimerkki 7.4672</w:t>
      </w:r>
    </w:p>
    <w:p>
      <w:r>
        <w:t xml:space="preserve">Lause 1: 3 miestä bändissä laitteiden ympäröimänä, kaikilla kolmella on kitarat kädessä ja edessä oleva mies katsoo alaspäin olkahihnalla, ruskeat housut ja valkoinen paita. Lause 2: 3 bändin jäsentä seisoo yhdessä konsertissa.</w:t>
      </w:r>
    </w:p>
    <w:p>
      <w:r>
        <w:rPr>
          <w:b/>
        </w:rPr>
        <w:t xml:space="preserve">Tulos</w:t>
      </w:r>
    </w:p>
    <w:p>
      <w:r>
        <w:t xml:space="preserve">3 miestä on muusikkoja.</w:t>
      </w:r>
    </w:p>
    <w:p>
      <w:r>
        <w:rPr>
          <w:b/>
        </w:rPr>
        <w:t xml:space="preserve">Esimerkki 7.4673</w:t>
      </w:r>
    </w:p>
    <w:p>
      <w:r>
        <w:t xml:space="preserve">Lause 1: Poika hitsaa vähän suojattuna. Lause 2: Hän on sisällä.</w:t>
      </w:r>
    </w:p>
    <w:p>
      <w:r>
        <w:rPr>
          <w:b/>
        </w:rPr>
        <w:t xml:space="preserve">Tulos</w:t>
      </w:r>
    </w:p>
    <w:p>
      <w:r>
        <w:t xml:space="preserve">Poika hitsaa jotain.</w:t>
      </w:r>
    </w:p>
    <w:p>
      <w:r>
        <w:rPr>
          <w:b/>
        </w:rPr>
        <w:t xml:space="preserve">Esimerkki 7.4674</w:t>
      </w:r>
    </w:p>
    <w:p>
      <w:r>
        <w:t xml:space="preserve">Lause 1: Mustaan talvitakkiin ja punaiseen paitaan pukeutunut mies seisoo lumisella rinteellä, jonka taustalla ovat vuoret. Lause 2: Mies valmistautuu laskettelemaan rinnettä alas.</w:t>
      </w:r>
    </w:p>
    <w:p>
      <w:r>
        <w:rPr>
          <w:b/>
        </w:rPr>
        <w:t xml:space="preserve">Tulos</w:t>
      </w:r>
    </w:p>
    <w:p>
      <w:r>
        <w:t xml:space="preserve">Mies seisoo lumessa.</w:t>
      </w:r>
    </w:p>
    <w:p>
      <w:r>
        <w:rPr>
          <w:b/>
        </w:rPr>
        <w:t xml:space="preserve">Esimerkki 7.4675</w:t>
      </w:r>
    </w:p>
    <w:p>
      <w:r>
        <w:t xml:space="preserve">Lause 1: Uimapukuinen lapsi siristää silmiään ja avaa suunsa laskeutuessaan vesiliukumäen pohjalle. Lause 2: Pikkupoika laskeutui nopeasti vesiliukumäkeä alas ja liukui altaaseen roiskuen.</w:t>
      </w:r>
    </w:p>
    <w:p>
      <w:r>
        <w:rPr>
          <w:b/>
        </w:rPr>
        <w:t xml:space="preserve">Tulos</w:t>
      </w:r>
    </w:p>
    <w:p>
      <w:r>
        <w:t xml:space="preserve">Pieni lapsi on menossa vesiliukumäkeä alas.</w:t>
      </w:r>
    </w:p>
    <w:p>
      <w:r>
        <w:rPr>
          <w:b/>
        </w:rPr>
        <w:t xml:space="preserve">Esimerkki 7.4676</w:t>
      </w:r>
    </w:p>
    <w:p>
      <w:r>
        <w:t xml:space="preserve">Lause 1: Kaksi miestä pitää venettä rannalla. Lause 2: Kaksi miestä pitää rannalla olevaa venettä.</w:t>
      </w:r>
    </w:p>
    <w:p>
      <w:r>
        <w:rPr>
          <w:b/>
        </w:rPr>
        <w:t xml:space="preserve">Tulos</w:t>
      </w:r>
    </w:p>
    <w:p>
      <w:r>
        <w:t xml:space="preserve">Kaksi miestä rannalla pitää venettä.</w:t>
      </w:r>
    </w:p>
    <w:p>
      <w:r>
        <w:rPr>
          <w:b/>
        </w:rPr>
        <w:t xml:space="preserve">Esimerkki 7.4677</w:t>
      </w:r>
    </w:p>
    <w:p>
      <w:r>
        <w:t xml:space="preserve">Lause 1: Nainen, jolla on punainen ja keltainen silkkihuivi, soittaa selloa. Lause 2: Nainen esiintyy orkesterissa.</w:t>
      </w:r>
    </w:p>
    <w:p>
      <w:r>
        <w:rPr>
          <w:b/>
        </w:rPr>
        <w:t xml:space="preserve">Tulos</w:t>
      </w:r>
    </w:p>
    <w:p>
      <w:r>
        <w:t xml:space="preserve">Naisella on huivi päällään</w:t>
      </w:r>
    </w:p>
    <w:p>
      <w:r>
        <w:rPr>
          <w:b/>
        </w:rPr>
        <w:t xml:space="preserve">Esimerkki 7.4678</w:t>
      </w:r>
    </w:p>
    <w:p>
      <w:r>
        <w:t xml:space="preserve">Lause 1: Kolme koiraa juoksentelee rannan lähellä. Lause 2: Koirat juoksentelevat lähellä Atlantin valtamerta.</w:t>
      </w:r>
    </w:p>
    <w:p>
      <w:r>
        <w:rPr>
          <w:b/>
        </w:rPr>
        <w:t xml:space="preserve">Tulos</w:t>
      </w:r>
    </w:p>
    <w:p>
      <w:r>
        <w:t xml:space="preserve">Koirat juoksentelevat veden äärellä.</w:t>
      </w:r>
    </w:p>
    <w:p>
      <w:r>
        <w:rPr>
          <w:b/>
        </w:rPr>
        <w:t xml:space="preserve">Esimerkki 7.4679</w:t>
      </w:r>
    </w:p>
    <w:p>
      <w:r>
        <w:t xml:space="preserve">Lause 1: Avomarkkinat köyhässä ja ränsistyneessä paikassa. Lause 2: Markkinat köyhässä paikassa maaseudulla.</w:t>
      </w:r>
    </w:p>
    <w:p>
      <w:r>
        <w:rPr>
          <w:b/>
        </w:rPr>
        <w:t xml:space="preserve">Tulos</w:t>
      </w:r>
    </w:p>
    <w:p>
      <w:r>
        <w:t xml:space="preserve">Markkinat ovat alamäessä</w:t>
      </w:r>
    </w:p>
    <w:p>
      <w:r>
        <w:rPr>
          <w:b/>
        </w:rPr>
        <w:t xml:space="preserve">Esimerkki 7.4680</w:t>
      </w:r>
    </w:p>
    <w:p>
      <w:r>
        <w:t xml:space="preserve">Lause 1: Nainen lajittelee ämpärillisen tuotteita. Lause 2: Hän yrittää löytää kypsimmän tomaatin.</w:t>
      </w:r>
    </w:p>
    <w:p>
      <w:r>
        <w:rPr>
          <w:b/>
        </w:rPr>
        <w:t xml:space="preserve">Tulos</w:t>
      </w:r>
    </w:p>
    <w:p>
      <w:r>
        <w:t xml:space="preserve">Nainen tarkastelee tuotteita.</w:t>
      </w:r>
    </w:p>
    <w:p>
      <w:r>
        <w:rPr>
          <w:b/>
        </w:rPr>
        <w:t xml:space="preserve">Esimerkki 7.4681</w:t>
      </w:r>
    </w:p>
    <w:p>
      <w:r>
        <w:t xml:space="preserve">Lause 1: Joukko turisteilta näyttäviä ihmisiä seisoo ympäri kaupunkia ylittämässä katua. Lause 2: Kouluryhmä tekee kierroksen läheiseen kaupunkiin.</w:t>
      </w:r>
    </w:p>
    <w:p>
      <w:r>
        <w:rPr>
          <w:b/>
        </w:rPr>
        <w:t xml:space="preserve">Tulos</w:t>
      </w:r>
    </w:p>
    <w:p>
      <w:r>
        <w:t xml:space="preserve">Paikalla on useita ihmisiä.</w:t>
      </w:r>
    </w:p>
    <w:p>
      <w:r>
        <w:rPr>
          <w:b/>
        </w:rPr>
        <w:t xml:space="preserve">Esimerkki 7.4682</w:t>
      </w:r>
    </w:p>
    <w:p>
      <w:r>
        <w:t xml:space="preserve">Lause 1: Taustalla soi bändi, kun pari miestä tanssii musiikin tahtiin julkisesti. Lause 2: Bändi soittaa lavalla.</w:t>
      </w:r>
    </w:p>
    <w:p>
      <w:r>
        <w:rPr>
          <w:b/>
        </w:rPr>
        <w:t xml:space="preserve">Tulos</w:t>
      </w:r>
    </w:p>
    <w:p>
      <w:r>
        <w:t xml:space="preserve">Miehet tanssivat bändin musiikin tahtiin.</w:t>
      </w:r>
    </w:p>
    <w:p>
      <w:r>
        <w:rPr>
          <w:b/>
        </w:rPr>
        <w:t xml:space="preserve">Esimerkki 7.4683</w:t>
      </w:r>
    </w:p>
    <w:p>
      <w:r>
        <w:t xml:space="preserve">Lause 1: Henkilö, joka kiipeää kalliolta vesistön yläpuolelle. Lause 2: Henkilö kiipeilee meren yläpuolella.</w:t>
      </w:r>
    </w:p>
    <w:p>
      <w:r>
        <w:rPr>
          <w:b/>
        </w:rPr>
        <w:t xml:space="preserve">Tulos</w:t>
      </w:r>
    </w:p>
    <w:p>
      <w:r>
        <w:t xml:space="preserve">Henkilö kiipeilee kalliolla ulkona.</w:t>
      </w:r>
    </w:p>
    <w:p>
      <w:r>
        <w:rPr>
          <w:b/>
        </w:rPr>
        <w:t xml:space="preserve">Esimerkki 7.4684</w:t>
      </w:r>
    </w:p>
    <w:p>
      <w:r>
        <w:t xml:space="preserve">Lause 1: Mustaan takkiin pukeutunut mies pitää mikrofonia tytön kasvoja vasten. Lause 2: Mies juontaa ohjelmaa.</w:t>
      </w:r>
    </w:p>
    <w:p>
      <w:r>
        <w:rPr>
          <w:b/>
        </w:rPr>
        <w:t xml:space="preserve">Tulos</w:t>
      </w:r>
    </w:p>
    <w:p>
      <w:r>
        <w:t xml:space="preserve">Miehellä on takki.</w:t>
      </w:r>
    </w:p>
    <w:p>
      <w:r>
        <w:rPr>
          <w:b/>
        </w:rPr>
        <w:t xml:space="preserve">Esimerkki 7.4685</w:t>
      </w:r>
    </w:p>
    <w:p>
      <w:r>
        <w:t xml:space="preserve">Lause 1: Urheilullinen nuori nainen, joka on pukeutunut vihreään trikooasuun ja kirkkaanvihreisiin Nike-kenkiin, osallistuu juoksukilpailuun 43. kilpailijana. Lause 2: Nuori nainen on vaalea.</w:t>
      </w:r>
    </w:p>
    <w:p>
      <w:r>
        <w:rPr>
          <w:b/>
        </w:rPr>
        <w:t xml:space="preserve">Tulos</w:t>
      </w:r>
    </w:p>
    <w:p>
      <w:r>
        <w:t xml:space="preserve">Neljäkymmentäkolmas osallistuja on nuori nainen, jolla on vihreät vaatteet.</w:t>
      </w:r>
    </w:p>
    <w:p>
      <w:r>
        <w:rPr>
          <w:b/>
        </w:rPr>
        <w:t xml:space="preserve">Esimerkki 7.4686</w:t>
      </w:r>
    </w:p>
    <w:p>
      <w:r>
        <w:t xml:space="preserve">Lause 1: Pieni tyttö Hello Kitty -hanskoissa ja punaisessa lumipuvussa hymyilee istuessaan suuren lumipallon päällä. Lause 2: He leikkivät lumessa, koska koulua ei ole.</w:t>
      </w:r>
    </w:p>
    <w:p>
      <w:r>
        <w:rPr>
          <w:b/>
        </w:rPr>
        <w:t xml:space="preserve">Tulos</w:t>
      </w:r>
    </w:p>
    <w:p>
      <w:r>
        <w:t xml:space="preserve">Pikkutyttö istuu lumipallon päällä.</w:t>
      </w:r>
    </w:p>
    <w:p>
      <w:r>
        <w:rPr>
          <w:b/>
        </w:rPr>
        <w:t xml:space="preserve">Esimerkki 7.4687</w:t>
      </w:r>
    </w:p>
    <w:p>
      <w:r>
        <w:t xml:space="preserve">Lause 1: Uupuneen näköiset miehet ja naiset ovat lopettamassa maratonia. Lause 2: Tappaja jahtaa uupuneen näköisiä miehiä ja naisia...</w:t>
      </w:r>
    </w:p>
    <w:p>
      <w:r>
        <w:rPr>
          <w:b/>
        </w:rPr>
        <w:t xml:space="preserve">Tulos</w:t>
      </w:r>
    </w:p>
    <w:p>
      <w:r>
        <w:t xml:space="preserve">Uupuneen näköiset miehet ja naiset juoksevat</w:t>
      </w:r>
    </w:p>
    <w:p>
      <w:r>
        <w:rPr>
          <w:b/>
        </w:rPr>
        <w:t xml:space="preserve">Esimerkki 7.4688</w:t>
      </w:r>
    </w:p>
    <w:p>
      <w:r>
        <w:t xml:space="preserve">Lause 1: Vaaleanpunapukuinen tyttö potkii ylös kuolleita lehtiä. Lause 2: Pinkkipukuinen tyttö ei halua haravoida lehtiä.</w:t>
      </w:r>
    </w:p>
    <w:p>
      <w:r>
        <w:rPr>
          <w:b/>
        </w:rPr>
        <w:t xml:space="preserve">Tulos</w:t>
      </w:r>
    </w:p>
    <w:p>
      <w:r>
        <w:t xml:space="preserve">Tyttö potkii lehtiä.</w:t>
      </w:r>
    </w:p>
    <w:p>
      <w:r>
        <w:rPr>
          <w:b/>
        </w:rPr>
        <w:t xml:space="preserve">Esimerkki 7.4689</w:t>
      </w:r>
    </w:p>
    <w:p>
      <w:r>
        <w:t xml:space="preserve">Lause 1: Kolme naista, yksi vanha, yksi nuori ja yksi lapsi, kävelevät kadulla. Lause 2: Naiset eivät ole yksin kadulla.</w:t>
      </w:r>
    </w:p>
    <w:p>
      <w:r>
        <w:rPr>
          <w:b/>
        </w:rPr>
        <w:t xml:space="preserve">Tulos</w:t>
      </w:r>
    </w:p>
    <w:p>
      <w:r>
        <w:t xml:space="preserve">Naiset kävelevät kadulla.</w:t>
      </w:r>
    </w:p>
    <w:p>
      <w:r>
        <w:rPr>
          <w:b/>
        </w:rPr>
        <w:t xml:space="preserve">Esimerkki 7.4690</w:t>
      </w:r>
    </w:p>
    <w:p>
      <w:r>
        <w:t xml:space="preserve">Lause 1: Mies ja lapsi rannalla. Lause 2: Mies ja hänen lapsensa rakentavat hiekkalinnaa.</w:t>
      </w:r>
    </w:p>
    <w:p>
      <w:r>
        <w:rPr>
          <w:b/>
        </w:rPr>
        <w:t xml:space="preserve">Tulos</w:t>
      </w:r>
    </w:p>
    <w:p>
      <w:r>
        <w:t xml:space="preserve">Mies ja hänen poikansa ovat veden äärellä.</w:t>
      </w:r>
    </w:p>
    <w:p>
      <w:r>
        <w:rPr>
          <w:b/>
        </w:rPr>
        <w:t xml:space="preserve">Esimerkki 7.4691</w:t>
      </w:r>
    </w:p>
    <w:p>
      <w:r>
        <w:t xml:space="preserve">Lause 1: Kaksi naista seisoo sinihattupäisen pojan kanssa, ja vasemmalla oleva nainen tarkastaa rennosti kännykkäänsä. Lause 2: Nainen pelaa pelejä kännykällä.</w:t>
      </w:r>
    </w:p>
    <w:p>
      <w:r>
        <w:rPr>
          <w:b/>
        </w:rPr>
        <w:t xml:space="preserve">Tulos</w:t>
      </w:r>
    </w:p>
    <w:p>
      <w:r>
        <w:t xml:space="preserve">Nainen tarkistaa puhelimensa.</w:t>
      </w:r>
    </w:p>
    <w:p>
      <w:r>
        <w:rPr>
          <w:b/>
        </w:rPr>
        <w:t xml:space="preserve">Esimerkki 7.4692</w:t>
      </w:r>
    </w:p>
    <w:p>
      <w:r>
        <w:t xml:space="preserve">Lause 1: Keilaaja on juuri päästänyt keilapallon rataa pitkin kohti keiloja. Lause 2: Keilaaja aikoo osua keiloihin.</w:t>
      </w:r>
    </w:p>
    <w:p>
      <w:r>
        <w:rPr>
          <w:b/>
        </w:rPr>
        <w:t xml:space="preserve">Tulos</w:t>
      </w:r>
    </w:p>
    <w:p>
      <w:r>
        <w:t xml:space="preserve">Keilaaja on keilaradalla.</w:t>
      </w:r>
    </w:p>
    <w:p>
      <w:r>
        <w:rPr>
          <w:b/>
        </w:rPr>
        <w:t xml:space="preserve">Esimerkki 7.4693</w:t>
      </w:r>
    </w:p>
    <w:p>
      <w:r>
        <w:t xml:space="preserve">Lause 1: Koira, jolla on kaulapanta, juoksee veden läpi Lause 2: Koira juoksee veden läpi jahdatessaan toista koiraa.</w:t>
      </w:r>
    </w:p>
    <w:p>
      <w:r>
        <w:rPr>
          <w:b/>
        </w:rPr>
        <w:t xml:space="preserve">Tulos</w:t>
      </w:r>
    </w:p>
    <w:p>
      <w:r>
        <w:t xml:space="preserve">Koira juoksee veden läpi.</w:t>
      </w:r>
    </w:p>
    <w:p>
      <w:r>
        <w:rPr>
          <w:b/>
        </w:rPr>
        <w:t xml:space="preserve">Esimerkki 7.4694</w:t>
      </w:r>
    </w:p>
    <w:p>
      <w:r>
        <w:t xml:space="preserve">Lause 1: Big Ten -konferenssissa pelattava yliopistokoripallo-ottelu. Lause 2: Mestaruusottelu Big Tenin mestaruudesta on käynnissä.</w:t>
      </w:r>
    </w:p>
    <w:p>
      <w:r>
        <w:rPr>
          <w:b/>
        </w:rPr>
        <w:t xml:space="preserve">Tulos</w:t>
      </w:r>
    </w:p>
    <w:p>
      <w:r>
        <w:t xml:space="preserve">Pallopeliä pelaavat yliopistourheilijat.</w:t>
      </w:r>
    </w:p>
    <w:p>
      <w:r>
        <w:rPr>
          <w:b/>
        </w:rPr>
        <w:t xml:space="preserve">Esimerkki 7.4695</w:t>
      </w:r>
    </w:p>
    <w:p>
      <w:r>
        <w:t xml:space="preserve">Lause 1: Pieni lapsi valkoisessa t-paidassa istuu suuren koneen takana ja pitää kiinni. Lause 2: Nuori tyttö istuu koneen takana.</w:t>
      </w:r>
    </w:p>
    <w:p>
      <w:r>
        <w:rPr>
          <w:b/>
        </w:rPr>
        <w:t xml:space="preserve">Tulos</w:t>
      </w:r>
    </w:p>
    <w:p>
      <w:r>
        <w:t xml:space="preserve">Lapsi pitää kiinni suuresta koneesta.</w:t>
      </w:r>
    </w:p>
    <w:p>
      <w:r>
        <w:rPr>
          <w:b/>
        </w:rPr>
        <w:t xml:space="preserve">Esimerkki 7.4696</w:t>
      </w:r>
    </w:p>
    <w:p>
      <w:r>
        <w:t xml:space="preserve">Lause 1: Naaras pesee keskikokoisen koiransa ulkona muovisäiliössä, kun ystävänsä kiinnittää sen hihnassa. Lause 2: Naaras pesee ruskean koiransa.</w:t>
      </w:r>
    </w:p>
    <w:p>
      <w:r>
        <w:rPr>
          <w:b/>
        </w:rPr>
        <w:t xml:space="preserve">Tulos</w:t>
      </w:r>
    </w:p>
    <w:p>
      <w:r>
        <w:t xml:space="preserve">nainen pesee koiransa ulkona</w:t>
      </w:r>
    </w:p>
    <w:p>
      <w:r>
        <w:rPr>
          <w:b/>
        </w:rPr>
        <w:t xml:space="preserve">Esimerkki 7.4697</w:t>
      </w:r>
    </w:p>
    <w:p>
      <w:r>
        <w:t xml:space="preserve">Lause 1: Hymyilevä nainen pitelee muovipussia ja tarttuu pieneen valkoiseen esineeseen. Lause 2: Nainen on hyvin iloinen.</w:t>
      </w:r>
    </w:p>
    <w:p>
      <w:r>
        <w:rPr>
          <w:b/>
        </w:rPr>
        <w:t xml:space="preserve">Tulos</w:t>
      </w:r>
    </w:p>
    <w:p>
      <w:r>
        <w:t xml:space="preserve">Nainen hymyilee</w:t>
      </w:r>
    </w:p>
    <w:p>
      <w:r>
        <w:rPr>
          <w:b/>
        </w:rPr>
        <w:t xml:space="preserve">Esimerkki 7.4698</w:t>
      </w:r>
    </w:p>
    <w:p>
      <w:r>
        <w:t xml:space="preserve">Lause 1: Nainen portailla yksityistilaisuutta varten suljetun rakennuksen ulkopuolella valkoisessa mekossa. Lause 2: Nainen odottaa pääsyä rakennukseen häitään varten.</w:t>
      </w:r>
    </w:p>
    <w:p>
      <w:r>
        <w:rPr>
          <w:b/>
        </w:rPr>
        <w:t xml:space="preserve">Tulos</w:t>
      </w:r>
    </w:p>
    <w:p>
      <w:r>
        <w:t xml:space="preserve">Nainen ei ole sisällä.</w:t>
      </w:r>
    </w:p>
    <w:p>
      <w:r>
        <w:rPr>
          <w:b/>
        </w:rPr>
        <w:t xml:space="preserve">Esimerkki 7.4699</w:t>
      </w:r>
    </w:p>
    <w:p>
      <w:r>
        <w:t xml:space="preserve">Lause 1: Valkoiseen paitaan ja aurinkolaseihin pukeutunut nainen istuu ulkona tuolilla vauva sylissään. Lause 2: Nainen pitelee tytärtään</w:t>
      </w:r>
    </w:p>
    <w:p>
      <w:r>
        <w:rPr>
          <w:b/>
        </w:rPr>
        <w:t xml:space="preserve">Tulos</w:t>
      </w:r>
    </w:p>
    <w:p>
      <w:r>
        <w:t xml:space="preserve">Vauva istuu maanpinnan yläpuolella</w:t>
      </w:r>
    </w:p>
    <w:p>
      <w:r>
        <w:rPr>
          <w:b/>
        </w:rPr>
        <w:t xml:space="preserve">Esimerkki 7.4700</w:t>
      </w:r>
    </w:p>
    <w:p>
      <w:r>
        <w:t xml:space="preserve">Lause 1: Useat ihmiset kävelevät jalkakäytävällä ja taustalla on aita pilvisen taivaan alla. Lause 2: Taivas on sininen.</w:t>
      </w:r>
    </w:p>
    <w:p>
      <w:r>
        <w:rPr>
          <w:b/>
        </w:rPr>
        <w:t xml:space="preserve">Tulos</w:t>
      </w:r>
    </w:p>
    <w:p>
      <w:r>
        <w:t xml:space="preserve">Ihmiset kävelevät kauniina päivänä.</w:t>
      </w:r>
    </w:p>
    <w:p>
      <w:r>
        <w:rPr>
          <w:b/>
        </w:rPr>
        <w:t xml:space="preserve">Esimerkki 7.4701</w:t>
      </w:r>
    </w:p>
    <w:p>
      <w:r>
        <w:t xml:space="preserve">Lause 1: Nuori tyttö katsoo kameraan, kun äiti ompelee maassa. Lause 2: tyttö on viisivuotias</w:t>
      </w:r>
    </w:p>
    <w:p>
      <w:r>
        <w:rPr>
          <w:b/>
        </w:rPr>
        <w:t xml:space="preserve">Tulos</w:t>
      </w:r>
    </w:p>
    <w:p>
      <w:r>
        <w:t xml:space="preserve">tyttö katsoo kameraan</w:t>
      </w:r>
    </w:p>
    <w:p>
      <w:r>
        <w:rPr>
          <w:b/>
        </w:rPr>
        <w:t xml:space="preserve">Esimerkki 7.4702</w:t>
      </w:r>
    </w:p>
    <w:p>
      <w:r>
        <w:t xml:space="preserve">Lause 1: Cowboy ratsastavan hevosen selässä. Lause 2: Cowboy on hevosen selässä, kun ihmiset katselevat.</w:t>
      </w:r>
    </w:p>
    <w:p>
      <w:r>
        <w:rPr>
          <w:b/>
        </w:rPr>
        <w:t xml:space="preserve">Tulos</w:t>
      </w:r>
    </w:p>
    <w:p>
      <w:r>
        <w:t xml:space="preserve">Cowboy on hevosen selässä.</w:t>
      </w:r>
    </w:p>
    <w:p>
      <w:r>
        <w:rPr>
          <w:b/>
        </w:rPr>
        <w:t xml:space="preserve">Esimerkki 7.4703</w:t>
      </w:r>
    </w:p>
    <w:p>
      <w:r>
        <w:t xml:space="preserve">Lause 1: Nainen, jolla on mieshelmikaulakoru, katsoo vieressään istuvaa tyttöä. Lause 2: Ihmiset katselevat kaupassa olevia koruja.</w:t>
      </w:r>
    </w:p>
    <w:p>
      <w:r>
        <w:rPr>
          <w:b/>
        </w:rPr>
        <w:t xml:space="preserve">Tulos</w:t>
      </w:r>
    </w:p>
    <w:p>
      <w:r>
        <w:t xml:space="preserve">ihmiset katsovat tyttöjen kaulakorua.</w:t>
      </w:r>
    </w:p>
    <w:p>
      <w:r>
        <w:rPr>
          <w:b/>
        </w:rPr>
        <w:t xml:space="preserve">Esimerkki 7.4704</w:t>
      </w:r>
    </w:p>
    <w:p>
      <w:r>
        <w:t xml:space="preserve">Lause 1: Lapsi käyttää puristimia ja johtoja puulautaan. Lause 2: Lapsi korjaa lelua.</w:t>
      </w:r>
    </w:p>
    <w:p>
      <w:r>
        <w:rPr>
          <w:b/>
        </w:rPr>
        <w:t xml:space="preserve">Tulos</w:t>
      </w:r>
    </w:p>
    <w:p>
      <w:r>
        <w:t xml:space="preserve">Lapsi käyttää työkaluja.</w:t>
      </w:r>
    </w:p>
    <w:p>
      <w:r>
        <w:rPr>
          <w:b/>
        </w:rPr>
        <w:t xml:space="preserve">Esimerkki 7.4705</w:t>
      </w:r>
    </w:p>
    <w:p>
      <w:r>
        <w:t xml:space="preserve">Lause 1: Ihmiset katselevat henkilöä, joka istuu oudossa ajoneuvossa aukiolla. Lause 2: Rikollinen istuu oudossa autossa.</w:t>
      </w:r>
    </w:p>
    <w:p>
      <w:r>
        <w:rPr>
          <w:b/>
        </w:rPr>
        <w:t xml:space="preserve">Tulos</w:t>
      </w:r>
    </w:p>
    <w:p>
      <w:r>
        <w:t xml:space="preserve">Useat ihmiset katsovat autoa.</w:t>
      </w:r>
    </w:p>
    <w:p>
      <w:r>
        <w:rPr>
          <w:b/>
        </w:rPr>
        <w:t xml:space="preserve">Esimerkki 7.4706</w:t>
      </w:r>
    </w:p>
    <w:p>
      <w:r>
        <w:t xml:space="preserve">Lause 1: Kaksi koiraa tarttuu punaiseen esineeseen yhtä aikaa. Lause 2: Kaksi koiraa leikkii köydenvetoa.</w:t>
      </w:r>
    </w:p>
    <w:p>
      <w:r>
        <w:rPr>
          <w:b/>
        </w:rPr>
        <w:t xml:space="preserve">Tulos</w:t>
      </w:r>
    </w:p>
    <w:p>
      <w:r>
        <w:t xml:space="preserve">kaksi koiraa tarttuu esineeseen.</w:t>
      </w:r>
    </w:p>
    <w:p>
      <w:r>
        <w:rPr>
          <w:b/>
        </w:rPr>
        <w:t xml:space="preserve">Esimerkki 7.4707</w:t>
      </w:r>
    </w:p>
    <w:p>
      <w:r>
        <w:t xml:space="preserve">Lause 1: Mies ja kaksi pientä poikaa hyppivät trampoliinilla. Lause 2: Isä ja hänen poikansa trampoliinilla.</w:t>
      </w:r>
    </w:p>
    <w:p>
      <w:r>
        <w:rPr>
          <w:b/>
        </w:rPr>
        <w:t xml:space="preserve">Tulos</w:t>
      </w:r>
    </w:p>
    <w:p>
      <w:r>
        <w:t xml:space="preserve">Ihmiset trampoliinilla</w:t>
      </w:r>
    </w:p>
    <w:p>
      <w:r>
        <w:rPr>
          <w:b/>
        </w:rPr>
        <w:t xml:space="preserve">Esimerkki 7.4708</w:t>
      </w:r>
    </w:p>
    <w:p>
      <w:r>
        <w:t xml:space="preserve">Lause 1: Paljasjalkainen poika ja tyttö, jotka ovat vastakkain, seisovat puiston jalkakäytävällä farkkuihin ja sinisiin t-paitoihin pukeutuneina. Lause 2: Poika ja tyttö, jotka ovat vastakkain, ovat sisaruksia.</w:t>
      </w:r>
    </w:p>
    <w:p>
      <w:r>
        <w:rPr>
          <w:b/>
        </w:rPr>
        <w:t xml:space="preserve">Tulos</w:t>
      </w:r>
    </w:p>
    <w:p>
      <w:r>
        <w:t xml:space="preserve">Poika ja tyttö ovat vastakkain.</w:t>
      </w:r>
    </w:p>
    <w:p>
      <w:r>
        <w:rPr>
          <w:b/>
        </w:rPr>
        <w:t xml:space="preserve">Esimerkki 7.4709</w:t>
      </w:r>
    </w:p>
    <w:p>
      <w:r>
        <w:t xml:space="preserve">Lause 1: Joukko koiria juoksee kuivalla pellolla. Lause 2: Joukko koiria juoksee pellon poikki.</w:t>
      </w:r>
    </w:p>
    <w:p>
      <w:r>
        <w:rPr>
          <w:b/>
        </w:rPr>
        <w:t xml:space="preserve">Tulos</w:t>
      </w:r>
    </w:p>
    <w:p>
      <w:r>
        <w:t xml:space="preserve">Joitakin koiria juoksemassa pellolla.</w:t>
      </w:r>
    </w:p>
    <w:p>
      <w:r>
        <w:rPr>
          <w:b/>
        </w:rPr>
        <w:t xml:space="preserve">Esimerkki 7.4710</w:t>
      </w:r>
    </w:p>
    <w:p>
      <w:r>
        <w:t xml:space="preserve">Lause 1: Rakennuksen vieressä seisoo mies, jolla on suojahattu ja oranssi turvaliivi. Lause 2: Rakennustyöntekijä valmistelee rakennusta purkamista varten.</w:t>
      </w:r>
    </w:p>
    <w:p>
      <w:r>
        <w:rPr>
          <w:b/>
        </w:rPr>
        <w:t xml:space="preserve">Tulos</w:t>
      </w:r>
    </w:p>
    <w:p>
      <w:r>
        <w:t xml:space="preserve">Mies seisoo rakennuksen vieressä kypärä päässä.</w:t>
      </w:r>
    </w:p>
    <w:p>
      <w:r>
        <w:rPr>
          <w:b/>
        </w:rPr>
        <w:t xml:space="preserve">Esimerkki 7.4711</w:t>
      </w:r>
    </w:p>
    <w:p>
      <w:r>
        <w:t xml:space="preserve">Lause 1: Eräs henkilö ajaa vihreällä maastopyörällä, jolla on samanlainen univormu. Lause 2: Henkilö ajaa maastopyörällä kilpaa.</w:t>
      </w:r>
    </w:p>
    <w:p>
      <w:r>
        <w:rPr>
          <w:b/>
        </w:rPr>
        <w:t xml:space="preserve">Tulos</w:t>
      </w:r>
    </w:p>
    <w:p>
      <w:r>
        <w:t xml:space="preserve">Henkilö on ulkona.</w:t>
      </w:r>
    </w:p>
    <w:p>
      <w:r>
        <w:rPr>
          <w:b/>
        </w:rPr>
        <w:t xml:space="preserve">Esimerkki 7.4712</w:t>
      </w:r>
    </w:p>
    <w:p>
      <w:r>
        <w:t xml:space="preserve">Lause 1: Tämä joukko ihmisiä syö ja juo piirissä. Lause 2: He ovat puistossa pitämässä hauskaa...</w:t>
      </w:r>
    </w:p>
    <w:p>
      <w:r>
        <w:rPr>
          <w:b/>
        </w:rPr>
        <w:t xml:space="preserve">Tulos</w:t>
      </w:r>
    </w:p>
    <w:p>
      <w:r>
        <w:t xml:space="preserve">Tässä kuvassa on joitakin ihmisiä</w:t>
      </w:r>
    </w:p>
    <w:p>
      <w:r>
        <w:rPr>
          <w:b/>
        </w:rPr>
        <w:t xml:space="preserve">Esimerkki 7.4713</w:t>
      </w:r>
    </w:p>
    <w:p>
      <w:r>
        <w:t xml:space="preserve">Lause 1: Kaksi miestä ja nainen soittavat viuluja lavalla mikrofonin edessä. Lause 2: Kaksi miestä ja nainen antoivat musiikkitunteja ja lauloivat lavan edessä.</w:t>
      </w:r>
    </w:p>
    <w:p>
      <w:r>
        <w:rPr>
          <w:b/>
        </w:rPr>
        <w:t xml:space="preserve">Tulos</w:t>
      </w:r>
    </w:p>
    <w:p>
      <w:r>
        <w:t xml:space="preserve">osa bändistä soitti kappaleen lavan vieressä...</w:t>
      </w:r>
    </w:p>
    <w:p>
      <w:r>
        <w:rPr>
          <w:b/>
        </w:rPr>
        <w:t xml:space="preserve">Esimerkki 7.4714</w:t>
      </w:r>
    </w:p>
    <w:p>
      <w:r>
        <w:t xml:space="preserve">Lause 1: Nainen pitelee kylttiä fanien edessä. Lause 2: Nainen seisoo.</w:t>
      </w:r>
    </w:p>
    <w:p>
      <w:r>
        <w:rPr>
          <w:b/>
        </w:rPr>
        <w:t xml:space="preserve">Tulos</w:t>
      </w:r>
    </w:p>
    <w:p>
      <w:r>
        <w:t xml:space="preserve">Naisella on kyltti kädessään.</w:t>
      </w:r>
    </w:p>
    <w:p>
      <w:r>
        <w:rPr>
          <w:b/>
        </w:rPr>
        <w:t xml:space="preserve">Esimerkki 7.4715</w:t>
      </w:r>
    </w:p>
    <w:p>
      <w:r>
        <w:t xml:space="preserve">Lause 1: Nuori nainen, jolla on ruskea paita ja silmälasit, seisoo korutiskillä. Lause 2: Nainen on ostamassa kaulakorua.</w:t>
      </w:r>
    </w:p>
    <w:p>
      <w:r>
        <w:rPr>
          <w:b/>
        </w:rPr>
        <w:t xml:space="preserve">Tulos</w:t>
      </w:r>
    </w:p>
    <w:p>
      <w:r>
        <w:t xml:space="preserve">Sisällä seisoo nainen.</w:t>
      </w:r>
    </w:p>
    <w:p>
      <w:r>
        <w:rPr>
          <w:b/>
        </w:rPr>
        <w:t xml:space="preserve">Esimerkki 7.4716</w:t>
      </w:r>
    </w:p>
    <w:p>
      <w:r>
        <w:t xml:space="preserve">Lause 1: Parrakas mies syö. Lause 2: Parrakas mies syö paljon ruokaa.</w:t>
      </w:r>
    </w:p>
    <w:p>
      <w:r>
        <w:rPr>
          <w:b/>
        </w:rPr>
        <w:t xml:space="preserve">Tulos</w:t>
      </w:r>
    </w:p>
    <w:p>
      <w:r>
        <w:t xml:space="preserve">Miehellä on parta.</w:t>
      </w:r>
    </w:p>
    <w:p>
      <w:r>
        <w:rPr>
          <w:b/>
        </w:rPr>
        <w:t xml:space="preserve">Esimerkki 7.4717</w:t>
      </w:r>
    </w:p>
    <w:p>
      <w:r>
        <w:t xml:space="preserve">Lause 1: Poika makaa vatsallaan kädet edessään. Lause 2: Poika nukkuu.</w:t>
      </w:r>
    </w:p>
    <w:p>
      <w:r>
        <w:rPr>
          <w:b/>
        </w:rPr>
        <w:t xml:space="preserve">Tulos</w:t>
      </w:r>
    </w:p>
    <w:p>
      <w:r>
        <w:t xml:space="preserve">Lapsi makaa.</w:t>
      </w:r>
    </w:p>
    <w:p>
      <w:r>
        <w:rPr>
          <w:b/>
        </w:rPr>
        <w:t xml:space="preserve">Esimerkki 7.4718</w:t>
      </w:r>
    </w:p>
    <w:p>
      <w:r>
        <w:t xml:space="preserve">Lause 1: Pikkutyttö liukuu leikkikentällä vihreää liukumäkeä pitkin kädet ylhäällä. Lause 2: Pieni tyttö liukumäessä ensimmäistä kertaa.</w:t>
      </w:r>
    </w:p>
    <w:p>
      <w:r>
        <w:rPr>
          <w:b/>
        </w:rPr>
        <w:t xml:space="preserve">Tulos</w:t>
      </w:r>
    </w:p>
    <w:p>
      <w:r>
        <w:t xml:space="preserve">Pieni tyttö leikkikentällä.</w:t>
      </w:r>
    </w:p>
    <w:p>
      <w:r>
        <w:rPr>
          <w:b/>
        </w:rPr>
        <w:t xml:space="preserve">Esimerkki 7.4719</w:t>
      </w:r>
    </w:p>
    <w:p>
      <w:r>
        <w:t xml:space="preserve">Lause 1: Mies seisoo laudoilla valtavien tikkaiden päällä. Lause 2: Mies tasapainoilee.</w:t>
      </w:r>
    </w:p>
    <w:p>
      <w:r>
        <w:rPr>
          <w:b/>
        </w:rPr>
        <w:t xml:space="preserve">Tulos</w:t>
      </w:r>
    </w:p>
    <w:p>
      <w:r>
        <w:t xml:space="preserve">Mies on korkealla taivaalla.</w:t>
      </w:r>
    </w:p>
    <w:p>
      <w:r>
        <w:rPr>
          <w:b/>
        </w:rPr>
        <w:t xml:space="preserve">Esimerkki 7.4720</w:t>
      </w:r>
    </w:p>
    <w:p>
      <w:r>
        <w:t xml:space="preserve">Lause 1: Kaksi naista katsoo kuvaajaa kävellessään väkijoukon läpi. Lause 2: Kuvaaja kuvaa Girl's Gone Wild -videota.</w:t>
      </w:r>
    </w:p>
    <w:p>
      <w:r>
        <w:rPr>
          <w:b/>
        </w:rPr>
        <w:t xml:space="preserve">Tulos</w:t>
      </w:r>
    </w:p>
    <w:p>
      <w:r>
        <w:t xml:space="preserve">Kuvaaja kuvaa kahta naista kävelemässä väkijoukon läpi.</w:t>
      </w:r>
    </w:p>
    <w:p>
      <w:r>
        <w:rPr>
          <w:b/>
        </w:rPr>
        <w:t xml:space="preserve">Esimerkki 7.4721</w:t>
      </w:r>
    </w:p>
    <w:p>
      <w:r>
        <w:t xml:space="preserve">Lause 1: Kyykyssä istuva mies valmistaa ruokaa avotulella sateessa. Lause 2: Miehellä on vaikeuksia keittää ruokaa sateen takia.</w:t>
      </w:r>
    </w:p>
    <w:p>
      <w:r>
        <w:rPr>
          <w:b/>
        </w:rPr>
        <w:t xml:space="preserve">Tulos</w:t>
      </w:r>
    </w:p>
    <w:p>
      <w:r>
        <w:t xml:space="preserve">Kuvassa on useita ihmisiä, ja he kaikki ovat ulkona.</w:t>
      </w:r>
    </w:p>
    <w:p>
      <w:r>
        <w:rPr>
          <w:b/>
        </w:rPr>
        <w:t xml:space="preserve">Esimerkki 7.4722</w:t>
      </w:r>
    </w:p>
    <w:p>
      <w:r>
        <w:t xml:space="preserve">Lause 1: raitapaitainen mies istuu metroasemalla. Lause 2: mies ylisuuressa paidassa istuu kaupassa.</w:t>
      </w:r>
    </w:p>
    <w:p>
      <w:r>
        <w:rPr>
          <w:b/>
        </w:rPr>
        <w:t xml:space="preserve">Tulos</w:t>
      </w:r>
    </w:p>
    <w:p>
      <w:r>
        <w:t xml:space="preserve">raitapaitainen mies istuu kaupassa -</w:t>
      </w:r>
    </w:p>
    <w:p>
      <w:r>
        <w:rPr>
          <w:b/>
        </w:rPr>
        <w:t xml:space="preserve">Esimerkki 7.4723</w:t>
      </w:r>
    </w:p>
    <w:p>
      <w:r>
        <w:t xml:space="preserve">Lause 1: Punaiseen, valkoiseen ja sinertävän harmaaseen pukeutunut vanha mies soittaa musiikkia lavalla ristisahalla. Lause 2: Vanha mies on pukeutunut vaalean punaiseen.</w:t>
      </w:r>
    </w:p>
    <w:p>
      <w:r>
        <w:rPr>
          <w:b/>
        </w:rPr>
        <w:t xml:space="preserve">Tulos</w:t>
      </w:r>
    </w:p>
    <w:p>
      <w:r>
        <w:t xml:space="preserve">Punaiseen, kun taas sinertävän harmaaseen pukeutunut vanha mies soittaa musiikkia ristisahalla.</w:t>
      </w:r>
    </w:p>
    <w:p>
      <w:r>
        <w:rPr>
          <w:b/>
        </w:rPr>
        <w:t xml:space="preserve">Esimerkki 7.4724</w:t>
      </w:r>
    </w:p>
    <w:p>
      <w:r>
        <w:t xml:space="preserve">Lause 1: Suuri joukko ihmisiä on kokoontunut suureen kaupunkiin. Lause 2: Ihmiset odottavat pormestaria.</w:t>
      </w:r>
    </w:p>
    <w:p>
      <w:r>
        <w:rPr>
          <w:b/>
        </w:rPr>
        <w:t xml:space="preserve">Tulos</w:t>
      </w:r>
    </w:p>
    <w:p>
      <w:r>
        <w:t xml:space="preserve">Ihmiset ovat kaupungissa.</w:t>
      </w:r>
    </w:p>
    <w:p>
      <w:r>
        <w:rPr>
          <w:b/>
        </w:rPr>
        <w:t xml:space="preserve">Esimerkki 7.4725</w:t>
      </w:r>
    </w:p>
    <w:p>
      <w:r>
        <w:t xml:space="preserve">Lause 1: Pieni tyttö sinisessä paidassa kävelee yksin keltaisella parkkipaikalla. Lause 2: Pieni tyttö sinisessä paidassa kävelee yksin keltaisella parkkipaikalla suurkaupungissa.</w:t>
      </w:r>
    </w:p>
    <w:p>
      <w:r>
        <w:rPr>
          <w:b/>
        </w:rPr>
        <w:t xml:space="preserve">Tulos</w:t>
      </w:r>
    </w:p>
    <w:p>
      <w:r>
        <w:t xml:space="preserve">Pieni tyttö sinisessä paidassa kävelee yksin.</w:t>
      </w:r>
    </w:p>
    <w:p>
      <w:r>
        <w:rPr>
          <w:b/>
        </w:rPr>
        <w:t xml:space="preserve">Esimerkki 7.4726</w:t>
      </w:r>
    </w:p>
    <w:p>
      <w:r>
        <w:t xml:space="preserve">Lause 1: Kaksi ihmistä istuu kukkivan puun alla katsellen vuorta lähellä majaansa. Lause 2: Mies ja nainen istuvat ja katselevat vuorta.</w:t>
      </w:r>
    </w:p>
    <w:p>
      <w:r>
        <w:rPr>
          <w:b/>
        </w:rPr>
        <w:t xml:space="preserve">Tulos</w:t>
      </w:r>
    </w:p>
    <w:p>
      <w:r>
        <w:t xml:space="preserve">Ihmiset istuvat ulkona.</w:t>
      </w:r>
    </w:p>
    <w:p>
      <w:r>
        <w:rPr>
          <w:b/>
        </w:rPr>
        <w:t xml:space="preserve">Esimerkki 7.4727</w:t>
      </w:r>
    </w:p>
    <w:p>
      <w:r>
        <w:t xml:space="preserve">Lause 1: Useat oppilaat istuvat koulun portaissa. Lause 2: Monet oppilaat ovat lakossa täyttääkseen vaatimuksensa.</w:t>
      </w:r>
    </w:p>
    <w:p>
      <w:r>
        <w:rPr>
          <w:b/>
        </w:rPr>
        <w:t xml:space="preserve">Tulos</w:t>
      </w:r>
    </w:p>
    <w:p>
      <w:r>
        <w:t xml:space="preserve">Ihmiset istuvat portailla.</w:t>
      </w:r>
    </w:p>
    <w:p>
      <w:r>
        <w:rPr>
          <w:b/>
        </w:rPr>
        <w:t xml:space="preserve">Esimerkki 7.4728</w:t>
      </w:r>
    </w:p>
    <w:p>
      <w:r>
        <w:t xml:space="preserve">Lause 1: Oranssiin takkiin pukeutunut mies lumilautailee ilmassa mäen ylityksen jälkeen. Lause 2: Mies lumilautailee Kanadassa.</w:t>
      </w:r>
    </w:p>
    <w:p>
      <w:r>
        <w:rPr>
          <w:b/>
        </w:rPr>
        <w:t xml:space="preserve">Tulos</w:t>
      </w:r>
    </w:p>
    <w:p>
      <w:r>
        <w:t xml:space="preserve">Mies harrastaa lumilautailua.</w:t>
      </w:r>
    </w:p>
    <w:p>
      <w:r>
        <w:rPr>
          <w:b/>
        </w:rPr>
        <w:t xml:space="preserve">Esimerkki 7.4729</w:t>
      </w:r>
    </w:p>
    <w:p>
      <w:r>
        <w:t xml:space="preserve">Lause 1: Viiden miehen ryhmä kävelee lumista rautatietä pitkin. Lause 2: Viiden surullisen miehen ryhmä kävelee lumista junarataa pitkin.</w:t>
      </w:r>
    </w:p>
    <w:p>
      <w:r>
        <w:rPr>
          <w:b/>
        </w:rPr>
        <w:t xml:space="preserve">Tulos</w:t>
      </w:r>
    </w:p>
    <w:p>
      <w:r>
        <w:t xml:space="preserve">Viiden hengen ryhmä kävelee lumista junarataa pitkin.</w:t>
      </w:r>
    </w:p>
    <w:p>
      <w:r>
        <w:rPr>
          <w:b/>
        </w:rPr>
        <w:t xml:space="preserve">Esimerkki 7.4730</w:t>
      </w:r>
    </w:p>
    <w:p>
      <w:r>
        <w:t xml:space="preserve">Lause 1: Joukko ihmisiä seisoo vastakkain suuren yleisön edessä. Lause 2: Kadulla on vilkasta suurimpaan osaan päivästä.</w:t>
      </w:r>
    </w:p>
    <w:p>
      <w:r>
        <w:rPr>
          <w:b/>
        </w:rPr>
        <w:t xml:space="preserve">Tulos</w:t>
      </w:r>
    </w:p>
    <w:p>
      <w:r>
        <w:t xml:space="preserve">Ihmiset seisovat</w:t>
      </w:r>
    </w:p>
    <w:p>
      <w:r>
        <w:rPr>
          <w:b/>
        </w:rPr>
        <w:t xml:space="preserve">Esimerkki 7.4731</w:t>
      </w:r>
    </w:p>
    <w:p>
      <w:r>
        <w:t xml:space="preserve">Lause 1: Norsu koskettaa nuoren pojan päätä. Lause 2: Norsu kiittää poikaa tämän antamista maapähkinöistä.</w:t>
      </w:r>
    </w:p>
    <w:p>
      <w:r>
        <w:rPr>
          <w:b/>
        </w:rPr>
        <w:t xml:space="preserve">Tulos</w:t>
      </w:r>
    </w:p>
    <w:p>
      <w:r>
        <w:t xml:space="preserve">Norsu osoittaa nuorelle pojalle hellyyttä.</w:t>
      </w:r>
    </w:p>
    <w:p>
      <w:r>
        <w:rPr>
          <w:b/>
        </w:rPr>
        <w:t xml:space="preserve">Esimerkki 7.4732</w:t>
      </w:r>
    </w:p>
    <w:p>
      <w:r>
        <w:t xml:space="preserve">Lause 1: Moniväriseen takkiin pukeutunut mies soittaa kitaraa kadulla. Lause 2: Mies yrittää kerätä rahaa huumeita varten.</w:t>
      </w:r>
    </w:p>
    <w:p>
      <w:r>
        <w:rPr>
          <w:b/>
        </w:rPr>
        <w:t xml:space="preserve">Tulos</w:t>
      </w:r>
    </w:p>
    <w:p>
      <w:r>
        <w:t xml:space="preserve">Mies soittaa kitaraa</w:t>
      </w:r>
    </w:p>
    <w:p>
      <w:r>
        <w:rPr>
          <w:b/>
        </w:rPr>
        <w:t xml:space="preserve">Esimerkki 7.4733</w:t>
      </w:r>
    </w:p>
    <w:p>
      <w:r>
        <w:t xml:space="preserve">Lause 1: Mustaan paitaan pukeutunut mies seisoo tolpan vieressä nurmikentällä. Lause 2: Mies pelaa golfia.</w:t>
      </w:r>
    </w:p>
    <w:p>
      <w:r>
        <w:rPr>
          <w:b/>
        </w:rPr>
        <w:t xml:space="preserve">Tulos</w:t>
      </w:r>
    </w:p>
    <w:p>
      <w:r>
        <w:t xml:space="preserve">Mies poseeraa ulkona.</w:t>
      </w:r>
    </w:p>
    <w:p>
      <w:r>
        <w:rPr>
          <w:b/>
        </w:rPr>
        <w:t xml:space="preserve">Esimerkki 7.4734</w:t>
      </w:r>
    </w:p>
    <w:p>
      <w:r>
        <w:t xml:space="preserve">Lause 1: Valkoiseen takkiin pukeutunut nainen hymyilee ja pitää kädessään digitaalikameraa. Lause 2: Nainen ottaa selfieitä.</w:t>
      </w:r>
    </w:p>
    <w:p>
      <w:r>
        <w:rPr>
          <w:b/>
        </w:rPr>
        <w:t xml:space="preserve">Tulos</w:t>
      </w:r>
    </w:p>
    <w:p>
      <w:r>
        <w:t xml:space="preserve">Naisella on digitaalikamera.</w:t>
      </w:r>
    </w:p>
    <w:p>
      <w:r>
        <w:rPr>
          <w:b/>
        </w:rPr>
        <w:t xml:space="preserve">Esimerkki 7.4735</w:t>
      </w:r>
    </w:p>
    <w:p>
      <w:r>
        <w:t xml:space="preserve">Lause 1: Mustiin uimapukuihin pukeutuneet mies ja nainen hyppäävät veteen. Lause 2: Pariskunta pitää hauskaa uima-altaalla.</w:t>
      </w:r>
    </w:p>
    <w:p>
      <w:r>
        <w:rPr>
          <w:b/>
        </w:rPr>
        <w:t xml:space="preserve">Tulos</w:t>
      </w:r>
    </w:p>
    <w:p>
      <w:r>
        <w:t xml:space="preserve">Ihmiset hyppäävät veteen.</w:t>
      </w:r>
    </w:p>
    <w:p>
      <w:r>
        <w:rPr>
          <w:b/>
        </w:rPr>
        <w:t xml:space="preserve">Esimerkki 7.4736</w:t>
      </w:r>
    </w:p>
    <w:p>
      <w:r>
        <w:t xml:space="preserve">Lause 1: Mies puhdistaa ikkunaa, jossa on kyltti. Lause 2: Mies puhdistaa kaupan kylttiä.</w:t>
      </w:r>
    </w:p>
    <w:p>
      <w:r>
        <w:rPr>
          <w:b/>
        </w:rPr>
        <w:t xml:space="preserve">Tulos</w:t>
      </w:r>
    </w:p>
    <w:p>
      <w:r>
        <w:t xml:space="preserve">Henkilö puhdistaa ikkunan.</w:t>
      </w:r>
    </w:p>
    <w:p>
      <w:r>
        <w:rPr>
          <w:b/>
        </w:rPr>
        <w:t xml:space="preserve">Esimerkki 7.4737</w:t>
      </w:r>
    </w:p>
    <w:p>
      <w:r>
        <w:t xml:space="preserve">Lause 1: Tämä mies kalastelee veneiden ympärillä, mutta ei ole vielä saanut yhtäkään kiinni. Lause 2: mies kalastaa jahdin ympärillä.</w:t>
      </w:r>
    </w:p>
    <w:p>
      <w:r>
        <w:rPr>
          <w:b/>
        </w:rPr>
        <w:t xml:space="preserve">Tulos</w:t>
      </w:r>
    </w:p>
    <w:p>
      <w:r>
        <w:t xml:space="preserve">tämä mies kalastelee veneiden ympärillä</w:t>
      </w:r>
    </w:p>
    <w:p>
      <w:r>
        <w:rPr>
          <w:b/>
        </w:rPr>
        <w:t xml:space="preserve">Esimerkki 7.4738</w:t>
      </w:r>
    </w:p>
    <w:p>
      <w:r>
        <w:t xml:space="preserve">Lause 1: Kolme ihmistä kilpailee luistimilla. Lause 2: Ihmiset ajavat kilpaa</w:t>
      </w:r>
    </w:p>
    <w:p>
      <w:r>
        <w:rPr>
          <w:b/>
        </w:rPr>
        <w:t xml:space="preserve">Tulos</w:t>
      </w:r>
    </w:p>
    <w:p>
      <w:r>
        <w:t xml:space="preserve">Ihmiset luistimilla</w:t>
      </w:r>
    </w:p>
    <w:p>
      <w:r>
        <w:rPr>
          <w:b/>
        </w:rPr>
        <w:t xml:space="preserve">Esimerkki 7.4739</w:t>
      </w:r>
    </w:p>
    <w:p>
      <w:r>
        <w:t xml:space="preserve">Lause 1: Valkoinen koira roiskii vedessä. Lause 2: Koira leikkii lammessa.</w:t>
      </w:r>
    </w:p>
    <w:p>
      <w:r>
        <w:rPr>
          <w:b/>
        </w:rPr>
        <w:t xml:space="preserve">Tulos</w:t>
      </w:r>
    </w:p>
    <w:p>
      <w:r>
        <w:t xml:space="preserve">Koira ei ole kuiva.</w:t>
      </w:r>
    </w:p>
    <w:p>
      <w:r>
        <w:rPr>
          <w:b/>
        </w:rPr>
        <w:t xml:space="preserve">Esimerkki 7.4740</w:t>
      </w:r>
    </w:p>
    <w:p>
      <w:r>
        <w:t xml:space="preserve">Lause 1: Kaksi lasta roiskii meressä. Lause 2: Lapset käyvät vesitaistelua.</w:t>
      </w:r>
    </w:p>
    <w:p>
      <w:r>
        <w:rPr>
          <w:b/>
        </w:rPr>
        <w:t xml:space="preserve">Tulos</w:t>
      </w:r>
    </w:p>
    <w:p>
      <w:r>
        <w:t xml:space="preserve">Vedessä on lapsia.</w:t>
      </w:r>
    </w:p>
    <w:p>
      <w:r>
        <w:rPr>
          <w:b/>
        </w:rPr>
        <w:t xml:space="preserve">Esimerkki 7.4741</w:t>
      </w:r>
    </w:p>
    <w:p>
      <w:r>
        <w:t xml:space="preserve">Lause 1: Nainen, jolla on päässään huivi ja pitkä mekko, ostaa vihanneksia ulkoilmamarkkinoilla. Lause 2: Nainen tekee ostoksia maanviljelijän markkinoilla.</w:t>
      </w:r>
    </w:p>
    <w:p>
      <w:r>
        <w:rPr>
          <w:b/>
        </w:rPr>
        <w:t xml:space="preserve">Tulos</w:t>
      </w:r>
    </w:p>
    <w:p>
      <w:r>
        <w:t xml:space="preserve">Nainen ostaa vihanneksia ulkona.</w:t>
      </w:r>
    </w:p>
    <w:p>
      <w:r>
        <w:rPr>
          <w:b/>
        </w:rPr>
        <w:t xml:space="preserve">Esimerkki 7.4742</w:t>
      </w:r>
    </w:p>
    <w:p>
      <w:r>
        <w:t xml:space="preserve">Lause 1: Mies pitää vauvaa pöydällä ravintolassa. Lause 2: Isä vakauttaa poikaansa ruokalassa.</w:t>
      </w:r>
    </w:p>
    <w:p>
      <w:r>
        <w:rPr>
          <w:b/>
        </w:rPr>
        <w:t xml:space="preserve">Tulos</w:t>
      </w:r>
    </w:p>
    <w:p>
      <w:r>
        <w:t xml:space="preserve">Aikuinen ja pikkulapsi ovat ruokapaikassa.</w:t>
      </w:r>
    </w:p>
    <w:p>
      <w:r>
        <w:rPr>
          <w:b/>
        </w:rPr>
        <w:t xml:space="preserve">Esimerkki 7.4743</w:t>
      </w:r>
    </w:p>
    <w:p>
      <w:r>
        <w:t xml:space="preserve">Lause 1: Mies surffaa suurella aallolla meressä. Lause 2: Mies menettää tasapainonsa.</w:t>
      </w:r>
    </w:p>
    <w:p>
      <w:r>
        <w:rPr>
          <w:b/>
        </w:rPr>
        <w:t xml:space="preserve">Tulos</w:t>
      </w:r>
    </w:p>
    <w:p>
      <w:r>
        <w:t xml:space="preserve">Mies on meressä.</w:t>
      </w:r>
    </w:p>
    <w:p>
      <w:r>
        <w:rPr>
          <w:b/>
        </w:rPr>
        <w:t xml:space="preserve">Esimerkki 7.4744</w:t>
      </w:r>
    </w:p>
    <w:p>
      <w:r>
        <w:t xml:space="preserve">Lause 1: Joku ottaa kuvaa kännykällä. Lause 2: Joku ottaa kännykällä kuvan kissasta.</w:t>
      </w:r>
    </w:p>
    <w:p>
      <w:r>
        <w:rPr>
          <w:b/>
        </w:rPr>
        <w:t xml:space="preserve">Tulos</w:t>
      </w:r>
    </w:p>
    <w:p>
      <w:r>
        <w:t xml:space="preserve">Henkilö ottaa valokuvaa.</w:t>
      </w:r>
    </w:p>
    <w:p>
      <w:r>
        <w:rPr>
          <w:b/>
        </w:rPr>
        <w:t xml:space="preserve">Esimerkki 7.4745</w:t>
      </w:r>
    </w:p>
    <w:p>
      <w:r>
        <w:t xml:space="preserve">Lause 1: Näyttää siltä, että ränsistyneessä paikassa mies kaataa valkoista ainetta höyryävään kattilaan. Lause 2: Mies kaataa maitoa...</w:t>
      </w:r>
    </w:p>
    <w:p>
      <w:r>
        <w:rPr>
          <w:b/>
        </w:rPr>
        <w:t xml:space="preserve">Tulos</w:t>
      </w:r>
    </w:p>
    <w:p>
      <w:r>
        <w:t xml:space="preserve">Mies kaataa jotain kattilaan</w:t>
      </w:r>
    </w:p>
    <w:p>
      <w:r>
        <w:rPr>
          <w:b/>
        </w:rPr>
        <w:t xml:space="preserve">Esimerkki 7.4746</w:t>
      </w:r>
    </w:p>
    <w:p>
      <w:r>
        <w:t xml:space="preserve">Lause 1: Lapsi juoksee pitkin kaupungin korotettua kävelytietä. Lause 2: Lapsi juoksee New Yorkissa.</w:t>
      </w:r>
    </w:p>
    <w:p>
      <w:r>
        <w:rPr>
          <w:b/>
        </w:rPr>
        <w:t xml:space="preserve">Tulos</w:t>
      </w:r>
    </w:p>
    <w:p>
      <w:r>
        <w:t xml:space="preserve">Lapsi juoksee kaupungissa.</w:t>
      </w:r>
    </w:p>
    <w:p>
      <w:r>
        <w:rPr>
          <w:b/>
        </w:rPr>
        <w:t xml:space="preserve">Esimerkki 7.4747</w:t>
      </w:r>
    </w:p>
    <w:p>
      <w:r>
        <w:t xml:space="preserve">Lause 1: Mies istuu vihreällä tuolilla suuren ikkunan edessä ja katsoo ulos kaupunkimaisemaan. Lause 2: Mies on ylimmässä kerroksessa ja katselee alla olevaa kaupunkia.</w:t>
      </w:r>
    </w:p>
    <w:p>
      <w:r>
        <w:rPr>
          <w:b/>
        </w:rPr>
        <w:t xml:space="preserve">Tulos</w:t>
      </w:r>
    </w:p>
    <w:p>
      <w:r>
        <w:t xml:space="preserve">Mies katsoo ulos suuresta ikkunasta.</w:t>
      </w:r>
    </w:p>
    <w:p>
      <w:r>
        <w:rPr>
          <w:b/>
        </w:rPr>
        <w:t xml:space="preserve">Esimerkki 7.4748</w:t>
      </w:r>
    </w:p>
    <w:p>
      <w:r>
        <w:t xml:space="preserve">Lause 1: Mies seisoo rakennuksen ulkopuolella mustavalkoiseen pukeutuneena ja valkoista kypärää kädessään pitäen. Lause 2: Mies seisoo kerrostalonsa ulkopuolella.</w:t>
      </w:r>
    </w:p>
    <w:p>
      <w:r>
        <w:rPr>
          <w:b/>
        </w:rPr>
        <w:t xml:space="preserve">Tulos</w:t>
      </w:r>
    </w:p>
    <w:p>
      <w:r>
        <w:t xml:space="preserve">Mies seisoo ulkona rakennuksen lähellä</w:t>
      </w:r>
    </w:p>
    <w:p>
      <w:r>
        <w:rPr>
          <w:b/>
        </w:rPr>
        <w:t xml:space="preserve">Esimerkki 7.4749</w:t>
      </w:r>
    </w:p>
    <w:p>
      <w:r>
        <w:t xml:space="preserve">Lause 1: Hymyilevä pikkupoika pitelee sauvasekoitinta kulhossa. Lause 2: Aikuinen opastaa pientä poikaa.</w:t>
      </w:r>
    </w:p>
    <w:p>
      <w:r>
        <w:rPr>
          <w:b/>
        </w:rPr>
        <w:t xml:space="preserve">Tulos</w:t>
      </w:r>
    </w:p>
    <w:p>
      <w:r>
        <w:t xml:space="preserve">Pikkupoika valmistaa ruokaa sauvasekoittimella.</w:t>
      </w:r>
    </w:p>
    <w:p>
      <w:r>
        <w:rPr>
          <w:b/>
        </w:rPr>
        <w:t xml:space="preserve">Esimerkki 7.4750</w:t>
      </w:r>
    </w:p>
    <w:p>
      <w:r>
        <w:t xml:space="preserve">Lause 1: Mies pyöräilee tiellä. Lause 2: Mies ajaa polkupyörällä töihin.</w:t>
      </w:r>
    </w:p>
    <w:p>
      <w:r>
        <w:rPr>
          <w:b/>
        </w:rPr>
        <w:t xml:space="preserve">Tulos</w:t>
      </w:r>
    </w:p>
    <w:p>
      <w:r>
        <w:t xml:space="preserve">Henkilö ajaa pyörällä.</w:t>
      </w:r>
    </w:p>
    <w:p>
      <w:r>
        <w:rPr>
          <w:b/>
        </w:rPr>
        <w:t xml:space="preserve">Esimerkki 7.4751</w:t>
      </w:r>
    </w:p>
    <w:p>
      <w:r>
        <w:t xml:space="preserve">Lause 1: Suuri ruskea koira työntää kasvonsa sprinkleriin. Lause 2: Koira oli niin janoinen, että se yritti juoda sprinkleristä.</w:t>
      </w:r>
    </w:p>
    <w:p>
      <w:r>
        <w:rPr>
          <w:b/>
        </w:rPr>
        <w:t xml:space="preserve">Tulos</w:t>
      </w:r>
    </w:p>
    <w:p>
      <w:r>
        <w:t xml:space="preserve">Koira kastui sadettimesta.</w:t>
      </w:r>
    </w:p>
    <w:p>
      <w:r>
        <w:rPr>
          <w:b/>
        </w:rPr>
        <w:t xml:space="preserve">Esimerkki 7.4752</w:t>
      </w:r>
    </w:p>
    <w:p>
      <w:r>
        <w:t xml:space="preserve">Lause 1: Mies nukkuu ruohikossa peittyneenä poimintapeitteeseen. Lause 2: Ruoho oli vihreää</w:t>
      </w:r>
    </w:p>
    <w:p>
      <w:r>
        <w:rPr>
          <w:b/>
        </w:rPr>
        <w:t xml:space="preserve">Tulos</w:t>
      </w:r>
    </w:p>
    <w:p>
      <w:r>
        <w:t xml:space="preserve">Mies ottaa torkut vaaleanpunaisen peiton alla.</w:t>
      </w:r>
    </w:p>
    <w:p>
      <w:r>
        <w:rPr>
          <w:b/>
        </w:rPr>
        <w:t xml:space="preserve">Esimerkki 7.4753</w:t>
      </w:r>
    </w:p>
    <w:p>
      <w:r>
        <w:t xml:space="preserve">Lause 1: Viisi lasta bungalowin ulkopuolella katselee eri suuntiin. Lause 2: Viisi pientä lasta katselee ympärilleen bungalowin ulkopuolella.</w:t>
      </w:r>
    </w:p>
    <w:p>
      <w:r>
        <w:rPr>
          <w:b/>
        </w:rPr>
        <w:t xml:space="preserve">Tulos</w:t>
      </w:r>
    </w:p>
    <w:p>
      <w:r>
        <w:t xml:space="preserve">Viisi lasta katsoo eri suuntiin bungalowin ulkopuolella.</w:t>
      </w:r>
    </w:p>
    <w:p>
      <w:r>
        <w:rPr>
          <w:b/>
        </w:rPr>
        <w:t xml:space="preserve">Esimerkki 7.4754</w:t>
      </w:r>
    </w:p>
    <w:p>
      <w:r>
        <w:t xml:space="preserve">Lause 1: Useita ihmisiä kalastamassa onkivavoilla veden reunustamalla ja valoilla koristellulla kävelytiellä. Lause 2: Jotkut ihmiset kalastavat laiturilta auringonlaskun aikaan.</w:t>
      </w:r>
    </w:p>
    <w:p>
      <w:r>
        <w:rPr>
          <w:b/>
        </w:rPr>
        <w:t xml:space="preserve">Tulos</w:t>
      </w:r>
    </w:p>
    <w:p>
      <w:r>
        <w:t xml:space="preserve">Siellä on kävelytie, jossa on valoja ja ihmisiä kalastamassa.</w:t>
      </w:r>
    </w:p>
    <w:p>
      <w:r>
        <w:rPr>
          <w:b/>
        </w:rPr>
        <w:t xml:space="preserve">Esimerkki 7.4755</w:t>
      </w:r>
    </w:p>
    <w:p>
      <w:r>
        <w:t xml:space="preserve">Lause 1: Pieni tyttö leikkii värikkäiden pallojen kuopassa. Lause 2: Tytöllä on hauskaa.</w:t>
      </w:r>
    </w:p>
    <w:p>
      <w:r>
        <w:rPr>
          <w:b/>
        </w:rPr>
        <w:t xml:space="preserve">Tulos</w:t>
      </w:r>
    </w:p>
    <w:p>
      <w:r>
        <w:t xml:space="preserve">Tyttö on pieni.</w:t>
      </w:r>
    </w:p>
    <w:p>
      <w:r>
        <w:rPr>
          <w:b/>
        </w:rPr>
        <w:t xml:space="preserve">Esimerkki 7.4756</w:t>
      </w:r>
    </w:p>
    <w:p>
      <w:r>
        <w:t xml:space="preserve">Lause 1: Nainen ui vedessä monien kalojen ympäröimänä. Lause 2: Nainen vesistössä tekemässä selkäuintia.</w:t>
      </w:r>
    </w:p>
    <w:p>
      <w:r>
        <w:rPr>
          <w:b/>
        </w:rPr>
        <w:t xml:space="preserve">Tulos</w:t>
      </w:r>
    </w:p>
    <w:p>
      <w:r>
        <w:t xml:space="preserve">Naaras vesistössä.</w:t>
      </w:r>
    </w:p>
    <w:p>
      <w:r>
        <w:rPr>
          <w:b/>
        </w:rPr>
        <w:t xml:space="preserve">Esimerkki 7.4757</w:t>
      </w:r>
    </w:p>
    <w:p>
      <w:r>
        <w:t xml:space="preserve">Lause 1: Rastapäinen mies, jolla on naamio ja heimopuku, tanssii kadulla. Lause 2: Mies esiintyy juomarahoja vastaan.</w:t>
      </w:r>
    </w:p>
    <w:p>
      <w:r>
        <w:rPr>
          <w:b/>
        </w:rPr>
        <w:t xml:space="preserve">Tulos</w:t>
      </w:r>
    </w:p>
    <w:p>
      <w:r>
        <w:t xml:space="preserve">Mies tanssii.</w:t>
      </w:r>
    </w:p>
    <w:p>
      <w:r>
        <w:rPr>
          <w:b/>
        </w:rPr>
        <w:t xml:space="preserve">Esimerkki 7.4758</w:t>
      </w:r>
    </w:p>
    <w:p>
      <w:r>
        <w:t xml:space="preserve">Lause 1: Yksi mies työskentelee kalamarkkinoilla, kun pari miestä ja yksi nainen selaavat kaloja. Lause 2: Pari miestä ja yksi nainen olivat ostoksilla ostamassa illallista.</w:t>
      </w:r>
    </w:p>
    <w:p>
      <w:r>
        <w:rPr>
          <w:b/>
        </w:rPr>
        <w:t xml:space="preserve">Tulos</w:t>
      </w:r>
    </w:p>
    <w:p>
      <w:r>
        <w:t xml:space="preserve">Yksi mies työskentelee kalamarkkinoilla, kun pari miestä ja yksi nainen selaavat kaloja.</w:t>
      </w:r>
    </w:p>
    <w:p>
      <w:r>
        <w:rPr>
          <w:b/>
        </w:rPr>
        <w:t xml:space="preserve">Esimerkki 7.4759</w:t>
      </w:r>
    </w:p>
    <w:p>
      <w:r>
        <w:t xml:space="preserve">Lause 1: Henkilö asettaa auton mattoja maahan. Lause 2: Mies valmistautuu imuroimaan auton mattoja.</w:t>
      </w:r>
    </w:p>
    <w:p>
      <w:r>
        <w:rPr>
          <w:b/>
        </w:rPr>
        <w:t xml:space="preserve">Tulos</w:t>
      </w:r>
    </w:p>
    <w:p>
      <w:r>
        <w:t xml:space="preserve">Joku laittaa mattoja maahan.</w:t>
      </w:r>
    </w:p>
    <w:p>
      <w:r>
        <w:rPr>
          <w:b/>
        </w:rPr>
        <w:t xml:space="preserve">Esimerkki 7.4760</w:t>
      </w:r>
    </w:p>
    <w:p>
      <w:r>
        <w:t xml:space="preserve">Lause 1: Mies juoksee kadulla. Lause 2: Mies juoksee kauppaan.</w:t>
      </w:r>
    </w:p>
    <w:p>
      <w:r>
        <w:rPr>
          <w:b/>
        </w:rPr>
        <w:t xml:space="preserve">Tulos</w:t>
      </w:r>
    </w:p>
    <w:p>
      <w:r>
        <w:t xml:space="preserve">Mies on kadulla.</w:t>
      </w:r>
    </w:p>
    <w:p>
      <w:r>
        <w:rPr>
          <w:b/>
        </w:rPr>
        <w:t xml:space="preserve">Esimerkki 7.4761</w:t>
      </w:r>
    </w:p>
    <w:p>
      <w:r>
        <w:t xml:space="preserve">Lause 1: Pieni sinipukuinen poika makaa tyhjällä lattialla. Lause 2: Poika nukkuu.</w:t>
      </w:r>
    </w:p>
    <w:p>
      <w:r>
        <w:rPr>
          <w:b/>
        </w:rPr>
        <w:t xml:space="preserve">Tulos</w:t>
      </w:r>
    </w:p>
    <w:p>
      <w:r>
        <w:t xml:space="preserve">Poika makaa.</w:t>
      </w:r>
    </w:p>
    <w:p>
      <w:r>
        <w:rPr>
          <w:b/>
        </w:rPr>
        <w:t xml:space="preserve">Esimerkki 7.4762</w:t>
      </w:r>
    </w:p>
    <w:p>
      <w:r>
        <w:t xml:space="preserve">Lause 1: Äiti yrittää saada poikansa syömään ruokaa ravintolassa. Lause 2: Äiti haluaa poikansa syövän hampurilaisen.</w:t>
      </w:r>
    </w:p>
    <w:p>
      <w:r>
        <w:rPr>
          <w:b/>
        </w:rPr>
        <w:t xml:space="preserve">Tulos</w:t>
      </w:r>
    </w:p>
    <w:p>
      <w:r>
        <w:t xml:space="preserve">Äiti haluaa lapsensa syövän.</w:t>
      </w:r>
    </w:p>
    <w:p>
      <w:r>
        <w:rPr>
          <w:b/>
        </w:rPr>
        <w:t xml:space="preserve">Esimerkki 7.4763</w:t>
      </w:r>
    </w:p>
    <w:p>
      <w:r>
        <w:t xml:space="preserve">Lause 1: Nuori mies, jolla on inkivääritunti, pelaa biljardia. Lause 2: Nuori mies, jolla on ginger hour, pelaa biljardia voittaakseen rahaa.</w:t>
      </w:r>
    </w:p>
    <w:p>
      <w:r>
        <w:rPr>
          <w:b/>
        </w:rPr>
        <w:t xml:space="preserve">Tulos</w:t>
      </w:r>
    </w:p>
    <w:p>
      <w:r>
        <w:t xml:space="preserve">Nuori mies pelaa peliä.</w:t>
      </w:r>
    </w:p>
    <w:p>
      <w:r>
        <w:rPr>
          <w:b/>
        </w:rPr>
        <w:t xml:space="preserve">Esimerkki 7.4764</w:t>
      </w:r>
    </w:p>
    <w:p>
      <w:r>
        <w:t xml:space="preserve">Lause 1: Palomies suihkuttaa vettä valtavaan kasaan tai palavaan tuhkaan, jossa on liekkejä ja tummaa savua. Lause 2: Tulipalo syttyi keittiössä.</w:t>
      </w:r>
    </w:p>
    <w:p>
      <w:r>
        <w:rPr>
          <w:b/>
        </w:rPr>
        <w:t xml:space="preserve">Tulos</w:t>
      </w:r>
    </w:p>
    <w:p>
      <w:r>
        <w:t xml:space="preserve">Palomies sammuttaa tulipaloa.</w:t>
      </w:r>
    </w:p>
    <w:p>
      <w:r>
        <w:rPr>
          <w:b/>
        </w:rPr>
        <w:t xml:space="preserve">Esimerkki 7.4765</w:t>
      </w:r>
    </w:p>
    <w:p>
      <w:r>
        <w:t xml:space="preserve">Lause 1: Poika, jolla on baseball-lippis päässään, hyppii ilmassa portaiden lähellä. Lause 2: Poika leikkii mielikuvitusystävänsä kanssa portaiden luona.</w:t>
      </w:r>
    </w:p>
    <w:p>
      <w:r>
        <w:rPr>
          <w:b/>
        </w:rPr>
        <w:t xml:space="preserve">Tulos</w:t>
      </w:r>
    </w:p>
    <w:p>
      <w:r>
        <w:t xml:space="preserve">Lakkipäinen poika leikkii portaiden vieressä.</w:t>
      </w:r>
    </w:p>
    <w:p>
      <w:r>
        <w:rPr>
          <w:b/>
        </w:rPr>
        <w:t xml:space="preserve">Esimerkki 7.4766</w:t>
      </w:r>
    </w:p>
    <w:p>
      <w:r>
        <w:t xml:space="preserve">Lause 1: Useat lapset jonottivat ja katselivat aidan läpi. Lause 2: Ihmiset katsovat aavetta.</w:t>
      </w:r>
    </w:p>
    <w:p>
      <w:r>
        <w:rPr>
          <w:b/>
        </w:rPr>
        <w:t xml:space="preserve">Tulos</w:t>
      </w:r>
    </w:p>
    <w:p>
      <w:r>
        <w:t xml:space="preserve">Lapset ovat ulkona.</w:t>
      </w:r>
    </w:p>
    <w:p>
      <w:r>
        <w:rPr>
          <w:b/>
        </w:rPr>
        <w:t xml:space="preserve">Esimerkki 7.4767</w:t>
      </w:r>
    </w:p>
    <w:p>
      <w:r>
        <w:t xml:space="preserve">Lause 1: Mustalla lautasella istuva musta kuppi muistuttaa silinterihattua. Lause 2: Pöydällä oleva musta kuppi ja lautanen muistuttavat silinterihattua.</w:t>
      </w:r>
    </w:p>
    <w:p>
      <w:r>
        <w:rPr>
          <w:b/>
        </w:rPr>
        <w:t xml:space="preserve">Tulos</w:t>
      </w:r>
    </w:p>
    <w:p>
      <w:r>
        <w:t xml:space="preserve">Lautasella oleva kuppi muistutti silinterihattua.</w:t>
      </w:r>
    </w:p>
    <w:p>
      <w:r>
        <w:rPr>
          <w:b/>
        </w:rPr>
        <w:t xml:space="preserve">Esimerkki 7.4768</w:t>
      </w:r>
    </w:p>
    <w:p>
      <w:r>
        <w:t xml:space="preserve">Lause 1: Kaksi miestä, joista toisella on oranssi paita ja toisella sininen paita, juoksee radalla. Lause 2: Kaksi juoksijaa juoksee kilpaa keskenään lukion radalla.</w:t>
      </w:r>
    </w:p>
    <w:p>
      <w:r>
        <w:rPr>
          <w:b/>
        </w:rPr>
        <w:t xml:space="preserve">Tulos</w:t>
      </w:r>
    </w:p>
    <w:p>
      <w:r>
        <w:t xml:space="preserve">Pari kaveria on ulkona.</w:t>
      </w:r>
    </w:p>
    <w:p>
      <w:r>
        <w:rPr>
          <w:b/>
        </w:rPr>
        <w:t xml:space="preserve">Esimerkki 7.4769</w:t>
      </w:r>
    </w:p>
    <w:p>
      <w:r>
        <w:t xml:space="preserve">Lause 1: Vauvan sinivalkoisiin peliasuihin pukeutunut rugbyjoukkue alkaa juosta kohti maalia täpötäyden stadionin edessä. Lause 2: He ovat voittamassa pelin.</w:t>
      </w:r>
    </w:p>
    <w:p>
      <w:r>
        <w:rPr>
          <w:b/>
        </w:rPr>
        <w:t xml:space="preserve">Tulos</w:t>
      </w:r>
    </w:p>
    <w:p>
      <w:r>
        <w:t xml:space="preserve">Rugbypelaajat juoksevat kohti maalia.</w:t>
      </w:r>
    </w:p>
    <w:p>
      <w:r>
        <w:rPr>
          <w:b/>
        </w:rPr>
        <w:t xml:space="preserve">Esimerkki 7.4770</w:t>
      </w:r>
    </w:p>
    <w:p>
      <w:r>
        <w:t xml:space="preserve">Lause 1: Viisi naista ja yksi mies poseeraavat valokuvaa varten violetin sängyn vieressä. Lause 2: Joukko ihmisiä poseeraa sängyn päällä.</w:t>
      </w:r>
    </w:p>
    <w:p>
      <w:r>
        <w:rPr>
          <w:b/>
        </w:rPr>
        <w:t xml:space="preserve">Tulos</w:t>
      </w:r>
    </w:p>
    <w:p>
      <w:r>
        <w:t xml:space="preserve">Ryhmä ihmisiä on sängyn lähellä.</w:t>
      </w:r>
    </w:p>
    <w:p>
      <w:r>
        <w:rPr>
          <w:b/>
        </w:rPr>
        <w:t xml:space="preserve">Esimerkki 7.4771</w:t>
      </w:r>
    </w:p>
    <w:p>
      <w:r>
        <w:t xml:space="preserve">Lause 1: Pukumies seisoo korokkeen takana ja luennoi pöydissä istuvalle ihmisryhmälle. Lause 2: Mies pitää puheen istuville ihmisille.</w:t>
      </w:r>
    </w:p>
    <w:p>
      <w:r>
        <w:rPr>
          <w:b/>
        </w:rPr>
        <w:t xml:space="preserve">Tulos</w:t>
      </w:r>
    </w:p>
    <w:p>
      <w:r>
        <w:t xml:space="preserve">Mies seisoo korokkeen takana.</w:t>
      </w:r>
    </w:p>
    <w:p>
      <w:r>
        <w:rPr>
          <w:b/>
        </w:rPr>
        <w:t xml:space="preserve">Esimerkki 7.4772</w:t>
      </w:r>
    </w:p>
    <w:p>
      <w:r>
        <w:t xml:space="preserve">Lause 1: Hymyilevä vaalea mies syö voileipää ja hedelmiä taukohuoneen pöydässä. Lause 2: Hymyilevä vaalea mies istuu taukohuoneen pöydän ääressä...</w:t>
      </w:r>
    </w:p>
    <w:p>
      <w:r>
        <w:rPr>
          <w:b/>
        </w:rPr>
        <w:t xml:space="preserve">Tulos</w:t>
      </w:r>
    </w:p>
    <w:p>
      <w:r>
        <w:t xml:space="preserve">Hymyilevä vaalea mies syö.</w:t>
      </w:r>
    </w:p>
    <w:p>
      <w:r>
        <w:rPr>
          <w:b/>
        </w:rPr>
        <w:t xml:space="preserve">Esimerkki 7.4773</w:t>
      </w:r>
    </w:p>
    <w:p>
      <w:r>
        <w:t xml:space="preserve">Lause 1: Nuoret voimistelutytöt tasapainoilevat tasapainopalkilla kädet lanteilla. Lause 2: Tytöt ovat voimistelijoiden kilpailussa.</w:t>
      </w:r>
    </w:p>
    <w:p>
      <w:r>
        <w:rPr>
          <w:b/>
        </w:rPr>
        <w:t xml:space="preserve">Tulos</w:t>
      </w:r>
    </w:p>
    <w:p>
      <w:r>
        <w:t xml:space="preserve">Tytöt nostavat kädet lanteilleen.</w:t>
      </w:r>
    </w:p>
    <w:p>
      <w:r>
        <w:rPr>
          <w:b/>
        </w:rPr>
        <w:t xml:space="preserve">Esimerkki 7.4774</w:t>
      </w:r>
    </w:p>
    <w:p>
      <w:r>
        <w:t xml:space="preserve">Lause 1: Pieni lapsi vihreissä shortseissa ja vihreässä paidassa kyykistelee ja katselee jotain. Lause 2: Lapsi katselee kalaa.</w:t>
      </w:r>
    </w:p>
    <w:p>
      <w:r>
        <w:rPr>
          <w:b/>
        </w:rPr>
        <w:t xml:space="preserve">Tulos</w:t>
      </w:r>
    </w:p>
    <w:p>
      <w:r>
        <w:t xml:space="preserve">Lapsella on shortsit jalassa.</w:t>
      </w:r>
    </w:p>
    <w:p>
      <w:r>
        <w:rPr>
          <w:b/>
        </w:rPr>
        <w:t xml:space="preserve">Esimerkki 7.4775</w:t>
      </w:r>
    </w:p>
    <w:p>
      <w:r>
        <w:t xml:space="preserve">Lause 1: Henkilö, jolla on kamera ja joka kuvaa sotilasta. Lause 2: Ihminen kuvaa huonosti.</w:t>
      </w:r>
    </w:p>
    <w:p>
      <w:r>
        <w:rPr>
          <w:b/>
        </w:rPr>
        <w:t xml:space="preserve">Tulos</w:t>
      </w:r>
    </w:p>
    <w:p>
      <w:r>
        <w:t xml:space="preserve">Ihmisen kuvaaminen.</w:t>
      </w:r>
    </w:p>
    <w:p>
      <w:r>
        <w:rPr>
          <w:b/>
        </w:rPr>
        <w:t xml:space="preserve">Esimerkki 7.4776</w:t>
      </w:r>
    </w:p>
    <w:p>
      <w:r>
        <w:t xml:space="preserve">Lause 1: Sohvalla istuva nainen pitelee kissaa. Lause 2: Nainen puhuu kissalle.</w:t>
      </w:r>
    </w:p>
    <w:p>
      <w:r>
        <w:rPr>
          <w:b/>
        </w:rPr>
        <w:t xml:space="preserve">Tulos</w:t>
      </w:r>
    </w:p>
    <w:p>
      <w:r>
        <w:t xml:space="preserve">Nainen pitelee kissaa.</w:t>
      </w:r>
    </w:p>
    <w:p>
      <w:r>
        <w:rPr>
          <w:b/>
        </w:rPr>
        <w:t xml:space="preserve">Esimerkki 7.4777</w:t>
      </w:r>
    </w:p>
    <w:p>
      <w:r>
        <w:t xml:space="preserve">Lause 1: St Louis Jetsin jääkiekkoilija luistelee jäällä. Lause 2: Jääkiekkoilija luistelee ja tekee voittomaalin.</w:t>
      </w:r>
    </w:p>
    <w:p>
      <w:r>
        <w:rPr>
          <w:b/>
        </w:rPr>
        <w:t xml:space="preserve">Tulos</w:t>
      </w:r>
    </w:p>
    <w:p>
      <w:r>
        <w:t xml:space="preserve">Jääkiekkoilija luistelee.</w:t>
      </w:r>
    </w:p>
    <w:p>
      <w:r>
        <w:rPr>
          <w:b/>
        </w:rPr>
        <w:t xml:space="preserve">Esimerkki 7.4778</w:t>
      </w:r>
    </w:p>
    <w:p>
      <w:r>
        <w:t xml:space="preserve">Lause 1: Mies verkkareissa kävelee rantaa pitkin. Lause 2: Henkilö kävelee rannalla viileänä syksyisenä aamuna.</w:t>
      </w:r>
    </w:p>
    <w:p>
      <w:r>
        <w:rPr>
          <w:b/>
        </w:rPr>
        <w:t xml:space="preserve">Tulos</w:t>
      </w:r>
    </w:p>
    <w:p>
      <w:r>
        <w:t xml:space="preserve">Mies on rannalla</w:t>
      </w:r>
    </w:p>
    <w:p>
      <w:r>
        <w:rPr>
          <w:b/>
        </w:rPr>
        <w:t xml:space="preserve">Esimerkki 7.4779</w:t>
      </w:r>
    </w:p>
    <w:p>
      <w:r>
        <w:t xml:space="preserve">Lause 1: Aasialainen pöytätennispelaaja odottaa innokkaasti, että hänen vastustajansa syöttää pallon. Lause 2: Kaksi miestä kilpailee pöytätennisottelussa.</w:t>
      </w:r>
    </w:p>
    <w:p>
      <w:r>
        <w:rPr>
          <w:b/>
        </w:rPr>
        <w:t xml:space="preserve">Tulos</w:t>
      </w:r>
    </w:p>
    <w:p>
      <w:r>
        <w:t xml:space="preserve">Pingistä pelaava henkilö ennakoi toisen henkilön seuraavaa siirtoa.</w:t>
      </w:r>
    </w:p>
    <w:p>
      <w:r>
        <w:rPr>
          <w:b/>
        </w:rPr>
        <w:t xml:space="preserve">Esimerkki 7.4780</w:t>
      </w:r>
    </w:p>
    <w:p>
      <w:r>
        <w:t xml:space="preserve">Lause 1: Mustaan kypärään ja punaiseen pitkähihaiseen paitaan pukeutunut poika ajaa moottoripyörällään kivisen puron yli. Lause 2: Poika löytää uutta maata ajaessaan moottoripyörällään.</w:t>
      </w:r>
    </w:p>
    <w:p>
      <w:r>
        <w:rPr>
          <w:b/>
        </w:rPr>
        <w:t xml:space="preserve">Tulos</w:t>
      </w:r>
    </w:p>
    <w:p>
      <w:r>
        <w:t xml:space="preserve">Siellä on poika, joka ajaa moottoripyörällä.</w:t>
      </w:r>
    </w:p>
    <w:p>
      <w:r>
        <w:rPr>
          <w:b/>
        </w:rPr>
        <w:t xml:space="preserve">Esimerkki 7.4781</w:t>
      </w:r>
    </w:p>
    <w:p>
      <w:r>
        <w:t xml:space="preserve">Lause 1: Kauniisti pukeutunut mies kävelee pois bussipysäkiltä. Lause 2: Mies tuli töistä kotiin.</w:t>
      </w:r>
    </w:p>
    <w:p>
      <w:r>
        <w:rPr>
          <w:b/>
        </w:rPr>
        <w:t xml:space="preserve">Tulos</w:t>
      </w:r>
    </w:p>
    <w:p>
      <w:r>
        <w:t xml:space="preserve">Mies käveli pois bussipysäkiltä.</w:t>
      </w:r>
    </w:p>
    <w:p>
      <w:r>
        <w:rPr>
          <w:b/>
        </w:rPr>
        <w:t xml:space="preserve">Esimerkki 7.4782</w:t>
      </w:r>
    </w:p>
    <w:p>
      <w:r>
        <w:t xml:space="preserve">Lause 1: 2 miestä ajaa kilpaa kartingilla. Lause 2: Kaksi miestä on kartingradalla.</w:t>
      </w:r>
    </w:p>
    <w:p>
      <w:r>
        <w:rPr>
          <w:b/>
        </w:rPr>
        <w:t xml:space="preserve">Tulos</w:t>
      </w:r>
    </w:p>
    <w:p>
      <w:r>
        <w:t xml:space="preserve">Kaksi miestä ajaa kilpaa.</w:t>
      </w:r>
    </w:p>
    <w:p>
      <w:r>
        <w:rPr>
          <w:b/>
        </w:rPr>
        <w:t xml:space="preserve">Esimerkki 7.4783</w:t>
      </w:r>
    </w:p>
    <w:p>
      <w:r>
        <w:t xml:space="preserve">Lause 1: Nainen katsoo kameraan ja seisoo valkoiseen villapaitaan ja silmälaseihin pukeutuneen henkilön vieressä. Lause 2: Nainen ottaa kuvia tyttärestään.</w:t>
      </w:r>
    </w:p>
    <w:p>
      <w:r>
        <w:rPr>
          <w:b/>
        </w:rPr>
        <w:t xml:space="preserve">Tulos</w:t>
      </w:r>
    </w:p>
    <w:p>
      <w:r>
        <w:t xml:space="preserve">Nainen pitelee kameraa</w:t>
      </w:r>
    </w:p>
    <w:p>
      <w:r>
        <w:rPr>
          <w:b/>
        </w:rPr>
        <w:t xml:space="preserve">Esimerkki 7.4784</w:t>
      </w:r>
    </w:p>
    <w:p>
      <w:r>
        <w:t xml:space="preserve">Lause 1: Nuori mies, jolla on vihreä t-paita ja reppu selässä, odottaa muiden ihmisten kanssa kuljetusta. Lause 2: Nuori mies odottaa bussipysäkillä.</w:t>
      </w:r>
    </w:p>
    <w:p>
      <w:r>
        <w:rPr>
          <w:b/>
        </w:rPr>
        <w:t xml:space="preserve">Tulos</w:t>
      </w:r>
    </w:p>
    <w:p>
      <w:r>
        <w:t xml:space="preserve">Nuorella miehellä on vihreä t-paita.</w:t>
      </w:r>
    </w:p>
    <w:p>
      <w:r>
        <w:rPr>
          <w:b/>
        </w:rPr>
        <w:t xml:space="preserve">Esimerkki 7.4785</w:t>
      </w:r>
    </w:p>
    <w:p>
      <w:r>
        <w:t xml:space="preserve">Lause 1: Mies seisoo ja soittaa kitaraa. Lause 2: Mies soittaa konserttia yleisölle.</w:t>
      </w:r>
    </w:p>
    <w:p>
      <w:r>
        <w:rPr>
          <w:b/>
        </w:rPr>
        <w:t xml:space="preserve">Tulos</w:t>
      </w:r>
    </w:p>
    <w:p>
      <w:r>
        <w:t xml:space="preserve">Mies soittaa soitinta.</w:t>
      </w:r>
    </w:p>
    <w:p>
      <w:r>
        <w:rPr>
          <w:b/>
        </w:rPr>
        <w:t xml:space="preserve">Esimerkki 7.4786</w:t>
      </w:r>
    </w:p>
    <w:p>
      <w:r>
        <w:t xml:space="preserve">Lause 1: Useat erivärisiin vaatteisiin pukeutuneet miehet pitävät pyörärallia. Lause 2: Rallissa on 40 miestä.</w:t>
      </w:r>
    </w:p>
    <w:p>
      <w:r>
        <w:rPr>
          <w:b/>
        </w:rPr>
        <w:t xml:space="preserve">Tulos</w:t>
      </w:r>
    </w:p>
    <w:p>
      <w:r>
        <w:t xml:space="preserve">Miesten mukana on polkupyöriä.</w:t>
      </w:r>
    </w:p>
    <w:p>
      <w:r>
        <w:rPr>
          <w:b/>
        </w:rPr>
        <w:t xml:space="preserve">Esimerkki 7.4787</w:t>
      </w:r>
    </w:p>
    <w:p>
      <w:r>
        <w:t xml:space="preserve">Lause 1: Lapsi juoksee vedessä ulkona puistossa. Lause 2: Lapsi juoksee sprinklerin läpi.</w:t>
      </w:r>
    </w:p>
    <w:p>
      <w:r>
        <w:rPr>
          <w:b/>
        </w:rPr>
        <w:t xml:space="preserve">Tulos</w:t>
      </w:r>
    </w:p>
    <w:p>
      <w:r>
        <w:t xml:space="preserve">Lapsi juoksee ulkona.</w:t>
      </w:r>
    </w:p>
    <w:p>
      <w:r>
        <w:rPr>
          <w:b/>
        </w:rPr>
        <w:t xml:space="preserve">Esimerkki 7.4788</w:t>
      </w:r>
    </w:p>
    <w:p>
      <w:r>
        <w:t xml:space="preserve">Lause 1: Nainen ja koira ovat pellolla, jossa on kirkkaanvihreää ruohoa ja loistavan sininen taivas. Lause 2: Nainen leikkii koiransa kanssa.</w:t>
      </w:r>
    </w:p>
    <w:p>
      <w:r>
        <w:rPr>
          <w:b/>
        </w:rPr>
        <w:t xml:space="preserve">Tulos</w:t>
      </w:r>
    </w:p>
    <w:p>
      <w:r>
        <w:t xml:space="preserve">Nainen ja koira ovat ulkona.</w:t>
      </w:r>
    </w:p>
    <w:p>
      <w:r>
        <w:rPr>
          <w:b/>
        </w:rPr>
        <w:t xml:space="preserve">Esimerkki 7.4789</w:t>
      </w:r>
    </w:p>
    <w:p>
      <w:r>
        <w:t xml:space="preserve">Lause 1: Lähikuva uivasta koirasta. Lause 2: Vedenalainen kamera ottaa kuvan pennusta.</w:t>
      </w:r>
    </w:p>
    <w:p>
      <w:r>
        <w:rPr>
          <w:b/>
        </w:rPr>
        <w:t xml:space="preserve">Tulos</w:t>
      </w:r>
    </w:p>
    <w:p>
      <w:r>
        <w:t xml:space="preserve">Koira ui vesistössä.</w:t>
      </w:r>
    </w:p>
    <w:p>
      <w:r>
        <w:rPr>
          <w:b/>
        </w:rPr>
        <w:t xml:space="preserve">Esimerkki 7.4790</w:t>
      </w:r>
    </w:p>
    <w:p>
      <w:r>
        <w:t xml:space="preserve">Lause 1: Ihmiset arvostelevat lampaita valtion messuilla. Lause 2: karitsan terveydentila tarkastetaan.</w:t>
      </w:r>
    </w:p>
    <w:p>
      <w:r>
        <w:rPr>
          <w:b/>
        </w:rPr>
        <w:t xml:space="preserve">Tulos</w:t>
      </w:r>
    </w:p>
    <w:p>
      <w:r>
        <w:t xml:space="preserve">lampaat ovat ihmisen tarkastamia.</w:t>
      </w:r>
    </w:p>
    <w:p>
      <w:r>
        <w:rPr>
          <w:b/>
        </w:rPr>
        <w:t xml:space="preserve">Esimerkki 7.4791</w:t>
      </w:r>
    </w:p>
    <w:p>
      <w:r>
        <w:t xml:space="preserve">Lause 1: Rivi värikkäisiin pukuihin pukeutuneita naisia seisoo pyöreällä lavalla. Lause 2: Rivi värikkäisiin pukuihin pukeutuneita naisia seisoo pyöreällä lavalla kauneuskilpailua varten.</w:t>
      </w:r>
    </w:p>
    <w:p>
      <w:r>
        <w:rPr>
          <w:b/>
        </w:rPr>
        <w:t xml:space="preserve">Tulos</w:t>
      </w:r>
    </w:p>
    <w:p>
      <w:r>
        <w:t xml:space="preserve">Joukko värikkäisiin pukuihin pukeutuneita naisia seisoo lavalla.</w:t>
      </w:r>
    </w:p>
    <w:p>
      <w:r>
        <w:rPr>
          <w:b/>
        </w:rPr>
        <w:t xml:space="preserve">Esimerkki 7.4792</w:t>
      </w:r>
    </w:p>
    <w:p>
      <w:r>
        <w:t xml:space="preserve">Lause 1: Etualalla mies, jolla on valkoinen paita ja mustat housut ja joka ajaa polkupyörällä korin kanssa vilkkaalla kadulla. Lause 2: Punainen polkupyörä huristelee autojen vieressä.</w:t>
      </w:r>
    </w:p>
    <w:p>
      <w:r>
        <w:rPr>
          <w:b/>
        </w:rPr>
        <w:t xml:space="preserve">Tulos</w:t>
      </w:r>
    </w:p>
    <w:p>
      <w:r>
        <w:t xml:space="preserve">Polkupyörällä ajetaan vilkkaalla kadulla.</w:t>
      </w:r>
    </w:p>
    <w:p>
      <w:r>
        <w:rPr>
          <w:b/>
        </w:rPr>
        <w:t xml:space="preserve">Esimerkki 7.4793</w:t>
      </w:r>
    </w:p>
    <w:p>
      <w:r>
        <w:t xml:space="preserve">Lause 1: Muutama mies istuu avoimella portilla olevan alueen ulkopuolella syömässä lounastaan. Lause 2: Miehet syövät.</w:t>
      </w:r>
    </w:p>
    <w:p>
      <w:r>
        <w:rPr>
          <w:b/>
        </w:rPr>
        <w:t xml:space="preserve">Tulos</w:t>
      </w:r>
    </w:p>
    <w:p>
      <w:r>
        <w:t xml:space="preserve">Muutama mies syö lounasta.</w:t>
      </w:r>
    </w:p>
    <w:p>
      <w:r>
        <w:rPr>
          <w:b/>
        </w:rPr>
        <w:t xml:space="preserve">Esimerkki 7.4794</w:t>
      </w:r>
    </w:p>
    <w:p>
      <w:r>
        <w:t xml:space="preserve">Lause 1: Ruskea, pyöreä penkki on pienen puisen työpöydän edessä, jossa on paperityynyjä, kynttilä, pieni maljakko sekä suola- ja pippurilastuja. Lause 2: Pöydän päällä on ruudullinen pöytäliina.</w:t>
      </w:r>
    </w:p>
    <w:p>
      <w:r>
        <w:rPr>
          <w:b/>
        </w:rPr>
        <w:t xml:space="preserve">Tulos</w:t>
      </w:r>
    </w:p>
    <w:p>
      <w:r>
        <w:t xml:space="preserve">Työpöytä on tarkoitettu syömiseen.</w:t>
      </w:r>
    </w:p>
    <w:p>
      <w:r>
        <w:rPr>
          <w:b/>
        </w:rPr>
        <w:t xml:space="preserve">Esimerkki 7.4795</w:t>
      </w:r>
    </w:p>
    <w:p>
      <w:r>
        <w:t xml:space="preserve">Lause 1: Kaksi koiraa leikkii ja näyttää halailevan lumessa. Lause 2: Isot eläimet leikkivät</w:t>
      </w:r>
    </w:p>
    <w:p>
      <w:r>
        <w:rPr>
          <w:b/>
        </w:rPr>
        <w:t xml:space="preserve">Tulos</w:t>
      </w:r>
    </w:p>
    <w:p>
      <w:r>
        <w:t xml:space="preserve">Eläimet leikkivät</w:t>
      </w:r>
    </w:p>
    <w:p>
      <w:r>
        <w:rPr>
          <w:b/>
        </w:rPr>
        <w:t xml:space="preserve">Esimerkki 7.4796</w:t>
      </w:r>
    </w:p>
    <w:p>
      <w:r>
        <w:t xml:space="preserve">Lause 1: Kilpa-ajokoira on kuonokoppa ja sillä on raidallinen pelipaita# 8. Lause 2: Koirat ajavat kilpaa</w:t>
      </w:r>
    </w:p>
    <w:p>
      <w:r>
        <w:rPr>
          <w:b/>
        </w:rPr>
        <w:t xml:space="preserve">Tulos</w:t>
      </w:r>
    </w:p>
    <w:p>
      <w:r>
        <w:t xml:space="preserve">Koiralla on kuono</w:t>
      </w:r>
    </w:p>
    <w:p>
      <w:r>
        <w:rPr>
          <w:b/>
        </w:rPr>
        <w:t xml:space="preserve">Esimerkki 7.4797</w:t>
      </w:r>
    </w:p>
    <w:p>
      <w:r>
        <w:t xml:space="preserve">Lause 1: Ruskeapaitainen ja silmälasipäinen nainen katsoo näytöllä olevaa kaaviota. Lause 2: Nainen työskentelee tietokoneella toimistossa.</w:t>
      </w:r>
    </w:p>
    <w:p>
      <w:r>
        <w:rPr>
          <w:b/>
        </w:rPr>
        <w:t xml:space="preserve">Tulos</w:t>
      </w:r>
    </w:p>
    <w:p>
      <w:r>
        <w:t xml:space="preserve">Nainen katsoo kaaviota.</w:t>
      </w:r>
    </w:p>
    <w:p>
      <w:r>
        <w:rPr>
          <w:b/>
        </w:rPr>
        <w:t xml:space="preserve">Esimerkki 7.4798</w:t>
      </w:r>
    </w:p>
    <w:p>
      <w:r>
        <w:t xml:space="preserve">Lause 1: Ihmisillä on numeropalloja kädessään. Lause 2: Klovni pitää kädessään numeropalloja.</w:t>
      </w:r>
    </w:p>
    <w:p>
      <w:r>
        <w:rPr>
          <w:b/>
        </w:rPr>
        <w:t xml:space="preserve">Tulos</w:t>
      </w:r>
    </w:p>
    <w:p>
      <w:r>
        <w:t xml:space="preserve">Ihmiset pitelevät ilmapalloja.</w:t>
      </w:r>
    </w:p>
    <w:p>
      <w:r>
        <w:rPr>
          <w:b/>
        </w:rPr>
        <w:t xml:space="preserve">Esimerkki 7.4799</w:t>
      </w:r>
    </w:p>
    <w:p>
      <w:r>
        <w:t xml:space="preserve">Lause 1: Lapsi, jolla on hiukset sidottu, hymyilee. Lause 2: pikkulapsi tykkää pukeutua.</w:t>
      </w:r>
    </w:p>
    <w:p>
      <w:r>
        <w:rPr>
          <w:b/>
        </w:rPr>
        <w:t xml:space="preserve">Tulos</w:t>
      </w:r>
    </w:p>
    <w:p>
      <w:r>
        <w:t xml:space="preserve">on onnellinen lapsi</w:t>
      </w:r>
    </w:p>
    <w:p>
      <w:r>
        <w:rPr>
          <w:b/>
        </w:rPr>
        <w:t xml:space="preserve">Esimerkki 7.4800</w:t>
      </w:r>
    </w:p>
    <w:p>
      <w:r>
        <w:t xml:space="preserve">Lause 1: Maastopyöräilijät ratsastavat hyppyrimäestä. Lause 2: Ryhmä ihmisiä maastopyöräilykilpailussa.</w:t>
      </w:r>
    </w:p>
    <w:p>
      <w:r>
        <w:rPr>
          <w:b/>
        </w:rPr>
        <w:t xml:space="preserve">Tulos</w:t>
      </w:r>
    </w:p>
    <w:p>
      <w:r>
        <w:t xml:space="preserve">Ihmiset ajavat maastopyörillä</w:t>
      </w:r>
    </w:p>
    <w:p>
      <w:r>
        <w:rPr>
          <w:b/>
        </w:rPr>
        <w:t xml:space="preserve">Esimerkki 7.4801</w:t>
      </w:r>
    </w:p>
    <w:p>
      <w:r>
        <w:t xml:space="preserve">Lause 1: Rannalla on joukko ihmisiä, jotka rentoutuvat. Lause 2: Ryhmä ihmisiä ottaa aurinkoa rannalla.</w:t>
      </w:r>
    </w:p>
    <w:p>
      <w:r>
        <w:rPr>
          <w:b/>
        </w:rPr>
        <w:t xml:space="preserve">Tulos</w:t>
      </w:r>
    </w:p>
    <w:p>
      <w:r>
        <w:t xml:space="preserve">Ihmiset roikkuvat hiekassa.</w:t>
      </w:r>
    </w:p>
    <w:p>
      <w:r>
        <w:rPr>
          <w:b/>
        </w:rPr>
        <w:t xml:space="preserve">Esimerkki 7.4802</w:t>
      </w:r>
    </w:p>
    <w:p>
      <w:r>
        <w:t xml:space="preserve">Lause 1: Tyttö lukee lehteä. Lause 2: Tyttö selailee lehteä.</w:t>
      </w:r>
    </w:p>
    <w:p>
      <w:r>
        <w:rPr>
          <w:b/>
        </w:rPr>
        <w:t xml:space="preserve">Tulos</w:t>
      </w:r>
    </w:p>
    <w:p>
      <w:r>
        <w:t xml:space="preserve">Tyttö lukee lehteä</w:t>
      </w:r>
    </w:p>
    <w:p>
      <w:r>
        <w:rPr>
          <w:b/>
        </w:rPr>
        <w:t xml:space="preserve">Esimerkki 7.4803</w:t>
      </w:r>
    </w:p>
    <w:p>
      <w:r>
        <w:t xml:space="preserve">Lause 1: Mustaan hattuun ja siniseen shortsiin pukeutuneen miehen takapuoli kävelee kujalla. Lause 2: Mies käveli kujaa pitkin hakemaan lempileipiään.</w:t>
      </w:r>
    </w:p>
    <w:p>
      <w:r>
        <w:rPr>
          <w:b/>
        </w:rPr>
        <w:t xml:space="preserve">Tulos</w:t>
      </w:r>
    </w:p>
    <w:p>
      <w:r>
        <w:t xml:space="preserve">Miehellä on vaatteet päällä.</w:t>
      </w:r>
    </w:p>
    <w:p>
      <w:r>
        <w:rPr>
          <w:b/>
        </w:rPr>
        <w:t xml:space="preserve">Esimerkki 7.4804</w:t>
      </w:r>
    </w:p>
    <w:p>
      <w:r>
        <w:t xml:space="preserve">Lause 1: Pikkutyttö nauttii lumesta lumilautallaan. Lause 2: Pikkutyttö yrittää oppia lumilautailemaan kuten isänsä.</w:t>
      </w:r>
    </w:p>
    <w:p>
      <w:r>
        <w:rPr>
          <w:b/>
        </w:rPr>
        <w:t xml:space="preserve">Tulos</w:t>
      </w:r>
    </w:p>
    <w:p>
      <w:r>
        <w:t xml:space="preserve">Tyttö leikkii lumessa.</w:t>
      </w:r>
    </w:p>
    <w:p>
      <w:r>
        <w:rPr>
          <w:b/>
        </w:rPr>
        <w:t xml:space="preserve">Esimerkki 7.4805</w:t>
      </w:r>
    </w:p>
    <w:p>
      <w:r>
        <w:t xml:space="preserve">Lause 1: 4 ihmistä seisoo valokuvausliikkeen ulkopuolella Lause 2: 4 ihmistä seisoo jonossa odottamassa valokuvausliikkeen avaamista.</w:t>
      </w:r>
    </w:p>
    <w:p>
      <w:r>
        <w:rPr>
          <w:b/>
        </w:rPr>
        <w:t xml:space="preserve">Tulos</w:t>
      </w:r>
    </w:p>
    <w:p>
      <w:r>
        <w:t xml:space="preserve">Ihmiset ovat lähellä kauppaa.</w:t>
      </w:r>
    </w:p>
    <w:p>
      <w:r>
        <w:rPr>
          <w:b/>
        </w:rPr>
        <w:t xml:space="preserve">Esimerkki 7.4806</w:t>
      </w:r>
    </w:p>
    <w:p>
      <w:r>
        <w:t xml:space="preserve">Lause 1: Valkoisiin shortseihin pukeutunut nainen venyttelee ulkona puistossa. Lause 2: Nainen on valmistautumassa lenkille puistossa.</w:t>
      </w:r>
    </w:p>
    <w:p>
      <w:r>
        <w:rPr>
          <w:b/>
        </w:rPr>
        <w:t xml:space="preserve">Tulos</w:t>
      </w:r>
    </w:p>
    <w:p>
      <w:r>
        <w:t xml:space="preserve">Joku on mukana venyttelyssä puistossa.</w:t>
      </w:r>
    </w:p>
    <w:p>
      <w:r>
        <w:rPr>
          <w:b/>
        </w:rPr>
        <w:t xml:space="preserve">Esimerkki 7.4807</w:t>
      </w:r>
    </w:p>
    <w:p>
      <w:r>
        <w:t xml:space="preserve">Lause 1: Nämä ihmiset kiipeävät portaita ylös vuorelle Lause 2: Portaita on paljon.</w:t>
      </w:r>
    </w:p>
    <w:p>
      <w:r>
        <w:rPr>
          <w:b/>
        </w:rPr>
        <w:t xml:space="preserve">Tulos</w:t>
      </w:r>
    </w:p>
    <w:p>
      <w:r>
        <w:t xml:space="preserve">Portaat johtavat vuorelle.</w:t>
      </w:r>
    </w:p>
    <w:p>
      <w:r>
        <w:rPr>
          <w:b/>
        </w:rPr>
        <w:t xml:space="preserve">Esimerkki 7.4808</w:t>
      </w:r>
    </w:p>
    <w:p>
      <w:r>
        <w:t xml:space="preserve">Lause 1: Kolme miestä valmistaa kalaa ruostumattomasta teräksestä valmistetulla pöydällä ulkona aivan veden äärellä. Lause 2: Kolme miestä työstää kaloja, koska se on heidän työtään.</w:t>
      </w:r>
    </w:p>
    <w:p>
      <w:r>
        <w:rPr>
          <w:b/>
        </w:rPr>
        <w:t xml:space="preserve">Tulos</w:t>
      </w:r>
    </w:p>
    <w:p>
      <w:r>
        <w:t xml:space="preserve">Kolme miestä on veden äärellä.</w:t>
      </w:r>
    </w:p>
    <w:p>
      <w:r>
        <w:rPr>
          <w:b/>
        </w:rPr>
        <w:t xml:space="preserve">Esimerkki 7.4809</w:t>
      </w:r>
    </w:p>
    <w:p>
      <w:r>
        <w:t xml:space="preserve">Lause 1: Neljä kaukana olevaa hahmoa kävelee viljellyn pellon halki. Lause 2: Neljä miestä on pellolla.</w:t>
      </w:r>
    </w:p>
    <w:p>
      <w:r>
        <w:rPr>
          <w:b/>
        </w:rPr>
        <w:t xml:space="preserve">Tulos</w:t>
      </w:r>
    </w:p>
    <w:p>
      <w:r>
        <w:t xml:space="preserve">Ihmiset ovat pellolla.</w:t>
      </w:r>
    </w:p>
    <w:p>
      <w:r>
        <w:rPr>
          <w:b/>
        </w:rPr>
        <w:t xml:space="preserve">Esimerkki 7.4810</w:t>
      </w:r>
    </w:p>
    <w:p>
      <w:r>
        <w:t xml:space="preserve">Lause 1: Viisi oranssiliivistä miestä työskentelee yöllä kadun korjaustöissä. Lause 2: Miehet työskentelevät yöllä</w:t>
      </w:r>
    </w:p>
    <w:p>
      <w:r>
        <w:rPr>
          <w:b/>
        </w:rPr>
        <w:t xml:space="preserve">Tulos</w:t>
      </w:r>
    </w:p>
    <w:p>
      <w:r>
        <w:t xml:space="preserve">Miehet yllään eläinlääkärit</w:t>
      </w:r>
    </w:p>
    <w:p>
      <w:r>
        <w:rPr>
          <w:b/>
        </w:rPr>
        <w:t xml:space="preserve">Esimerkki 7.4811</w:t>
      </w:r>
    </w:p>
    <w:p>
      <w:r>
        <w:t xml:space="preserve">Lause 1: Ihmiset käyttäytyvät kuin zombit. Lause 2: Ihmiset pukeutuvat zombeiksi.</w:t>
      </w:r>
    </w:p>
    <w:p>
      <w:r>
        <w:rPr>
          <w:b/>
        </w:rPr>
        <w:t xml:space="preserve">Tulos</w:t>
      </w:r>
    </w:p>
    <w:p>
      <w:r>
        <w:t xml:space="preserve">Tytöllä on kädessään jotain</w:t>
      </w:r>
    </w:p>
    <w:p>
      <w:r>
        <w:rPr>
          <w:b/>
        </w:rPr>
        <w:t xml:space="preserve">Esimerkki 7.4812</w:t>
      </w:r>
    </w:p>
    <w:p>
      <w:r>
        <w:t xml:space="preserve">Lause 1: Ulkoa paistava auringonvalo antaa tavalliselle intialaiselle naiselle hetken kirkkautta. Lause 2: Auringonvalo paljastaa kadonneen esineen.</w:t>
      </w:r>
    </w:p>
    <w:p>
      <w:r>
        <w:rPr>
          <w:b/>
        </w:rPr>
        <w:t xml:space="preserve">Tulos</w:t>
      </w:r>
    </w:p>
    <w:p>
      <w:r>
        <w:t xml:space="preserve">Auringonpaiste antaa intialaiselle naiselle näkemystä.</w:t>
      </w:r>
    </w:p>
    <w:p>
      <w:r>
        <w:rPr>
          <w:b/>
        </w:rPr>
        <w:t xml:space="preserve">Esimerkki 7.4813</w:t>
      </w:r>
    </w:p>
    <w:p>
      <w:r>
        <w:t xml:space="preserve">Lause 1: Naispuolinen luistelija esittelee taitojaan. Lause 2: Naisluistelija tekee pyörähdystä.</w:t>
      </w:r>
    </w:p>
    <w:p>
      <w:r>
        <w:rPr>
          <w:b/>
        </w:rPr>
        <w:t xml:space="preserve">Tulos</w:t>
      </w:r>
    </w:p>
    <w:p>
      <w:r>
        <w:t xml:space="preserve">Naispuolinen luistelija on jäällä.</w:t>
      </w:r>
    </w:p>
    <w:p>
      <w:r>
        <w:rPr>
          <w:b/>
        </w:rPr>
        <w:t xml:space="preserve">Esimerkki 7.4814</w:t>
      </w:r>
    </w:p>
    <w:p>
      <w:r>
        <w:t xml:space="preserve">Lause 1: Kaksi punaisiin mustalaisvaatteisiin pukeutunutta naista tanssii pimeässä. Lause 2: Kaksi naista tanssii rituaalista tanssia saadakseen aikaan sateen.</w:t>
      </w:r>
    </w:p>
    <w:p>
      <w:r>
        <w:rPr>
          <w:b/>
        </w:rPr>
        <w:t xml:space="preserve">Tulos</w:t>
      </w:r>
    </w:p>
    <w:p>
      <w:r>
        <w:t xml:space="preserve">Kaksi naista pukeutuu mustalaisvaatteisiin.</w:t>
      </w:r>
    </w:p>
    <w:p>
      <w:r>
        <w:rPr>
          <w:b/>
        </w:rPr>
        <w:t xml:space="preserve">Esimerkki 7.4815</w:t>
      </w:r>
    </w:p>
    <w:p>
      <w:r>
        <w:t xml:space="preserve">Lause 1: Valkoiseen hameeseen pukeutunut nainen seisoo kahvilan sisäänkäynnin ulkopuolella. Lause 2: Nainen odottaa lounastapaamistaan.</w:t>
      </w:r>
    </w:p>
    <w:p>
      <w:r>
        <w:rPr>
          <w:b/>
        </w:rPr>
        <w:t xml:space="preserve">Tulos</w:t>
      </w:r>
    </w:p>
    <w:p>
      <w:r>
        <w:t xml:space="preserve">Valkopukuinen nainen seisoo kahvilan ulkopuolella.</w:t>
      </w:r>
    </w:p>
    <w:p>
      <w:r>
        <w:rPr>
          <w:b/>
        </w:rPr>
        <w:t xml:space="preserve">Esimerkki 7.4816</w:t>
      </w:r>
    </w:p>
    <w:p>
      <w:r>
        <w:t xml:space="preserve">Lause 1: Kolme pientä lasta syöttää kilpikonnalle vettä sinisestä astiasta. Lause 2: Kolme pientä tyttöä antaa kilpikonnalle vettä.</w:t>
      </w:r>
    </w:p>
    <w:p>
      <w:r>
        <w:rPr>
          <w:b/>
        </w:rPr>
        <w:t xml:space="preserve">Tulos</w:t>
      </w:r>
    </w:p>
    <w:p>
      <w:r>
        <w:t xml:space="preserve">Kilpikonnaa ruokitaan.</w:t>
      </w:r>
    </w:p>
    <w:p>
      <w:r>
        <w:rPr>
          <w:b/>
        </w:rPr>
        <w:t xml:space="preserve">Esimerkki 7.4817</w:t>
      </w:r>
    </w:p>
    <w:p>
      <w:r>
        <w:t xml:space="preserve">Lause 1: Pieni tyttö nauraa liukumäkeä alaspäin. Lause 2: Pieni tyttö nauraa, kun hän menee liukumäkeä alas pää edellä.</w:t>
      </w:r>
    </w:p>
    <w:p>
      <w:r>
        <w:rPr>
          <w:b/>
        </w:rPr>
        <w:t xml:space="preserve">Tulos</w:t>
      </w:r>
    </w:p>
    <w:p>
      <w:r>
        <w:t xml:space="preserve">Pieni tyttö nauraa.</w:t>
      </w:r>
    </w:p>
    <w:p>
      <w:r>
        <w:rPr>
          <w:b/>
        </w:rPr>
        <w:t xml:space="preserve">Esimerkki 7.4818</w:t>
      </w:r>
    </w:p>
    <w:p>
      <w:r>
        <w:t xml:space="preserve">Lause 1: Kaksi miespuolista jalkapalloilijaa vastakkaisesta joukkueesta yrittää hypätä ja kaataa toisensa. Lause 2: Ruoho oli vihreää</w:t>
      </w:r>
    </w:p>
    <w:p>
      <w:r>
        <w:rPr>
          <w:b/>
        </w:rPr>
        <w:t xml:space="preserve">Tulos</w:t>
      </w:r>
    </w:p>
    <w:p>
      <w:r>
        <w:t xml:space="preserve">pariskunta oli siellä</w:t>
      </w:r>
    </w:p>
    <w:p>
      <w:r>
        <w:rPr>
          <w:b/>
        </w:rPr>
        <w:t xml:space="preserve">Esimerkki 7.4819</w:t>
      </w:r>
    </w:p>
    <w:p>
      <w:r>
        <w:t xml:space="preserve">Lause 1: Kypäräpäinen poika ajaa pyörällä maratonilla. Lause 2: Poika johtaa kilpakumppaneita.</w:t>
      </w:r>
    </w:p>
    <w:p>
      <w:r>
        <w:rPr>
          <w:b/>
        </w:rPr>
        <w:t xml:space="preserve">Tulos</w:t>
      </w:r>
    </w:p>
    <w:p>
      <w:r>
        <w:t xml:space="preserve">Poika ajaa pyörällään tietä pitkin.</w:t>
      </w:r>
    </w:p>
    <w:p>
      <w:r>
        <w:rPr>
          <w:b/>
        </w:rPr>
        <w:t xml:space="preserve">Esimerkki 7.4820</w:t>
      </w:r>
    </w:p>
    <w:p>
      <w:r>
        <w:t xml:space="preserve">Lause 1: Mies syleilee nuorta naista, joka katsoo poispäin. Lause 2: Mies osoittaa hellyyttä naiselle.</w:t>
      </w:r>
    </w:p>
    <w:p>
      <w:r>
        <w:rPr>
          <w:b/>
        </w:rPr>
        <w:t xml:space="preserve">Tulos</w:t>
      </w:r>
    </w:p>
    <w:p>
      <w:r>
        <w:t xml:space="preserve">Mies halaa naista.</w:t>
      </w:r>
    </w:p>
    <w:p>
      <w:r>
        <w:rPr>
          <w:b/>
        </w:rPr>
        <w:t xml:space="preserve">Esimerkki 7.4821</w:t>
      </w:r>
    </w:p>
    <w:p>
      <w:r>
        <w:t xml:space="preserve">Lause 1: Lapsi punaisessa lyhyessä puvussa nauttii askartelusta. Lause 2: Lapsi tekee käsikalkkunaa.</w:t>
      </w:r>
    </w:p>
    <w:p>
      <w:r>
        <w:rPr>
          <w:b/>
        </w:rPr>
        <w:t xml:space="preserve">Tulos</w:t>
      </w:r>
    </w:p>
    <w:p>
      <w:r>
        <w:t xml:space="preserve">Lapsi nauttii käsitöistä.</w:t>
      </w:r>
    </w:p>
    <w:p>
      <w:r>
        <w:rPr>
          <w:b/>
        </w:rPr>
        <w:t xml:space="preserve">Esimerkki 7.4822</w:t>
      </w:r>
    </w:p>
    <w:p>
      <w:r>
        <w:t xml:space="preserve">Lause 1: Moottoripyöräilijä kivipolulla, taustalla kameraa pitelevä henkilö, ympärillä puita. Lause 2: Mies kuvaa</w:t>
      </w:r>
    </w:p>
    <w:p>
      <w:r>
        <w:rPr>
          <w:b/>
        </w:rPr>
        <w:t xml:space="preserve">Tulos</w:t>
      </w:r>
    </w:p>
    <w:p>
      <w:r>
        <w:t xml:space="preserve">Moottoripyörä kulkee kalliopolkua pitkin</w:t>
      </w:r>
    </w:p>
    <w:p>
      <w:r>
        <w:rPr>
          <w:b/>
        </w:rPr>
        <w:t xml:space="preserve">Esimerkki 7.4823</w:t>
      </w:r>
    </w:p>
    <w:p>
      <w:r>
        <w:t xml:space="preserve">Lause 1: Ryhmä ihmisiä rentoutuu rannalla rantatuoleineen ja eväineen. Lause 2: Ryhmä ystäviä nauraa rannalla.</w:t>
      </w:r>
    </w:p>
    <w:p>
      <w:r>
        <w:rPr>
          <w:b/>
        </w:rPr>
        <w:t xml:space="preserve">Tulos</w:t>
      </w:r>
    </w:p>
    <w:p>
      <w:r>
        <w:t xml:space="preserve">Ryhmä ihmisiä on rannalla.</w:t>
      </w:r>
    </w:p>
    <w:p>
      <w:r>
        <w:rPr>
          <w:b/>
        </w:rPr>
        <w:t xml:space="preserve">Esimerkki 7.4824</w:t>
      </w:r>
    </w:p>
    <w:p>
      <w:r>
        <w:t xml:space="preserve">Lause 1: Pieni valkoinen koira, jolla on sininen kaulus, kiipeää suuren tukin yli. Lause 2: Valkoinen koira kiipeää suuren tukin yli vedessä.</w:t>
      </w:r>
    </w:p>
    <w:p>
      <w:r>
        <w:rPr>
          <w:b/>
        </w:rPr>
        <w:t xml:space="preserve">Tulos</w:t>
      </w:r>
    </w:p>
    <w:p>
      <w:r>
        <w:t xml:space="preserve">Sinikauluksinen koira kiipeää toisen koiran päälle.</w:t>
      </w:r>
    </w:p>
    <w:p>
      <w:r>
        <w:rPr>
          <w:b/>
        </w:rPr>
        <w:t xml:space="preserve">Esimerkki 7.4825</w:t>
      </w:r>
    </w:p>
    <w:p>
      <w:r>
        <w:t xml:space="preserve">Lause 1: Viisi ihmistä jalkakäytävällä. Lause 2: Ulkona on ihmisiä puhumassa.</w:t>
      </w:r>
    </w:p>
    <w:p>
      <w:r>
        <w:rPr>
          <w:b/>
        </w:rPr>
        <w:t xml:space="preserve">Tulos</w:t>
      </w:r>
    </w:p>
    <w:p>
      <w:r>
        <w:t xml:space="preserve">Ulkona on ihmisiä.</w:t>
      </w:r>
    </w:p>
    <w:p>
      <w:r>
        <w:rPr>
          <w:b/>
        </w:rPr>
        <w:t xml:space="preserve">Esimerkki 7.4826</w:t>
      </w:r>
    </w:p>
    <w:p>
      <w:r>
        <w:t xml:space="preserve">Lause 1: Kaksi miestä seisoo kerrostalon edessä, jonka ympärillä on ruohoa ja puita. Lause 2: Miehet ovat lyhyitä</w:t>
      </w:r>
    </w:p>
    <w:p>
      <w:r>
        <w:rPr>
          <w:b/>
        </w:rPr>
        <w:t xml:space="preserve">Tulos</w:t>
      </w:r>
    </w:p>
    <w:p>
      <w:r>
        <w:t xml:space="preserve">Miehet ovat ulkona</w:t>
      </w:r>
    </w:p>
    <w:p>
      <w:r>
        <w:rPr>
          <w:b/>
        </w:rPr>
        <w:t xml:space="preserve">Esimerkki 7.4827</w:t>
      </w:r>
    </w:p>
    <w:p>
      <w:r>
        <w:t xml:space="preserve">Lause 1: Poika kyykistyy alas ja tekee suukkonaaman. Lause 2: Poika flirttaili tytön kanssa.</w:t>
      </w:r>
    </w:p>
    <w:p>
      <w:r>
        <w:rPr>
          <w:b/>
        </w:rPr>
        <w:t xml:space="preserve">Tulos</w:t>
      </w:r>
    </w:p>
    <w:p>
      <w:r>
        <w:t xml:space="preserve">Poika kyykistyy ja tekee suukkonaaman.</w:t>
      </w:r>
    </w:p>
    <w:p>
      <w:r>
        <w:rPr>
          <w:b/>
        </w:rPr>
        <w:t xml:space="preserve">Esimerkki 7.4828</w:t>
      </w:r>
    </w:p>
    <w:p>
      <w:r>
        <w:t xml:space="preserve">Lause 1: Kaksi ihmistä on nousemassa bussiin. Lause 2: Kaksi miestä on nousemassa bussiin matkatakseen keskustaan.</w:t>
      </w:r>
    </w:p>
    <w:p>
      <w:r>
        <w:rPr>
          <w:b/>
        </w:rPr>
        <w:t xml:space="preserve">Tulos</w:t>
      </w:r>
    </w:p>
    <w:p>
      <w:r>
        <w:t xml:space="preserve">Kaksi ihmistä kävelee kohti bussin ovia.</w:t>
      </w:r>
    </w:p>
    <w:p>
      <w:r>
        <w:rPr>
          <w:b/>
        </w:rPr>
        <w:t xml:space="preserve">Esimerkki 7.4829</w:t>
      </w:r>
    </w:p>
    <w:p>
      <w:r>
        <w:t xml:space="preserve">Lause 1: Useat naiset istuvat käsijohteista kiinni kaltevassa sukkulassa. Lause 2: Naiset pitävät tiukasti kiinni onnettomuuden varalta.</w:t>
      </w:r>
    </w:p>
    <w:p>
      <w:r>
        <w:rPr>
          <w:b/>
        </w:rPr>
        <w:t xml:space="preserve">Tulos</w:t>
      </w:r>
    </w:p>
    <w:p>
      <w:r>
        <w:t xml:space="preserve">Useat naiset pitävät kädenalituksia kaltevalla sukkulalla.</w:t>
      </w:r>
    </w:p>
    <w:p>
      <w:r>
        <w:rPr>
          <w:b/>
        </w:rPr>
        <w:t xml:space="preserve">Esimerkki 7.4830</w:t>
      </w:r>
    </w:p>
    <w:p>
      <w:r>
        <w:t xml:space="preserve">Lause 1: herrasmies kalastamassa betonilaiturilla kaupungissa Lause 2: herrasmies kalastamassa betonilaiturilla Wildwoodissa, NJ.</w:t>
      </w:r>
    </w:p>
    <w:p>
      <w:r>
        <w:rPr>
          <w:b/>
        </w:rPr>
        <w:t xml:space="preserve">Tulos</w:t>
      </w:r>
    </w:p>
    <w:p>
      <w:r>
        <w:t xml:space="preserve">Ihmiset kalastavat laiturilla.</w:t>
      </w:r>
    </w:p>
    <w:p>
      <w:r>
        <w:rPr>
          <w:b/>
        </w:rPr>
        <w:t xml:space="preserve">Esimerkki 7.4831</w:t>
      </w:r>
    </w:p>
    <w:p>
      <w:r>
        <w:t xml:space="preserve">Lause 1: Mies ja koira kävelevät sementtiportaita pitkin, kun huiviin pukeutunut nainen katselee alemmalla portaalla istuen. Lause 2: Mies vie koiraansa kävelylle ja toivoo, että naapuri pyytäisi liittyä heidän seuraansa.</w:t>
      </w:r>
    </w:p>
    <w:p>
      <w:r>
        <w:rPr>
          <w:b/>
        </w:rPr>
        <w:t xml:space="preserve">Tulos</w:t>
      </w:r>
    </w:p>
    <w:p>
      <w:r>
        <w:t xml:space="preserve">Nainen istuu ja katselee miehen ja koiran kävelyä.</w:t>
      </w:r>
    </w:p>
    <w:p>
      <w:r>
        <w:rPr>
          <w:b/>
        </w:rPr>
        <w:t xml:space="preserve">Esimerkki 7.4832</w:t>
      </w:r>
    </w:p>
    <w:p>
      <w:r>
        <w:t xml:space="preserve">Lause 1: Suuri joukko Elisabetin ajan Englannin pukuihin pukeutuneita ihmisiä seuraa paidattomien miesten painiottelua. Lause 2: Yleisö on kokonaan miehiä</w:t>
      </w:r>
    </w:p>
    <w:p>
      <w:r>
        <w:rPr>
          <w:b/>
        </w:rPr>
        <w:t xml:space="preserve">Tulos</w:t>
      </w:r>
    </w:p>
    <w:p>
      <w:r>
        <w:t xml:space="preserve">Siellä on suuri väkijoukko</w:t>
      </w:r>
    </w:p>
    <w:p>
      <w:r>
        <w:rPr>
          <w:b/>
        </w:rPr>
        <w:t xml:space="preserve">Esimerkki 7.4833</w:t>
      </w:r>
    </w:p>
    <w:p>
      <w:r>
        <w:t xml:space="preserve">Lause 1: nuoret aikuiset poseeraavat valokuvassa yöllä, ulkona on hieman koleaa. Lause 2: Nuoret aikuiset poseeraavat yhteensopivissa asuissa.</w:t>
      </w:r>
    </w:p>
    <w:p>
      <w:r>
        <w:rPr>
          <w:b/>
        </w:rPr>
        <w:t xml:space="preserve">Tulos</w:t>
      </w:r>
    </w:p>
    <w:p>
      <w:r>
        <w:t xml:space="preserve">Ihmisistä otetaan kuvia.</w:t>
      </w:r>
    </w:p>
    <w:p>
      <w:r>
        <w:rPr>
          <w:b/>
        </w:rPr>
        <w:t xml:space="preserve">Esimerkki 7.4834</w:t>
      </w:r>
    </w:p>
    <w:p>
      <w:r>
        <w:t xml:space="preserve">Lause 1: Mies työskentelee junan laskemiseksi kiskoille. Lause 2: Mies työskentelee hengenvaarallisessa tilanteessa.</w:t>
      </w:r>
    </w:p>
    <w:p>
      <w:r>
        <w:rPr>
          <w:b/>
        </w:rPr>
        <w:t xml:space="preserve">Tulos</w:t>
      </w:r>
    </w:p>
    <w:p>
      <w:r>
        <w:t xml:space="preserve">Työntekijä ratapihalla.</w:t>
      </w:r>
    </w:p>
    <w:p>
      <w:r>
        <w:rPr>
          <w:b/>
        </w:rPr>
        <w:t xml:space="preserve">Esimerkki 7.4835</w:t>
      </w:r>
    </w:p>
    <w:p>
      <w:r>
        <w:t xml:space="preserve">Lause 1: Neljä pientä lasta hiekkarannalla, taustalla kiviä ja muita. Lause 2: Lapset rakentavat hiekkalinnaa.</w:t>
      </w:r>
    </w:p>
    <w:p>
      <w:r>
        <w:rPr>
          <w:b/>
        </w:rPr>
        <w:t xml:space="preserve">Tulos</w:t>
      </w:r>
    </w:p>
    <w:p>
      <w:r>
        <w:t xml:space="preserve">Lapset rannalla.</w:t>
      </w:r>
    </w:p>
    <w:p>
      <w:r>
        <w:rPr>
          <w:b/>
        </w:rPr>
        <w:t xml:space="preserve">Esimerkki 7.4836</w:t>
      </w:r>
    </w:p>
    <w:p>
      <w:r>
        <w:t xml:space="preserve">Lause 1: Mies, jolla on valkoinen takki, jossa on nimi, seisoo hymyillen kameralle valkoisen seinän edessä, jonka alla on lamppu, joka valaisee useita kuvia ja julisteita. Lause 2: Mies hymyilee kuvaa ottavalle vaimolleen.</w:t>
      </w:r>
    </w:p>
    <w:p>
      <w:r>
        <w:rPr>
          <w:b/>
        </w:rPr>
        <w:t xml:space="preserve">Tulos</w:t>
      </w:r>
    </w:p>
    <w:p>
      <w:r>
        <w:t xml:space="preserve">Mies hymyilee.</w:t>
      </w:r>
    </w:p>
    <w:p>
      <w:r>
        <w:rPr>
          <w:b/>
        </w:rPr>
        <w:t xml:space="preserve">Esimerkki 7.4837</w:t>
      </w:r>
    </w:p>
    <w:p>
      <w:r>
        <w:t xml:space="preserve">Lause 1: Henkilö hevosensa selässä hyppää yli kestävyysradan hyppyrin. Lause 2: Hevonen on laskeutunut tähän hyppyyn monta kertaa aiemmin.</w:t>
      </w:r>
    </w:p>
    <w:p>
      <w:r>
        <w:rPr>
          <w:b/>
        </w:rPr>
        <w:t xml:space="preserve">Tulos</w:t>
      </w:r>
    </w:p>
    <w:p>
      <w:r>
        <w:t xml:space="preserve">Henkilö on hevosen selässä</w:t>
      </w:r>
    </w:p>
    <w:p>
      <w:r>
        <w:rPr>
          <w:b/>
        </w:rPr>
        <w:t xml:space="preserve">Esimerkki 7.4838</w:t>
      </w:r>
    </w:p>
    <w:p>
      <w:r>
        <w:t xml:space="preserve">Lause 1: Suuri koira katsoo ylöspäin uidessaan. Lause 2: Koira ui lapsen mukana.</w:t>
      </w:r>
    </w:p>
    <w:p>
      <w:r>
        <w:rPr>
          <w:b/>
        </w:rPr>
        <w:t xml:space="preserve">Tulos</w:t>
      </w:r>
    </w:p>
    <w:p>
      <w:r>
        <w:t xml:space="preserve">Koira ui</w:t>
      </w:r>
    </w:p>
    <w:p>
      <w:r>
        <w:rPr>
          <w:b/>
        </w:rPr>
        <w:t xml:space="preserve">Esimerkki 7.4839</w:t>
      </w:r>
    </w:p>
    <w:p>
      <w:r>
        <w:t xml:space="preserve">Lause 1: Viileänä mutta kirkkaana aamuna naiset kävelevät kadulla. Lause 2: Kadulla kävelee naisia, joilla on korkokengät.</w:t>
      </w:r>
    </w:p>
    <w:p>
      <w:r>
        <w:rPr>
          <w:b/>
        </w:rPr>
        <w:t xml:space="preserve">Tulos</w:t>
      </w:r>
    </w:p>
    <w:p>
      <w:r>
        <w:t xml:space="preserve">Naiset kävelevät kadulla.</w:t>
      </w:r>
    </w:p>
    <w:p>
      <w:r>
        <w:rPr>
          <w:b/>
        </w:rPr>
        <w:t xml:space="preserve">Esimerkki 7.4840</w:t>
      </w:r>
    </w:p>
    <w:p>
      <w:r>
        <w:t xml:space="preserve">Lause 1: Poika leikkii kädet ojennettuina jalkakäytävällä mukulakivikadun varrella. Lause 2: Poika leikkii ystäviensä kanssa</w:t>
      </w:r>
    </w:p>
    <w:p>
      <w:r>
        <w:rPr>
          <w:b/>
        </w:rPr>
        <w:t xml:space="preserve">Tulos</w:t>
      </w:r>
    </w:p>
    <w:p>
      <w:r>
        <w:t xml:space="preserve">Poika leikkii</w:t>
      </w:r>
    </w:p>
    <w:p>
      <w:r>
        <w:rPr>
          <w:b/>
        </w:rPr>
        <w:t xml:space="preserve">Esimerkki 7.4841</w:t>
      </w:r>
    </w:p>
    <w:p>
      <w:r>
        <w:t xml:space="preserve">Lause 1: Kaksi nuorta tyttöä roiskii lätäköissä Lause 2: Lätäkkö on likainen.</w:t>
      </w:r>
    </w:p>
    <w:p>
      <w:r>
        <w:rPr>
          <w:b/>
        </w:rPr>
        <w:t xml:space="preserve">Tulos</w:t>
      </w:r>
    </w:p>
    <w:p>
      <w:r>
        <w:t xml:space="preserve">Jotkut tytöt ovat vedessä.</w:t>
      </w:r>
    </w:p>
    <w:p>
      <w:r>
        <w:rPr>
          <w:b/>
        </w:rPr>
        <w:t xml:space="preserve">Esimerkki 7.4842</w:t>
      </w:r>
    </w:p>
    <w:p>
      <w:r>
        <w:t xml:space="preserve">Lause 1: Kaksi urheilijaa osallistuu japanilaiseen painiotteluun. Lause 2: Japanilaisessa painiottelussa kaksi ihmistä taistelee sushista.</w:t>
      </w:r>
    </w:p>
    <w:p>
      <w:r>
        <w:rPr>
          <w:b/>
        </w:rPr>
        <w:t xml:space="preserve">Tulos</w:t>
      </w:r>
    </w:p>
    <w:p>
      <w:r>
        <w:t xml:space="preserve">Japanilainen painiottelu on kahden ihmisen välinen ottelu.</w:t>
      </w:r>
    </w:p>
    <w:p>
      <w:r>
        <w:rPr>
          <w:b/>
        </w:rPr>
        <w:t xml:space="preserve">Esimerkki 7.4843</w:t>
      </w:r>
    </w:p>
    <w:p>
      <w:r>
        <w:t xml:space="preserve">Lause 1: Mies höyrystää maitoa espressokoneessa. Lause 2: Mies on töissä.</w:t>
      </w:r>
    </w:p>
    <w:p>
      <w:r>
        <w:rPr>
          <w:b/>
        </w:rPr>
        <w:t xml:space="preserve">Tulos</w:t>
      </w:r>
    </w:p>
    <w:p>
      <w:r>
        <w:t xml:space="preserve">Siellä on mies.</w:t>
      </w:r>
    </w:p>
    <w:p>
      <w:r>
        <w:rPr>
          <w:b/>
        </w:rPr>
        <w:t xml:space="preserve">Esimerkki 7.4844</w:t>
      </w:r>
    </w:p>
    <w:p>
      <w:r>
        <w:t xml:space="preserve">Lause 1: Mies metrossa puhuu puhelimeen. Lause 2: Mies kommunikoi toisen henkilön kanssa junaa odottaessaan.</w:t>
      </w:r>
    </w:p>
    <w:p>
      <w:r>
        <w:rPr>
          <w:b/>
        </w:rPr>
        <w:t xml:space="preserve">Tulos</w:t>
      </w:r>
    </w:p>
    <w:p>
      <w:r>
        <w:t xml:space="preserve">Maanalaisella juna-asemalla on henkilö, joka puhuu puhelimeen.</w:t>
      </w:r>
    </w:p>
    <w:p>
      <w:r>
        <w:rPr>
          <w:b/>
        </w:rPr>
        <w:t xml:space="preserve">Esimerkki 7.4845</w:t>
      </w:r>
    </w:p>
    <w:p>
      <w:r>
        <w:t xml:space="preserve">Lause 1: Mies seisoo Prince St. -kahvilan edessä. Lause 2: Prince-kahvilan edessä on joku. St. Cafe.</w:t>
      </w:r>
    </w:p>
    <w:p>
      <w:r>
        <w:rPr>
          <w:b/>
        </w:rPr>
        <w:t xml:space="preserve">Tulos</w:t>
      </w:r>
    </w:p>
    <w:p>
      <w:r>
        <w:t xml:space="preserve">Mies seisoo Prince St. Cafe -nimisen liikkeen edessä.</w:t>
      </w:r>
    </w:p>
    <w:p>
      <w:r>
        <w:rPr>
          <w:b/>
        </w:rPr>
        <w:t xml:space="preserve">Esimerkki 7.4846</w:t>
      </w:r>
    </w:p>
    <w:p>
      <w:r>
        <w:t xml:space="preserve">Lause 1: Kaupungin ja kaupunkilaisten keskellä. Lause 2: Ihmiset kuuluvat kaupunkiin.</w:t>
      </w:r>
    </w:p>
    <w:p>
      <w:r>
        <w:rPr>
          <w:b/>
        </w:rPr>
        <w:t xml:space="preserve">Tulos</w:t>
      </w:r>
    </w:p>
    <w:p>
      <w:r>
        <w:t xml:space="preserve">Kaupungin keskusta.</w:t>
      </w:r>
    </w:p>
    <w:p>
      <w:r>
        <w:rPr>
          <w:b/>
        </w:rPr>
        <w:t xml:space="preserve">Esimerkki 7.4847</w:t>
      </w:r>
    </w:p>
    <w:p>
      <w:r>
        <w:t xml:space="preserve">Lause 1: Miehet ja kaksi lasta pyydystävät kaloja verkolla. Lause 2: Isä ja hänen lapsensa kalastavat.</w:t>
      </w:r>
    </w:p>
    <w:p>
      <w:r>
        <w:rPr>
          <w:b/>
        </w:rPr>
        <w:t xml:space="preserve">Tulos</w:t>
      </w:r>
    </w:p>
    <w:p>
      <w:r>
        <w:t xml:space="preserve">Ihmiset kalastavat.</w:t>
      </w:r>
    </w:p>
    <w:p>
      <w:r>
        <w:rPr>
          <w:b/>
        </w:rPr>
        <w:t xml:space="preserve">Esimerkki 7.4848</w:t>
      </w:r>
    </w:p>
    <w:p>
      <w:r>
        <w:t xml:space="preserve">Lause 1: Mies soittaa säkkipilliin puhaltaen, kun toinen mies testaa sointia elektronisella virittimellä. Lause 2: Mies soittaa musiikkia, kun toinen mies testaa sitä.</w:t>
      </w:r>
    </w:p>
    <w:p>
      <w:r>
        <w:rPr>
          <w:b/>
        </w:rPr>
        <w:t xml:space="preserve">Tulos</w:t>
      </w:r>
    </w:p>
    <w:p>
      <w:r>
        <w:t xml:space="preserve">Mies soittaa säkkipilliä ja toinen mies testaa hänen soittoäänensä.</w:t>
      </w:r>
    </w:p>
    <w:p>
      <w:r>
        <w:rPr>
          <w:b/>
        </w:rPr>
        <w:t xml:space="preserve">Esimerkki 7.4849</w:t>
      </w:r>
    </w:p>
    <w:p>
      <w:r>
        <w:t xml:space="preserve">Lause 1: Kaksi miestä, toinen kalju, toinen mustapäinen, pidättelee kaksiosaiseen juoksupukuun pukeutunutta joukkuepelaajaa. Lause 2: Kaksi miestä, toinen kalju ja toinen mustahiuksinen, pitävät joukkuetoveriaan pystyssä.</w:t>
      </w:r>
    </w:p>
    <w:p>
      <w:r>
        <w:rPr>
          <w:b/>
        </w:rPr>
        <w:t xml:space="preserve">Tulos</w:t>
      </w:r>
    </w:p>
    <w:p>
      <w:r>
        <w:t xml:space="preserve">Kaksi miestä nostaa juoksupukuun pukeutunutta miestä ylös.</w:t>
      </w:r>
    </w:p>
    <w:p>
      <w:r>
        <w:rPr>
          <w:b/>
        </w:rPr>
        <w:t xml:space="preserve">Esimerkki 7.4850</w:t>
      </w:r>
    </w:p>
    <w:p>
      <w:r>
        <w:t xml:space="preserve">Lause 1: Suuri mustavalkoinen koira hyppii lumessa. Lause 2: koira leikkii lumessa.</w:t>
      </w:r>
    </w:p>
    <w:p>
      <w:r>
        <w:rPr>
          <w:b/>
        </w:rPr>
        <w:t xml:space="preserve">Tulos</w:t>
      </w:r>
    </w:p>
    <w:p>
      <w:r>
        <w:t xml:space="preserve">koira hyppää</w:t>
      </w:r>
    </w:p>
    <w:p>
      <w:r>
        <w:rPr>
          <w:b/>
        </w:rPr>
        <w:t xml:space="preserve">Esimerkki 7.4851</w:t>
      </w:r>
    </w:p>
    <w:p>
      <w:r>
        <w:t xml:space="preserve">Lause 1: Taustalla on puita, joissa ei ole lehtiä. Lause 2: Puut ovat ruskeita.</w:t>
      </w:r>
    </w:p>
    <w:p>
      <w:r>
        <w:rPr>
          <w:b/>
        </w:rPr>
        <w:t xml:space="preserve">Tulos</w:t>
      </w:r>
    </w:p>
    <w:p>
      <w:r>
        <w:t xml:space="preserve">Puissa ei ole lehtiä.</w:t>
      </w:r>
    </w:p>
    <w:p>
      <w:r>
        <w:rPr>
          <w:b/>
        </w:rPr>
        <w:t xml:space="preserve">Esimerkki 7.4852</w:t>
      </w:r>
    </w:p>
    <w:p>
      <w:r>
        <w:t xml:space="preserve">Lause 1: Tarjoilija, jolla on vihreä ruokalista, ottaa tilausta vastaan. Lause 2: Tilaus on hyvin kallis.</w:t>
      </w:r>
    </w:p>
    <w:p>
      <w:r>
        <w:rPr>
          <w:b/>
        </w:rPr>
        <w:t xml:space="preserve">Tulos</w:t>
      </w:r>
    </w:p>
    <w:p>
      <w:r>
        <w:t xml:space="preserve">Tarjoilija ottaa tilausta vastaan.</w:t>
      </w:r>
    </w:p>
    <w:p>
      <w:r>
        <w:rPr>
          <w:b/>
        </w:rPr>
        <w:t xml:space="preserve">Esimerkki 7.4853</w:t>
      </w:r>
    </w:p>
    <w:p>
      <w:r>
        <w:t xml:space="preserve">Lause 1: Isä ja poika tutkivat kallioista rantaa, kun isä opettaa pojalle snorklauksen perustekniikoita. Lause 2: he puhuvat kovaa</w:t>
      </w:r>
    </w:p>
    <w:p>
      <w:r>
        <w:rPr>
          <w:b/>
        </w:rPr>
        <w:t xml:space="preserve">Tulos</w:t>
      </w:r>
    </w:p>
    <w:p>
      <w:r>
        <w:t xml:space="preserve">IHMISET OLIVAT NURMIKOLLA</w:t>
      </w:r>
    </w:p>
    <w:p>
      <w:r>
        <w:rPr>
          <w:b/>
        </w:rPr>
        <w:t xml:space="preserve">Esimerkki 7.4854</w:t>
      </w:r>
    </w:p>
    <w:p>
      <w:r>
        <w:t xml:space="preserve">Lause 1: Karheapartainen mies jakaa lentolehtisiä muutaman porttiin kiinnitetyn polkupyörän vieressä. Lause 2: Parrakas mies jakaa poliittisia lentolehtisiä.</w:t>
      </w:r>
    </w:p>
    <w:p>
      <w:r>
        <w:rPr>
          <w:b/>
        </w:rPr>
        <w:t xml:space="preserve">Tulos</w:t>
      </w:r>
    </w:p>
    <w:p>
      <w:r>
        <w:t xml:space="preserve">Parrakas mies jakaa lentolehtisiä.</w:t>
      </w:r>
    </w:p>
    <w:p>
      <w:r>
        <w:rPr>
          <w:b/>
        </w:rPr>
        <w:t xml:space="preserve">Esimerkki 7.4855</w:t>
      </w:r>
    </w:p>
    <w:p>
      <w:r>
        <w:t xml:space="preserve">Lause 1: Nuori nainen, jolla on musta pusero, siniset farkut ja sandaalit, seisoo toisen nuoren naisen takana, joka istuu ja jonka ympärille on puettu punainen poncho, kun ensimmäinen nuori nainen leikkaa hiuksiaan. Lause 2: Nainen on leikkauttamassa hiuksiaan.</w:t>
      </w:r>
    </w:p>
    <w:p>
      <w:r>
        <w:rPr>
          <w:b/>
        </w:rPr>
        <w:t xml:space="preserve">Tulos</w:t>
      </w:r>
    </w:p>
    <w:p>
      <w:r>
        <w:t xml:space="preserve">Istuva nainen on leikkauttamassa hiuksiaan.</w:t>
      </w:r>
    </w:p>
    <w:p>
      <w:r>
        <w:rPr>
          <w:b/>
        </w:rPr>
        <w:t xml:space="preserve">Esimerkki 7.4856</w:t>
      </w:r>
    </w:p>
    <w:p>
      <w:r>
        <w:t xml:space="preserve">Lause 1: Joku limenvihreäpaitainen henkilö pitää kiinni puusta. Lause 2: Nainen poseeraa kuvaa varten halaten puuta.</w:t>
      </w:r>
    </w:p>
    <w:p>
      <w:r>
        <w:rPr>
          <w:b/>
        </w:rPr>
        <w:t xml:space="preserve">Tulos</w:t>
      </w:r>
    </w:p>
    <w:p>
      <w:r>
        <w:t xml:space="preserve">Joku halaa puuta.</w:t>
      </w:r>
    </w:p>
    <w:p>
      <w:r>
        <w:rPr>
          <w:b/>
        </w:rPr>
        <w:t xml:space="preserve">Esimerkki 7.4857</w:t>
      </w:r>
    </w:p>
    <w:p>
      <w:r>
        <w:t xml:space="preserve">Lause 1: Kaksi miestä puhuu kukkatelineestä. Lause 2: Kaksi miestä puhuu vaimoistaan.</w:t>
      </w:r>
    </w:p>
    <w:p>
      <w:r>
        <w:rPr>
          <w:b/>
        </w:rPr>
        <w:t xml:space="preserve">Tulos</w:t>
      </w:r>
    </w:p>
    <w:p>
      <w:r>
        <w:t xml:space="preserve">Kaksi miestä puhuu.</w:t>
      </w:r>
    </w:p>
    <w:p>
      <w:r>
        <w:rPr>
          <w:b/>
        </w:rPr>
        <w:t xml:space="preserve">Esimerkki 7.4858</w:t>
      </w:r>
    </w:p>
    <w:p>
      <w:r>
        <w:t xml:space="preserve">Lause 1: Vanhempi ja lapsi istuvat yhdessä. Lause 2: Äiti ja tytär ruokailevat ruokasalissa.</w:t>
      </w:r>
    </w:p>
    <w:p>
      <w:r>
        <w:rPr>
          <w:b/>
        </w:rPr>
        <w:t xml:space="preserve">Tulos</w:t>
      </w:r>
    </w:p>
    <w:p>
      <w:r>
        <w:t xml:space="preserve">Kaksi ihmistä ei seiso.</w:t>
      </w:r>
    </w:p>
    <w:p>
      <w:r>
        <w:rPr>
          <w:b/>
        </w:rPr>
        <w:t xml:space="preserve">Esimerkki 7.4859</w:t>
      </w:r>
    </w:p>
    <w:p>
      <w:r>
        <w:t xml:space="preserve">Lause 1: Kaksi nuorta miestä istuu pöydän ääressä dominopelin kanssa ja mustapukuinen nainen puhuu, kun he hymyilevät kameralle. Lause 2: Heistä otetaan kuva lehteä varten.</w:t>
      </w:r>
    </w:p>
    <w:p>
      <w:r>
        <w:rPr>
          <w:b/>
        </w:rPr>
        <w:t xml:space="preserve">Tulos</w:t>
      </w:r>
    </w:p>
    <w:p>
      <w:r>
        <w:t xml:space="preserve">Kaksi miestä leikkii yhdessä</w:t>
      </w:r>
    </w:p>
    <w:p>
      <w:r>
        <w:rPr>
          <w:b/>
        </w:rPr>
        <w:t xml:space="preserve">Esimerkki 7.4860</w:t>
      </w:r>
    </w:p>
    <w:p>
      <w:r>
        <w:t xml:space="preserve">Lause 1: Ihmisjoukko odottaa jonossa. Lause 2: Ihmiset jonottavat elokuviin.</w:t>
      </w:r>
    </w:p>
    <w:p>
      <w:r>
        <w:rPr>
          <w:b/>
        </w:rPr>
        <w:t xml:space="preserve">Tulos</w:t>
      </w:r>
    </w:p>
    <w:p>
      <w:r>
        <w:t xml:space="preserve">jonossa odottavat ihmiset</w:t>
      </w:r>
    </w:p>
    <w:p>
      <w:r>
        <w:rPr>
          <w:b/>
        </w:rPr>
        <w:t xml:space="preserve">Esimerkki 7.4861</w:t>
      </w:r>
    </w:p>
    <w:p>
      <w:r>
        <w:t xml:space="preserve">Lause 1: Ikkunan ulkopuolella näkyy likainen alue, joka näyttää sateesta likaiselta. Lause 2: Sade teki mutalammikon.</w:t>
      </w:r>
    </w:p>
    <w:p>
      <w:r>
        <w:rPr>
          <w:b/>
        </w:rPr>
        <w:t xml:space="preserve">Tulos</w:t>
      </w:r>
    </w:p>
    <w:p>
      <w:r>
        <w:t xml:space="preserve">Ulkona on mutaa</w:t>
      </w:r>
    </w:p>
    <w:p>
      <w:r>
        <w:rPr>
          <w:b/>
        </w:rPr>
        <w:t xml:space="preserve">Esimerkki 7.4862</w:t>
      </w:r>
    </w:p>
    <w:p>
      <w:r>
        <w:t xml:space="preserve">Lause 1: Punatukkainen nainen istuu rannalla. Lause 2: Nainen ruskettuu.</w:t>
      </w:r>
    </w:p>
    <w:p>
      <w:r>
        <w:rPr>
          <w:b/>
        </w:rPr>
        <w:t xml:space="preserve">Tulos</w:t>
      </w:r>
    </w:p>
    <w:p>
      <w:r>
        <w:t xml:space="preserve">Naaras on rannalla.</w:t>
      </w:r>
    </w:p>
    <w:p>
      <w:r>
        <w:rPr>
          <w:b/>
        </w:rPr>
        <w:t xml:space="preserve">Esimerkki 7.4863</w:t>
      </w:r>
    </w:p>
    <w:p>
      <w:r>
        <w:t xml:space="preserve">Lause 1: Tatuoitu juoksija kilpailee maantiejuoksussa. Lause 2: Tatuoitu juoksija on mies.</w:t>
      </w:r>
    </w:p>
    <w:p>
      <w:r>
        <w:rPr>
          <w:b/>
        </w:rPr>
        <w:t xml:space="preserve">Tulos</w:t>
      </w:r>
    </w:p>
    <w:p>
      <w:r>
        <w:t xml:space="preserve">Juoksija kilpailee muiden ihmisten kanssa.</w:t>
      </w:r>
    </w:p>
    <w:p>
      <w:r>
        <w:rPr>
          <w:b/>
        </w:rPr>
        <w:t xml:space="preserve">Esimerkki 7.4864</w:t>
      </w:r>
    </w:p>
    <w:p>
      <w:r>
        <w:t xml:space="preserve">Lause 1: Kaksi miestä ja nainen seisovat modernin rakennuksen edessä. Lause 2: Ryhmä kiusallisilla treffeillä.</w:t>
      </w:r>
    </w:p>
    <w:p>
      <w:r>
        <w:rPr>
          <w:b/>
        </w:rPr>
        <w:t xml:space="preserve">Tulos</w:t>
      </w:r>
    </w:p>
    <w:p>
      <w:r>
        <w:t xml:space="preserve">Kaksi miestä on ulkona naisen kanssa</w:t>
      </w:r>
    </w:p>
    <w:p>
      <w:r>
        <w:rPr>
          <w:b/>
        </w:rPr>
        <w:t xml:space="preserve">Esimerkki 7.4865</w:t>
      </w:r>
    </w:p>
    <w:p>
      <w:r>
        <w:t xml:space="preserve">Lause 1: Neljä bikineihin pukeutunutta naista pelaa lentopalloa rannalla. Lause 2: Lentopalloa pelaavien naisten välissä on verkko.</w:t>
      </w:r>
    </w:p>
    <w:p>
      <w:r>
        <w:rPr>
          <w:b/>
        </w:rPr>
        <w:t xml:space="preserve">Tulos</w:t>
      </w:r>
    </w:p>
    <w:p>
      <w:r>
        <w:t xml:space="preserve">Rannalla on lämmin sää.</w:t>
      </w:r>
    </w:p>
    <w:p>
      <w:r>
        <w:rPr>
          <w:b/>
        </w:rPr>
        <w:t xml:space="preserve">Esimerkki 7.4866</w:t>
      </w:r>
    </w:p>
    <w:p>
      <w:r>
        <w:t xml:space="preserve">Lause 1: Valkoiseen takkiin pukeutunut apteekkari pitelee pilleripulloa pilleripulloja täynnä olevan tiskin vieressä. Lause 2: apteekkari työskentelee apteekissaan.</w:t>
      </w:r>
    </w:p>
    <w:p>
      <w:r>
        <w:rPr>
          <w:b/>
        </w:rPr>
        <w:t xml:space="preserve">Tulos</w:t>
      </w:r>
    </w:p>
    <w:p>
      <w:r>
        <w:t xml:space="preserve">Apteekkari, jolla on pillereitä</w:t>
      </w:r>
    </w:p>
    <w:p>
      <w:r>
        <w:rPr>
          <w:b/>
        </w:rPr>
        <w:t xml:space="preserve">Esimerkki 7.4867</w:t>
      </w:r>
    </w:p>
    <w:p>
      <w:r>
        <w:t xml:space="preserve">Lause 1: Suuri ruskea koira juoksee ruohikossa suuri keppi suussaan. Lause 2: Koira leikkii noutoa omistajansa kanssa.</w:t>
      </w:r>
    </w:p>
    <w:p>
      <w:r>
        <w:rPr>
          <w:b/>
        </w:rPr>
        <w:t xml:space="preserve">Tulos</w:t>
      </w:r>
    </w:p>
    <w:p>
      <w:r>
        <w:t xml:space="preserve">Koiralla on keppi suussaan.</w:t>
      </w:r>
    </w:p>
    <w:p>
      <w:r>
        <w:rPr>
          <w:b/>
        </w:rPr>
        <w:t xml:space="preserve">Esimerkki 7.4868</w:t>
      </w:r>
    </w:p>
    <w:p>
      <w:r>
        <w:t xml:space="preserve">Lause 1: Lumilautailija yrittää hyppyä käsityönä tehdyllä hiihtoladulla. Lause 2: Lumilautailija lentää hyppyreissultaan pois.</w:t>
      </w:r>
    </w:p>
    <w:p>
      <w:r>
        <w:rPr>
          <w:b/>
        </w:rPr>
        <w:t xml:space="preserve">Tulos</w:t>
      </w:r>
    </w:p>
    <w:p>
      <w:r>
        <w:t xml:space="preserve">Lumilautailija hyppää hiihtoladulla hyppäämään</w:t>
      </w:r>
    </w:p>
    <w:p>
      <w:r>
        <w:rPr>
          <w:b/>
        </w:rPr>
        <w:t xml:space="preserve">Esimerkki 7.4869</w:t>
      </w:r>
    </w:p>
    <w:p>
      <w:r>
        <w:t xml:space="preserve">Lause 1: Sinipukuinen mies kiipeää kalliojyrkänteelle kiinnitettyjen köysien avulla. Lause 2: Mies on lähellä kallion huippua.</w:t>
      </w:r>
    </w:p>
    <w:p>
      <w:r>
        <w:rPr>
          <w:b/>
        </w:rPr>
        <w:t xml:space="preserve">Tulos</w:t>
      </w:r>
    </w:p>
    <w:p>
      <w:r>
        <w:t xml:space="preserve">Henkilö on jyrkänteellä.</w:t>
      </w:r>
    </w:p>
    <w:p>
      <w:r>
        <w:rPr>
          <w:b/>
        </w:rPr>
        <w:t xml:space="preserve">Esimerkki 7.4870</w:t>
      </w:r>
    </w:p>
    <w:p>
      <w:r>
        <w:t xml:space="preserve">Lause 1: Yleisö seuraa ylimitoitettua shakkiottelua. Lause 2: Nämä ovat maan parhaat shakinpelaajat.</w:t>
      </w:r>
    </w:p>
    <w:p>
      <w:r>
        <w:rPr>
          <w:b/>
        </w:rPr>
        <w:t xml:space="preserve">Tulos</w:t>
      </w:r>
    </w:p>
    <w:p>
      <w:r>
        <w:t xml:space="preserve">Kaksi ihmistä pelaa shakkia.</w:t>
      </w:r>
    </w:p>
    <w:p>
      <w:r>
        <w:rPr>
          <w:b/>
        </w:rPr>
        <w:t xml:space="preserve">Esimerkki 7.4871</w:t>
      </w:r>
    </w:p>
    <w:p>
      <w:r>
        <w:t xml:space="preserve">Lause 1: Laskuvarjohyppääjä ilmassa. Lause 2: He tekevät temppua.</w:t>
      </w:r>
    </w:p>
    <w:p>
      <w:r>
        <w:rPr>
          <w:b/>
        </w:rPr>
        <w:t xml:space="preserve">Tulos</w:t>
      </w:r>
    </w:p>
    <w:p>
      <w:r>
        <w:t xml:space="preserve">Ilmassa on joku, jolla on laskuvarjo.</w:t>
      </w:r>
    </w:p>
    <w:p>
      <w:r>
        <w:rPr>
          <w:b/>
        </w:rPr>
        <w:t xml:space="preserve">Esimerkki 7.4872</w:t>
      </w:r>
    </w:p>
    <w:p>
      <w:r>
        <w:t xml:space="preserve">Lause 1: Yksi aikuinen ja kolme lasta kerääntyivät lattialle katsomaan digikameran kuvaa. Lause 2: Joukko ihmisiä katselee vanhoja kuvia...</w:t>
      </w:r>
    </w:p>
    <w:p>
      <w:r>
        <w:rPr>
          <w:b/>
        </w:rPr>
        <w:t xml:space="preserve">Tulos</w:t>
      </w:r>
    </w:p>
    <w:p>
      <w:r>
        <w:t xml:space="preserve">Jotkut lapset ja aikuinen ihastelevat valokuvaa.</w:t>
      </w:r>
    </w:p>
    <w:p>
      <w:r>
        <w:rPr>
          <w:b/>
        </w:rPr>
        <w:t xml:space="preserve">Esimerkki 7.4873</w:t>
      </w:r>
    </w:p>
    <w:p>
      <w:r>
        <w:t xml:space="preserve">Lause 1: Nuori tyttö unohtaa huoneensa askareet, kun kirja kiehtoo häntä. Lause 2: Nuori tyttö ei ole kovin fiksu.</w:t>
      </w:r>
    </w:p>
    <w:p>
      <w:r>
        <w:rPr>
          <w:b/>
        </w:rPr>
        <w:t xml:space="preserve">Tulos</w:t>
      </w:r>
    </w:p>
    <w:p>
      <w:r>
        <w:t xml:space="preserve">Nuori tyttö ei muista kotitöitään.</w:t>
      </w:r>
    </w:p>
    <w:p>
      <w:r>
        <w:rPr>
          <w:b/>
        </w:rPr>
        <w:t xml:space="preserve">Esimerkki 7.4874</w:t>
      </w:r>
    </w:p>
    <w:p>
      <w:r>
        <w:t xml:space="preserve">Lause 1: Kaksi kiinalaista poikaa kahden virvoitusjuoma-automaatin luona. Lause 2: Pojat ovat sisätiloissa.</w:t>
      </w:r>
    </w:p>
    <w:p>
      <w:r>
        <w:rPr>
          <w:b/>
        </w:rPr>
        <w:t xml:space="preserve">Tulos</w:t>
      </w:r>
    </w:p>
    <w:p>
      <w:r>
        <w:t xml:space="preserve">Pojilla ei ole partaa.</w:t>
      </w:r>
    </w:p>
    <w:p>
      <w:r>
        <w:rPr>
          <w:b/>
        </w:rPr>
        <w:t xml:space="preserve">Esimerkki 7.4875</w:t>
      </w:r>
    </w:p>
    <w:p>
      <w:r>
        <w:t xml:space="preserve">Lause 1: Pikkutyttö seisoo innokkaasti kilpakumppanien vieressä odottaen kättelyä. Lause 2: Vaalea lapsi seisoo kilpakumppanien vieressä odottaen kättelyä.</w:t>
      </w:r>
    </w:p>
    <w:p>
      <w:r>
        <w:rPr>
          <w:b/>
        </w:rPr>
        <w:t xml:space="preserve">Tulos</w:t>
      </w:r>
    </w:p>
    <w:p>
      <w:r>
        <w:t xml:space="preserve">Lapsi seisoo kilpailijoiden vieressä odottamassa kättelyä.</w:t>
      </w:r>
    </w:p>
    <w:p>
      <w:r>
        <w:rPr>
          <w:b/>
        </w:rPr>
        <w:t xml:space="preserve">Esimerkki 7.4876</w:t>
      </w:r>
    </w:p>
    <w:p>
      <w:r>
        <w:t xml:space="preserve">Lause 1: Kaksi miestä hyppää altaaseen ja juoksee kilpaa toiselle puolelle. Lause 2: Allas on olympialaisten kokoinen.</w:t>
      </w:r>
    </w:p>
    <w:p>
      <w:r>
        <w:rPr>
          <w:b/>
        </w:rPr>
        <w:t xml:space="preserve">Tulos</w:t>
      </w:r>
    </w:p>
    <w:p>
      <w:r>
        <w:t xml:space="preserve">Ihmiset hyppäävät altaaseen.</w:t>
      </w:r>
    </w:p>
    <w:p>
      <w:r>
        <w:rPr>
          <w:b/>
        </w:rPr>
        <w:t xml:space="preserve">Esimerkki 7.4877</w:t>
      </w:r>
    </w:p>
    <w:p>
      <w:r>
        <w:t xml:space="preserve">Lause 1: kaksi naista katselee vuoristonäkymää Lause 2: Kaksi naista on lomalla.</w:t>
      </w:r>
    </w:p>
    <w:p>
      <w:r>
        <w:rPr>
          <w:b/>
        </w:rPr>
        <w:t xml:space="preserve">Tulos</w:t>
      </w:r>
    </w:p>
    <w:p>
      <w:r>
        <w:t xml:space="preserve">Kaksi naista katselee näkymää.</w:t>
      </w:r>
    </w:p>
    <w:p>
      <w:r>
        <w:rPr>
          <w:b/>
        </w:rPr>
        <w:t xml:space="preserve">Esimerkki 7.4878</w:t>
      </w:r>
    </w:p>
    <w:p>
      <w:r>
        <w:t xml:space="preserve">Lause 1: Henkilö ajaa polkupyörällä alas metsäisellä alueella sijaitsevaa hiekkamäkeä Lause 2: henkilö kulkee nopeasti.</w:t>
      </w:r>
    </w:p>
    <w:p>
      <w:r>
        <w:rPr>
          <w:b/>
        </w:rPr>
        <w:t xml:space="preserve">Tulos</w:t>
      </w:r>
    </w:p>
    <w:p>
      <w:r>
        <w:t xml:space="preserve">siellä on polkupyörä</w:t>
      </w:r>
    </w:p>
    <w:p>
      <w:r>
        <w:rPr>
          <w:b/>
        </w:rPr>
        <w:t xml:space="preserve">Esimerkki 7.4879</w:t>
      </w:r>
    </w:p>
    <w:p>
      <w:r>
        <w:t xml:space="preserve">Lause 1: Musta koira juoksee veden läpi. Lause 2: Koira on omistajansa kanssa.</w:t>
      </w:r>
    </w:p>
    <w:p>
      <w:r>
        <w:rPr>
          <w:b/>
        </w:rPr>
        <w:t xml:space="preserve">Tulos</w:t>
      </w:r>
    </w:p>
    <w:p>
      <w:r>
        <w:t xml:space="preserve">Musta koira juoksee veden läpi.</w:t>
      </w:r>
    </w:p>
    <w:p>
      <w:r>
        <w:rPr>
          <w:b/>
        </w:rPr>
        <w:t xml:space="preserve">Esimerkki 7.4880</w:t>
      </w:r>
    </w:p>
    <w:p>
      <w:r>
        <w:t xml:space="preserve">Lause 1: Tiiliseinässä on värikkäitä graffiteja. Lause 2: Tiiliseinällä on spraymaalia.</w:t>
      </w:r>
    </w:p>
    <w:p>
      <w:r>
        <w:rPr>
          <w:b/>
        </w:rPr>
        <w:t xml:space="preserve">Tulos</w:t>
      </w:r>
    </w:p>
    <w:p>
      <w:r>
        <w:t xml:space="preserve">Tiiliseinä.</w:t>
      </w:r>
    </w:p>
    <w:p>
      <w:r>
        <w:rPr>
          <w:b/>
        </w:rPr>
        <w:t xml:space="preserve">Esimerkki 7.4881</w:t>
      </w:r>
    </w:p>
    <w:p>
      <w:r>
        <w:t xml:space="preserve">Lause 1: Monet maratonjuoksijat talvisessa puistossa kulkevalla polulla. Lause 2: Juoksijat ovat puistossa.</w:t>
      </w:r>
    </w:p>
    <w:p>
      <w:r>
        <w:rPr>
          <w:b/>
        </w:rPr>
        <w:t xml:space="preserve">Tulos</w:t>
      </w:r>
    </w:p>
    <w:p>
      <w:r>
        <w:t xml:space="preserve">Juoksijat ovat ulkona</w:t>
      </w:r>
    </w:p>
    <w:p>
      <w:r>
        <w:rPr>
          <w:b/>
        </w:rPr>
        <w:t xml:space="preserve">Esimerkki 7.4882</w:t>
      </w:r>
    </w:p>
    <w:p>
      <w:r>
        <w:t xml:space="preserve">Lause 1: Vihreällä moottoripyörällä ajava mies hyppää yhdeksän muun vihreän moottoripyörän yli. Lause 2: Mies kaatui hypätessään esteiden yli moottoripyörällään.</w:t>
      </w:r>
    </w:p>
    <w:p>
      <w:r>
        <w:rPr>
          <w:b/>
        </w:rPr>
        <w:t xml:space="preserve">Tulos</w:t>
      </w:r>
    </w:p>
    <w:p>
      <w:r>
        <w:t xml:space="preserve">Mies tekee temppuja powerfile-pyörällään.</w:t>
      </w:r>
    </w:p>
    <w:p>
      <w:r>
        <w:rPr>
          <w:b/>
        </w:rPr>
        <w:t xml:space="preserve">Esimerkki 7.4883</w:t>
      </w:r>
    </w:p>
    <w:p>
      <w:r>
        <w:t xml:space="preserve">Lause 1: Kuva kilpa-ajajasta go-kartin katukilpailusta. Lause 2: kilpa-ajaja on valkoinen</w:t>
      </w:r>
    </w:p>
    <w:p>
      <w:r>
        <w:rPr>
          <w:b/>
        </w:rPr>
        <w:t xml:space="preserve">Tulos</w:t>
      </w:r>
    </w:p>
    <w:p>
      <w:r>
        <w:t xml:space="preserve">kuva kilpa-autoilijasta</w:t>
      </w:r>
    </w:p>
    <w:p>
      <w:r>
        <w:rPr>
          <w:b/>
        </w:rPr>
        <w:t xml:space="preserve">Esimerkki 7.4884</w:t>
      </w:r>
    </w:p>
    <w:p>
      <w:r>
        <w:t xml:space="preserve">Lause 1: Vaaleanpunaiseen paitaan pukeutunut pikkutyttö, jolla on punainen käsilaukku kädessään Lause 2: Pikkutyttö on menossa erityiseen tilaisuuteen.</w:t>
      </w:r>
    </w:p>
    <w:p>
      <w:r>
        <w:rPr>
          <w:b/>
        </w:rPr>
        <w:t xml:space="preserve">Tulos</w:t>
      </w:r>
    </w:p>
    <w:p>
      <w:r>
        <w:t xml:space="preserve">Pieni tyttö on pukeutunut kauniisti.</w:t>
      </w:r>
    </w:p>
    <w:p>
      <w:r>
        <w:rPr>
          <w:b/>
        </w:rPr>
        <w:t xml:space="preserve">Esimerkki 7.4885</w:t>
      </w:r>
    </w:p>
    <w:p>
      <w:r>
        <w:t xml:space="preserve">Lause 1: Nainen, jolla on tiukka hopeinen metallipaita ja kasvomaalaus, istuu mustiin farkkuihin, joissa on neonvihreitä raitoja, ja tummat hiukset huulille asti pukeutuneen miehen vieressä huoneessa, jossa on muitakin pariskuntia ja seinällä mustaa valotaidetta. Lause 2: Halloween-juhlissa nainen, jolla on tiukka hopeinen metallipaita ja kasvomaalaus, istuu miehen vieressä, jolla on mustat farkut, joissa on neonvihreitä raitoja ja tummat hiukset huulille asti, huoneessa, jossa on muita pariskuntia ja seinällä mustaa valotaidetta.</w:t>
      </w:r>
    </w:p>
    <w:p>
      <w:r>
        <w:rPr>
          <w:b/>
        </w:rPr>
        <w:t xml:space="preserve">Tulos</w:t>
      </w:r>
    </w:p>
    <w:p>
      <w:r>
        <w:t xml:space="preserve">Ihmiset istuvat.</w:t>
      </w:r>
    </w:p>
    <w:p>
      <w:r>
        <w:rPr>
          <w:b/>
        </w:rPr>
        <w:t xml:space="preserve">Esimerkki 7.4886</w:t>
      </w:r>
    </w:p>
    <w:p>
      <w:r>
        <w:t xml:space="preserve">Lause 1: Jotkut vanhemmat ihmiset pelaavat ikivanhaa peliä. Lause 2: Jotkut pelaavat jai alai -leikkiä.</w:t>
      </w:r>
    </w:p>
    <w:p>
      <w:r>
        <w:rPr>
          <w:b/>
        </w:rPr>
        <w:t xml:space="preserve">Tulos</w:t>
      </w:r>
    </w:p>
    <w:p>
      <w:r>
        <w:t xml:space="preserve">Jotkut ihmiset pelaavat peliä.</w:t>
      </w:r>
    </w:p>
    <w:p>
      <w:r>
        <w:rPr>
          <w:b/>
        </w:rPr>
        <w:t xml:space="preserve">Esimerkki 7.4887</w:t>
      </w:r>
    </w:p>
    <w:p>
      <w:r>
        <w:t xml:space="preserve">Lause 1: Matkustajat odottavat pääsyä kuljetusautoon Vietnamissa. Lause 2: Veneilijät odottavat pääsyä kuljetusautoon Vietnamissa.</w:t>
      </w:r>
    </w:p>
    <w:p>
      <w:r>
        <w:rPr>
          <w:b/>
        </w:rPr>
        <w:t xml:space="preserve">Tulos</w:t>
      </w:r>
    </w:p>
    <w:p>
      <w:r>
        <w:t xml:space="preserve">Matkustajat odottavat nousua kuljetusautoon Aasiassa.</w:t>
      </w:r>
    </w:p>
    <w:p>
      <w:r>
        <w:rPr>
          <w:b/>
        </w:rPr>
        <w:t xml:space="preserve">Esimerkki 7.4888</w:t>
      </w:r>
    </w:p>
    <w:p>
      <w:r>
        <w:t xml:space="preserve">Lause 1: Pieni valkoinen koira, jolla on ruskeita merkkejä, hyppää kiinni punaisen renkaan suuhunsa. Lause 2: Koira nappaa frisbeetä.</w:t>
      </w:r>
    </w:p>
    <w:p>
      <w:r>
        <w:rPr>
          <w:b/>
        </w:rPr>
        <w:t xml:space="preserve">Tulos</w:t>
      </w:r>
    </w:p>
    <w:p>
      <w:r>
        <w:t xml:space="preserve">koira hyppää saadakseen kiinni punaisen renkaan.</w:t>
      </w:r>
    </w:p>
    <w:p>
      <w:r>
        <w:rPr>
          <w:b/>
        </w:rPr>
        <w:t xml:space="preserve">Esimerkki 7.4889</w:t>
      </w:r>
    </w:p>
    <w:p>
      <w:r>
        <w:t xml:space="preserve">Lause 1: Mies, jolla on tatuointi ja joka pyyhkii videovuokraamon lattiaa. Lause 2: Mies moppaa videovuodon lattialta vuodon videovuokraamon sulkemisen jälkeen.</w:t>
      </w:r>
    </w:p>
    <w:p>
      <w:r>
        <w:rPr>
          <w:b/>
        </w:rPr>
        <w:t xml:space="preserve">Tulos</w:t>
      </w:r>
    </w:p>
    <w:p>
      <w:r>
        <w:t xml:space="preserve">Mies moppaa lattiaa.</w:t>
      </w:r>
    </w:p>
    <w:p>
      <w:r>
        <w:rPr>
          <w:b/>
        </w:rPr>
        <w:t xml:space="preserve">Esimerkki 7.4890</w:t>
      </w:r>
    </w:p>
    <w:p>
      <w:r>
        <w:t xml:space="preserve">Lause 1: Ryhmä miehiä on lavalla ja soittaa kitaroita. Lause 2: Ryhmä nuoria miehiä soittaa rock-kitaroitaan.</w:t>
      </w:r>
    </w:p>
    <w:p>
      <w:r>
        <w:rPr>
          <w:b/>
        </w:rPr>
        <w:t xml:space="preserve">Tulos</w:t>
      </w:r>
    </w:p>
    <w:p>
      <w:r>
        <w:t xml:space="preserve">Joukko miehiä soittaa soittimia.</w:t>
      </w:r>
    </w:p>
    <w:p>
      <w:r>
        <w:rPr>
          <w:b/>
        </w:rPr>
        <w:t xml:space="preserve">Esimerkki 7.4891</w:t>
      </w:r>
    </w:p>
    <w:p>
      <w:r>
        <w:t xml:space="preserve">Lause 1: Kaksi naista taidegalleriassa keskustelemassa. Lause 2: Kaksi tyttöä puhuu näkemistään maalauksista.</w:t>
      </w:r>
    </w:p>
    <w:p>
      <w:r>
        <w:rPr>
          <w:b/>
        </w:rPr>
        <w:t xml:space="preserve">Tulos</w:t>
      </w:r>
    </w:p>
    <w:p>
      <w:r>
        <w:t xml:space="preserve">Pari naista juttelee taidegalleriassa.</w:t>
      </w:r>
    </w:p>
    <w:p>
      <w:r>
        <w:rPr>
          <w:b/>
        </w:rPr>
        <w:t xml:space="preserve">Esimerkki 7.4892</w:t>
      </w:r>
    </w:p>
    <w:p>
      <w:r>
        <w:t xml:space="preserve">Lause 1: Musta koira seisoo portaalla joen vieressä, kun se ravistelee itseään kuivaksi. Lause 2: Joki virtaa pohjoisesta etelään.</w:t>
      </w:r>
    </w:p>
    <w:p>
      <w:r>
        <w:rPr>
          <w:b/>
        </w:rPr>
        <w:t xml:space="preserve">Tulos</w:t>
      </w:r>
    </w:p>
    <w:p>
      <w:r>
        <w:t xml:space="preserve">Koira seisoo joen vieressä.</w:t>
      </w:r>
    </w:p>
    <w:p>
      <w:r>
        <w:rPr>
          <w:b/>
        </w:rPr>
        <w:t xml:space="preserve">Esimerkki 7.4893</w:t>
      </w:r>
    </w:p>
    <w:p>
      <w:r>
        <w:t xml:space="preserve">Lause 1: Yksi muusikko seisoo soittorummun päällä, jonka muutama konsertissa oleva henkilö on nostanut ilmaan, ja toinen muusikko soittaa toista soitinta. Lause 2: Joukko ihmisiä pitää rumpalia korkealla rummun päällä samalla kun kitaristi soittaa.</w:t>
      </w:r>
    </w:p>
    <w:p>
      <w:r>
        <w:rPr>
          <w:b/>
        </w:rPr>
        <w:t xml:space="preserve">Tulos</w:t>
      </w:r>
    </w:p>
    <w:p>
      <w:r>
        <w:t xml:space="preserve">Jotkut pitävät ilmassa rumpua, jonka päällä on henkilö, ja lähellä on muusikko, joka soittaa soitinta.</w:t>
      </w:r>
    </w:p>
    <w:p>
      <w:r>
        <w:rPr>
          <w:b/>
        </w:rPr>
        <w:t xml:space="preserve">Esimerkki 7.4894</w:t>
      </w:r>
    </w:p>
    <w:p>
      <w:r>
        <w:t xml:space="preserve">Lause 1: Naisen tumma siluetti istuu riippuvassa akrobatiarenkaassa lähellä puita. Lause 2: Nainen on järkyttynyt.</w:t>
      </w:r>
    </w:p>
    <w:p>
      <w:r>
        <w:rPr>
          <w:b/>
        </w:rPr>
        <w:t xml:space="preserve">Tulos</w:t>
      </w:r>
    </w:p>
    <w:p>
      <w:r>
        <w:t xml:space="preserve">Nainen istuu ulkona.</w:t>
      </w:r>
    </w:p>
    <w:p>
      <w:r>
        <w:rPr>
          <w:b/>
        </w:rPr>
        <w:t xml:space="preserve">Esimerkki 7.4895</w:t>
      </w:r>
    </w:p>
    <w:p>
      <w:r>
        <w:t xml:space="preserve">Lause 1: Silmälasipäinen mies katsoo elektronista laitettaan. Lause 2: Pitkä ihminen katsoo</w:t>
      </w:r>
    </w:p>
    <w:p>
      <w:r>
        <w:rPr>
          <w:b/>
        </w:rPr>
        <w:t xml:space="preserve">Tulos</w:t>
      </w:r>
    </w:p>
    <w:p>
      <w:r>
        <w:t xml:space="preserve">Ihmisen näköinen.</w:t>
      </w:r>
    </w:p>
    <w:p>
      <w:r>
        <w:rPr>
          <w:b/>
        </w:rPr>
        <w:t xml:space="preserve">Esimerkki 7.4896</w:t>
      </w:r>
    </w:p>
    <w:p>
      <w:r>
        <w:t xml:space="preserve">Lause 1: Nuori tyttö nauraa. Lause 2: Isä sanoi tyttärelleen, ettei tämä saa pitää asuaan.</w:t>
      </w:r>
    </w:p>
    <w:p>
      <w:r>
        <w:rPr>
          <w:b/>
        </w:rPr>
        <w:t xml:space="preserve">Tulos</w:t>
      </w:r>
    </w:p>
    <w:p>
      <w:r>
        <w:t xml:space="preserve">Tyttö nauraa.</w:t>
      </w:r>
    </w:p>
    <w:p>
      <w:r>
        <w:rPr>
          <w:b/>
        </w:rPr>
        <w:t xml:space="preserve">Esimerkki 7.4897</w:t>
      </w:r>
    </w:p>
    <w:p>
      <w:r>
        <w:t xml:space="preserve">Lause 1: Joukko ihmisiä grillaa puistossa. Lause 2: Grillijuhlissa juhlitaan jalkapalloturnauksen voittoa.</w:t>
      </w:r>
    </w:p>
    <w:p>
      <w:r>
        <w:rPr>
          <w:b/>
        </w:rPr>
        <w:t xml:space="preserve">Tulos</w:t>
      </w:r>
    </w:p>
    <w:p>
      <w:r>
        <w:t xml:space="preserve">Jotkut pitävät grillijuhlia.</w:t>
      </w:r>
    </w:p>
    <w:p>
      <w:r>
        <w:rPr>
          <w:b/>
        </w:rPr>
        <w:t xml:space="preserve">Esimerkki 7.4898</w:t>
      </w:r>
    </w:p>
    <w:p>
      <w:r>
        <w:t xml:space="preserve">Lause 1: Kaksi koiraa juoksee nurmikentällä. Lause 2: Kaksi metsästyskoiraa juoksee nurmikentällä.</w:t>
      </w:r>
    </w:p>
    <w:p>
      <w:r>
        <w:rPr>
          <w:b/>
        </w:rPr>
        <w:t xml:space="preserve">Tulos</w:t>
      </w:r>
    </w:p>
    <w:p>
      <w:r>
        <w:t xml:space="preserve">Kaksi koiraa juoksee nurmikentän poikki.</w:t>
      </w:r>
    </w:p>
    <w:p>
      <w:r>
        <w:rPr>
          <w:b/>
        </w:rPr>
        <w:t xml:space="preserve">Esimerkki 7.4899</w:t>
      </w:r>
    </w:p>
    <w:p>
      <w:r>
        <w:t xml:space="preserve">Lause 1: Mies taputtaa huoneessa, joka on täynnä ihmisiä. Lause 2: Miesstrippari taputtaa yleisölleen.</w:t>
      </w:r>
    </w:p>
    <w:p>
      <w:r>
        <w:rPr>
          <w:b/>
        </w:rPr>
        <w:t xml:space="preserve">Tulos</w:t>
      </w:r>
    </w:p>
    <w:p>
      <w:r>
        <w:t xml:space="preserve">Mies pitää meteliä.</w:t>
      </w:r>
    </w:p>
    <w:p>
      <w:r>
        <w:rPr>
          <w:b/>
        </w:rPr>
        <w:t xml:space="preserve">Esimerkki 7.4900</w:t>
      </w:r>
    </w:p>
    <w:p>
      <w:r>
        <w:t xml:space="preserve">Lause 1: Nuori tyttö leikkii Nesquikilla. Lause 2: Nuori tyttö tekee suklaamaitoa.</w:t>
      </w:r>
    </w:p>
    <w:p>
      <w:r>
        <w:rPr>
          <w:b/>
        </w:rPr>
        <w:t xml:space="preserve">Tulos</w:t>
      </w:r>
    </w:p>
    <w:p>
      <w:r>
        <w:t xml:space="preserve">Kaksi miestä menee yläkertaan.</w:t>
      </w:r>
    </w:p>
    <w:p>
      <w:r>
        <w:rPr>
          <w:b/>
        </w:rPr>
        <w:t xml:space="preserve">Esimerkki 7.4901</w:t>
      </w:r>
    </w:p>
    <w:p>
      <w:r>
        <w:t xml:space="preserve">Lause 1: Vaalea nainen, jolla on valkoinen yläosa ja mustat alushousut, työntää mustia rattaita, kun ruskeaverikköinen mies, jolla on harmaa t-paita ja valkoiset shortsit, ulkoiluttaa ruskeaa koiraa. Lause 2: Mies ja nainen ovat naimisissa.</w:t>
      </w:r>
    </w:p>
    <w:p>
      <w:r>
        <w:rPr>
          <w:b/>
        </w:rPr>
        <w:t xml:space="preserve">Tulos</w:t>
      </w:r>
    </w:p>
    <w:p>
      <w:r>
        <w:t xml:space="preserve">Paikalla on kaksi ihmistä rattaiden ja koiran kanssa.</w:t>
      </w:r>
    </w:p>
    <w:p>
      <w:r>
        <w:rPr>
          <w:b/>
        </w:rPr>
        <w:t xml:space="preserve">Esimerkki 7.4902</w:t>
      </w:r>
    </w:p>
    <w:p>
      <w:r>
        <w:t xml:space="preserve">Lause 1: Rullaluistelija luistelee putken sisällä. Lause 2: Rullaluistelija kokeilee rohkeaa temppua.</w:t>
      </w:r>
    </w:p>
    <w:p>
      <w:r>
        <w:rPr>
          <w:b/>
        </w:rPr>
        <w:t xml:space="preserve">Tulos</w:t>
      </w:r>
    </w:p>
    <w:p>
      <w:r>
        <w:t xml:space="preserve">Luistelija luistelee.</w:t>
      </w:r>
    </w:p>
    <w:p>
      <w:r>
        <w:rPr>
          <w:b/>
        </w:rPr>
        <w:t xml:space="preserve">Esimerkki 7.4903</w:t>
      </w:r>
    </w:p>
    <w:p>
      <w:r>
        <w:t xml:space="preserve">Lause 1: Uh oh. Näyttää siltä, että vauva heitti jotain veteen Lause 2: Vauva on paha.</w:t>
      </w:r>
    </w:p>
    <w:p>
      <w:r>
        <w:rPr>
          <w:b/>
        </w:rPr>
        <w:t xml:space="preserve">Tulos</w:t>
      </w:r>
    </w:p>
    <w:p>
      <w:r>
        <w:t xml:space="preserve">Vauva heitti jotain veteen</w:t>
      </w:r>
    </w:p>
    <w:p>
      <w:r>
        <w:rPr>
          <w:b/>
        </w:rPr>
        <w:t xml:space="preserve">Esimerkki 7.4904</w:t>
      </w:r>
    </w:p>
    <w:p>
      <w:r>
        <w:t xml:space="preserve">Lause 1: Pieni vaaleanpunaiseen pukeutunut lapsi leikkii vesikoneella. Lause 2: Lapsi on tyttö.</w:t>
      </w:r>
    </w:p>
    <w:p>
      <w:r>
        <w:rPr>
          <w:b/>
        </w:rPr>
        <w:t xml:space="preserve">Tulos</w:t>
      </w:r>
    </w:p>
    <w:p>
      <w:r>
        <w:t xml:space="preserve">Lapsi leikkii.</w:t>
      </w:r>
    </w:p>
    <w:p>
      <w:r>
        <w:rPr>
          <w:b/>
        </w:rPr>
        <w:t xml:space="preserve">Esimerkki 7.4905</w:t>
      </w:r>
    </w:p>
    <w:p>
      <w:r>
        <w:t xml:space="preserve">Lause 1: Joukko ihmisiä, jotka ovat pukeutuneet rentoihin vaatteisiin ja baseball-lippiksiin ja kokoontuvat puistoon. Lause 2: Ihmiset kokoontuvat puistoon katsomaan pallopeliä.</w:t>
      </w:r>
    </w:p>
    <w:p>
      <w:r>
        <w:rPr>
          <w:b/>
        </w:rPr>
        <w:t xml:space="preserve">Tulos</w:t>
      </w:r>
    </w:p>
    <w:p>
      <w:r>
        <w:t xml:space="preserve">Puistossa on paljon ihmisiä.</w:t>
      </w:r>
    </w:p>
    <w:p>
      <w:r>
        <w:rPr>
          <w:b/>
        </w:rPr>
        <w:t xml:space="preserve">Esimerkki 7.4906</w:t>
      </w:r>
    </w:p>
    <w:p>
      <w:r>
        <w:t xml:space="preserve">Lause 1: Mies esittelee teollisuussahaa messuilla. Lause 2: Mies leikkaa jotakin sahalla.</w:t>
      </w:r>
    </w:p>
    <w:p>
      <w:r>
        <w:rPr>
          <w:b/>
        </w:rPr>
        <w:t xml:space="preserve">Tulos</w:t>
      </w:r>
    </w:p>
    <w:p>
      <w:r>
        <w:t xml:space="preserve">Mies käyttää sahaa messuilla.</w:t>
      </w:r>
    </w:p>
    <w:p>
      <w:r>
        <w:rPr>
          <w:b/>
        </w:rPr>
        <w:t xml:space="preserve">Esimerkki 7.4907</w:t>
      </w:r>
    </w:p>
    <w:p>
      <w:r>
        <w:t xml:space="preserve">Lause 1: Neljä leiriläistä nauttii illasta nuotion äärellä. Lause 2: Neljä ihmistä on telttailemassa.</w:t>
      </w:r>
    </w:p>
    <w:p>
      <w:r>
        <w:rPr>
          <w:b/>
        </w:rPr>
        <w:t xml:space="preserve">Tulos</w:t>
      </w:r>
    </w:p>
    <w:p>
      <w:r>
        <w:t xml:space="preserve">Neljä ihmistä on nuotion äärellä.</w:t>
      </w:r>
    </w:p>
    <w:p>
      <w:r>
        <w:rPr>
          <w:b/>
        </w:rPr>
        <w:t xml:space="preserve">Esimerkki 7.4908</w:t>
      </w:r>
    </w:p>
    <w:p>
      <w:r>
        <w:t xml:space="preserve">Lause 1: Mies, joka näyttää ostavan vihanneksia. Lause 2: Mies miettii, mitä vihanneksia laittaa illan keittoon.</w:t>
      </w:r>
    </w:p>
    <w:p>
      <w:r>
        <w:rPr>
          <w:b/>
        </w:rPr>
        <w:t xml:space="preserve">Tulos</w:t>
      </w:r>
    </w:p>
    <w:p>
      <w:r>
        <w:t xml:space="preserve">Mies tarkastelee tuotteita</w:t>
      </w:r>
    </w:p>
    <w:p>
      <w:r>
        <w:rPr>
          <w:b/>
        </w:rPr>
        <w:t xml:space="preserve">Esimerkki 7.4909</w:t>
      </w:r>
    </w:p>
    <w:p>
      <w:r>
        <w:t xml:space="preserve">Lause 1: Toimittajat nousevat ulos tila-autosta. Lause 2: Ihmiset ovat juuri saapuneet.</w:t>
      </w:r>
    </w:p>
    <w:p>
      <w:r>
        <w:rPr>
          <w:b/>
        </w:rPr>
        <w:t xml:space="preserve">Tulos</w:t>
      </w:r>
    </w:p>
    <w:p>
      <w:r>
        <w:t xml:space="preserve">Nämä ihmiset olivat autossa.</w:t>
      </w:r>
    </w:p>
    <w:p>
      <w:r>
        <w:rPr>
          <w:b/>
        </w:rPr>
        <w:t xml:space="preserve">Esimerkki 7.4910</w:t>
      </w:r>
    </w:p>
    <w:p>
      <w:r>
        <w:t xml:space="preserve">Lause 1: Oranssiin paitaan pukeutunut nainen ja ruskeaan kuvioituun puseroon pukeutunut mies vilkuttavat jollekin kaukana olevalle henkilölle. Lause 2: Mies ja nainen hymyilevät.</w:t>
      </w:r>
    </w:p>
    <w:p>
      <w:r>
        <w:rPr>
          <w:b/>
        </w:rPr>
        <w:t xml:space="preserve">Tulos</w:t>
      </w:r>
    </w:p>
    <w:p>
      <w:r>
        <w:t xml:space="preserve">Mies ja nainen vilkuttavat kaukana olevalle henkilölle.</w:t>
      </w:r>
    </w:p>
    <w:p>
      <w:r>
        <w:rPr>
          <w:b/>
        </w:rPr>
        <w:t xml:space="preserve">Esimerkki 7.4911</w:t>
      </w:r>
    </w:p>
    <w:p>
      <w:r>
        <w:t xml:space="preserve">Lause 1: Kaksi ihmistä näyttää ajavan kilpaa yleisön katsellessa. Lause 2: Kilpailu on vaarallinen</w:t>
      </w:r>
    </w:p>
    <w:p>
      <w:r>
        <w:rPr>
          <w:b/>
        </w:rPr>
        <w:t xml:space="preserve">Tulos</w:t>
      </w:r>
    </w:p>
    <w:p>
      <w:r>
        <w:t xml:space="preserve">Ihmiset ajavat kilpaa</w:t>
      </w:r>
    </w:p>
    <w:p>
      <w:r>
        <w:rPr>
          <w:b/>
        </w:rPr>
        <w:t xml:space="preserve">Esimerkki 7.4912</w:t>
      </w:r>
    </w:p>
    <w:p>
      <w:r>
        <w:t xml:space="preserve">Lause 1: Olympiavoittaja, nainen, suorittaa lattiarutiinin. Lause 2: Voimistelija esitti nauhatanssinsa.</w:t>
      </w:r>
    </w:p>
    <w:p>
      <w:r>
        <w:rPr>
          <w:b/>
        </w:rPr>
        <w:t xml:space="preserve">Tulos</w:t>
      </w:r>
    </w:p>
    <w:p>
      <w:r>
        <w:t xml:space="preserve">Tyttö teki olympialaisnumeronsa.</w:t>
      </w:r>
    </w:p>
    <w:p>
      <w:r>
        <w:rPr>
          <w:b/>
        </w:rPr>
        <w:t xml:space="preserve">Esimerkki 7.4913</w:t>
      </w:r>
    </w:p>
    <w:p>
      <w:r>
        <w:t xml:space="preserve">Lause 1: Kaksi valkoista, pitkäkarvaista koiraa on käytävällä puulattialla. Lause 2: Kaksi koiraa odottaa isäntäänsä.</w:t>
      </w:r>
    </w:p>
    <w:p>
      <w:r>
        <w:rPr>
          <w:b/>
        </w:rPr>
        <w:t xml:space="preserve">Tulos</w:t>
      </w:r>
    </w:p>
    <w:p>
      <w:r>
        <w:t xml:space="preserve">Kaksi koirasta lepää talon lattialla.</w:t>
      </w:r>
    </w:p>
    <w:p>
      <w:r>
        <w:rPr>
          <w:b/>
        </w:rPr>
        <w:t xml:space="preserve">Esimerkki 7.4914</w:t>
      </w:r>
    </w:p>
    <w:p>
      <w:r>
        <w:t xml:space="preserve">Lause 1: Sinipunaisiin shortseihin pukeutunut urheilullinen nainen seisoo ruosteenvärisellä kentällä valkoisten viivojen välissä ja yrittää heittää keihästä kameramiesten seistessä vieressä. Lause 2: Urheilullinen nainen yrittää päästä olympiajoukkueeseen.</w:t>
      </w:r>
    </w:p>
    <w:p>
      <w:r>
        <w:rPr>
          <w:b/>
        </w:rPr>
        <w:t xml:space="preserve">Tulos</w:t>
      </w:r>
    </w:p>
    <w:p>
      <w:r>
        <w:t xml:space="preserve">Urheilullinen nainen yrittää heittää keihästä.</w:t>
      </w:r>
    </w:p>
    <w:p>
      <w:r>
        <w:rPr>
          <w:b/>
        </w:rPr>
        <w:t xml:space="preserve">Esimerkki 7.4915</w:t>
      </w:r>
    </w:p>
    <w:p>
      <w:r>
        <w:t xml:space="preserve">Lause 1: Kirkkaankeltaiseen paitaan pukeutunut mies soittaa kitaraa, kun toinen mies soittaa rumpuja taustalla. Lause 2: miehet ovat mustia</w:t>
      </w:r>
    </w:p>
    <w:p>
      <w:r>
        <w:rPr>
          <w:b/>
        </w:rPr>
        <w:t xml:space="preserve">Tulos</w:t>
      </w:r>
    </w:p>
    <w:p>
      <w:r>
        <w:t xml:space="preserve">mies soittaa musiikkia toisen miehen kanssa</w:t>
      </w:r>
    </w:p>
    <w:p>
      <w:r>
        <w:rPr>
          <w:b/>
        </w:rPr>
        <w:t xml:space="preserve">Esimerkki 7.4916</w:t>
      </w:r>
    </w:p>
    <w:p>
      <w:r>
        <w:t xml:space="preserve">Lause 1: Mies sahaa pientä puunrunkoa, kun palomiehen hattuun pukeutunut lapsi katselee. Lause 2: Mies yrittää opettaa lapselle paloturvallisuutta.</w:t>
      </w:r>
    </w:p>
    <w:p>
      <w:r>
        <w:rPr>
          <w:b/>
        </w:rPr>
        <w:t xml:space="preserve">Tulos</w:t>
      </w:r>
    </w:p>
    <w:p>
      <w:r>
        <w:t xml:space="preserve">Miehellä on kädessään terävä työkalu.</w:t>
      </w:r>
    </w:p>
    <w:p>
      <w:r>
        <w:rPr>
          <w:b/>
        </w:rPr>
        <w:t xml:space="preserve">Esimerkki 7.4917</w:t>
      </w:r>
    </w:p>
    <w:p>
      <w:r>
        <w:t xml:space="preserve">Lause 1: Lapset takkeineen seisovat hiekkamaalla keskellä hajallaan olevia suuria numeroituja kuvia. Lause 2: Lapset seisovat rannalla maalauskioskin lähellä.</w:t>
      </w:r>
    </w:p>
    <w:p>
      <w:r>
        <w:rPr>
          <w:b/>
        </w:rPr>
        <w:t xml:space="preserve">Tulos</w:t>
      </w:r>
    </w:p>
    <w:p>
      <w:r>
        <w:t xml:space="preserve">Lapset seisovat kuvien vieressä.</w:t>
      </w:r>
    </w:p>
    <w:p>
      <w:r>
        <w:rPr>
          <w:b/>
        </w:rPr>
        <w:t xml:space="preserve">Esimerkki 7.4918</w:t>
      </w:r>
    </w:p>
    <w:p>
      <w:r>
        <w:t xml:space="preserve">Lause 1: Maila osuu palloon. Lause 2: Maila katkeaa, kun se osuu palloon.</w:t>
      </w:r>
    </w:p>
    <w:p>
      <w:r>
        <w:rPr>
          <w:b/>
        </w:rPr>
        <w:t xml:space="preserve">Tulos</w:t>
      </w:r>
    </w:p>
    <w:p>
      <w:r>
        <w:t xml:space="preserve">Pallo osui mailaan.</w:t>
      </w:r>
    </w:p>
    <w:p>
      <w:r>
        <w:rPr>
          <w:b/>
        </w:rPr>
        <w:t xml:space="preserve">Esimerkki 7.4919</w:t>
      </w:r>
    </w:p>
    <w:p>
      <w:r>
        <w:t xml:space="preserve">Lause 1: Vanha nainen istuu penkillä, kun hänen takanaan pysähtyy limusiini ja kaksi valkopukuista ihmistä kävelee ohi. Lause 2: Vanha nainen kutoo huivia penkillä.</w:t>
      </w:r>
    </w:p>
    <w:p>
      <w:r>
        <w:rPr>
          <w:b/>
        </w:rPr>
        <w:t xml:space="preserve">Tulos</w:t>
      </w:r>
    </w:p>
    <w:p>
      <w:r>
        <w:t xml:space="preserve">nainen istuu, kun ihmiset kävelevät ja auto pysähtyy.</w:t>
      </w:r>
    </w:p>
    <w:p>
      <w:r>
        <w:rPr>
          <w:b/>
        </w:rPr>
        <w:t xml:space="preserve">Esimerkki 7.4920</w:t>
      </w:r>
    </w:p>
    <w:p>
      <w:r>
        <w:t xml:space="preserve">Lause 1: Kaksi keltaisiin ja oransseihin liiveihin pukeutunutta miestä työskentelee moottoritien liittymäkyltin luona. Lause 2: Kaksi miestä ohjaa liikennettä.</w:t>
      </w:r>
    </w:p>
    <w:p>
      <w:r>
        <w:rPr>
          <w:b/>
        </w:rPr>
        <w:t xml:space="preserve">Tulos</w:t>
      </w:r>
    </w:p>
    <w:p>
      <w:r>
        <w:t xml:space="preserve">Kaksi rakennustyöntekijää on uloskäynnin luona.</w:t>
      </w:r>
    </w:p>
    <w:p>
      <w:r>
        <w:rPr>
          <w:b/>
        </w:rPr>
        <w:t xml:space="preserve">Esimerkki 7.4921</w:t>
      </w:r>
    </w:p>
    <w:p>
      <w:r>
        <w:t xml:space="preserve">Lause 1: Mies putoaa hevosensa selästä kilparadalla. Lause 2: Mies putoaa laihalta hevoselta.</w:t>
      </w:r>
    </w:p>
    <w:p>
      <w:r>
        <w:rPr>
          <w:b/>
        </w:rPr>
        <w:t xml:space="preserve">Tulos</w:t>
      </w:r>
    </w:p>
    <w:p>
      <w:r>
        <w:t xml:space="preserve">Mies putoaa hevosen selästä.</w:t>
      </w:r>
    </w:p>
    <w:p>
      <w:r>
        <w:rPr>
          <w:b/>
        </w:rPr>
        <w:t xml:space="preserve">Esimerkki 7.4922</w:t>
      </w:r>
    </w:p>
    <w:p>
      <w:r>
        <w:t xml:space="preserve">Lause 1: Pitkätukkainen mies soittaa kuparikehyksisellä rumpukalustolla Warped Tour 2012 -banderollin edessä. Lause 2: Bändin rumpali soittaa settiä.</w:t>
      </w:r>
    </w:p>
    <w:p>
      <w:r>
        <w:rPr>
          <w:b/>
        </w:rPr>
        <w:t xml:space="preserve">Tulos</w:t>
      </w:r>
    </w:p>
    <w:p>
      <w:r>
        <w:t xml:space="preserve">Pitkätukkainen mies soittaa iloisesti kuparikantista rumpua.</w:t>
      </w:r>
    </w:p>
    <w:p>
      <w:r>
        <w:rPr>
          <w:b/>
        </w:rPr>
        <w:t xml:space="preserve">Esimerkki 7.4923</w:t>
      </w:r>
    </w:p>
    <w:p>
      <w:r>
        <w:t xml:space="preserve">Lause 1: Kaksi koiraa hyppii toisiaan kohti nurmikolla. Lause 2: Koirat leikkivät</w:t>
      </w:r>
    </w:p>
    <w:p>
      <w:r>
        <w:rPr>
          <w:b/>
        </w:rPr>
        <w:t xml:space="preserve">Tulos</w:t>
      </w:r>
    </w:p>
    <w:p>
      <w:r>
        <w:t xml:space="preserve">Koirat ovat ulkona</w:t>
      </w:r>
    </w:p>
    <w:p>
      <w:r>
        <w:rPr>
          <w:b/>
        </w:rPr>
        <w:t xml:space="preserve">Esimerkki 7.4924</w:t>
      </w:r>
    </w:p>
    <w:p>
      <w:r>
        <w:t xml:space="preserve">Lause 1: Kuusi miestä pelaa koripalloa yöllä. Lause 2: Kuusi miestä kilpailee kaupungin mestaruusottelussa.</w:t>
      </w:r>
    </w:p>
    <w:p>
      <w:r>
        <w:rPr>
          <w:b/>
        </w:rPr>
        <w:t xml:space="preserve">Tulos</w:t>
      </w:r>
    </w:p>
    <w:p>
      <w:r>
        <w:t xml:space="preserve">Kuusi miestä urheilee.</w:t>
      </w:r>
    </w:p>
    <w:p>
      <w:r>
        <w:rPr>
          <w:b/>
        </w:rPr>
        <w:t xml:space="preserve">Esimerkki 7.4925</w:t>
      </w:r>
    </w:p>
    <w:p>
      <w:r>
        <w:t xml:space="preserve">Lause 1: Mies, jolla on reppu selässä, työntää rattaita, kun pikkulapsi kävelee hänen vierellään. Lause 2: Nuori tyttö auttaa työntämään rattaita.</w:t>
      </w:r>
    </w:p>
    <w:p>
      <w:r>
        <w:rPr>
          <w:b/>
        </w:rPr>
        <w:t xml:space="preserve">Tulos</w:t>
      </w:r>
    </w:p>
    <w:p>
      <w:r>
        <w:t xml:space="preserve">Isä ja hänen lapsensa kävelevät ulkona.</w:t>
      </w:r>
    </w:p>
    <w:p>
      <w:r>
        <w:rPr>
          <w:b/>
        </w:rPr>
        <w:t xml:space="preserve">Esimerkki 7.4926</w:t>
      </w:r>
    </w:p>
    <w:p>
      <w:r>
        <w:t xml:space="preserve">Lause 1: Monet ihmiset istuvat Pizan kaltevan tornin ulkopuolella, ja yksi vihreään pukeutunut tyttö on kameraan päin ja syö voileipää. Lause 2: Ihmiset haluavat innokkaasti vierailla tornissa.</w:t>
      </w:r>
    </w:p>
    <w:p>
      <w:r>
        <w:rPr>
          <w:b/>
        </w:rPr>
        <w:t xml:space="preserve">Tulos</w:t>
      </w:r>
    </w:p>
    <w:p>
      <w:r>
        <w:t xml:space="preserve">Yksi tyttö poseeraa valokuvassa lähellä kaltevaa tornia.</w:t>
      </w:r>
    </w:p>
    <w:p>
      <w:r>
        <w:rPr>
          <w:b/>
        </w:rPr>
        <w:t xml:space="preserve">Esimerkki 7.4927</w:t>
      </w:r>
    </w:p>
    <w:p>
      <w:r>
        <w:t xml:space="preserve">Lause 1: Siniseen takkiin ja mustaan hattuun pukeutunut mies käyttää työkalua puutyön ulkotyöpajassa. Lause 2: Mies rakentaa puuhyllyjä.</w:t>
      </w:r>
    </w:p>
    <w:p>
      <w:r>
        <w:rPr>
          <w:b/>
        </w:rPr>
        <w:t xml:space="preserve">Tulos</w:t>
      </w:r>
    </w:p>
    <w:p>
      <w:r>
        <w:t xml:space="preserve">Mies käyttää työkalua.</w:t>
      </w:r>
    </w:p>
    <w:p>
      <w:r>
        <w:rPr>
          <w:b/>
        </w:rPr>
        <w:t xml:space="preserve">Esimerkki 7.4928</w:t>
      </w:r>
    </w:p>
    <w:p>
      <w:r>
        <w:t xml:space="preserve">Lause 1: Ravintolan emäntä, jolla on virkapuku ja musta hattu, siivoaa yhtä pöytää. Lause 2: varaton henkilö tekee töitä juomarahojen eteen.</w:t>
      </w:r>
    </w:p>
    <w:p>
      <w:r>
        <w:rPr>
          <w:b/>
        </w:rPr>
        <w:t xml:space="preserve">Tulos</w:t>
      </w:r>
    </w:p>
    <w:p>
      <w:r>
        <w:t xml:space="preserve">Ravintolatyöntekijä pitää paikan siistinä.</w:t>
      </w:r>
    </w:p>
    <w:p>
      <w:r>
        <w:rPr>
          <w:b/>
        </w:rPr>
        <w:t xml:space="preserve">Esimerkki 7.4929</w:t>
      </w:r>
    </w:p>
    <w:p>
      <w:r>
        <w:t xml:space="preserve">Lause 1: Mies käyttää metallinpaljastinta kävellessään rannalla, kun ihmiset ovat vedessä ja rannalla. Lause 2: Mies etsii hiekasta kadonnutta esinettä.</w:t>
      </w:r>
    </w:p>
    <w:p>
      <w:r>
        <w:rPr>
          <w:b/>
        </w:rPr>
        <w:t xml:space="preserve">Tulos</w:t>
      </w:r>
    </w:p>
    <w:p>
      <w:r>
        <w:t xml:space="preserve">Mies etsii haudattua aarretta merestä.</w:t>
      </w:r>
    </w:p>
    <w:p>
      <w:r>
        <w:rPr>
          <w:b/>
        </w:rPr>
        <w:t xml:space="preserve">Esimerkki 7.4930</w:t>
      </w:r>
    </w:p>
    <w:p>
      <w:r>
        <w:t xml:space="preserve">Lause 1: Valkoiseen paitaan ja esiliinaan pukeutunut itämainen mies laittaa ruokaa. Lause 2: Esiliinaan pukeutunut mies valmistaa ruokaa ravintolassa.</w:t>
      </w:r>
    </w:p>
    <w:p>
      <w:r>
        <w:rPr>
          <w:b/>
        </w:rPr>
        <w:t xml:space="preserve">Tulos</w:t>
      </w:r>
    </w:p>
    <w:p>
      <w:r>
        <w:t xml:space="preserve">Mies laittaa ruokaa.</w:t>
      </w:r>
    </w:p>
    <w:p>
      <w:r>
        <w:rPr>
          <w:b/>
        </w:rPr>
        <w:t xml:space="preserve">Esimerkki 7.4931</w:t>
      </w:r>
    </w:p>
    <w:p>
      <w:r>
        <w:t xml:space="preserve">Lause 1: Tämä on näkymä New Yorkin Time Squarelta. Lause 2: Näkyvissä on useita näytelmämainoksia.</w:t>
      </w:r>
    </w:p>
    <w:p>
      <w:r>
        <w:rPr>
          <w:b/>
        </w:rPr>
        <w:t xml:space="preserve">Tulos</w:t>
      </w:r>
    </w:p>
    <w:p>
      <w:r>
        <w:t xml:space="preserve">Tämä on ulkona suuressa kaupungissa Yhdysvaltain itärannikolla.</w:t>
      </w:r>
    </w:p>
    <w:p>
      <w:r>
        <w:rPr>
          <w:b/>
        </w:rPr>
        <w:t xml:space="preserve">Esimerkki 7.4932</w:t>
      </w:r>
    </w:p>
    <w:p>
      <w:r>
        <w:t xml:space="preserve">Lause 1: Mies pitelee viulua ja laulaa mikrofoniin. Lause 2: Mies laulaa mikrofoniin äänitysstudiossa.</w:t>
      </w:r>
    </w:p>
    <w:p>
      <w:r>
        <w:rPr>
          <w:b/>
        </w:rPr>
        <w:t xml:space="preserve">Tulos</w:t>
      </w:r>
    </w:p>
    <w:p>
      <w:r>
        <w:t xml:space="preserve">Mies laulaa.</w:t>
      </w:r>
    </w:p>
    <w:p>
      <w:r>
        <w:rPr>
          <w:b/>
        </w:rPr>
        <w:t xml:space="preserve">Esimerkki 7.4933</w:t>
      </w:r>
    </w:p>
    <w:p>
      <w:r>
        <w:t xml:space="preserve">Lause 1: Ihmiset kävelevät ulkona lentokentällä. Lause 2: Urheilujoukkue kävelee lentokentälle.</w:t>
      </w:r>
    </w:p>
    <w:p>
      <w:r>
        <w:rPr>
          <w:b/>
        </w:rPr>
        <w:t xml:space="preserve">Tulos</w:t>
      </w:r>
    </w:p>
    <w:p>
      <w:r>
        <w:t xml:space="preserve">Ihmiset kävelevät lentokentän ulkopuolella.</w:t>
      </w:r>
    </w:p>
    <w:p>
      <w:r>
        <w:rPr>
          <w:b/>
        </w:rPr>
        <w:t xml:space="preserve">Esimerkki 7.4934</w:t>
      </w:r>
    </w:p>
    <w:p>
      <w:r>
        <w:t xml:space="preserve">Lause 1: Keski-ikäiset oppilaat istuvat pöytäriveissä kuuntelemassa opettajaa, joka istuu huoneen edessä pulpetin takana. Lause 2: Keski-ikäiset opiskelijat istuvat pöytäriveissä kuuntelemassa opettajaa, joka istuu puhumassa taloustieteestä.</w:t>
      </w:r>
    </w:p>
    <w:p>
      <w:r>
        <w:rPr>
          <w:b/>
        </w:rPr>
        <w:t xml:space="preserve">Tulos</w:t>
      </w:r>
    </w:p>
    <w:p>
      <w:r>
        <w:t xml:space="preserve">Ihmiset istuvat järjestyksessä ja kiinnittävät huomiota toiseen henkilöön.</w:t>
      </w:r>
    </w:p>
    <w:p>
      <w:r>
        <w:rPr>
          <w:b/>
        </w:rPr>
        <w:t xml:space="preserve">Esimerkki 7.4935</w:t>
      </w:r>
    </w:p>
    <w:p>
      <w:r>
        <w:t xml:space="preserve">Lause 1: Mustaan toppiin ja sinisiin shortseihin pukeutunut nainen juoksee rantaa pitkin. Lause 2: Lenkkeilijä treenaa rannalla.</w:t>
      </w:r>
    </w:p>
    <w:p>
      <w:r>
        <w:rPr>
          <w:b/>
        </w:rPr>
        <w:t xml:space="preserve">Tulos</w:t>
      </w:r>
    </w:p>
    <w:p>
      <w:r>
        <w:t xml:space="preserve">nainen shortsit jalassa juoksee rannalla</w:t>
      </w:r>
    </w:p>
    <w:p>
      <w:r>
        <w:rPr>
          <w:b/>
        </w:rPr>
        <w:t xml:space="preserve">Esimerkki 7.4936</w:t>
      </w:r>
    </w:p>
    <w:p>
      <w:r>
        <w:t xml:space="preserve">Lause 1: Lapset hyppäävät laiturilta veteen iltahämärässä. Lause 2: Lapset tekevät tykkipalloja iltahämärässä.</w:t>
      </w:r>
    </w:p>
    <w:p>
      <w:r>
        <w:rPr>
          <w:b/>
        </w:rPr>
        <w:t xml:space="preserve">Tulos</w:t>
      </w:r>
    </w:p>
    <w:p>
      <w:r>
        <w:t xml:space="preserve">Lapset hyppäävät veteen iltahämärässä.</w:t>
      </w:r>
    </w:p>
    <w:p>
      <w:r>
        <w:rPr>
          <w:b/>
        </w:rPr>
        <w:t xml:space="preserve">Esimerkki 7.4937</w:t>
      </w:r>
    </w:p>
    <w:p>
      <w:r>
        <w:t xml:space="preserve">Lause 1: Tyttöjen lentopallo-ottelu, jossa toisella joukkueella on pääasiassa valkoiset paidat ja toisella vihreät paidat. Lause 2: Kahden mestarijoukkueen välinen lentopalloturnaus.</w:t>
      </w:r>
    </w:p>
    <w:p>
      <w:r>
        <w:rPr>
          <w:b/>
        </w:rPr>
        <w:t xml:space="preserve">Tulos</w:t>
      </w:r>
    </w:p>
    <w:p>
      <w:r>
        <w:t xml:space="preserve">Ryhmä tyttöjä seisoo verkon lähellä.</w:t>
      </w:r>
    </w:p>
    <w:p>
      <w:r>
        <w:rPr>
          <w:b/>
        </w:rPr>
        <w:t xml:space="preserve">Esimerkki 7.4938</w:t>
      </w:r>
    </w:p>
    <w:p>
      <w:r>
        <w:t xml:space="preserve">Lause 1: Jonkun olkapäillä istuva fani vilkuttaa lavalla olevalle naiselle, jossa lukee Amnesty International. Lause 2: Ihmiset ovat Amnesty Internationalin varainkeruutilaisuudessa.</w:t>
      </w:r>
    </w:p>
    <w:p>
      <w:r>
        <w:rPr>
          <w:b/>
        </w:rPr>
        <w:t xml:space="preserve">Tulos</w:t>
      </w:r>
    </w:p>
    <w:p>
      <w:r>
        <w:t xml:space="preserve">Nainen seisoo lavalla.</w:t>
      </w:r>
    </w:p>
    <w:p>
      <w:r>
        <w:rPr>
          <w:b/>
        </w:rPr>
        <w:t xml:space="preserve">Esimerkki 7.4939</w:t>
      </w:r>
    </w:p>
    <w:p>
      <w:r>
        <w:t xml:space="preserve">Lause 1: Pitkätukkainen pipo päässä oleva mies poseeraa kitaran kanssa. Lause 2: Mies poseerasi valokuvaajalle kitaransa kanssa.</w:t>
      </w:r>
    </w:p>
    <w:p>
      <w:r>
        <w:rPr>
          <w:b/>
        </w:rPr>
        <w:t xml:space="preserve">Tulos</w:t>
      </w:r>
    </w:p>
    <w:p>
      <w:r>
        <w:t xml:space="preserve">Mies poseerasi kitaran kanssa.</w:t>
      </w:r>
    </w:p>
    <w:p>
      <w:r>
        <w:rPr>
          <w:b/>
        </w:rPr>
        <w:t xml:space="preserve">Esimerkki 7.4940</w:t>
      </w:r>
    </w:p>
    <w:p>
      <w:r>
        <w:t xml:space="preserve">Lause 1: Nainen ajaa vaaleanpunaisella polkupyörällä ja pitää kädessään valkoista sateenvarjoa. Lause 2: Polkupyörä on hänen ainoa kulkuvälineensä.</w:t>
      </w:r>
    </w:p>
    <w:p>
      <w:r>
        <w:rPr>
          <w:b/>
        </w:rPr>
        <w:t xml:space="preserve">Tulos</w:t>
      </w:r>
    </w:p>
    <w:p>
      <w:r>
        <w:t xml:space="preserve">Nainen on polkupyörän selässä.</w:t>
      </w:r>
    </w:p>
    <w:p>
      <w:r>
        <w:rPr>
          <w:b/>
        </w:rPr>
        <w:t xml:space="preserve">Esimerkki 7.4941</w:t>
      </w:r>
    </w:p>
    <w:p>
      <w:r>
        <w:t xml:space="preserve">Lause 1: 15 kevyesti pukeutuneen miehen ja naisen ryhmä kokoontuu kadunkulman lähellä risteyksessä kaupungissa, jossa on suuria rakennuksia ja puita. Lause 2: Miehet panandlingaavat käteistä.</w:t>
      </w:r>
    </w:p>
    <w:p>
      <w:r>
        <w:rPr>
          <w:b/>
        </w:rPr>
        <w:t xml:space="preserve">Tulos</w:t>
      </w:r>
    </w:p>
    <w:p>
      <w:r>
        <w:t xml:space="preserve">Miehet ovat kadunkulmassa kaupungissa.</w:t>
      </w:r>
    </w:p>
    <w:p>
      <w:r>
        <w:rPr>
          <w:b/>
        </w:rPr>
        <w:t xml:space="preserve">Esimerkki 7.4942</w:t>
      </w:r>
    </w:p>
    <w:p>
      <w:r>
        <w:t xml:space="preserve">Lause 1: Nainen, jolla on punotut hiukset, istuu ruokapöydän ääressä ja elehtii. Lause 2: Nainen on syömässä pizzaa.</w:t>
      </w:r>
    </w:p>
    <w:p>
      <w:r>
        <w:rPr>
          <w:b/>
        </w:rPr>
        <w:t xml:space="preserve">Tulos</w:t>
      </w:r>
    </w:p>
    <w:p>
      <w:r>
        <w:t xml:space="preserve">Naisella on punotut hiukset</w:t>
      </w:r>
    </w:p>
    <w:p>
      <w:r>
        <w:rPr>
          <w:b/>
        </w:rPr>
        <w:t xml:space="preserve">Esimerkki 7.4943</w:t>
      </w:r>
    </w:p>
    <w:p>
      <w:r>
        <w:t xml:space="preserve">Lause 1: Laivastonsiniseen takkiin pukeutunut mies kävelee julkisen puhelimen ohi. Lause 2: Mies etsii julkista puhelinta.</w:t>
      </w:r>
    </w:p>
    <w:p>
      <w:r>
        <w:rPr>
          <w:b/>
        </w:rPr>
        <w:t xml:space="preserve">Tulos</w:t>
      </w:r>
    </w:p>
    <w:p>
      <w:r>
        <w:t xml:space="preserve">Mies laivastotakissa kävelee jalkakäytävällä -</w:t>
      </w:r>
    </w:p>
    <w:p>
      <w:r>
        <w:rPr>
          <w:b/>
        </w:rPr>
        <w:t xml:space="preserve">Esimerkki 7.4944</w:t>
      </w:r>
    </w:p>
    <w:p>
      <w:r>
        <w:t xml:space="preserve">Lause 1: Nainen innostuu ruoanlaitosta. Lause 2: Kokki kokkaa muille.</w:t>
      </w:r>
    </w:p>
    <w:p>
      <w:r>
        <w:rPr>
          <w:b/>
        </w:rPr>
        <w:t xml:space="preserve">Tulos</w:t>
      </w:r>
    </w:p>
    <w:p>
      <w:r>
        <w:t xml:space="preserve">Nainen kokkaa innoissaan.</w:t>
      </w:r>
    </w:p>
    <w:p>
      <w:r>
        <w:rPr>
          <w:b/>
        </w:rPr>
        <w:t xml:space="preserve">Esimerkki 7.4945</w:t>
      </w:r>
    </w:p>
    <w:p>
      <w:r>
        <w:t xml:space="preserve">Lause 1: Monet ihmiset kävelevät rintasyövän torjumiseksi. Lause 2: Joukko ihmisiä pukeutuu vaaleanpunaisiin paitoihin.</w:t>
      </w:r>
    </w:p>
    <w:p>
      <w:r>
        <w:rPr>
          <w:b/>
        </w:rPr>
        <w:t xml:space="preserve">Tulos</w:t>
      </w:r>
    </w:p>
    <w:p>
      <w:r>
        <w:t xml:space="preserve">Ihmisjoukko kävelee.</w:t>
      </w:r>
    </w:p>
    <w:p>
      <w:r>
        <w:rPr>
          <w:b/>
        </w:rPr>
        <w:t xml:space="preserve">Esimerkki 7.4946</w:t>
      </w:r>
    </w:p>
    <w:p>
      <w:r>
        <w:t xml:space="preserve">Lause 1: Pieni lapsi sinisessä paidassa piirtää vaaleanpunaisella liidulla betoniin. Lause 2: Lapsi piirtää dinosaurusta.</w:t>
      </w:r>
    </w:p>
    <w:p>
      <w:r>
        <w:rPr>
          <w:b/>
        </w:rPr>
        <w:t xml:space="preserve">Tulos</w:t>
      </w:r>
    </w:p>
    <w:p>
      <w:r>
        <w:t xml:space="preserve">Lapsi piirtää liidulla.</w:t>
      </w:r>
    </w:p>
    <w:p>
      <w:r>
        <w:rPr>
          <w:b/>
        </w:rPr>
        <w:t xml:space="preserve">Esimerkki 7.4947</w:t>
      </w:r>
    </w:p>
    <w:p>
      <w:r>
        <w:t xml:space="preserve">Lause 1: Poika ja mies työskentelevät ylösalaisin olevan polkupyörän etupyörän parissa. Lause 2: Kaksi ihmistä on melkein valmis työskentelemään pyörän parissa.</w:t>
      </w:r>
    </w:p>
    <w:p>
      <w:r>
        <w:rPr>
          <w:b/>
        </w:rPr>
        <w:t xml:space="preserve">Tulos</w:t>
      </w:r>
    </w:p>
    <w:p>
      <w:r>
        <w:t xml:space="preserve">Kaksi ihmistä työskentelee pyörän parissa.</w:t>
      </w:r>
    </w:p>
    <w:p>
      <w:r>
        <w:rPr>
          <w:b/>
        </w:rPr>
        <w:t xml:space="preserve">Esimerkki 7.4948</w:t>
      </w:r>
    </w:p>
    <w:p>
      <w:r>
        <w:t xml:space="preserve">Lause 1: Lapsi istuu karusellihevosella. Lause 2: Lapsi ratsastaa valkoisella karusellihevosella.</w:t>
      </w:r>
    </w:p>
    <w:p>
      <w:r>
        <w:rPr>
          <w:b/>
        </w:rPr>
        <w:t xml:space="preserve">Tulos</w:t>
      </w:r>
    </w:p>
    <w:p>
      <w:r>
        <w:t xml:space="preserve">Lapsi istuu hevosen selässä.</w:t>
      </w:r>
    </w:p>
    <w:p>
      <w:r>
        <w:rPr>
          <w:b/>
        </w:rPr>
        <w:t xml:space="preserve">Esimerkki 7.4949</w:t>
      </w:r>
    </w:p>
    <w:p>
      <w:r>
        <w:t xml:space="preserve">Lause 1: Mies ja nainen istuvat pysäköidyssä autossa. Lause 2: Mies ja nainen keskustelevat vakavasti.</w:t>
      </w:r>
    </w:p>
    <w:p>
      <w:r>
        <w:rPr>
          <w:b/>
        </w:rPr>
        <w:t xml:space="preserve">Tulos</w:t>
      </w:r>
    </w:p>
    <w:p>
      <w:r>
        <w:t xml:space="preserve">Kaksi ystävää istuu yhdessä pysäköidyssä autossa.</w:t>
      </w:r>
    </w:p>
    <w:p>
      <w:r>
        <w:rPr>
          <w:b/>
        </w:rPr>
        <w:t xml:space="preserve">Esimerkki 7.4950</w:t>
      </w:r>
    </w:p>
    <w:p>
      <w:r>
        <w:t xml:space="preserve">Lause 1: Vanha mies ottaa torkut punaisen rakennuksen ulkopuolella. Lause 2: Mies torkkuu pitkään.</w:t>
      </w:r>
    </w:p>
    <w:p>
      <w:r>
        <w:rPr>
          <w:b/>
        </w:rPr>
        <w:t xml:space="preserve">Tulos</w:t>
      </w:r>
    </w:p>
    <w:p>
      <w:r>
        <w:t xml:space="preserve">Mies nukkuu päiväunia.</w:t>
      </w:r>
    </w:p>
    <w:p>
      <w:r>
        <w:rPr>
          <w:b/>
        </w:rPr>
        <w:t xml:space="preserve">Esimerkki 7.4951</w:t>
      </w:r>
    </w:p>
    <w:p>
      <w:r>
        <w:t xml:space="preserve">Lause 1: Poika tekee rullalautailutempun portaita alas. Lause 2: Poika on lahjakas.</w:t>
      </w:r>
    </w:p>
    <w:p>
      <w:r>
        <w:rPr>
          <w:b/>
        </w:rPr>
        <w:t xml:space="preserve">Tulos</w:t>
      </w:r>
    </w:p>
    <w:p>
      <w:r>
        <w:t xml:space="preserve">Poika ajaa rullalautaa.</w:t>
      </w:r>
    </w:p>
    <w:p>
      <w:r>
        <w:rPr>
          <w:b/>
        </w:rPr>
        <w:t xml:space="preserve">Esimerkki 7.4952</w:t>
      </w:r>
    </w:p>
    <w:p>
      <w:r>
        <w:t xml:space="preserve">Lause 1: Valkotakkinen nainen lumilautailee puistossa. Lause 2: Hänellä on kylmä.</w:t>
      </w:r>
    </w:p>
    <w:p>
      <w:r>
        <w:rPr>
          <w:b/>
        </w:rPr>
        <w:t xml:space="preserve">Tulos</w:t>
      </w:r>
    </w:p>
    <w:p>
      <w:r>
        <w:t xml:space="preserve">Nainen on ulkona.</w:t>
      </w:r>
    </w:p>
    <w:p>
      <w:r>
        <w:rPr>
          <w:b/>
        </w:rPr>
        <w:t xml:space="preserve">Esimerkki 7.4953</w:t>
      </w:r>
    </w:p>
    <w:p>
      <w:r>
        <w:t xml:space="preserve">Lause 1: Koirat leikkivät lumessa takajaloillaan. Lause 2: Koirat leikkivät ilman omistajiaan.</w:t>
      </w:r>
    </w:p>
    <w:p>
      <w:r>
        <w:rPr>
          <w:b/>
        </w:rPr>
        <w:t xml:space="preserve">Tulos</w:t>
      </w:r>
    </w:p>
    <w:p>
      <w:r>
        <w:t xml:space="preserve">Koira nauttii lumesta.</w:t>
      </w:r>
    </w:p>
    <w:p>
      <w:r>
        <w:rPr>
          <w:b/>
        </w:rPr>
        <w:t xml:space="preserve">Esimerkki 7.4954</w:t>
      </w:r>
    </w:p>
    <w:p>
      <w:r>
        <w:t xml:space="preserve">Lause 1: Kaksi valkoisiin vaatteisiin ja kypärään pukeutunutta miestä on koskenlaskussa. Lause 2: Miehet kaatuvat.</w:t>
      </w:r>
    </w:p>
    <w:p>
      <w:r>
        <w:rPr>
          <w:b/>
        </w:rPr>
        <w:t xml:space="preserve">Tulos</w:t>
      </w:r>
    </w:p>
    <w:p>
      <w:r>
        <w:t xml:space="preserve">Miehet ovat ulkona joessa.</w:t>
      </w:r>
    </w:p>
    <w:p>
      <w:r>
        <w:rPr>
          <w:b/>
        </w:rPr>
        <w:t xml:space="preserve">Esimerkki 7.4955</w:t>
      </w:r>
    </w:p>
    <w:p>
      <w:r>
        <w:t xml:space="preserve">Lause 1: Neljä maastopyöräilijää ajaa maastokukkulan yli. Lause 2: maastoradalla järjestetään stunt-ralli.</w:t>
      </w:r>
    </w:p>
    <w:p>
      <w:r>
        <w:rPr>
          <w:b/>
        </w:rPr>
        <w:t xml:space="preserve">Tulos</w:t>
      </w:r>
    </w:p>
    <w:p>
      <w:r>
        <w:t xml:space="preserve">nelikko tulee mäen yli moottoripyörillä.</w:t>
      </w:r>
    </w:p>
    <w:p>
      <w:r>
        <w:rPr>
          <w:b/>
        </w:rPr>
        <w:t xml:space="preserve">Esimerkki 7.4956</w:t>
      </w:r>
    </w:p>
    <w:p>
      <w:r>
        <w:t xml:space="preserve">Lause 1: Keskellä tulipaloa työntekijä korjaa puhelin- ja sähköjohtoja. Lause 2: Joku tekee töitä.</w:t>
      </w:r>
    </w:p>
    <w:p>
      <w:r>
        <w:rPr>
          <w:b/>
        </w:rPr>
        <w:t xml:space="preserve">Tulos</w:t>
      </w:r>
    </w:p>
    <w:p>
      <w:r>
        <w:t xml:space="preserve">Tulipalo on käynnissä.</w:t>
      </w:r>
    </w:p>
    <w:p>
      <w:r>
        <w:rPr>
          <w:b/>
        </w:rPr>
        <w:t xml:space="preserve">Esimerkki 7.4957</w:t>
      </w:r>
    </w:p>
    <w:p>
      <w:r>
        <w:t xml:space="preserve">Lause 1: Vihreään t-paitaan pukeutunut mies rullalautailee graffitien peittämää seinää pitkin sinisen oven edessä. Lause 2: Mies rullalautailee lempirakennuksensa ohi.</w:t>
      </w:r>
    </w:p>
    <w:p>
      <w:r>
        <w:rPr>
          <w:b/>
        </w:rPr>
        <w:t xml:space="preserve">Tulos</w:t>
      </w:r>
    </w:p>
    <w:p>
      <w:r>
        <w:t xml:space="preserve">Mies rullalautailee ulkona.</w:t>
      </w:r>
    </w:p>
    <w:p>
      <w:r>
        <w:rPr>
          <w:b/>
        </w:rPr>
        <w:t xml:space="preserve">Esimerkki 7.4958</w:t>
      </w:r>
    </w:p>
    <w:p>
      <w:r>
        <w:t xml:space="preserve">Lause 1: Ihmiset katsovat muistomerkkiä, jossa annetaan nopeutta. Lause 2: Ihmiset katsovat kansallista muistomerkkiä</w:t>
      </w:r>
    </w:p>
    <w:p>
      <w:r>
        <w:rPr>
          <w:b/>
        </w:rPr>
        <w:t xml:space="preserve">Tulos</w:t>
      </w:r>
    </w:p>
    <w:p>
      <w:r>
        <w:t xml:space="preserve">Nainen ottaa kuvaa.</w:t>
      </w:r>
    </w:p>
    <w:p>
      <w:r>
        <w:rPr>
          <w:b/>
        </w:rPr>
        <w:t xml:space="preserve">Esimerkki 7.4959</w:t>
      </w:r>
    </w:p>
    <w:p>
      <w:r>
        <w:t xml:space="preserve">Lause 1: Rugbypelaajat juoksevat, taustalla puita ja katsojia. Lause 2: Rugbypelaajilla on hauskaa.</w:t>
      </w:r>
    </w:p>
    <w:p>
      <w:r>
        <w:rPr>
          <w:b/>
        </w:rPr>
        <w:t xml:space="preserve">Tulos</w:t>
      </w:r>
    </w:p>
    <w:p>
      <w:r>
        <w:t xml:space="preserve">Ihmiset katsovat rugbypelaajia.</w:t>
      </w:r>
    </w:p>
    <w:p>
      <w:r>
        <w:rPr>
          <w:b/>
        </w:rPr>
        <w:t xml:space="preserve">Esimerkki 7.4960</w:t>
      </w:r>
    </w:p>
    <w:p>
      <w:r>
        <w:t xml:space="preserve">Lause 1: Osittain kalju mies, jolla on farkut, t-paita ja aurinkolasit, haravoi kolmen muun henkilön joukossa roskia maasta portaiden vieressä, mikä näyttää olevan luonnonkatastrofin jälkimainingeista. Lause 2: Äskettäin oli tornado.</w:t>
      </w:r>
    </w:p>
    <w:p>
      <w:r>
        <w:rPr>
          <w:b/>
        </w:rPr>
        <w:t xml:space="preserve">Tulos</w:t>
      </w:r>
    </w:p>
    <w:p>
      <w:r>
        <w:t xml:space="preserve">mies haravoi</w:t>
      </w:r>
    </w:p>
    <w:p>
      <w:r>
        <w:rPr>
          <w:b/>
        </w:rPr>
        <w:t xml:space="preserve">Esimerkki 7.4961</w:t>
      </w:r>
    </w:p>
    <w:p>
      <w:r>
        <w:t xml:space="preserve">Lause 1: Sotilas vie saksanpaimenkoiraansa kävelylle. Lause 2: Sotilas vie saksanpaimenkoiraansa lyhyelle kävelylle.</w:t>
      </w:r>
    </w:p>
    <w:p>
      <w:r>
        <w:rPr>
          <w:b/>
        </w:rPr>
        <w:t xml:space="preserve">Tulos</w:t>
      </w:r>
    </w:p>
    <w:p>
      <w:r>
        <w:t xml:space="preserve">Sotilas vie saksanpaimenkoiraansa kävelylle.</w:t>
      </w:r>
    </w:p>
    <w:p>
      <w:r>
        <w:rPr>
          <w:b/>
        </w:rPr>
        <w:t xml:space="preserve">Esimerkki 7.4962</w:t>
      </w:r>
    </w:p>
    <w:p>
      <w:r>
        <w:t xml:space="preserve">Lause 1: Nuori mies Playboy-myymälän ulkopuolella poseeraa kuvaa varten. Lause 2: Mies poseeraa lehtiartikkelia varten.</w:t>
      </w:r>
    </w:p>
    <w:p>
      <w:r>
        <w:rPr>
          <w:b/>
        </w:rPr>
        <w:t xml:space="preserve">Tulos</w:t>
      </w:r>
    </w:p>
    <w:p>
      <w:r>
        <w:t xml:space="preserve">Nuori mies ottaa kuvan</w:t>
      </w:r>
    </w:p>
    <w:p>
      <w:r>
        <w:rPr>
          <w:b/>
        </w:rPr>
        <w:t xml:space="preserve">Esimerkki 7.4963</w:t>
      </w:r>
    </w:p>
    <w:p>
      <w:r>
        <w:t xml:space="preserve">Lause 1: Joukko aikuisia kokoontuu valokuvaa varten tiilitalon eteen. Lause 2: Jotkut ihmiset kävelevät katua pitkin.</w:t>
      </w:r>
    </w:p>
    <w:p>
      <w:r>
        <w:rPr>
          <w:b/>
        </w:rPr>
        <w:t xml:space="preserve">Tulos</w:t>
      </w:r>
    </w:p>
    <w:p>
      <w:r>
        <w:t xml:space="preserve">Ihmiset seisovat talon edessä</w:t>
      </w:r>
    </w:p>
    <w:p>
      <w:r>
        <w:rPr>
          <w:b/>
        </w:rPr>
        <w:t xml:space="preserve">Esimerkki 7.4964</w:t>
      </w:r>
    </w:p>
    <w:p>
      <w:r>
        <w:t xml:space="preserve">Lause 1: Mies, jolla on rannekoru, ojentaa kätensä kohti dynaamisesti muotoiltuja, värikkäitä seinälamppuja. Lause 2: Mies etsii lamppua.</w:t>
      </w:r>
    </w:p>
    <w:p>
      <w:r>
        <w:rPr>
          <w:b/>
        </w:rPr>
        <w:t xml:space="preserve">Tulos</w:t>
      </w:r>
    </w:p>
    <w:p>
      <w:r>
        <w:t xml:space="preserve">Mies, jolla on rannekoru, osoittaa seinälamppuja.</w:t>
      </w:r>
    </w:p>
    <w:p>
      <w:r>
        <w:rPr>
          <w:b/>
        </w:rPr>
        <w:t xml:space="preserve">Esimerkki 7.4965</w:t>
      </w:r>
    </w:p>
    <w:p>
      <w:r>
        <w:t xml:space="preserve">Lause 1: Valkoiseen paitaan ja farkkuihin pukeutunut mies kävelee ohi katsellen suurta mainosjulistetta. Lause 2: Mies miettii ostavansa mainoksessa olevan tavaran.</w:t>
      </w:r>
    </w:p>
    <w:p>
      <w:r>
        <w:rPr>
          <w:b/>
        </w:rPr>
        <w:t xml:space="preserve">Tulos</w:t>
      </w:r>
    </w:p>
    <w:p>
      <w:r>
        <w:t xml:space="preserve">Paita- ja farkkuasuinen mies kävelee graffitilla päällystetyn seinän edessä.</w:t>
      </w:r>
    </w:p>
    <w:p>
      <w:r>
        <w:rPr>
          <w:b/>
        </w:rPr>
        <w:t xml:space="preserve">Esimerkki 7.4966</w:t>
      </w:r>
    </w:p>
    <w:p>
      <w:r>
        <w:t xml:space="preserve">Lause 1: Valkoiseen paitaan pukeutunut mies lenkkeilee päällystetyllä polulla, joka kulkee puiden ja ruohon halki. Lause 2: Mies lenkkeilee polulla kihlattunsa kanssa.</w:t>
      </w:r>
    </w:p>
    <w:p>
      <w:r>
        <w:rPr>
          <w:b/>
        </w:rPr>
        <w:t xml:space="preserve">Tulos</w:t>
      </w:r>
    </w:p>
    <w:p>
      <w:r>
        <w:t xml:space="preserve">Mies juoksee ulos.</w:t>
      </w:r>
    </w:p>
    <w:p>
      <w:r>
        <w:rPr>
          <w:b/>
        </w:rPr>
        <w:t xml:space="preserve">Esimerkki 7.4967</w:t>
      </w:r>
    </w:p>
    <w:p>
      <w:r>
        <w:t xml:space="preserve">Lause 1: Mies soittaa kitaralla laulun kissalleen. Lause 2: Henkilö soittaa kitaralla eläimelle.</w:t>
      </w:r>
    </w:p>
    <w:p>
      <w:r>
        <w:rPr>
          <w:b/>
        </w:rPr>
        <w:t xml:space="preserve">Tulos</w:t>
      </w:r>
    </w:p>
    <w:p>
      <w:r>
        <w:t xml:space="preserve">Mies laulaa kissalleen serenadia kitaralla.</w:t>
      </w:r>
    </w:p>
    <w:p>
      <w:r>
        <w:rPr>
          <w:b/>
        </w:rPr>
        <w:t xml:space="preserve">Esimerkki 7.4968</w:t>
      </w:r>
    </w:p>
    <w:p>
      <w:r>
        <w:t xml:space="preserve">Lause 1: Mies seisoo kolmen videopelikoneen ja olutkyltin vieressä. Lause 2: Mies on ihmisten kanssa</w:t>
      </w:r>
    </w:p>
    <w:p>
      <w:r>
        <w:rPr>
          <w:b/>
        </w:rPr>
        <w:t xml:space="preserve">Tulos</w:t>
      </w:r>
    </w:p>
    <w:p>
      <w:r>
        <w:t xml:space="preserve">Mies seisoo elektroniikan lähellä</w:t>
      </w:r>
    </w:p>
    <w:p>
      <w:r>
        <w:rPr>
          <w:b/>
        </w:rPr>
        <w:t xml:space="preserve">Esimerkki 7.4969</w:t>
      </w:r>
    </w:p>
    <w:p>
      <w:r>
        <w:t xml:space="preserve">Lause 1: Nainen ja kolme lasta hyppäävät uima-altaaseen. Lause 2: Perhe on uimassa.</w:t>
      </w:r>
    </w:p>
    <w:p>
      <w:r>
        <w:rPr>
          <w:b/>
        </w:rPr>
        <w:t xml:space="preserve">Tulos</w:t>
      </w:r>
    </w:p>
    <w:p>
      <w:r>
        <w:t xml:space="preserve">Ihmiset hyppäävät altaaseen.</w:t>
      </w:r>
    </w:p>
    <w:p>
      <w:r>
        <w:rPr>
          <w:b/>
        </w:rPr>
        <w:t xml:space="preserve">Esimerkki 7.4970</w:t>
      </w:r>
    </w:p>
    <w:p>
      <w:r>
        <w:t xml:space="preserve">Lause 1: Vanhempi mies tutkii Walmartin käytävällä siivoustuotteita. Lause 2: Vanhempi mies tutkii luonnollisia puhdistustuotteita Walmartin käytävällä.</w:t>
      </w:r>
    </w:p>
    <w:p>
      <w:r>
        <w:rPr>
          <w:b/>
        </w:rPr>
        <w:t xml:space="preserve">Tulos</w:t>
      </w:r>
    </w:p>
    <w:p>
      <w:r>
        <w:t xml:space="preserve">Vanhempi mies tutkii siivoustuotteita Walmartin siivouskäytävällä.</w:t>
      </w:r>
    </w:p>
    <w:p>
      <w:r>
        <w:rPr>
          <w:b/>
        </w:rPr>
        <w:t xml:space="preserve">Esimerkki 7.4971</w:t>
      </w:r>
    </w:p>
    <w:p>
      <w:r>
        <w:t xml:space="preserve">Lause 1: Ryhmä afrikkalaisia poikia seurustelee maassa puun varjossa. Lause 2: Ryhmä paidattomia poikia on varjossa.</w:t>
      </w:r>
    </w:p>
    <w:p>
      <w:r>
        <w:rPr>
          <w:b/>
        </w:rPr>
        <w:t xml:space="preserve">Tulos</w:t>
      </w:r>
    </w:p>
    <w:p>
      <w:r>
        <w:t xml:space="preserve">Ryhmä poikia on varjossa.</w:t>
      </w:r>
    </w:p>
    <w:p>
      <w:r>
        <w:rPr>
          <w:b/>
        </w:rPr>
        <w:t xml:space="preserve">Esimerkki 7.4972</w:t>
      </w:r>
    </w:p>
    <w:p>
      <w:r>
        <w:t xml:space="preserve">Lause 1: Hymyilevä, keski-ikäinen latinalaisamerikkalainen tai intialainen nainen, jolla on letitetyt hiukset, puuttuvat hampaat, pyöreä punainen lippis ja punainen huivi, seisoo ulkona joidenkin rakennusten luona aurinkoisena päivänä. Lause 2: Nainen menetti hampaansa huumeita käyttäessään.</w:t>
      </w:r>
    </w:p>
    <w:p>
      <w:r>
        <w:rPr>
          <w:b/>
        </w:rPr>
        <w:t xml:space="preserve">Tulos</w:t>
      </w:r>
    </w:p>
    <w:p>
      <w:r>
        <w:t xml:space="preserve">Nainen hymyilee kylän ulkopuolella.</w:t>
      </w:r>
    </w:p>
    <w:p>
      <w:r>
        <w:rPr>
          <w:b/>
        </w:rPr>
        <w:t xml:space="preserve">Esimerkki 7.4973</w:t>
      </w:r>
    </w:p>
    <w:p>
      <w:r>
        <w:t xml:space="preserve">Lause 1: Hattupäinen nainen, jolla on käsilaukku kädessään, hymyilee toiselle naiselle, jolla on aurinkolasit ja ostoskassi kädessään. Lause 2: Nainen laittoi aurinkolasit päähänsä ja hymyili leveästi.</w:t>
      </w:r>
    </w:p>
    <w:p>
      <w:r>
        <w:rPr>
          <w:b/>
        </w:rPr>
        <w:t xml:space="preserve">Tulos</w:t>
      </w:r>
    </w:p>
    <w:p>
      <w:r>
        <w:t xml:space="preserve">kaksi naista oli tänään ostoksilla ja kävelivät toistensa ohi.</w:t>
      </w:r>
    </w:p>
    <w:p>
      <w:r>
        <w:rPr>
          <w:b/>
        </w:rPr>
        <w:t xml:space="preserve">Esimerkki 7.4974</w:t>
      </w:r>
    </w:p>
    <w:p>
      <w:r>
        <w:t xml:space="preserve">Lause 1: poika työntää kurpitsoja täynnä olevia vaunuja. Lause 2: Poika työntää kurpitsoja täynnä olevia vaunuja markkinoille.</w:t>
      </w:r>
    </w:p>
    <w:p>
      <w:r>
        <w:rPr>
          <w:b/>
        </w:rPr>
        <w:t xml:space="preserve">Tulos</w:t>
      </w:r>
    </w:p>
    <w:p>
      <w:r>
        <w:t xml:space="preserve">Poika työntää vihanneksia täynnä olevaa ajoneuvoa.</w:t>
      </w:r>
    </w:p>
    <w:p>
      <w:r>
        <w:rPr>
          <w:b/>
        </w:rPr>
        <w:t xml:space="preserve">Esimerkki 7.4975</w:t>
      </w:r>
    </w:p>
    <w:p>
      <w:r>
        <w:t xml:space="preserve">Lause 1: kaksi lasta kylpyhuoneessa, toinen seisoo, kun toinen lukee kirjaa ja käy vessassa. Lause 2: kaksi sisarusta kylpyhuoneessa, toinen odottaa kärsimättömästi, kun veli istuu vessassa käymässä paskalla ja lukemassa kirjaa.</w:t>
      </w:r>
    </w:p>
    <w:p>
      <w:r>
        <w:rPr>
          <w:b/>
        </w:rPr>
        <w:t xml:space="preserve">Tulos</w:t>
      </w:r>
    </w:p>
    <w:p>
      <w:r>
        <w:t xml:space="preserve">Lapsi syöttää joko numeroa 2 tai ykköstä, kun toinen lapsi on samassa huoneessa.</w:t>
      </w:r>
    </w:p>
    <w:p>
      <w:r>
        <w:rPr>
          <w:b/>
        </w:rPr>
        <w:t xml:space="preserve">Esimerkki 7.4976</w:t>
      </w:r>
    </w:p>
    <w:p>
      <w:r>
        <w:t xml:space="preserve">Lause 1: Valkoiseen paitaan pukeutuneella naisella on suojalasit. Lause 2: Nainen valmistautuu tekemään kokeen.</w:t>
      </w:r>
    </w:p>
    <w:p>
      <w:r>
        <w:rPr>
          <w:b/>
        </w:rPr>
        <w:t xml:space="preserve">Tulos</w:t>
      </w:r>
    </w:p>
    <w:p>
      <w:r>
        <w:t xml:space="preserve">Naisella on suojalasit päässä.</w:t>
      </w:r>
    </w:p>
    <w:p>
      <w:r>
        <w:rPr>
          <w:b/>
        </w:rPr>
        <w:t xml:space="preserve">Esimerkki 7.4977</w:t>
      </w:r>
    </w:p>
    <w:p>
      <w:r>
        <w:t xml:space="preserve">Lause 1: Joku ajaa sivuttain moottoripyörällä. Lause 2: Moottoripyöräilijä keulii.</w:t>
      </w:r>
    </w:p>
    <w:p>
      <w:r>
        <w:rPr>
          <w:b/>
        </w:rPr>
        <w:t xml:space="preserve">Tulos</w:t>
      </w:r>
    </w:p>
    <w:p>
      <w:r>
        <w:t xml:space="preserve">Moottoripyöräilijä ajaa sivuttain.</w:t>
      </w:r>
    </w:p>
    <w:p>
      <w:r>
        <w:rPr>
          <w:b/>
        </w:rPr>
        <w:t xml:space="preserve">Esimerkki 7.4978</w:t>
      </w:r>
    </w:p>
    <w:p>
      <w:r>
        <w:t xml:space="preserve">Lause 1: Ihmiset kerääntyvät kohinan ympärille. Lause 2: Ihmisjoukko kerääntyy katsomaan tulipaloa.</w:t>
      </w:r>
    </w:p>
    <w:p>
      <w:r>
        <w:rPr>
          <w:b/>
        </w:rPr>
        <w:t xml:space="preserve">Tulos</w:t>
      </w:r>
    </w:p>
    <w:p>
      <w:r>
        <w:t xml:space="preserve">Joukko ihmisiä kokoontuu katsomaan, mitä tapahtuu.</w:t>
      </w:r>
    </w:p>
    <w:p>
      <w:r>
        <w:rPr>
          <w:b/>
        </w:rPr>
        <w:t xml:space="preserve">Esimerkki 7.4979</w:t>
      </w:r>
    </w:p>
    <w:p>
      <w:r>
        <w:t xml:space="preserve">Lause 1: Joukko ihmisiä kahvilassa, useimmat ovat pukeutuneet viileään säähän. Lause 2: Ihmiset rentoutuvat kahvilassa.</w:t>
      </w:r>
    </w:p>
    <w:p>
      <w:r>
        <w:rPr>
          <w:b/>
        </w:rPr>
        <w:t xml:space="preserve">Tulos</w:t>
      </w:r>
    </w:p>
    <w:p>
      <w:r>
        <w:t xml:space="preserve">Ihmiset ovat pukeutuneet lämpimästi kahvilassa.</w:t>
      </w:r>
    </w:p>
    <w:p>
      <w:r>
        <w:rPr>
          <w:b/>
        </w:rPr>
        <w:t xml:space="preserve">Esimerkki 7.4980</w:t>
      </w:r>
    </w:p>
    <w:p>
      <w:r>
        <w:t xml:space="preserve">Lause 1: Suuren luokan baseball-pelaaja on juuri lyönyt pallon ja on juoksemassa. Lause 2: Pelaaja juoksee ensimmäiselle pesälle.</w:t>
      </w:r>
    </w:p>
    <w:p>
      <w:r>
        <w:rPr>
          <w:b/>
        </w:rPr>
        <w:t xml:space="preserve">Tulos</w:t>
      </w:r>
    </w:p>
    <w:p>
      <w:r>
        <w:t xml:space="preserve">Pelaaja saa osuman.</w:t>
      </w:r>
    </w:p>
    <w:p>
      <w:r>
        <w:rPr>
          <w:b/>
        </w:rPr>
        <w:t xml:space="preserve">Esimerkki 7.4981</w:t>
      </w:r>
    </w:p>
    <w:p>
      <w:r>
        <w:t xml:space="preserve">Lause 1: Mies ilman paitaa kiipeää jyrkkää kalliota. Lause 2: Mies oli jyrkänteellä.</w:t>
      </w:r>
    </w:p>
    <w:p>
      <w:r>
        <w:rPr>
          <w:b/>
        </w:rPr>
        <w:t xml:space="preserve">Tulos</w:t>
      </w:r>
    </w:p>
    <w:p>
      <w:r>
        <w:t xml:space="preserve">Paidaton mies kiipeili kalliota pitkin.</w:t>
      </w:r>
    </w:p>
    <w:p>
      <w:r>
        <w:rPr>
          <w:b/>
        </w:rPr>
        <w:t xml:space="preserve">Esimerkki 7.4982</w:t>
      </w:r>
    </w:p>
    <w:p>
      <w:r>
        <w:t xml:space="preserve">Lause 1: Viiden hengen ryhmä kävelee kohti vuoria. Lause 2: Viiden hengen ryhmä kävelee nopeasti.</w:t>
      </w:r>
    </w:p>
    <w:p>
      <w:r>
        <w:rPr>
          <w:b/>
        </w:rPr>
        <w:t xml:space="preserve">Tulos</w:t>
      </w:r>
    </w:p>
    <w:p>
      <w:r>
        <w:t xml:space="preserve">5 hengen ryhmä kävelee</w:t>
      </w:r>
    </w:p>
    <w:p>
      <w:r>
        <w:rPr>
          <w:b/>
        </w:rPr>
        <w:t xml:space="preserve">Esimerkki 7.4983</w:t>
      </w:r>
    </w:p>
    <w:p>
      <w:r>
        <w:t xml:space="preserve">Lause 1: Lapsi hyppii ylösalaisin trampoliinilla. Lause 2: Lapsi tekee voltteja.</w:t>
      </w:r>
    </w:p>
    <w:p>
      <w:r>
        <w:rPr>
          <w:b/>
        </w:rPr>
        <w:t xml:space="preserve">Tulos</w:t>
      </w:r>
    </w:p>
    <w:p>
      <w:r>
        <w:t xml:space="preserve">Lapsi hyppii trampoliinilla.</w:t>
      </w:r>
    </w:p>
    <w:p>
      <w:r>
        <w:rPr>
          <w:b/>
        </w:rPr>
        <w:t xml:space="preserve">Esimerkki 7.4984</w:t>
      </w:r>
    </w:p>
    <w:p>
      <w:r>
        <w:t xml:space="preserve">Lause 1: Kilpailu, jossa näytetään arvosteltavan fyysisen kontaktin perusteella, kuten taistelulajeissa. Lause 2: Karateturnaus.</w:t>
      </w:r>
    </w:p>
    <w:p>
      <w:r>
        <w:rPr>
          <w:b/>
        </w:rPr>
        <w:t xml:space="preserve">Tulos</w:t>
      </w:r>
    </w:p>
    <w:p>
      <w:r>
        <w:t xml:space="preserve">Sparrauskilpailu.</w:t>
      </w:r>
    </w:p>
    <w:p>
      <w:r>
        <w:rPr>
          <w:b/>
        </w:rPr>
        <w:t xml:space="preserve">Esimerkki 7.4985</w:t>
      </w:r>
    </w:p>
    <w:p>
      <w:r>
        <w:t xml:space="preserve">Lause 1: Miehellä on oranssi hattu ja silmälasit. Lause 2: Henkilöllä on yllään vaatteet.</w:t>
      </w:r>
    </w:p>
    <w:p>
      <w:r>
        <w:rPr>
          <w:b/>
        </w:rPr>
        <w:t xml:space="preserve">Tulos</w:t>
      </w:r>
    </w:p>
    <w:p>
      <w:r>
        <w:t xml:space="preserve">Silmälasipäisellä miehellä on oranssi lippis.</w:t>
      </w:r>
    </w:p>
    <w:p>
      <w:r>
        <w:rPr>
          <w:b/>
        </w:rPr>
        <w:t xml:space="preserve">Esimerkki 7.4986</w:t>
      </w:r>
    </w:p>
    <w:p>
      <w:r>
        <w:t xml:space="preserve">Lause 1: Lapsi seisoo kuistilla. Lause 2: Lapsi odottaa kuistilla isäänsä kotiin.</w:t>
      </w:r>
    </w:p>
    <w:p>
      <w:r>
        <w:rPr>
          <w:b/>
        </w:rPr>
        <w:t xml:space="preserve">Tulos</w:t>
      </w:r>
    </w:p>
    <w:p>
      <w:r>
        <w:t xml:space="preserve">Lapsi seisoo talon ulkopuolella.</w:t>
      </w:r>
    </w:p>
    <w:p>
      <w:r>
        <w:rPr>
          <w:b/>
        </w:rPr>
        <w:t xml:space="preserve">Esimerkki 7.4987</w:t>
      </w:r>
    </w:p>
    <w:p>
      <w:r>
        <w:t xml:space="preserve">Lause 1: Kaksi uimaria harrastaa vesiurheilua keltaisella pallolla ja verkolla. Lause 2: Ihmiset pelaavat vesipalloa.</w:t>
      </w:r>
    </w:p>
    <w:p>
      <w:r>
        <w:rPr>
          <w:b/>
        </w:rPr>
        <w:t xml:space="preserve">Tulos</w:t>
      </w:r>
    </w:p>
    <w:p>
      <w:r>
        <w:t xml:space="preserve">Kaksi ihmistä leikkii altaassa.</w:t>
      </w:r>
    </w:p>
    <w:p>
      <w:r>
        <w:rPr>
          <w:b/>
        </w:rPr>
        <w:t xml:space="preserve">Esimerkki 7.4988</w:t>
      </w:r>
    </w:p>
    <w:p>
      <w:r>
        <w:t xml:space="preserve">Lause 1: Joukko ihmisiä syö yhdessä. Lause 2: Ihmiset juhlivat suuren aterian äärellä.</w:t>
      </w:r>
    </w:p>
    <w:p>
      <w:r>
        <w:rPr>
          <w:b/>
        </w:rPr>
        <w:t xml:space="preserve">Tulos</w:t>
      </w:r>
    </w:p>
    <w:p>
      <w:r>
        <w:t xml:space="preserve">Ihmiset syövät yhdessä.</w:t>
      </w:r>
    </w:p>
    <w:p>
      <w:r>
        <w:rPr>
          <w:b/>
        </w:rPr>
        <w:t xml:space="preserve">Esimerkki 7.4989</w:t>
      </w:r>
    </w:p>
    <w:p>
      <w:r>
        <w:t xml:space="preserve">Lause 1: Mies, jolla on harmaa takki, musta paita ja harmaat housut, seisoo grillin ääressä terassilla pilvisenä iltana. Lause 2: mies on maanviljelijä</w:t>
      </w:r>
    </w:p>
    <w:p>
      <w:r>
        <w:rPr>
          <w:b/>
        </w:rPr>
        <w:t xml:space="preserve">Tulos</w:t>
      </w:r>
    </w:p>
    <w:p>
      <w:r>
        <w:t xml:space="preserve">Mies on ulkona.</w:t>
      </w:r>
    </w:p>
    <w:p>
      <w:r>
        <w:rPr>
          <w:b/>
        </w:rPr>
        <w:t xml:space="preserve">Esimerkki 7.4990</w:t>
      </w:r>
    </w:p>
    <w:p>
      <w:r>
        <w:t xml:space="preserve">Lause 1: Lihava mies tankkaa Chevy-maasturiaan kaupan ulkopuolella, jonka kyltissä lukee Terrible's Beer. Lause 2: Mies tuli juuri baarista ja aikoo ajaa kotiin juomisen jälkeen.</w:t>
      </w:r>
    </w:p>
    <w:p>
      <w:r>
        <w:rPr>
          <w:b/>
        </w:rPr>
        <w:t xml:space="preserve">Tulos</w:t>
      </w:r>
    </w:p>
    <w:p>
      <w:r>
        <w:t xml:space="preserve">Polttoaine on suhteellisen halpaa verrattuna muutaman vuoden takaiseen tilanteeseen.</w:t>
      </w:r>
    </w:p>
    <w:p>
      <w:r>
        <w:rPr>
          <w:b/>
        </w:rPr>
        <w:t xml:space="preserve">Esimerkki 7.4991</w:t>
      </w:r>
    </w:p>
    <w:p>
      <w:r>
        <w:t xml:space="preserve">Lause 1: mies katselee toista miestä suuteluposeeraamassa Lause 2: Kaksi miestä on sisätiloissa.</w:t>
      </w:r>
    </w:p>
    <w:p>
      <w:r>
        <w:rPr>
          <w:b/>
        </w:rPr>
        <w:t xml:space="preserve">Tulos</w:t>
      </w:r>
    </w:p>
    <w:p>
      <w:r>
        <w:t xml:space="preserve">Mies katselee toista miestä.</w:t>
      </w:r>
    </w:p>
    <w:p>
      <w:r>
        <w:rPr>
          <w:b/>
        </w:rPr>
        <w:t xml:space="preserve">Esimerkki 7.4992</w:t>
      </w:r>
    </w:p>
    <w:p>
      <w:r>
        <w:t xml:space="preserve">Lause 1: Nainen työntää lasta rattaissa. Lause 2: Nainen vie lastaan lääkäriin.</w:t>
      </w:r>
    </w:p>
    <w:p>
      <w:r>
        <w:rPr>
          <w:b/>
        </w:rPr>
        <w:t xml:space="preserve">Tulos</w:t>
      </w:r>
    </w:p>
    <w:p>
      <w:r>
        <w:t xml:space="preserve">Nainen vauvan kanssa</w:t>
      </w:r>
    </w:p>
    <w:p>
      <w:r>
        <w:rPr>
          <w:b/>
        </w:rPr>
        <w:t xml:space="preserve">Esimerkki 7.4993</w:t>
      </w:r>
    </w:p>
    <w:p>
      <w:r>
        <w:t xml:space="preserve">Lause 1: Mies tekee käsilläseisontaa hiekassa. Lause 2: Mies tekee käsilläseisontaa rannalla.</w:t>
      </w:r>
    </w:p>
    <w:p>
      <w:r>
        <w:rPr>
          <w:b/>
        </w:rPr>
        <w:t xml:space="preserve">Tulos</w:t>
      </w:r>
    </w:p>
    <w:p>
      <w:r>
        <w:t xml:space="preserve">Mies seisoo käsillään hiekassa.</w:t>
      </w:r>
    </w:p>
    <w:p>
      <w:r>
        <w:rPr>
          <w:b/>
        </w:rPr>
        <w:t xml:space="preserve">Esimerkki 7.4994</w:t>
      </w:r>
    </w:p>
    <w:p>
      <w:r>
        <w:t xml:space="preserve">Lause 1: Ryhmä muusikoita esiintyy kadulla. Lause 2: Muusikot soittavat kadulla rahaa vastaan.</w:t>
      </w:r>
    </w:p>
    <w:p>
      <w:r>
        <w:rPr>
          <w:b/>
        </w:rPr>
        <w:t xml:space="preserve">Tulos</w:t>
      </w:r>
    </w:p>
    <w:p>
      <w:r>
        <w:t xml:space="preserve">Muusikot soittavat kadulla.</w:t>
      </w:r>
    </w:p>
    <w:p>
      <w:r>
        <w:rPr>
          <w:b/>
        </w:rPr>
        <w:t xml:space="preserve">Esimerkki 7.4995</w:t>
      </w:r>
    </w:p>
    <w:p>
      <w:r>
        <w:t xml:space="preserve">Lause 1: Mies valkoisessa paidassa heittää frisbeetä mustavalkoiselle koiralle, jolla on valkoinen frisbee suussaan. Lause 2: Mies leikkii koiransa kanssa puistossa.</w:t>
      </w:r>
    </w:p>
    <w:p>
      <w:r>
        <w:rPr>
          <w:b/>
        </w:rPr>
        <w:t xml:space="preserve">Tulos</w:t>
      </w:r>
    </w:p>
    <w:p>
      <w:r>
        <w:t xml:space="preserve">mies heittää frisbeetä koiralle -</w:t>
      </w:r>
    </w:p>
    <w:p>
      <w:r>
        <w:rPr>
          <w:b/>
        </w:rPr>
        <w:t xml:space="preserve">Esimerkki 7.4996</w:t>
      </w:r>
    </w:p>
    <w:p>
      <w:r>
        <w:t xml:space="preserve">Lause 1: Monet ihmiset puhuvat ja kokoontuvat ulos erityiseen juhlaan, jossa on ruokaa ja pelejä. Lause 2: Festivaali on heinäkuun neljännen päivän festivaali...</w:t>
      </w:r>
    </w:p>
    <w:p>
      <w:r>
        <w:rPr>
          <w:b/>
        </w:rPr>
        <w:t xml:space="preserve">Tulos</w:t>
      </w:r>
    </w:p>
    <w:p>
      <w:r>
        <w:t xml:space="preserve">monet ihmiset puhuvat festivaaleilla</w:t>
      </w:r>
    </w:p>
    <w:p>
      <w:r>
        <w:rPr>
          <w:b/>
        </w:rPr>
        <w:t xml:space="preserve">Esimerkki 7.4997</w:t>
      </w:r>
    </w:p>
    <w:p>
      <w:r>
        <w:t xml:space="preserve">Lause 1: Mies istuu kaupan vieressä vahvistimensa kanssa ja soittaa sähkökitaraa, kun nainen kulkee ohi. Lause 2: Mies valmistautuu soittamaan musiikkia kadulla...</w:t>
      </w:r>
    </w:p>
    <w:p>
      <w:r>
        <w:rPr>
          <w:b/>
        </w:rPr>
        <w:t xml:space="preserve">Tulos</w:t>
      </w:r>
    </w:p>
    <w:p>
      <w:r>
        <w:t xml:space="preserve">Mies istuu kaupan vieressä</w:t>
      </w:r>
    </w:p>
    <w:p>
      <w:r>
        <w:rPr>
          <w:b/>
        </w:rPr>
        <w:t xml:space="preserve">Esimerkki 7.4998</w:t>
      </w:r>
    </w:p>
    <w:p>
      <w:r>
        <w:t xml:space="preserve">Lause 1: kaksi isoa ruskeaa koiraa juoksee lumen läpi. Lause 2: koirat leikkivät yhdessä lumessa.</w:t>
      </w:r>
    </w:p>
    <w:p>
      <w:r>
        <w:rPr>
          <w:b/>
        </w:rPr>
        <w:t xml:space="preserve">Tulos</w:t>
      </w:r>
    </w:p>
    <w:p>
      <w:r>
        <w:t xml:space="preserve">koirat juoksevat lumessa</w:t>
      </w:r>
    </w:p>
    <w:p>
      <w:r>
        <w:rPr>
          <w:b/>
        </w:rPr>
        <w:t xml:space="preserve">Esimerkki 7.4999</w:t>
      </w:r>
    </w:p>
    <w:p>
      <w:r>
        <w:t xml:space="preserve">Lause 1: Nainen, jolla on persikkainen toppi ja farkut, kävelee harmaapaitaista ja keltaista huivia käyttävän naisen vieressä. Lause 2: Kaksi siskoa kävelee vierekkäin.</w:t>
      </w:r>
    </w:p>
    <w:p>
      <w:r>
        <w:rPr>
          <w:b/>
        </w:rPr>
        <w:t xml:space="preserve">Tulos</w:t>
      </w:r>
    </w:p>
    <w:p>
      <w:r>
        <w:t xml:space="preserve">Kaksi naista kävelee vierekkäin.</w:t>
      </w:r>
    </w:p>
    <w:p>
      <w:r>
        <w:rPr>
          <w:b/>
        </w:rPr>
        <w:t xml:space="preserve">Esimerkki 7.5000</w:t>
      </w:r>
    </w:p>
    <w:p>
      <w:r>
        <w:t xml:space="preserve">Lause 1: Kaksi nuorta naista, joilla on yllään valkoiset tankkitopit ja hameet, joissa on Britannian lippukuvioita, kävelee ulkona. Lause 2: Kaksi työtoveria hengailee ja polttaa...</w:t>
      </w:r>
    </w:p>
    <w:p>
      <w:r>
        <w:rPr>
          <w:b/>
        </w:rPr>
        <w:t xml:space="preserve">Tulos</w:t>
      </w:r>
    </w:p>
    <w:p>
      <w:r>
        <w:t xml:space="preserve">kaksi nuorempaa hameista naista seisoo ulkona</w:t>
      </w:r>
    </w:p>
    <w:p>
      <w:r>
        <w:rPr>
          <w:b/>
        </w:rPr>
        <w:t xml:space="preserve">Esimerkki 7.5001</w:t>
      </w:r>
    </w:p>
    <w:p>
      <w:r>
        <w:t xml:space="preserve">Lause 1: Oranssipukuiset miehet siivoavat metron vieressä. Lause 2: Vangit keräävät roskia.</w:t>
      </w:r>
    </w:p>
    <w:p>
      <w:r>
        <w:rPr>
          <w:b/>
        </w:rPr>
        <w:t xml:space="preserve">Tulos</w:t>
      </w:r>
    </w:p>
    <w:p>
      <w:r>
        <w:t xml:space="preserve">Miehet siivoavat.</w:t>
      </w:r>
    </w:p>
    <w:p>
      <w:r>
        <w:rPr>
          <w:b/>
        </w:rPr>
        <w:t xml:space="preserve">Esimerkki 7.5002</w:t>
      </w:r>
    </w:p>
    <w:p>
      <w:r>
        <w:t xml:space="preserve">Lause 1: Nainen seisoo kolmen muun ihmisen kanssa kaupassa, jossa on kaksi pöytää, hyllyjä, joissa on myytävänä kahvia ja teetä, sekä kylmälaatikko. Lause 2: Nainen on tekemässä ruokaostoksia.</w:t>
      </w:r>
    </w:p>
    <w:p>
      <w:r>
        <w:rPr>
          <w:b/>
        </w:rPr>
        <w:t xml:space="preserve">Tulos</w:t>
      </w:r>
    </w:p>
    <w:p>
      <w:r>
        <w:t xml:space="preserve">Nainen seisoo.</w:t>
      </w:r>
    </w:p>
    <w:p>
      <w:r>
        <w:rPr>
          <w:b/>
        </w:rPr>
        <w:t xml:space="preserve">Esimerkki 7.5003</w:t>
      </w:r>
    </w:p>
    <w:p>
      <w:r>
        <w:t xml:space="preserve">Lause 1: Vihreällä penkillä istuva mies puhuu kännykkäänsä. Lause 2: Monet ihmiset nauttivat teknologiasta.</w:t>
      </w:r>
    </w:p>
    <w:p>
      <w:r>
        <w:rPr>
          <w:b/>
        </w:rPr>
        <w:t xml:space="preserve">Tulos</w:t>
      </w:r>
    </w:p>
    <w:p>
      <w:r>
        <w:t xml:space="preserve">Mies puhuu ulkona puhelimeen.</w:t>
      </w:r>
    </w:p>
    <w:p>
      <w:r>
        <w:rPr>
          <w:b/>
        </w:rPr>
        <w:t xml:space="preserve">Esimerkki 7.5004</w:t>
      </w:r>
    </w:p>
    <w:p>
      <w:r>
        <w:t xml:space="preserve">Lause 1: Nuoret aasialaiset naiset keskustelevat pienessä kokoontumisessa. Lause 2: naiset tykkäävät juoruilla.</w:t>
      </w:r>
    </w:p>
    <w:p>
      <w:r>
        <w:rPr>
          <w:b/>
        </w:rPr>
        <w:t xml:space="preserve">Tulos</w:t>
      </w:r>
    </w:p>
    <w:p>
      <w:r>
        <w:t xml:space="preserve">siellä on nuorten aasialaisten naisten kisuporukka...</w:t>
      </w:r>
    </w:p>
    <w:p>
      <w:r>
        <w:rPr>
          <w:b/>
        </w:rPr>
        <w:t xml:space="preserve">Esimerkki 7.5005</w:t>
      </w:r>
    </w:p>
    <w:p>
      <w:r>
        <w:t xml:space="preserve">Lause 1: Moottoripyörällä, jonka etupuolella on numero viisi, ajaa kuljettaja, jolla on punainen kypärä. Lause 2: Moottoripyörä, jossa on numero, on ensimmäisenä kilpailussa.</w:t>
      </w:r>
    </w:p>
    <w:p>
      <w:r>
        <w:rPr>
          <w:b/>
        </w:rPr>
        <w:t xml:space="preserve">Tulos</w:t>
      </w:r>
    </w:p>
    <w:p>
      <w:r>
        <w:t xml:space="preserve">Moottoripyörällä, jossa on numero, ajaa joku, joka noudattaa päähän kohdistuvia varotoimia.</w:t>
      </w:r>
    </w:p>
    <w:p>
      <w:r>
        <w:rPr>
          <w:b/>
        </w:rPr>
        <w:t xml:space="preserve">Esimerkki 7.5006</w:t>
      </w:r>
    </w:p>
    <w:p>
      <w:r>
        <w:t xml:space="preserve">Lause 1: Koira, jolla on rengas suussaan, seisoo vedessä. Lause 2: Vesi on lämmintä.</w:t>
      </w:r>
    </w:p>
    <w:p>
      <w:r>
        <w:rPr>
          <w:b/>
        </w:rPr>
        <w:t xml:space="preserve">Tulos</w:t>
      </w:r>
    </w:p>
    <w:p>
      <w:r>
        <w:t xml:space="preserve">Koira seisoo vedessä</w:t>
      </w:r>
    </w:p>
    <w:p>
      <w:r>
        <w:rPr>
          <w:b/>
        </w:rPr>
        <w:t xml:space="preserve">Esimerkki 7.5007</w:t>
      </w:r>
    </w:p>
    <w:p>
      <w:r>
        <w:t xml:space="preserve">Lause 1: Kaksi tyttöä tappelee karateturnauksessa. Lause 2: Kaksi tappelevaa tyttöä ei osallistu turnaukseen.</w:t>
      </w:r>
    </w:p>
    <w:p>
      <w:r>
        <w:rPr>
          <w:b/>
        </w:rPr>
        <w:t xml:space="preserve">Tulos</w:t>
      </w:r>
    </w:p>
    <w:p>
      <w:r>
        <w:t xml:space="preserve">Tytöt tappelevat karatekilpailun aikana.</w:t>
      </w:r>
    </w:p>
    <w:p>
      <w:r>
        <w:rPr>
          <w:b/>
        </w:rPr>
        <w:t xml:space="preserve">Esimerkki 7.5008</w:t>
      </w:r>
    </w:p>
    <w:p>
      <w:r>
        <w:t xml:space="preserve">Lause 1: Kaksi nuorta tyttöä, joista toisella on hame ja toisella shortsit, leikkivät kuohuvassa suihkulähteessä. Lause 2: Kaksi tyttöä leikkii kesäpäivänä.</w:t>
      </w:r>
    </w:p>
    <w:p>
      <w:r>
        <w:rPr>
          <w:b/>
        </w:rPr>
        <w:t xml:space="preserve">Tulos</w:t>
      </w:r>
    </w:p>
    <w:p>
      <w:r>
        <w:t xml:space="preserve">Kaksi nuorta nauttii vedestä.</w:t>
      </w:r>
    </w:p>
    <w:p>
      <w:r>
        <w:rPr>
          <w:b/>
        </w:rPr>
        <w:t xml:space="preserve">Esimerkki 7.5009</w:t>
      </w:r>
    </w:p>
    <w:p>
      <w:r>
        <w:t xml:space="preserve">Lause 1: Aasialainen tyttö vilauttaa rauhanmerkkiä. Lause 2: Tyttö on söpö.</w:t>
      </w:r>
    </w:p>
    <w:p>
      <w:r>
        <w:rPr>
          <w:b/>
        </w:rPr>
        <w:t xml:space="preserve">Tulos</w:t>
      </w:r>
    </w:p>
    <w:p>
      <w:r>
        <w:t xml:space="preserve">Tyttö antaa merkin.</w:t>
      </w:r>
    </w:p>
    <w:p>
      <w:r>
        <w:rPr>
          <w:b/>
        </w:rPr>
        <w:t xml:space="preserve">Esimerkki 7.5010</w:t>
      </w:r>
    </w:p>
    <w:p>
      <w:r>
        <w:t xml:space="preserve">Lause 1: Taustalla on ripustettuja esineitä, ja sitten on puisia piknikpöytiä ja kaksi isoa grilliä, joissa ihmiset paistavat ruokaa, ja mies katselee. Lause 2: Ihmiset pitävät sukukokousta.</w:t>
      </w:r>
    </w:p>
    <w:p>
      <w:r>
        <w:rPr>
          <w:b/>
        </w:rPr>
        <w:t xml:space="preserve">Tulos</w:t>
      </w:r>
    </w:p>
    <w:p>
      <w:r>
        <w:t xml:space="preserve">Ihmiset grillaavat.</w:t>
      </w:r>
    </w:p>
    <w:p>
      <w:r>
        <w:rPr>
          <w:b/>
        </w:rPr>
        <w:t xml:space="preserve">Esimerkki 7.5011</w:t>
      </w:r>
    </w:p>
    <w:p>
      <w:r>
        <w:t xml:space="preserve">Lause 1: Eräs mies keikkuu köysikeinusta järveen. Lause 2: Sinisiin shortseihin pukeutunut mies keikkuu köydestä järveen.</w:t>
      </w:r>
    </w:p>
    <w:p>
      <w:r>
        <w:rPr>
          <w:b/>
        </w:rPr>
        <w:t xml:space="preserve">Tulos</w:t>
      </w:r>
    </w:p>
    <w:p>
      <w:r>
        <w:t xml:space="preserve">Mies näyttää siltä, että hän on laskeutumassa järveen.</w:t>
      </w:r>
    </w:p>
    <w:p>
      <w:r>
        <w:rPr>
          <w:b/>
        </w:rPr>
        <w:t xml:space="preserve">Esimerkki 7.5012</w:t>
      </w:r>
    </w:p>
    <w:p>
      <w:r>
        <w:t xml:space="preserve">Lause 1: Ryhmä turisteja katselee suurkaupungin nähtävyyksiä, kun taksi purkaa kyydin. Lause 2: Ryhmä ihmisiä otti taksin kaupunkiin.</w:t>
      </w:r>
    </w:p>
    <w:p>
      <w:r>
        <w:rPr>
          <w:b/>
        </w:rPr>
        <w:t xml:space="preserve">Tulos</w:t>
      </w:r>
    </w:p>
    <w:p>
      <w:r>
        <w:t xml:space="preserve">Turistiryhmä tutustuu nähtävyyksiin.</w:t>
      </w:r>
    </w:p>
    <w:p>
      <w:r>
        <w:rPr>
          <w:b/>
        </w:rPr>
        <w:t xml:space="preserve">Esimerkki 7.5013</w:t>
      </w:r>
    </w:p>
    <w:p>
      <w:r>
        <w:t xml:space="preserve">Lause 1: Monta miestä kuorma-auton lavalla kulkee tietä pitkin. Lause 2: Lisää miehiä kävelee kohti kuorma-autoa.</w:t>
      </w:r>
    </w:p>
    <w:p>
      <w:r>
        <w:rPr>
          <w:b/>
        </w:rPr>
        <w:t xml:space="preserve">Tulos</w:t>
      </w:r>
    </w:p>
    <w:p>
      <w:r>
        <w:t xml:space="preserve">Nainen poseeraa kameralle.</w:t>
      </w:r>
    </w:p>
    <w:p>
      <w:r>
        <w:rPr>
          <w:b/>
        </w:rPr>
        <w:t xml:space="preserve">Esimerkki 7.5014</w:t>
      </w:r>
    </w:p>
    <w:p>
      <w:r>
        <w:t xml:space="preserve">Lause 1: Kolme miestä keskustelee hankkeesta suuren keltaisen rakennusajoneuvon vieressä. Lause 2: Kolme miestä keskustelee hankkeesta sateessa.</w:t>
      </w:r>
    </w:p>
    <w:p>
      <w:r>
        <w:rPr>
          <w:b/>
        </w:rPr>
        <w:t xml:space="preserve">Tulos</w:t>
      </w:r>
    </w:p>
    <w:p>
      <w:r>
        <w:t xml:space="preserve">Kolme miestä puhuu.</w:t>
      </w:r>
    </w:p>
    <w:p>
      <w:r>
        <w:rPr>
          <w:b/>
        </w:rPr>
        <w:t xml:space="preserve">Esimerkki 7.5015</w:t>
      </w:r>
    </w:p>
    <w:p>
      <w:r>
        <w:t xml:space="preserve">Lause 1: Kolme ihmistä tarjoilee ruokaa jossain ulkona. Lause 2: Kolme ystävää pitää ruokakojua musiikkifestivaaleilla.</w:t>
      </w:r>
    </w:p>
    <w:p>
      <w:r>
        <w:rPr>
          <w:b/>
        </w:rPr>
        <w:t xml:space="preserve">Tulos</w:t>
      </w:r>
    </w:p>
    <w:p>
      <w:r>
        <w:t xml:space="preserve">Kolme ihmistä ulkona tarjoilemassa ruokaa.</w:t>
      </w:r>
    </w:p>
    <w:p>
      <w:r>
        <w:rPr>
          <w:b/>
        </w:rPr>
        <w:t xml:space="preserve">Esimerkki 7.5016</w:t>
      </w:r>
    </w:p>
    <w:p>
      <w:r>
        <w:t xml:space="preserve">Lause 1: Ihmiset odottavat yöllä kadun ylittämistä. Lause 2: Ihmiset odottavat suuren bussin ohi menoa ennen kadun ylittämistä.</w:t>
      </w:r>
    </w:p>
    <w:p>
      <w:r>
        <w:rPr>
          <w:b/>
        </w:rPr>
        <w:t xml:space="preserve">Tulos</w:t>
      </w:r>
    </w:p>
    <w:p>
      <w:r>
        <w:t xml:space="preserve">Kadulla on ihmisiä.</w:t>
      </w:r>
    </w:p>
    <w:p>
      <w:r>
        <w:rPr>
          <w:b/>
        </w:rPr>
        <w:t xml:space="preserve">Esimerkki 7.5017</w:t>
      </w:r>
    </w:p>
    <w:p>
      <w:r>
        <w:t xml:space="preserve">Lause 1: Yksi musta ja yksi ruskea hevonen vetää valkoiseen paitaan pukeutunutta miestä vanhalla traktorilla. Lause 2: Mies valmistelee peltoja kylvöä varten.</w:t>
      </w:r>
    </w:p>
    <w:p>
      <w:r>
        <w:rPr>
          <w:b/>
        </w:rPr>
        <w:t xml:space="preserve">Tulos</w:t>
      </w:r>
    </w:p>
    <w:p>
      <w:r>
        <w:t xml:space="preserve">Maanviljelijät käyttävät hevosia maatilan töihin.</w:t>
      </w:r>
    </w:p>
    <w:p>
      <w:r>
        <w:rPr>
          <w:b/>
        </w:rPr>
        <w:t xml:space="preserve">Esimerkki 7.5018</w:t>
      </w:r>
    </w:p>
    <w:p>
      <w:r>
        <w:t xml:space="preserve">Lause 1: Mies soittaa kitaraa lavalla punaisessa valossa. Lause 2: Mies soittaa kitaraa keikalla.</w:t>
      </w:r>
    </w:p>
    <w:p>
      <w:r>
        <w:rPr>
          <w:b/>
        </w:rPr>
        <w:t xml:space="preserve">Tulos</w:t>
      </w:r>
    </w:p>
    <w:p>
      <w:r>
        <w:t xml:space="preserve">Mies esiintyy kitaran kanssa.</w:t>
      </w:r>
    </w:p>
    <w:p>
      <w:r>
        <w:rPr>
          <w:b/>
        </w:rPr>
        <w:t xml:space="preserve">Esimerkki 7.5019</w:t>
      </w:r>
    </w:p>
    <w:p>
      <w:r>
        <w:t xml:space="preserve">Lause 1: Punaisiin housuihin pukeutunut henkilö piilottaa päänsä mustan takin alle pöydän edessä, jossa on paljon tietokoneita. Lause 2: Henkilö nukkuu tietokoneluokassa.</w:t>
      </w:r>
    </w:p>
    <w:p>
      <w:r>
        <w:rPr>
          <w:b/>
        </w:rPr>
        <w:t xml:space="preserve">Tulos</w:t>
      </w:r>
    </w:p>
    <w:p>
      <w:r>
        <w:t xml:space="preserve">Henkilö istuu tietokoneen ääressä.</w:t>
      </w:r>
    </w:p>
    <w:p>
      <w:r>
        <w:rPr>
          <w:b/>
        </w:rPr>
        <w:t xml:space="preserve">Esimerkki 7.5020</w:t>
      </w:r>
    </w:p>
    <w:p>
      <w:r>
        <w:t xml:space="preserve">Lause 1: Ihmiset kävelevät kadulla punaisen puhelinkopin vieressä. Lause 2: Ihmiset kävelevät kadulla punaisen supermiehen puhelinkopin vieressä.</w:t>
      </w:r>
    </w:p>
    <w:p>
      <w:r>
        <w:rPr>
          <w:b/>
        </w:rPr>
        <w:t xml:space="preserve">Tulos</w:t>
      </w:r>
    </w:p>
    <w:p>
      <w:r>
        <w:t xml:space="preserve">Ihmiset kävelevät kadulla.</w:t>
      </w:r>
    </w:p>
    <w:p>
      <w:r>
        <w:rPr>
          <w:b/>
        </w:rPr>
        <w:t xml:space="preserve">Esimerkki 7.5021</w:t>
      </w:r>
    </w:p>
    <w:p>
      <w:r>
        <w:t xml:space="preserve">Lause 1: Nuori, pitkätukkainen tyttö hyppii rannalla ilmaan. Lause 2: tyttö bikineissä</w:t>
      </w:r>
    </w:p>
    <w:p>
      <w:r>
        <w:rPr>
          <w:b/>
        </w:rPr>
        <w:t xml:space="preserve">Tulos</w:t>
      </w:r>
    </w:p>
    <w:p>
      <w:r>
        <w:t xml:space="preserve">tyttö on rannalla</w:t>
      </w:r>
    </w:p>
    <w:p>
      <w:r>
        <w:rPr>
          <w:b/>
        </w:rPr>
        <w:t xml:space="preserve">Esimerkki 7.5022</w:t>
      </w:r>
    </w:p>
    <w:p>
      <w:r>
        <w:t xml:space="preserve">Lause 1: Maastopukuiset miehet avustavat ruohikkoalueen siivoamisessa. Lause 2: Naamioituneet sotilaat siivoavat puistoa.</w:t>
      </w:r>
    </w:p>
    <w:p>
      <w:r>
        <w:rPr>
          <w:b/>
        </w:rPr>
        <w:t xml:space="preserve">Tulos</w:t>
      </w:r>
    </w:p>
    <w:p>
      <w:r>
        <w:t xml:space="preserve">Miehet auttavat pellon puhdistamisessa.</w:t>
      </w:r>
    </w:p>
    <w:p>
      <w:r>
        <w:rPr>
          <w:b/>
        </w:rPr>
        <w:t xml:space="preserve">Esimerkki 7.5023</w:t>
      </w:r>
    </w:p>
    <w:p>
      <w:r>
        <w:t xml:space="preserve">Lause 1: Mies, jolla on musta hattu, puhuu naiselle, jolla on eläinkuvioitu paita. Lause 2: Mies flirttailee naiselle.</w:t>
      </w:r>
    </w:p>
    <w:p>
      <w:r>
        <w:rPr>
          <w:b/>
        </w:rPr>
        <w:t xml:space="preserve">Tulos</w:t>
      </w:r>
    </w:p>
    <w:p>
      <w:r>
        <w:t xml:space="preserve">Mies puhuu naiselle.</w:t>
      </w:r>
    </w:p>
    <w:p>
      <w:r>
        <w:rPr>
          <w:b/>
        </w:rPr>
        <w:t xml:space="preserve">Esimerkki 7.5024</w:t>
      </w:r>
    </w:p>
    <w:p>
      <w:r>
        <w:t xml:space="preserve">Lause 1: Kaksi poikaa leikkii vaurioituneella jalkapallolla. Lause 2: Kaksi poikaa leikkii ulkona.</w:t>
      </w:r>
    </w:p>
    <w:p>
      <w:r>
        <w:rPr>
          <w:b/>
        </w:rPr>
        <w:t xml:space="preserve">Tulos</w:t>
      </w:r>
    </w:p>
    <w:p>
      <w:r>
        <w:t xml:space="preserve">Kaksi poikaa leikkii vanhalla pallolla.</w:t>
      </w:r>
    </w:p>
    <w:p>
      <w:r>
        <w:rPr>
          <w:b/>
        </w:rPr>
        <w:t xml:space="preserve">Esimerkki 7.5025</w:t>
      </w:r>
    </w:p>
    <w:p>
      <w:r>
        <w:t xml:space="preserve">Lause 1: Siniseen takkiin pukeutunut nuori poika hyppää hulavanteita. Lause 2: Poika hyppää hulavannetta ystäviensä kanssa.</w:t>
      </w:r>
    </w:p>
    <w:p>
      <w:r>
        <w:rPr>
          <w:b/>
        </w:rPr>
        <w:t xml:space="preserve">Tulos</w:t>
      </w:r>
    </w:p>
    <w:p>
      <w:r>
        <w:t xml:space="preserve">Poika hyppää hulavanteita.</w:t>
      </w:r>
    </w:p>
    <w:p>
      <w:r>
        <w:rPr>
          <w:b/>
        </w:rPr>
        <w:t xml:space="preserve">Esimerkki 7.5026</w:t>
      </w:r>
    </w:p>
    <w:p>
      <w:r>
        <w:t xml:space="preserve">Lause 1: Aurinkolasipäinen mies odotti, että vihreiden krokotiilien suu avautuisi minigolfpuistossa. Lause 2: Mies odotti oikeaa hetkeä upottaakseen puttinsa ja siirtyäkseen klovnin suuhun.</w:t>
      </w:r>
    </w:p>
    <w:p>
      <w:r>
        <w:rPr>
          <w:b/>
        </w:rPr>
        <w:t xml:space="preserve">Tulos</w:t>
      </w:r>
    </w:p>
    <w:p>
      <w:r>
        <w:t xml:space="preserve">Mies odotti oikeaa hetkeä.</w:t>
      </w:r>
    </w:p>
    <w:p>
      <w:r>
        <w:rPr>
          <w:b/>
        </w:rPr>
        <w:t xml:space="preserve">Esimerkki 7.5027</w:t>
      </w:r>
    </w:p>
    <w:p>
      <w:r>
        <w:t xml:space="preserve">Lause 1: Mies, jolla on sininen paita ja silmälasit, viestii kuumeisesti kädet ojennettuina. Lause 2: Mies puhuu toiselle henkilölle.</w:t>
      </w:r>
    </w:p>
    <w:p>
      <w:r>
        <w:rPr>
          <w:b/>
        </w:rPr>
        <w:t xml:space="preserve">Tulos</w:t>
      </w:r>
    </w:p>
    <w:p>
      <w:r>
        <w:t xml:space="preserve">Mies yrittää kommunikoida.</w:t>
      </w:r>
    </w:p>
    <w:p>
      <w:r>
        <w:rPr>
          <w:b/>
        </w:rPr>
        <w:t xml:space="preserve">Esimerkki 7.5028</w:t>
      </w:r>
    </w:p>
    <w:p>
      <w:r>
        <w:t xml:space="preserve">Lause 1: Pesäpalloilija, jolla on punainen lippis ja valkoiset housut, nojaa eteenpäin heittäessään pesäpalloa Lause 2: Mies heittää pehmopalloa työväenliigan pelin aikana.</w:t>
      </w:r>
    </w:p>
    <w:p>
      <w:r>
        <w:rPr>
          <w:b/>
        </w:rPr>
        <w:t xml:space="preserve">Tulos</w:t>
      </w:r>
    </w:p>
    <w:p>
      <w:r>
        <w:t xml:space="preserve">Kaksi vaatteisiin pukeutunutta naista tanssii.</w:t>
      </w:r>
    </w:p>
    <w:p>
      <w:r>
        <w:rPr>
          <w:b/>
        </w:rPr>
        <w:t xml:space="preserve">Esimerkki 7.5029</w:t>
      </w:r>
    </w:p>
    <w:p>
      <w:r>
        <w:t xml:space="preserve">Lause 1: Jotkut miehet työskentelevät liikekadun ympärillä, siellä on varoitusnauha, yksi nauhaa pitävistä kartioista on kaatunut. Lause 2: Oranssi liikennekartio on kaatunut.</w:t>
      </w:r>
    </w:p>
    <w:p>
      <w:r>
        <w:rPr>
          <w:b/>
        </w:rPr>
        <w:t xml:space="preserve">Tulos</w:t>
      </w:r>
    </w:p>
    <w:p>
      <w:r>
        <w:t xml:space="preserve">Miehet työskentelevät kadulla, ja tötterö kaatuu.</w:t>
      </w:r>
    </w:p>
    <w:p>
      <w:r>
        <w:rPr>
          <w:b/>
        </w:rPr>
        <w:t xml:space="preserve">Esimerkki 7.5030</w:t>
      </w:r>
    </w:p>
    <w:p>
      <w:r>
        <w:t xml:space="preserve">Lause 1: Nuori pariskunta syleilee ja suutelee seisoessaan polviaan myöten meren aallokossa. Lause 2: Nuori pariskunta viettää hääpäivää.</w:t>
      </w:r>
    </w:p>
    <w:p>
      <w:r>
        <w:rPr>
          <w:b/>
        </w:rPr>
        <w:t xml:space="preserve">Tulos</w:t>
      </w:r>
    </w:p>
    <w:p>
      <w:r>
        <w:t xml:space="preserve">Nuori pariskunta osoittaa kiintymystään ulkona.</w:t>
      </w:r>
    </w:p>
    <w:p>
      <w:r>
        <w:rPr>
          <w:b/>
        </w:rPr>
        <w:t xml:space="preserve">Esimerkki 7.5031</w:t>
      </w:r>
    </w:p>
    <w:p>
      <w:r>
        <w:t xml:space="preserve">Lause 1: Haalarimies puhaltaa jättimäisiä ilmakuplia väkijoukossa puistossa. Lause 2: Mies on pukeutunut klovniksi ja puhaltaa kuplia puistossa.</w:t>
      </w:r>
    </w:p>
    <w:p>
      <w:r>
        <w:rPr>
          <w:b/>
        </w:rPr>
        <w:t xml:space="preserve">Tulos</w:t>
      </w:r>
    </w:p>
    <w:p>
      <w:r>
        <w:t xml:space="preserve">Mies puhaltaa kuplia ihmisten ohi puistossa.</w:t>
      </w:r>
    </w:p>
    <w:p>
      <w:r>
        <w:rPr>
          <w:b/>
        </w:rPr>
        <w:t xml:space="preserve">Esimerkki 7.5032</w:t>
      </w:r>
    </w:p>
    <w:p>
      <w:r>
        <w:t xml:space="preserve">Lause 1: Poika ja tyttö seisovat joen rannalla veden äärellä. Lause 2: Poika ja tyttö ovat sisaruksia.</w:t>
      </w:r>
    </w:p>
    <w:p>
      <w:r>
        <w:rPr>
          <w:b/>
        </w:rPr>
        <w:t xml:space="preserve">Tulos</w:t>
      </w:r>
    </w:p>
    <w:p>
      <w:r>
        <w:t xml:space="preserve">Poika ja tyttö seisovat.</w:t>
      </w:r>
    </w:p>
    <w:p>
      <w:r>
        <w:rPr>
          <w:b/>
        </w:rPr>
        <w:t xml:space="preserve">Esimerkki 7.5033</w:t>
      </w:r>
    </w:p>
    <w:p>
      <w:r>
        <w:t xml:space="preserve">Lause 1: Husky jahtaa ruskeatäpläistä koiraa rannalla. Lause 2: Koirat ovat juuri tavanneet, tutustuvat toisiinsa ja leikkivät rannalla.</w:t>
      </w:r>
    </w:p>
    <w:p>
      <w:r>
        <w:rPr>
          <w:b/>
        </w:rPr>
        <w:t xml:space="preserve">Tulos</w:t>
      </w:r>
    </w:p>
    <w:p>
      <w:r>
        <w:t xml:space="preserve">Kuvassa on kaksi eläintä.</w:t>
      </w:r>
    </w:p>
    <w:p>
      <w:r>
        <w:rPr>
          <w:b/>
        </w:rPr>
        <w:t xml:space="preserve">Esimerkki 7.5034</w:t>
      </w:r>
    </w:p>
    <w:p>
      <w:r>
        <w:t xml:space="preserve">Lause 1: Neljä ihmistä pelaa jalkapalloa kaukana. Lause 2: Neljä veljestä pelaa jalkapalloa.</w:t>
      </w:r>
    </w:p>
    <w:p>
      <w:r>
        <w:rPr>
          <w:b/>
        </w:rPr>
        <w:t xml:space="preserve">Tulos</w:t>
      </w:r>
    </w:p>
    <w:p>
      <w:r>
        <w:t xml:space="preserve">Ihmiset urheilevat.</w:t>
      </w:r>
    </w:p>
    <w:p>
      <w:r>
        <w:rPr>
          <w:b/>
        </w:rPr>
        <w:t xml:space="preserve">Esimerkki 7.5035</w:t>
      </w:r>
    </w:p>
    <w:p>
      <w:r>
        <w:t xml:space="preserve">Lause 1: Nuori nainen nauttii olutta molemmin käsin. Lause 2: Nainen suosikkibaarissaan nauttimassa olutta.</w:t>
      </w:r>
    </w:p>
    <w:p>
      <w:r>
        <w:rPr>
          <w:b/>
        </w:rPr>
        <w:t xml:space="preserve">Tulos</w:t>
      </w:r>
    </w:p>
    <w:p>
      <w:r>
        <w:t xml:space="preserve">Henkilö juo olutta.</w:t>
      </w:r>
    </w:p>
    <w:p>
      <w:r>
        <w:rPr>
          <w:b/>
        </w:rPr>
        <w:t xml:space="preserve">Esimerkki 7.5036</w:t>
      </w:r>
    </w:p>
    <w:p>
      <w:r>
        <w:t xml:space="preserve">Lause 1: Lentokone lentää ihmisjoukon yllä. Lause 2: Lentokone matkustaa Michiganiin.</w:t>
      </w:r>
    </w:p>
    <w:p>
      <w:r>
        <w:rPr>
          <w:b/>
        </w:rPr>
        <w:t xml:space="preserve">Tulos</w:t>
      </w:r>
    </w:p>
    <w:p>
      <w:r>
        <w:t xml:space="preserve">Lentokone lentää ryhmän yli.</w:t>
      </w:r>
    </w:p>
    <w:p>
      <w:r>
        <w:rPr>
          <w:b/>
        </w:rPr>
        <w:t xml:space="preserve">Esimerkki 7.5037</w:t>
      </w:r>
    </w:p>
    <w:p>
      <w:r>
        <w:t xml:space="preserve">Lause 1: Moottoripyöräilijä vauvan kanssa pienessä lokerossa, jonka taustalla on moottoripyöräilijöitä. Lause 2: Moottoripyöräilijä vie vauvaa ajelulle.</w:t>
      </w:r>
    </w:p>
    <w:p>
      <w:r>
        <w:rPr>
          <w:b/>
        </w:rPr>
        <w:t xml:space="preserve">Tulos</w:t>
      </w:r>
    </w:p>
    <w:p>
      <w:r>
        <w:t xml:space="preserve">Moottoripyöräilijä saa lapsen.</w:t>
      </w:r>
    </w:p>
    <w:p>
      <w:r>
        <w:rPr>
          <w:b/>
        </w:rPr>
        <w:t xml:space="preserve">Esimerkki 7.5038</w:t>
      </w:r>
    </w:p>
    <w:p>
      <w:r>
        <w:t xml:space="preserve">Lause 1: Mies kitaran kanssa juo purkkijuomaa. Lause 2: mies juo olutta</w:t>
      </w:r>
    </w:p>
    <w:p>
      <w:r>
        <w:rPr>
          <w:b/>
        </w:rPr>
        <w:t xml:space="preserve">Tulos</w:t>
      </w:r>
    </w:p>
    <w:p>
      <w:r>
        <w:t xml:space="preserve">mies juo</w:t>
      </w:r>
    </w:p>
    <w:p>
      <w:r>
        <w:rPr>
          <w:b/>
        </w:rPr>
        <w:t xml:space="preserve">Esimerkki 7.5039</w:t>
      </w:r>
    </w:p>
    <w:p>
      <w:r>
        <w:t xml:space="preserve">Lause 1: Poika hyppää sementtiseinää vihreällä rullalaudalla. Lause 2: Poika on hyvä luistelemaan.</w:t>
      </w:r>
    </w:p>
    <w:p>
      <w:r>
        <w:rPr>
          <w:b/>
        </w:rPr>
        <w:t xml:space="preserve">Tulos</w:t>
      </w:r>
    </w:p>
    <w:p>
      <w:r>
        <w:t xml:space="preserve">poika luistelee</w:t>
      </w:r>
    </w:p>
    <w:p>
      <w:r>
        <w:rPr>
          <w:b/>
        </w:rPr>
        <w:t xml:space="preserve">Esimerkki 7.5040</w:t>
      </w:r>
    </w:p>
    <w:p>
      <w:r>
        <w:t xml:space="preserve">Lause 1: Nuori tyttö hyppää betonikorttelista, kädet ja käsivarret ilmassa päänsä yläpuolella. Lause 2: Tyttö hyppää betonilohkolta leikkiessään ystäviensä kanssa.</w:t>
      </w:r>
    </w:p>
    <w:p>
      <w:r>
        <w:rPr>
          <w:b/>
        </w:rPr>
        <w:t xml:space="preserve">Tulos</w:t>
      </w:r>
    </w:p>
    <w:p>
      <w:r>
        <w:t xml:space="preserve">Tyttö hyppää betonipalikan päältä.</w:t>
      </w:r>
    </w:p>
    <w:p>
      <w:r>
        <w:rPr>
          <w:b/>
        </w:rPr>
        <w:t xml:space="preserve">Esimerkki 7.5041</w:t>
      </w:r>
    </w:p>
    <w:p>
      <w:r>
        <w:t xml:space="preserve">Lause 1: Hopeapukuinen mies istuu vaunun päällä. Lause 2: Miehellä on kokous, johon hänellä on asiaa.</w:t>
      </w:r>
    </w:p>
    <w:p>
      <w:r>
        <w:rPr>
          <w:b/>
        </w:rPr>
        <w:t xml:space="preserve">Tulos</w:t>
      </w:r>
    </w:p>
    <w:p>
      <w:r>
        <w:t xml:space="preserve">Mies on menossa jonnekin.</w:t>
      </w:r>
    </w:p>
    <w:p>
      <w:r>
        <w:rPr>
          <w:b/>
        </w:rPr>
        <w:t xml:space="preserve">Esimerkki 7.5042</w:t>
      </w:r>
    </w:p>
    <w:p>
      <w:r>
        <w:t xml:space="preserve">Lause 1: Musta mies soittaa sähköbassoa lapsen katsellessa Lause 2: Lapsi nauttii mustan miehen soittamasta musiikista.</w:t>
      </w:r>
    </w:p>
    <w:p>
      <w:r>
        <w:rPr>
          <w:b/>
        </w:rPr>
        <w:t xml:space="preserve">Tulos</w:t>
      </w:r>
    </w:p>
    <w:p>
      <w:r>
        <w:t xml:space="preserve">Musta mies soittaa musiikkia lapsen katsellessa.</w:t>
      </w:r>
    </w:p>
    <w:p>
      <w:r>
        <w:rPr>
          <w:b/>
        </w:rPr>
        <w:t xml:space="preserve">Esimerkki 7.5043</w:t>
      </w:r>
    </w:p>
    <w:p>
      <w:r>
        <w:t xml:space="preserve">Lause 1: Kaksi naista kävelee kadulla kaupungilla käsi kädessä. Lause 2: Naiset kävelevät katua pitkin supermarkettiin.</w:t>
      </w:r>
    </w:p>
    <w:p>
      <w:r>
        <w:rPr>
          <w:b/>
        </w:rPr>
        <w:t xml:space="preserve">Tulos</w:t>
      </w:r>
    </w:p>
    <w:p>
      <w:r>
        <w:t xml:space="preserve">Naiset kävelevät kadulla.</w:t>
      </w:r>
    </w:p>
    <w:p>
      <w:r>
        <w:rPr>
          <w:b/>
        </w:rPr>
        <w:t xml:space="preserve">Esimerkki 7.5044</w:t>
      </w:r>
    </w:p>
    <w:p>
      <w:r>
        <w:t xml:space="preserve">Lause 1: Valkoinen koira juoksee pitkin kallioista rantaa. Lause 2: Koira juoksee omistajansa luo.</w:t>
      </w:r>
    </w:p>
    <w:p>
      <w:r>
        <w:rPr>
          <w:b/>
        </w:rPr>
        <w:t xml:space="preserve">Tulos</w:t>
      </w:r>
    </w:p>
    <w:p>
      <w:r>
        <w:t xml:space="preserve">Koira juoksee rannalla</w:t>
      </w:r>
    </w:p>
    <w:p>
      <w:r>
        <w:rPr>
          <w:b/>
        </w:rPr>
        <w:t xml:space="preserve">Esimerkki 7.5045</w:t>
      </w:r>
    </w:p>
    <w:p>
      <w:r>
        <w:t xml:space="preserve">Lause 1: Hevosen jockey peittyi mutaan kilpailun aikana. Lause 2: Jockey on pieni.</w:t>
      </w:r>
    </w:p>
    <w:p>
      <w:r>
        <w:rPr>
          <w:b/>
        </w:rPr>
        <w:t xml:space="preserve">Tulos</w:t>
      </w:r>
    </w:p>
    <w:p>
      <w:r>
        <w:t xml:space="preserve">Hevosen jockey ajaa kilpaa.</w:t>
      </w:r>
    </w:p>
    <w:p>
      <w:r>
        <w:rPr>
          <w:b/>
        </w:rPr>
        <w:t xml:space="preserve">Esimerkki 7.5046</w:t>
      </w:r>
    </w:p>
    <w:p>
      <w:r>
        <w:t xml:space="preserve">Lause 1: Puna-mustaan pitkähihaiseen paitaan pukeutunut nuori poika poimii iloisesti pääsiäismunia ja laittaa ne koriinsa. Lause 2: Poika kerää muovisia pääsiäismunia, jotka ovat täynnä merkkejä suurista palkinnoista.</w:t>
      </w:r>
    </w:p>
    <w:p>
      <w:r>
        <w:rPr>
          <w:b/>
        </w:rPr>
        <w:t xml:space="preserve">Tulos</w:t>
      </w:r>
    </w:p>
    <w:p>
      <w:r>
        <w:t xml:space="preserve">Joku metsästää pääsiäismunia.</w:t>
      </w:r>
    </w:p>
    <w:p>
      <w:r>
        <w:rPr>
          <w:b/>
        </w:rPr>
        <w:t xml:space="preserve">Esimerkki 7.5047</w:t>
      </w:r>
    </w:p>
    <w:p>
      <w:r>
        <w:t xml:space="preserve">Lause 1: Talo puretaan. Lause 2: Purkupallo tuhoaa taloa.</w:t>
      </w:r>
    </w:p>
    <w:p>
      <w:r>
        <w:rPr>
          <w:b/>
        </w:rPr>
        <w:t xml:space="preserve">Tulos</w:t>
      </w:r>
    </w:p>
    <w:p>
      <w:r>
        <w:t xml:space="preserve">Talo tuhoutuu.</w:t>
      </w:r>
    </w:p>
    <w:p>
      <w:r>
        <w:rPr>
          <w:b/>
        </w:rPr>
        <w:t xml:space="preserve">Esimerkki 7.5048</w:t>
      </w:r>
    </w:p>
    <w:p>
      <w:r>
        <w:t xml:space="preserve">Lause 1: joukko ihmisiä mitalien kävelytiellä Lause 2: he ovat lentokentällä.</w:t>
      </w:r>
    </w:p>
    <w:p>
      <w:r>
        <w:rPr>
          <w:b/>
        </w:rPr>
        <w:t xml:space="preserve">Tulos</w:t>
      </w:r>
    </w:p>
    <w:p>
      <w:r>
        <w:t xml:space="preserve">On olemassa ryhmä</w:t>
      </w:r>
    </w:p>
    <w:p>
      <w:r>
        <w:rPr>
          <w:b/>
        </w:rPr>
        <w:t xml:space="preserve">Esimerkki 7.5049</w:t>
      </w:r>
    </w:p>
    <w:p>
      <w:r>
        <w:t xml:space="preserve">Lause 1: Nuori mies matkustaa bussissa kukkapala kädessään. Lause 2: Mies vie kukkapalan ystävättärelleen.</w:t>
      </w:r>
    </w:p>
    <w:p>
      <w:r>
        <w:rPr>
          <w:b/>
        </w:rPr>
        <w:t xml:space="preserve">Tulos</w:t>
      </w:r>
    </w:p>
    <w:p>
      <w:r>
        <w:t xml:space="preserve">Mies matkustaa bussilla.</w:t>
      </w:r>
    </w:p>
    <w:p>
      <w:r>
        <w:rPr>
          <w:b/>
        </w:rPr>
        <w:t xml:space="preserve">Esimerkki 7.5050</w:t>
      </w:r>
    </w:p>
    <w:p>
      <w:r>
        <w:t xml:space="preserve">Lause 1: Pysäytysvalo on keltainen jalankulkijoiden risteysmerkin vieressä. Lause 2: Joku odottaa kadun ylittämistä.</w:t>
      </w:r>
    </w:p>
    <w:p>
      <w:r>
        <w:rPr>
          <w:b/>
        </w:rPr>
        <w:t xml:space="preserve">Tulos</w:t>
      </w:r>
    </w:p>
    <w:p>
      <w:r>
        <w:t xml:space="preserve">Pysäytysvalo muuttuu pian punaiseksi</w:t>
      </w:r>
    </w:p>
    <w:p>
      <w:r>
        <w:rPr>
          <w:b/>
        </w:rPr>
        <w:t xml:space="preserve">Esimerkki 7.5051</w:t>
      </w:r>
    </w:p>
    <w:p>
      <w:r>
        <w:t xml:space="preserve">Lause 1: Vaaleanpunaiseen mekkoon pukeutunut nuori nainen soittaa sähköselloa. Lause 2: Nainen on bändissä.</w:t>
      </w:r>
    </w:p>
    <w:p>
      <w:r>
        <w:rPr>
          <w:b/>
        </w:rPr>
        <w:t xml:space="preserve">Tulos</w:t>
      </w:r>
    </w:p>
    <w:p>
      <w:r>
        <w:t xml:space="preserve">Naisella on sello kädessään.</w:t>
      </w:r>
    </w:p>
    <w:p>
      <w:r>
        <w:rPr>
          <w:b/>
        </w:rPr>
        <w:t xml:space="preserve">Esimerkki 7.5052</w:t>
      </w:r>
    </w:p>
    <w:p>
      <w:r>
        <w:t xml:space="preserve">Lause 1: Maatilan tyttö keinuu köyden varassa. Lause 2: Tyttö yrittää hypätä keinusta.</w:t>
      </w:r>
    </w:p>
    <w:p>
      <w:r>
        <w:rPr>
          <w:b/>
        </w:rPr>
        <w:t xml:space="preserve">Tulos</w:t>
      </w:r>
    </w:p>
    <w:p>
      <w:r>
        <w:t xml:space="preserve">Tyttö keinuu ulkona.</w:t>
      </w:r>
    </w:p>
    <w:p>
      <w:r>
        <w:rPr>
          <w:b/>
        </w:rPr>
        <w:t xml:space="preserve">Esimerkki 7.5053</w:t>
      </w:r>
    </w:p>
    <w:p>
      <w:r>
        <w:t xml:space="preserve">Lause 1: Pesäpallopelissä pelaaja numero 16 yrittää saada juoksijan numero 25 ulos. Lause 2: Kaksi miestä pelaa baseballia.</w:t>
      </w:r>
    </w:p>
    <w:p>
      <w:r>
        <w:rPr>
          <w:b/>
        </w:rPr>
        <w:t xml:space="preserve">Tulos</w:t>
      </w:r>
    </w:p>
    <w:p>
      <w:r>
        <w:t xml:space="preserve">Kaksi baseball-pelaajaa kilpailee pelissä.</w:t>
      </w:r>
    </w:p>
    <w:p>
      <w:r>
        <w:rPr>
          <w:b/>
        </w:rPr>
        <w:t xml:space="preserve">Esimerkki 7.5054</w:t>
      </w:r>
    </w:p>
    <w:p>
      <w:r>
        <w:t xml:space="preserve">Lause 1: Nuori nainen, jolla on punaiset kiharat hiukset ja sininen paita. Lause 2: Kihara punatukkainen nainen seisoo.</w:t>
      </w:r>
    </w:p>
    <w:p>
      <w:r>
        <w:rPr>
          <w:b/>
        </w:rPr>
        <w:t xml:space="preserve">Tulos</w:t>
      </w:r>
    </w:p>
    <w:p>
      <w:r>
        <w:t xml:space="preserve">Naisella on kiharat hiukset.</w:t>
      </w:r>
    </w:p>
    <w:p>
      <w:r>
        <w:rPr>
          <w:b/>
        </w:rPr>
        <w:t xml:space="preserve">Esimerkki 7.5055</w:t>
      </w:r>
    </w:p>
    <w:p>
      <w:r>
        <w:t xml:space="preserve">Lause 1: Nainen voimistelee suuressa rakennuksessa. Lause 2: Voimistelija harjoittelee olympialaisia varten.</w:t>
      </w:r>
    </w:p>
    <w:p>
      <w:r>
        <w:rPr>
          <w:b/>
        </w:rPr>
        <w:t xml:space="preserve">Tulos</w:t>
      </w:r>
    </w:p>
    <w:p>
      <w:r>
        <w:t xml:space="preserve">Nainen voimistelee.</w:t>
      </w:r>
    </w:p>
    <w:p>
      <w:r>
        <w:rPr>
          <w:b/>
        </w:rPr>
        <w:t xml:space="preserve">Esimerkki 7.5056</w:t>
      </w:r>
    </w:p>
    <w:p>
      <w:r>
        <w:t xml:space="preserve">Lause 1: Ihmiset kävelevät torilla, katselevat tavaroita ja tekevät ostoksia. Lause 2: Ihmiset ovat sisätiloissa.</w:t>
      </w:r>
    </w:p>
    <w:p>
      <w:r>
        <w:rPr>
          <w:b/>
        </w:rPr>
        <w:t xml:space="preserve">Tulos</w:t>
      </w:r>
    </w:p>
    <w:p>
      <w:r>
        <w:t xml:space="preserve">Ihmiset käyttävät rahaa.</w:t>
      </w:r>
    </w:p>
    <w:p>
      <w:r>
        <w:rPr>
          <w:b/>
        </w:rPr>
        <w:t xml:space="preserve">Esimerkki 7.5057</w:t>
      </w:r>
    </w:p>
    <w:p>
      <w:r>
        <w:t xml:space="preserve">Lause 1: Koira hieroo naamaansa lumeen. Lause 2: Koira on terrieri.</w:t>
      </w:r>
    </w:p>
    <w:p>
      <w:r>
        <w:rPr>
          <w:b/>
        </w:rPr>
        <w:t xml:space="preserve">Tulos</w:t>
      </w:r>
    </w:p>
    <w:p>
      <w:r>
        <w:t xml:space="preserve">Ulkona on kylmä.</w:t>
      </w:r>
    </w:p>
    <w:p>
      <w:r>
        <w:rPr>
          <w:b/>
        </w:rPr>
        <w:t xml:space="preserve">Esimerkki 7.5058</w:t>
      </w:r>
    </w:p>
    <w:p>
      <w:r>
        <w:t xml:space="preserve">Lause 1: Maastopyöräilijä on ilmassa yleisön edessä. Lause 2: Maastopyöräilijällä on kypärä.</w:t>
      </w:r>
    </w:p>
    <w:p>
      <w:r>
        <w:rPr>
          <w:b/>
        </w:rPr>
        <w:t xml:space="preserve">Tulos</w:t>
      </w:r>
    </w:p>
    <w:p>
      <w:r>
        <w:t xml:space="preserve">Maastopyöräilijällä on kokemusta moottoripyörällä ajamisesta.</w:t>
      </w:r>
    </w:p>
    <w:p>
      <w:r>
        <w:rPr>
          <w:b/>
        </w:rPr>
        <w:t xml:space="preserve">Esimerkki 7.5059</w:t>
      </w:r>
    </w:p>
    <w:p>
      <w:r>
        <w:t xml:space="preserve">Lause 1: Mies ajaa moottoripyörällään katua pitkin. Lause 2: Mies ajaa ylinopeutta.</w:t>
      </w:r>
    </w:p>
    <w:p>
      <w:r>
        <w:rPr>
          <w:b/>
        </w:rPr>
        <w:t xml:space="preserve">Tulos</w:t>
      </w:r>
    </w:p>
    <w:p>
      <w:r>
        <w:t xml:space="preserve">Mies ajaa moottoripyörää.</w:t>
      </w:r>
    </w:p>
    <w:p>
      <w:r>
        <w:rPr>
          <w:b/>
        </w:rPr>
        <w:t xml:space="preserve">Esimerkki 7.5060</w:t>
      </w:r>
    </w:p>
    <w:p>
      <w:r>
        <w:t xml:space="preserve">Lause 1: Metroterminaalissa soittaa puhallinorkesteri. Lause 2: Bändillä ei ole rytmiä.</w:t>
      </w:r>
    </w:p>
    <w:p>
      <w:r>
        <w:rPr>
          <w:b/>
        </w:rPr>
        <w:t xml:space="preserve">Tulos</w:t>
      </w:r>
    </w:p>
    <w:p>
      <w:r>
        <w:t xml:space="preserve">Nauha on valmistettu messingistä</w:t>
      </w:r>
    </w:p>
    <w:p>
      <w:r>
        <w:rPr>
          <w:b/>
        </w:rPr>
        <w:t xml:space="preserve">Esimerkki 7.5061</w:t>
      </w:r>
    </w:p>
    <w:p>
      <w:r>
        <w:t xml:space="preserve">Lause 1: Aasialaisnainen kävelee kadun ylitse jalkakäytävällä. Lause 2: henkilö kävelee kadun yli kouluun.</w:t>
      </w:r>
    </w:p>
    <w:p>
      <w:r>
        <w:rPr>
          <w:b/>
        </w:rPr>
        <w:t xml:space="preserve">Tulos</w:t>
      </w:r>
    </w:p>
    <w:p>
      <w:r>
        <w:t xml:space="preserve">henkilö kävelee kadun yli</w:t>
      </w:r>
    </w:p>
    <w:p>
      <w:r>
        <w:rPr>
          <w:b/>
        </w:rPr>
        <w:t xml:space="preserve">Esimerkki 7.5062</w:t>
      </w:r>
    </w:p>
    <w:p>
      <w:r>
        <w:t xml:space="preserve">Lause 1: Poika istuu hiekalla puurakennuksen ulkopuolella syömässä. Lause 2: Poika on rannalla.</w:t>
      </w:r>
    </w:p>
    <w:p>
      <w:r>
        <w:rPr>
          <w:b/>
        </w:rPr>
        <w:t xml:space="preserve">Tulos</w:t>
      </w:r>
    </w:p>
    <w:p>
      <w:r>
        <w:t xml:space="preserve">Poika syö.</w:t>
      </w:r>
    </w:p>
    <w:p>
      <w:r>
        <w:rPr>
          <w:b/>
        </w:rPr>
        <w:t xml:space="preserve">Esimerkki 7.5063</w:t>
      </w:r>
    </w:p>
    <w:p>
      <w:r>
        <w:t xml:space="preserve">Lause 1: Mustanruskea koira seisoo ulkona yöllä. Lause 2: Husky-koira seisoo ulkona...</w:t>
      </w:r>
    </w:p>
    <w:p>
      <w:r>
        <w:rPr>
          <w:b/>
        </w:rPr>
        <w:t xml:space="preserve">Tulos</w:t>
      </w:r>
    </w:p>
    <w:p>
      <w:r>
        <w:t xml:space="preserve">Musta ja ruskea koira ulkona</w:t>
      </w:r>
    </w:p>
    <w:p>
      <w:r>
        <w:rPr>
          <w:b/>
        </w:rPr>
        <w:t xml:space="preserve">Esimerkki 7.5064</w:t>
      </w:r>
    </w:p>
    <w:p>
      <w:r>
        <w:t xml:space="preserve">Lause 1: Lapsi juoksee jalkakäytävällä. Lause 2: Poika juoksee kotiin.</w:t>
      </w:r>
    </w:p>
    <w:p>
      <w:r>
        <w:rPr>
          <w:b/>
        </w:rPr>
        <w:t xml:space="preserve">Tulos</w:t>
      </w:r>
    </w:p>
    <w:p>
      <w:r>
        <w:t xml:space="preserve">Lapsi juoksee kadulla.</w:t>
      </w:r>
    </w:p>
    <w:p>
      <w:r>
        <w:rPr>
          <w:b/>
        </w:rPr>
        <w:t xml:space="preserve">Esimerkki 7.5065</w:t>
      </w:r>
    </w:p>
    <w:p>
      <w:r>
        <w:t xml:space="preserve">Lause 1: Vauva makaa sairaalasängyssä. Lause 2: Vauva pitää kättään ylhäällä.</w:t>
      </w:r>
    </w:p>
    <w:p>
      <w:r>
        <w:rPr>
          <w:b/>
        </w:rPr>
        <w:t xml:space="preserve">Tulos</w:t>
      </w:r>
    </w:p>
    <w:p>
      <w:r>
        <w:t xml:space="preserve">Vauva makaa</w:t>
      </w:r>
    </w:p>
    <w:p>
      <w:r>
        <w:rPr>
          <w:b/>
        </w:rPr>
        <w:t xml:space="preserve">Esimerkki 7.5066</w:t>
      </w:r>
    </w:p>
    <w:p>
      <w:r>
        <w:t xml:space="preserve">Lause 1: Ryhmä opiskelijanuoria pesee käsin punaisen kuorma-auton, yksi pesee takalasin ja toinen rätillä kyljen. Lause 2: Ryhmä opiskelijanuoria pesee käsin vaaleanpunaista kuorma-autoa.</w:t>
      </w:r>
    </w:p>
    <w:p>
      <w:r>
        <w:rPr>
          <w:b/>
        </w:rPr>
        <w:t xml:space="preserve">Tulos</w:t>
      </w:r>
    </w:p>
    <w:p>
      <w:r>
        <w:t xml:space="preserve">Kuorma-autoa pestään.</w:t>
      </w:r>
    </w:p>
    <w:p>
      <w:r>
        <w:rPr>
          <w:b/>
        </w:rPr>
        <w:t xml:space="preserve">Esimerkki 7.5067</w:t>
      </w:r>
    </w:p>
    <w:p>
      <w:r>
        <w:t xml:space="preserve">Lause 1: Mies on suurella pellolla ja vetää narusta, joka on kiinnitetty kuumailmapalloon. Lause 2: Ihmiset menevät ilmapallolennolle.</w:t>
      </w:r>
    </w:p>
    <w:p>
      <w:r>
        <w:rPr>
          <w:b/>
        </w:rPr>
        <w:t xml:space="preserve">Tulos</w:t>
      </w:r>
    </w:p>
    <w:p>
      <w:r>
        <w:t xml:space="preserve">mies vetää narusta</w:t>
      </w:r>
    </w:p>
    <w:p>
      <w:r>
        <w:rPr>
          <w:b/>
        </w:rPr>
        <w:t xml:space="preserve">Esimerkki 7.5068</w:t>
      </w:r>
    </w:p>
    <w:p>
      <w:r>
        <w:t xml:space="preserve">Lause 1: Henkilö, jolla on kiltti, urheilupaita ja irokeesi, on kaupassa. Lause 2: Halloweeniin pukeutunut henkilö pysähtyy kauppaan.</w:t>
      </w:r>
    </w:p>
    <w:p>
      <w:r>
        <w:rPr>
          <w:b/>
        </w:rPr>
        <w:t xml:space="preserve">Tulos</w:t>
      </w:r>
    </w:p>
    <w:p>
      <w:r>
        <w:t xml:space="preserve">Henkilö, jolla on kiltti, urheilupaita ja irokeesi, on kaupassa.</w:t>
      </w:r>
    </w:p>
    <w:p>
      <w:r>
        <w:rPr>
          <w:b/>
        </w:rPr>
        <w:t xml:space="preserve">Esimerkki 7.5069</w:t>
      </w:r>
    </w:p>
    <w:p>
      <w:r>
        <w:t xml:space="preserve">Lause 1: kansat istuvat maassa Lause 2: Lapset ovat piknikillä.</w:t>
      </w:r>
    </w:p>
    <w:p>
      <w:r>
        <w:rPr>
          <w:b/>
        </w:rPr>
        <w:t xml:space="preserve">Tulos</w:t>
      </w:r>
    </w:p>
    <w:p>
      <w:r>
        <w:t xml:space="preserve">Ihmiset istuvat.</w:t>
      </w:r>
    </w:p>
    <w:p>
      <w:r>
        <w:rPr>
          <w:b/>
        </w:rPr>
        <w:t xml:space="preserve">Esimerkki 7.5070</w:t>
      </w:r>
    </w:p>
    <w:p>
      <w:r>
        <w:t xml:space="preserve">Lause 1: Mies valkoisessa vihassa hymyilee kameralle ja toinen istuu hänen takanaan Lause 2: Mies ottaa kuvan vaimolleen.</w:t>
      </w:r>
    </w:p>
    <w:p>
      <w:r>
        <w:rPr>
          <w:b/>
        </w:rPr>
        <w:t xml:space="preserve">Tulos</w:t>
      </w:r>
    </w:p>
    <w:p>
      <w:r>
        <w:t xml:space="preserve">Mies hymyilee kameralle.</w:t>
      </w:r>
    </w:p>
    <w:p>
      <w:r>
        <w:rPr>
          <w:b/>
        </w:rPr>
        <w:t xml:space="preserve">Esimerkki 7.5071</w:t>
      </w:r>
    </w:p>
    <w:p>
      <w:r>
        <w:t xml:space="preserve">Lause 1: Matkustaja istuu sillalla reppunsa vieressä. Lause 2: Matkustaja istuu sillalla odottamassa junan kulkua.</w:t>
      </w:r>
    </w:p>
    <w:p>
      <w:r>
        <w:rPr>
          <w:b/>
        </w:rPr>
        <w:t xml:space="preserve">Tulos</w:t>
      </w:r>
    </w:p>
    <w:p>
      <w:r>
        <w:t xml:space="preserve">Matkustaja istuu ulkona sillalla.</w:t>
      </w:r>
    </w:p>
    <w:p>
      <w:r>
        <w:rPr>
          <w:b/>
        </w:rPr>
        <w:t xml:space="preserve">Esimerkki 7.5072</w:t>
      </w:r>
    </w:p>
    <w:p>
      <w:r>
        <w:t xml:space="preserve">Lause 1: Vesi on hyvin kirkasta. Lause 2: Meren pohja on helppo nähdä.</w:t>
      </w:r>
    </w:p>
    <w:p>
      <w:r>
        <w:rPr>
          <w:b/>
        </w:rPr>
        <w:t xml:space="preserve">Tulos</w:t>
      </w:r>
    </w:p>
    <w:p>
      <w:r>
        <w:t xml:space="preserve">Vesi on kirkasta.</w:t>
      </w:r>
    </w:p>
    <w:p>
      <w:r>
        <w:rPr>
          <w:b/>
        </w:rPr>
        <w:t xml:space="preserve">Esimerkki 7.5073</w:t>
      </w:r>
    </w:p>
    <w:p>
      <w:r>
        <w:t xml:space="preserve">Lause 1: Monet ihmiset kävelevät maaseudun ostosalueella. Lause 2: Ihmisjoukko on ärsyyntynyt ostosalueella.</w:t>
      </w:r>
    </w:p>
    <w:p>
      <w:r>
        <w:rPr>
          <w:b/>
        </w:rPr>
        <w:t xml:space="preserve">Tulos</w:t>
      </w:r>
    </w:p>
    <w:p>
      <w:r>
        <w:t xml:space="preserve">Ihmisjoukko kävelee aukion läpi.</w:t>
      </w:r>
    </w:p>
    <w:p>
      <w:r>
        <w:rPr>
          <w:b/>
        </w:rPr>
        <w:t xml:space="preserve">Esimerkki 7.5074</w:t>
      </w:r>
    </w:p>
    <w:p>
      <w:r>
        <w:t xml:space="preserve">Lause 1: Pieni poika keinuu, kun hänen äitinsä pitää vauvaa sylissään. Lause 2: Nainen katselee poikansa keinumista, kun hän pitää sylissään uutta vauvaa.</w:t>
      </w:r>
    </w:p>
    <w:p>
      <w:r>
        <w:rPr>
          <w:b/>
        </w:rPr>
        <w:t xml:space="preserve">Tulos</w:t>
      </w:r>
    </w:p>
    <w:p>
      <w:r>
        <w:t xml:space="preserve">Nainen pitelee vauvaa ja lapsi keinuu.</w:t>
      </w:r>
    </w:p>
    <w:p>
      <w:r>
        <w:rPr>
          <w:b/>
        </w:rPr>
        <w:t xml:space="preserve">Esimerkki 7.5075</w:t>
      </w:r>
    </w:p>
    <w:p>
      <w:r>
        <w:t xml:space="preserve">Lause 1: Kaksi työntekijää, yksi mies ja yksi nainen, joilla on vihreät housut ja neonkeltaiset työpaidat, istuttavat kukkia kadun keskelle. Lause 2: Työntekijät istuttavat kukkia kadun keskelle hallituksen hanketta varten.</w:t>
      </w:r>
    </w:p>
    <w:p>
      <w:r>
        <w:rPr>
          <w:b/>
        </w:rPr>
        <w:t xml:space="preserve">Tulos</w:t>
      </w:r>
    </w:p>
    <w:p>
      <w:r>
        <w:t xml:space="preserve">Kaksi ihmistä istuttaa kukkia kadulle.</w:t>
      </w:r>
    </w:p>
    <w:p>
      <w:r>
        <w:rPr>
          <w:b/>
        </w:rPr>
        <w:t xml:space="preserve">Esimerkki 7.5076</w:t>
      </w:r>
    </w:p>
    <w:p>
      <w:r>
        <w:t xml:space="preserve">Lause 1: Pariskunta kävelee kokoontumisessa ilmapallo ilmassa heidän takanaan. Lause 2: Pariskunta syntymäpäiväjuhlissa.</w:t>
      </w:r>
    </w:p>
    <w:p>
      <w:r>
        <w:rPr>
          <w:b/>
        </w:rPr>
        <w:t xml:space="preserve">Tulos</w:t>
      </w:r>
    </w:p>
    <w:p>
      <w:r>
        <w:t xml:space="preserve">Pariskunta kävelee ilmapallon kanssa.</w:t>
      </w:r>
    </w:p>
    <w:p>
      <w:r>
        <w:rPr>
          <w:b/>
        </w:rPr>
        <w:t xml:space="preserve">Esimerkki 7.5077</w:t>
      </w:r>
    </w:p>
    <w:p>
      <w:r>
        <w:t xml:space="preserve">Lause 1: Nuori tyttö maata vasten puvussa, vieressä hulavanne. Lause 2: Tyttö on esiintyjä.</w:t>
      </w:r>
    </w:p>
    <w:p>
      <w:r>
        <w:rPr>
          <w:b/>
        </w:rPr>
        <w:t xml:space="preserve">Tulos</w:t>
      </w:r>
    </w:p>
    <w:p>
      <w:r>
        <w:t xml:space="preserve">Tytöllä on puku.</w:t>
      </w:r>
    </w:p>
    <w:p>
      <w:r>
        <w:rPr>
          <w:b/>
        </w:rPr>
        <w:t xml:space="preserve">Esimerkki 7.5078</w:t>
      </w:r>
    </w:p>
    <w:p>
      <w:r>
        <w:t xml:space="preserve">Lause 1: Ruudulliseen paitaan ja farkkuihin pukeutunut mies seisoo nosturilla, joka työskentelee markiisin parissa sinipukuisen miehen vieressä. Lause 2: Kaksi miestä, joilla on suojakypärät, seisoo vierekkäin.</w:t>
      </w:r>
    </w:p>
    <w:p>
      <w:r>
        <w:rPr>
          <w:b/>
        </w:rPr>
        <w:t xml:space="preserve">Tulos</w:t>
      </w:r>
    </w:p>
    <w:p>
      <w:r>
        <w:t xml:space="preserve">Kaksi miestä on työmaalla.</w:t>
      </w:r>
    </w:p>
    <w:p>
      <w:r>
        <w:rPr>
          <w:b/>
        </w:rPr>
        <w:t xml:space="preserve">Esimerkki 7.5079</w:t>
      </w:r>
    </w:p>
    <w:p>
      <w:r>
        <w:t xml:space="preserve">Lause 1: Keltaiseen paitaan pukeutunut nuori tyttö hyppää oranssin kartion yli. Lause 2: Nuori tyttö harjoittelee maratonia varten.</w:t>
      </w:r>
    </w:p>
    <w:p>
      <w:r>
        <w:rPr>
          <w:b/>
        </w:rPr>
        <w:t xml:space="preserve">Tulos</w:t>
      </w:r>
    </w:p>
    <w:p>
      <w:r>
        <w:t xml:space="preserve">Tyttö hyppää kartion yli.</w:t>
      </w:r>
    </w:p>
    <w:p>
      <w:r>
        <w:rPr>
          <w:b/>
        </w:rPr>
        <w:t xml:space="preserve">Esimerkki 7.5080</w:t>
      </w:r>
    </w:p>
    <w:p>
      <w:r>
        <w:t xml:space="preserve">Lause 1: Keltaisiin takkeihin ja punaisiin housuihin pukeutuneet rakennustyöläiset seisovat portilla. Lause 2: Rakennustyöläiset seisovat portilla odottaessaan työnjohtajan tuloa.</w:t>
      </w:r>
    </w:p>
    <w:p>
      <w:r>
        <w:rPr>
          <w:b/>
        </w:rPr>
        <w:t xml:space="preserve">Tulos</w:t>
      </w:r>
    </w:p>
    <w:p>
      <w:r>
        <w:t xml:space="preserve">Rakennustyöläiset loikoilevat portin luona.</w:t>
      </w:r>
    </w:p>
    <w:p>
      <w:r>
        <w:rPr>
          <w:b/>
        </w:rPr>
        <w:t xml:space="preserve">Esimerkki 7.5081</w:t>
      </w:r>
    </w:p>
    <w:p>
      <w:r>
        <w:t xml:space="preserve">Lause 1: 2 lasta harrastaa kamppailulajeja leikkikentällä Lause 2: Lapset kilpailevat.</w:t>
      </w:r>
    </w:p>
    <w:p>
      <w:r>
        <w:rPr>
          <w:b/>
        </w:rPr>
        <w:t xml:space="preserve">Tulos</w:t>
      </w:r>
    </w:p>
    <w:p>
      <w:r>
        <w:t xml:space="preserve">Lapset ovat ulkona.</w:t>
      </w:r>
    </w:p>
    <w:p>
      <w:r>
        <w:rPr>
          <w:b/>
        </w:rPr>
        <w:t xml:space="preserve">Esimerkki 7.5082</w:t>
      </w:r>
    </w:p>
    <w:p>
      <w:r>
        <w:t xml:space="preserve">Lause 1: 2 ihmistä valmistaa nakkisämpylöitä kattilassa nuotiolla ulkona lumisateessa. Lause 2: Ulkona sataa parhaillaan lunta.</w:t>
      </w:r>
    </w:p>
    <w:p>
      <w:r>
        <w:rPr>
          <w:b/>
        </w:rPr>
        <w:t xml:space="preserve">Tulos</w:t>
      </w:r>
    </w:p>
    <w:p>
      <w:r>
        <w:t xml:space="preserve">Ulkona on ihmisiä, jotka valmistavat ruokaa.</w:t>
      </w:r>
    </w:p>
    <w:p>
      <w:r>
        <w:rPr>
          <w:b/>
        </w:rPr>
        <w:t xml:space="preserve">Esimerkki 7.5083</w:t>
      </w:r>
    </w:p>
    <w:p>
      <w:r>
        <w:t xml:space="preserve">Lause 1: Kaksi koiraa ravistelee vettä pois. Lause 2: Koirat vapisevat ja pelkäävät.</w:t>
      </w:r>
    </w:p>
    <w:p>
      <w:r>
        <w:rPr>
          <w:b/>
        </w:rPr>
        <w:t xml:space="preserve">Tulos</w:t>
      </w:r>
    </w:p>
    <w:p>
      <w:r>
        <w:t xml:space="preserve">Kaksi koiraa tärisee.</w:t>
      </w:r>
    </w:p>
    <w:p>
      <w:r>
        <w:rPr>
          <w:b/>
        </w:rPr>
        <w:t xml:space="preserve">Esimerkki 7.5084</w:t>
      </w:r>
    </w:p>
    <w:p>
      <w:r>
        <w:t xml:space="preserve">Lause 1: Aidan läpi näkyy mies ja nainen istumassa pöydän ääressä ja tuijottamassa toisiaan silmiin. Lause 2: Pariskunta istuu ulkona ja tuntee olonsa rakastuneeksi.</w:t>
      </w:r>
    </w:p>
    <w:p>
      <w:r>
        <w:rPr>
          <w:b/>
        </w:rPr>
        <w:t xml:space="preserve">Tulos</w:t>
      </w:r>
    </w:p>
    <w:p>
      <w:r>
        <w:t xml:space="preserve">Mies ja nainen katsovat toisiaan esteen läpi.</w:t>
      </w:r>
    </w:p>
    <w:p>
      <w:r>
        <w:rPr>
          <w:b/>
        </w:rPr>
        <w:t xml:space="preserve">Esimerkki 7.5085</w:t>
      </w:r>
    </w:p>
    <w:p>
      <w:r>
        <w:t xml:space="preserve">Lause 1: Kaksi tyttöä värittää värityskirjaa pöydän ääressä. Lause 2: Tytöt värittävät erilaisia kuvia.</w:t>
      </w:r>
    </w:p>
    <w:p>
      <w:r>
        <w:rPr>
          <w:b/>
        </w:rPr>
        <w:t xml:space="preserve">Tulos</w:t>
      </w:r>
    </w:p>
    <w:p>
      <w:r>
        <w:t xml:space="preserve">Siellä on kaksi tyttöä värityskirjan kanssa.</w:t>
      </w:r>
    </w:p>
    <w:p>
      <w:r>
        <w:rPr>
          <w:b/>
        </w:rPr>
        <w:t xml:space="preserve">Esimerkki 7.5086</w:t>
      </w:r>
    </w:p>
    <w:p>
      <w:r>
        <w:t xml:space="preserve">Lause 1: Kaksi nuorta miestä, joista toinen tupakoi, kävelee suuren kyltin ohi, jossa on oransseja tähtiä, jotka kirjoittavat "HELL". Lause 2: miehet työtauolla</w:t>
      </w:r>
    </w:p>
    <w:p>
      <w:r>
        <w:rPr>
          <w:b/>
        </w:rPr>
        <w:t xml:space="preserve">Tulos</w:t>
      </w:r>
    </w:p>
    <w:p>
      <w:r>
        <w:t xml:space="preserve">nuoret miehet yhdessä</w:t>
      </w:r>
    </w:p>
    <w:p>
      <w:r>
        <w:rPr>
          <w:b/>
        </w:rPr>
        <w:t xml:space="preserve">Esimerkki 7.5087</w:t>
      </w:r>
    </w:p>
    <w:p>
      <w:r>
        <w:t xml:space="preserve">Lause 1: Katu, jossa on monia myyjiä, jotka myyvät tuotteita, kuten melonia. Lause 2: Nainen myy meloneita kadulla.</w:t>
      </w:r>
    </w:p>
    <w:p>
      <w:r>
        <w:rPr>
          <w:b/>
        </w:rPr>
        <w:t xml:space="preserve">Tulos</w:t>
      </w:r>
    </w:p>
    <w:p>
      <w:r>
        <w:t xml:space="preserve">Katumarkkinoilla myydään tuotteita.</w:t>
      </w:r>
    </w:p>
    <w:p>
      <w:r>
        <w:rPr>
          <w:b/>
        </w:rPr>
        <w:t xml:space="preserve">Esimerkki 7.5088</w:t>
      </w:r>
    </w:p>
    <w:p>
      <w:r>
        <w:t xml:space="preserve">Lause 1: Kymmenen ihmistä ui rauhallisessa vedessä. Lause 2: Ihmiset ovat ulkona.</w:t>
      </w:r>
    </w:p>
    <w:p>
      <w:r>
        <w:rPr>
          <w:b/>
        </w:rPr>
        <w:t xml:space="preserve">Tulos</w:t>
      </w:r>
    </w:p>
    <w:p>
      <w:r>
        <w:t xml:space="preserve">Ihmiset uivat.</w:t>
      </w:r>
    </w:p>
    <w:p>
      <w:r>
        <w:rPr>
          <w:b/>
        </w:rPr>
        <w:t xml:space="preserve">Esimerkki 7.5089</w:t>
      </w:r>
    </w:p>
    <w:p>
      <w:r>
        <w:t xml:space="preserve">Lause 1: Lesbopari suutelee kävellessään vilkkaalla kadulla. Lause 2: Kaksi rakastavaista ottaa aikaa kiireisestä päivästä.</w:t>
      </w:r>
    </w:p>
    <w:p>
      <w:r>
        <w:rPr>
          <w:b/>
        </w:rPr>
        <w:t xml:space="preserve">Tulos</w:t>
      </w:r>
    </w:p>
    <w:p>
      <w:r>
        <w:t xml:space="preserve">Kaksi naista suutelee kadulla</w:t>
      </w:r>
    </w:p>
    <w:p>
      <w:r>
        <w:rPr>
          <w:b/>
        </w:rPr>
        <w:t xml:space="preserve">Esimerkki 7.5090</w:t>
      </w:r>
    </w:p>
    <w:p>
      <w:r>
        <w:t xml:space="preserve">Lause 1: Mies, jolla on raidallinen paita ja valkoinen laukku olallaan, seisoo asemalla, jossa on kaiuttimet televisioruudun ympärillä ja säätimet televisioruudun alla. Lause 2: Mies on asemalla ystävänsä kanssa.</w:t>
      </w:r>
    </w:p>
    <w:p>
      <w:r>
        <w:rPr>
          <w:b/>
        </w:rPr>
        <w:t xml:space="preserve">Tulos</w:t>
      </w:r>
    </w:p>
    <w:p>
      <w:r>
        <w:t xml:space="preserve">Tuolla on mies laukun kanssa.</w:t>
      </w:r>
    </w:p>
    <w:p>
      <w:r>
        <w:rPr>
          <w:b/>
        </w:rPr>
        <w:t xml:space="preserve">Esimerkki 7.5091</w:t>
      </w:r>
    </w:p>
    <w:p>
      <w:r>
        <w:t xml:space="preserve">Lause 1: Nainen istuu ja katsoo puhelinta, mukanaan musta reppu. Lause 2: Nainen odottaa puhelua.</w:t>
      </w:r>
    </w:p>
    <w:p>
      <w:r>
        <w:rPr>
          <w:b/>
        </w:rPr>
        <w:t xml:space="preserve">Tulos</w:t>
      </w:r>
    </w:p>
    <w:p>
      <w:r>
        <w:t xml:space="preserve">Nainen katsoo puhelimeen.</w:t>
      </w:r>
    </w:p>
    <w:p>
      <w:r>
        <w:rPr>
          <w:b/>
        </w:rPr>
        <w:t xml:space="preserve">Esimerkki 7.5092</w:t>
      </w:r>
    </w:p>
    <w:p>
      <w:r>
        <w:t xml:space="preserve">Lause 1: Ihmiset syövät tiilenpunaisen seinän äärellä. Lause 2: Ihmiset syövät ulkona.</w:t>
      </w:r>
    </w:p>
    <w:p>
      <w:r>
        <w:rPr>
          <w:b/>
        </w:rPr>
        <w:t xml:space="preserve">Tulos</w:t>
      </w:r>
    </w:p>
    <w:p>
      <w:r>
        <w:t xml:space="preserve">Ihmiset syövät ruokaa.</w:t>
      </w:r>
    </w:p>
    <w:p>
      <w:r>
        <w:rPr>
          <w:b/>
        </w:rPr>
        <w:t xml:space="preserve">Esimerkki 7.5093</w:t>
      </w:r>
    </w:p>
    <w:p>
      <w:r>
        <w:t xml:space="preserve">Lause 1: Valkoiseen paitaan pukeutunut mies istuu ja kuuntelee musiikkia. Lause 2: Valkoiseen tankopaitaan pukeutunut mies kuuntelee Ipodistaan räppiä.</w:t>
      </w:r>
    </w:p>
    <w:p>
      <w:r>
        <w:rPr>
          <w:b/>
        </w:rPr>
        <w:t xml:space="preserve">Tulos</w:t>
      </w:r>
    </w:p>
    <w:p>
      <w:r>
        <w:t xml:space="preserve">Kevyisiin vaatteisiin pukeutunut henkilö kuuntelee rytmejä.</w:t>
      </w:r>
    </w:p>
    <w:p>
      <w:r>
        <w:rPr>
          <w:b/>
        </w:rPr>
        <w:t xml:space="preserve">Esimerkki 7.5094</w:t>
      </w:r>
    </w:p>
    <w:p>
      <w:r>
        <w:t xml:space="preserve">Lause 1: Käsipari ampuu mustalla aseella puiden suuntaan. Lause 2: nainen harjoittelee ampumista, ei osu tölkkeihin ja osuu puihin.</w:t>
      </w:r>
    </w:p>
    <w:p>
      <w:r>
        <w:rPr>
          <w:b/>
        </w:rPr>
        <w:t xml:space="preserve">Tulos</w:t>
      </w:r>
    </w:p>
    <w:p>
      <w:r>
        <w:t xml:space="preserve">Joku ampuu ulkona</w:t>
      </w:r>
    </w:p>
    <w:p>
      <w:r>
        <w:rPr>
          <w:b/>
        </w:rPr>
        <w:t xml:space="preserve">Esimerkki 7.5095</w:t>
      </w:r>
    </w:p>
    <w:p>
      <w:r>
        <w:t xml:space="preserve">Lause 1: Punamustaan pukuun pukeutunut nuori nainen poseeraa punaisella matolla, kun ihmiset katselevat hänen takanaan. Lause 2: Nainen poseeraa matolla performanssiteatteria varten muiden katsellessa.</w:t>
      </w:r>
    </w:p>
    <w:p>
      <w:r>
        <w:rPr>
          <w:b/>
        </w:rPr>
        <w:t xml:space="preserve">Tulos</w:t>
      </w:r>
    </w:p>
    <w:p>
      <w:r>
        <w:t xml:space="preserve">Nainen poseeraa matolla väkijoukossa.</w:t>
      </w:r>
    </w:p>
    <w:p>
      <w:r>
        <w:rPr>
          <w:b/>
        </w:rPr>
        <w:t xml:space="preserve">Esimerkki 7.5096</w:t>
      </w:r>
    </w:p>
    <w:p>
      <w:r>
        <w:t xml:space="preserve">Lause 1: Pieni ruskeatukkainen tyttö ripottelee konfettia ruskeatukkaisen naisen päähän tämän hymyillessä. Lause 2: Tytär yllättää äitinsä konfetilla.</w:t>
      </w:r>
    </w:p>
    <w:p>
      <w:r>
        <w:rPr>
          <w:b/>
        </w:rPr>
        <w:t xml:space="preserve">Tulos</w:t>
      </w:r>
    </w:p>
    <w:p>
      <w:r>
        <w:t xml:space="preserve">Pieni lapsi pudottelee jotain naisen hiuksiin.</w:t>
      </w:r>
    </w:p>
    <w:p>
      <w:r>
        <w:rPr>
          <w:b/>
        </w:rPr>
        <w:t xml:space="preserve">Esimerkki 7.5097</w:t>
      </w:r>
    </w:p>
    <w:p>
      <w:r>
        <w:t xml:space="preserve">Lause 1: Ihmiset kerääntyvät ikkunan ympärille katsomaan ulos suurta väkijoukkoa. Lause 2: Mellakka on käynnissä.</w:t>
      </w:r>
    </w:p>
    <w:p>
      <w:r>
        <w:rPr>
          <w:b/>
        </w:rPr>
        <w:t xml:space="preserve">Tulos</w:t>
      </w:r>
    </w:p>
    <w:p>
      <w:r>
        <w:t xml:space="preserve">Ryhmä on ikkunan luona.</w:t>
      </w:r>
    </w:p>
    <w:p>
      <w:r>
        <w:rPr>
          <w:b/>
        </w:rPr>
        <w:t xml:space="preserve">Esimerkki 7.5098</w:t>
      </w:r>
    </w:p>
    <w:p>
      <w:r>
        <w:t xml:space="preserve">Lause 1: Nainen kirjoittaa istuen kankaalla pellolla lähellä tuulimyllyä. Lause 2: Nainen istuu huovan päällä tuulimyllyn vieressä.</w:t>
      </w:r>
    </w:p>
    <w:p>
      <w:r>
        <w:rPr>
          <w:b/>
        </w:rPr>
        <w:t xml:space="preserve">Tulos</w:t>
      </w:r>
    </w:p>
    <w:p>
      <w:r>
        <w:t xml:space="preserve">nainen istuu tuulimyllyn ääressä.</w:t>
      </w:r>
    </w:p>
    <w:p>
      <w:r>
        <w:rPr>
          <w:b/>
        </w:rPr>
        <w:t xml:space="preserve">Esimerkki 7.5099</w:t>
      </w:r>
    </w:p>
    <w:p>
      <w:r>
        <w:t xml:space="preserve">Lause 1: Mies ja nainen kalastavat rannalla. Lause 2: Pariskunta on rannalla.</w:t>
      </w:r>
    </w:p>
    <w:p>
      <w:r>
        <w:rPr>
          <w:b/>
        </w:rPr>
        <w:t xml:space="preserve">Tulos</w:t>
      </w:r>
    </w:p>
    <w:p>
      <w:r>
        <w:t xml:space="preserve">Mies kävelee ulkona.</w:t>
      </w:r>
    </w:p>
    <w:p>
      <w:r>
        <w:rPr>
          <w:b/>
        </w:rPr>
        <w:t xml:space="preserve">Esimerkki 7.5100</w:t>
      </w:r>
    </w:p>
    <w:p>
      <w:r>
        <w:t xml:space="preserve">Lause 1: Pieni lapsi, jolla on punainen ja harmaa takki ja joka pitelee lapiota lumessa. Lause 2: Lapsi lapioi pihatietä.</w:t>
      </w:r>
    </w:p>
    <w:p>
      <w:r>
        <w:rPr>
          <w:b/>
        </w:rPr>
        <w:t xml:space="preserve">Tulos</w:t>
      </w:r>
    </w:p>
    <w:p>
      <w:r>
        <w:t xml:space="preserve">Lapsi seisoo lumessa esine kädessään.</w:t>
      </w:r>
    </w:p>
    <w:p>
      <w:r>
        <w:rPr>
          <w:b/>
        </w:rPr>
        <w:t xml:space="preserve">Esimerkki 7.5101</w:t>
      </w:r>
    </w:p>
    <w:p>
      <w:r>
        <w:t xml:space="preserve">Lause 1: Suuret vihreät lehtipuut kasvavat vilkkaalla kadulla. Lause 2: Ihmiset poimivat omenoita puusta.</w:t>
      </w:r>
    </w:p>
    <w:p>
      <w:r>
        <w:rPr>
          <w:b/>
        </w:rPr>
        <w:t xml:space="preserve">Tulos</w:t>
      </w:r>
    </w:p>
    <w:p>
      <w:r>
        <w:t xml:space="preserve">Puussa kasvaa lehtiä.</w:t>
      </w:r>
    </w:p>
    <w:p>
      <w:r>
        <w:rPr>
          <w:b/>
        </w:rPr>
        <w:t xml:space="preserve">Esimerkki 7.5102</w:t>
      </w:r>
    </w:p>
    <w:p>
      <w:r>
        <w:t xml:space="preserve">Lause 1: Mies ja nainen istuvat matkatavarakasan ääressä. Lause 2: Jotkut ihmiset istuvat alas syömään lounasta.</w:t>
      </w:r>
    </w:p>
    <w:p>
      <w:r>
        <w:rPr>
          <w:b/>
        </w:rPr>
        <w:t xml:space="preserve">Tulos</w:t>
      </w:r>
    </w:p>
    <w:p>
      <w:r>
        <w:t xml:space="preserve">Ihmiset istuvat.</w:t>
      </w:r>
    </w:p>
    <w:p>
      <w:r>
        <w:rPr>
          <w:b/>
        </w:rPr>
        <w:t xml:space="preserve">Esimerkki 7.5103</w:t>
      </w:r>
    </w:p>
    <w:p>
      <w:r>
        <w:t xml:space="preserve">Lause 1: Mies ja vaalea nainen kuiskaavat toisilleen baarissa. Lause 2: Mies kuiskaa vaalealle naiselle.</w:t>
      </w:r>
    </w:p>
    <w:p>
      <w:r>
        <w:rPr>
          <w:b/>
        </w:rPr>
        <w:t xml:space="preserve">Tulos</w:t>
      </w:r>
    </w:p>
    <w:p>
      <w:r>
        <w:t xml:space="preserve">Tyttöjoukko on ulkona.</w:t>
      </w:r>
    </w:p>
    <w:p>
      <w:r>
        <w:rPr>
          <w:b/>
        </w:rPr>
        <w:t xml:space="preserve">Esimerkki 7.5104</w:t>
      </w:r>
    </w:p>
    <w:p>
      <w:r>
        <w:t xml:space="preserve">Lause 1: Hattupäinen mies poseeraa valokuvassa vaunuja vetävän valkoisen aasin kanssa. Lause 2: Cowboy ja aasi poseeraavat valokuvassa.</w:t>
      </w:r>
    </w:p>
    <w:p>
      <w:r>
        <w:rPr>
          <w:b/>
        </w:rPr>
        <w:t xml:space="preserve">Tulos</w:t>
      </w:r>
    </w:p>
    <w:p>
      <w:r>
        <w:t xml:space="preserve">Mies on ulkona.</w:t>
      </w:r>
    </w:p>
    <w:p>
      <w:r>
        <w:rPr>
          <w:b/>
        </w:rPr>
        <w:t xml:space="preserve">Esimerkki 7.5105</w:t>
      </w:r>
    </w:p>
    <w:p>
      <w:r>
        <w:t xml:space="preserve">Lause 1: Nuori nainen turkooseissa, vihreissä ja valkoisissa bikineissä yrittää lyödä lentopalloa useiden katsojien seuratessa. Lause 2: Nuori nainen turkooseissa, vihreissä ja valkoisissa bikineissä harjoittelee.</w:t>
      </w:r>
    </w:p>
    <w:p>
      <w:r>
        <w:rPr>
          <w:b/>
        </w:rPr>
        <w:t xml:space="preserve">Tulos</w:t>
      </w:r>
    </w:p>
    <w:p>
      <w:r>
        <w:t xml:space="preserve">Nainen pelaa lentopalloa.</w:t>
      </w:r>
    </w:p>
    <w:p>
      <w:r>
        <w:rPr>
          <w:b/>
        </w:rPr>
        <w:t xml:space="preserve">Esimerkki 7.5106</w:t>
      </w:r>
    </w:p>
    <w:p>
      <w:r>
        <w:t xml:space="preserve">Lause 1: Mies rullaluistelee rullaluisteluradalla. Lause 2: Mies osallistuu kilpailuun.</w:t>
      </w:r>
    </w:p>
    <w:p>
      <w:r>
        <w:rPr>
          <w:b/>
        </w:rPr>
        <w:t xml:space="preserve">Tulos</w:t>
      </w:r>
    </w:p>
    <w:p>
      <w:r>
        <w:t xml:space="preserve">Miehellä on rullaluistimet.</w:t>
      </w:r>
    </w:p>
    <w:p>
      <w:r>
        <w:rPr>
          <w:b/>
        </w:rPr>
        <w:t xml:space="preserve">Esimerkki 7.5107</w:t>
      </w:r>
    </w:p>
    <w:p>
      <w:r>
        <w:t xml:space="preserve">Lause 1: Kypärähattuiset ja teollisuuslaitteisiin pukeutuneet miehet marssivat lasten ja muiden kanssa paraatissa. Lause 2: Ammattiyhdistys marssittaa työpäivänä.</w:t>
      </w:r>
    </w:p>
    <w:p>
      <w:r>
        <w:rPr>
          <w:b/>
        </w:rPr>
        <w:t xml:space="preserve">Tulos</w:t>
      </w:r>
    </w:p>
    <w:p>
      <w:r>
        <w:t xml:space="preserve">Ihmiset liikkeessä.</w:t>
      </w:r>
    </w:p>
    <w:p>
      <w:r>
        <w:rPr>
          <w:b/>
        </w:rPr>
        <w:t xml:space="preserve">Esimerkki 7.5108</w:t>
      </w:r>
    </w:p>
    <w:p>
      <w:r>
        <w:t xml:space="preserve">Lause 1: Nuori poika värikkäässä uimapuvussa roiskii meressä Lause 2: Nuori poika värikkäässä uimapuvussa rakentaa hiekkalinnoja.</w:t>
      </w:r>
    </w:p>
    <w:p>
      <w:r>
        <w:rPr>
          <w:b/>
        </w:rPr>
        <w:t xml:space="preserve">Tulos</w:t>
      </w:r>
    </w:p>
    <w:p>
      <w:r>
        <w:t xml:space="preserve">Nuori poika leikkii rannalla.</w:t>
      </w:r>
    </w:p>
    <w:p>
      <w:r>
        <w:rPr>
          <w:b/>
        </w:rPr>
        <w:t xml:space="preserve">Esimerkki 7.5109</w:t>
      </w:r>
    </w:p>
    <w:p>
      <w:r>
        <w:t xml:space="preserve">Lause 1: Vieraan maan katu, jossa ihmiset kävelevät ja istuvat pöydissä syömässä katsellen nähtävyyksiä. Lause 2: Ihmiset syövät Pariisissa.</w:t>
      </w:r>
    </w:p>
    <w:p>
      <w:r>
        <w:rPr>
          <w:b/>
        </w:rPr>
        <w:t xml:space="preserve">Tulos</w:t>
      </w:r>
    </w:p>
    <w:p>
      <w:r>
        <w:t xml:space="preserve">Ihmiset syövät ulkona kaupungissa.</w:t>
      </w:r>
    </w:p>
    <w:p>
      <w:r>
        <w:rPr>
          <w:b/>
        </w:rPr>
        <w:t xml:space="preserve">Esimerkki 7.5110</w:t>
      </w:r>
    </w:p>
    <w:p>
      <w:r>
        <w:t xml:space="preserve">Lause 1: Keltaisen koripallojoukkueen mies yrittää tehdä pisteitä, kun taas vastustajajoukkueen miehet yrittävät estää hänen heittonsa. Lause 2: Pelaaja yrittää auttaa joukkuettaan voittamaan pelin, kun taas toinen joukkue yrittää pysäyttää hänet .</w:t>
      </w:r>
    </w:p>
    <w:p>
      <w:r>
        <w:rPr>
          <w:b/>
        </w:rPr>
        <w:t xml:space="preserve">Tulos</w:t>
      </w:r>
    </w:p>
    <w:p>
      <w:r>
        <w:t xml:space="preserve">Miehet pelaavat koripalloa.</w:t>
      </w:r>
    </w:p>
    <w:p>
      <w:r>
        <w:rPr>
          <w:b/>
        </w:rPr>
        <w:t xml:space="preserve">Esimerkki 7.5111</w:t>
      </w:r>
    </w:p>
    <w:p>
      <w:r>
        <w:t xml:space="preserve">Lause 1: Mies ottaa valokuvan neljästä naisesta baarissa. Lause 2: Mies ottaa kuvaa kuuluisista ihmisistä baarissa.</w:t>
      </w:r>
    </w:p>
    <w:p>
      <w:r>
        <w:rPr>
          <w:b/>
        </w:rPr>
        <w:t xml:space="preserve">Tulos</w:t>
      </w:r>
    </w:p>
    <w:p>
      <w:r>
        <w:t xml:space="preserve">Mies ottaa kuvaa.</w:t>
      </w:r>
    </w:p>
    <w:p>
      <w:r>
        <w:rPr>
          <w:b/>
        </w:rPr>
        <w:t xml:space="preserve">Esimerkki 7.5112</w:t>
      </w:r>
    </w:p>
    <w:p>
      <w:r>
        <w:t xml:space="preserve">Lause 1: Kaksi miestä soittaa viulua, ja etualalla on epäselvä nuottipöytä ja toisen viulistin käsi. Lause 2: He soittavat klassista musiikkia.</w:t>
      </w:r>
    </w:p>
    <w:p>
      <w:r>
        <w:rPr>
          <w:b/>
        </w:rPr>
        <w:t xml:space="preserve">Tulos</w:t>
      </w:r>
    </w:p>
    <w:p>
      <w:r>
        <w:t xml:space="preserve">Etualalla on kaksi miestä soittamassa viulua.</w:t>
      </w:r>
    </w:p>
    <w:p>
      <w:r>
        <w:rPr>
          <w:b/>
        </w:rPr>
        <w:t xml:space="preserve">Esimerkki 7.5113</w:t>
      </w:r>
    </w:p>
    <w:p>
      <w:r>
        <w:t xml:space="preserve">Lause 1: Pukumies istuu pöydän ääressä ja puhuu mikrofoniin. Lause 2: Mies tekee ilmoituksia.</w:t>
      </w:r>
    </w:p>
    <w:p>
      <w:r>
        <w:rPr>
          <w:b/>
        </w:rPr>
        <w:t xml:space="preserve">Tulos</w:t>
      </w:r>
    </w:p>
    <w:p>
      <w:r>
        <w:t xml:space="preserve">Mies istuu.</w:t>
      </w:r>
    </w:p>
    <w:p>
      <w:r>
        <w:rPr>
          <w:b/>
        </w:rPr>
        <w:t xml:space="preserve">Esimerkki 7.5114</w:t>
      </w:r>
    </w:p>
    <w:p>
      <w:r>
        <w:t xml:space="preserve">Lause 1: Punapaitainen mies soittaa sateenvarjoa! Lause 2: Mies soittaa kokeellista soitinta nimeltä sateenvarjo.</w:t>
      </w:r>
    </w:p>
    <w:p>
      <w:r>
        <w:rPr>
          <w:b/>
        </w:rPr>
        <w:t xml:space="preserve">Tulos</w:t>
      </w:r>
    </w:p>
    <w:p>
      <w:r>
        <w:t xml:space="preserve">Miehellä on punainen paita.</w:t>
      </w:r>
    </w:p>
    <w:p>
      <w:r>
        <w:rPr>
          <w:b/>
        </w:rPr>
        <w:t xml:space="preserve">Esimerkki 7.5115</w:t>
      </w:r>
    </w:p>
    <w:p>
      <w:r>
        <w:t xml:space="preserve">Lause 1: Valkoisen ja beigen värinen lintu lentää hiekkarannan yllä. Lause 2: Lintu lentää Kalifornian rannan yllä.</w:t>
      </w:r>
    </w:p>
    <w:p>
      <w:r>
        <w:rPr>
          <w:b/>
        </w:rPr>
        <w:t xml:space="preserve">Tulos</w:t>
      </w:r>
    </w:p>
    <w:p>
      <w:r>
        <w:t xml:space="preserve">Lintu lentää rannan yllä.</w:t>
      </w:r>
    </w:p>
    <w:p>
      <w:r>
        <w:rPr>
          <w:b/>
        </w:rPr>
        <w:t xml:space="preserve">Esimerkki 7.5116</w:t>
      </w:r>
    </w:p>
    <w:p>
      <w:r>
        <w:t xml:space="preserve">Lause 1: Bussipysäkillä on joitakin nuoria naisia, joilla on samanlaiset univormut, ja mies, jolla on erilainen univormu ja jolla on kasvosuojanaamari ja suojakäsineet. Lause 2: Jotkut naiset valmistautuvat lähtemään bussilla matkalle.</w:t>
      </w:r>
    </w:p>
    <w:p>
      <w:r>
        <w:rPr>
          <w:b/>
        </w:rPr>
        <w:t xml:space="preserve">Tulos</w:t>
      </w:r>
    </w:p>
    <w:p>
      <w:r>
        <w:t xml:space="preserve">Muutama nuori nainen on bussipysäkillä.</w:t>
      </w:r>
    </w:p>
    <w:p>
      <w:r>
        <w:rPr>
          <w:b/>
        </w:rPr>
        <w:t xml:space="preserve">Esimerkki 7.5117</w:t>
      </w:r>
    </w:p>
    <w:p>
      <w:r>
        <w:t xml:space="preserve">Lause 1: Kaksi lumikenkäilijää hyppää ilmaan poseeratakseen valokuvaa varten. Lause 2: Kaksi ystävää on ulkona lumikengät jalassaan...</w:t>
      </w:r>
    </w:p>
    <w:p>
      <w:r>
        <w:rPr>
          <w:b/>
        </w:rPr>
        <w:t xml:space="preserve">Tulos</w:t>
      </w:r>
    </w:p>
    <w:p>
      <w:r>
        <w:t xml:space="preserve">Ihmiset valmistautuvat lähtemään lumikenkäilemään.</w:t>
      </w:r>
    </w:p>
    <w:p>
      <w:r>
        <w:rPr>
          <w:b/>
        </w:rPr>
        <w:t xml:space="preserve">Esimerkki 7.5118</w:t>
      </w:r>
    </w:p>
    <w:p>
      <w:r>
        <w:t xml:space="preserve">Lause 1: Mies tarkastelee valomikroskoopin läpi lasidiaa. Lause 2: Mies opiskelee luentoa varten.</w:t>
      </w:r>
    </w:p>
    <w:p>
      <w:r>
        <w:rPr>
          <w:b/>
        </w:rPr>
        <w:t xml:space="preserve">Tulos</w:t>
      </w:r>
    </w:p>
    <w:p>
      <w:r>
        <w:t xml:space="preserve">Mies katsoo jotain hyvin pientä</w:t>
      </w:r>
    </w:p>
    <w:p>
      <w:r>
        <w:rPr>
          <w:b/>
        </w:rPr>
        <w:t xml:space="preserve">Esimerkki 7.5119</w:t>
      </w:r>
    </w:p>
    <w:p>
      <w:r>
        <w:t xml:space="preserve">Lause 1: Ihmiset elävät päivää kaupungilla. Lause 2: Ihmiset tekevät ostoksiaan keskellä päivää.</w:t>
      </w:r>
    </w:p>
    <w:p>
      <w:r>
        <w:rPr>
          <w:b/>
        </w:rPr>
        <w:t xml:space="preserve">Tulos</w:t>
      </w:r>
    </w:p>
    <w:p>
      <w:r>
        <w:t xml:space="preserve">Kaupungissa on päivä.</w:t>
      </w:r>
    </w:p>
    <w:p>
      <w:r>
        <w:rPr>
          <w:b/>
        </w:rPr>
        <w:t xml:space="preserve">Esimerkki 7.5120</w:t>
      </w:r>
    </w:p>
    <w:p>
      <w:r>
        <w:t xml:space="preserve">Lause 1: Neljä poikaa kahdesta lacrossejoukkueesta juoksee kenttää pitkin pelin aikana. Lause 2: Pojat pelaavat lacrossea vihreällä kentällä.</w:t>
      </w:r>
    </w:p>
    <w:p>
      <w:r>
        <w:rPr>
          <w:b/>
        </w:rPr>
        <w:t xml:space="preserve">Tulos</w:t>
      </w:r>
    </w:p>
    <w:p>
      <w:r>
        <w:t xml:space="preserve">Pojat juoksevat.</w:t>
      </w:r>
    </w:p>
    <w:p>
      <w:r>
        <w:rPr>
          <w:b/>
        </w:rPr>
        <w:t xml:space="preserve">Esimerkki 7.5121</w:t>
      </w:r>
    </w:p>
    <w:p>
      <w:r>
        <w:t xml:space="preserve">Lause 1: Punapukuinen poika pelaa ulkona jääkiekkoa. Lause 2: Joku pelaa peliä.</w:t>
      </w:r>
    </w:p>
    <w:p>
      <w:r>
        <w:rPr>
          <w:b/>
        </w:rPr>
        <w:t xml:space="preserve">Tulos</w:t>
      </w:r>
    </w:p>
    <w:p>
      <w:r>
        <w:t xml:space="preserve">Poika pelaa jääkiekkoa.</w:t>
      </w:r>
    </w:p>
    <w:p>
      <w:r>
        <w:rPr>
          <w:b/>
        </w:rPr>
        <w:t xml:space="preserve">Esimerkki 7.5122</w:t>
      </w:r>
    </w:p>
    <w:p>
      <w:r>
        <w:t xml:space="preserve">Lause 1: Vanhempi valkoinen mies, jolla on pitkät hiukset ja tummat vaatteet, kävelee kahvilan eteen toisen valkoisen miehen kanssa, jolla on sininen paita ja hyvin kiharat hiukset. Lause 2: Miehet harkitsevat kahvilaan menemistä.</w:t>
      </w:r>
    </w:p>
    <w:p>
      <w:r>
        <w:rPr>
          <w:b/>
        </w:rPr>
        <w:t xml:space="preserve">Tulos</w:t>
      </w:r>
    </w:p>
    <w:p>
      <w:r>
        <w:t xml:space="preserve">Kaksi miestä kävelee kahvilan ohi.</w:t>
      </w:r>
    </w:p>
    <w:p>
      <w:r>
        <w:rPr>
          <w:b/>
        </w:rPr>
        <w:t xml:space="preserve">Esimerkki 7.5123</w:t>
      </w:r>
    </w:p>
    <w:p>
      <w:r>
        <w:t xml:space="preserve">Lause 1: Ihmiset pelaavat jalkapalloa, pelinrakentaja on syöttämässä Lause 2: Pelinrakentaja heittää pallon joukkuetoverilleen, joka saa pallon maaliin.</w:t>
      </w:r>
    </w:p>
    <w:p>
      <w:r>
        <w:rPr>
          <w:b/>
        </w:rPr>
        <w:t xml:space="preserve">Tulos</w:t>
      </w:r>
    </w:p>
    <w:p>
      <w:r>
        <w:t xml:space="preserve">Ihmiset pelaavat peliä.</w:t>
      </w:r>
    </w:p>
    <w:p>
      <w:r>
        <w:rPr>
          <w:b/>
        </w:rPr>
        <w:t xml:space="preserve">Esimerkki 7.5124</w:t>
      </w:r>
    </w:p>
    <w:p>
      <w:r>
        <w:t xml:space="preserve">Lause 1: Valkoisiin vaatteisiin ja valkoiseen hattuun pukeutunut nainen seisoo tennisverkon takana ja heiluttaa sinistä tennismailaa. Lause 2: Nainen pelaa tennistä country clubilla.</w:t>
      </w:r>
    </w:p>
    <w:p>
      <w:r>
        <w:rPr>
          <w:b/>
        </w:rPr>
        <w:t xml:space="preserve">Tulos</w:t>
      </w:r>
    </w:p>
    <w:p>
      <w:r>
        <w:t xml:space="preserve">Nainen on tenniskentällä.</w:t>
      </w:r>
    </w:p>
    <w:p>
      <w:r>
        <w:rPr>
          <w:b/>
        </w:rPr>
        <w:t xml:space="preserve">Esimerkki 7.5125</w:t>
      </w:r>
    </w:p>
    <w:p>
      <w:r>
        <w:t xml:space="preserve">Lause 1: Useita värikkäisiin asuihin pukeutuneita naisia kaupungintalon lähellä. Lause 2: Rakennuksen lähellä on naisia osoittamassa mieltään.</w:t>
      </w:r>
    </w:p>
    <w:p>
      <w:r>
        <w:rPr>
          <w:b/>
        </w:rPr>
        <w:t xml:space="preserve">Tulos</w:t>
      </w:r>
    </w:p>
    <w:p>
      <w:r>
        <w:t xml:space="preserve">Rakennuksen lähellä on pukuihin pukeutuneita naisia.</w:t>
      </w:r>
    </w:p>
    <w:p>
      <w:r>
        <w:rPr>
          <w:b/>
        </w:rPr>
        <w:t xml:space="preserve">Esimerkki 7.5126</w:t>
      </w:r>
    </w:p>
    <w:p>
      <w:r>
        <w:t xml:space="preserve">Lause 1: Kolme ihmistä kävelee järven kivisillan yli koiran uidessa. Lause 2: Perhe ylittää järven.</w:t>
      </w:r>
    </w:p>
    <w:p>
      <w:r>
        <w:rPr>
          <w:b/>
        </w:rPr>
        <w:t xml:space="preserve">Tulos</w:t>
      </w:r>
    </w:p>
    <w:p>
      <w:r>
        <w:t xml:space="preserve">Kolme ihmistä kävelee sillan yli.</w:t>
      </w:r>
    </w:p>
    <w:p>
      <w:r>
        <w:rPr>
          <w:b/>
        </w:rPr>
        <w:t xml:space="preserve">Esimerkki 7.5127</w:t>
      </w:r>
    </w:p>
    <w:p>
      <w:r>
        <w:t xml:space="preserve">Lause 1: Mies pitelee itseään yhdellä kädellä i kaupan edessä. Lause 2: Mies on ostoksilla.</w:t>
      </w:r>
    </w:p>
    <w:p>
      <w:r>
        <w:rPr>
          <w:b/>
        </w:rPr>
        <w:t xml:space="preserve">Tulos</w:t>
      </w:r>
    </w:p>
    <w:p>
      <w:r>
        <w:t xml:space="preserve">Mies on yrityksen edessä.</w:t>
      </w:r>
    </w:p>
    <w:p>
      <w:r>
        <w:rPr>
          <w:b/>
        </w:rPr>
        <w:t xml:space="preserve">Esimerkki 7.5128</w:t>
      </w:r>
    </w:p>
    <w:p>
      <w:r>
        <w:t xml:space="preserve">Lause 1: Nigerialainen myyjä esittelee myytävänä olevaa aurinkolasikokoelmaansa. Lause 2: Myyjä esittelee silmälasejaan keskustassa.</w:t>
      </w:r>
    </w:p>
    <w:p>
      <w:r>
        <w:rPr>
          <w:b/>
        </w:rPr>
        <w:t xml:space="preserve">Tulos</w:t>
      </w:r>
    </w:p>
    <w:p>
      <w:r>
        <w:t xml:space="preserve">Myyjä esittelee aurinkolasejaan.</w:t>
      </w:r>
    </w:p>
    <w:p>
      <w:r>
        <w:rPr>
          <w:b/>
        </w:rPr>
        <w:t xml:space="preserve">Esimerkki 7.5129</w:t>
      </w:r>
    </w:p>
    <w:p>
      <w:r>
        <w:t xml:space="preserve">Lause 1: Kolme alastonta pikkupoikaa leikkii joessa ja on mudan peitossa; yksi heistä on pystyssä. Lause 2: Kolme poikaa nauttii purosta kesällä.</w:t>
      </w:r>
    </w:p>
    <w:p>
      <w:r>
        <w:rPr>
          <w:b/>
        </w:rPr>
        <w:t xml:space="preserve">Tulos</w:t>
      </w:r>
    </w:p>
    <w:p>
      <w:r>
        <w:t xml:space="preserve">Kolme poikaa leikkii mudassa yhden katsoessa vierestä.</w:t>
      </w:r>
    </w:p>
    <w:p>
      <w:r>
        <w:rPr>
          <w:b/>
        </w:rPr>
        <w:t xml:space="preserve">Esimerkki 7.5130</w:t>
      </w:r>
    </w:p>
    <w:p>
      <w:r>
        <w:t xml:space="preserve">Lause 1: Keltaisiin housuihin pukeutunut mieshenkilö hengittää ilmaa lumilautaillessaan alas tyhjää vuorta. Lause 2: Lumilautailija näyttää temppunsa, kun häntä kuvataan televisiomainosta varten.</w:t>
      </w:r>
    </w:p>
    <w:p>
      <w:r>
        <w:rPr>
          <w:b/>
        </w:rPr>
        <w:t xml:space="preserve">Tulos</w:t>
      </w:r>
    </w:p>
    <w:p>
      <w:r>
        <w:t xml:space="preserve">Mies harrastaa lumilautailua.</w:t>
      </w:r>
    </w:p>
    <w:p>
      <w:r>
        <w:rPr>
          <w:b/>
        </w:rPr>
        <w:t xml:space="preserve">Esimerkki 7.5131</w:t>
      </w:r>
    </w:p>
    <w:p>
      <w:r>
        <w:t xml:space="preserve">Lause 1: Nainen istuu laiturilla suuren harmaan laivan edessä. Lause 2: Nainen on lähdössä matkalle Atlantin valtameren yli.</w:t>
      </w:r>
    </w:p>
    <w:p>
      <w:r>
        <w:rPr>
          <w:b/>
        </w:rPr>
        <w:t xml:space="preserve">Tulos</w:t>
      </w:r>
    </w:p>
    <w:p>
      <w:r>
        <w:t xml:space="preserve">Nainen on veden äärellä.</w:t>
      </w:r>
    </w:p>
    <w:p>
      <w:r>
        <w:rPr>
          <w:b/>
        </w:rPr>
        <w:t xml:space="preserve">Esimerkki 7.5132</w:t>
      </w:r>
    </w:p>
    <w:p>
      <w:r>
        <w:t xml:space="preserve">Lause 1: Nuori poika keilaa keilaradalla. Lause 2: Nuori poika keilaa ystäviensä kanssa.</w:t>
      </w:r>
    </w:p>
    <w:p>
      <w:r>
        <w:rPr>
          <w:b/>
        </w:rPr>
        <w:t xml:space="preserve">Tulos</w:t>
      </w:r>
    </w:p>
    <w:p>
      <w:r>
        <w:t xml:space="preserve">Nuori poika pelaa keilailua.</w:t>
      </w:r>
    </w:p>
    <w:p>
      <w:r>
        <w:rPr>
          <w:b/>
        </w:rPr>
        <w:t xml:space="preserve">Esimerkki 7.5133</w:t>
      </w:r>
    </w:p>
    <w:p>
      <w:r>
        <w:t xml:space="preserve">Lause 1: Neljä luistelijaa ajaa kilpaa kulman takana. Lause 2: Ihmiset ovat kaikki samassa joukkueessa.</w:t>
      </w:r>
    </w:p>
    <w:p>
      <w:r>
        <w:rPr>
          <w:b/>
        </w:rPr>
        <w:t xml:space="preserve">Tulos</w:t>
      </w:r>
    </w:p>
    <w:p>
      <w:r>
        <w:t xml:space="preserve">Ihmiset ajavat kilpaa.</w:t>
      </w:r>
    </w:p>
    <w:p>
      <w:r>
        <w:rPr>
          <w:b/>
        </w:rPr>
        <w:t xml:space="preserve">Esimerkki 7.5134</w:t>
      </w:r>
    </w:p>
    <w:p>
      <w:r>
        <w:t xml:space="preserve">Lause 1: Nainen varoitusteipillä suljetussa huoneessa. Lause 2: Nainen on keltaisella teipillä ympäröidyssä huoneessa.</w:t>
      </w:r>
    </w:p>
    <w:p>
      <w:r>
        <w:rPr>
          <w:b/>
        </w:rPr>
        <w:t xml:space="preserve">Tulos</w:t>
      </w:r>
    </w:p>
    <w:p>
      <w:r>
        <w:t xml:space="preserve">Henkilö on suljetussa huoneessa.</w:t>
      </w:r>
    </w:p>
    <w:p>
      <w:r>
        <w:rPr>
          <w:b/>
        </w:rPr>
        <w:t xml:space="preserve">Esimerkki 7.5135</w:t>
      </w:r>
    </w:p>
    <w:p>
      <w:r>
        <w:t xml:space="preserve">Lause 1: Iäkäs nainen tekee pannukakkuja. Lause 2: Isoäiti tekee minulle aamiaista.</w:t>
      </w:r>
    </w:p>
    <w:p>
      <w:r>
        <w:rPr>
          <w:b/>
        </w:rPr>
        <w:t xml:space="preserve">Tulos</w:t>
      </w:r>
    </w:p>
    <w:p>
      <w:r>
        <w:t xml:space="preserve">Nainen valmistaa aamiaista.</w:t>
      </w:r>
    </w:p>
    <w:p>
      <w:r>
        <w:rPr>
          <w:b/>
        </w:rPr>
        <w:t xml:space="preserve">Esimerkki 7.5136</w:t>
      </w:r>
    </w:p>
    <w:p>
      <w:r>
        <w:t xml:space="preserve">Lause 1: Vihreäpaitainen nuori mies seisoo veitsi kädessään suurten tomaattikasvien edessä. Lause 2: Mies leikkaa puutarhassa kasveja.</w:t>
      </w:r>
    </w:p>
    <w:p>
      <w:r>
        <w:rPr>
          <w:b/>
        </w:rPr>
        <w:t xml:space="preserve">Tulos</w:t>
      </w:r>
    </w:p>
    <w:p>
      <w:r>
        <w:t xml:space="preserve">Mies työskentelee puutarhassa</w:t>
      </w:r>
    </w:p>
    <w:p>
      <w:r>
        <w:rPr>
          <w:b/>
        </w:rPr>
        <w:t xml:space="preserve">Esimerkki 7.5137</w:t>
      </w:r>
    </w:p>
    <w:p>
      <w:r>
        <w:t xml:space="preserve">Lause 1: poika nauttii sadekuurosta. Lause 2: Poika nauttii sateesta ennen kuin hänen on mentävä sisälle syömään.</w:t>
      </w:r>
    </w:p>
    <w:p>
      <w:r>
        <w:rPr>
          <w:b/>
        </w:rPr>
        <w:t xml:space="preserve">Tulos</w:t>
      </w:r>
    </w:p>
    <w:p>
      <w:r>
        <w:t xml:space="preserve">Poika leikkii sateessa.</w:t>
      </w:r>
    </w:p>
    <w:p>
      <w:r>
        <w:rPr>
          <w:b/>
        </w:rPr>
        <w:t xml:space="preserve">Esimerkki 7.5138</w:t>
      </w:r>
    </w:p>
    <w:p>
      <w:r>
        <w:t xml:space="preserve">Lause 1: Sininen kilpa-auto kilparadalla on merkitty numerolla 90. Lause 2: Sininen kilpa-auto kulkee nopeasti kilparadalla.</w:t>
      </w:r>
    </w:p>
    <w:p>
      <w:r>
        <w:rPr>
          <w:b/>
        </w:rPr>
        <w:t xml:space="preserve">Tulos</w:t>
      </w:r>
    </w:p>
    <w:p>
      <w:r>
        <w:t xml:space="preserve">Kilpa-auton numero on 90.</w:t>
      </w:r>
    </w:p>
    <w:p>
      <w:r>
        <w:rPr>
          <w:b/>
        </w:rPr>
        <w:t xml:space="preserve">Esimerkki 7.5139</w:t>
      </w:r>
    </w:p>
    <w:p>
      <w:r>
        <w:t xml:space="preserve">Lause 1: Pieni poika, joka on pukeutunut mustaan collegepaitaan, jossa on logo, pitää punaista mailaa sinisten stadionpenkkien edessä. Lause 2: Poika pelaa baseballia isän edessä.</w:t>
      </w:r>
    </w:p>
    <w:p>
      <w:r>
        <w:rPr>
          <w:b/>
        </w:rPr>
        <w:t xml:space="preserve">Tulos</w:t>
      </w:r>
    </w:p>
    <w:p>
      <w:r>
        <w:t xml:space="preserve">Poika on pieni.</w:t>
      </w:r>
    </w:p>
    <w:p>
      <w:r>
        <w:rPr>
          <w:b/>
        </w:rPr>
        <w:t xml:space="preserve">Esimerkki 7.5140</w:t>
      </w:r>
    </w:p>
    <w:p>
      <w:r>
        <w:t xml:space="preserve">Lause 1: Kaksi munkkia laskeutuu portaita alas. Lause 2: Munkit rukoilevat.</w:t>
      </w:r>
    </w:p>
    <w:p>
      <w:r>
        <w:rPr>
          <w:b/>
        </w:rPr>
        <w:t xml:space="preserve">Tulos</w:t>
      </w:r>
    </w:p>
    <w:p>
      <w:r>
        <w:t xml:space="preserve">kaksi munkkia kävelee</w:t>
      </w:r>
    </w:p>
    <w:p>
      <w:r>
        <w:rPr>
          <w:b/>
        </w:rPr>
        <w:t xml:space="preserve">Esimerkki 7.5141</w:t>
      </w:r>
    </w:p>
    <w:p>
      <w:r>
        <w:t xml:space="preserve">Lause 1: Linja-autossa, jonka nimi on 84 Peterson, istuu ihmisiä. Lause 2: Bussissa istuvat ihmiset keskustelevat keskenään.</w:t>
      </w:r>
    </w:p>
    <w:p>
      <w:r>
        <w:rPr>
          <w:b/>
        </w:rPr>
        <w:t xml:space="preserve">Tulos</w:t>
      </w:r>
    </w:p>
    <w:p>
      <w:r>
        <w:t xml:space="preserve">Joillakin henkilöillä on kuljetuslaite, jossa on erityinen etiketti, joka sisältää kaksinumeroisen numeron.</w:t>
      </w:r>
    </w:p>
    <w:p>
      <w:r>
        <w:rPr>
          <w:b/>
        </w:rPr>
        <w:t xml:space="preserve">Esimerkki 7.5142</w:t>
      </w:r>
    </w:p>
    <w:p>
      <w:r>
        <w:t xml:space="preserve">Lause 1: Mies pitää naisen kättä suuta vasten rakennusten edessä toisen miehen katsellessa. Lause 2: Mies pitelee vaimonsa kättä.</w:t>
      </w:r>
    </w:p>
    <w:p>
      <w:r>
        <w:rPr>
          <w:b/>
        </w:rPr>
        <w:t xml:space="preserve">Tulos</w:t>
      </w:r>
    </w:p>
    <w:p>
      <w:r>
        <w:t xml:space="preserve">Mies katselee, kun toinen mies tuo naisen käden suulleen.</w:t>
      </w:r>
    </w:p>
    <w:p>
      <w:r>
        <w:rPr>
          <w:b/>
        </w:rPr>
        <w:t xml:space="preserve">Esimerkki 7.5143</w:t>
      </w:r>
    </w:p>
    <w:p>
      <w:r>
        <w:t xml:space="preserve">Lause 1: Ryhmä lapsia tanssii ja soittaa soittimia värivalojen alla. Lause 2: Jotkut lapset osallistuvat koulun tansseihin.</w:t>
      </w:r>
    </w:p>
    <w:p>
      <w:r>
        <w:rPr>
          <w:b/>
        </w:rPr>
        <w:t xml:space="preserve">Tulos</w:t>
      </w:r>
    </w:p>
    <w:p>
      <w:r>
        <w:t xml:space="preserve">Joukko ihmisiä pitää hauskaa.</w:t>
      </w:r>
    </w:p>
    <w:p>
      <w:r>
        <w:rPr>
          <w:b/>
        </w:rPr>
        <w:t xml:space="preserve">Esimerkki 7.5144</w:t>
      </w:r>
    </w:p>
    <w:p>
      <w:r>
        <w:t xml:space="preserve">Lause 1: Mies, jolla on vaaleanpunainen raidallinen paita, ottaa kuvaa, kun oranssipaitainen mies katsoo häntä. Lause 2: Mies on homo</w:t>
      </w:r>
    </w:p>
    <w:p>
      <w:r>
        <w:rPr>
          <w:b/>
        </w:rPr>
        <w:t xml:space="preserve">Tulos</w:t>
      </w:r>
    </w:p>
    <w:p>
      <w:r>
        <w:t xml:space="preserve">Miehellä on vaaleanpunainen paita</w:t>
      </w:r>
    </w:p>
    <w:p>
      <w:r>
        <w:rPr>
          <w:b/>
        </w:rPr>
        <w:t xml:space="preserve">Esimerkki 7.5145</w:t>
      </w:r>
    </w:p>
    <w:p>
      <w:r>
        <w:t xml:space="preserve">Lause 1: Kaksi joukkuetta kilpailee toisiaan vastaan kentällä jalkapallopelissä. Lause 2: Kaksi yliopistojen jalkapallojoukkuetta kohtaa toisensa stadionilla.</w:t>
      </w:r>
    </w:p>
    <w:p>
      <w:r>
        <w:rPr>
          <w:b/>
        </w:rPr>
        <w:t xml:space="preserve">Tulos</w:t>
      </w:r>
    </w:p>
    <w:p>
      <w:r>
        <w:t xml:space="preserve">Järjestäytynyttä urheilua harrastavat ihmiset.</w:t>
      </w:r>
    </w:p>
    <w:p>
      <w:r>
        <w:rPr>
          <w:b/>
        </w:rPr>
        <w:t xml:space="preserve">Esimerkki 7.5146</w:t>
      </w:r>
    </w:p>
    <w:p>
      <w:r>
        <w:t xml:space="preserve">Lause 1: Useat ihmiset ylittävät kulkuväylää, kun taas yksi mies istuu valkoisella penkillä puistossa kulkuväylän alapuolella. Lause 2: Korkeat ihmiset ylittävät</w:t>
      </w:r>
    </w:p>
    <w:p>
      <w:r>
        <w:rPr>
          <w:b/>
        </w:rPr>
        <w:t xml:space="preserve">Tulos</w:t>
      </w:r>
    </w:p>
    <w:p>
      <w:r>
        <w:t xml:space="preserve">Ihmiset ylittävät</w:t>
      </w:r>
    </w:p>
    <w:p>
      <w:r>
        <w:rPr>
          <w:b/>
        </w:rPr>
        <w:t xml:space="preserve">Esimerkki 7.5147</w:t>
      </w:r>
    </w:p>
    <w:p>
      <w:r>
        <w:t xml:space="preserve">Lause 1: Kolme vatsatanssijaa poseeraa. Lause 2: Jotkut tanssijat tanssivat houkutellakseen ihmisiä.</w:t>
      </w:r>
    </w:p>
    <w:p>
      <w:r>
        <w:rPr>
          <w:b/>
        </w:rPr>
        <w:t xml:space="preserve">Tulos</w:t>
      </w:r>
    </w:p>
    <w:p>
      <w:r>
        <w:t xml:space="preserve">Tanssijat tanssivat</w:t>
      </w:r>
    </w:p>
    <w:p>
      <w:r>
        <w:rPr>
          <w:b/>
        </w:rPr>
        <w:t xml:space="preserve">Esimerkki 7.5148</w:t>
      </w:r>
    </w:p>
    <w:p>
      <w:r>
        <w:t xml:space="preserve">Lause 1: Mies, jolla on sininen hattu ja siniset ja punaiset pilkulliset housut jalassa, juoksee veteen. Lause 2: Mies juoksee mereen.</w:t>
      </w:r>
    </w:p>
    <w:p>
      <w:r>
        <w:rPr>
          <w:b/>
        </w:rPr>
        <w:t xml:space="preserve">Tulos</w:t>
      </w:r>
    </w:p>
    <w:p>
      <w:r>
        <w:t xml:space="preserve">Mies juoksee ulkona.</w:t>
      </w:r>
    </w:p>
    <w:p>
      <w:r>
        <w:rPr>
          <w:b/>
        </w:rPr>
        <w:t xml:space="preserve">Esimerkki 7.5149</w:t>
      </w:r>
    </w:p>
    <w:p>
      <w:r>
        <w:t xml:space="preserve">Lause 1: Kaksi autoa joutui pahaan onnettomuuteen. Lause 2: autot ovat Ford</w:t>
      </w:r>
    </w:p>
    <w:p>
      <w:r>
        <w:rPr>
          <w:b/>
        </w:rPr>
        <w:t xml:space="preserve">Tulos</w:t>
      </w:r>
    </w:p>
    <w:p>
      <w:r>
        <w:t xml:space="preserve">kaksi autoa onnettomuudessa</w:t>
      </w:r>
    </w:p>
    <w:p>
      <w:r>
        <w:rPr>
          <w:b/>
        </w:rPr>
        <w:t xml:space="preserve">Esimerkki 7.5150</w:t>
      </w:r>
    </w:p>
    <w:p>
      <w:r>
        <w:t xml:space="preserve">Lause 1: Mies, jolla on harmaa paita ja varvassandaalit, tarkastelee sinisessä kylmälaukussaan olevia tavaroita. Lause 2: Flip flopeihin pukeutuneella miehellä on kädessään tyhjä kuppi.</w:t>
      </w:r>
    </w:p>
    <w:p>
      <w:r>
        <w:rPr>
          <w:b/>
        </w:rPr>
        <w:t xml:space="preserve">Tulos</w:t>
      </w:r>
    </w:p>
    <w:p>
      <w:r>
        <w:t xml:space="preserve">Flip floppeihin pukeutunut mies etsii kylmälaukusta.</w:t>
      </w:r>
    </w:p>
    <w:p>
      <w:r>
        <w:rPr>
          <w:b/>
        </w:rPr>
        <w:t xml:space="preserve">Esimerkki 7.5151</w:t>
      </w:r>
    </w:p>
    <w:p>
      <w:r>
        <w:t xml:space="preserve">Lause 1: New York Yankee pitää mailaa kädessään. Lause 2: Pelaaja tarkastaa pesäpallomailansa vaurioiden varalta.</w:t>
      </w:r>
    </w:p>
    <w:p>
      <w:r>
        <w:rPr>
          <w:b/>
        </w:rPr>
        <w:t xml:space="preserve">Tulos</w:t>
      </w:r>
    </w:p>
    <w:p>
      <w:r>
        <w:t xml:space="preserve">Baseball-pelaaja pitelee mailaa.</w:t>
      </w:r>
    </w:p>
    <w:p>
      <w:r>
        <w:rPr>
          <w:b/>
        </w:rPr>
        <w:t xml:space="preserve">Esimerkki 7.5152</w:t>
      </w:r>
    </w:p>
    <w:p>
      <w:r>
        <w:t xml:space="preserve">Lause 1: Kaksi koiraa tappelee ulkona lumessa. Lause 2: Nämä kaksi koiraa ovat samanvärisiä.</w:t>
      </w:r>
    </w:p>
    <w:p>
      <w:r>
        <w:rPr>
          <w:b/>
        </w:rPr>
        <w:t xml:space="preserve">Tulos</w:t>
      </w:r>
    </w:p>
    <w:p>
      <w:r>
        <w:t xml:space="preserve">Ulkona on lunta.</w:t>
      </w:r>
    </w:p>
    <w:p>
      <w:r>
        <w:rPr>
          <w:b/>
        </w:rPr>
        <w:t xml:space="preserve">Esimerkki 7.5153</w:t>
      </w:r>
    </w:p>
    <w:p>
      <w:r>
        <w:t xml:space="preserve">Lause 1: Valkohiuksinen mies mustassa hatussa ja takissa istuu tiiliseinää vasten. Lause 2: Koditon mies istuu seinän vieressä.</w:t>
      </w:r>
    </w:p>
    <w:p>
      <w:r>
        <w:rPr>
          <w:b/>
        </w:rPr>
        <w:t xml:space="preserve">Tulos</w:t>
      </w:r>
    </w:p>
    <w:p>
      <w:r>
        <w:t xml:space="preserve">Mustiin pukeutunut ikääntyvä mies istuu seinän vieressä.</w:t>
      </w:r>
    </w:p>
    <w:p>
      <w:r>
        <w:rPr>
          <w:b/>
        </w:rPr>
        <w:t xml:space="preserve">Esimerkki 7.5154</w:t>
      </w:r>
    </w:p>
    <w:p>
      <w:r>
        <w:t xml:space="preserve">Lause 1: Jalkapalloilija vihreässä pelipaidassa juoksee pallon kanssa. Lause 2: Mies tekee touchdownin.</w:t>
      </w:r>
    </w:p>
    <w:p>
      <w:r>
        <w:rPr>
          <w:b/>
        </w:rPr>
        <w:t xml:space="preserve">Tulos</w:t>
      </w:r>
    </w:p>
    <w:p>
      <w:r>
        <w:t xml:space="preserve">kaveri kantaa palloa.</w:t>
      </w:r>
    </w:p>
    <w:p>
      <w:r>
        <w:rPr>
          <w:b/>
        </w:rPr>
        <w:t xml:space="preserve">Esimerkki 7.5155</w:t>
      </w:r>
    </w:p>
    <w:p>
      <w:r>
        <w:t xml:space="preserve">Lause 1: Siniseen mekkoon ja silmälaseihin pukeutunut vanhempi nainen ojentaa jotain siniseen t-paitaan pukeutuneelle miehelle, jolla on kahvikuppi kädessään. Lause 2: Pariskunta on vuorovaikutuksessa.</w:t>
      </w:r>
    </w:p>
    <w:p>
      <w:r>
        <w:rPr>
          <w:b/>
        </w:rPr>
        <w:t xml:space="preserve">Tulos</w:t>
      </w:r>
    </w:p>
    <w:p>
      <w:r>
        <w:t xml:space="preserve">Vanha nainen ojentaa jotain miehelle.</w:t>
      </w:r>
    </w:p>
    <w:p>
      <w:r>
        <w:rPr>
          <w:b/>
        </w:rPr>
        <w:t xml:space="preserve">Esimerkki 7.5156</w:t>
      </w:r>
    </w:p>
    <w:p>
      <w:r>
        <w:t xml:space="preserve">Lause 1: Mies korkealla ilmassa pyörällään Lause 2: Mies hyppää punaisella pyörällä.</w:t>
      </w:r>
    </w:p>
    <w:p>
      <w:r>
        <w:rPr>
          <w:b/>
        </w:rPr>
        <w:t xml:space="preserve">Tulos</w:t>
      </w:r>
    </w:p>
    <w:p>
      <w:r>
        <w:t xml:space="preserve">Mies hyppää.</w:t>
      </w:r>
    </w:p>
    <w:p>
      <w:r>
        <w:rPr>
          <w:b/>
        </w:rPr>
        <w:t xml:space="preserve">Esimerkki 7.5157</w:t>
      </w:r>
    </w:p>
    <w:p>
      <w:r>
        <w:t xml:space="preserve">Lause 1: Kaksi miestä valkoisissa peliasuissa ja sinisissä kypärissä pelaa pallokentällä. Lause 2: Miehet pelaavat baseballia.</w:t>
      </w:r>
    </w:p>
    <w:p>
      <w:r>
        <w:rPr>
          <w:b/>
        </w:rPr>
        <w:t xml:space="preserve">Tulos</w:t>
      </w:r>
    </w:p>
    <w:p>
      <w:r>
        <w:t xml:space="preserve">Miehet ovat samassa joukkueessa.</w:t>
      </w:r>
    </w:p>
    <w:p>
      <w:r>
        <w:rPr>
          <w:b/>
        </w:rPr>
        <w:t xml:space="preserve">Esimerkki 7.5158</w:t>
      </w:r>
    </w:p>
    <w:p>
      <w:r>
        <w:t xml:space="preserve">Lause 1: Henkilö putoaa surffilaudaltaan. Lause 2: Henkilö putoaa surffilaudaltaan kilpailussa.</w:t>
      </w:r>
    </w:p>
    <w:p>
      <w:r>
        <w:rPr>
          <w:b/>
        </w:rPr>
        <w:t xml:space="preserve">Tulos</w:t>
      </w:r>
    </w:p>
    <w:p>
      <w:r>
        <w:t xml:space="preserve">Henkilö kaatuu.</w:t>
      </w:r>
    </w:p>
    <w:p>
      <w:r>
        <w:rPr>
          <w:b/>
        </w:rPr>
        <w:t xml:space="preserve">Esimerkki 7.5159</w:t>
      </w:r>
    </w:p>
    <w:p>
      <w:r>
        <w:t xml:space="preserve">Lause 1: Pyjama-asuinen nainen ja mies hymyilevät käytävällä. Lause 2: Mies luulee menevänsä hakemaan.</w:t>
      </w:r>
    </w:p>
    <w:p>
      <w:r>
        <w:rPr>
          <w:b/>
        </w:rPr>
        <w:t xml:space="preserve">Tulos</w:t>
      </w:r>
    </w:p>
    <w:p>
      <w:r>
        <w:t xml:space="preserve">Nainen unipuvussaan ja mies hymyilee käytävällä.</w:t>
      </w:r>
    </w:p>
    <w:p>
      <w:r>
        <w:rPr>
          <w:b/>
        </w:rPr>
        <w:t xml:space="preserve">Esimerkki 7.5160</w:t>
      </w:r>
    </w:p>
    <w:p>
      <w:r>
        <w:t xml:space="preserve">Lause 1: Mies, jolla on hattu ja kirjalaukku, kävelee. Lause 2: Surullinen mies, jolla on hattu ja kirjalaukku, kävelee.</w:t>
      </w:r>
    </w:p>
    <w:p>
      <w:r>
        <w:rPr>
          <w:b/>
        </w:rPr>
        <w:t xml:space="preserve">Tulos</w:t>
      </w:r>
    </w:p>
    <w:p>
      <w:r>
        <w:t xml:space="preserve">Henkilö, jolla on hattu ja kirjalaukku, kävelee.</w:t>
      </w:r>
    </w:p>
    <w:p>
      <w:r>
        <w:rPr>
          <w:b/>
        </w:rPr>
        <w:t xml:space="preserve">Esimerkki 7.5161</w:t>
      </w:r>
    </w:p>
    <w:p>
      <w:r>
        <w:t xml:space="preserve">Lause 1: Kaksi naista halaa toisiaan. Lause 2: Kaksi ihmistä jakaa hetken</w:t>
      </w:r>
    </w:p>
    <w:p>
      <w:r>
        <w:rPr>
          <w:b/>
        </w:rPr>
        <w:t xml:space="preserve">Tulos</w:t>
      </w:r>
    </w:p>
    <w:p>
      <w:r>
        <w:t xml:space="preserve">Naiset koskettelevat toisiaan.</w:t>
      </w:r>
    </w:p>
    <w:p>
      <w:r>
        <w:rPr>
          <w:b/>
        </w:rPr>
        <w:t xml:space="preserve">Esimerkki 7.5162</w:t>
      </w:r>
    </w:p>
    <w:p>
      <w:r>
        <w:t xml:space="preserve">Lause 1: Kaksi miestä odottaa bussipysäkillä. Lause 2: Kaksi miestä menossa pesäpallopeliin.</w:t>
      </w:r>
    </w:p>
    <w:p>
      <w:r>
        <w:rPr>
          <w:b/>
        </w:rPr>
        <w:t xml:space="preserve">Tulos</w:t>
      </w:r>
    </w:p>
    <w:p>
      <w:r>
        <w:t xml:space="preserve">Kaksi miestä seisoo jalkakäytävällä.</w:t>
      </w:r>
    </w:p>
    <w:p>
      <w:r>
        <w:rPr>
          <w:b/>
        </w:rPr>
        <w:t xml:space="preserve">Esimerkki 7.5163</w:t>
      </w:r>
    </w:p>
    <w:p>
      <w:r>
        <w:t xml:space="preserve">Lause 1: Kaksi miestä seisoo suuren vihreän kuorma-auton edessä. Lause 2: Kaksi miestä katsoo kuorma-autoa.</w:t>
      </w:r>
    </w:p>
    <w:p>
      <w:r>
        <w:rPr>
          <w:b/>
        </w:rPr>
        <w:t xml:space="preserve">Tulos</w:t>
      </w:r>
    </w:p>
    <w:p>
      <w:r>
        <w:t xml:space="preserve">Kaksi miestä on kuorma-auton lähellä.</w:t>
      </w:r>
    </w:p>
    <w:p>
      <w:r>
        <w:rPr>
          <w:b/>
        </w:rPr>
        <w:t xml:space="preserve">Esimerkki 7.5164</w:t>
      </w:r>
    </w:p>
    <w:p>
      <w:r>
        <w:t xml:space="preserve">Lause 1: Mies kulkee kajakilla vedessä. Lause 2: Mies roiskuu vettä.</w:t>
      </w:r>
    </w:p>
    <w:p>
      <w:r>
        <w:rPr>
          <w:b/>
        </w:rPr>
        <w:t xml:space="preserve">Tulos</w:t>
      </w:r>
    </w:p>
    <w:p>
      <w:r>
        <w:t xml:space="preserve">Mies on veneessä.</w:t>
      </w:r>
    </w:p>
    <w:p>
      <w:r>
        <w:rPr>
          <w:b/>
        </w:rPr>
        <w:t xml:space="preserve">Esimerkki 7.5165</w:t>
      </w:r>
    </w:p>
    <w:p>
      <w:r>
        <w:t xml:space="preserve">Lause 1: Kaksi lasta katselee, kun koira juoksee sinisen aidatun kentän läpi kohti henkilöä, jolla on kädessään skanneri ja mikrofoni. Lause 2: Pari pientä lasta huutaa heitä karkuun juoksevaa koiraa.</w:t>
      </w:r>
    </w:p>
    <w:p>
      <w:r>
        <w:rPr>
          <w:b/>
        </w:rPr>
        <w:t xml:space="preserve">Tulos</w:t>
      </w:r>
    </w:p>
    <w:p>
      <w:r>
        <w:t xml:space="preserve">Lapset katselevat koiraa.</w:t>
      </w:r>
    </w:p>
    <w:p>
      <w:r>
        <w:rPr>
          <w:b/>
        </w:rPr>
        <w:t xml:space="preserve">Esimerkki 7.5166</w:t>
      </w:r>
    </w:p>
    <w:p>
      <w:r>
        <w:t xml:space="preserve">Lause 1: Kaksi magenta-asuihin pukeutunutta miestä esiintyy. Lause 2: Kaksi miestä esittää suuren esityksen.</w:t>
      </w:r>
    </w:p>
    <w:p>
      <w:r>
        <w:rPr>
          <w:b/>
        </w:rPr>
        <w:t xml:space="preserve">Tulos</w:t>
      </w:r>
    </w:p>
    <w:p>
      <w:r>
        <w:t xml:space="preserve">Kaksi miestä on pukeutunut.</w:t>
      </w:r>
    </w:p>
    <w:p>
      <w:r>
        <w:rPr>
          <w:b/>
        </w:rPr>
        <w:t xml:space="preserve">Esimerkki 7.5167</w:t>
      </w:r>
    </w:p>
    <w:p>
      <w:r>
        <w:t xml:space="preserve">Lause 1: Mies yrittää pitää tasapainon surffatessaan Lause 2: Mies on ammattilaisurffaaja.</w:t>
      </w:r>
    </w:p>
    <w:p>
      <w:r>
        <w:rPr>
          <w:b/>
        </w:rPr>
        <w:t xml:space="preserve">Tulos</w:t>
      </w:r>
    </w:p>
    <w:p>
      <w:r>
        <w:t xml:space="preserve">Mies surffaa.</w:t>
      </w:r>
    </w:p>
    <w:p>
      <w:r>
        <w:rPr>
          <w:b/>
        </w:rPr>
        <w:t xml:space="preserve">Esimerkki 7.5168</w:t>
      </w:r>
    </w:p>
    <w:p>
      <w:r>
        <w:t xml:space="preserve">Lause 1: Lumilautailija hyppää katsojien katsellessa. Lause 2: Ihmiset katsovat olympialaisten lumilautailua.</w:t>
      </w:r>
    </w:p>
    <w:p>
      <w:r>
        <w:rPr>
          <w:b/>
        </w:rPr>
        <w:t xml:space="preserve">Tulos</w:t>
      </w:r>
    </w:p>
    <w:p>
      <w:r>
        <w:t xml:space="preserve">Lumilautailija tekee hyppyjä.</w:t>
      </w:r>
    </w:p>
    <w:p>
      <w:r>
        <w:rPr>
          <w:b/>
        </w:rPr>
        <w:t xml:space="preserve">Esimerkki 7.5169</w:t>
      </w:r>
    </w:p>
    <w:p>
      <w:r>
        <w:t xml:space="preserve">Lause 1: Parranajamaton, vakavasti katsova mies seisoo jalkakäytävällä pysäköintimittarin edessä. Lause 2: Homelss-mies miettii, voisiko hän murtautua parkkimittariin.</w:t>
      </w:r>
    </w:p>
    <w:p>
      <w:r>
        <w:rPr>
          <w:b/>
        </w:rPr>
        <w:t xml:space="preserve">Tulos</w:t>
      </w:r>
    </w:p>
    <w:p>
      <w:r>
        <w:t xml:space="preserve">mies miettii pysäköintimittaria jalkakäytävällä...</w:t>
      </w:r>
    </w:p>
    <w:p>
      <w:r>
        <w:rPr>
          <w:b/>
        </w:rPr>
        <w:t xml:space="preserve">Esimerkki 7.5170</w:t>
      </w:r>
    </w:p>
    <w:p>
      <w:r>
        <w:t xml:space="preserve">Lause 1: Tyttö seisoo matalassa purossa puujalat jalassa. Lause 2: Tyttö ei kastu.</w:t>
      </w:r>
    </w:p>
    <w:p>
      <w:r>
        <w:rPr>
          <w:b/>
        </w:rPr>
        <w:t xml:space="preserve">Tulos</w:t>
      </w:r>
    </w:p>
    <w:p>
      <w:r>
        <w:t xml:space="preserve">Tyttö on ulkona.</w:t>
      </w:r>
    </w:p>
    <w:p>
      <w:r>
        <w:rPr>
          <w:b/>
        </w:rPr>
        <w:t xml:space="preserve">Esimerkki 7.5171</w:t>
      </w:r>
    </w:p>
    <w:p>
      <w:r>
        <w:t xml:space="preserve">Lause 1: Keltaiset banderollit, joissa on musta leijona, on ripustettu puiden yli auringon valaisemassa naapurustossa. Lause 2: Naapurustossa roikkuu paikallisen korkeakoulun mainoksia.</w:t>
      </w:r>
    </w:p>
    <w:p>
      <w:r>
        <w:rPr>
          <w:b/>
        </w:rPr>
        <w:t xml:space="preserve">Tulos</w:t>
      </w:r>
    </w:p>
    <w:p>
      <w:r>
        <w:t xml:space="preserve">Ulkona on kylttejä</w:t>
      </w:r>
    </w:p>
    <w:p>
      <w:r>
        <w:rPr>
          <w:b/>
        </w:rPr>
        <w:t xml:space="preserve">Esimerkki 7.5172</w:t>
      </w:r>
    </w:p>
    <w:p>
      <w:r>
        <w:t xml:space="preserve">Lause 1: Kaksi ihmistä katsoo ylös mikroskoopistaan väkijoukon keskellä. Lause 2: Kaksi ihmistä pitää luentoa.</w:t>
      </w:r>
    </w:p>
    <w:p>
      <w:r>
        <w:rPr>
          <w:b/>
        </w:rPr>
        <w:t xml:space="preserve">Tulos</w:t>
      </w:r>
    </w:p>
    <w:p>
      <w:r>
        <w:t xml:space="preserve">Ihmiset tutkivat jotakin.</w:t>
      </w:r>
    </w:p>
    <w:p>
      <w:r>
        <w:rPr>
          <w:b/>
        </w:rPr>
        <w:t xml:space="preserve">Esimerkki 7.5173</w:t>
      </w:r>
    </w:p>
    <w:p>
      <w:r>
        <w:t xml:space="preserve">Lause 1: Naisella on käsi miehen ympärillä, ja he kävelevät kohti perunalastuautoa. Lause 2: Mies ja nainen kävelevät kohti rekkaa varastamaan sitä.</w:t>
      </w:r>
    </w:p>
    <w:p>
      <w:r>
        <w:rPr>
          <w:b/>
        </w:rPr>
        <w:t xml:space="preserve">Tulos</w:t>
      </w:r>
    </w:p>
    <w:p>
      <w:r>
        <w:t xml:space="preserve">Mies ja nainen kävelevät kohti kuorma-autoa.</w:t>
      </w:r>
    </w:p>
    <w:p>
      <w:r>
        <w:rPr>
          <w:b/>
        </w:rPr>
        <w:t xml:space="preserve">Esimerkki 7.5174</w:t>
      </w:r>
    </w:p>
    <w:p>
      <w:r>
        <w:t xml:space="preserve">Lause 1: Valkoiseen urheiluasuun ja valkoiseen päähineeseen pukeutunut mies katsoo kohti urheilutapahtumaa, jota pelataan vihreällä nurmikolla. Lause 2: Mies on urheilun harrastaja.</w:t>
      </w:r>
    </w:p>
    <w:p>
      <w:r>
        <w:rPr>
          <w:b/>
        </w:rPr>
        <w:t xml:space="preserve">Tulos</w:t>
      </w:r>
    </w:p>
    <w:p>
      <w:r>
        <w:t xml:space="preserve">Siellä on mies, joka on pukeutunut valkoiseen urheiluasuun.</w:t>
      </w:r>
    </w:p>
    <w:p>
      <w:r>
        <w:rPr>
          <w:b/>
        </w:rPr>
        <w:t xml:space="preserve">Esimerkki 7.5175</w:t>
      </w:r>
    </w:p>
    <w:p>
      <w:r>
        <w:t xml:space="preserve">Lause 1: Uskonnollinen johtaja ojentaa kätensä. Lause 2: ihmiset rukoilevat</w:t>
      </w:r>
    </w:p>
    <w:p>
      <w:r>
        <w:rPr>
          <w:b/>
        </w:rPr>
        <w:t xml:space="preserve">Tulos</w:t>
      </w:r>
    </w:p>
    <w:p>
      <w:r>
        <w:t xml:space="preserve">ihmiset ojentavat käsiään</w:t>
      </w:r>
    </w:p>
    <w:p>
      <w:r>
        <w:rPr>
          <w:b/>
        </w:rPr>
        <w:t xml:space="preserve">Esimerkki 7.5176</w:t>
      </w:r>
    </w:p>
    <w:p>
      <w:r>
        <w:t xml:space="preserve">Lause 1: Poika kirjoittaa kirjeen joulupukille. Lause 2: Poika kirjoittaa lahjasta, jonka hän haluaa äidilleen.</w:t>
      </w:r>
    </w:p>
    <w:p>
      <w:r>
        <w:rPr>
          <w:b/>
        </w:rPr>
        <w:t xml:space="preserve">Tulos</w:t>
      </w:r>
    </w:p>
    <w:p>
      <w:r>
        <w:t xml:space="preserve">Poika kirjoittaa vanhalle miehelle.</w:t>
      </w:r>
    </w:p>
    <w:p>
      <w:r>
        <w:rPr>
          <w:b/>
        </w:rPr>
        <w:t xml:space="preserve">Esimerkki 7.5177</w:t>
      </w:r>
    </w:p>
    <w:p>
      <w:r>
        <w:t xml:space="preserve">Lause 1: Hyvärakenteinen nuori mies seisoo lyhtypylvästä vasten ilman paitaa. Lause 2: Nuori mies poseeraa valokuvissa.</w:t>
      </w:r>
    </w:p>
    <w:p>
      <w:r>
        <w:rPr>
          <w:b/>
        </w:rPr>
        <w:t xml:space="preserve">Tulos</w:t>
      </w:r>
    </w:p>
    <w:p>
      <w:r>
        <w:t xml:space="preserve">Nuori mies seisoo lyhtypylvään vieressä.</w:t>
      </w:r>
    </w:p>
    <w:p>
      <w:r>
        <w:rPr>
          <w:b/>
        </w:rPr>
        <w:t xml:space="preserve">Esimerkki 7.5178</w:t>
      </w:r>
    </w:p>
    <w:p>
      <w:r>
        <w:t xml:space="preserve">Lause 1: Rakennustyöntekijä, jolla on oranssi hattu ja harmaa villapaita, seisoo rakennuksen katolla ja korjaa sen kattoa. Lause 2: Mies seisoo katollaan ja tekee uutta kattoa.</w:t>
      </w:r>
    </w:p>
    <w:p>
      <w:r>
        <w:rPr>
          <w:b/>
        </w:rPr>
        <w:t xml:space="preserve">Tulos</w:t>
      </w:r>
    </w:p>
    <w:p>
      <w:r>
        <w:t xml:space="preserve">Ammattitaitoinen kattourakoitsija kesken työn suorittamisen.</w:t>
      </w:r>
    </w:p>
    <w:p>
      <w:r>
        <w:rPr>
          <w:b/>
        </w:rPr>
        <w:t xml:space="preserve">Esimerkki 7.5179</w:t>
      </w:r>
    </w:p>
    <w:p>
      <w:r>
        <w:t xml:space="preserve">Lause 1: Mies tekee kuperkeikkaa yllään musta paita ja punaiset hikinauhat. Lause 2: Jim valmistautuu olympialaisten voimistelukilpailuun.</w:t>
      </w:r>
    </w:p>
    <w:p>
      <w:r>
        <w:rPr>
          <w:b/>
        </w:rPr>
        <w:t xml:space="preserve">Tulos</w:t>
      </w:r>
    </w:p>
    <w:p>
      <w:r>
        <w:t xml:space="preserve">Eräs mies harrastaa tumblingia.</w:t>
      </w:r>
    </w:p>
    <w:p>
      <w:r>
        <w:rPr>
          <w:b/>
        </w:rPr>
        <w:t xml:space="preserve">Esimerkki 7.5180</w:t>
      </w:r>
    </w:p>
    <w:p>
      <w:r>
        <w:t xml:space="preserve">Lause 1: Nuorella pojalla on yllään khakihousut ja musta pitkähihainen paita. Lause 2: Nuori mies valmistautuu pelaamaan golfia.</w:t>
      </w:r>
    </w:p>
    <w:p>
      <w:r>
        <w:rPr>
          <w:b/>
        </w:rPr>
        <w:t xml:space="preserve">Tulos</w:t>
      </w:r>
    </w:p>
    <w:p>
      <w:r>
        <w:t xml:space="preserve">Nuori mies on pukeutunut.</w:t>
      </w:r>
    </w:p>
    <w:p>
      <w:r>
        <w:rPr>
          <w:b/>
        </w:rPr>
        <w:t xml:space="preserve">Esimerkki 7.5181</w:t>
      </w:r>
    </w:p>
    <w:p>
      <w:r>
        <w:t xml:space="preserve">Lause 1: Joukko ihmisiä kävelee ostoskeskuksen portaita ylös. Lause 2: Ryhmä ihmisiä kävelee portaita suuressa ostoskeskuksessa.</w:t>
      </w:r>
    </w:p>
    <w:p>
      <w:r>
        <w:rPr>
          <w:b/>
        </w:rPr>
        <w:t xml:space="preserve">Tulos</w:t>
      </w:r>
    </w:p>
    <w:p>
      <w:r>
        <w:t xml:space="preserve">Joukko ihmisiä kävelee ostoskeskuksessa.</w:t>
      </w:r>
    </w:p>
    <w:p>
      <w:r>
        <w:rPr>
          <w:b/>
        </w:rPr>
        <w:t xml:space="preserve">Esimerkki 7.5182</w:t>
      </w:r>
    </w:p>
    <w:p>
      <w:r>
        <w:t xml:space="preserve">Lause 1: Vilkas aukio, jossa monet ihmiset keskustelevat. Lause 2: Aukiolla on paljon ihmisiä ostoksilla.</w:t>
      </w:r>
    </w:p>
    <w:p>
      <w:r>
        <w:rPr>
          <w:b/>
        </w:rPr>
        <w:t xml:space="preserve">Tulos</w:t>
      </w:r>
    </w:p>
    <w:p>
      <w:r>
        <w:t xml:space="preserve">Aukio on täynnä keskustelevia ihmisiä.</w:t>
      </w:r>
    </w:p>
    <w:p>
      <w:r>
        <w:rPr>
          <w:b/>
        </w:rPr>
        <w:t xml:space="preserve">Esimerkki 7.5183</w:t>
      </w:r>
    </w:p>
    <w:p>
      <w:r>
        <w:t xml:space="preserve">Lause 1: Vilkas kaupunkikatu, jossa on suuria rakennuksia, joiden kävelytiet yhdistävät toisiaan ja jossa on paljon oransseja työajoneuvoja kaikkialla. Lause 2: Rakennukset ovat niin korkeita, että niitä pidetään pilvenpiirtäjinä.</w:t>
      </w:r>
    </w:p>
    <w:p>
      <w:r>
        <w:rPr>
          <w:b/>
        </w:rPr>
        <w:t xml:space="preserve">Tulos</w:t>
      </w:r>
    </w:p>
    <w:p>
      <w:r>
        <w:t xml:space="preserve">Kaupungin vilkas katu vilkastuu uuden rakentamisen myötä.</w:t>
      </w:r>
    </w:p>
    <w:p>
      <w:r>
        <w:rPr>
          <w:b/>
        </w:rPr>
        <w:t xml:space="preserve">Esimerkki 7.5184</w:t>
      </w:r>
    </w:p>
    <w:p>
      <w:r>
        <w:t xml:space="preserve">Lause 1: Neljä valkoisiin pukeutunutta ihmistä on pienessä veneessä, jonka takana on muita veneitä ja ränsistyneitä taloja. Lause 2: ihmiset ovat naisia</w:t>
      </w:r>
    </w:p>
    <w:p>
      <w:r>
        <w:rPr>
          <w:b/>
        </w:rPr>
        <w:t xml:space="preserve">Tulos</w:t>
      </w:r>
    </w:p>
    <w:p>
      <w:r>
        <w:t xml:space="preserve">jotkut ihmiset valkoisissa</w:t>
      </w:r>
    </w:p>
    <w:p>
      <w:r>
        <w:rPr>
          <w:b/>
        </w:rPr>
        <w:t xml:space="preserve">Esimerkki 7.5185</w:t>
      </w:r>
    </w:p>
    <w:p>
      <w:r>
        <w:t xml:space="preserve">Lause 1: Mies, jolla on oranssi paita ja pesäpallohanska, on juuri heittänyt pallon. Lause 2: Syöttäjä heitti juuri pallon.</w:t>
      </w:r>
    </w:p>
    <w:p>
      <w:r>
        <w:rPr>
          <w:b/>
        </w:rPr>
        <w:t xml:space="preserve">Tulos</w:t>
      </w:r>
    </w:p>
    <w:p>
      <w:r>
        <w:t xml:space="preserve">Mies pelaa palloa ulkona.</w:t>
      </w:r>
    </w:p>
    <w:p>
      <w:r>
        <w:rPr>
          <w:b/>
        </w:rPr>
        <w:t xml:space="preserve">Esimerkki 7.5186</w:t>
      </w:r>
    </w:p>
    <w:p>
      <w:r>
        <w:t xml:space="preserve">Lause 1: Suuri joukko ihmisiä ja lapsia katselee puuaidan yli. Lause 2: Joukko ihmisiä katselee karhuja aidan yli.</w:t>
      </w:r>
    </w:p>
    <w:p>
      <w:r>
        <w:rPr>
          <w:b/>
        </w:rPr>
        <w:t xml:space="preserve">Tulos</w:t>
      </w:r>
    </w:p>
    <w:p>
      <w:r>
        <w:t xml:space="preserve">Ryhmä ihmisiä katselee aidan yli.</w:t>
      </w:r>
    </w:p>
    <w:p>
      <w:r>
        <w:rPr>
          <w:b/>
        </w:rPr>
        <w:t xml:space="preserve">Esimerkki 7.5187</w:t>
      </w:r>
    </w:p>
    <w:p>
      <w:r>
        <w:t xml:space="preserve">Lause 1: mukulakivikatu ja kauppojen rivistö Lause 2: Kadulla kävelee ihmisiä.</w:t>
      </w:r>
    </w:p>
    <w:p>
      <w:r>
        <w:rPr>
          <w:b/>
        </w:rPr>
        <w:t xml:space="preserve">Tulos</w:t>
      </w:r>
    </w:p>
    <w:p>
      <w:r>
        <w:t xml:space="preserve">Kadun varrella on kauppoja.</w:t>
      </w:r>
    </w:p>
    <w:p>
      <w:r>
        <w:rPr>
          <w:b/>
        </w:rPr>
        <w:t xml:space="preserve">Esimerkki 7.5188</w:t>
      </w:r>
    </w:p>
    <w:p>
      <w:r>
        <w:t xml:space="preserve">Lause 1: Mies lukee kirjaa rakennuksen kulmassa, ja etualalla näkyy valokuvaajan varjo. Lause 2: Mies lukee Harry Potteria.</w:t>
      </w:r>
    </w:p>
    <w:p>
      <w:r>
        <w:rPr>
          <w:b/>
        </w:rPr>
        <w:t xml:space="preserve">Tulos</w:t>
      </w:r>
    </w:p>
    <w:p>
      <w:r>
        <w:t xml:space="preserve">Mies lukee.</w:t>
      </w:r>
    </w:p>
    <w:p>
      <w:r>
        <w:rPr>
          <w:b/>
        </w:rPr>
        <w:t xml:space="preserve">Esimerkki 7.5189</w:t>
      </w:r>
    </w:p>
    <w:p>
      <w:r>
        <w:t xml:space="preserve">Lause 1: Ruskeatakkinen nainen nauraa jollekin, mitä ystävä sanoo hänelle. Lause 2: Ystävä kertoo hänelle vitsiä.</w:t>
      </w:r>
    </w:p>
    <w:p>
      <w:r>
        <w:rPr>
          <w:b/>
        </w:rPr>
        <w:t xml:space="preserve">Tulos</w:t>
      </w:r>
    </w:p>
    <w:p>
      <w:r>
        <w:t xml:space="preserve">Paikalla on useita ihmisiä.</w:t>
      </w:r>
    </w:p>
    <w:p>
      <w:r>
        <w:rPr>
          <w:b/>
        </w:rPr>
        <w:t xml:space="preserve">Esimerkki 7.5190</w:t>
      </w:r>
    </w:p>
    <w:p>
      <w:r>
        <w:t xml:space="preserve">Lause 1: Tyttö kuumanpunaisessa trikoopaidassa hyppii ilmassa. Lause 2: Tyttö esittää balettia.</w:t>
      </w:r>
    </w:p>
    <w:p>
      <w:r>
        <w:rPr>
          <w:b/>
        </w:rPr>
        <w:t xml:space="preserve">Tulos</w:t>
      </w:r>
    </w:p>
    <w:p>
      <w:r>
        <w:t xml:space="preserve">Tyttö hyppää.</w:t>
      </w:r>
    </w:p>
    <w:p>
      <w:r>
        <w:rPr>
          <w:b/>
        </w:rPr>
        <w:t xml:space="preserve">Esimerkki 7.5191</w:t>
      </w:r>
    </w:p>
    <w:p>
      <w:r>
        <w:t xml:space="preserve">Lause 1: Lapset ajavat polkupyörillään lähellä maakasaa, jonka edessä on kaivurista peräisin oleva kumpu. Lause 2: Lapset ovat ystäviä.</w:t>
      </w:r>
    </w:p>
    <w:p>
      <w:r>
        <w:rPr>
          <w:b/>
        </w:rPr>
        <w:t xml:space="preserve">Tulos</w:t>
      </w:r>
    </w:p>
    <w:p>
      <w:r>
        <w:t xml:space="preserve">Lapset pyöräilevät hiekkakummun lähellä.</w:t>
      </w:r>
    </w:p>
    <w:p>
      <w:r>
        <w:rPr>
          <w:b/>
        </w:rPr>
        <w:t xml:space="preserve">Esimerkki 7.5192</w:t>
      </w:r>
    </w:p>
    <w:p>
      <w:r>
        <w:t xml:space="preserve">Lause 1: Kuusi sinisiin peliasuihin pukeutunutta jalkapalloilijaa ja viisi punaisiin peliasuihin pukeutunutta jalkapalloilijaa ovat jalkapallokentällä pelaamassa jalkapalloa. Lause 2: Tyttöjoukkueen ja poikajoukkueen välillä on meneillään jalkapallo-ottelu.</w:t>
      </w:r>
    </w:p>
    <w:p>
      <w:r>
        <w:rPr>
          <w:b/>
        </w:rPr>
        <w:t xml:space="preserve">Tulos</w:t>
      </w:r>
    </w:p>
    <w:p>
      <w:r>
        <w:t xml:space="preserve">Kaksi jalkapallojoukkuetta pelaa jalkapalloa.</w:t>
      </w:r>
    </w:p>
    <w:p>
      <w:r>
        <w:rPr>
          <w:b/>
        </w:rPr>
        <w:t xml:space="preserve">Esimerkki 7.5193</w:t>
      </w:r>
    </w:p>
    <w:p>
      <w:r>
        <w:t xml:space="preserve">Lause 1: Punapaitainen mies tekee rullalaudalla ilmatempun jalkakäytävällä. Lause 2: Rullalautaa käyttävä mies on videokuvattu.</w:t>
      </w:r>
    </w:p>
    <w:p>
      <w:r>
        <w:rPr>
          <w:b/>
        </w:rPr>
        <w:t xml:space="preserve">Tulos</w:t>
      </w:r>
    </w:p>
    <w:p>
      <w:r>
        <w:t xml:space="preserve">Mies ajaa rullalaudalla.</w:t>
      </w:r>
    </w:p>
    <w:p>
      <w:r>
        <w:rPr>
          <w:b/>
        </w:rPr>
        <w:t xml:space="preserve">Esimerkki 7.5194</w:t>
      </w:r>
    </w:p>
    <w:p>
      <w:r>
        <w:t xml:space="preserve">Lause 1: Nainen ja kolme nuorta tyttöä, joilla kaikilla on vaaleanpunaiset ja violetit takit, kävelevät kadulla. Lause 2: Ihmiset kävelevät ulkona kauniilla säällä...</w:t>
      </w:r>
    </w:p>
    <w:p>
      <w:r>
        <w:rPr>
          <w:b/>
        </w:rPr>
        <w:t xml:space="preserve">Tulos</w:t>
      </w:r>
    </w:p>
    <w:p>
      <w:r>
        <w:t xml:space="preserve">Ulkona kävelee ihmisiä</w:t>
      </w:r>
    </w:p>
    <w:p>
      <w:r>
        <w:rPr>
          <w:b/>
        </w:rPr>
        <w:t xml:space="preserve">Esimerkki 7.5195</w:t>
      </w:r>
    </w:p>
    <w:p>
      <w:r>
        <w:t xml:space="preserve">Lause 1: Kaksi polkupyöräilijää ajaa tietä pitkin, kun useat katsojat katselevat heidän menoaan. Lause 2: Kaksi ihmistä ajaa kilpaa.</w:t>
      </w:r>
    </w:p>
    <w:p>
      <w:r>
        <w:rPr>
          <w:b/>
        </w:rPr>
        <w:t xml:space="preserve">Tulos</w:t>
      </w:r>
    </w:p>
    <w:p>
      <w:r>
        <w:t xml:space="preserve">Jotkut ihmiset pyöräilevät.</w:t>
      </w:r>
    </w:p>
    <w:p>
      <w:r>
        <w:rPr>
          <w:b/>
        </w:rPr>
        <w:t xml:space="preserve">Esimerkki 7.5196</w:t>
      </w:r>
    </w:p>
    <w:p>
      <w:r>
        <w:t xml:space="preserve">Lause 1: Mies juo juomaa kirkkaasti valaistun kellarin ulkopuolella. Lause 2: Kaveri pitää juomastaan.</w:t>
      </w:r>
    </w:p>
    <w:p>
      <w:r>
        <w:rPr>
          <w:b/>
        </w:rPr>
        <w:t xml:space="preserve">Tulos</w:t>
      </w:r>
    </w:p>
    <w:p>
      <w:r>
        <w:t xml:space="preserve">kaveri juo.</w:t>
      </w:r>
    </w:p>
    <w:p>
      <w:r>
        <w:rPr>
          <w:b/>
        </w:rPr>
        <w:t xml:space="preserve">Esimerkki 7.5197</w:t>
      </w:r>
    </w:p>
    <w:p>
      <w:r>
        <w:t xml:space="preserve">Lause 1: Cowboy alkaa pudota selästä. Lause 2: cowboy kilpaili kilpailussa.</w:t>
      </w:r>
    </w:p>
    <w:p>
      <w:r>
        <w:rPr>
          <w:b/>
        </w:rPr>
        <w:t xml:space="preserve">Tulos</w:t>
      </w:r>
    </w:p>
    <w:p>
      <w:r>
        <w:t xml:space="preserve">brunco oli käynnissä</w:t>
      </w:r>
    </w:p>
    <w:p>
      <w:r>
        <w:rPr>
          <w:b/>
        </w:rPr>
        <w:t xml:space="preserve">Esimerkki 7.5198</w:t>
      </w:r>
    </w:p>
    <w:p>
      <w:r>
        <w:t xml:space="preserve">Lause 1: Lapsi työntää rengasta. Lause 2: Lapsi työntää rengasta kotiin.</w:t>
      </w:r>
    </w:p>
    <w:p>
      <w:r>
        <w:rPr>
          <w:b/>
        </w:rPr>
        <w:t xml:space="preserve">Tulos</w:t>
      </w:r>
    </w:p>
    <w:p>
      <w:r>
        <w:t xml:space="preserve">Lapsi tekee parhaansa ilman kaupasta ostettuja leluja.</w:t>
      </w:r>
    </w:p>
    <w:p>
      <w:r>
        <w:rPr>
          <w:b/>
        </w:rPr>
        <w:t xml:space="preserve">Esimerkki 7.5199</w:t>
      </w:r>
    </w:p>
    <w:p>
      <w:r>
        <w:t xml:space="preserve">Lause 1: Kaksi ystävää odottaa kuolemaansa, kun mies, jolla on valtava lumipallo päänsä yläpuolella, odottaa sopivaa hetkeä iskeä Lause 2: Pitkät ihmiset odottelevat.</w:t>
      </w:r>
    </w:p>
    <w:p>
      <w:r>
        <w:rPr>
          <w:b/>
        </w:rPr>
        <w:t xml:space="preserve">Tulos</w:t>
      </w:r>
    </w:p>
    <w:p>
      <w:r>
        <w:t xml:space="preserve">Ihmiset odottavat</w:t>
      </w:r>
    </w:p>
    <w:p>
      <w:r>
        <w:rPr>
          <w:b/>
        </w:rPr>
        <w:t xml:space="preserve">Esimerkki 7.5200</w:t>
      </w:r>
    </w:p>
    <w:p>
      <w:r>
        <w:t xml:space="preserve">Lause 1: Härkäratsastaja, jota härkä syöksyy pois härän selästä, kun toinen sinipukuinen cowboy yrittää harhauttaa härkää. Lause 2: Härkäratsastajalla on järkyttynyt ilme kasvoillaan, kun härkä yrittää tönäistä hänet pois.</w:t>
      </w:r>
    </w:p>
    <w:p>
      <w:r>
        <w:rPr>
          <w:b/>
        </w:rPr>
        <w:t xml:space="preserve">Tulos</w:t>
      </w:r>
    </w:p>
    <w:p>
      <w:r>
        <w:t xml:space="preserve">Härkäratsastaja on rodeossa.</w:t>
      </w:r>
    </w:p>
    <w:p>
      <w:r>
        <w:rPr>
          <w:b/>
        </w:rPr>
        <w:t xml:space="preserve">Esimerkki 7.5201</w:t>
      </w:r>
    </w:p>
    <w:p>
      <w:r>
        <w:t xml:space="preserve">Lause 1: Vanha rouva ostaa elintarvikkeita. Lause 2: Rouva aikoo ostaa maitoa.</w:t>
      </w:r>
    </w:p>
    <w:p>
      <w:r>
        <w:rPr>
          <w:b/>
        </w:rPr>
        <w:t xml:space="preserve">Tulos</w:t>
      </w:r>
    </w:p>
    <w:p>
      <w:r>
        <w:t xml:space="preserve">Nainen on ruokakaupassa.</w:t>
      </w:r>
    </w:p>
    <w:p>
      <w:r>
        <w:rPr>
          <w:b/>
        </w:rPr>
        <w:t xml:space="preserve">Esimerkki 7.5202</w:t>
      </w:r>
    </w:p>
    <w:p>
      <w:r>
        <w:t xml:space="preserve">Lause 1: Kaksi miestä ruokakaupassa katselee appelsiinimehua ja puhuu toisilleen. Lause 2: He yrittävät päättää, minkä merkkisessä mehussa on vähiten sokeria.</w:t>
      </w:r>
    </w:p>
    <w:p>
      <w:r>
        <w:rPr>
          <w:b/>
        </w:rPr>
        <w:t xml:space="preserve">Tulos</w:t>
      </w:r>
    </w:p>
    <w:p>
      <w:r>
        <w:t xml:space="preserve">Kaksi miestä keskustelee.</w:t>
      </w:r>
    </w:p>
    <w:p>
      <w:r>
        <w:rPr>
          <w:b/>
        </w:rPr>
        <w:t xml:space="preserve">Esimerkki 7.5203</w:t>
      </w:r>
    </w:p>
    <w:p>
      <w:r>
        <w:t xml:space="preserve">Lause 1: Polkupyöräilevä mies ajaa beigen värisen rakennuksen ohi. Lause 2: Rakennus on osa koulua.</w:t>
      </w:r>
    </w:p>
    <w:p>
      <w:r>
        <w:rPr>
          <w:b/>
        </w:rPr>
        <w:t xml:space="preserve">Tulos</w:t>
      </w:r>
    </w:p>
    <w:p>
      <w:r>
        <w:t xml:space="preserve">Mies on ulkona</w:t>
      </w:r>
    </w:p>
    <w:p>
      <w:r>
        <w:rPr>
          <w:b/>
        </w:rPr>
        <w:t xml:space="preserve">Esimerkki 7.5204</w:t>
      </w:r>
    </w:p>
    <w:p>
      <w:r>
        <w:t xml:space="preserve">Lause 1: Lapset ajavat aikuisen perässä pyörällä. Lause 2: Lapset seuraavat vanhempaansa.</w:t>
      </w:r>
    </w:p>
    <w:p>
      <w:r>
        <w:rPr>
          <w:b/>
        </w:rPr>
        <w:t xml:space="preserve">Tulos</w:t>
      </w:r>
    </w:p>
    <w:p>
      <w:r>
        <w:t xml:space="preserve">Lapset ovat polkupyörillä.</w:t>
      </w:r>
    </w:p>
    <w:p>
      <w:r>
        <w:rPr>
          <w:b/>
        </w:rPr>
        <w:t xml:space="preserve">Esimerkki 7.5205</w:t>
      </w:r>
    </w:p>
    <w:p>
      <w:r>
        <w:t xml:space="preserve">Lause 1: Ryhmä naismuusikoita soittaa rakennuksen edessä ja heidän edessään on avoin soitinlaatikko. Lause 2: Ryhmä naismuusikoita soittaa ja pyytää rahaa ohikulkijoilta.</w:t>
      </w:r>
    </w:p>
    <w:p>
      <w:r>
        <w:rPr>
          <w:b/>
        </w:rPr>
        <w:t xml:space="preserve">Tulos</w:t>
      </w:r>
    </w:p>
    <w:p>
      <w:r>
        <w:t xml:space="preserve">Naispuolinen musiikkiryhmä soittaa juomarahoja vastaan.</w:t>
      </w:r>
    </w:p>
    <w:p>
      <w:r>
        <w:rPr>
          <w:b/>
        </w:rPr>
        <w:t xml:space="preserve">Esimerkki 7.5206</w:t>
      </w:r>
    </w:p>
    <w:p>
      <w:r>
        <w:t xml:space="preserve">Lause 1: Mies nukkuu sanomalehti vatsallaan. Lause 2: Mies luki sanomalehteä juuri ennen nukkumaanmenoa.</w:t>
      </w:r>
    </w:p>
    <w:p>
      <w:r>
        <w:rPr>
          <w:b/>
        </w:rPr>
        <w:t xml:space="preserve">Tulos</w:t>
      </w:r>
    </w:p>
    <w:p>
      <w:r>
        <w:t xml:space="preserve">Miehellä on silmät kiinni.</w:t>
      </w:r>
    </w:p>
    <w:p>
      <w:r>
        <w:rPr>
          <w:b/>
        </w:rPr>
        <w:t xml:space="preserve">Esimerkki 7.5207</w:t>
      </w:r>
    </w:p>
    <w:p>
      <w:r>
        <w:t xml:space="preserve">Lause 1: Siniseen asuun pukeutunut henkilö ajaa moottoripyörällä hiekkamäen läpi. Lause 2: Henkilö ajaa moottoripyörällä hyppäämässä mäen päälle.</w:t>
      </w:r>
    </w:p>
    <w:p>
      <w:r>
        <w:rPr>
          <w:b/>
        </w:rPr>
        <w:t xml:space="preserve">Tulos</w:t>
      </w:r>
    </w:p>
    <w:p>
      <w:r>
        <w:t xml:space="preserve">Henkilö ajaa moottoripyörällä.</w:t>
      </w:r>
    </w:p>
    <w:p>
      <w:r>
        <w:rPr>
          <w:b/>
        </w:rPr>
        <w:t xml:space="preserve">Esimerkki 7.5208</w:t>
      </w:r>
    </w:p>
    <w:p>
      <w:r>
        <w:t xml:space="preserve">Lause 1: Joukko ihmisiä kaupungin aukiolla menossa eri paikkoihin. Lause 2: Joukko ihmisiä lähti kaupungin aukiolta palatakseen töihin.</w:t>
      </w:r>
    </w:p>
    <w:p>
      <w:r>
        <w:rPr>
          <w:b/>
        </w:rPr>
        <w:t xml:space="preserve">Tulos</w:t>
      </w:r>
    </w:p>
    <w:p>
      <w:r>
        <w:t xml:space="preserve">Ulkopuolella oleva väkijoukko hajaantuu.</w:t>
      </w:r>
    </w:p>
    <w:p>
      <w:r>
        <w:rPr>
          <w:b/>
        </w:rPr>
        <w:t xml:space="preserve">Esimerkki 7.5209</w:t>
      </w:r>
    </w:p>
    <w:p>
      <w:r>
        <w:t xml:space="preserve">Lause 1: Naiset myyvät viljaa markkinoilla. Lause 2: Naiset myyvät viljaa torilla ruokkiakseen perheensä.</w:t>
      </w:r>
    </w:p>
    <w:p>
      <w:r>
        <w:rPr>
          <w:b/>
        </w:rPr>
        <w:t xml:space="preserve">Tulos</w:t>
      </w:r>
    </w:p>
    <w:p>
      <w:r>
        <w:t xml:space="preserve">Naiset ovat markkinoilla.</w:t>
      </w:r>
    </w:p>
    <w:p>
      <w:r>
        <w:rPr>
          <w:b/>
        </w:rPr>
        <w:t xml:space="preserve">Esimerkki 7.5210</w:t>
      </w:r>
    </w:p>
    <w:p>
      <w:r>
        <w:t xml:space="preserve">Lause 1: Lavalla esiintyy bändi, jossa on kaksi laulajaa ja kaksi kitaristia. Lause 2: Bändi, jossa on neljä jäsentä, esiintyy ulkolavalla täpötäydessä paikassa.</w:t>
      </w:r>
    </w:p>
    <w:p>
      <w:r>
        <w:rPr>
          <w:b/>
        </w:rPr>
        <w:t xml:space="preserve">Tulos</w:t>
      </w:r>
    </w:p>
    <w:p>
      <w:r>
        <w:t xml:space="preserve">Neljän jäsenen bändi, joka esiintyy lavalla livenä.</w:t>
      </w:r>
    </w:p>
    <w:p>
      <w:r>
        <w:rPr>
          <w:b/>
        </w:rPr>
        <w:t xml:space="preserve">Esimerkki 7.5211</w:t>
      </w:r>
    </w:p>
    <w:p>
      <w:r>
        <w:t xml:space="preserve">Lause 1: Kolme lasta tarkastaa terassipöytää. Lause 2: Lapset löytävät kadulle jätetyn terassipöydän.</w:t>
      </w:r>
    </w:p>
    <w:p>
      <w:r>
        <w:rPr>
          <w:b/>
        </w:rPr>
        <w:t xml:space="preserve">Tulos</w:t>
      </w:r>
    </w:p>
    <w:p>
      <w:r>
        <w:t xml:space="preserve">Lapset katselevat esinettä kuistilla.</w:t>
      </w:r>
    </w:p>
    <w:p>
      <w:r>
        <w:rPr>
          <w:b/>
        </w:rPr>
        <w:t xml:space="preserve">Esimerkki 7.5212</w:t>
      </w:r>
    </w:p>
    <w:p>
      <w:r>
        <w:t xml:space="preserve">Lause 1: Henkilö kalastaa kiviä keltaisella jakkaralla istuen. Lause 2: Farkkuihin ja mustaan paitaan pukeutunut mies kalastaa.</w:t>
      </w:r>
    </w:p>
    <w:p>
      <w:r>
        <w:rPr>
          <w:b/>
        </w:rPr>
        <w:t xml:space="preserve">Tulos</w:t>
      </w:r>
    </w:p>
    <w:p>
      <w:r>
        <w:t xml:space="preserve">Henkilö yrittää saada kalaa vedestä.</w:t>
      </w:r>
    </w:p>
    <w:p>
      <w:r>
        <w:rPr>
          <w:b/>
        </w:rPr>
        <w:t xml:space="preserve">Esimerkki 7.5213</w:t>
      </w:r>
    </w:p>
    <w:p>
      <w:r>
        <w:t xml:space="preserve">Lause 1: Koira leikkii pallolla kuivuneella kentällä Lause 2: Koira syö omenaa.</w:t>
      </w:r>
    </w:p>
    <w:p>
      <w:r>
        <w:rPr>
          <w:b/>
        </w:rPr>
        <w:t xml:space="preserve">Tulos</w:t>
      </w:r>
    </w:p>
    <w:p>
      <w:r>
        <w:t xml:space="preserve">Kenttä ei ole kostea</w:t>
      </w:r>
    </w:p>
    <w:p>
      <w:r>
        <w:rPr>
          <w:b/>
        </w:rPr>
        <w:t xml:space="preserve">Esimerkki 7.5214</w:t>
      </w:r>
    </w:p>
    <w:p>
      <w:r>
        <w:t xml:space="preserve">Lause 1: Neljä maastohiihtäjää kiipeää ylämäkeen. Lause 2: Neljällä hiihtäjällä ei ole mitään haastetta kiivetä ylämäkeen.</w:t>
      </w:r>
    </w:p>
    <w:p>
      <w:r>
        <w:rPr>
          <w:b/>
        </w:rPr>
        <w:t xml:space="preserve">Tulos</w:t>
      </w:r>
    </w:p>
    <w:p>
      <w:r>
        <w:t xml:space="preserve">Nelihenkinen ryhmä liikkuu ulkona.</w:t>
      </w:r>
    </w:p>
    <w:p>
      <w:r>
        <w:rPr>
          <w:b/>
        </w:rPr>
        <w:t xml:space="preserve">Esimerkki 7.5215</w:t>
      </w:r>
    </w:p>
    <w:p>
      <w:r>
        <w:t xml:space="preserve">Lause 1: Kuva penkillä istuvasta miehestä, jonka taustalla on espanjankielinen kyltti ja peiliseinästä heijastuva nainen, joka kävelee. Lause 2: Nainen näkee miehen</w:t>
      </w:r>
    </w:p>
    <w:p>
      <w:r>
        <w:rPr>
          <w:b/>
        </w:rPr>
        <w:t xml:space="preserve">Tulos</w:t>
      </w:r>
    </w:p>
    <w:p>
      <w:r>
        <w:t xml:space="preserve">mies katsoo peiliin</w:t>
      </w:r>
    </w:p>
    <w:p>
      <w:r>
        <w:rPr>
          <w:b/>
        </w:rPr>
        <w:t xml:space="preserve">Esimerkki 7.5216</w:t>
      </w:r>
    </w:p>
    <w:p>
      <w:r>
        <w:t xml:space="preserve">Lause 1: pieni koira hyppii pitkin hiekkaa Lause 2: Pieni koira on rannalla ja hyppii frisbeetä.</w:t>
      </w:r>
    </w:p>
    <w:p>
      <w:r>
        <w:rPr>
          <w:b/>
        </w:rPr>
        <w:t xml:space="preserve">Tulos</w:t>
      </w:r>
    </w:p>
    <w:p>
      <w:r>
        <w:t xml:space="preserve">Pieni koira hyppää hiekalle.</w:t>
      </w:r>
    </w:p>
    <w:p>
      <w:r>
        <w:rPr>
          <w:b/>
        </w:rPr>
        <w:t xml:space="preserve">Esimerkki 7.5217</w:t>
      </w:r>
    </w:p>
    <w:p>
      <w:r>
        <w:t xml:space="preserve">Lause 1: Kuvassa on neljä hevosta. Lause 2: Pellolla laiduntaa neljä hevosta.</w:t>
      </w:r>
    </w:p>
    <w:p>
      <w:r>
        <w:rPr>
          <w:b/>
        </w:rPr>
        <w:t xml:space="preserve">Tulos</w:t>
      </w:r>
    </w:p>
    <w:p>
      <w:r>
        <w:t xml:space="preserve">Kuvassa on muutama hevonen.</w:t>
      </w:r>
    </w:p>
    <w:p>
      <w:r>
        <w:rPr>
          <w:b/>
        </w:rPr>
        <w:t xml:space="preserve">Esimerkki 7.5218</w:t>
      </w:r>
    </w:p>
    <w:p>
      <w:r>
        <w:t xml:space="preserve">Lause 1: Ihmiset kävelevät ostoskeskuksessa. Lause 2: väkijoukko käveli ostoskeskuksen läpi maanantaina.</w:t>
      </w:r>
    </w:p>
    <w:p>
      <w:r>
        <w:rPr>
          <w:b/>
        </w:rPr>
        <w:t xml:space="preserve">Tulos</w:t>
      </w:r>
    </w:p>
    <w:p>
      <w:r>
        <w:t xml:space="preserve">väkijoukko käveli ostoskeskuksen läpi</w:t>
      </w:r>
    </w:p>
    <w:p>
      <w:r>
        <w:rPr>
          <w:b/>
        </w:rPr>
        <w:t xml:space="preserve">Esimerkki 7.5219</w:t>
      </w:r>
    </w:p>
    <w:p>
      <w:r>
        <w:t xml:space="preserve">Lause 1: Mies, jolla on vyötärönsä ympärille sidottu punainen collegepaita, seisoo pöydän edessä myymässä limsaa. Lause 2: mies myy pop-juomaa festivaaleilla</w:t>
      </w:r>
    </w:p>
    <w:p>
      <w:r>
        <w:rPr>
          <w:b/>
        </w:rPr>
        <w:t xml:space="preserve">Tulos</w:t>
      </w:r>
    </w:p>
    <w:p>
      <w:r>
        <w:t xml:space="preserve">mies myy pop-levyjä</w:t>
      </w:r>
    </w:p>
    <w:p>
      <w:r>
        <w:rPr>
          <w:b/>
        </w:rPr>
        <w:t xml:space="preserve">Esimerkki 7.5220</w:t>
      </w:r>
    </w:p>
    <w:p>
      <w:r>
        <w:t xml:space="preserve">Lause 1: Mies kiipeää kallioseinää pitkin. Lause 2: Mies kiipeää kallioseinää, koska hän haluaa kiivetä oikeille kallioseinille joskus pian.</w:t>
      </w:r>
    </w:p>
    <w:p>
      <w:r>
        <w:rPr>
          <w:b/>
        </w:rPr>
        <w:t xml:space="preserve">Tulos</w:t>
      </w:r>
    </w:p>
    <w:p>
      <w:r>
        <w:t xml:space="preserve">Henkilö ei seiso vakaalla pohjalla.</w:t>
      </w:r>
    </w:p>
    <w:p>
      <w:r>
        <w:rPr>
          <w:b/>
        </w:rPr>
        <w:t xml:space="preserve">Esimerkki 7.5221</w:t>
      </w:r>
    </w:p>
    <w:p>
      <w:r>
        <w:t xml:space="preserve">Lause 1: Mustaan hattuun ja vaaleansiniseen t-paitaan pukeutunut mies tyhjentää valkoista roskakoria, jossa on Target-pussi, ja hänen takanaan on useita pusseja, joissa on lahjoituksia yhteisön ruokapankille. Lause 2: Mies lahjoittaa vaatteita hyväntekeväisyyteen.</w:t>
      </w:r>
    </w:p>
    <w:p>
      <w:r>
        <w:rPr>
          <w:b/>
        </w:rPr>
        <w:t xml:space="preserve">Tulos</w:t>
      </w:r>
    </w:p>
    <w:p>
      <w:r>
        <w:t xml:space="preserve">Mies tyhjentää roskista.</w:t>
      </w:r>
    </w:p>
    <w:p>
      <w:r>
        <w:rPr>
          <w:b/>
        </w:rPr>
        <w:t xml:space="preserve">Esimerkki 7.5222</w:t>
      </w:r>
    </w:p>
    <w:p>
      <w:r>
        <w:t xml:space="preserve">Lause 1: Kolme nuorta tyttöä istuu pöydän ääressä kirjoittamassa. Lause 2: Kolme nuorta tyttöä kirjoittaa väriliiduilla.</w:t>
      </w:r>
    </w:p>
    <w:p>
      <w:r>
        <w:rPr>
          <w:b/>
        </w:rPr>
        <w:t xml:space="preserve">Tulos</w:t>
      </w:r>
    </w:p>
    <w:p>
      <w:r>
        <w:t xml:space="preserve">istuu kolme nuorta tyttöä.</w:t>
      </w:r>
    </w:p>
    <w:p>
      <w:r>
        <w:rPr>
          <w:b/>
        </w:rPr>
        <w:t xml:space="preserve">Esimerkki 7.5223</w:t>
      </w:r>
    </w:p>
    <w:p>
      <w:r>
        <w:t xml:space="preserve">Lause 1: Kaksi ihmistä kävelee kadulla sumeassa liikkeessä. Lause 2: Kaksi ihmistä menee kauppaan...</w:t>
      </w:r>
    </w:p>
    <w:p>
      <w:r>
        <w:rPr>
          <w:b/>
        </w:rPr>
        <w:t xml:space="preserve">Tulos</w:t>
      </w:r>
    </w:p>
    <w:p>
      <w:r>
        <w:t xml:space="preserve">kaksi ihmistä kävelee</w:t>
      </w:r>
    </w:p>
    <w:p>
      <w:r>
        <w:rPr>
          <w:b/>
        </w:rPr>
        <w:t xml:space="preserve">Esimerkki 7.5224</w:t>
      </w:r>
    </w:p>
    <w:p>
      <w:r>
        <w:t xml:space="preserve">Lause 1: Ryhmä istuu lumisen railon ympärillä. Lause 2: Ryhmällä on lumikengät.</w:t>
      </w:r>
    </w:p>
    <w:p>
      <w:r>
        <w:rPr>
          <w:b/>
        </w:rPr>
        <w:t xml:space="preserve">Tulos</w:t>
      </w:r>
    </w:p>
    <w:p>
      <w:r>
        <w:t xml:space="preserve">Ryhmä istuu lumisella alueella.</w:t>
      </w:r>
    </w:p>
    <w:p>
      <w:r>
        <w:rPr>
          <w:b/>
        </w:rPr>
        <w:t xml:space="preserve">Esimerkki 7.5225</w:t>
      </w:r>
    </w:p>
    <w:p>
      <w:r>
        <w:t xml:space="preserve">Lause 1: Nuori nainen, jolla on valkoinen toppi, kantaa astiaa. Lause 2: Nainen on siskoaan pidempi.</w:t>
      </w:r>
    </w:p>
    <w:p>
      <w:r>
        <w:rPr>
          <w:b/>
        </w:rPr>
        <w:t xml:space="preserve">Tulos</w:t>
      </w:r>
    </w:p>
    <w:p>
      <w:r>
        <w:t xml:space="preserve">Nainen kantaa astiaa</w:t>
      </w:r>
    </w:p>
    <w:p>
      <w:r>
        <w:rPr>
          <w:b/>
        </w:rPr>
        <w:t xml:space="preserve">Esimerkki 7.5226</w:t>
      </w:r>
    </w:p>
    <w:p>
      <w:r>
        <w:t xml:space="preserve">Lause 1: Kaksi miestä, toisella hattu ja tye die -paita, toisella vihreä hupparitakki, tuijottavat suurta saippuakuplaa. Lause 2: Miehet ovat veljeksiä.</w:t>
      </w:r>
    </w:p>
    <w:p>
      <w:r>
        <w:rPr>
          <w:b/>
        </w:rPr>
        <w:t xml:space="preserve">Tulos</w:t>
      </w:r>
    </w:p>
    <w:p>
      <w:r>
        <w:t xml:space="preserve">Miehet tuijottavat jotain.</w:t>
      </w:r>
    </w:p>
    <w:p>
      <w:r>
        <w:rPr>
          <w:b/>
        </w:rPr>
        <w:t xml:space="preserve">Esimerkki 7.5227</w:t>
      </w:r>
    </w:p>
    <w:p>
      <w:r>
        <w:t xml:space="preserve">Lause 1: Kaksi naista istuu, puhuu ja nauraa yhdessä. Lause 2: Ystävät kokoontuvat yhteen illanviettoon.</w:t>
      </w:r>
    </w:p>
    <w:p>
      <w:r>
        <w:rPr>
          <w:b/>
        </w:rPr>
        <w:t xml:space="preserve">Tulos</w:t>
      </w:r>
    </w:p>
    <w:p>
      <w:r>
        <w:t xml:space="preserve">Kaksi naista seurustelee.</w:t>
      </w:r>
    </w:p>
    <w:p>
      <w:r>
        <w:rPr>
          <w:b/>
        </w:rPr>
        <w:t xml:space="preserve">Esimerkki 7.5228</w:t>
      </w:r>
    </w:p>
    <w:p>
      <w:r>
        <w:t xml:space="preserve">Lause 1: Pieni tyttö kävelee pyörällään nurmikolla. Lause 2: Tyttö työntää pyöräänsä, koska rengas on tyhjä.</w:t>
      </w:r>
    </w:p>
    <w:p>
      <w:r>
        <w:rPr>
          <w:b/>
        </w:rPr>
        <w:t xml:space="preserve">Tulos</w:t>
      </w:r>
    </w:p>
    <w:p>
      <w:r>
        <w:t xml:space="preserve">Tyttö kävelee.</w:t>
      </w:r>
    </w:p>
    <w:p>
      <w:r>
        <w:rPr>
          <w:b/>
        </w:rPr>
        <w:t xml:space="preserve">Esimerkki 7.5229</w:t>
      </w:r>
    </w:p>
    <w:p>
      <w:r>
        <w:t xml:space="preserve">Lause 1: Neljä ihmistä istuu rakennuksen sisäänkäynnin portailla. Lause 2: Neljä ihmistä odottaa pääsyä rakennukseen.</w:t>
      </w:r>
    </w:p>
    <w:p>
      <w:r>
        <w:rPr>
          <w:b/>
        </w:rPr>
        <w:t xml:space="preserve">Tulos</w:t>
      </w:r>
    </w:p>
    <w:p>
      <w:r>
        <w:t xml:space="preserve">Ihmiset ovat aivan rakennuksen ulkopuolella.</w:t>
      </w:r>
    </w:p>
    <w:p>
      <w:r>
        <w:rPr>
          <w:b/>
        </w:rPr>
        <w:t xml:space="preserve">Esimerkki 7.5230</w:t>
      </w:r>
    </w:p>
    <w:p>
      <w:r>
        <w:t xml:space="preserve">Lause 1: Valkoiseen paitaan pukeutunut mies tupakoi antaessaan ohjeita. Lause 2: Mies opettaa luokkaa.</w:t>
      </w:r>
    </w:p>
    <w:p>
      <w:r>
        <w:rPr>
          <w:b/>
        </w:rPr>
        <w:t xml:space="preserve">Tulos</w:t>
      </w:r>
    </w:p>
    <w:p>
      <w:r>
        <w:t xml:space="preserve">Mies tupakoi.</w:t>
      </w:r>
    </w:p>
    <w:p>
      <w:r>
        <w:rPr>
          <w:b/>
        </w:rPr>
        <w:t xml:space="preserve">Esimerkki 7.5231</w:t>
      </w:r>
    </w:p>
    <w:p>
      <w:r>
        <w:t xml:space="preserve">Lause 1: Tyttö, jolla on musta paita ja violetit shortsit, keikkuu köydessä veneessä Lause 2: Tyttö on järvellä perheensä kanssa.</w:t>
      </w:r>
    </w:p>
    <w:p>
      <w:r>
        <w:rPr>
          <w:b/>
        </w:rPr>
        <w:t xml:space="preserve">Tulos</w:t>
      </w:r>
    </w:p>
    <w:p>
      <w:r>
        <w:t xml:space="preserve">Tyttö on veden äärellä.</w:t>
      </w:r>
    </w:p>
    <w:p>
      <w:r>
        <w:rPr>
          <w:b/>
        </w:rPr>
        <w:t xml:space="preserve">Esimerkki 7.5232</w:t>
      </w:r>
    </w:p>
    <w:p>
      <w:r>
        <w:t xml:space="preserve">Lause 1: Ruskea koira kiipeää altaasta keppi suussaan. Lause 2: Koira nouti kepin altaasta.</w:t>
      </w:r>
    </w:p>
    <w:p>
      <w:r>
        <w:rPr>
          <w:b/>
        </w:rPr>
        <w:t xml:space="preserve">Tulos</w:t>
      </w:r>
    </w:p>
    <w:p>
      <w:r>
        <w:t xml:space="preserve">Koira nousee altaasta.</w:t>
      </w:r>
    </w:p>
    <w:p>
      <w:r>
        <w:rPr>
          <w:b/>
        </w:rPr>
        <w:t xml:space="preserve">Esimerkki 7.5233</w:t>
      </w:r>
    </w:p>
    <w:p>
      <w:r>
        <w:t xml:space="preserve">Lause 1: Useita erilaisia ja aikuisia istuu kuistilla yöllä Lause 2: Kuistilla istuvat ihmiset keskustelevat merkityksettömästä jutustelusta.</w:t>
      </w:r>
    </w:p>
    <w:p>
      <w:r>
        <w:rPr>
          <w:b/>
        </w:rPr>
        <w:t xml:space="preserve">Tulos</w:t>
      </w:r>
    </w:p>
    <w:p>
      <w:r>
        <w:t xml:space="preserve">Kuistilla istuu useita ihmisiä.</w:t>
      </w:r>
    </w:p>
    <w:p>
      <w:r>
        <w:rPr>
          <w:b/>
        </w:rPr>
        <w:t xml:space="preserve">Esimerkki 7.5234</w:t>
      </w:r>
    </w:p>
    <w:p>
      <w:r>
        <w:t xml:space="preserve">Lause 1: Kiinalainen tyttö antaa viestikapulan toiselle nuorelle pojalle tässä sinisen joukkueen viestissä. Lause 2: Kiinalaistyttö luovuttaa viestikapulan poikaystävälleen tässä relejuoksussa.</w:t>
      </w:r>
    </w:p>
    <w:p>
      <w:r>
        <w:rPr>
          <w:b/>
        </w:rPr>
        <w:t xml:space="preserve">Tulos</w:t>
      </w:r>
    </w:p>
    <w:p>
      <w:r>
        <w:t xml:space="preserve">Nuori poika tavoittelee tytöltä viestikapulaa, kun hän juoksee relejuoksua.</w:t>
      </w:r>
    </w:p>
    <w:p>
      <w:r>
        <w:rPr>
          <w:b/>
        </w:rPr>
        <w:t xml:space="preserve">Esimerkki 7.5235</w:t>
      </w:r>
    </w:p>
    <w:p>
      <w:r>
        <w:t xml:space="preserve">Lause 1: Kaksi naista lenkkeilee ulkona, kun mies ja naiset ajavat polkupyörällä heidän takanaan. Lause 2: Miehet hölkkäävät kadulla pyöräilijän vieressä.</w:t>
      </w:r>
    </w:p>
    <w:p>
      <w:r>
        <w:rPr>
          <w:b/>
        </w:rPr>
        <w:t xml:space="preserve">Tulos</w:t>
      </w:r>
    </w:p>
    <w:p>
      <w:r>
        <w:t xml:space="preserve">Pyöräilevän naisen vieressä on lenkkeileviä miehiä.</w:t>
      </w:r>
    </w:p>
    <w:p>
      <w:r>
        <w:rPr>
          <w:b/>
        </w:rPr>
        <w:t xml:space="preserve">Esimerkki 7.5236</w:t>
      </w:r>
    </w:p>
    <w:p>
      <w:r>
        <w:t xml:space="preserve">Lause 1: Keski-ikäinen, tummahiuksinen ja silmälasipäinen mies katsoo kaukoputken läpi ja pitää kädessään nuorta poikaa, joka katsoo kameraan. Lause 2: Miehellä on hattu päässään.</w:t>
      </w:r>
    </w:p>
    <w:p>
      <w:r>
        <w:rPr>
          <w:b/>
        </w:rPr>
        <w:t xml:space="preserve">Tulos</w:t>
      </w:r>
    </w:p>
    <w:p>
      <w:r>
        <w:t xml:space="preserve">Mies on kaukoputken lähellä.</w:t>
      </w:r>
    </w:p>
    <w:p>
      <w:r>
        <w:rPr>
          <w:b/>
        </w:rPr>
        <w:t xml:space="preserve">Esimerkki 7.5237</w:t>
      </w:r>
    </w:p>
    <w:p>
      <w:r>
        <w:t xml:space="preserve">Lause 1: Nainen makaa ruohikossa syömässä jotakin pizzan nojatornin ulkopuolella. Lause 2: Pitkä ihminen makaa.</w:t>
      </w:r>
    </w:p>
    <w:p>
      <w:r>
        <w:rPr>
          <w:b/>
        </w:rPr>
        <w:t xml:space="preserve">Tulos</w:t>
      </w:r>
    </w:p>
    <w:p>
      <w:r>
        <w:t xml:space="preserve">Ihminen makaa.</w:t>
      </w:r>
    </w:p>
    <w:p>
      <w:r>
        <w:rPr>
          <w:b/>
        </w:rPr>
        <w:t xml:space="preserve">Esimerkki 7.5238</w:t>
      </w:r>
    </w:p>
    <w:p>
      <w:r>
        <w:t xml:space="preserve">Lause 1: Suuri kuorma-auto kuljettaa kahta pientä kuorma-autoa. Lause 2: Kuorma-auto kuljettaa rikkinäisiä kuorma-autoja.</w:t>
      </w:r>
    </w:p>
    <w:p>
      <w:r>
        <w:rPr>
          <w:b/>
        </w:rPr>
        <w:t xml:space="preserve">Tulos</w:t>
      </w:r>
    </w:p>
    <w:p>
      <w:r>
        <w:t xml:space="preserve">Suuressa kuorma-autossa on muita kuorma-autoja.</w:t>
      </w:r>
    </w:p>
    <w:p>
      <w:r>
        <w:rPr>
          <w:b/>
        </w:rPr>
        <w:t xml:space="preserve">Esimerkki 7.5239</w:t>
      </w:r>
    </w:p>
    <w:p>
      <w:r>
        <w:t xml:space="preserve">Lause 1: Kaksi jalkapalloilijaa kurottautuu potkaisemaan palloa stadionilla, joka on täynnä ihmisiä, kun muut katsovat innoissaan. Lause 2: Yleisö odottaa jännittyneenä suuren ottelun tuloksia.</w:t>
      </w:r>
    </w:p>
    <w:p>
      <w:r>
        <w:rPr>
          <w:b/>
        </w:rPr>
        <w:t xml:space="preserve">Tulos</w:t>
      </w:r>
    </w:p>
    <w:p>
      <w:r>
        <w:t xml:space="preserve">Kaksi ihmistä taistelee pallosta pelatessaan jalkapalloa.</w:t>
      </w:r>
    </w:p>
    <w:p>
      <w:r>
        <w:rPr>
          <w:b/>
        </w:rPr>
        <w:t xml:space="preserve">Esimerkki 7.5240</w:t>
      </w:r>
    </w:p>
    <w:p>
      <w:r>
        <w:t xml:space="preserve">Lause 1: Härkäratsastaja ratsastaa härkää rodeossa. Lause 2: Härkäratsastaja ratsastaa härkää kiireisessä rodeossa.</w:t>
      </w:r>
    </w:p>
    <w:p>
      <w:r>
        <w:rPr>
          <w:b/>
        </w:rPr>
        <w:t xml:space="preserve">Tulos</w:t>
      </w:r>
    </w:p>
    <w:p>
      <w:r>
        <w:t xml:space="preserve">Henkilö rodeossa ratsastamassa härällä.</w:t>
      </w:r>
    </w:p>
    <w:p>
      <w:r>
        <w:rPr>
          <w:b/>
        </w:rPr>
        <w:t xml:space="preserve">Esimerkki 7.5241</w:t>
      </w:r>
    </w:p>
    <w:p>
      <w:r>
        <w:t xml:space="preserve">Lause 1: Nuori nainen aurinkolaseissa ja shortseissa katselee vaaleanpunaista kännykkäänsä. Lause 2: Nainen tarkistaa viestejä puhelimestaan.</w:t>
      </w:r>
    </w:p>
    <w:p>
      <w:r>
        <w:rPr>
          <w:b/>
        </w:rPr>
        <w:t xml:space="preserve">Tulos</w:t>
      </w:r>
    </w:p>
    <w:p>
      <w:r>
        <w:t xml:space="preserve">Nainen tekstaa puhelimellaan.</w:t>
      </w:r>
    </w:p>
    <w:p>
      <w:r>
        <w:rPr>
          <w:b/>
        </w:rPr>
        <w:t xml:space="preserve">Esimerkki 7.5242</w:t>
      </w:r>
    </w:p>
    <w:p>
      <w:r>
        <w:t xml:space="preserve">Lause 1: Mies, jolla on musta hattu ja silmälasit, jongleeraa lapsijoukon edessä. Lause 2: Mies jongleeraa tulen kanssa.</w:t>
      </w:r>
    </w:p>
    <w:p>
      <w:r>
        <w:rPr>
          <w:b/>
        </w:rPr>
        <w:t xml:space="preserve">Tulos</w:t>
      </w:r>
    </w:p>
    <w:p>
      <w:r>
        <w:t xml:space="preserve">Mies jongleeraa viihdyttääkseen lapsia.</w:t>
      </w:r>
    </w:p>
    <w:p>
      <w:r>
        <w:rPr>
          <w:b/>
        </w:rPr>
        <w:t xml:space="preserve">Esimerkki 7.5243</w:t>
      </w:r>
    </w:p>
    <w:p>
      <w:r>
        <w:t xml:space="preserve">Lause 1: Hiihtäjä on ilmassa sukset ristissä hypättyään hyppyristä. Lause 2: Henkilö hiihtää yöllä.</w:t>
      </w:r>
    </w:p>
    <w:p>
      <w:r>
        <w:rPr>
          <w:b/>
        </w:rPr>
        <w:t xml:space="preserve">Tulos</w:t>
      </w:r>
    </w:p>
    <w:p>
      <w:r>
        <w:t xml:space="preserve">Henkilö hiihtää ulkona.</w:t>
      </w:r>
    </w:p>
    <w:p>
      <w:r>
        <w:rPr>
          <w:b/>
        </w:rPr>
        <w:t xml:space="preserve">Esimerkki 7.5244</w:t>
      </w:r>
    </w:p>
    <w:p>
      <w:r>
        <w:t xml:space="preserve">Lause 1: Pitkätukkainen, sinipaitainen mies istuu ulkona kitaralaukku auki ja nauraa, kun nuori tyttö istuu ja katselee. Lause 2: Mies pitää taukoa katusoitosta.</w:t>
      </w:r>
    </w:p>
    <w:p>
      <w:r>
        <w:rPr>
          <w:b/>
        </w:rPr>
        <w:t xml:space="preserve">Tulos</w:t>
      </w:r>
    </w:p>
    <w:p>
      <w:r>
        <w:t xml:space="preserve">Kaksi ihmistä on ulkona.</w:t>
      </w:r>
    </w:p>
    <w:p>
      <w:r>
        <w:rPr>
          <w:b/>
        </w:rPr>
        <w:t xml:space="preserve">Esimerkki 7.5245</w:t>
      </w:r>
    </w:p>
    <w:p>
      <w:r>
        <w:t xml:space="preserve">Lause 1: Vihreään liiviin pukeutunut mies leikkaa lautoja puukannosta. Lause 2: Mies suunnittelee talon rakentamista.</w:t>
      </w:r>
    </w:p>
    <w:p>
      <w:r>
        <w:rPr>
          <w:b/>
        </w:rPr>
        <w:t xml:space="preserve">Tulos</w:t>
      </w:r>
    </w:p>
    <w:p>
      <w:r>
        <w:t xml:space="preserve">mies käyttää käsiään</w:t>
      </w:r>
    </w:p>
    <w:p>
      <w:r>
        <w:rPr>
          <w:b/>
        </w:rPr>
        <w:t xml:space="preserve">Esimerkki 7.5246</w:t>
      </w:r>
    </w:p>
    <w:p>
      <w:r>
        <w:t xml:space="preserve">Lause 1: Kaksi meikattua ja taidokkaasti pukeutunutta klovnia seisoo yhdessä soittimiensa kanssa. Lause 2: Kaksi muusikkoa on pukeutunut klovneiksi.</w:t>
      </w:r>
    </w:p>
    <w:p>
      <w:r>
        <w:rPr>
          <w:b/>
        </w:rPr>
        <w:t xml:space="preserve">Tulos</w:t>
      </w:r>
    </w:p>
    <w:p>
      <w:r>
        <w:t xml:space="preserve">Pellet ovat miehiä.</w:t>
      </w:r>
    </w:p>
    <w:p>
      <w:r>
        <w:rPr>
          <w:b/>
        </w:rPr>
        <w:t xml:space="preserve">Esimerkki 7.5247</w:t>
      </w:r>
    </w:p>
    <w:p>
      <w:r>
        <w:t xml:space="preserve">Lause 1: Neljä miestä seisoo kassakoneen ja tippipurkin takana. Lause 2: Neljä miestä, joilla kaikilla oli mustat taivasnaamarit, seisoivat kassakoneen ja tippipurkin takana valmiina tekemään ryöstön.</w:t>
      </w:r>
    </w:p>
    <w:p>
      <w:r>
        <w:rPr>
          <w:b/>
        </w:rPr>
        <w:t xml:space="preserve">Tulos</w:t>
      </w:r>
    </w:p>
    <w:p>
      <w:r>
        <w:t xml:space="preserve">Kassalla seisoi nelikko miehiä.</w:t>
      </w:r>
    </w:p>
    <w:p>
      <w:r>
        <w:rPr>
          <w:b/>
        </w:rPr>
        <w:t xml:space="preserve">Esimerkki 7.5248</w:t>
      </w:r>
    </w:p>
    <w:p>
      <w:r>
        <w:t xml:space="preserve">Lause 1: Sinipaitainen mies kävelee metrotunnelissa, jossa on mainoksia. Lause 2: Mies kävelee töihin.</w:t>
      </w:r>
    </w:p>
    <w:p>
      <w:r>
        <w:rPr>
          <w:b/>
        </w:rPr>
        <w:t xml:space="preserve">Tulos</w:t>
      </w:r>
    </w:p>
    <w:p>
      <w:r>
        <w:t xml:space="preserve">Mies kävelee.</w:t>
      </w:r>
    </w:p>
    <w:p>
      <w:r>
        <w:rPr>
          <w:b/>
        </w:rPr>
        <w:t xml:space="preserve">Esimerkki 7.5249</w:t>
      </w:r>
    </w:p>
    <w:p>
      <w:r>
        <w:t xml:space="preserve">Lause 1: Kaunis mies ja nainen baletissa. Lause 2: Mies ja nainen ovat Pähkinänsärkijässä.</w:t>
      </w:r>
    </w:p>
    <w:p>
      <w:r>
        <w:rPr>
          <w:b/>
        </w:rPr>
        <w:t xml:space="preserve">Tulos</w:t>
      </w:r>
    </w:p>
    <w:p>
      <w:r>
        <w:t xml:space="preserve">Mies ja nainen tanssivat.</w:t>
      </w:r>
    </w:p>
    <w:p>
      <w:r>
        <w:rPr>
          <w:b/>
        </w:rPr>
        <w:t xml:space="preserve">Esimerkki 7.5250</w:t>
      </w:r>
    </w:p>
    <w:p>
      <w:r>
        <w:t xml:space="preserve">Lause 1: Mies juo olutta ja paistaa nakkisämpylää vanhanaikaisesti tikulla nuotiopaikalla. Lause 2: Miehellä on hotdog tikulla.</w:t>
      </w:r>
    </w:p>
    <w:p>
      <w:r>
        <w:rPr>
          <w:b/>
        </w:rPr>
        <w:t xml:space="preserve">Tulos</w:t>
      </w:r>
    </w:p>
    <w:p>
      <w:r>
        <w:t xml:space="preserve">Mies on ulkona laittamassa ruokaa.</w:t>
      </w:r>
    </w:p>
    <w:p>
      <w:r>
        <w:rPr>
          <w:b/>
        </w:rPr>
        <w:t xml:space="preserve">Esimerkki 7.5251</w:t>
      </w:r>
    </w:p>
    <w:p>
      <w:r>
        <w:t xml:space="preserve">Lause 1: Aikuinen nainen korjaa vaaleanpunaiseen mekkoon pukeutuneen pikkutytön hiuksia. Lause 2: Kampaaja muotoilee tytön hiuksia.</w:t>
      </w:r>
    </w:p>
    <w:p>
      <w:r>
        <w:rPr>
          <w:b/>
        </w:rPr>
        <w:t xml:space="preserve">Tulos</w:t>
      </w:r>
    </w:p>
    <w:p>
      <w:r>
        <w:t xml:space="preserve">Nainen sitoo tytön poninhäntää.</w:t>
      </w:r>
    </w:p>
    <w:p>
      <w:r>
        <w:rPr>
          <w:b/>
        </w:rPr>
        <w:t xml:space="preserve">Esimerkki 7.5252</w:t>
      </w:r>
    </w:p>
    <w:p>
      <w:r>
        <w:t xml:space="preserve">Lause 1: Mies katsoo peiliin ajaessaan partaansa. Lause 2: Mies on kylpyhuoneessa ajamassa päätään.</w:t>
      </w:r>
    </w:p>
    <w:p>
      <w:r>
        <w:rPr>
          <w:b/>
        </w:rPr>
        <w:t xml:space="preserve">Tulos</w:t>
      </w:r>
    </w:p>
    <w:p>
      <w:r>
        <w:t xml:space="preserve">mies katsoo peiliin</w:t>
      </w:r>
    </w:p>
    <w:p>
      <w:r>
        <w:rPr>
          <w:b/>
        </w:rPr>
        <w:t xml:space="preserve">Esimerkki 7.5253</w:t>
      </w:r>
    </w:p>
    <w:p>
      <w:r>
        <w:t xml:space="preserve">Lause 1: Mies seisoo sellaisen rakennuksen ovella, jonka autotallin oveen on maalattu teksti "Pysäköinti kielletty". Lause 2: Mies miettii, onko hänet hinattu.</w:t>
      </w:r>
    </w:p>
    <w:p>
      <w:r>
        <w:rPr>
          <w:b/>
        </w:rPr>
        <w:t xml:space="preserve">Tulos</w:t>
      </w:r>
    </w:p>
    <w:p>
      <w:r>
        <w:t xml:space="preserve">Mies seisoo oviaukossa.</w:t>
      </w:r>
    </w:p>
    <w:p>
      <w:r>
        <w:rPr>
          <w:b/>
        </w:rPr>
        <w:t xml:space="preserve">Esimerkki 7.5254</w:t>
      </w:r>
    </w:p>
    <w:p>
      <w:r>
        <w:t xml:space="preserve">Lause 1: Kaksi värikkäisiin mekkoihin pukeutunutta nuorta tyttöä puhaltaa kuplia. Lause 2: Kaksi pientä tyttöä puhaltaa kuplia juhlissa.</w:t>
      </w:r>
    </w:p>
    <w:p>
      <w:r>
        <w:rPr>
          <w:b/>
        </w:rPr>
        <w:t xml:space="preserve">Tulos</w:t>
      </w:r>
    </w:p>
    <w:p>
      <w:r>
        <w:t xml:space="preserve">Kaksi tyttöä puhaltaa kuplia</w:t>
      </w:r>
    </w:p>
    <w:p>
      <w:r>
        <w:rPr>
          <w:b/>
        </w:rPr>
        <w:t xml:space="preserve">Esimerkki 7.5255</w:t>
      </w:r>
    </w:p>
    <w:p>
      <w:r>
        <w:t xml:space="preserve">Lause 1: Yhdellä karhulla on turkki, joka nousee selästä ylös ja muistuttaa irokeesia. Lause 2: On kaksi ruskeaa karhua...</w:t>
      </w:r>
    </w:p>
    <w:p>
      <w:r>
        <w:rPr>
          <w:b/>
        </w:rPr>
        <w:t xml:space="preserve">Tulos</w:t>
      </w:r>
    </w:p>
    <w:p>
      <w:r>
        <w:t xml:space="preserve">Karhulla on irokeesi.</w:t>
      </w:r>
    </w:p>
    <w:p>
      <w:r>
        <w:rPr>
          <w:b/>
        </w:rPr>
        <w:t xml:space="preserve">Esimerkki 7.5256</w:t>
      </w:r>
    </w:p>
    <w:p>
      <w:r>
        <w:t xml:space="preserve">Lause 1: Henkilö kävelee lumella vuoren rannalla kävelykeppi mukanaan. Lause 2: Nyt on talvi.</w:t>
      </w:r>
    </w:p>
    <w:p>
      <w:r>
        <w:rPr>
          <w:b/>
        </w:rPr>
        <w:t xml:space="preserve">Tulos</w:t>
      </w:r>
    </w:p>
    <w:p>
      <w:r>
        <w:t xml:space="preserve">Henkilö kävelee lumessa.</w:t>
      </w:r>
    </w:p>
    <w:p>
      <w:r>
        <w:rPr>
          <w:b/>
        </w:rPr>
        <w:t xml:space="preserve">Esimerkki 7.5257</w:t>
      </w:r>
    </w:p>
    <w:p>
      <w:r>
        <w:t xml:space="preserve">Lause 1: Amatöörikokki, jolla on valkoinen esiliina yllään, on pilkkomassa kanaa teurastusveitsellä. Lause 2: Kokki valmistaa viiden tähden aterian.</w:t>
      </w:r>
    </w:p>
    <w:p>
      <w:r>
        <w:rPr>
          <w:b/>
        </w:rPr>
        <w:t xml:space="preserve">Tulos</w:t>
      </w:r>
    </w:p>
    <w:p>
      <w:r>
        <w:t xml:space="preserve">Kokki valmistelee kanaa leikkaamista varten</w:t>
      </w:r>
    </w:p>
    <w:p>
      <w:r>
        <w:rPr>
          <w:b/>
        </w:rPr>
        <w:t xml:space="preserve">Esimerkki 7.5258</w:t>
      </w:r>
    </w:p>
    <w:p>
      <w:r>
        <w:t xml:space="preserve">Lause 1: Lapset leikkivät skeittirampilla puiden edessä. Lause 2: Lapset leikkivät skeittilaudoilla.</w:t>
      </w:r>
    </w:p>
    <w:p>
      <w:r>
        <w:rPr>
          <w:b/>
        </w:rPr>
        <w:t xml:space="preserve">Tulos</w:t>
      </w:r>
    </w:p>
    <w:p>
      <w:r>
        <w:t xml:space="preserve">Lapset leikkivät ja heidän takanaan on puita.</w:t>
      </w:r>
    </w:p>
    <w:p>
      <w:r>
        <w:rPr>
          <w:b/>
        </w:rPr>
        <w:t xml:space="preserve">Esimerkki 7.5259</w:t>
      </w:r>
    </w:p>
    <w:p>
      <w:r>
        <w:t xml:space="preserve">Lause 1: Kilpajuoksija pysähtyy sitomaan kenkänsä. Lause 2: Miehellä on yllään vihreät shortsit.</w:t>
      </w:r>
    </w:p>
    <w:p>
      <w:r>
        <w:rPr>
          <w:b/>
        </w:rPr>
        <w:t xml:space="preserve">Tulos</w:t>
      </w:r>
    </w:p>
    <w:p>
      <w:r>
        <w:t xml:space="preserve">Mies juoksee kilpaa.</w:t>
      </w:r>
    </w:p>
    <w:p>
      <w:r>
        <w:rPr>
          <w:b/>
        </w:rPr>
        <w:t xml:space="preserve">Esimerkki 7.5260</w:t>
      </w:r>
    </w:p>
    <w:p>
      <w:r>
        <w:t xml:space="preserve">Lause 1: Kaksi hattupäistä miestä seisoo tiilirakennuksen vieressä polulla. Lause 2: Kaksi miestä tuntee toisensa.</w:t>
      </w:r>
    </w:p>
    <w:p>
      <w:r>
        <w:rPr>
          <w:b/>
        </w:rPr>
        <w:t xml:space="preserve">Tulos</w:t>
      </w:r>
    </w:p>
    <w:p>
      <w:r>
        <w:t xml:space="preserve">Kaksi hattupäistä miestä seisoo ulkona.</w:t>
      </w:r>
    </w:p>
    <w:p>
      <w:r>
        <w:rPr>
          <w:b/>
        </w:rPr>
        <w:t xml:space="preserve">Esimerkki 7.5261</w:t>
      </w:r>
    </w:p>
    <w:p>
      <w:r>
        <w:t xml:space="preserve">Lause 1: Mies hioo uima-altaan reunaa rullaluistimillaan. Lause 2: Mies on ammattimainen rullaluistelija.</w:t>
      </w:r>
    </w:p>
    <w:p>
      <w:r>
        <w:rPr>
          <w:b/>
        </w:rPr>
        <w:t xml:space="preserve">Tulos</w:t>
      </w:r>
    </w:p>
    <w:p>
      <w:r>
        <w:t xml:space="preserve">Mies jauhaa rullaluistimillaan.</w:t>
      </w:r>
    </w:p>
    <w:p>
      <w:r>
        <w:rPr>
          <w:b/>
        </w:rPr>
        <w:t xml:space="preserve">Esimerkki 7.5262</w:t>
      </w:r>
    </w:p>
    <w:p>
      <w:r>
        <w:t xml:space="preserve">Lause 1: Punaisiin ja mustiin pukuihin pukeutuneet tytöt painivat poseeraamassa. Lause 2: Tytöt kilpailevat</w:t>
      </w:r>
    </w:p>
    <w:p>
      <w:r>
        <w:rPr>
          <w:b/>
        </w:rPr>
        <w:t xml:space="preserve">Tulos</w:t>
      </w:r>
    </w:p>
    <w:p>
      <w:r>
        <w:t xml:space="preserve">Tytöt painivat</w:t>
      </w:r>
    </w:p>
    <w:p>
      <w:r>
        <w:rPr>
          <w:b/>
        </w:rPr>
        <w:t xml:space="preserve">Esimerkki 7.5263</w:t>
      </w:r>
    </w:p>
    <w:p>
      <w:r>
        <w:t xml:space="preserve">Lause 1: Nuori poika hyppii auringonlaskun takana Lause 2: Poika yrittää saada jalkapalloa kiinni.</w:t>
      </w:r>
    </w:p>
    <w:p>
      <w:r>
        <w:rPr>
          <w:b/>
        </w:rPr>
        <w:t xml:space="preserve">Tulos</w:t>
      </w:r>
    </w:p>
    <w:p>
      <w:r>
        <w:t xml:space="preserve">Nuori poika on ulkona.</w:t>
      </w:r>
    </w:p>
    <w:p>
      <w:r>
        <w:rPr>
          <w:b/>
        </w:rPr>
        <w:t xml:space="preserve">Esimerkki 7.5264</w:t>
      </w:r>
    </w:p>
    <w:p>
      <w:r>
        <w:t xml:space="preserve">Lause 1: Yksinäisen kitaristin soittaessa taustalla valkoiseen hattuun, shortseihin ja vaelluskenkiin pukeutunut mies istuu vesipullonsa kanssa pienen pöydän ääressä. Lause 2: Kitaristi on vanha</w:t>
      </w:r>
    </w:p>
    <w:p>
      <w:r>
        <w:rPr>
          <w:b/>
        </w:rPr>
        <w:t xml:space="preserve">Tulos</w:t>
      </w:r>
    </w:p>
    <w:p>
      <w:r>
        <w:t xml:space="preserve">Kitaristi soittaa</w:t>
      </w:r>
    </w:p>
    <w:p>
      <w:r>
        <w:rPr>
          <w:b/>
        </w:rPr>
        <w:t xml:space="preserve">Esimerkki 7.5265</w:t>
      </w:r>
    </w:p>
    <w:p>
      <w:r>
        <w:t xml:space="preserve">Lause 1: Useat ihmiset istuvat ruokailutilassa, jonka yläpuolella on sinisiä valoja. Lause 2: Joukko ihmisiä istuu ravintolassa.</w:t>
      </w:r>
    </w:p>
    <w:p>
      <w:r>
        <w:rPr>
          <w:b/>
        </w:rPr>
        <w:t xml:space="preserve">Tulos</w:t>
      </w:r>
    </w:p>
    <w:p>
      <w:r>
        <w:t xml:space="preserve">Joukko ihmisiä istuu pöydän ääressä.</w:t>
      </w:r>
    </w:p>
    <w:p>
      <w:r>
        <w:rPr>
          <w:b/>
        </w:rPr>
        <w:t xml:space="preserve">Esimerkki 7.5266</w:t>
      </w:r>
    </w:p>
    <w:p>
      <w:r>
        <w:t xml:space="preserve">Lause 1: 3 miestä istuu kävelytien varrella. Lause 2: 3 miestä istuu puistossa penkillä.</w:t>
      </w:r>
    </w:p>
    <w:p>
      <w:r>
        <w:rPr>
          <w:b/>
        </w:rPr>
        <w:t xml:space="preserve">Tulos</w:t>
      </w:r>
    </w:p>
    <w:p>
      <w:r>
        <w:t xml:space="preserve">Ryhmä miehiä on ulkona yhdessä...</w:t>
      </w:r>
    </w:p>
    <w:p>
      <w:r>
        <w:rPr>
          <w:b/>
        </w:rPr>
        <w:t xml:space="preserve">Esimerkki 7.5267</w:t>
      </w:r>
    </w:p>
    <w:p>
      <w:r>
        <w:t xml:space="preserve">Lause 1: Mies ja nainen menevät naimisiin. Lause 2: pariskunta itki</w:t>
      </w:r>
    </w:p>
    <w:p>
      <w:r>
        <w:rPr>
          <w:b/>
        </w:rPr>
        <w:t xml:space="preserve">Tulos</w:t>
      </w:r>
    </w:p>
    <w:p>
      <w:r>
        <w:t xml:space="preserve">Pariskunta on kihloissa.</w:t>
      </w:r>
    </w:p>
    <w:p>
      <w:r>
        <w:rPr>
          <w:b/>
        </w:rPr>
        <w:t xml:space="preserve">Esimerkki 7.5268</w:t>
      </w:r>
    </w:p>
    <w:p>
      <w:r>
        <w:t xml:space="preserve">Lause 1: Kaksi naista puhuu seisoessaan valkoisen teltan alla. Lause 2: Kaksi naista on sirkuksessa teltan alla.</w:t>
      </w:r>
    </w:p>
    <w:p>
      <w:r>
        <w:rPr>
          <w:b/>
        </w:rPr>
        <w:t xml:space="preserve">Tulos</w:t>
      </w:r>
    </w:p>
    <w:p>
      <w:r>
        <w:t xml:space="preserve">Kaksi naista juttelee keskenään</w:t>
      </w:r>
    </w:p>
    <w:p>
      <w:r>
        <w:rPr>
          <w:b/>
        </w:rPr>
        <w:t xml:space="preserve">Esimerkki 7.5269</w:t>
      </w:r>
    </w:p>
    <w:p>
      <w:r>
        <w:t xml:space="preserve">Lause 1: Ryhmä laivaston miehiä kerää aseita ja lippuja. Lause 2: Ryhmä miehiä on seremoniassa.</w:t>
      </w:r>
    </w:p>
    <w:p>
      <w:r>
        <w:rPr>
          <w:b/>
        </w:rPr>
        <w:t xml:space="preserve">Tulos</w:t>
      </w:r>
    </w:p>
    <w:p>
      <w:r>
        <w:t xml:space="preserve">Miehet ovat sotilaita.</w:t>
      </w:r>
    </w:p>
    <w:p>
      <w:r>
        <w:rPr>
          <w:b/>
        </w:rPr>
        <w:t xml:space="preserve">Esimerkki 7.5270</w:t>
      </w:r>
    </w:p>
    <w:p>
      <w:r>
        <w:t xml:space="preserve">Lause 1: Nainen, jolla on yllään keltainen suojapuku, pitää sylissään pientä lasta, jonka käsi on kipsattu. Lause 2: Nainen piteli sylissään lasta, joka oli juuri kaatunut.</w:t>
      </w:r>
    </w:p>
    <w:p>
      <w:r>
        <w:rPr>
          <w:b/>
        </w:rPr>
        <w:t xml:space="preserve">Tulos</w:t>
      </w:r>
    </w:p>
    <w:p>
      <w:r>
        <w:t xml:space="preserve">Nainen piti lasta sylissään.</w:t>
      </w:r>
    </w:p>
    <w:p>
      <w:r>
        <w:rPr>
          <w:b/>
        </w:rPr>
        <w:t xml:space="preserve">Esimerkki 7.5271</w:t>
      </w:r>
    </w:p>
    <w:p>
      <w:r>
        <w:t xml:space="preserve">Lause 1: Kaksi poikaa leikkii rakennuksen ulkopuolella. Lause 2: Kaksi poikaa pelaa jalkapalloa rakennuksen parkkipaikalla.</w:t>
      </w:r>
    </w:p>
    <w:p>
      <w:r>
        <w:rPr>
          <w:b/>
        </w:rPr>
        <w:t xml:space="preserve">Tulos</w:t>
      </w:r>
    </w:p>
    <w:p>
      <w:r>
        <w:t xml:space="preserve">Kaksi poikaa leikkii ulkona.</w:t>
      </w:r>
    </w:p>
    <w:p>
      <w:r>
        <w:rPr>
          <w:b/>
        </w:rPr>
        <w:t xml:space="preserve">Esimerkki 7.5272</w:t>
      </w:r>
    </w:p>
    <w:p>
      <w:r>
        <w:t xml:space="preserve">Lause 1: Joukko aasialaisia ihmisiä katselee erilaisia esineitä, kuten erilaisia elektronisia laitteita puupöydällä. Lause 2: Ihmiset ostavat tietokoneita.</w:t>
      </w:r>
    </w:p>
    <w:p>
      <w:r>
        <w:rPr>
          <w:b/>
        </w:rPr>
        <w:t xml:space="preserve">Tulos</w:t>
      </w:r>
    </w:p>
    <w:p>
      <w:r>
        <w:t xml:space="preserve">Ihmisjoukko katselee elektroniikkaa.</w:t>
      </w:r>
    </w:p>
    <w:p>
      <w:r>
        <w:rPr>
          <w:b/>
        </w:rPr>
        <w:t xml:space="preserve">Esimerkki 7.5273</w:t>
      </w:r>
    </w:p>
    <w:p>
      <w:r>
        <w:t xml:space="preserve">Lause 1: Nuori poika hyppää miehen syliin. Lause 2: poika on isänsä kanssa</w:t>
      </w:r>
    </w:p>
    <w:p>
      <w:r>
        <w:rPr>
          <w:b/>
        </w:rPr>
        <w:t xml:space="preserve">Tulos</w:t>
      </w:r>
    </w:p>
    <w:p>
      <w:r>
        <w:t xml:space="preserve">poika hyppää</w:t>
      </w:r>
    </w:p>
    <w:p>
      <w:r>
        <w:rPr>
          <w:b/>
        </w:rPr>
        <w:t xml:space="preserve">Esimerkki 7.5274</w:t>
      </w:r>
    </w:p>
    <w:p>
      <w:r>
        <w:t xml:space="preserve">Lause 1: Professori pitelee paperia. Lause 2: Professorilla on paperi.</w:t>
      </w:r>
    </w:p>
    <w:p>
      <w:r>
        <w:rPr>
          <w:b/>
        </w:rPr>
        <w:t xml:space="preserve">Tulos</w:t>
      </w:r>
    </w:p>
    <w:p>
      <w:r>
        <w:t xml:space="preserve">Opettaja pitää paperia päänsä yläpuolella.</w:t>
      </w:r>
    </w:p>
    <w:p>
      <w:r>
        <w:rPr>
          <w:b/>
        </w:rPr>
        <w:t xml:space="preserve">Esimerkki 7.5275</w:t>
      </w:r>
    </w:p>
    <w:p>
      <w:r>
        <w:t xml:space="preserve">Lause 1: Kolme pientä poikaa pelaa koripalloa. Lause 2: Pojat ovat pieniä</w:t>
      </w:r>
    </w:p>
    <w:p>
      <w:r>
        <w:rPr>
          <w:b/>
        </w:rPr>
        <w:t xml:space="preserve">Tulos</w:t>
      </w:r>
    </w:p>
    <w:p>
      <w:r>
        <w:t xml:space="preserve">Pojat pelaavat koripalloa</w:t>
      </w:r>
    </w:p>
    <w:p>
      <w:r>
        <w:rPr>
          <w:b/>
        </w:rPr>
        <w:t xml:space="preserve">Esimerkki 7.5276</w:t>
      </w:r>
    </w:p>
    <w:p>
      <w:r>
        <w:t xml:space="preserve">Lause 1: Vaalea nainen, jolla on vaaleanpunainen otsapanta ja vaaleanpunaiset shortsit, istuu tummahiuksisen, mustapaitaisen miehen vieressä ja tutkii pienten tavaroiden vetoketjullisia pusseja. Lause 2: Nainen ja hänen miehensä katselevat lapsilleen ostamiensa lahjojen pusseja.</w:t>
      </w:r>
    </w:p>
    <w:p>
      <w:r>
        <w:rPr>
          <w:b/>
        </w:rPr>
        <w:t xml:space="preserve">Tulos</w:t>
      </w:r>
    </w:p>
    <w:p>
      <w:r>
        <w:t xml:space="preserve">Kaksi ihmistä istuu vierekkäin ja katsoo laukkuihin.</w:t>
      </w:r>
    </w:p>
    <w:p>
      <w:r>
        <w:rPr>
          <w:b/>
        </w:rPr>
        <w:t xml:space="preserve">Esimerkki 7.5277</w:t>
      </w:r>
    </w:p>
    <w:p>
      <w:r>
        <w:t xml:space="preserve">Lause 1: Rakennustyöntekijä puhuu puhelimeen, kun De Meuter kaivaa roskia. Lause 2: He kaivavat uusia putkia.</w:t>
      </w:r>
    </w:p>
    <w:p>
      <w:r>
        <w:rPr>
          <w:b/>
        </w:rPr>
        <w:t xml:space="preserve">Tulos</w:t>
      </w:r>
    </w:p>
    <w:p>
      <w:r>
        <w:t xml:space="preserve">Paikalla on meneillään rakennustöitä.</w:t>
      </w:r>
    </w:p>
    <w:p>
      <w:r>
        <w:rPr>
          <w:b/>
        </w:rPr>
        <w:t xml:space="preserve">Esimerkki 7.5278</w:t>
      </w:r>
    </w:p>
    <w:p>
      <w:r>
        <w:t xml:space="preserve">Lause 1: Pikkutyttö katselee kukkia. Lause 2: Tyttö katsoo tulppaaneja.</w:t>
      </w:r>
    </w:p>
    <w:p>
      <w:r>
        <w:rPr>
          <w:b/>
        </w:rPr>
        <w:t xml:space="preserve">Tulos</w:t>
      </w:r>
    </w:p>
    <w:p>
      <w:r>
        <w:t xml:space="preserve">Tyttö katselee kukkia.</w:t>
      </w:r>
    </w:p>
    <w:p>
      <w:r>
        <w:rPr>
          <w:b/>
        </w:rPr>
        <w:t xml:space="preserve">Esimerkki 7.5279</w:t>
      </w:r>
    </w:p>
    <w:p>
      <w:r>
        <w:t xml:space="preserve">Lause 1: Aasialaistyttö, jolla on lippalakki, pitää kädessään vesipulloa. Lause 2: Nuori tyttö pitelee mukia, jossa on mehua.</w:t>
      </w:r>
    </w:p>
    <w:p>
      <w:r>
        <w:rPr>
          <w:b/>
        </w:rPr>
        <w:t xml:space="preserve">Tulos</w:t>
      </w:r>
    </w:p>
    <w:p>
      <w:r>
        <w:t xml:space="preserve">Tyttö pitelee juomaa kädessään.</w:t>
      </w:r>
    </w:p>
    <w:p>
      <w:r>
        <w:rPr>
          <w:b/>
        </w:rPr>
        <w:t xml:space="preserve">Esimerkki 7.5280</w:t>
      </w:r>
    </w:p>
    <w:p>
      <w:r>
        <w:t xml:space="preserve">Lause 1: Kauniissa valkoisessa mekossa esiintyvä nainen mikrofoni kädessään ja muusikoiden ympäröimänä jazzfestivaaleilla. Lause 2: Pitkä ihminen pitelee</w:t>
      </w:r>
    </w:p>
    <w:p>
      <w:r>
        <w:rPr>
          <w:b/>
        </w:rPr>
        <w:t xml:space="preserve">Tulos</w:t>
      </w:r>
    </w:p>
    <w:p>
      <w:r>
        <w:t xml:space="preserve">Ihmisen kädessä</w:t>
      </w:r>
    </w:p>
    <w:p>
      <w:r>
        <w:rPr>
          <w:b/>
        </w:rPr>
        <w:t xml:space="preserve">Esimerkki 7.5281</w:t>
      </w:r>
    </w:p>
    <w:p>
      <w:r>
        <w:t xml:space="preserve">Lause 1: Mies kajakissa ison koiran kanssa Lause 2: Mies ja koira kajakissa.</w:t>
      </w:r>
    </w:p>
    <w:p>
      <w:r>
        <w:rPr>
          <w:b/>
        </w:rPr>
        <w:t xml:space="preserve">Tulos</w:t>
      </w:r>
    </w:p>
    <w:p>
      <w:r>
        <w:t xml:space="preserve">Mies ja koira kajakissa.</w:t>
      </w:r>
    </w:p>
    <w:p>
      <w:r>
        <w:rPr>
          <w:b/>
        </w:rPr>
        <w:t xml:space="preserve">Esimerkki 7.5282</w:t>
      </w:r>
    </w:p>
    <w:p>
      <w:r>
        <w:t xml:space="preserve">Lause 1: Katsojat todistavat pyöräilymaratonia raikkaana, aurinkoisena päivänä. Lause 2: Katsojat katsovat vuoden suurinta pyörämaratonia kauniina päivänä.</w:t>
      </w:r>
    </w:p>
    <w:p>
      <w:r>
        <w:rPr>
          <w:b/>
        </w:rPr>
        <w:t xml:space="preserve">Tulos</w:t>
      </w:r>
    </w:p>
    <w:p>
      <w:r>
        <w:t xml:space="preserve">Katsojat katsovat pyöräilymaratonia kauniina päivänä.</w:t>
      </w:r>
    </w:p>
    <w:p>
      <w:r>
        <w:rPr>
          <w:b/>
        </w:rPr>
        <w:t xml:space="preserve">Esimerkki 7.5283</w:t>
      </w:r>
    </w:p>
    <w:p>
      <w:r>
        <w:t xml:space="preserve">Lause 1: Mies työntää ostoskärryä naisen kanssa. Lause 2: Vanha mies työntää ostoskärryä.</w:t>
      </w:r>
    </w:p>
    <w:p>
      <w:r>
        <w:rPr>
          <w:b/>
        </w:rPr>
        <w:t xml:space="preserve">Tulos</w:t>
      </w:r>
    </w:p>
    <w:p>
      <w:r>
        <w:t xml:space="preserve">Mies liikkuu.</w:t>
      </w:r>
    </w:p>
    <w:p>
      <w:r>
        <w:rPr>
          <w:b/>
        </w:rPr>
        <w:t xml:space="preserve">Esimerkki 7.5284</w:t>
      </w:r>
    </w:p>
    <w:p>
      <w:r>
        <w:t xml:space="preserve">Lause 1: Kaksi lasta liukuu lumessa. Lause 2: Kaksi lasta liukuu lumimäkeä alas.</w:t>
      </w:r>
    </w:p>
    <w:p>
      <w:r>
        <w:rPr>
          <w:b/>
        </w:rPr>
        <w:t xml:space="preserve">Tulos</w:t>
      </w:r>
    </w:p>
    <w:p>
      <w:r>
        <w:t xml:space="preserve">kaksi lasta lumessa</w:t>
      </w:r>
    </w:p>
    <w:p>
      <w:r>
        <w:rPr>
          <w:b/>
        </w:rPr>
        <w:t xml:space="preserve">Esimerkki 7.5285</w:t>
      </w:r>
    </w:p>
    <w:p>
      <w:r>
        <w:t xml:space="preserve">Lause 1: Mies johtaa orkesteria, jonka taustalla on ihmisiä soittamassa soittimia. Lause 2: Joku ajattelee musiikkia.</w:t>
      </w:r>
    </w:p>
    <w:p>
      <w:r>
        <w:rPr>
          <w:b/>
        </w:rPr>
        <w:t xml:space="preserve">Tulos</w:t>
      </w:r>
    </w:p>
    <w:p>
      <w:r>
        <w:t xml:space="preserve">Mies johtaa muusikkoryhmää.</w:t>
      </w:r>
    </w:p>
    <w:p>
      <w:r>
        <w:rPr>
          <w:b/>
        </w:rPr>
        <w:t xml:space="preserve">Esimerkki 7.5286</w:t>
      </w:r>
    </w:p>
    <w:p>
      <w:r>
        <w:t xml:space="preserve">Lause 1: Kalju, parrakas mies soittaa saksofonia hämärässä huoneessa, jonka seinällä on kuvia hänen takanaan. Lause 2: Muusikko esiintyy pienelle ihmisjoukolle pimeässä baarissa.</w:t>
      </w:r>
    </w:p>
    <w:p>
      <w:r>
        <w:rPr>
          <w:b/>
        </w:rPr>
        <w:t xml:space="preserve">Tulos</w:t>
      </w:r>
    </w:p>
    <w:p>
      <w:r>
        <w:t xml:space="preserve">Kaljulla miehellä on parta.</w:t>
      </w:r>
    </w:p>
    <w:p>
      <w:r>
        <w:rPr>
          <w:b/>
        </w:rPr>
        <w:t xml:space="preserve">Esimerkki 7.5287</w:t>
      </w:r>
    </w:p>
    <w:p>
      <w:r>
        <w:t xml:space="preserve">Lause 1: Kadulla näkee lukuisia aasialaisia ihmisiä tekemässä jokapäiväistä työtä. Lause 2: Aasialaiset ihmiset ovat keskustassa.</w:t>
      </w:r>
    </w:p>
    <w:p>
      <w:r>
        <w:rPr>
          <w:b/>
        </w:rPr>
        <w:t xml:space="preserve">Tulos</w:t>
      </w:r>
    </w:p>
    <w:p>
      <w:r>
        <w:t xml:space="preserve">Aasialaiset ovat kadulla tekemässä asioita.</w:t>
      </w:r>
    </w:p>
    <w:p>
      <w:r>
        <w:rPr>
          <w:b/>
        </w:rPr>
        <w:t xml:space="preserve">Esimerkki 7.5288</w:t>
      </w:r>
    </w:p>
    <w:p>
      <w:r>
        <w:t xml:space="preserve">Lause 1: Mies poseeraa laiturilla, jonka taustalla on risteilyalus. Lause 2: Ihminen poseeraa upeasti.</w:t>
      </w:r>
    </w:p>
    <w:p>
      <w:r>
        <w:rPr>
          <w:b/>
        </w:rPr>
        <w:t xml:space="preserve">Tulos</w:t>
      </w:r>
    </w:p>
    <w:p>
      <w:r>
        <w:t xml:space="preserve">Ihminen poseeraa.</w:t>
      </w:r>
    </w:p>
    <w:p>
      <w:r>
        <w:rPr>
          <w:b/>
        </w:rPr>
        <w:t xml:space="preserve">Esimerkki 7.5289</w:t>
      </w:r>
    </w:p>
    <w:p>
      <w:r>
        <w:t xml:space="preserve">Lause 1: Pikkutyttö, pukeutunut, leikkii palloilla juhlissa. Lause 2: Tyttö on ainoa ikäisensä juhlissa.</w:t>
      </w:r>
    </w:p>
    <w:p>
      <w:r>
        <w:rPr>
          <w:b/>
        </w:rPr>
        <w:t xml:space="preserve">Tulos</w:t>
      </w:r>
    </w:p>
    <w:p>
      <w:r>
        <w:t xml:space="preserve">Tyttö leikkii palloilla.</w:t>
      </w:r>
    </w:p>
    <w:p>
      <w:r>
        <w:rPr>
          <w:b/>
        </w:rPr>
        <w:t xml:space="preserve">Esimerkki 7.5290</w:t>
      </w:r>
    </w:p>
    <w:p>
      <w:r>
        <w:t xml:space="preserve">Lause 1: Kaksi naamioihin pukeutunutta sotilasta saa ruokaa valkoisiin pukeutuneelta naiselta, kun kaksi valkoisiin pukeutunutta ihmistä seisoo tiskin takana ja katsoo. Lause 2: Valkoiseen esiliinaan pukeutunut nainen tarjoilee lihamureketta kahdelle sotilaalle, joilla on maastopuku.</w:t>
      </w:r>
    </w:p>
    <w:p>
      <w:r>
        <w:rPr>
          <w:b/>
        </w:rPr>
        <w:t xml:space="preserve">Tulos</w:t>
      </w:r>
    </w:p>
    <w:p>
      <w:r>
        <w:t xml:space="preserve">Nainen antaa ruokaa kahdelle sotilaalle, kun kaksi muuta ihmistä on lähellä.</w:t>
      </w:r>
    </w:p>
    <w:p>
      <w:r>
        <w:rPr>
          <w:b/>
        </w:rPr>
        <w:t xml:space="preserve">Esimerkki 7.5291</w:t>
      </w:r>
    </w:p>
    <w:p>
      <w:r>
        <w:t xml:space="preserve">Lause 1: Kuoron laulaja ja muu kuoro laulavat konserttisalin taustalla. Lause 2: Kuoro on pukeutunut mustaan.</w:t>
      </w:r>
    </w:p>
    <w:p>
      <w:r>
        <w:rPr>
          <w:b/>
        </w:rPr>
        <w:t xml:space="preserve">Tulos</w:t>
      </w:r>
    </w:p>
    <w:p>
      <w:r>
        <w:t xml:space="preserve">ihmiset laulavat</w:t>
      </w:r>
    </w:p>
    <w:p>
      <w:r>
        <w:rPr>
          <w:b/>
        </w:rPr>
        <w:t xml:space="preserve">Esimerkki 7.5292</w:t>
      </w:r>
    </w:p>
    <w:p>
      <w:r>
        <w:t xml:space="preserve">Lause 1: Miespuolinen katutaiteilija kävelee köysillä. Lause 2: Mies kävelee korkealla köysillä.</w:t>
      </w:r>
    </w:p>
    <w:p>
      <w:r>
        <w:rPr>
          <w:b/>
        </w:rPr>
        <w:t xml:space="preserve">Tulos</w:t>
      </w:r>
    </w:p>
    <w:p>
      <w:r>
        <w:t xml:space="preserve">Mies kävelee remmiköyden varassa.</w:t>
      </w:r>
    </w:p>
    <w:p>
      <w:r>
        <w:rPr>
          <w:b/>
        </w:rPr>
        <w:t xml:space="preserve">Esimerkki 7.5293</w:t>
      </w:r>
    </w:p>
    <w:p>
      <w:r>
        <w:t xml:space="preserve">Lause 1: Ruskea koira juoksee ruohikon poikki keppi suussaan. Lause 2: Koira juoksee kepin kanssa on isäntä heitti.</w:t>
      </w:r>
    </w:p>
    <w:p>
      <w:r>
        <w:rPr>
          <w:b/>
        </w:rPr>
        <w:t xml:space="preserve">Tulos</w:t>
      </w:r>
    </w:p>
    <w:p>
      <w:r>
        <w:t xml:space="preserve">Koira juoksee ruohon poikki kepin kanssa.</w:t>
      </w:r>
    </w:p>
    <w:p>
      <w:r>
        <w:rPr>
          <w:b/>
        </w:rPr>
        <w:t xml:space="preserve">Esimerkki 7.5294</w:t>
      </w:r>
    </w:p>
    <w:p>
      <w:r>
        <w:t xml:space="preserve">Lause 1: Tyttö tarjoilee ruokaa ja mies tuijottaa häntä. Lause 2: Tyttö tarjoilee ruokaa ja huomaa, että mies tuijottaa häntä.</w:t>
      </w:r>
    </w:p>
    <w:p>
      <w:r>
        <w:rPr>
          <w:b/>
        </w:rPr>
        <w:t xml:space="preserve">Tulos</w:t>
      </w:r>
    </w:p>
    <w:p>
      <w:r>
        <w:t xml:space="preserve">Mies tuijottaa tyttöä.</w:t>
      </w:r>
    </w:p>
    <w:p>
      <w:r>
        <w:rPr>
          <w:b/>
        </w:rPr>
        <w:t xml:space="preserve">Esimerkki 7.5295</w:t>
      </w:r>
    </w:p>
    <w:p>
      <w:r>
        <w:t xml:space="preserve">Lause 1: Viisi lasta bungalowin ulkopuolella katselee eri suuntiin. Lause 2: Viisi leikkikaveria seisoo pienen talon ulkopuolella.</w:t>
      </w:r>
    </w:p>
    <w:p>
      <w:r>
        <w:rPr>
          <w:b/>
        </w:rPr>
        <w:t xml:space="preserve">Tulos</w:t>
      </w:r>
    </w:p>
    <w:p>
      <w:r>
        <w:t xml:space="preserve">Viisi lasta katsoo eri suuntiin bungalowin ulkopuolella.</w:t>
      </w:r>
    </w:p>
    <w:p>
      <w:r>
        <w:rPr>
          <w:b/>
        </w:rPr>
        <w:t xml:space="preserve">Esimerkki 7.5296</w:t>
      </w:r>
    </w:p>
    <w:p>
      <w:r>
        <w:t xml:space="preserve">Lause 1: Vaalea mies harrastaa wakeboardingia ja hyppää ilmaan. Lause 2: Mies on järvellä.</w:t>
      </w:r>
    </w:p>
    <w:p>
      <w:r>
        <w:rPr>
          <w:b/>
        </w:rPr>
        <w:t xml:space="preserve">Tulos</w:t>
      </w:r>
    </w:p>
    <w:p>
      <w:r>
        <w:t xml:space="preserve">Mies on märkä.</w:t>
      </w:r>
    </w:p>
    <w:p>
      <w:r>
        <w:rPr>
          <w:b/>
        </w:rPr>
        <w:t xml:space="preserve">Esimerkki 7.5297</w:t>
      </w:r>
    </w:p>
    <w:p>
      <w:r>
        <w:t xml:space="preserve">Lause 1: Värikkääseen asuun pukeutunut nainen kävelee pullotäytteisen valkoisen kuorma-auton ohi. Lause 2: Kirkkaisiin väreihin pukeutunut nainen kävelee maidonjakeluauton ohi.</w:t>
      </w:r>
    </w:p>
    <w:p>
      <w:r>
        <w:rPr>
          <w:b/>
        </w:rPr>
        <w:t xml:space="preserve">Tulos</w:t>
      </w:r>
    </w:p>
    <w:p>
      <w:r>
        <w:t xml:space="preserve">Henkilö kävelee kuorma-auton ohi ulkona.</w:t>
      </w:r>
    </w:p>
    <w:p>
      <w:r>
        <w:rPr>
          <w:b/>
        </w:rPr>
        <w:t xml:space="preserve">Esimerkki 7.5298</w:t>
      </w:r>
    </w:p>
    <w:p>
      <w:r>
        <w:t xml:space="preserve">Lause 1: Köyhä perhe pesee vaatteita joessa. Lause 2: köyhä perhe pesee vaatteita joessa puhdistautumista varten.</w:t>
      </w:r>
    </w:p>
    <w:p>
      <w:r>
        <w:rPr>
          <w:b/>
        </w:rPr>
        <w:t xml:space="preserve">Tulos</w:t>
      </w:r>
    </w:p>
    <w:p>
      <w:r>
        <w:t xml:space="preserve">köyhä perhe pesee vaatteita rahaa vastaan</w:t>
      </w:r>
    </w:p>
    <w:p>
      <w:r>
        <w:rPr>
          <w:b/>
        </w:rPr>
        <w:t xml:space="preserve">Esimerkki 7.5299</w:t>
      </w:r>
    </w:p>
    <w:p>
      <w:r>
        <w:t xml:space="preserve">Lause 1: Voimistelija on pukeutunut punaiseen asuun ja hyppää. Lause 2: Voimistelijalla on punainen otsanauha.</w:t>
      </w:r>
    </w:p>
    <w:p>
      <w:r>
        <w:rPr>
          <w:b/>
        </w:rPr>
        <w:t xml:space="preserve">Tulos</w:t>
      </w:r>
    </w:p>
    <w:p>
      <w:r>
        <w:t xml:space="preserve">Tyttö harrastaa liikuntaa.</w:t>
      </w:r>
    </w:p>
    <w:p>
      <w:r>
        <w:rPr>
          <w:b/>
        </w:rPr>
        <w:t xml:space="preserve">Esimerkki 7.5300</w:t>
      </w:r>
    </w:p>
    <w:p>
      <w:r>
        <w:t xml:space="preserve">Lause 1: Sumea kuva maastopyöräilijästä, joka laskeutuu kivistä polkua. Lause 2: Naispuolinen maastopyöräilijä kiirehtii alas jyrkkää vuorenosaa.</w:t>
      </w:r>
    </w:p>
    <w:p>
      <w:r>
        <w:rPr>
          <w:b/>
        </w:rPr>
        <w:t xml:space="preserve">Tulos</w:t>
      </w:r>
    </w:p>
    <w:p>
      <w:r>
        <w:t xml:space="preserve">Pyöräilijä rullaa mäkeä alas.</w:t>
      </w:r>
    </w:p>
    <w:p>
      <w:r>
        <w:rPr>
          <w:b/>
        </w:rPr>
        <w:t xml:space="preserve">Esimerkki 7.5301</w:t>
      </w:r>
    </w:p>
    <w:p>
      <w:r>
        <w:t xml:space="preserve">Lause 1: Isä ja poika leikkivät puujunalla kaupungin matolla. Lause 2: Isä leikkii vanhalla junakalustollaan kaupungin matolla yhdessä poikansa kanssa.</w:t>
      </w:r>
    </w:p>
    <w:p>
      <w:r>
        <w:rPr>
          <w:b/>
        </w:rPr>
        <w:t xml:space="preserve">Tulos</w:t>
      </w:r>
    </w:p>
    <w:p>
      <w:r>
        <w:t xml:space="preserve">Isä leikkii puujunalla kaupungin matolla yhdessä poikansa kanssa.</w:t>
      </w:r>
    </w:p>
    <w:p>
      <w:r>
        <w:rPr>
          <w:b/>
        </w:rPr>
        <w:t xml:space="preserve">Esimerkki 7.5302</w:t>
      </w:r>
    </w:p>
    <w:p>
      <w:r>
        <w:t xml:space="preserve">Lause 1: Ihmiset ovat kokoontuneet ravintolassa pöytien ympärille. Lause 2: Ihmiset ovat juhlaillallisella.</w:t>
      </w:r>
    </w:p>
    <w:p>
      <w:r>
        <w:rPr>
          <w:b/>
        </w:rPr>
        <w:t xml:space="preserve">Tulos</w:t>
      </w:r>
    </w:p>
    <w:p>
      <w:r>
        <w:t xml:space="preserve">Jotkut ihmiset seurustelevat.</w:t>
      </w:r>
    </w:p>
    <w:p>
      <w:r>
        <w:rPr>
          <w:b/>
        </w:rPr>
        <w:t xml:space="preserve">Esimerkki 7.5303</w:t>
      </w:r>
    </w:p>
    <w:p>
      <w:r>
        <w:t xml:space="preserve">Lause 1: Katsojien joukko kannustaa urheilutankkiin ja lyhyeen pukeutunutta naisjuoksijaa. Lause 2: Pitkä ihminen vaatteissa</w:t>
      </w:r>
    </w:p>
    <w:p>
      <w:r>
        <w:rPr>
          <w:b/>
        </w:rPr>
        <w:t xml:space="preserve">Tulos</w:t>
      </w:r>
    </w:p>
    <w:p>
      <w:r>
        <w:t xml:space="preserve">Ihminen vaatteissa.</w:t>
      </w:r>
    </w:p>
    <w:p>
      <w:r>
        <w:rPr>
          <w:b/>
        </w:rPr>
        <w:t xml:space="preserve">Esimerkki 7.5304</w:t>
      </w:r>
    </w:p>
    <w:p>
      <w:r>
        <w:t xml:space="preserve">Lause 1: Ihmiset katselevat juoksijaryhmää kadulla. Lause 2: Kadulla juoksee viisikymmentä ihmistä.</w:t>
      </w:r>
    </w:p>
    <w:p>
      <w:r>
        <w:rPr>
          <w:b/>
        </w:rPr>
        <w:t xml:space="preserve">Tulos</w:t>
      </w:r>
    </w:p>
    <w:p>
      <w:r>
        <w:t xml:space="preserve">Joukko ihmisiä juoksee kadulla.</w:t>
      </w:r>
    </w:p>
    <w:p>
      <w:r>
        <w:rPr>
          <w:b/>
        </w:rPr>
        <w:t xml:space="preserve">Esimerkki 7.5305</w:t>
      </w:r>
    </w:p>
    <w:p>
      <w:r>
        <w:t xml:space="preserve">Lause 1: Lontoolainen ambulanssimoottoripyörä. Lause 2: Moottoripyörä ambulanssi kaatui matkalla puheluun.</w:t>
      </w:r>
    </w:p>
    <w:p>
      <w:r>
        <w:rPr>
          <w:b/>
        </w:rPr>
        <w:t xml:space="preserve">Tulos</w:t>
      </w:r>
    </w:p>
    <w:p>
      <w:r>
        <w:t xml:space="preserve">Moottoripyöriä voidaan käyttää myös ambulansseina.</w:t>
      </w:r>
    </w:p>
    <w:p>
      <w:r>
        <w:rPr>
          <w:b/>
        </w:rPr>
        <w:t xml:space="preserve">Esimerkki 7.5306</w:t>
      </w:r>
    </w:p>
    <w:p>
      <w:r>
        <w:t xml:space="preserve">Lause 1: Ryhmä ihmisiä, jotka näyttävät pukeutuvan perinteisiin skotlantilaisiin vaatteisiin, on kuvattu ilmassa jonkinlaisen tanssin aikana. Lause 2: Ihmiset tanssivat ja pitävät hauskaa.</w:t>
      </w:r>
    </w:p>
    <w:p>
      <w:r>
        <w:rPr>
          <w:b/>
        </w:rPr>
        <w:t xml:space="preserve">Tulos</w:t>
      </w:r>
    </w:p>
    <w:p>
      <w:r>
        <w:t xml:space="preserve">Joukko ihmisiä tanssii samaan aikaan.</w:t>
      </w:r>
    </w:p>
    <w:p>
      <w:r>
        <w:rPr>
          <w:b/>
        </w:rPr>
        <w:t xml:space="preserve">Esimerkki 7.5307</w:t>
      </w:r>
    </w:p>
    <w:p>
      <w:r>
        <w:t xml:space="preserve">Lause 1: Ihmiset harjoittelevat studiossa tyynyjen kanssa. Lause 2: Ihmiset harjoittelevat kilpailua varten.</w:t>
      </w:r>
    </w:p>
    <w:p>
      <w:r>
        <w:rPr>
          <w:b/>
        </w:rPr>
        <w:t xml:space="preserve">Tulos</w:t>
      </w:r>
    </w:p>
    <w:p>
      <w:r>
        <w:t xml:space="preserve">Studiossa on tyynyjä.</w:t>
      </w:r>
    </w:p>
    <w:p>
      <w:r>
        <w:rPr>
          <w:b/>
        </w:rPr>
        <w:t xml:space="preserve">Esimerkki 7.5308</w:t>
      </w:r>
    </w:p>
    <w:p>
      <w:r>
        <w:t xml:space="preserve">Lause 1: Kaksi ihmistä istuu odotushuoneessa. Lause 2: Ihmiset odottavat lääkäriä.</w:t>
      </w:r>
    </w:p>
    <w:p>
      <w:r>
        <w:rPr>
          <w:b/>
        </w:rPr>
        <w:t xml:space="preserve">Tulos</w:t>
      </w:r>
    </w:p>
    <w:p>
      <w:r>
        <w:t xml:space="preserve">Kaksi ihmistä istuu odotushuoneessa.</w:t>
      </w:r>
    </w:p>
    <w:p>
      <w:r>
        <w:rPr>
          <w:b/>
        </w:rPr>
        <w:t xml:space="preserve">Esimerkki 7.5309</w:t>
      </w:r>
    </w:p>
    <w:p>
      <w:r>
        <w:t xml:space="preserve">Lause 1: Katubändi esiintyy rakennuksen edessä. Lause 2: Bändi on rockyhtye.</w:t>
      </w:r>
    </w:p>
    <w:p>
      <w:r>
        <w:rPr>
          <w:b/>
        </w:rPr>
        <w:t xml:space="preserve">Tulos</w:t>
      </w:r>
    </w:p>
    <w:p>
      <w:r>
        <w:t xml:space="preserve">Siellä esiintyy bändi.</w:t>
      </w:r>
    </w:p>
    <w:p>
      <w:r>
        <w:rPr>
          <w:b/>
        </w:rPr>
        <w:t xml:space="preserve">Esimerkki 7.5310</w:t>
      </w:r>
    </w:p>
    <w:p>
      <w:r>
        <w:t xml:space="preserve">Lause 1: Mies rakentaa puulaivaa. Lause 2: Mies vasaroi laivan puuta.</w:t>
      </w:r>
    </w:p>
    <w:p>
      <w:r>
        <w:rPr>
          <w:b/>
        </w:rPr>
        <w:t xml:space="preserve">Tulos</w:t>
      </w:r>
    </w:p>
    <w:p>
      <w:r>
        <w:t xml:space="preserve">Mies rakentaa venettä.</w:t>
      </w:r>
    </w:p>
    <w:p>
      <w:r>
        <w:rPr>
          <w:b/>
        </w:rPr>
        <w:t xml:space="preserve">Esimerkki 7.5311</w:t>
      </w:r>
    </w:p>
    <w:p>
      <w:r>
        <w:t xml:space="preserve">Lause 1: Valkoisella koiralla on sininen paita ja se on mustan koiran takana, jolla on keltainen paita. Lause 2: Valkoinen koira jahtaa mustaa koiraa.</w:t>
      </w:r>
    </w:p>
    <w:p>
      <w:r>
        <w:rPr>
          <w:b/>
        </w:rPr>
        <w:t xml:space="preserve">Tulos</w:t>
      </w:r>
    </w:p>
    <w:p>
      <w:r>
        <w:t xml:space="preserve">Kahdella koiralla on paidat.</w:t>
      </w:r>
    </w:p>
    <w:p>
      <w:r>
        <w:rPr>
          <w:b/>
        </w:rPr>
        <w:t xml:space="preserve">Esimerkki 7.5312</w:t>
      </w:r>
    </w:p>
    <w:p>
      <w:r>
        <w:t xml:space="preserve">Lause 1: Nainen seisoo kaupan ulkopuolella. Lause 2: Nainen odottaa ystäväänsä kaupan ulkopuolella.</w:t>
      </w:r>
    </w:p>
    <w:p>
      <w:r>
        <w:rPr>
          <w:b/>
        </w:rPr>
        <w:t xml:space="preserve">Tulos</w:t>
      </w:r>
    </w:p>
    <w:p>
      <w:r>
        <w:t xml:space="preserve">Ainakin yhden miehen katseet kohdistuvat vastustajaan.</w:t>
      </w:r>
    </w:p>
    <w:p>
      <w:r>
        <w:rPr>
          <w:b/>
        </w:rPr>
        <w:t xml:space="preserve">Esimerkki 7.5313</w:t>
      </w:r>
    </w:p>
    <w:p>
      <w:r>
        <w:t xml:space="preserve">Lause 1: Vanhempi nainen, jolla on suuret aurinkolasit, istuu keltapaitaisen miehen takana, ehkä pallopelissä tai muussa tapahtumassa. Lause 2: Vanhempi nainen, jolla on mustat aurinkolasit, istuu miehen takana.</w:t>
      </w:r>
    </w:p>
    <w:p>
      <w:r>
        <w:rPr>
          <w:b/>
        </w:rPr>
        <w:t xml:space="preserve">Tulos</w:t>
      </w:r>
    </w:p>
    <w:p>
      <w:r>
        <w:t xml:space="preserve">Vanhempi nainen, jolla on aurinkolasit, istuu miehen takana.</w:t>
      </w:r>
    </w:p>
    <w:p>
      <w:r>
        <w:rPr>
          <w:b/>
        </w:rPr>
        <w:t xml:space="preserve">Esimerkki 7.5314</w:t>
      </w:r>
    </w:p>
    <w:p>
      <w:r>
        <w:t xml:space="preserve">Lause 1: Miespuolinen elintarviketyöntekijä grillaa lihaa tikulla. Lause 2: Mies tekee kovasti töitä.</w:t>
      </w:r>
    </w:p>
    <w:p>
      <w:r>
        <w:rPr>
          <w:b/>
        </w:rPr>
        <w:t xml:space="preserve">Tulos</w:t>
      </w:r>
    </w:p>
    <w:p>
      <w:r>
        <w:t xml:space="preserve">Henkilö on mies.</w:t>
      </w:r>
    </w:p>
    <w:p>
      <w:r>
        <w:rPr>
          <w:b/>
        </w:rPr>
        <w:t xml:space="preserve">Esimerkki 7.5315</w:t>
      </w:r>
    </w:p>
    <w:p>
      <w:r>
        <w:t xml:space="preserve">Lause 1: Mustatakkinen nainen istuu alas ja soittaa pianoa. Lause 2: Nainen on pianonsoitonopettaja.</w:t>
      </w:r>
    </w:p>
    <w:p>
      <w:r>
        <w:rPr>
          <w:b/>
        </w:rPr>
        <w:t xml:space="preserve">Tulos</w:t>
      </w:r>
    </w:p>
    <w:p>
      <w:r>
        <w:t xml:space="preserve">Nainen soittaa pianoa.</w:t>
      </w:r>
    </w:p>
    <w:p>
      <w:r>
        <w:rPr>
          <w:b/>
        </w:rPr>
        <w:t xml:space="preserve">Esimerkki 7.5316</w:t>
      </w:r>
    </w:p>
    <w:p>
      <w:r>
        <w:t xml:space="preserve">Lause 1: Nainen sekoittaa kattilan sisältöä. Lause 2: Nainen sekoittaa keittämäänsä keittoa.</w:t>
      </w:r>
    </w:p>
    <w:p>
      <w:r>
        <w:rPr>
          <w:b/>
        </w:rPr>
        <w:t xml:space="preserve">Tulos</w:t>
      </w:r>
    </w:p>
    <w:p>
      <w:r>
        <w:t xml:space="preserve">Nainen laittaa ruokaa.</w:t>
      </w:r>
    </w:p>
    <w:p>
      <w:r>
        <w:rPr>
          <w:b/>
        </w:rPr>
        <w:t xml:space="preserve">Esimerkki 7.5317</w:t>
      </w:r>
    </w:p>
    <w:p>
      <w:r>
        <w:t xml:space="preserve">Lause 1: Suuressa, avoimessa huoneessa, jossa on puulattia, henkilö tasapainoilee vain yhdellä kädellä. Lause 2: Henkilö tasapainoilee yhden käden varassa olohuoneessa.</w:t>
      </w:r>
    </w:p>
    <w:p>
      <w:r>
        <w:rPr>
          <w:b/>
        </w:rPr>
        <w:t xml:space="preserve">Tulos</w:t>
      </w:r>
    </w:p>
    <w:p>
      <w:r>
        <w:t xml:space="preserve">Henkilö tekee käsilläseisontaa.</w:t>
      </w:r>
    </w:p>
    <w:p>
      <w:r>
        <w:rPr>
          <w:b/>
        </w:rPr>
        <w:t xml:space="preserve">Esimerkki 7.5318</w:t>
      </w:r>
    </w:p>
    <w:p>
      <w:r>
        <w:t xml:space="preserve">Lause 1: Tämä poika heittää lumipalloa. Lause 2: Poika heittää lumipalloa kameraan.</w:t>
      </w:r>
    </w:p>
    <w:p>
      <w:r>
        <w:rPr>
          <w:b/>
        </w:rPr>
        <w:t xml:space="preserve">Tulos</w:t>
      </w:r>
    </w:p>
    <w:p>
      <w:r>
        <w:t xml:space="preserve">Lapsi heittää lumipalloa.</w:t>
      </w:r>
    </w:p>
    <w:p>
      <w:r>
        <w:rPr>
          <w:b/>
        </w:rPr>
        <w:t xml:space="preserve">Esimerkki 7.5319</w:t>
      </w:r>
    </w:p>
    <w:p>
      <w:r>
        <w:t xml:space="preserve">Lause 1: Kaksi miestä istuu ravintolassa. Lause 2: Kaksi työtoveria istuu lounaalle.</w:t>
      </w:r>
    </w:p>
    <w:p>
      <w:r>
        <w:rPr>
          <w:b/>
        </w:rPr>
        <w:t xml:space="preserve">Tulos</w:t>
      </w:r>
    </w:p>
    <w:p>
      <w:r>
        <w:t xml:space="preserve">Kaksi miestä istuu alas.</w:t>
      </w:r>
    </w:p>
    <w:p>
      <w:r>
        <w:rPr>
          <w:b/>
        </w:rPr>
        <w:t xml:space="preserve">Esimerkki 7.5320</w:t>
      </w:r>
    </w:p>
    <w:p>
      <w:r>
        <w:t xml:space="preserve">Lause 1: Pieni tyttö, jolla on nauha hiuksissaan, kaivelee nenäänsä. Lause 2: Pieni tyttö on vilustunut.</w:t>
      </w:r>
    </w:p>
    <w:p>
      <w:r>
        <w:rPr>
          <w:b/>
        </w:rPr>
        <w:t xml:space="preserve">Tulos</w:t>
      </w:r>
    </w:p>
    <w:p>
      <w:r>
        <w:t xml:space="preserve">Pikkutyttö, jolla on nauha päässään ja joka kaivaa nenäänsä.</w:t>
      </w:r>
    </w:p>
    <w:p>
      <w:r>
        <w:rPr>
          <w:b/>
        </w:rPr>
        <w:t xml:space="preserve">Esimerkki 7.5321</w:t>
      </w:r>
    </w:p>
    <w:p>
      <w:r>
        <w:t xml:space="preserve">Lause 1: Siluetti hahmosta, joka hyppää laskuvarjolla auringonlaskun aikaan. Lause 2: Mies on laskuvarjohyppäämässä...</w:t>
      </w:r>
    </w:p>
    <w:p>
      <w:r>
        <w:rPr>
          <w:b/>
        </w:rPr>
        <w:t xml:space="preserve">Tulos</w:t>
      </w:r>
    </w:p>
    <w:p>
      <w:r>
        <w:t xml:space="preserve">henkilö hyppää laskuvarjolla</w:t>
      </w:r>
    </w:p>
    <w:p>
      <w:r>
        <w:rPr>
          <w:b/>
        </w:rPr>
        <w:t xml:space="preserve">Esimerkki 7.5322</w:t>
      </w:r>
    </w:p>
    <w:p>
      <w:r>
        <w:t xml:space="preserve">Lause 1: Avomarkkinat köyhässä ja ränsistyneessä paikassa. Lause 2: Rakennuksen likaisen kunnon vuoksi asiakkaita ei ole paljon.</w:t>
      </w:r>
    </w:p>
    <w:p>
      <w:r>
        <w:rPr>
          <w:b/>
        </w:rPr>
        <w:t xml:space="preserve">Tulos</w:t>
      </w:r>
    </w:p>
    <w:p>
      <w:r>
        <w:t xml:space="preserve">markkinat epäsuotuisalla alueella</w:t>
      </w:r>
    </w:p>
    <w:p>
      <w:r>
        <w:rPr>
          <w:b/>
        </w:rPr>
        <w:t xml:space="preserve">Esimerkki 7.5323</w:t>
      </w:r>
    </w:p>
    <w:p>
      <w:r>
        <w:t xml:space="preserve">Lause 1: Nainen, jolla on rinkka selässä, kävelee jalkakäytävällä, kun auto ajaa ohi. Lause 2: Nainen kävelee töihin.</w:t>
      </w:r>
    </w:p>
    <w:p>
      <w:r>
        <w:rPr>
          <w:b/>
        </w:rPr>
        <w:t xml:space="preserve">Tulos</w:t>
      </w:r>
    </w:p>
    <w:p>
      <w:r>
        <w:t xml:space="preserve">Ulkona on henkilö</w:t>
      </w:r>
    </w:p>
    <w:p>
      <w:r>
        <w:rPr>
          <w:b/>
        </w:rPr>
        <w:t xml:space="preserve">Esimerkki 7.5324</w:t>
      </w:r>
    </w:p>
    <w:p>
      <w:r>
        <w:t xml:space="preserve">Lause 1: Pikkulapsi laittaa koristeen joulukuuseen. Lause 2: Lapsi on laittamassa pois pudottamiaan koristeita takaisin kuuseen.</w:t>
      </w:r>
    </w:p>
    <w:p>
      <w:r>
        <w:rPr>
          <w:b/>
        </w:rPr>
        <w:t xml:space="preserve">Tulos</w:t>
      </w:r>
    </w:p>
    <w:p>
      <w:r>
        <w:t xml:space="preserve">Lapsi koristaa kuusta.</w:t>
      </w:r>
    </w:p>
    <w:p>
      <w:r>
        <w:rPr>
          <w:b/>
        </w:rPr>
        <w:t xml:space="preserve">Esimerkki 7.5325</w:t>
      </w:r>
    </w:p>
    <w:p>
      <w:r>
        <w:t xml:space="preserve">Lause 1: Mies, nainen ja lapsi jakavat mopopyörän. Lause 2: Perhe pyörällä.</w:t>
      </w:r>
    </w:p>
    <w:p>
      <w:r>
        <w:rPr>
          <w:b/>
        </w:rPr>
        <w:t xml:space="preserve">Tulos</w:t>
      </w:r>
    </w:p>
    <w:p>
      <w:r>
        <w:t xml:space="preserve">Mopolla ajavat ihmiset.</w:t>
      </w:r>
    </w:p>
    <w:p>
      <w:r>
        <w:rPr>
          <w:b/>
        </w:rPr>
        <w:t xml:space="preserve">Esimerkki 7.5326</w:t>
      </w:r>
    </w:p>
    <w:p>
      <w:r>
        <w:t xml:space="preserve">Lause 1: Nainen, jolla on juhlava ötökkäpuku Lause 2: Naiset ovat gallerian avajaisissa.</w:t>
      </w:r>
    </w:p>
    <w:p>
      <w:r>
        <w:rPr>
          <w:b/>
        </w:rPr>
        <w:t xml:space="preserve">Tulos</w:t>
      </w:r>
    </w:p>
    <w:p>
      <w:r>
        <w:t xml:space="preserve">Naisella on päällään outo mekko.</w:t>
      </w:r>
    </w:p>
    <w:p>
      <w:r>
        <w:rPr>
          <w:b/>
        </w:rPr>
        <w:t xml:space="preserve">Esimerkki 7.5327</w:t>
      </w:r>
    </w:p>
    <w:p>
      <w:r>
        <w:t xml:space="preserve">Lause 1: Puistossa istuu paljon ihmisiä nurmikolla. Lause 2: Ihmiset viettävät piknikkiä puistossa.</w:t>
      </w:r>
    </w:p>
    <w:p>
      <w:r>
        <w:rPr>
          <w:b/>
        </w:rPr>
        <w:t xml:space="preserve">Tulos</w:t>
      </w:r>
    </w:p>
    <w:p>
      <w:r>
        <w:t xml:space="preserve">Ihmiset istuvat nurmikolla.</w:t>
      </w:r>
    </w:p>
    <w:p>
      <w:r>
        <w:rPr>
          <w:b/>
        </w:rPr>
        <w:t xml:space="preserve">Esimerkki 7.5328</w:t>
      </w:r>
    </w:p>
    <w:p>
      <w:r>
        <w:t xml:space="preserve">Lause 1: Vihreään takkiin ja keltaisiin housuihin pukeutunut henkilö on lumilaudalla tulossa alas katolta lumeen. Lause 2: uhkarohkea on lumilautailemassa katolta alas , toivoen välttävänsä sairaalareissun.</w:t>
      </w:r>
    </w:p>
    <w:p>
      <w:r>
        <w:rPr>
          <w:b/>
        </w:rPr>
        <w:t xml:space="preserve">Tulos</w:t>
      </w:r>
    </w:p>
    <w:p>
      <w:r>
        <w:t xml:space="preserve">Mies lumilautailee lumessa.</w:t>
      </w:r>
    </w:p>
    <w:p>
      <w:r>
        <w:rPr>
          <w:b/>
        </w:rPr>
        <w:t xml:space="preserve">Esimerkki 7.5329</w:t>
      </w:r>
    </w:p>
    <w:p>
      <w:r>
        <w:t xml:space="preserve">Lause 1: Kaksi teini-ikäistä leikkii lintujen ja hyönteisten kanssa kalifornialaisen kotinsa vieressä olevalla alueella. Lause 2: Lapset leikkivät muurahaisten kanssa.</w:t>
      </w:r>
    </w:p>
    <w:p>
      <w:r>
        <w:rPr>
          <w:b/>
        </w:rPr>
        <w:t xml:space="preserve">Tulos</w:t>
      </w:r>
    </w:p>
    <w:p>
      <w:r>
        <w:t xml:space="preserve">Kaksi teini-ikäistä leikkii hyönteisten kanssa.</w:t>
      </w:r>
    </w:p>
    <w:p>
      <w:r>
        <w:rPr>
          <w:b/>
        </w:rPr>
        <w:t xml:space="preserve">Esimerkki 7.5330</w:t>
      </w:r>
    </w:p>
    <w:p>
      <w:r>
        <w:t xml:space="preserve">Lause 1: Kaksi miestä istuu pöydän ääressä jalkakäytävällä lähellä katukylttiä. Lause 2: Miehet nauttivat kahvia ulkona.</w:t>
      </w:r>
    </w:p>
    <w:p>
      <w:r>
        <w:rPr>
          <w:b/>
        </w:rPr>
        <w:t xml:space="preserve">Tulos</w:t>
      </w:r>
    </w:p>
    <w:p>
      <w:r>
        <w:t xml:space="preserve">Kadun varrella on ihmisiä.</w:t>
      </w:r>
    </w:p>
    <w:p>
      <w:r>
        <w:rPr>
          <w:b/>
        </w:rPr>
        <w:t xml:space="preserve">Esimerkki 7.5331</w:t>
      </w:r>
    </w:p>
    <w:p>
      <w:r>
        <w:t xml:space="preserve">Lause 1: Ihmiset katsovat muusikon soittavan kitaraa. Lause 2: Ihmiset kuuntelevat rockmusiikkia.</w:t>
      </w:r>
    </w:p>
    <w:p>
      <w:r>
        <w:rPr>
          <w:b/>
        </w:rPr>
        <w:t xml:space="preserve">Tulos</w:t>
      </w:r>
    </w:p>
    <w:p>
      <w:r>
        <w:t xml:space="preserve">Muusikko soittaa musiikkia yleisölle.</w:t>
      </w:r>
    </w:p>
    <w:p>
      <w:r>
        <w:rPr>
          <w:b/>
        </w:rPr>
        <w:t xml:space="preserve">Esimerkki 7.5332</w:t>
      </w:r>
    </w:p>
    <w:p>
      <w:r>
        <w:t xml:space="preserve">Lause 1: Valkoiseen paitaan pukeutunut mies lähestyy lokkia. Lause 2: Mies ja lintu ovat rannalla.</w:t>
      </w:r>
    </w:p>
    <w:p>
      <w:r>
        <w:rPr>
          <w:b/>
        </w:rPr>
        <w:t xml:space="preserve">Tulos</w:t>
      </w:r>
    </w:p>
    <w:p>
      <w:r>
        <w:t xml:space="preserve">Mies lähestyy lintua.</w:t>
      </w:r>
    </w:p>
    <w:p>
      <w:r>
        <w:rPr>
          <w:b/>
        </w:rPr>
        <w:t xml:space="preserve">Esimerkki 7.5333</w:t>
      </w:r>
    </w:p>
    <w:p>
      <w:r>
        <w:t xml:space="preserve">Lause 1: Aasialainen tyttö seisoo punaista tiiliseinää vasten. Lause 2: Pitkä ihminen seisoo</w:t>
      </w:r>
    </w:p>
    <w:p>
      <w:r>
        <w:rPr>
          <w:b/>
        </w:rPr>
        <w:t xml:space="preserve">Tulos</w:t>
      </w:r>
    </w:p>
    <w:p>
      <w:r>
        <w:t xml:space="preserve">Ihminen seisoo.</w:t>
      </w:r>
    </w:p>
    <w:p>
      <w:r>
        <w:rPr>
          <w:b/>
        </w:rPr>
        <w:t xml:space="preserve">Esimerkki 7.5334</w:t>
      </w:r>
    </w:p>
    <w:p>
      <w:r>
        <w:t xml:space="preserve">Lause 1: Se on koiranäyttely, jossa on paljon koiria. Lause 2: Näyttelyyn on ilmoittautunut yli sata koiraa.</w:t>
      </w:r>
    </w:p>
    <w:p>
      <w:r>
        <w:rPr>
          <w:b/>
        </w:rPr>
        <w:t xml:space="preserve">Tulos</w:t>
      </w:r>
    </w:p>
    <w:p>
      <w:r>
        <w:t xml:space="preserve">Koiranäyttelyssä on paljon koiria.</w:t>
      </w:r>
    </w:p>
    <w:p>
      <w:r>
        <w:rPr>
          <w:b/>
        </w:rPr>
        <w:t xml:space="preserve">Esimerkki 7.5335</w:t>
      </w:r>
    </w:p>
    <w:p>
      <w:r>
        <w:t xml:space="preserve">Lause 1: Kuusi miestä istuu pöydän ääressä huoneessa, jonka seinät ovat keltaiset ja vihreät. Lause 2: Joukko miehiä kokoontuu kuukausittaiseen kirjakerhoonsa.</w:t>
      </w:r>
    </w:p>
    <w:p>
      <w:r>
        <w:rPr>
          <w:b/>
        </w:rPr>
        <w:t xml:space="preserve">Tulos</w:t>
      </w:r>
    </w:p>
    <w:p>
      <w:r>
        <w:t xml:space="preserve">Sisällä on joukko ihmisiä.</w:t>
      </w:r>
    </w:p>
    <w:p>
      <w:r>
        <w:rPr>
          <w:b/>
        </w:rPr>
        <w:t xml:space="preserve">Esimerkki 7.5336</w:t>
      </w:r>
    </w:p>
    <w:p>
      <w:r>
        <w:t xml:space="preserve">Lause 1: Leikkivälineistä roikkuva onnellinen lapsi hymyilee kameralle. Lause 2: Lapsi roikkuu ylösalaisin.</w:t>
      </w:r>
    </w:p>
    <w:p>
      <w:r>
        <w:rPr>
          <w:b/>
        </w:rPr>
        <w:t xml:space="preserve">Tulos</w:t>
      </w:r>
    </w:p>
    <w:p>
      <w:r>
        <w:t xml:space="preserve">Lapsi tietää, että kamera ottaa kuvaa.</w:t>
      </w:r>
    </w:p>
    <w:p>
      <w:r>
        <w:rPr>
          <w:b/>
        </w:rPr>
        <w:t xml:space="preserve">Esimerkki 7.5337</w:t>
      </w:r>
    </w:p>
    <w:p>
      <w:r>
        <w:t xml:space="preserve">Lause 1: Vihreäpukuinen nainen istuu rikkinäisessä vihreäkeltaisessa tuolissa. Lause 2: nainen on ulkona</w:t>
      </w:r>
    </w:p>
    <w:p>
      <w:r>
        <w:rPr>
          <w:b/>
        </w:rPr>
        <w:t xml:space="preserve">Tulos</w:t>
      </w:r>
    </w:p>
    <w:p>
      <w:r>
        <w:t xml:space="preserve">nainen istuu</w:t>
      </w:r>
    </w:p>
    <w:p>
      <w:r>
        <w:rPr>
          <w:b/>
        </w:rPr>
        <w:t xml:space="preserve">Esimerkki 7.5338</w:t>
      </w:r>
    </w:p>
    <w:p>
      <w:r>
        <w:t xml:space="preserve">Lause 1: 6 huoltomiestä, joilla on neonkeltaiset työvaatteet, työskentelevät korkealla sähkölinjalla, joka kulkee puiden läpi. Lause 2: Yksi työntekijä on tikkailla.</w:t>
      </w:r>
    </w:p>
    <w:p>
      <w:r>
        <w:rPr>
          <w:b/>
        </w:rPr>
        <w:t xml:space="preserve">Tulos</w:t>
      </w:r>
    </w:p>
    <w:p>
      <w:r>
        <w:t xml:space="preserve">Sähköyhtiön työntekijät korjaavat sähkölinjaa ulkona.</w:t>
      </w:r>
    </w:p>
    <w:p>
      <w:r>
        <w:rPr>
          <w:b/>
        </w:rPr>
        <w:t xml:space="preserve">Esimerkki 7.5339</w:t>
      </w:r>
    </w:p>
    <w:p>
      <w:r>
        <w:t xml:space="preserve">Lause 1: Kaksi miestä vie lahjoituksia joulun aikaan Lause 2: Kaksi miestä vie lahjoituksia joulun aikaan orpokodille.</w:t>
      </w:r>
    </w:p>
    <w:p>
      <w:r>
        <w:rPr>
          <w:b/>
        </w:rPr>
        <w:t xml:space="preserve">Tulos</w:t>
      </w:r>
    </w:p>
    <w:p>
      <w:r>
        <w:t xml:space="preserve">Kaksi miestä ottamassa lahjoituksia</w:t>
      </w:r>
    </w:p>
    <w:p>
      <w:r>
        <w:rPr>
          <w:b/>
        </w:rPr>
        <w:t xml:space="preserve">Esimerkki 7.5340</w:t>
      </w:r>
    </w:p>
    <w:p>
      <w:r>
        <w:t xml:space="preserve">Lause 1: Nainen vilkuttaa ajaessaan köysiradalla. Lause 2: Nainen nauttii ulkoilmaseikkailusta.</w:t>
      </w:r>
    </w:p>
    <w:p>
      <w:r>
        <w:rPr>
          <w:b/>
        </w:rPr>
        <w:t xml:space="preserve">Tulos</w:t>
      </w:r>
    </w:p>
    <w:p>
      <w:r>
        <w:t xml:space="preserve">Naisella on valjaat.</w:t>
      </w:r>
    </w:p>
    <w:p>
      <w:r>
        <w:rPr>
          <w:b/>
        </w:rPr>
        <w:t xml:space="preserve">Esimerkki 7.5341</w:t>
      </w:r>
    </w:p>
    <w:p>
      <w:r>
        <w:t xml:space="preserve">Lause 1: kaksi miestä seisoo lumessa, toinen katsoo kameraan, toinen lukee paperia kyltin vieressä. Lause 2: Ystävät leikkivät lumessa</w:t>
      </w:r>
    </w:p>
    <w:p>
      <w:r>
        <w:rPr>
          <w:b/>
        </w:rPr>
        <w:t xml:space="preserve">Tulos</w:t>
      </w:r>
    </w:p>
    <w:p>
      <w:r>
        <w:t xml:space="preserve">Yksi mies seisoo lumessa ja katsoo kameraan, kun toinen lukee lehteä.</w:t>
      </w:r>
    </w:p>
    <w:p>
      <w:r>
        <w:rPr>
          <w:b/>
        </w:rPr>
        <w:t xml:space="preserve">Esimerkki 7.5342</w:t>
      </w:r>
    </w:p>
    <w:p>
      <w:r>
        <w:t xml:space="preserve">Lause 1: Pieni poika leikkii leikkiruohonleikkurilla voikukkapellolla. Lause 2: Poika leikkii leikkuria.</w:t>
      </w:r>
    </w:p>
    <w:p>
      <w:r>
        <w:rPr>
          <w:b/>
        </w:rPr>
        <w:t xml:space="preserve">Tulos</w:t>
      </w:r>
    </w:p>
    <w:p>
      <w:r>
        <w:t xml:space="preserve">Poika on pieni.</w:t>
      </w:r>
    </w:p>
    <w:p>
      <w:r>
        <w:rPr>
          <w:b/>
        </w:rPr>
        <w:t xml:space="preserve">Esimerkki 7.5343</w:t>
      </w:r>
    </w:p>
    <w:p>
      <w:r>
        <w:t xml:space="preserve">Lause 1: Vihreäpaitainen nuori mies soittaa sinistä kitaraa. Lause 2: Nuori mies on muusikko.</w:t>
      </w:r>
    </w:p>
    <w:p>
      <w:r>
        <w:rPr>
          <w:b/>
        </w:rPr>
        <w:t xml:space="preserve">Tulos</w:t>
      </w:r>
    </w:p>
    <w:p>
      <w:r>
        <w:t xml:space="preserve">Nuori mies soittaa kitaraa.</w:t>
      </w:r>
    </w:p>
    <w:p>
      <w:r>
        <w:rPr>
          <w:b/>
        </w:rPr>
        <w:t xml:space="preserve">Esimerkki 7.5344</w:t>
      </w:r>
    </w:p>
    <w:p>
      <w:r>
        <w:t xml:space="preserve">Lause 1: Pieni tyttö kävelee kasvihuoneen läpi, jossa on tiilipolku. Lause 2: Tyttö istutti juuri siemeniä.</w:t>
      </w:r>
    </w:p>
    <w:p>
      <w:r>
        <w:rPr>
          <w:b/>
        </w:rPr>
        <w:t xml:space="preserve">Tulos</w:t>
      </w:r>
    </w:p>
    <w:p>
      <w:r>
        <w:t xml:space="preserve">Tyttö kävelee kasvihuoneen läpi.</w:t>
      </w:r>
    </w:p>
    <w:p>
      <w:r>
        <w:rPr>
          <w:b/>
        </w:rPr>
        <w:t xml:space="preserve">Esimerkki 7.5345</w:t>
      </w:r>
    </w:p>
    <w:p>
      <w:r>
        <w:t xml:space="preserve">Lause 1: Joukko nuoria seisoo pimeässä ja juttelee keskenään. Lause 2: Nuoret lorvivat elokuvan päätyttyä.</w:t>
      </w:r>
    </w:p>
    <w:p>
      <w:r>
        <w:rPr>
          <w:b/>
        </w:rPr>
        <w:t xml:space="preserve">Tulos</w:t>
      </w:r>
    </w:p>
    <w:p>
      <w:r>
        <w:t xml:space="preserve">Nuoret lymyilevät pimeässä.</w:t>
      </w:r>
    </w:p>
    <w:p>
      <w:r>
        <w:rPr>
          <w:b/>
        </w:rPr>
        <w:t xml:space="preserve">Esimerkki 7.5346</w:t>
      </w:r>
    </w:p>
    <w:p>
      <w:r>
        <w:t xml:space="preserve">Lause 1: Nuori poika juoksee boogie-laudan kanssa veteen Lause 2: Poika on merellä.</w:t>
      </w:r>
    </w:p>
    <w:p>
      <w:r>
        <w:rPr>
          <w:b/>
        </w:rPr>
        <w:t xml:space="preserve">Tulos</w:t>
      </w:r>
    </w:p>
    <w:p>
      <w:r>
        <w:t xml:space="preserve">poika juoksee</w:t>
      </w:r>
    </w:p>
    <w:p>
      <w:r>
        <w:rPr>
          <w:b/>
        </w:rPr>
        <w:t xml:space="preserve">Esimerkki 7.5347</w:t>
      </w:r>
    </w:p>
    <w:p>
      <w:r>
        <w:t xml:space="preserve">Lause 1: Kaksi miestä tekee rakennustöitä Lause 2: Kaksi miestä työskentelee sementinpalojen päällä rakennustöitä tehdessään.</w:t>
      </w:r>
    </w:p>
    <w:p>
      <w:r>
        <w:rPr>
          <w:b/>
        </w:rPr>
        <w:t xml:space="preserve">Tulos</w:t>
      </w:r>
    </w:p>
    <w:p>
      <w:r>
        <w:t xml:space="preserve">Kaksi miestä istuu ulkona.</w:t>
      </w:r>
    </w:p>
    <w:p>
      <w:r>
        <w:rPr>
          <w:b/>
        </w:rPr>
        <w:t xml:space="preserve">Esimerkki 7.5348</w:t>
      </w:r>
    </w:p>
    <w:p>
      <w:r>
        <w:t xml:space="preserve">Lause 1: Kaksi ruskeaa koiraa leikkii pellolla. Lause 2: Kaksi koiraa leikkii noutoa.</w:t>
      </w:r>
    </w:p>
    <w:p>
      <w:r>
        <w:rPr>
          <w:b/>
        </w:rPr>
        <w:t xml:space="preserve">Tulos</w:t>
      </w:r>
    </w:p>
    <w:p>
      <w:r>
        <w:t xml:space="preserve">Kaksi koiraa leikkii ulkona.</w:t>
      </w:r>
    </w:p>
    <w:p>
      <w:r>
        <w:rPr>
          <w:b/>
        </w:rPr>
        <w:t xml:space="preserve">Esimerkki 7.5349</w:t>
      </w:r>
    </w:p>
    <w:p>
      <w:r>
        <w:t xml:space="preserve">Lause 1: Koira leikkii lelulla. Lause 2: Koira yrittää löytää kadonneen lelunsa.</w:t>
      </w:r>
    </w:p>
    <w:p>
      <w:r>
        <w:rPr>
          <w:b/>
        </w:rPr>
        <w:t xml:space="preserve">Tulos</w:t>
      </w:r>
    </w:p>
    <w:p>
      <w:r>
        <w:t xml:space="preserve">koira rakastaa leikkiä leluilla</w:t>
      </w:r>
    </w:p>
    <w:p>
      <w:r>
        <w:rPr>
          <w:b/>
        </w:rPr>
        <w:t xml:space="preserve">Esimerkki 7.5350</w:t>
      </w:r>
    </w:p>
    <w:p>
      <w:r>
        <w:t xml:space="preserve">Lause 1: Kaksi lasta leikkii tavaratalossa ja makaa kodin sisustusosaston valmiiksi tehdyn sängyn pilkattujen peittojen alla. Lause 2: Kaksi lasta leikkii Kohlsissa ja makaa kodin sisustusosaston valmiiksi tehdyn sängyn pilkattujen peittojen alla.</w:t>
      </w:r>
    </w:p>
    <w:p>
      <w:r>
        <w:rPr>
          <w:b/>
        </w:rPr>
        <w:t xml:space="preserve">Tulos</w:t>
      </w:r>
    </w:p>
    <w:p>
      <w:r>
        <w:t xml:space="preserve">Lapset leikkivät myymälässä, jossa on lattianäytöksiä.</w:t>
      </w:r>
    </w:p>
    <w:p>
      <w:r>
        <w:rPr>
          <w:b/>
        </w:rPr>
        <w:t xml:space="preserve">Esimerkki 7.5351</w:t>
      </w:r>
    </w:p>
    <w:p>
      <w:r>
        <w:t xml:space="preserve">Lause 1: lapset leikkivät ulkona linnoituksessa. Lause 2: Lapset teeskentelevät olevansa aikuisia.</w:t>
      </w:r>
    </w:p>
    <w:p>
      <w:r>
        <w:rPr>
          <w:b/>
        </w:rPr>
        <w:t xml:space="preserve">Tulos</w:t>
      </w:r>
    </w:p>
    <w:p>
      <w:r>
        <w:t xml:space="preserve">Linnoitus on ulkona.</w:t>
      </w:r>
    </w:p>
    <w:p>
      <w:r>
        <w:rPr>
          <w:b/>
        </w:rPr>
        <w:t xml:space="preserve">Esimerkki 7.5352</w:t>
      </w:r>
    </w:p>
    <w:p>
      <w:r>
        <w:t xml:space="preserve">Lause 1: Ilmavoimien lentäjä pitää tytärtään sylissään kiitoradalla. Lause 2: Ilmavoimien lentäjä on pukeutunut.</w:t>
      </w:r>
    </w:p>
    <w:p>
      <w:r>
        <w:rPr>
          <w:b/>
        </w:rPr>
        <w:t xml:space="preserve">Tulos</w:t>
      </w:r>
    </w:p>
    <w:p>
      <w:r>
        <w:t xml:space="preserve">Lentäjä käyttää käsiään tyttärensä kantamiseen.</w:t>
      </w:r>
    </w:p>
    <w:p>
      <w:r>
        <w:rPr>
          <w:b/>
        </w:rPr>
        <w:t xml:space="preserve">Esimerkki 7.5353</w:t>
      </w:r>
    </w:p>
    <w:p>
      <w:r>
        <w:t xml:space="preserve">Lause 1: Yksi pelaajista pelaa Irlannin joukkueessa. Lause 2: Pelaajat pelaavat jalkapalloa.</w:t>
      </w:r>
    </w:p>
    <w:p>
      <w:r>
        <w:rPr>
          <w:b/>
        </w:rPr>
        <w:t xml:space="preserve">Tulos</w:t>
      </w:r>
    </w:p>
    <w:p>
      <w:r>
        <w:t xml:space="preserve">Pelaajat osallistuvat urheiluun.</w:t>
      </w:r>
    </w:p>
    <w:p>
      <w:r>
        <w:rPr>
          <w:b/>
        </w:rPr>
        <w:t xml:space="preserve">Esimerkki 7.5354</w:t>
      </w:r>
    </w:p>
    <w:p>
      <w:r>
        <w:t xml:space="preserve">Lause 1: Mies kiipeää suuren kallioseinämän yli. Lause 2: Mies on erittäin kokenut kalliokiipeilijä.</w:t>
      </w:r>
    </w:p>
    <w:p>
      <w:r>
        <w:rPr>
          <w:b/>
        </w:rPr>
        <w:t xml:space="preserve">Tulos</w:t>
      </w:r>
    </w:p>
    <w:p>
      <w:r>
        <w:t xml:space="preserve">mies kiipeää kallioseinää pitkin</w:t>
      </w:r>
    </w:p>
    <w:p>
      <w:r>
        <w:rPr>
          <w:b/>
        </w:rPr>
        <w:t xml:space="preserve">Esimerkki 7.5355</w:t>
      </w:r>
    </w:p>
    <w:p>
      <w:r>
        <w:t xml:space="preserve">Lause 1: Aasialainen mies, jolla on pesäpallolakki ja raidallinen poolopaita, istuu maassa ja ompelee valkoisella langalla kenkää. Lause 2: Aasialainen mies korjaa kenkää ulkona.</w:t>
      </w:r>
    </w:p>
    <w:p>
      <w:r>
        <w:rPr>
          <w:b/>
        </w:rPr>
        <w:t xml:space="preserve">Tulos</w:t>
      </w:r>
    </w:p>
    <w:p>
      <w:r>
        <w:t xml:space="preserve">Aasialaismies istuu maassa ja työstää kenkää.</w:t>
      </w:r>
    </w:p>
    <w:p>
      <w:r>
        <w:rPr>
          <w:b/>
        </w:rPr>
        <w:t xml:space="preserve">Esimerkki 7.5356</w:t>
      </w:r>
    </w:p>
    <w:p>
      <w:r>
        <w:t xml:space="preserve">Lause 1: Ryhmä burkoja käyttäviä naisia on kokoontunut rakennuksen ulkopuolelle. Lause 2: Ryhmä burkhaan pukeutuneita naisia istuu rakennuksen ulkopuolella.</w:t>
      </w:r>
    </w:p>
    <w:p>
      <w:r>
        <w:rPr>
          <w:b/>
        </w:rPr>
        <w:t xml:space="preserve">Tulos</w:t>
      </w:r>
    </w:p>
    <w:p>
      <w:r>
        <w:t xml:space="preserve">Ryhmä burkoja käyttäviä naisia on lähellä toisiaan -</w:t>
      </w:r>
    </w:p>
    <w:p>
      <w:r>
        <w:rPr>
          <w:b/>
        </w:rPr>
        <w:t xml:space="preserve">Esimerkki 7.5357</w:t>
      </w:r>
    </w:p>
    <w:p>
      <w:r>
        <w:t xml:space="preserve">Lause 1: Miesyhtye, joka soittaa laulua lavalla. Lause 2: Ryhmä miehiä laulaa accapella-ryhmässä.</w:t>
      </w:r>
    </w:p>
    <w:p>
      <w:r>
        <w:rPr>
          <w:b/>
        </w:rPr>
        <w:t xml:space="preserve">Tulos</w:t>
      </w:r>
    </w:p>
    <w:p>
      <w:r>
        <w:t xml:space="preserve">Ryhmä miehiä laulaa laulua lavalla.</w:t>
      </w:r>
    </w:p>
    <w:p>
      <w:r>
        <w:rPr>
          <w:b/>
        </w:rPr>
        <w:t xml:space="preserve">Esimerkki 7.5358</w:t>
      </w:r>
    </w:p>
    <w:p>
      <w:r>
        <w:t xml:space="preserve">Lause 1: Viisi muusikkoa, jotka pitävät soittimia selässään, katselevat vesistön yli. Lause 2: Viisi ihmistä nauttii musiikista.</w:t>
      </w:r>
    </w:p>
    <w:p>
      <w:r>
        <w:rPr>
          <w:b/>
        </w:rPr>
        <w:t xml:space="preserve">Tulos</w:t>
      </w:r>
    </w:p>
    <w:p>
      <w:r>
        <w:t xml:space="preserve">Ihmiset ovat ulkona.</w:t>
      </w:r>
    </w:p>
    <w:p>
      <w:r>
        <w:rPr>
          <w:b/>
        </w:rPr>
        <w:t xml:space="preserve">Esimerkki 7.5359</w:t>
      </w:r>
    </w:p>
    <w:p>
      <w:r>
        <w:t xml:space="preserve">Lause 1: kaksi nuorta tyttöä htting toisiaan säkit kentällä. Lause 2: poika kuunteli</w:t>
      </w:r>
    </w:p>
    <w:p>
      <w:r>
        <w:rPr>
          <w:b/>
        </w:rPr>
        <w:t xml:space="preserve">Tulos</w:t>
      </w:r>
    </w:p>
    <w:p>
      <w:r>
        <w:t xml:space="preserve">kaksi tyttöä oli siellä</w:t>
      </w:r>
    </w:p>
    <w:p>
      <w:r>
        <w:rPr>
          <w:b/>
        </w:rPr>
        <w:t xml:space="preserve">Esimerkki 7.5360</w:t>
      </w:r>
    </w:p>
    <w:p>
      <w:r>
        <w:t xml:space="preserve">Lause 1: Tyttö ohuessa soutuveneessä lähtee järven laiturilta. Lause 2: Tyttö soutuveneessä lähtee kalastamaan.</w:t>
      </w:r>
    </w:p>
    <w:p>
      <w:r>
        <w:rPr>
          <w:b/>
        </w:rPr>
        <w:t xml:space="preserve">Tulos</w:t>
      </w:r>
    </w:p>
    <w:p>
      <w:r>
        <w:t xml:space="preserve">Tyttö soutuveneessä ei ole lihava.</w:t>
      </w:r>
    </w:p>
    <w:p>
      <w:r>
        <w:rPr>
          <w:b/>
        </w:rPr>
        <w:t xml:space="preserve">Esimerkki 7.5361</w:t>
      </w:r>
    </w:p>
    <w:p>
      <w:r>
        <w:t xml:space="preserve">Lause 1: Kaksi miestä veneessä heittää keltaista verkkoa veteen Lause 2: Kaksi miestä kalastaa veneestä.</w:t>
      </w:r>
    </w:p>
    <w:p>
      <w:r>
        <w:rPr>
          <w:b/>
        </w:rPr>
        <w:t xml:space="preserve">Tulos</w:t>
      </w:r>
    </w:p>
    <w:p>
      <w:r>
        <w:t xml:space="preserve">Joukko ihmisiä on puistossa.</w:t>
      </w:r>
    </w:p>
    <w:p>
      <w:r>
        <w:rPr>
          <w:b/>
        </w:rPr>
        <w:t xml:space="preserve">Esimerkki 7.5362</w:t>
      </w:r>
    </w:p>
    <w:p>
      <w:r>
        <w:t xml:space="preserve">Lause 1: Kaksi hattuihin ja ponchoihin pukeutunutta miestä ratsastaa härän perässä. Lause 2: miehet hevosilla jahtaavat härkää tappaakseen sen.</w:t>
      </w:r>
    </w:p>
    <w:p>
      <w:r>
        <w:rPr>
          <w:b/>
        </w:rPr>
        <w:t xml:space="preserve">Tulos</w:t>
      </w:r>
    </w:p>
    <w:p>
      <w:r>
        <w:t xml:space="preserve">Hattupäinen miespari jahtaa hevosen selässä ratsastavaa härkää.</w:t>
      </w:r>
    </w:p>
    <w:p>
      <w:r>
        <w:rPr>
          <w:b/>
        </w:rPr>
        <w:t xml:space="preserve">Esimerkki 7.5363</w:t>
      </w:r>
    </w:p>
    <w:p>
      <w:r>
        <w:t xml:space="preserve">Lause 1: Joukko ihmisiä seisoo konsertissa. Lause 2: Ihmiset rokkaavat.</w:t>
      </w:r>
    </w:p>
    <w:p>
      <w:r>
        <w:rPr>
          <w:b/>
        </w:rPr>
        <w:t xml:space="preserve">Tulos</w:t>
      </w:r>
    </w:p>
    <w:p>
      <w:r>
        <w:t xml:space="preserve">Ihmiset ovat kokoontuneet.</w:t>
      </w:r>
    </w:p>
    <w:p>
      <w:r>
        <w:rPr>
          <w:b/>
        </w:rPr>
        <w:t xml:space="preserve">Esimerkki 7.5364</w:t>
      </w:r>
    </w:p>
    <w:p>
      <w:r>
        <w:t xml:space="preserve">Lause 1: BMX-pyöräilijä matalassa purossa virran mukana tekemässä pyörähdystä Lause 2: Pyöräilijä on metsäpurossa ajamassa kilpaa.</w:t>
      </w:r>
    </w:p>
    <w:p>
      <w:r>
        <w:rPr>
          <w:b/>
        </w:rPr>
        <w:t xml:space="preserve">Tulos</w:t>
      </w:r>
    </w:p>
    <w:p>
      <w:r>
        <w:t xml:space="preserve">Pyöräilijä on purossa.</w:t>
      </w:r>
    </w:p>
    <w:p>
      <w:r>
        <w:rPr>
          <w:b/>
        </w:rPr>
        <w:t xml:space="preserve">Esimerkki 7.5365</w:t>
      </w:r>
    </w:p>
    <w:p>
      <w:r>
        <w:t xml:space="preserve">Lause 1: Jalkapallon pelinrakentaja laskeutuu taaksepäin ja asettaa jalkansa heittämään syötön. Lause 2: mies juoksee jalkapallokentän läpi.</w:t>
      </w:r>
    </w:p>
    <w:p>
      <w:r>
        <w:rPr>
          <w:b/>
        </w:rPr>
        <w:t xml:space="preserve">Tulos</w:t>
      </w:r>
    </w:p>
    <w:p>
      <w:r>
        <w:t xml:space="preserve">pelinrakentaja heittää syötön jalkapallo-ottelussa</w:t>
      </w:r>
    </w:p>
    <w:p>
      <w:r>
        <w:rPr>
          <w:b/>
        </w:rPr>
        <w:t xml:space="preserve">Esimerkki 7.5366</w:t>
      </w:r>
    </w:p>
    <w:p>
      <w:r>
        <w:t xml:space="preserve">Lause 1: Värikkäisiin vaatteisiin pukeutunut henkilö, jolla on punaisilla ja vaaleanpunaisilla liehuilla koristeltu hattu, katsoo ulos katoksellisesta aitauksesta. Lause 2: Alkuasukas on tuohikattoisessa mökissä.</w:t>
      </w:r>
    </w:p>
    <w:p>
      <w:r>
        <w:rPr>
          <w:b/>
        </w:rPr>
        <w:t xml:space="preserve">Tulos</w:t>
      </w:r>
    </w:p>
    <w:p>
      <w:r>
        <w:t xml:space="preserve">värikkäisiin vaatteisiin pukeutunut henkilö katselee ulos katetusta kotelosta.</w:t>
      </w:r>
    </w:p>
    <w:p>
      <w:r>
        <w:rPr>
          <w:b/>
        </w:rPr>
        <w:t xml:space="preserve">Esimerkki 7.5367</w:t>
      </w:r>
    </w:p>
    <w:p>
      <w:r>
        <w:t xml:space="preserve">Lause 1: Koira hyppää ilmaan noutamaan keppiä mieheltä. Lause 2: Pentu leikkii noutoa.</w:t>
      </w:r>
    </w:p>
    <w:p>
      <w:r>
        <w:rPr>
          <w:b/>
        </w:rPr>
        <w:t xml:space="preserve">Tulos</w:t>
      </w:r>
    </w:p>
    <w:p>
      <w:r>
        <w:t xml:space="preserve">Koira hyppii ilmassa.</w:t>
      </w:r>
    </w:p>
    <w:p>
      <w:r>
        <w:rPr>
          <w:b/>
        </w:rPr>
        <w:t xml:space="preserve">Esimerkki 7.5368</w:t>
      </w:r>
    </w:p>
    <w:p>
      <w:r>
        <w:t xml:space="preserve">Lause 1: Yhdeksän tummahiuksisen lapsen ryhmä seisoo pellolla. Lause 2: Lapset odottavat pelin alkamista.</w:t>
      </w:r>
    </w:p>
    <w:p>
      <w:r>
        <w:rPr>
          <w:b/>
        </w:rPr>
        <w:t xml:space="preserve">Tulos</w:t>
      </w:r>
    </w:p>
    <w:p>
      <w:r>
        <w:t xml:space="preserve">Lapset ovat ulkona pellolla.</w:t>
      </w:r>
    </w:p>
    <w:p>
      <w:r>
        <w:rPr>
          <w:b/>
        </w:rPr>
        <w:t xml:space="preserve">Esimerkki 7.5369</w:t>
      </w:r>
    </w:p>
    <w:p>
      <w:r>
        <w:t xml:space="preserve">Lause 1: kaksi tyttöä istuu maassa Lause 2: Kaksi tyttöä pelaa gmae jakkua.</w:t>
      </w:r>
    </w:p>
    <w:p>
      <w:r>
        <w:rPr>
          <w:b/>
        </w:rPr>
        <w:t xml:space="preserve">Tulos</w:t>
      </w:r>
    </w:p>
    <w:p>
      <w:r>
        <w:t xml:space="preserve">Kaksi ihmistä istuu.</w:t>
      </w:r>
    </w:p>
    <w:p>
      <w:r>
        <w:rPr>
          <w:b/>
        </w:rPr>
        <w:t xml:space="preserve">Esimerkki 7.5370</w:t>
      </w:r>
    </w:p>
    <w:p>
      <w:r>
        <w:t xml:space="preserve">Lause 1: Taiteilija työstää hyvin nykyaikaisen näköistä taideteosta ja keskittyy hyvin intensiivisesti käsillä olevaan työhön. Lause 2: Taiteilija työskentelee intensiivisesti hyväntekeväisyyteen lahjoitettavan taideteoksen parissa.</w:t>
      </w:r>
    </w:p>
    <w:p>
      <w:r>
        <w:rPr>
          <w:b/>
        </w:rPr>
        <w:t xml:space="preserve">Tulos</w:t>
      </w:r>
    </w:p>
    <w:p>
      <w:r>
        <w:t xml:space="preserve">taiteilija työskentelee ahkerasti seuraavan projektinsa parissa</w:t>
      </w:r>
    </w:p>
    <w:p>
      <w:r>
        <w:rPr>
          <w:b/>
        </w:rPr>
        <w:t xml:space="preserve">Esimerkki 7.5371</w:t>
      </w:r>
    </w:p>
    <w:p>
      <w:r>
        <w:t xml:space="preserve">Lause 1: Aasialainen orkesteri paraatissa, jossa on naispuolinen orkesterimajuretti. Lause 2: Aasialaisen bändin naismajuretti johtaa kiinalaisen uudenvuoden paraatia.</w:t>
      </w:r>
    </w:p>
    <w:p>
      <w:r>
        <w:rPr>
          <w:b/>
        </w:rPr>
        <w:t xml:space="preserve">Tulos</w:t>
      </w:r>
    </w:p>
    <w:p>
      <w:r>
        <w:t xml:space="preserve">bändillä on naispuolinen majoretti.</w:t>
      </w:r>
    </w:p>
    <w:p>
      <w:r>
        <w:rPr>
          <w:b/>
        </w:rPr>
        <w:t xml:space="preserve">Esimerkki 7.5372</w:t>
      </w:r>
    </w:p>
    <w:p>
      <w:r>
        <w:t xml:space="preserve">Lause 1: Punapaitainen mies ajaa polkupyörällä. Lause 2: Mies pamauttaa pyöräillessään pyörää.</w:t>
      </w:r>
    </w:p>
    <w:p>
      <w:r>
        <w:rPr>
          <w:b/>
        </w:rPr>
        <w:t xml:space="preserve">Tulos</w:t>
      </w:r>
    </w:p>
    <w:p>
      <w:r>
        <w:t xml:space="preserve">Mies ajaa polkupyörällä.</w:t>
      </w:r>
    </w:p>
    <w:p>
      <w:r>
        <w:rPr>
          <w:b/>
        </w:rPr>
        <w:t xml:space="preserve">Esimerkki 7.5373</w:t>
      </w:r>
    </w:p>
    <w:p>
      <w:r>
        <w:t xml:space="preserve">Lause 1: Metallin hionta likaisessa pajassa. Lause 2: Joku tekee rautahevosta.</w:t>
      </w:r>
    </w:p>
    <w:p>
      <w:r>
        <w:rPr>
          <w:b/>
        </w:rPr>
        <w:t xml:space="preserve">Tulos</w:t>
      </w:r>
    </w:p>
    <w:p>
      <w:r>
        <w:t xml:space="preserve">Joku hioo esinettä likaisessa liikkeessä.</w:t>
      </w:r>
    </w:p>
    <w:p>
      <w:r>
        <w:rPr>
          <w:b/>
        </w:rPr>
        <w:t xml:space="preserve">Esimerkki 7.5374</w:t>
      </w:r>
    </w:p>
    <w:p>
      <w:r>
        <w:t xml:space="preserve">Lause 1: Mies ristii kätensä rintansa edessä seisoessaan levysoittimen edessä, jossa DJ soittaa. Lause 2: Mies vartioi DJ:tä katsojilta.</w:t>
      </w:r>
    </w:p>
    <w:p>
      <w:r>
        <w:rPr>
          <w:b/>
        </w:rPr>
        <w:t xml:space="preserve">Tulos</w:t>
      </w:r>
    </w:p>
    <w:p>
      <w:r>
        <w:t xml:space="preserve">Mies seisoo DJ:n lähellä.</w:t>
      </w:r>
    </w:p>
    <w:p>
      <w:r>
        <w:rPr>
          <w:b/>
        </w:rPr>
        <w:t xml:space="preserve">Esimerkki 7.5375</w:t>
      </w:r>
    </w:p>
    <w:p>
      <w:r>
        <w:t xml:space="preserve">Lause 1: Tatuoitu mies kävelee valkoiseen t-paitaan pukeutuneen naisen kanssa. Lause 2: mies yrittää vietellä naista.</w:t>
      </w:r>
    </w:p>
    <w:p>
      <w:r>
        <w:rPr>
          <w:b/>
        </w:rPr>
        <w:t xml:space="preserve">Tulos</w:t>
      </w:r>
    </w:p>
    <w:p>
      <w:r>
        <w:t xml:space="preserve">nainen ja mies ovat lähellä toisiaan</w:t>
      </w:r>
    </w:p>
    <w:p>
      <w:r>
        <w:rPr>
          <w:b/>
        </w:rPr>
        <w:t xml:space="preserve">Esimerkki 7.5376</w:t>
      </w:r>
    </w:p>
    <w:p>
      <w:r>
        <w:t xml:space="preserve">Lause 1: Kaksi nuorta kamppailulajin opiskelijaa säästelee, näyttää ja harjoittaa harjoitteluaan. Lause 2: Kaksi nuorta kamppailulajioppilasta säästelee rajusti.</w:t>
      </w:r>
    </w:p>
    <w:p>
      <w:r>
        <w:rPr>
          <w:b/>
        </w:rPr>
        <w:t xml:space="preserve">Tulos</w:t>
      </w:r>
    </w:p>
    <w:p>
      <w:r>
        <w:t xml:space="preserve">Kaksi nuorta kamppailulajien opiskelijaa säästelee</w:t>
      </w:r>
    </w:p>
    <w:p>
      <w:r>
        <w:rPr>
          <w:b/>
        </w:rPr>
        <w:t xml:space="preserve">Esimerkki 7.5377</w:t>
      </w:r>
    </w:p>
    <w:p>
      <w:r>
        <w:t xml:space="preserve">Lause 1: Mies syö ja pitelee vauvaa, jolla on valkoinen hattu päässä. Lause 2: Valkoiseen hattuun pukeutunut mies syö pizzaviipaletta ja pitää samalla siskonpoikaansa sylissä.</w:t>
      </w:r>
    </w:p>
    <w:p>
      <w:r>
        <w:rPr>
          <w:b/>
        </w:rPr>
        <w:t xml:space="preserve">Tulos</w:t>
      </w:r>
    </w:p>
    <w:p>
      <w:r>
        <w:t xml:space="preserve">Mies lapsen kanssa syömässä ruokaa ja hänellä on valkoinen hattu.</w:t>
      </w:r>
    </w:p>
    <w:p>
      <w:r>
        <w:rPr>
          <w:b/>
        </w:rPr>
        <w:t xml:space="preserve">Esimerkki 7.5378</w:t>
      </w:r>
    </w:p>
    <w:p>
      <w:r>
        <w:t xml:space="preserve">Lause 1: Mies, jolla on violetti paita, katsoo miestä, jolla on musta paita, ja tekee hassun naaman. Lause 2: Mies hymyilee toiselle miehelle.</w:t>
      </w:r>
    </w:p>
    <w:p>
      <w:r>
        <w:rPr>
          <w:b/>
        </w:rPr>
        <w:t xml:space="preserve">Tulos</w:t>
      </w:r>
    </w:p>
    <w:p>
      <w:r>
        <w:t xml:space="preserve">Miehellä on paita päällä.</w:t>
      </w:r>
    </w:p>
    <w:p>
      <w:r>
        <w:rPr>
          <w:b/>
        </w:rPr>
        <w:t xml:space="preserve">Esimerkki 7.5379</w:t>
      </w:r>
    </w:p>
    <w:p>
      <w:r>
        <w:t xml:space="preserve">Lause 1: Nainen pitää morsiamen kenkää kädessään. Lause 2: Nainen pitää kenkää kädessään häissä.</w:t>
      </w:r>
    </w:p>
    <w:p>
      <w:r>
        <w:rPr>
          <w:b/>
        </w:rPr>
        <w:t xml:space="preserve">Tulos</w:t>
      </w:r>
    </w:p>
    <w:p>
      <w:r>
        <w:t xml:space="preserve">Naisella on kenkä kädessään.</w:t>
      </w:r>
    </w:p>
    <w:p>
      <w:r>
        <w:rPr>
          <w:b/>
        </w:rPr>
        <w:t xml:space="preserve">Esimerkki 7.5380</w:t>
      </w:r>
    </w:p>
    <w:p>
      <w:r>
        <w:t xml:space="preserve">Lause 1: Nuori tyttö, jolla on lyhyet tummat hiukset ja vaaleanpunainen paita, kiipeää portaita polkupyörien edessä. Lause 2: Nuori tyttö, jolla on punainen reppu, juoksee portaita ylös.</w:t>
      </w:r>
    </w:p>
    <w:p>
      <w:r>
        <w:rPr>
          <w:b/>
        </w:rPr>
        <w:t xml:space="preserve">Tulos</w:t>
      </w:r>
    </w:p>
    <w:p>
      <w:r>
        <w:t xml:space="preserve">Nuori tyttö vaaleanpunaisessa paidassa kiipeää portaita -</w:t>
      </w:r>
    </w:p>
    <w:p>
      <w:r>
        <w:rPr>
          <w:b/>
        </w:rPr>
        <w:t xml:space="preserve">Esimerkki 7.5381</w:t>
      </w:r>
    </w:p>
    <w:p>
      <w:r>
        <w:t xml:space="preserve">Lause 1: Mustaan takkiin pukeutunut henkilö tarttuu pojan olkapäästä kiinni estääkseen häntä peruuttamasta tielle, kun hopeinen Mini ajaa ohi. Lause 2: Isä tarttuu poikansa olkapäästä.</w:t>
      </w:r>
    </w:p>
    <w:p>
      <w:r>
        <w:rPr>
          <w:b/>
        </w:rPr>
        <w:t xml:space="preserve">Tulos</w:t>
      </w:r>
    </w:p>
    <w:p>
      <w:r>
        <w:t xml:space="preserve">Hopeinen mini on liikkeellä.</w:t>
      </w:r>
    </w:p>
    <w:p>
      <w:r>
        <w:rPr>
          <w:b/>
        </w:rPr>
        <w:t xml:space="preserve">Esimerkki 7.5382</w:t>
      </w:r>
    </w:p>
    <w:p>
      <w:r>
        <w:t xml:space="preserve">Lause 1: Taistelulajin harjoittaja osoittaa taitojaan rikkomalla laudat jalallaan dojossa. Lause 2: Kamppailulajitaiteilija esiintyy ihmisten edessä.</w:t>
      </w:r>
    </w:p>
    <w:p>
      <w:r>
        <w:rPr>
          <w:b/>
        </w:rPr>
        <w:t xml:space="preserve">Tulos</w:t>
      </w:r>
    </w:p>
    <w:p>
      <w:r>
        <w:t xml:space="preserve">Taistelutaitelija soveltaa taitojaan.</w:t>
      </w:r>
    </w:p>
    <w:p>
      <w:r>
        <w:rPr>
          <w:b/>
        </w:rPr>
        <w:t xml:space="preserve">Esimerkki 7.5383</w:t>
      </w:r>
    </w:p>
    <w:p>
      <w:r>
        <w:t xml:space="preserve">Lause 1: Mies kiipeilee kalliolla. Lause 2: Mies kiipeilee sisäkallioseinällä.</w:t>
      </w:r>
    </w:p>
    <w:p>
      <w:r>
        <w:rPr>
          <w:b/>
        </w:rPr>
        <w:t xml:space="preserve">Tulos</w:t>
      </w:r>
    </w:p>
    <w:p>
      <w:r>
        <w:t xml:space="preserve">Mies kiipeää kalliolle.</w:t>
      </w:r>
    </w:p>
    <w:p>
      <w:r>
        <w:rPr>
          <w:b/>
        </w:rPr>
        <w:t xml:space="preserve">Esimerkki 7.5384</w:t>
      </w:r>
    </w:p>
    <w:p>
      <w:r>
        <w:t xml:space="preserve">Lause 1: Veneitä pysäköitynä venesatamaan auringonlaskun aikaan. Lause 2: Venesatama on vain puoliksi täynnä.</w:t>
      </w:r>
    </w:p>
    <w:p>
      <w:r>
        <w:rPr>
          <w:b/>
        </w:rPr>
        <w:t xml:space="preserve">Tulos</w:t>
      </w:r>
    </w:p>
    <w:p>
      <w:r>
        <w:t xml:space="preserve">Venesatama auringonlaskun aikaan, kun veneet on pysäköity luiskiin.</w:t>
      </w:r>
    </w:p>
    <w:p>
      <w:r>
        <w:rPr>
          <w:b/>
        </w:rPr>
        <w:t xml:space="preserve">Esimerkki 7.5385</w:t>
      </w:r>
    </w:p>
    <w:p>
      <w:r>
        <w:t xml:space="preserve">Lause 1: Tytöt kulkevat tiilitietä pitkin. Lause 2: Koulutytöt kävelevät tietä pitkin.</w:t>
      </w:r>
    </w:p>
    <w:p>
      <w:r>
        <w:rPr>
          <w:b/>
        </w:rPr>
        <w:t xml:space="preserve">Tulos</w:t>
      </w:r>
    </w:p>
    <w:p>
      <w:r>
        <w:t xml:space="preserve">Tytöt kävelevät tietä pitkin.</w:t>
      </w:r>
    </w:p>
    <w:p>
      <w:r>
        <w:rPr>
          <w:b/>
        </w:rPr>
        <w:t xml:space="preserve">Esimerkki 7.5386</w:t>
      </w:r>
    </w:p>
    <w:p>
      <w:r>
        <w:t xml:space="preserve">Lause 1: Mies ja lapsi hiekassa hiekkalelujen kanssa. Lause 2: Mies ja lapsi rannalla.</w:t>
      </w:r>
    </w:p>
    <w:p>
      <w:r>
        <w:rPr>
          <w:b/>
        </w:rPr>
        <w:t xml:space="preserve">Tulos</w:t>
      </w:r>
    </w:p>
    <w:p>
      <w:r>
        <w:t xml:space="preserve">Mies ja lapsi ovat hiekalla.</w:t>
      </w:r>
    </w:p>
    <w:p>
      <w:r>
        <w:rPr>
          <w:b/>
        </w:rPr>
        <w:t xml:space="preserve">Esimerkki 7.5387</w:t>
      </w:r>
    </w:p>
    <w:p>
      <w:r>
        <w:t xml:space="preserve">Lause 1: Professori luennoi tarkkaavaiselle opiskelijaryhmälle. Lause 2: Professori luokkansa edessä.</w:t>
      </w:r>
    </w:p>
    <w:p>
      <w:r>
        <w:rPr>
          <w:b/>
        </w:rPr>
        <w:t xml:space="preserve">Tulos</w:t>
      </w:r>
    </w:p>
    <w:p>
      <w:r>
        <w:t xml:space="preserve">Professori luennoi.</w:t>
      </w:r>
    </w:p>
    <w:p>
      <w:r>
        <w:rPr>
          <w:b/>
        </w:rPr>
        <w:t xml:space="preserve">Esimerkki 7.5388</w:t>
      </w:r>
    </w:p>
    <w:p>
      <w:r>
        <w:t xml:space="preserve">Lause 1: Valkoiseen asuun pukeutunut tyttö, jolla on keltainen vyö, pitää kädessään pokaalia. Lause 2: Tyttö voitti juuri karatekilpailun.</w:t>
      </w:r>
    </w:p>
    <w:p>
      <w:r>
        <w:rPr>
          <w:b/>
        </w:rPr>
        <w:t xml:space="preserve">Tulos</w:t>
      </w:r>
    </w:p>
    <w:p>
      <w:r>
        <w:t xml:space="preserve">Valkoiseen asuun pukeutunut tyttö pitää kädessään pokaalia.</w:t>
      </w:r>
    </w:p>
    <w:p>
      <w:r>
        <w:rPr>
          <w:b/>
        </w:rPr>
        <w:t xml:space="preserve">Esimerkki 7.5389</w:t>
      </w:r>
    </w:p>
    <w:p>
      <w:r>
        <w:t xml:space="preserve">Lause 1: kaksi nuorta naista keskustelemassa Lause 2: jotkut naiset keskustelevat.</w:t>
      </w:r>
    </w:p>
    <w:p>
      <w:r>
        <w:rPr>
          <w:b/>
        </w:rPr>
        <w:t xml:space="preserve">Tulos</w:t>
      </w:r>
    </w:p>
    <w:p>
      <w:r>
        <w:t xml:space="preserve">pari naista puhuu</w:t>
      </w:r>
    </w:p>
    <w:p>
      <w:r>
        <w:rPr>
          <w:b/>
        </w:rPr>
        <w:t xml:space="preserve">Esimerkki 7.5390</w:t>
      </w:r>
    </w:p>
    <w:p>
      <w:r>
        <w:t xml:space="preserve">Lause 1: Kolme naista matkustaa yhdessä metrossa. Lause 2: Kolme nunnaa kulkee metrolla töihin.</w:t>
      </w:r>
    </w:p>
    <w:p>
      <w:r>
        <w:rPr>
          <w:b/>
        </w:rPr>
        <w:t xml:space="preserve">Tulos</w:t>
      </w:r>
    </w:p>
    <w:p>
      <w:r>
        <w:t xml:space="preserve">Joukko ihmisiä matkustaa julkisilla liikennevälineillä.</w:t>
      </w:r>
    </w:p>
    <w:p>
      <w:r>
        <w:rPr>
          <w:b/>
        </w:rPr>
        <w:t xml:space="preserve">Esimerkki 7.5391</w:t>
      </w:r>
    </w:p>
    <w:p>
      <w:r>
        <w:t xml:space="preserve">Lause 1: Valkoiseen paitaan pukeutunut mies pitää pientä poikaa sylissään. Lause 2: Isä pitelee poikaansa sylissään ja ottaa kuvaa.</w:t>
      </w:r>
    </w:p>
    <w:p>
      <w:r>
        <w:rPr>
          <w:b/>
        </w:rPr>
        <w:t xml:space="preserve">Tulos</w:t>
      </w:r>
    </w:p>
    <w:p>
      <w:r>
        <w:t xml:space="preserve">Eräs mies pitää poikaansa sylissään.</w:t>
      </w:r>
    </w:p>
    <w:p>
      <w:r>
        <w:rPr>
          <w:b/>
        </w:rPr>
        <w:t xml:space="preserve">Esimerkki 7.5392</w:t>
      </w:r>
    </w:p>
    <w:p>
      <w:r>
        <w:t xml:space="preserve">Lause 1: Kolme miestä istuu harmaata rakennusta vasten, jossa on kirjoitusta. Lause 2: Kolme miestä, jotka ovat ystäviä, istuvat rakennusta vasten.</w:t>
      </w:r>
    </w:p>
    <w:p>
      <w:r>
        <w:rPr>
          <w:b/>
        </w:rPr>
        <w:t xml:space="preserve">Tulos</w:t>
      </w:r>
    </w:p>
    <w:p>
      <w:r>
        <w:t xml:space="preserve">Muutama ihminen istuu rakennusta vasten.</w:t>
      </w:r>
    </w:p>
    <w:p>
      <w:r>
        <w:rPr>
          <w:b/>
        </w:rPr>
        <w:t xml:space="preserve">Esimerkki 7.5393</w:t>
      </w:r>
    </w:p>
    <w:p>
      <w:r>
        <w:t xml:space="preserve">Lause 1: Miesjoukkue pelaa peliä hiekassa. Lause 2: Joukko miehiä harjoittelee hiekassa.</w:t>
      </w:r>
    </w:p>
    <w:p>
      <w:r>
        <w:rPr>
          <w:b/>
        </w:rPr>
        <w:t xml:space="preserve">Tulos</w:t>
      </w:r>
    </w:p>
    <w:p>
      <w:r>
        <w:t xml:space="preserve">Miesten joukkue pelaa hiekassa</w:t>
      </w:r>
    </w:p>
    <w:p>
      <w:r>
        <w:rPr>
          <w:b/>
        </w:rPr>
        <w:t xml:space="preserve">Esimerkki 7.5394</w:t>
      </w:r>
    </w:p>
    <w:p>
      <w:r>
        <w:t xml:space="preserve">Lause 1: Punainen kirjoituspöydän tuoli on vieritetty pois kirjoituspöydältä. Lause 2: Tuoli on iso.</w:t>
      </w:r>
    </w:p>
    <w:p>
      <w:r>
        <w:rPr>
          <w:b/>
        </w:rPr>
        <w:t xml:space="preserve">Tulos</w:t>
      </w:r>
    </w:p>
    <w:p>
      <w:r>
        <w:t xml:space="preserve">Huoneessa on toimistokalusteita.</w:t>
      </w:r>
    </w:p>
    <w:p>
      <w:r>
        <w:rPr>
          <w:b/>
        </w:rPr>
        <w:t xml:space="preserve">Esimerkki 7.5395</w:t>
      </w:r>
    </w:p>
    <w:p>
      <w:r>
        <w:t xml:space="preserve">Lause 1: Poika silittää valkoista sonnia. Lause 2: Poika silitti hermostuneena härkää.</w:t>
      </w:r>
    </w:p>
    <w:p>
      <w:r>
        <w:rPr>
          <w:b/>
        </w:rPr>
        <w:t xml:space="preserve">Tulos</w:t>
      </w:r>
    </w:p>
    <w:p>
      <w:r>
        <w:t xml:space="preserve">Poika silittää eläintä.</w:t>
      </w:r>
    </w:p>
    <w:p>
      <w:r>
        <w:rPr>
          <w:b/>
        </w:rPr>
        <w:t xml:space="preserve">Esimerkki 7.5396</w:t>
      </w:r>
    </w:p>
    <w:p>
      <w:r>
        <w:t xml:space="preserve">Lause 1: Nuori tyttö, jolla on kädessään pokaali, työntää kielensä ulos. Lause 2: tyttö keulii voitollaan häviäjille.</w:t>
      </w:r>
    </w:p>
    <w:p>
      <w:r>
        <w:rPr>
          <w:b/>
        </w:rPr>
        <w:t xml:space="preserve">Tulos</w:t>
      </w:r>
    </w:p>
    <w:p>
      <w:r>
        <w:t xml:space="preserve">tyttö, jolla on pokaali kädessään, työntää kielensä ulos -</w:t>
      </w:r>
    </w:p>
    <w:p>
      <w:r>
        <w:rPr>
          <w:b/>
        </w:rPr>
        <w:t xml:space="preserve">Esimerkki 7.5397</w:t>
      </w:r>
    </w:p>
    <w:p>
      <w:r>
        <w:t xml:space="preserve">Lause 1: Keski-ikäinen mies puhuu tyttärelleen ja leikkii lapsenlapsensa kanssa. Lause 2: Mies tapaa lapsenlapsensa ensimmäistä kertaa.</w:t>
      </w:r>
    </w:p>
    <w:p>
      <w:r>
        <w:rPr>
          <w:b/>
        </w:rPr>
        <w:t xml:space="preserve">Tulos</w:t>
      </w:r>
    </w:p>
    <w:p>
      <w:r>
        <w:t xml:space="preserve">Miehen tytär puhuu miehelle, kun tämä leikkii lapsenlapsensa kanssa.</w:t>
      </w:r>
    </w:p>
    <w:p>
      <w:r>
        <w:rPr>
          <w:b/>
        </w:rPr>
        <w:t xml:space="preserve">Esimerkki 7.5398</w:t>
      </w:r>
    </w:p>
    <w:p>
      <w:r>
        <w:t xml:space="preserve">Lause 1: Mies vilkuttaa vanhasta paloautosta ajaessaan väkijoukon ohi. Lause 2: Mies on mukana paraatissa.</w:t>
      </w:r>
    </w:p>
    <w:p>
      <w:r>
        <w:rPr>
          <w:b/>
        </w:rPr>
        <w:t xml:space="preserve">Tulos</w:t>
      </w:r>
    </w:p>
    <w:p>
      <w:r>
        <w:t xml:space="preserve">Mies ajaa.</w:t>
      </w:r>
    </w:p>
    <w:p>
      <w:r>
        <w:rPr>
          <w:b/>
        </w:rPr>
        <w:t xml:space="preserve">Esimerkki 7.5399</w:t>
      </w:r>
    </w:p>
    <w:p>
      <w:r>
        <w:t xml:space="preserve">Lause 1: Siniseen leikkaavaan mekkoon pukeutunut nainen seisoo metsässä, kädessään suuri moukari. Lause 2: Nainen seisoo metsässä vuohen edessä mekossa todennäköisesti aikeissa uhrata sidottu vuohi lekalla.</w:t>
      </w:r>
    </w:p>
    <w:p>
      <w:r>
        <w:rPr>
          <w:b/>
        </w:rPr>
        <w:t xml:space="preserve">Tulos</w:t>
      </w:r>
    </w:p>
    <w:p>
      <w:r>
        <w:t xml:space="preserve">Nainen pitelee asetta mekko yllään.</w:t>
      </w:r>
    </w:p>
    <w:p>
      <w:r>
        <w:rPr>
          <w:b/>
        </w:rPr>
        <w:t xml:space="preserve">Esimerkki 7.5400</w:t>
      </w:r>
    </w:p>
    <w:p>
      <w:r>
        <w:t xml:space="preserve">Lause 1: Mies kaataa kottikärrynsä sisältöä. Lause 2: Mies lastaa ruokaostoksiaan kottikärryynsä.</w:t>
      </w:r>
    </w:p>
    <w:p>
      <w:r>
        <w:rPr>
          <w:b/>
        </w:rPr>
        <w:t xml:space="preserve">Tulos</w:t>
      </w:r>
    </w:p>
    <w:p>
      <w:r>
        <w:t xml:space="preserve">Mies purkaa tavaraa kottikärryistään.</w:t>
      </w:r>
    </w:p>
    <w:p>
      <w:r>
        <w:rPr>
          <w:b/>
        </w:rPr>
        <w:t xml:space="preserve">Esimerkki 7.5401</w:t>
      </w:r>
    </w:p>
    <w:p>
      <w:r>
        <w:t xml:space="preserve">Lause 1: Oranssiliivinen mies, jolla on ase ja jolla on tappoase. Lause 2: Metsästäjä pitelee tappamaansa oravaa.</w:t>
      </w:r>
    </w:p>
    <w:p>
      <w:r>
        <w:rPr>
          <w:b/>
        </w:rPr>
        <w:t xml:space="preserve">Tulos</w:t>
      </w:r>
    </w:p>
    <w:p>
      <w:r>
        <w:t xml:space="preserve">Metsästäjä pitää eläintä.</w:t>
      </w:r>
    </w:p>
    <w:p>
      <w:r>
        <w:rPr>
          <w:b/>
        </w:rPr>
        <w:t xml:space="preserve">Esimerkki 7.5402</w:t>
      </w:r>
    </w:p>
    <w:p>
      <w:r>
        <w:t xml:space="preserve">Lause 1: Neljä miestä ja pieni poika istuvat sisätulen ääressä. Lause 2: Rituaalin aikana poika vihitään heimoonsa.</w:t>
      </w:r>
    </w:p>
    <w:p>
      <w:r>
        <w:rPr>
          <w:b/>
        </w:rPr>
        <w:t xml:space="preserve">Tulos</w:t>
      </w:r>
    </w:p>
    <w:p>
      <w:r>
        <w:t xml:space="preserve">Useat ihmiset ovat aktiivisen liekin läheisyydessä.</w:t>
      </w:r>
    </w:p>
    <w:p>
      <w:r>
        <w:rPr>
          <w:b/>
        </w:rPr>
        <w:t xml:space="preserve">Esimerkki 7.5403</w:t>
      </w:r>
    </w:p>
    <w:p>
      <w:r>
        <w:t xml:space="preserve">Lause 1: Nuori poika potkii palloa ulkokentällä. Lause 2: Poika pelaa jalkapalloa.</w:t>
      </w:r>
    </w:p>
    <w:p>
      <w:r>
        <w:rPr>
          <w:b/>
        </w:rPr>
        <w:t xml:space="preserve">Tulos</w:t>
      </w:r>
    </w:p>
    <w:p>
      <w:r>
        <w:t xml:space="preserve">Nuori poika pelaa kentällä.</w:t>
      </w:r>
    </w:p>
    <w:p>
      <w:r>
        <w:rPr>
          <w:b/>
        </w:rPr>
        <w:t xml:space="preserve">Esimerkki 7.5404</w:t>
      </w:r>
    </w:p>
    <w:p>
      <w:r>
        <w:t xml:space="preserve">Lause 1: Valkoinen koira hyppii kadulla. Lause 2: Koira leikkii leikkiä omistajansa kanssa.</w:t>
      </w:r>
    </w:p>
    <w:p>
      <w:r>
        <w:rPr>
          <w:b/>
        </w:rPr>
        <w:t xml:space="preserve">Tulos</w:t>
      </w:r>
    </w:p>
    <w:p>
      <w:r>
        <w:t xml:space="preserve">Koira on ulkona.</w:t>
      </w:r>
    </w:p>
    <w:p>
      <w:r>
        <w:rPr>
          <w:b/>
        </w:rPr>
        <w:t xml:space="preserve">Esimerkki 7.5405</w:t>
      </w:r>
    </w:p>
    <w:p>
      <w:r>
        <w:t xml:space="preserve">Lause 1: Punaposkinen, valkopartainen mies hymyilee seisoessaan värikkäiden korien ja koristeiden muodostaman asetelman äärellä. Lause 2: Mies valitsee koristeita juhliin.</w:t>
      </w:r>
    </w:p>
    <w:p>
      <w:r>
        <w:rPr>
          <w:b/>
        </w:rPr>
        <w:t xml:space="preserve">Tulos</w:t>
      </w:r>
    </w:p>
    <w:p>
      <w:r>
        <w:t xml:space="preserve">Mies on lomakohteen läheisyydessä.</w:t>
      </w:r>
    </w:p>
    <w:p>
      <w:r>
        <w:rPr>
          <w:b/>
        </w:rPr>
        <w:t xml:space="preserve">Esimerkki 7.5406</w:t>
      </w:r>
    </w:p>
    <w:p>
      <w:r>
        <w:t xml:space="preserve">Lause 1: Henkilö kävelee lumisella ja hyvin valaistulla kadulla jouluvaloilla varustetun talon lähellä. Lause 2: Henkilö kulkee tietä pitkin.</w:t>
      </w:r>
    </w:p>
    <w:p>
      <w:r>
        <w:rPr>
          <w:b/>
        </w:rPr>
        <w:t xml:space="preserve">Tulos</w:t>
      </w:r>
    </w:p>
    <w:p>
      <w:r>
        <w:t xml:space="preserve">Mies on kadulla koristellun talon luona.</w:t>
      </w:r>
    </w:p>
    <w:p>
      <w:r>
        <w:rPr>
          <w:b/>
        </w:rPr>
        <w:t xml:space="preserve">Esimerkki 7.5407</w:t>
      </w:r>
    </w:p>
    <w:p>
      <w:r>
        <w:t xml:space="preserve">Lause 1: Pieni lapsi makaa kovapuulattialla. Lause 2: Lapsi makaa sisätiloissa.</w:t>
      </w:r>
    </w:p>
    <w:p>
      <w:r>
        <w:rPr>
          <w:b/>
        </w:rPr>
        <w:t xml:space="preserve">Tulos</w:t>
      </w:r>
    </w:p>
    <w:p>
      <w:r>
        <w:t xml:space="preserve">Siellä makaa lapsi</w:t>
      </w:r>
    </w:p>
    <w:p>
      <w:r>
        <w:rPr>
          <w:b/>
        </w:rPr>
        <w:t xml:space="preserve">Esimerkki 7.5408</w:t>
      </w:r>
    </w:p>
    <w:p>
      <w:r>
        <w:t xml:space="preserve">Lause 1: Silmälasipäisellä naisella on silmät auki, kun hän on hammaslääkärillä. Lause 2: Naisella on hampaiden reikä täytettynä.</w:t>
      </w:r>
    </w:p>
    <w:p>
      <w:r>
        <w:rPr>
          <w:b/>
        </w:rPr>
        <w:t xml:space="preserve">Tulos</w:t>
      </w:r>
    </w:p>
    <w:p>
      <w:r>
        <w:t xml:space="preserve">Nainen on hammaslääkärissä.</w:t>
      </w:r>
    </w:p>
    <w:p>
      <w:r>
        <w:rPr>
          <w:b/>
        </w:rPr>
        <w:t xml:space="preserve">Esimerkki 7.5409</w:t>
      </w:r>
    </w:p>
    <w:p>
      <w:r>
        <w:t xml:space="preserve">Lause 1: Kaksi miestä, joilla on kuulokkeet päässään, työskentelee koneiden parissa. Lause 2: Miehet käyttävät tunkkia.</w:t>
      </w:r>
    </w:p>
    <w:p>
      <w:r>
        <w:rPr>
          <w:b/>
        </w:rPr>
        <w:t xml:space="preserve">Tulos</w:t>
      </w:r>
    </w:p>
    <w:p>
      <w:r>
        <w:t xml:space="preserve">Miehet työskentelevät koneiden kanssa.</w:t>
      </w:r>
    </w:p>
    <w:p>
      <w:r>
        <w:rPr>
          <w:b/>
        </w:rPr>
        <w:t xml:space="preserve">Esimerkki 7.5410</w:t>
      </w:r>
    </w:p>
    <w:p>
      <w:r>
        <w:t xml:space="preserve">Lause 1: Joukko ihmisiä veneessä meloo airoilla. Lause 2: Lauttamiehet kulkevat alavirtaan.</w:t>
      </w:r>
    </w:p>
    <w:p>
      <w:r>
        <w:rPr>
          <w:b/>
        </w:rPr>
        <w:t xml:space="preserve">Tulos</w:t>
      </w:r>
    </w:p>
    <w:p>
      <w:r>
        <w:t xml:space="preserve">Siellä on ihmisiä, jotka ajavat veneellä</w:t>
      </w:r>
    </w:p>
    <w:p>
      <w:r>
        <w:rPr>
          <w:b/>
        </w:rPr>
        <w:t xml:space="preserve">Esimerkki 7.5411</w:t>
      </w:r>
    </w:p>
    <w:p>
      <w:r>
        <w:t xml:space="preserve">Lause 1: Mies hyppää sillalta perheen katsellessa jännittyneenä. Lause 2: Mies kokeilee benjihyppyä.</w:t>
      </w:r>
    </w:p>
    <w:p>
      <w:r>
        <w:rPr>
          <w:b/>
        </w:rPr>
        <w:t xml:space="preserve">Tulos</w:t>
      </w:r>
    </w:p>
    <w:p>
      <w:r>
        <w:t xml:space="preserve">Hänellä on yleisö.</w:t>
      </w:r>
    </w:p>
    <w:p>
      <w:r>
        <w:rPr>
          <w:b/>
        </w:rPr>
        <w:t xml:space="preserve">Esimerkki 7.5412</w:t>
      </w:r>
    </w:p>
    <w:p>
      <w:r>
        <w:t xml:space="preserve">Lause 1: Vauvalla on oranssi paita ja siihen sopiva pääpanta, ja hän hymyilee leveästi. Lause 2: Vauva näkee äitinsä.</w:t>
      </w:r>
    </w:p>
    <w:p>
      <w:r>
        <w:rPr>
          <w:b/>
        </w:rPr>
        <w:t xml:space="preserve">Tulos</w:t>
      </w:r>
    </w:p>
    <w:p>
      <w:r>
        <w:t xml:space="preserve">Vauva on onnellinen.</w:t>
      </w:r>
    </w:p>
    <w:p>
      <w:r>
        <w:rPr>
          <w:b/>
        </w:rPr>
        <w:t xml:space="preserve">Esimerkki 7.5413</w:t>
      </w:r>
    </w:p>
    <w:p>
      <w:r>
        <w:t xml:space="preserve">Lause 1: Henkilö, jolla on aurinkolasit ja hattu, kävelee. Lause 2: Henkilö, jolla on aurinkolasit ja musta hattu, kävelee.</w:t>
      </w:r>
    </w:p>
    <w:p>
      <w:r>
        <w:rPr>
          <w:b/>
        </w:rPr>
        <w:t xml:space="preserve">Tulos</w:t>
      </w:r>
    </w:p>
    <w:p>
      <w:r>
        <w:t xml:space="preserve">Henkilö kävelee.</w:t>
      </w:r>
    </w:p>
    <w:p>
      <w:r>
        <w:rPr>
          <w:b/>
        </w:rPr>
        <w:t xml:space="preserve">Esimerkki 7.5414</w:t>
      </w:r>
    </w:p>
    <w:p>
      <w:r>
        <w:t xml:space="preserve">Lause 1: Kaksi miestä siivoaa kalustamattoman huoneen lattiaa pitkävartisilla työntöharjoilla. Lause 2: Kaksi miestä tekee työtään.</w:t>
      </w:r>
    </w:p>
    <w:p>
      <w:r>
        <w:rPr>
          <w:b/>
        </w:rPr>
        <w:t xml:space="preserve">Tulos</w:t>
      </w:r>
    </w:p>
    <w:p>
      <w:r>
        <w:t xml:space="preserve">Kaksi miestä puhdistaa lattiaa pitkävartisilla luudilla.</w:t>
      </w:r>
    </w:p>
    <w:p>
      <w:r>
        <w:rPr>
          <w:b/>
        </w:rPr>
        <w:t xml:space="preserve">Esimerkki 7.5415</w:t>
      </w:r>
    </w:p>
    <w:p>
      <w:r>
        <w:t xml:space="preserve">Lause 1: Nainen, jolla on kuulokkeet päässään, harrastaa aerobista liikuntaa kotioloissa kuntoilulaitteella, ja taustalla näkyy muita kuntoilulaitteita. Lause 2: Tämän naisen syke on koholla.</w:t>
      </w:r>
    </w:p>
    <w:p>
      <w:r>
        <w:rPr>
          <w:b/>
        </w:rPr>
        <w:t xml:space="preserve">Tulos</w:t>
      </w:r>
    </w:p>
    <w:p>
      <w:r>
        <w:t xml:space="preserve">nainen on eläimistä</w:t>
      </w:r>
    </w:p>
    <w:p>
      <w:r>
        <w:rPr>
          <w:b/>
        </w:rPr>
        <w:t xml:space="preserve">Esimerkki 7.5416</w:t>
      </w:r>
    </w:p>
    <w:p>
      <w:r>
        <w:t xml:space="preserve">Lause 1: Joukko nuoria aikuisia miehiä pelaa monopolia. Lause 2: Juhlissa olevat miehet pelaavat monopolia oikealla rahalla.</w:t>
      </w:r>
    </w:p>
    <w:p>
      <w:r>
        <w:rPr>
          <w:b/>
        </w:rPr>
        <w:t xml:space="preserve">Tulos</w:t>
      </w:r>
    </w:p>
    <w:p>
      <w:r>
        <w:t xml:space="preserve">Joukko miehiä pelaa lautapeliä.</w:t>
      </w:r>
    </w:p>
    <w:p>
      <w:r>
        <w:rPr>
          <w:b/>
        </w:rPr>
        <w:t xml:space="preserve">Esimerkki 7.5417</w:t>
      </w:r>
    </w:p>
    <w:p>
      <w:r>
        <w:t xml:space="preserve">Lause 1: Afroamerikkalainen nainen seisoo kahden pienen afroamerikkalaisen lapsen takana. Lause 2: Afroamerikkalainen nainen seisoo kahden pienen lapsensa takana.</w:t>
      </w:r>
    </w:p>
    <w:p>
      <w:r>
        <w:rPr>
          <w:b/>
        </w:rPr>
        <w:t xml:space="preserve">Tulos</w:t>
      </w:r>
    </w:p>
    <w:p>
      <w:r>
        <w:t xml:space="preserve">Afroamerikkalaisia on kolme.</w:t>
      </w:r>
    </w:p>
    <w:p>
      <w:r>
        <w:rPr>
          <w:b/>
        </w:rPr>
        <w:t xml:space="preserve">Esimerkki 7.5418</w:t>
      </w:r>
    </w:p>
    <w:p>
      <w:r>
        <w:t xml:space="preserve">Lause 1: Henkilö ui uima-altaassa mustat suojalasit päässä. Lause 2: Henkilö kilpailee altaassa.</w:t>
      </w:r>
    </w:p>
    <w:p>
      <w:r>
        <w:rPr>
          <w:b/>
        </w:rPr>
        <w:t xml:space="preserve">Tulos</w:t>
      </w:r>
    </w:p>
    <w:p>
      <w:r>
        <w:t xml:space="preserve">Henkilö ui.</w:t>
      </w:r>
    </w:p>
    <w:p>
      <w:r>
        <w:rPr>
          <w:b/>
        </w:rPr>
        <w:t xml:space="preserve">Esimerkki 7.5419</w:t>
      </w:r>
    </w:p>
    <w:p>
      <w:r>
        <w:t xml:space="preserve">Lause 1: Valkoiseen paitaan pukeutunut nainen, jolla on koruja, istuu sohvalla toisen tummanväriseen paitaan pukeutuneen naisen vieressä. Lause 2: He ovat sisaruksia.</w:t>
      </w:r>
    </w:p>
    <w:p>
      <w:r>
        <w:rPr>
          <w:b/>
        </w:rPr>
        <w:t xml:space="preserve">Tulos</w:t>
      </w:r>
    </w:p>
    <w:p>
      <w:r>
        <w:t xml:space="preserve">Valkopukuinen nainen näyttää kuvaavan jotain.</w:t>
      </w:r>
    </w:p>
    <w:p>
      <w:r>
        <w:rPr>
          <w:b/>
        </w:rPr>
        <w:t xml:space="preserve">Esimerkki 7.5420</w:t>
      </w:r>
    </w:p>
    <w:p>
      <w:r>
        <w:t xml:space="preserve">Lause 1: ryhmä ihmisiä istuu pöydän ympärillä juomassa teetä tai kahvia Lause 2: ryhmä ihmisiä juo teetä kahvia termospullosta.</w:t>
      </w:r>
    </w:p>
    <w:p>
      <w:r>
        <w:rPr>
          <w:b/>
        </w:rPr>
        <w:t xml:space="preserve">Tulos</w:t>
      </w:r>
    </w:p>
    <w:p>
      <w:r>
        <w:t xml:space="preserve">Ihmiset juovat.</w:t>
      </w:r>
    </w:p>
    <w:p>
      <w:r>
        <w:rPr>
          <w:b/>
        </w:rPr>
        <w:t xml:space="preserve">Esimerkki 7.5421</w:t>
      </w:r>
    </w:p>
    <w:p>
      <w:r>
        <w:t xml:space="preserve">Lause 1: Mies suksilla katselee lumessa myytäviä taideteoksia Lause 2: Taideteokset ovat kalliita.</w:t>
      </w:r>
    </w:p>
    <w:p>
      <w:r>
        <w:rPr>
          <w:b/>
        </w:rPr>
        <w:t xml:space="preserve">Tulos</w:t>
      </w:r>
    </w:p>
    <w:p>
      <w:r>
        <w:t xml:space="preserve">Siellä on mies suksilla.</w:t>
      </w:r>
    </w:p>
    <w:p>
      <w:r>
        <w:rPr>
          <w:b/>
        </w:rPr>
        <w:t xml:space="preserve">Esimerkki 7.5422</w:t>
      </w:r>
    </w:p>
    <w:p>
      <w:r>
        <w:t xml:space="preserve">Lause 1: Valkopartainen mies, osittain kalju mies ja lyhythiuksinen nainen poseeraavat kuvaa varten Lause 2: Pieni väkijoukko hymyilee kameralle.</w:t>
      </w:r>
    </w:p>
    <w:p>
      <w:r>
        <w:rPr>
          <w:b/>
        </w:rPr>
        <w:t xml:space="preserve">Tulos</w:t>
      </w:r>
    </w:p>
    <w:p>
      <w:r>
        <w:t xml:space="preserve">Jotkut poseeraavat.</w:t>
      </w:r>
    </w:p>
    <w:p>
      <w:r>
        <w:rPr>
          <w:b/>
        </w:rPr>
        <w:t xml:space="preserve">Esimerkki 7.5423</w:t>
      </w:r>
    </w:p>
    <w:p>
      <w:r>
        <w:t xml:space="preserve">Lause 1: Kaksi miekkailijaa, yksi korealainen ja yksi amerikkalainen, miekkailivat pikajuoksussa. Lause 2: Kaksi miestä miekkailee.</w:t>
      </w:r>
    </w:p>
    <w:p>
      <w:r>
        <w:rPr>
          <w:b/>
        </w:rPr>
        <w:t xml:space="preserve">Tulos</w:t>
      </w:r>
    </w:p>
    <w:p>
      <w:r>
        <w:t xml:space="preserve">Kaksi miekkailijaa sparraamassa.</w:t>
      </w:r>
    </w:p>
    <w:p>
      <w:r>
        <w:rPr>
          <w:b/>
        </w:rPr>
        <w:t xml:space="preserve">Esimerkki 7.5424</w:t>
      </w:r>
    </w:p>
    <w:p>
      <w:r>
        <w:t xml:space="preserve">Lause 1: Siniseen paitaan ja ruskeaan urheilutakkiin pukeutunut mies säätää jotain kädessään. Lause 2: mies menee kokoukseen</w:t>
      </w:r>
    </w:p>
    <w:p>
      <w:r>
        <w:rPr>
          <w:b/>
        </w:rPr>
        <w:t xml:space="preserve">Tulos</w:t>
      </w:r>
    </w:p>
    <w:p>
      <w:r>
        <w:t xml:space="preserve">mies urheilutakissa</w:t>
      </w:r>
    </w:p>
    <w:p>
      <w:r>
        <w:rPr>
          <w:b/>
        </w:rPr>
        <w:t xml:space="preserve">Esimerkki 7.5425</w:t>
      </w:r>
    </w:p>
    <w:p>
      <w:r>
        <w:t xml:space="preserve">Lause 1: Hyvin kokenut jazzmuusikko soittaa saksofoniaan paikallisessa konsertissa. Lause 2: Mies soittaa vaskisaksofonia.</w:t>
      </w:r>
    </w:p>
    <w:p>
      <w:r>
        <w:rPr>
          <w:b/>
        </w:rPr>
        <w:t xml:space="preserve">Tulos</w:t>
      </w:r>
    </w:p>
    <w:p>
      <w:r>
        <w:t xml:space="preserve">Lavalla on mies, joka soittaa saksofonia.</w:t>
      </w:r>
    </w:p>
    <w:p>
      <w:r>
        <w:rPr>
          <w:b/>
        </w:rPr>
        <w:t xml:space="preserve">Esimerkki 7.5426</w:t>
      </w:r>
    </w:p>
    <w:p>
      <w:r>
        <w:t xml:space="preserve">Lause 1: Ruskeavalkoinen koira hyppää korkean aidan yli. Lause 2: Koira on terrieri.</w:t>
      </w:r>
    </w:p>
    <w:p>
      <w:r>
        <w:rPr>
          <w:b/>
        </w:rPr>
        <w:t xml:space="preserve">Tulos</w:t>
      </w:r>
    </w:p>
    <w:p>
      <w:r>
        <w:t xml:space="preserve">Koira hyppii.</w:t>
      </w:r>
    </w:p>
    <w:p>
      <w:r>
        <w:rPr>
          <w:b/>
        </w:rPr>
        <w:t xml:space="preserve">Esimerkki 7.5427</w:t>
      </w:r>
    </w:p>
    <w:p>
      <w:r>
        <w:t xml:space="preserve">Lause 1: Mustaan paitaan pukeutunut punatukkainen nainen puree ruokaansa. Lause 2: Nainen syö pizzaa.</w:t>
      </w:r>
    </w:p>
    <w:p>
      <w:r>
        <w:rPr>
          <w:b/>
        </w:rPr>
        <w:t xml:space="preserve">Tulos</w:t>
      </w:r>
    </w:p>
    <w:p>
      <w:r>
        <w:t xml:space="preserve">Nainen syö.</w:t>
      </w:r>
    </w:p>
    <w:p>
      <w:r>
        <w:rPr>
          <w:b/>
        </w:rPr>
        <w:t xml:space="preserve">Esimerkki 7.5428</w:t>
      </w:r>
    </w:p>
    <w:p>
      <w:r>
        <w:t xml:space="preserve">Lause 1: Mies lähtee iloisesti uimaan auringonlaskun aikaan. Lause 2: Mies harjoittelee kilpajuoksua varten.</w:t>
      </w:r>
    </w:p>
    <w:p>
      <w:r>
        <w:rPr>
          <w:b/>
        </w:rPr>
        <w:t xml:space="preserve">Tulos</w:t>
      </w:r>
    </w:p>
    <w:p>
      <w:r>
        <w:t xml:space="preserve">Miehen vartalon lähelle tulee polttavan kuumia lämpötiloja.</w:t>
      </w:r>
    </w:p>
    <w:p>
      <w:r>
        <w:rPr>
          <w:b/>
        </w:rPr>
        <w:t xml:space="preserve">Esimerkki 7.5429</w:t>
      </w:r>
    </w:p>
    <w:p>
      <w:r>
        <w:t xml:space="preserve">Lause 1: Nainen, jolla on ruskehtava päällystakki ja mustat saappaat, kävelee katua pitkin ja kantaa valkoista laukkua oikealla olkapäällään. Lause 2: Nainen kävelee sateessa.</w:t>
      </w:r>
    </w:p>
    <w:p>
      <w:r>
        <w:rPr>
          <w:b/>
        </w:rPr>
        <w:t xml:space="preserve">Tulos</w:t>
      </w:r>
    </w:p>
    <w:p>
      <w:r>
        <w:t xml:space="preserve">Nainen kävelee kadulla.</w:t>
      </w:r>
    </w:p>
    <w:p>
      <w:r>
        <w:rPr>
          <w:b/>
        </w:rPr>
        <w:t xml:space="preserve">Esimerkki 7.5430</w:t>
      </w:r>
    </w:p>
    <w:p>
      <w:r>
        <w:t xml:space="preserve">Lause 1: Savukkeellinen mies ja sinipaitainen nainen suutelevat baarissa. Lause 2: Mies, jolla on savuke, ja nainen, jolla on sininen paita, tapaavat toisensa ja suutelevat baarissa, jotta heidän kumppaninsa eivät saa tietää.</w:t>
      </w:r>
    </w:p>
    <w:p>
      <w:r>
        <w:rPr>
          <w:b/>
        </w:rPr>
        <w:t xml:space="preserve">Tulos</w:t>
      </w:r>
    </w:p>
    <w:p>
      <w:r>
        <w:t xml:space="preserve">Mies ja nainen suutelevat baarissa.</w:t>
      </w:r>
    </w:p>
    <w:p>
      <w:r>
        <w:rPr>
          <w:b/>
        </w:rPr>
        <w:t xml:space="preserve">Esimerkki 7.5431</w:t>
      </w:r>
    </w:p>
    <w:p>
      <w:r>
        <w:t xml:space="preserve">Lause 1: Kaksi miestä, toinen sinisessä univormussa ja toinen punaisessa univormussa, nyrkkeilevät. Lause 2: Ihmiset tappelevat.</w:t>
      </w:r>
    </w:p>
    <w:p>
      <w:r>
        <w:rPr>
          <w:b/>
        </w:rPr>
        <w:t xml:space="preserve">Tulos</w:t>
      </w:r>
    </w:p>
    <w:p>
      <w:r>
        <w:t xml:space="preserve">Ihmiset urheilevat.</w:t>
      </w:r>
    </w:p>
    <w:p>
      <w:r>
        <w:rPr>
          <w:b/>
        </w:rPr>
        <w:t xml:space="preserve">Esimerkki 7.5432</w:t>
      </w:r>
    </w:p>
    <w:p>
      <w:r>
        <w:t xml:space="preserve">Lause 1: Ryhmä miehiä, naisia ja yksi lapsi kävelevät ryhmässä. Lause 2: Ihmiset kävelevät ryhmässä ulkona.</w:t>
      </w:r>
    </w:p>
    <w:p>
      <w:r>
        <w:rPr>
          <w:b/>
        </w:rPr>
        <w:t xml:space="preserve">Tulos</w:t>
      </w:r>
    </w:p>
    <w:p>
      <w:r>
        <w:t xml:space="preserve">Ihmiset kävelevät ryhmässä.</w:t>
      </w:r>
    </w:p>
    <w:p>
      <w:r>
        <w:rPr>
          <w:b/>
        </w:rPr>
        <w:t xml:space="preserve">Esimerkki 7.5433</w:t>
      </w:r>
    </w:p>
    <w:p>
      <w:r>
        <w:t xml:space="preserve">Lause 1: Raitapaitainen mies ajaa vanhan näköistä polkupyörää, jossa on laatikoita. Lause 2: Tuolla on mies, joka vie tavaroitaan kotiin.</w:t>
      </w:r>
    </w:p>
    <w:p>
      <w:r>
        <w:rPr>
          <w:b/>
        </w:rPr>
        <w:t xml:space="preserve">Tulos</w:t>
      </w:r>
    </w:p>
    <w:p>
      <w:r>
        <w:t xml:space="preserve">Siellä on mies, joka ajaa polkupyörällä.</w:t>
      </w:r>
    </w:p>
    <w:p>
      <w:r>
        <w:rPr>
          <w:b/>
        </w:rPr>
        <w:t xml:space="preserve">Esimerkki 7.5434</w:t>
      </w:r>
    </w:p>
    <w:p>
      <w:r>
        <w:t xml:space="preserve">Lause 1: Nainen, jolla on punainen uimapuku ja sininen uimalakki, ui veden alla ja käyttää keltaisia nenätulppia. Lause 2: Nainen on märkä</w:t>
      </w:r>
    </w:p>
    <w:p>
      <w:r>
        <w:rPr>
          <w:b/>
        </w:rPr>
        <w:t xml:space="preserve">Tulos</w:t>
      </w:r>
    </w:p>
    <w:p>
      <w:r>
        <w:t xml:space="preserve">Naiset uivat.</w:t>
      </w:r>
    </w:p>
    <w:p>
      <w:r>
        <w:rPr>
          <w:b/>
        </w:rPr>
        <w:t xml:space="preserve">Esimerkki 7.5435</w:t>
      </w:r>
    </w:p>
    <w:p>
      <w:r>
        <w:t xml:space="preserve">Lause 1: Kolme ihmistä puutarhanhoidossa takapihalla. Lause 2: Takapihalla on ihmisiä kastelemassa kasveja.</w:t>
      </w:r>
    </w:p>
    <w:p>
      <w:r>
        <w:rPr>
          <w:b/>
        </w:rPr>
        <w:t xml:space="preserve">Tulos</w:t>
      </w:r>
    </w:p>
    <w:p>
      <w:r>
        <w:t xml:space="preserve">Kolmen ihmisen puutarha.</w:t>
      </w:r>
    </w:p>
    <w:p>
      <w:r>
        <w:rPr>
          <w:b/>
        </w:rPr>
        <w:t xml:space="preserve">Esimerkki 7.5436</w:t>
      </w:r>
    </w:p>
    <w:p>
      <w:r>
        <w:t xml:space="preserve">Lause 1: Nainen, jolla on keltainen paita ja mustat shortsit, juoksee. Lause 2: Keltaisiin ja mustiin shortseihin pukeutunut nainen juoksee aamun aikana.</w:t>
      </w:r>
    </w:p>
    <w:p>
      <w:r>
        <w:rPr>
          <w:b/>
        </w:rPr>
        <w:t xml:space="preserve">Tulos</w:t>
      </w:r>
    </w:p>
    <w:p>
      <w:r>
        <w:t xml:space="preserve">Juoksevalla naisella on yllään keltainen paita ja mustat shortsit.</w:t>
      </w:r>
    </w:p>
    <w:p>
      <w:r>
        <w:rPr>
          <w:b/>
        </w:rPr>
        <w:t xml:space="preserve">Esimerkki 7.5437</w:t>
      </w:r>
    </w:p>
    <w:p>
      <w:r>
        <w:t xml:space="preserve">Lause 1: Kaksi miestä kantaa lapsia selässään katua pitkin aurinkoisena päivänä mukavalla alueella. Lause 2: Kaksi miestä ja kaksi lasta kävelevät jäätelökauppaan.</w:t>
      </w:r>
    </w:p>
    <w:p>
      <w:r>
        <w:rPr>
          <w:b/>
        </w:rPr>
        <w:t xml:space="preserve">Tulos</w:t>
      </w:r>
    </w:p>
    <w:p>
      <w:r>
        <w:t xml:space="preserve">Miehet ovat kadulla.</w:t>
      </w:r>
    </w:p>
    <w:p>
      <w:r>
        <w:rPr>
          <w:b/>
        </w:rPr>
        <w:t xml:space="preserve">Esimerkki 7.5438</w:t>
      </w:r>
    </w:p>
    <w:p>
      <w:r>
        <w:t xml:space="preserve">Lause 1: Miespuolinen jääkiekkoilija kirkkaan violetissa peliasussa luistelee jään poikki jääkiekkomailan ja kiekon kanssa. Lause 2: Pelaaja tekee ottelun voittolaukauksen.</w:t>
      </w:r>
    </w:p>
    <w:p>
      <w:r>
        <w:rPr>
          <w:b/>
        </w:rPr>
        <w:t xml:space="preserve">Tulos</w:t>
      </w:r>
    </w:p>
    <w:p>
      <w:r>
        <w:t xml:space="preserve">Kiekkoa pitää tällä hetkellä hallussaan pelaaja, jolla on violetti peliasu.</w:t>
      </w:r>
    </w:p>
    <w:p>
      <w:r>
        <w:rPr>
          <w:b/>
        </w:rPr>
        <w:t xml:space="preserve">Esimerkki 7.5439</w:t>
      </w:r>
    </w:p>
    <w:p>
      <w:r>
        <w:t xml:space="preserve">Lause 1: Kaksi naista ylittää katua kahden bussin edessä. Lause 2: Kahden naisen höpötellessä lakkaamatta, heillä ei ollut aavistustakaan siitä, että he olivat melkein jäämässä kadun ylittäessään kahden kaupunkibussin alle.</w:t>
      </w:r>
    </w:p>
    <w:p>
      <w:r>
        <w:rPr>
          <w:b/>
        </w:rPr>
        <w:t xml:space="preserve">Tulos</w:t>
      </w:r>
    </w:p>
    <w:p>
      <w:r>
        <w:t xml:space="preserve">Kaksi bussia pysähtyi, ja naiset saivat ylittää kadun niiden edessä.</w:t>
      </w:r>
    </w:p>
    <w:p>
      <w:r>
        <w:rPr>
          <w:b/>
        </w:rPr>
        <w:t xml:space="preserve">Esimerkki 7.5440</w:t>
      </w:r>
    </w:p>
    <w:p>
      <w:r>
        <w:t xml:space="preserve">Lause 1: Ruudulliseen paitaan pukeutunut mies piilottaa kasvonsa, kun mustaan paitaan pukeutunut mies pitää hänen käsiään hänen takanaan. Lause 2: Mies on pidätetty.</w:t>
      </w:r>
    </w:p>
    <w:p>
      <w:r>
        <w:rPr>
          <w:b/>
        </w:rPr>
        <w:t xml:space="preserve">Tulos</w:t>
      </w:r>
    </w:p>
    <w:p>
      <w:r>
        <w:t xml:space="preserve">Päällikkö peittää kasvonsa.</w:t>
      </w:r>
    </w:p>
    <w:p>
      <w:r>
        <w:rPr>
          <w:b/>
        </w:rPr>
        <w:t xml:space="preserve">Esimerkki 7.5441</w:t>
      </w:r>
    </w:p>
    <w:p>
      <w:r>
        <w:t xml:space="preserve">Lause 1: Vanhempi nainen ja toinen nuorempi nainen tervehtivät toisiaan. Lause 2: Ilkeä iäkäs nainen ja toinen nuorempi nainen tervehtivät toisiaan.</w:t>
      </w:r>
    </w:p>
    <w:p>
      <w:r>
        <w:rPr>
          <w:b/>
        </w:rPr>
        <w:t xml:space="preserve">Tulos</w:t>
      </w:r>
    </w:p>
    <w:p>
      <w:r>
        <w:t xml:space="preserve">Iäkäs nainen ja toinen nuorempi nainen</w:t>
      </w:r>
    </w:p>
    <w:p>
      <w:r>
        <w:rPr>
          <w:b/>
        </w:rPr>
        <w:t xml:space="preserve">Esimerkki 7.5442</w:t>
      </w:r>
    </w:p>
    <w:p>
      <w:r>
        <w:t xml:space="preserve">Lause 1: Suuren sinipunaisen sateenvarjon alla on myyntikoju, jossa on suuri valikoima tuotteita, ja useat ihmiset katselevat tuotteita. Lause 2: Tuotettu on viljelijän markkinoilla.</w:t>
      </w:r>
    </w:p>
    <w:p>
      <w:r>
        <w:rPr>
          <w:b/>
        </w:rPr>
        <w:t xml:space="preserve">Tulos</w:t>
      </w:r>
    </w:p>
    <w:p>
      <w:r>
        <w:t xml:space="preserve">Tuotteita on paljon.</w:t>
      </w:r>
    </w:p>
    <w:p>
      <w:r>
        <w:rPr>
          <w:b/>
        </w:rPr>
        <w:t xml:space="preserve">Esimerkki 7.5443</w:t>
      </w:r>
    </w:p>
    <w:p>
      <w:r>
        <w:t xml:space="preserve">Lause 1: Kolme naista seisoo rakennuksen ulkopuolella puhumassa miehelle. Lause 2: Kolme surullista naista seisoo rakennuksen ulkopuolella puhumassa miehelle.</w:t>
      </w:r>
    </w:p>
    <w:p>
      <w:r>
        <w:rPr>
          <w:b/>
        </w:rPr>
        <w:t xml:space="preserve">Tulos</w:t>
      </w:r>
    </w:p>
    <w:p>
      <w:r>
        <w:t xml:space="preserve">Kolme ihmistä seisoo rakennuksen ulkopuolella puhumassa miehen kanssa.</w:t>
      </w:r>
    </w:p>
    <w:p>
      <w:r>
        <w:rPr>
          <w:b/>
        </w:rPr>
        <w:t xml:space="preserve">Esimerkki 7.5444</w:t>
      </w:r>
    </w:p>
    <w:p>
      <w:r>
        <w:t xml:space="preserve">Lause 1: Mies, jolla on paita, jossa lukee "money talks", juo vettä nojaillessaan Verizonin kuorma-autoon. Lause 2: Miehellä on housut jalassaan.</w:t>
      </w:r>
    </w:p>
    <w:p>
      <w:r>
        <w:rPr>
          <w:b/>
        </w:rPr>
        <w:t xml:space="preserve">Tulos</w:t>
      </w:r>
    </w:p>
    <w:p>
      <w:r>
        <w:t xml:space="preserve">Mies nojaa kuorma-autoa vasten.</w:t>
      </w:r>
    </w:p>
    <w:p>
      <w:r>
        <w:rPr>
          <w:b/>
        </w:rPr>
        <w:t xml:space="preserve">Esimerkki 7.5445</w:t>
      </w:r>
    </w:p>
    <w:p>
      <w:r>
        <w:t xml:space="preserve">Lause 1: Kolme ihmistä vain istuu puistossa yksi makaa ruohikolla toinen katselee ympärilleen ja toinen ottaa valokuvia Lause 2: Henkilö ottaa valokuvan kahdesta muusta ihmisestä.</w:t>
      </w:r>
    </w:p>
    <w:p>
      <w:r>
        <w:rPr>
          <w:b/>
        </w:rPr>
        <w:t xml:space="preserve">Tulos</w:t>
      </w:r>
    </w:p>
    <w:p>
      <w:r>
        <w:t xml:space="preserve">Kolme ihmistä istuu puistossa.</w:t>
      </w:r>
    </w:p>
    <w:p>
      <w:r>
        <w:rPr>
          <w:b/>
        </w:rPr>
        <w:t xml:space="preserve">Esimerkki 7.5446</w:t>
      </w:r>
    </w:p>
    <w:p>
      <w:r>
        <w:t xml:space="preserve">Lause 1: Sinipukuinen pyöräilijä on menossa kulman taakse. Lause 2: Moottoripyöräilijä on matkalla kotiin.</w:t>
      </w:r>
    </w:p>
    <w:p>
      <w:r>
        <w:rPr>
          <w:b/>
        </w:rPr>
        <w:t xml:space="preserve">Tulos</w:t>
      </w:r>
    </w:p>
    <w:p>
      <w:r>
        <w:t xml:space="preserve">Sinipukuinen pyöräilijä on menossa kulman taakse.</w:t>
      </w:r>
    </w:p>
    <w:p>
      <w:r>
        <w:rPr>
          <w:b/>
        </w:rPr>
        <w:t xml:space="preserve">Esimerkki 7.5447</w:t>
      </w:r>
    </w:p>
    <w:p>
      <w:r>
        <w:t xml:space="preserve">Lause 1: Lapset kuvaavat ystäväänsä, kun tämä tekee temppua skeittilaudallaan Lause 2: Lapset tekevät skeittauksen opetusvideota.</w:t>
      </w:r>
    </w:p>
    <w:p>
      <w:r>
        <w:rPr>
          <w:b/>
        </w:rPr>
        <w:t xml:space="preserve">Tulos</w:t>
      </w:r>
    </w:p>
    <w:p>
      <w:r>
        <w:t xml:space="preserve">Rullalautailija tekee tempun ystäviensä edessä.</w:t>
      </w:r>
    </w:p>
    <w:p>
      <w:r>
        <w:rPr>
          <w:b/>
        </w:rPr>
        <w:t xml:space="preserve">Esimerkki 7.5448</w:t>
      </w:r>
    </w:p>
    <w:p>
      <w:r>
        <w:t xml:space="preserve">Lause 1: Kaksi lumikenkäilijää on jäljittämässä jotakin. Lause 2: Kaksi ihmistä kävelee lumen läpi jäljittäen ilvestä.</w:t>
      </w:r>
    </w:p>
    <w:p>
      <w:r>
        <w:rPr>
          <w:b/>
        </w:rPr>
        <w:t xml:space="preserve">Tulos</w:t>
      </w:r>
    </w:p>
    <w:p>
      <w:r>
        <w:t xml:space="preserve">Ihmiset käyttävät lumikenkiä ulkona.</w:t>
      </w:r>
    </w:p>
    <w:p>
      <w:r>
        <w:rPr>
          <w:b/>
        </w:rPr>
        <w:t xml:space="preserve">Esimerkki 7.5449</w:t>
      </w:r>
    </w:p>
    <w:p>
      <w:r>
        <w:t xml:space="preserve">Lause 1: Ylpeä vanhempi nainen pitelee erittäin onnellista vauvaa, jonka suu on auki ja molemmat hymyilevät toisilleen. Lause 2: isoäiti pitelee vauvaansa sylissä.</w:t>
      </w:r>
    </w:p>
    <w:p>
      <w:r>
        <w:rPr>
          <w:b/>
        </w:rPr>
        <w:t xml:space="preserve">Tulos</w:t>
      </w:r>
    </w:p>
    <w:p>
      <w:r>
        <w:t xml:space="preserve">Vanhempi nainen pitää poikavauvaa</w:t>
      </w:r>
    </w:p>
    <w:p>
      <w:r>
        <w:rPr>
          <w:b/>
        </w:rPr>
        <w:t xml:space="preserve">Esimerkki 7.5450</w:t>
      </w:r>
    </w:p>
    <w:p>
      <w:r>
        <w:t xml:space="preserve">Lause 1: Härkäratsastaja putoaa ratsastavan mustan härän selästä, kun kaksi rodeohenkilökuntaan kuuluvaa lähestyy. Lause 2: Rodeoklovnit pelastavat kaatuneen ratsastajan.</w:t>
      </w:r>
    </w:p>
    <w:p>
      <w:r>
        <w:rPr>
          <w:b/>
        </w:rPr>
        <w:t xml:space="preserve">Tulos</w:t>
      </w:r>
    </w:p>
    <w:p>
      <w:r>
        <w:t xml:space="preserve">Härkäratsastaja kaatuu.</w:t>
      </w:r>
    </w:p>
    <w:p>
      <w:r>
        <w:rPr>
          <w:b/>
        </w:rPr>
        <w:t xml:space="preserve">Esimerkki 7.5451</w:t>
      </w:r>
    </w:p>
    <w:p>
      <w:r>
        <w:t xml:space="preserve">Lause 1: Ryhmä ihmisiä kävelee kohti kameraa ja tummansiniseen paitaan pukeutunut mies on oikealla puolella kamerasta poispäin. Lause 2: Ihmiset välttelevät kameraa.</w:t>
      </w:r>
    </w:p>
    <w:p>
      <w:r>
        <w:rPr>
          <w:b/>
        </w:rPr>
        <w:t xml:space="preserve">Tulos</w:t>
      </w:r>
    </w:p>
    <w:p>
      <w:r>
        <w:t xml:space="preserve">ihmiset kävelevät</w:t>
      </w:r>
    </w:p>
    <w:p>
      <w:r>
        <w:rPr>
          <w:b/>
        </w:rPr>
        <w:t xml:space="preserve">Esimerkki 7.5452</w:t>
      </w:r>
    </w:p>
    <w:p>
      <w:r>
        <w:t xml:space="preserve">Lause 1: Kaksi ihmistä puhuu, kun he ajavat suuren polkupyöräryhmän ja pienen punaisen auton ohi. Lause 2: Kaksi miestä vilkuttaa polkupyöräilijöille autostaan.</w:t>
      </w:r>
    </w:p>
    <w:p>
      <w:r>
        <w:rPr>
          <w:b/>
        </w:rPr>
        <w:t xml:space="preserve">Tulos</w:t>
      </w:r>
    </w:p>
    <w:p>
      <w:r>
        <w:t xml:space="preserve">Kaksi ihmistä ajaa pienellä punaisella autolla.</w:t>
      </w:r>
    </w:p>
    <w:p>
      <w:r>
        <w:rPr>
          <w:b/>
        </w:rPr>
        <w:t xml:space="preserve">Esimerkki 7.5453</w:t>
      </w:r>
    </w:p>
    <w:p>
      <w:r>
        <w:t xml:space="preserve">Lause 1: Kaveri ajaa pyörällä radalla. Lause 2: Surullinen kaveri ajaa pyörällä radalla.</w:t>
      </w:r>
    </w:p>
    <w:p>
      <w:r>
        <w:rPr>
          <w:b/>
        </w:rPr>
        <w:t xml:space="preserve">Tulos</w:t>
      </w:r>
    </w:p>
    <w:p>
      <w:r>
        <w:t xml:space="preserve">Henkilö ajaa pyörällä radalla.</w:t>
      </w:r>
    </w:p>
    <w:p>
      <w:r>
        <w:rPr>
          <w:b/>
        </w:rPr>
        <w:t xml:space="preserve">Esimerkki 7.5454</w:t>
      </w:r>
    </w:p>
    <w:p>
      <w:r>
        <w:t xml:space="preserve">Lause 1: Useat työntekijät työskentelevät maanalaisella radalla. Lause 2: Useat surulliset työntekijät työskentelevät maanalaisella radalla.</w:t>
      </w:r>
    </w:p>
    <w:p>
      <w:r>
        <w:rPr>
          <w:b/>
        </w:rPr>
        <w:t xml:space="preserve">Tulos</w:t>
      </w:r>
    </w:p>
    <w:p>
      <w:r>
        <w:t xml:space="preserve">Työntekijät työskentelevät maanalaisella radalla.</w:t>
      </w:r>
    </w:p>
    <w:p>
      <w:r>
        <w:rPr>
          <w:b/>
        </w:rPr>
        <w:t xml:space="preserve">Esimerkki 7.5455</w:t>
      </w:r>
    </w:p>
    <w:p>
      <w:r>
        <w:t xml:space="preserve">Lause 1: Nainen, jolla on kädessään aikakauslehti, koskettaa puisen ikkunanpuitteen ulkopintaa. Lause 2: Nainen lukee artikkelia lehdestä.</w:t>
      </w:r>
    </w:p>
    <w:p>
      <w:r>
        <w:rPr>
          <w:b/>
        </w:rPr>
        <w:t xml:space="preserve">Tulos</w:t>
      </w:r>
    </w:p>
    <w:p>
      <w:r>
        <w:t xml:space="preserve">Nainen on ulkona ikkunan lähellä.</w:t>
      </w:r>
    </w:p>
    <w:p>
      <w:r>
        <w:rPr>
          <w:b/>
        </w:rPr>
        <w:t xml:space="preserve">Esimerkki 7.5456</w:t>
      </w:r>
    </w:p>
    <w:p>
      <w:r>
        <w:t xml:space="preserve">Lause 1: Baseball-pelaaja, jolla on numerolla 19 varustettu paita, katsoo kentälle. Lause 2: Valkoiseen pukeutunut miespuolinen baseballpelaaja katsoo ulkokentälle.</w:t>
      </w:r>
    </w:p>
    <w:p>
      <w:r>
        <w:rPr>
          <w:b/>
        </w:rPr>
        <w:t xml:space="preserve">Tulos</w:t>
      </w:r>
    </w:p>
    <w:p>
      <w:r>
        <w:t xml:space="preserve">Baseball-pelaaja katsoo kenttää.</w:t>
      </w:r>
    </w:p>
    <w:p>
      <w:r>
        <w:rPr>
          <w:b/>
        </w:rPr>
        <w:t xml:space="preserve">Esimerkki 7.5457</w:t>
      </w:r>
    </w:p>
    <w:p>
      <w:r>
        <w:t xml:space="preserve">Lause 1: Yksi mies kuorma-auton takapenkillä työskentelee maatilalla, taustalla eläimiä. Lause 2: Maatilan kuorma-auton takaosassa istuva mies, jota paikalliset lampaat tarkkailevat.</w:t>
      </w:r>
    </w:p>
    <w:p>
      <w:r>
        <w:rPr>
          <w:b/>
        </w:rPr>
        <w:t xml:space="preserve">Tulos</w:t>
      </w:r>
    </w:p>
    <w:p>
      <w:r>
        <w:t xml:space="preserve">Maatilalla kuorma-auton kyydissä oleva mies työskentelee eläinten lähellä.</w:t>
      </w:r>
    </w:p>
    <w:p>
      <w:r>
        <w:rPr>
          <w:b/>
        </w:rPr>
        <w:t xml:space="preserve">Esimerkki 7.5458</w:t>
      </w:r>
    </w:p>
    <w:p>
      <w:r>
        <w:t xml:space="preserve">Lause 1: Liikeasuun pukeutunut mies kävelee ruudulliseen takkiin pukeutuneen miehen edellä. Lause 2: Miehet mallintavat muotinäytöksessä uusinta muotia.</w:t>
      </w:r>
    </w:p>
    <w:p>
      <w:r>
        <w:rPr>
          <w:b/>
        </w:rPr>
        <w:t xml:space="preserve">Tulos</w:t>
      </w:r>
    </w:p>
    <w:p>
      <w:r>
        <w:t xml:space="preserve">Kaksi miestä kävelee.</w:t>
      </w:r>
    </w:p>
    <w:p>
      <w:r>
        <w:rPr>
          <w:b/>
        </w:rPr>
        <w:t xml:space="preserve">Esimerkki 7.5459</w:t>
      </w:r>
    </w:p>
    <w:p>
      <w:r>
        <w:t xml:space="preserve">Lause 1: Mies seisoo keltaisen taksin vieressä ja pitää kädessään kylttiä, jossa on monta pientä keltaista katumerkkiä. Lause 2: Taksinkuljettaja seisoo purkinsa vieressä heiluttaen värikästä kylttiä.</w:t>
      </w:r>
    </w:p>
    <w:p>
      <w:r>
        <w:rPr>
          <w:b/>
        </w:rPr>
        <w:t xml:space="preserve">Tulos</w:t>
      </w:r>
    </w:p>
    <w:p>
      <w:r>
        <w:t xml:space="preserve">Mies pitelee kylttiä auton vieressä.</w:t>
      </w:r>
    </w:p>
    <w:p>
      <w:r>
        <w:rPr>
          <w:b/>
        </w:rPr>
        <w:t xml:space="preserve">Esimerkki 7.5460</w:t>
      </w:r>
    </w:p>
    <w:p>
      <w:r>
        <w:t xml:space="preserve">Lause 1: Joukko mustia kansioita kantavia naisia seisoo ihmisryhmän edessä. Lause 2: Jotkut naiset, joilla on sidontalehdet, seisovat kirkkoyleisön edessä.</w:t>
      </w:r>
    </w:p>
    <w:p>
      <w:r>
        <w:rPr>
          <w:b/>
        </w:rPr>
        <w:t xml:space="preserve">Tulos</w:t>
      </w:r>
    </w:p>
    <w:p>
      <w:r>
        <w:t xml:space="preserve">Naiset, joilla on mustat kansiot kädessään, ovat ryhmän kanssa.</w:t>
      </w:r>
    </w:p>
    <w:p>
      <w:r>
        <w:rPr>
          <w:b/>
        </w:rPr>
        <w:t xml:space="preserve">Esimerkki 7.5461</w:t>
      </w:r>
    </w:p>
    <w:p>
      <w:r>
        <w:t xml:space="preserve">Lause 1: Kolme miestä, joilla on yllään keltainen liivi, jossa on hopearaitoja, ja farkut; yksi kaivaa kaivinkoneella, ja kaksi käyttää lapioita. Lause 2: Joku käyttää oranssia kaivinkonetta.</w:t>
      </w:r>
    </w:p>
    <w:p>
      <w:r>
        <w:rPr>
          <w:b/>
        </w:rPr>
        <w:t xml:space="preserve">Tulos</w:t>
      </w:r>
    </w:p>
    <w:p>
      <w:r>
        <w:t xml:space="preserve">Jollakin on liivi.</w:t>
      </w:r>
    </w:p>
    <w:p>
      <w:r>
        <w:rPr>
          <w:b/>
        </w:rPr>
        <w:t xml:space="preserve">Esimerkki 7.5462</w:t>
      </w:r>
    </w:p>
    <w:p>
      <w:r>
        <w:t xml:space="preserve">Lause 1: Laulaja soittaa kitaraa lavalla. Lause 2: Lihava laulaja soittaa kitaraansa lavalla.</w:t>
      </w:r>
    </w:p>
    <w:p>
      <w:r>
        <w:rPr>
          <w:b/>
        </w:rPr>
        <w:t xml:space="preserve">Tulos</w:t>
      </w:r>
    </w:p>
    <w:p>
      <w:r>
        <w:t xml:space="preserve">Henkilö soittaa kitaraa lavalla.</w:t>
      </w:r>
    </w:p>
    <w:p>
      <w:r>
        <w:rPr>
          <w:b/>
        </w:rPr>
        <w:t xml:space="preserve">Esimerkki 7.5463</w:t>
      </w:r>
    </w:p>
    <w:p>
      <w:r>
        <w:t xml:space="preserve">Lause 1: Ihmisjoukko tuijottaa ja ottaa valokuvia jostain. Lause 2: Ihmisjoukko valokuvaa julkkiksia paraatin vaunussa.</w:t>
      </w:r>
    </w:p>
    <w:p>
      <w:r>
        <w:rPr>
          <w:b/>
        </w:rPr>
        <w:t xml:space="preserve">Tulos</w:t>
      </w:r>
    </w:p>
    <w:p>
      <w:r>
        <w:t xml:space="preserve">Ihmisjoukko on kokoontunut.</w:t>
      </w:r>
    </w:p>
    <w:p>
      <w:r>
        <w:rPr>
          <w:b/>
        </w:rPr>
        <w:t xml:space="preserve">Esimerkki 7.5464</w:t>
      </w:r>
    </w:p>
    <w:p>
      <w:r>
        <w:t xml:space="preserve">Lause 1: Kaksi ihmistä nurmikkotuolissa lukemassa kirjoja. Lause 2: Mies ja nainen istuvat nurmikkotuolissa ja lukevat kirjoja.</w:t>
      </w:r>
    </w:p>
    <w:p>
      <w:r>
        <w:rPr>
          <w:b/>
        </w:rPr>
        <w:t xml:space="preserve">Tulos</w:t>
      </w:r>
    </w:p>
    <w:p>
      <w:r>
        <w:t xml:space="preserve">On ihmisiä, jotka lukevat</w:t>
      </w:r>
    </w:p>
    <w:p>
      <w:r>
        <w:rPr>
          <w:b/>
        </w:rPr>
        <w:t xml:space="preserve">Esimerkki 7.5465</w:t>
      </w:r>
    </w:p>
    <w:p>
      <w:r>
        <w:t xml:space="preserve">Lause 1: Mies nukkuu ruohikolla ja on peittynyt vaaleanpunaisella huovalla. Lause 2: Nurmikolla nukkuva mies on koditon.</w:t>
      </w:r>
    </w:p>
    <w:p>
      <w:r>
        <w:rPr>
          <w:b/>
        </w:rPr>
        <w:t xml:space="preserve">Tulos</w:t>
      </w:r>
    </w:p>
    <w:p>
      <w:r>
        <w:t xml:space="preserve">Peiton alla ruohikolla nukkuu mies.</w:t>
      </w:r>
    </w:p>
    <w:p>
      <w:r>
        <w:rPr>
          <w:b/>
        </w:rPr>
        <w:t xml:space="preserve">Esimerkki 7.5466</w:t>
      </w:r>
    </w:p>
    <w:p>
      <w:r>
        <w:t xml:space="preserve">Lause 1: Mies lukee sanomalehteä junassa. Lause 2: Mies on menossa tapaamaan ystäväänsä.</w:t>
      </w:r>
    </w:p>
    <w:p>
      <w:r>
        <w:rPr>
          <w:b/>
        </w:rPr>
        <w:t xml:space="preserve">Tulos</w:t>
      </w:r>
    </w:p>
    <w:p>
      <w:r>
        <w:t xml:space="preserve">Mies on junassa.</w:t>
      </w:r>
    </w:p>
    <w:p>
      <w:r>
        <w:rPr>
          <w:b/>
        </w:rPr>
        <w:t xml:space="preserve">Esimerkki 7.5467</w:t>
      </w:r>
    </w:p>
    <w:p>
      <w:r>
        <w:t xml:space="preserve">Lause 1: Poika heittää kepin tulella. Lause 2: Poika leikkii ystäviensä kanssa nuotion ympärillä.</w:t>
      </w:r>
    </w:p>
    <w:p>
      <w:r>
        <w:rPr>
          <w:b/>
        </w:rPr>
        <w:t xml:space="preserve">Tulos</w:t>
      </w:r>
    </w:p>
    <w:p>
      <w:r>
        <w:t xml:space="preserve">Poika heittelee keppiä.</w:t>
      </w:r>
    </w:p>
    <w:p>
      <w:r>
        <w:rPr>
          <w:b/>
        </w:rPr>
        <w:t xml:space="preserve">Esimerkki 7.5468</w:t>
      </w:r>
    </w:p>
    <w:p>
      <w:r>
        <w:t xml:space="preserve">Lause 1: Aasialaiset miehet korjaavat yhdessä kalaverkkoa. Lause 2: Miehet ompelevat huolella herkkää verkkoa laiturilla.</w:t>
      </w:r>
    </w:p>
    <w:p>
      <w:r>
        <w:rPr>
          <w:b/>
        </w:rPr>
        <w:t xml:space="preserve">Tulos</w:t>
      </w:r>
    </w:p>
    <w:p>
      <w:r>
        <w:t xml:space="preserve">Miehet korjaavat jotain.</w:t>
      </w:r>
    </w:p>
    <w:p>
      <w:r>
        <w:rPr>
          <w:b/>
        </w:rPr>
        <w:t xml:space="preserve">Esimerkki 7.5469</w:t>
      </w:r>
    </w:p>
    <w:p>
      <w:r>
        <w:t xml:space="preserve">Lause 1: Kaksi nuorta miestä harrastaa kamppailulajeja koripallorenkaan edessä. Lause 2: Kaksi miestä on mustavöisiä.</w:t>
      </w:r>
    </w:p>
    <w:p>
      <w:r>
        <w:rPr>
          <w:b/>
        </w:rPr>
        <w:t xml:space="preserve">Tulos</w:t>
      </w:r>
    </w:p>
    <w:p>
      <w:r>
        <w:t xml:space="preserve">Kaksi miestä on ulkona.</w:t>
      </w:r>
    </w:p>
    <w:p>
      <w:r>
        <w:rPr>
          <w:b/>
        </w:rPr>
        <w:t xml:space="preserve">Esimerkki 7.5470</w:t>
      </w:r>
    </w:p>
    <w:p>
      <w:r>
        <w:t xml:space="preserve">Lause 1: Useat kirkkaanvärisiin vaatteisiin pukeutuneet ihmiset seisovat rivissä. Lause 2: Joukko ihmisiä seisoo ulkona rivissä.</w:t>
      </w:r>
    </w:p>
    <w:p>
      <w:r>
        <w:rPr>
          <w:b/>
        </w:rPr>
        <w:t xml:space="preserve">Tulos</w:t>
      </w:r>
    </w:p>
    <w:p>
      <w:r>
        <w:t xml:space="preserve">Joukko värikkäästi pukeutuneita ihmisiä seisoo vierekkäin.</w:t>
      </w:r>
    </w:p>
    <w:p>
      <w:r>
        <w:rPr>
          <w:b/>
        </w:rPr>
        <w:t xml:space="preserve">Esimerkki 7.5471</w:t>
      </w:r>
    </w:p>
    <w:p>
      <w:r>
        <w:t xml:space="preserve">Lause 1: Mies huutaa ilmeisesti festivaalilla. Lause 2: Festivaali on vihreä</w:t>
      </w:r>
    </w:p>
    <w:p>
      <w:r>
        <w:rPr>
          <w:b/>
        </w:rPr>
        <w:t xml:space="preserve">Tulos</w:t>
      </w:r>
    </w:p>
    <w:p>
      <w:r>
        <w:t xml:space="preserve">Mies huutaa</w:t>
      </w:r>
    </w:p>
    <w:p>
      <w:r>
        <w:rPr>
          <w:b/>
        </w:rPr>
        <w:t xml:space="preserve">Esimerkki 7.5472</w:t>
      </w:r>
    </w:p>
    <w:p>
      <w:r>
        <w:t xml:space="preserve">Lause 1: Nainen varoitusteipillä suljetussa huoneessa. Lause 2: Täällä tapahtui onnettomuus.</w:t>
      </w:r>
    </w:p>
    <w:p>
      <w:r>
        <w:rPr>
          <w:b/>
        </w:rPr>
        <w:t xml:space="preserve">Tulos</w:t>
      </w:r>
    </w:p>
    <w:p>
      <w:r>
        <w:t xml:space="preserve">Nainen seisoo ikkunan vieressä.</w:t>
      </w:r>
    </w:p>
    <w:p>
      <w:r>
        <w:rPr>
          <w:b/>
        </w:rPr>
        <w:t xml:space="preserve">Esimerkki 7.5473</w:t>
      </w:r>
    </w:p>
    <w:p>
      <w:r>
        <w:t xml:space="preserve">Lause 1: Nainen ruskeassa kukkatakissa tanssii nuken kanssa Lause 2: Nainen puhuu nuken kanssa.</w:t>
      </w:r>
    </w:p>
    <w:p>
      <w:r>
        <w:rPr>
          <w:b/>
        </w:rPr>
        <w:t xml:space="preserve">Tulos</w:t>
      </w:r>
    </w:p>
    <w:p>
      <w:r>
        <w:t xml:space="preserve">Naisella on kädessään nukke.</w:t>
      </w:r>
    </w:p>
    <w:p>
      <w:r>
        <w:rPr>
          <w:b/>
        </w:rPr>
        <w:t xml:space="preserve">Esimerkki 7.5474</w:t>
      </w:r>
    </w:p>
    <w:p>
      <w:r>
        <w:t xml:space="preserve">Lause 1: Asunnoton henkilö nukkuu metrossa. Lause 2: Asunnoton mies nukkuu metrossa peitto ympärillään...</w:t>
      </w:r>
    </w:p>
    <w:p>
      <w:r>
        <w:rPr>
          <w:b/>
        </w:rPr>
        <w:t xml:space="preserve">Tulos</w:t>
      </w:r>
    </w:p>
    <w:p>
      <w:r>
        <w:t xml:space="preserve">Henkilö nukkuu</w:t>
      </w:r>
    </w:p>
    <w:p>
      <w:r>
        <w:rPr>
          <w:b/>
        </w:rPr>
        <w:t xml:space="preserve">Esimerkki 7.5475</w:t>
      </w:r>
    </w:p>
    <w:p>
      <w:r>
        <w:t xml:space="preserve">Lause 1: Keski-ikäinen, tummahiuksinen ja silmälasipäinen mies katsoo kaukoputken läpi ja pitää kädessään nuorta poikaa, joka katsoo kameraan. Lause 2: Poika ottaa kuvia kameralla.</w:t>
      </w:r>
    </w:p>
    <w:p>
      <w:r>
        <w:rPr>
          <w:b/>
        </w:rPr>
        <w:t xml:space="preserve">Tulos</w:t>
      </w:r>
    </w:p>
    <w:p>
      <w:r>
        <w:t xml:space="preserve">Mies katsoo kaukoputken läpi.</w:t>
      </w:r>
    </w:p>
    <w:p>
      <w:r>
        <w:rPr>
          <w:b/>
        </w:rPr>
        <w:t xml:space="preserve">Esimerkki 7.5476</w:t>
      </w:r>
    </w:p>
    <w:p>
      <w:r>
        <w:t xml:space="preserve">Lause 1: Farkkuihin ja siniseen takkiin pukeutunut mies pitelee keltaista lelulentokonetta. Lause 2: Sinipukuinen henkilö pitää kädessään lelukonetta.</w:t>
      </w:r>
    </w:p>
    <w:p>
      <w:r>
        <w:rPr>
          <w:b/>
        </w:rPr>
        <w:t xml:space="preserve">Tulos</w:t>
      </w:r>
    </w:p>
    <w:p>
      <w:r>
        <w:t xml:space="preserve">farkkuihin ja siniseen takkiin pukeutunut mies pitää käsissään keltaista lelulentokonetta.</w:t>
      </w:r>
    </w:p>
    <w:p>
      <w:r>
        <w:rPr>
          <w:b/>
        </w:rPr>
        <w:t xml:space="preserve">Esimerkki 7.5477</w:t>
      </w:r>
    </w:p>
    <w:p>
      <w:r>
        <w:t xml:space="preserve">Lause 1: Valkoiseen toppiin pukeutunut nainen istuu baarissa. Lause 2: Ihmiset juovat.</w:t>
      </w:r>
    </w:p>
    <w:p>
      <w:r>
        <w:rPr>
          <w:b/>
        </w:rPr>
        <w:t xml:space="preserve">Tulos</w:t>
      </w:r>
    </w:p>
    <w:p>
      <w:r>
        <w:t xml:space="preserve">Baarissa on nainen</w:t>
      </w:r>
    </w:p>
    <w:p>
      <w:r>
        <w:rPr>
          <w:b/>
        </w:rPr>
        <w:t xml:space="preserve">Esimerkki 7.5478</w:t>
      </w:r>
    </w:p>
    <w:p>
      <w:r>
        <w:t xml:space="preserve">Lause 1: Kaksi hattupäistä miestä ja yksi sinisiin farkkuhaalareihin pukeutunut mies kytkee ruskeita muuleja punaiseen auraan keskellä vastakynnettyä peltoa. Lause 2: Kahdella miehellä on olkihattu.</w:t>
      </w:r>
    </w:p>
    <w:p>
      <w:r>
        <w:rPr>
          <w:b/>
        </w:rPr>
        <w:t xml:space="preserve">Tulos</w:t>
      </w:r>
    </w:p>
    <w:p>
      <w:r>
        <w:t xml:space="preserve">Kaksi miestä on eläinten kanssa.</w:t>
      </w:r>
    </w:p>
    <w:p>
      <w:r>
        <w:rPr>
          <w:b/>
        </w:rPr>
        <w:t xml:space="preserve">Esimerkki 7.5479</w:t>
      </w:r>
    </w:p>
    <w:p>
      <w:r>
        <w:t xml:space="preserve">Lause 1: Joukko ihmisiä istuu kahvilan ulkopuolella juoden kahvia ja mehua. Lause 2: Ihmiset nauttivat vapaapäivästä töistä kahvilan ulkopuolella juoden.</w:t>
      </w:r>
    </w:p>
    <w:p>
      <w:r>
        <w:rPr>
          <w:b/>
        </w:rPr>
        <w:t xml:space="preserve">Tulos</w:t>
      </w:r>
    </w:p>
    <w:p>
      <w:r>
        <w:t xml:space="preserve">Ihmiset ovat ulkona ja juovat kahvia ja mehua.</w:t>
      </w:r>
    </w:p>
    <w:p>
      <w:r>
        <w:rPr>
          <w:b/>
        </w:rPr>
        <w:t xml:space="preserve">Esimerkki 7.5480</w:t>
      </w:r>
    </w:p>
    <w:p>
      <w:r>
        <w:t xml:space="preserve">Lause 1: Kanava, jossa on vene ja ihmisiä kävelee ja istuu jalkakäytävällä Lause 2: Vene on kaupungissa.</w:t>
      </w:r>
    </w:p>
    <w:p>
      <w:r>
        <w:rPr>
          <w:b/>
        </w:rPr>
        <w:t xml:space="preserve">Tulos</w:t>
      </w:r>
    </w:p>
    <w:p>
      <w:r>
        <w:t xml:space="preserve">Vene on vedessä.</w:t>
      </w:r>
    </w:p>
    <w:p>
      <w:r>
        <w:rPr>
          <w:b/>
        </w:rPr>
        <w:t xml:space="preserve">Esimerkki 7.5481</w:t>
      </w:r>
    </w:p>
    <w:p>
      <w:r>
        <w:t xml:space="preserve">Lause 1: Iso ruskea koira haistelee pienempää koiraa soralla vesistön vieressä. Lause 2: Iso ruskea koira leikkii pienemmän koiran kanssa vesistön vieressä.</w:t>
      </w:r>
    </w:p>
    <w:p>
      <w:r>
        <w:rPr>
          <w:b/>
        </w:rPr>
        <w:t xml:space="preserve">Tulos</w:t>
      </w:r>
    </w:p>
    <w:p>
      <w:r>
        <w:t xml:space="preserve">Iso ruskea koira haistelee pientä koiraa vesistön vieressä...</w:t>
      </w:r>
    </w:p>
    <w:p>
      <w:r>
        <w:rPr>
          <w:b/>
        </w:rPr>
        <w:t xml:space="preserve">Esimerkki 7.5482</w:t>
      </w:r>
    </w:p>
    <w:p>
      <w:r>
        <w:t xml:space="preserve">Lause 1: Mustanharmaaseen takkiin pukeutunut mies ajaa moottoripyörällä sillan yli. Lause 2: Mies ajaa moottoripyörällä Golden Gate -sillan yli.</w:t>
      </w:r>
    </w:p>
    <w:p>
      <w:r>
        <w:rPr>
          <w:b/>
        </w:rPr>
        <w:t xml:space="preserve">Tulos</w:t>
      </w:r>
    </w:p>
    <w:p>
      <w:r>
        <w:t xml:space="preserve">Mies on moottoripyörällä.</w:t>
      </w:r>
    </w:p>
    <w:p>
      <w:r>
        <w:rPr>
          <w:b/>
        </w:rPr>
        <w:t xml:space="preserve">Esimerkki 7.5483</w:t>
      </w:r>
    </w:p>
    <w:p>
      <w:r>
        <w:t xml:space="preserve">Lause 1: Mies työskentelee mustan mersun pyörän alueella, kun toinen mies seisoo ja ottaa kuvan jostain auton edessä olevasta esineestä. Lause 2: Kaksi miestä valmistautuu auton myyntiin.</w:t>
      </w:r>
    </w:p>
    <w:p>
      <w:r>
        <w:rPr>
          <w:b/>
        </w:rPr>
        <w:t xml:space="preserve">Tulos</w:t>
      </w:r>
    </w:p>
    <w:p>
      <w:r>
        <w:t xml:space="preserve">Mersut ovat kalliita ulkomaisia autoja.</w:t>
      </w:r>
    </w:p>
    <w:p>
      <w:r>
        <w:rPr>
          <w:b/>
        </w:rPr>
        <w:t xml:space="preserve">Esimerkki 7.5484</w:t>
      </w:r>
    </w:p>
    <w:p>
      <w:r>
        <w:t xml:space="preserve">Lause 1: Vihreään paitaan ja kirkkaanpunaiseen pipoon pukeutunut teini-ikäinen mies istuu rullalautallaan kädet ristissä polviensa päällä. Lause 2: Vaikuttaa siltä, että teini toivoi herättävänsä uudelleen kiinnostuksen pipoja kohtaan poseeraamalla rennosti.</w:t>
      </w:r>
    </w:p>
    <w:p>
      <w:r>
        <w:rPr>
          <w:b/>
        </w:rPr>
        <w:t xml:space="preserve">Tulos</w:t>
      </w:r>
    </w:p>
    <w:p>
      <w:r>
        <w:t xml:space="preserve">Teini istuu rullalautansa päällä.</w:t>
      </w:r>
    </w:p>
    <w:p>
      <w:r>
        <w:rPr>
          <w:b/>
        </w:rPr>
        <w:t xml:space="preserve">Esimerkki 7.5485</w:t>
      </w:r>
    </w:p>
    <w:p>
      <w:r>
        <w:t xml:space="preserve">Lause 1: Aktivisti boikotoi HP:tä saastumisen vuoksi. Lause 2: Aktivisti yrittää estää ihmisiä ostamasta tietokoneita.</w:t>
      </w:r>
    </w:p>
    <w:p>
      <w:r>
        <w:rPr>
          <w:b/>
        </w:rPr>
        <w:t xml:space="preserve">Tulos</w:t>
      </w:r>
    </w:p>
    <w:p>
      <w:r>
        <w:t xml:space="preserve">Aktivisti protestoi.</w:t>
      </w:r>
    </w:p>
    <w:p>
      <w:r>
        <w:rPr>
          <w:b/>
        </w:rPr>
        <w:t xml:space="preserve">Esimerkki 7.5486</w:t>
      </w:r>
    </w:p>
    <w:p>
      <w:r>
        <w:t xml:space="preserve">Lause 1: Koira, jolla on kaikki kodin mukavuudet, mutta jolla ei silti ole kotia. Lause 2: Koira makaa ruohikossa.</w:t>
      </w:r>
    </w:p>
    <w:p>
      <w:r>
        <w:rPr>
          <w:b/>
        </w:rPr>
        <w:t xml:space="preserve">Tulos</w:t>
      </w:r>
    </w:p>
    <w:p>
      <w:r>
        <w:t xml:space="preserve">Koiraa ympäröivät mukavuudet.</w:t>
      </w:r>
    </w:p>
    <w:p>
      <w:r>
        <w:rPr>
          <w:b/>
        </w:rPr>
        <w:t xml:space="preserve">Esimerkki 7.5487</w:t>
      </w:r>
    </w:p>
    <w:p>
      <w:r>
        <w:t xml:space="preserve">Lause 1: Kaksi ihmistä kädestä pitäen kävelee pellolla. Lause 2: Pari on rakastunut.</w:t>
      </w:r>
    </w:p>
    <w:p>
      <w:r>
        <w:rPr>
          <w:b/>
        </w:rPr>
        <w:t xml:space="preserve">Tulos</w:t>
      </w:r>
    </w:p>
    <w:p>
      <w:r>
        <w:t xml:space="preserve">Ihmiset kävelevät ulkona.</w:t>
      </w:r>
    </w:p>
    <w:p>
      <w:r>
        <w:rPr>
          <w:b/>
        </w:rPr>
        <w:t xml:space="preserve">Esimerkki 7.5488</w:t>
      </w:r>
    </w:p>
    <w:p>
      <w:r>
        <w:t xml:space="preserve">Lause 1: Tyttö harrastaa karatea ihmisten edessä. Lause 2: Tyttö on saanut sinisen vyön.</w:t>
      </w:r>
    </w:p>
    <w:p>
      <w:r>
        <w:rPr>
          <w:b/>
        </w:rPr>
        <w:t xml:space="preserve">Tulos</w:t>
      </w:r>
    </w:p>
    <w:p>
      <w:r>
        <w:t xml:space="preserve">Tyttö harjoittelee karatea.</w:t>
      </w:r>
    </w:p>
    <w:p>
      <w:r>
        <w:rPr>
          <w:b/>
        </w:rPr>
        <w:t xml:space="preserve">Esimerkki 7.5489</w:t>
      </w:r>
    </w:p>
    <w:p>
      <w:r>
        <w:t xml:space="preserve">Lause 1: Korkeushyppääjä on keskellä hyppyään ja pitää yhä kiinni tangosta. Lause 2: Nainen hyppää korkeushyppyä.</w:t>
      </w:r>
    </w:p>
    <w:p>
      <w:r>
        <w:rPr>
          <w:b/>
        </w:rPr>
        <w:t xml:space="preserve">Tulos</w:t>
      </w:r>
    </w:p>
    <w:p>
      <w:r>
        <w:t xml:space="preserve">Henkilö pitää kädessään tankoa.</w:t>
      </w:r>
    </w:p>
    <w:p>
      <w:r>
        <w:rPr>
          <w:b/>
        </w:rPr>
        <w:t xml:space="preserve">Esimerkki 7.5490</w:t>
      </w:r>
    </w:p>
    <w:p>
      <w:r>
        <w:t xml:space="preserve">Lause 1: Koira miehen kannoilla. Lause 2: Koira jahtaa postimiestä.</w:t>
      </w:r>
    </w:p>
    <w:p>
      <w:r>
        <w:rPr>
          <w:b/>
        </w:rPr>
        <w:t xml:space="preserve">Tulos</w:t>
      </w:r>
    </w:p>
    <w:p>
      <w:r>
        <w:t xml:space="preserve">Koira jahtaa miestä.</w:t>
      </w:r>
    </w:p>
    <w:p>
      <w:r>
        <w:rPr>
          <w:b/>
        </w:rPr>
        <w:t xml:space="preserve">Esimerkki 7.5491</w:t>
      </w:r>
    </w:p>
    <w:p>
      <w:r>
        <w:t xml:space="preserve">Lause 1: Ryhmä perinteisiä meksikolaisia tanssijoita pyörittää virtaavia hameitaan. Lause 2: Ryhmä meksikolaisia tanssijoita tanssii yleisön edessä.</w:t>
      </w:r>
    </w:p>
    <w:p>
      <w:r>
        <w:rPr>
          <w:b/>
        </w:rPr>
        <w:t xml:space="preserve">Tulos</w:t>
      </w:r>
    </w:p>
    <w:p>
      <w:r>
        <w:t xml:space="preserve">Joukko ihmisiä pyörittää asujaan.</w:t>
      </w:r>
    </w:p>
    <w:p>
      <w:r>
        <w:rPr>
          <w:b/>
        </w:rPr>
        <w:t xml:space="preserve">Esimerkki 7.5492</w:t>
      </w:r>
    </w:p>
    <w:p>
      <w:r>
        <w:t xml:space="preserve">Lause 1: Koira ui altaassa, kun toinen koira katselee kannelta. Lause 2: Iso koira ui altaassa, kun toinen koira katselee kannelta.</w:t>
      </w:r>
    </w:p>
    <w:p>
      <w:r>
        <w:rPr>
          <w:b/>
        </w:rPr>
        <w:t xml:space="preserve">Tulos</w:t>
      </w:r>
    </w:p>
    <w:p>
      <w:r>
        <w:t xml:space="preserve">Koira ui altaassa toisen koiran katsellessa.</w:t>
      </w:r>
    </w:p>
    <w:p>
      <w:r>
        <w:rPr>
          <w:b/>
        </w:rPr>
        <w:t xml:space="preserve">Esimerkki 7.5493</w:t>
      </w:r>
    </w:p>
    <w:p>
      <w:r>
        <w:t xml:space="preserve">Lause 1: Ruskea koira odottaa, että frisbee putoaa alas, ennen kuin nappaa sen. Lause 2: Koira yrittää varastaa frisbeen kahdelta frisbeepelaajalta.</w:t>
      </w:r>
    </w:p>
    <w:p>
      <w:r>
        <w:rPr>
          <w:b/>
        </w:rPr>
        <w:t xml:space="preserve">Tulos</w:t>
      </w:r>
    </w:p>
    <w:p>
      <w:r>
        <w:t xml:space="preserve">Henkilö heittää frisbeetä koiralle.</w:t>
      </w:r>
    </w:p>
    <w:p>
      <w:r>
        <w:rPr>
          <w:b/>
        </w:rPr>
        <w:t xml:space="preserve">Esimerkki 7.5494</w:t>
      </w:r>
    </w:p>
    <w:p>
      <w:r>
        <w:t xml:space="preserve">Lause 1: Valkoinen, pitkäkaulainen lintu, jolla on keltaiset jalat, lentää veden yllä. Lause 2: Lintu lentää järven yllä.</w:t>
      </w:r>
    </w:p>
    <w:p>
      <w:r>
        <w:rPr>
          <w:b/>
        </w:rPr>
        <w:t xml:space="preserve">Tulos</w:t>
      </w:r>
    </w:p>
    <w:p>
      <w:r>
        <w:t xml:space="preserve">Linnulla on siivet.</w:t>
      </w:r>
    </w:p>
    <w:p>
      <w:r>
        <w:rPr>
          <w:b/>
        </w:rPr>
        <w:t xml:space="preserve">Esimerkki 7.5495</w:t>
      </w:r>
    </w:p>
    <w:p>
      <w:r>
        <w:t xml:space="preserve">Lause 1: Etualalla istuu mies, ja taustalla on nainen juoman kanssa. Lause 2: Jotkut ihmiset rentoutuvat.</w:t>
      </w:r>
    </w:p>
    <w:p>
      <w:r>
        <w:rPr>
          <w:b/>
        </w:rPr>
        <w:t xml:space="preserve">Tulos</w:t>
      </w:r>
    </w:p>
    <w:p>
      <w:r>
        <w:t xml:space="preserve">Ainakin kaksi ihmistä.</w:t>
      </w:r>
    </w:p>
    <w:p>
      <w:r>
        <w:rPr>
          <w:b/>
        </w:rPr>
        <w:t xml:space="preserve">Esimerkki 7.5496</w:t>
      </w:r>
    </w:p>
    <w:p>
      <w:r>
        <w:t xml:space="preserve">Lause 1: Lapset kiipeilevät valtavaan puuhun. Lause 2: Nuoret vanhan Magnolian keskellä naureskelevat keskenään.</w:t>
      </w:r>
    </w:p>
    <w:p>
      <w:r>
        <w:rPr>
          <w:b/>
        </w:rPr>
        <w:t xml:space="preserve">Tulos</w:t>
      </w:r>
    </w:p>
    <w:p>
      <w:r>
        <w:t xml:space="preserve">Lapset leikkivät valtavan puun päällä.</w:t>
      </w:r>
    </w:p>
    <w:p>
      <w:r>
        <w:rPr>
          <w:b/>
        </w:rPr>
        <w:t xml:space="preserve">Esimerkki 7.5497</w:t>
      </w:r>
    </w:p>
    <w:p>
      <w:r>
        <w:t xml:space="preserve">Lause 1: Koira hyppää tukin yli korvat höröllä ja kieli ulkona. Lause 2: Koira leikkii ulkona.</w:t>
      </w:r>
    </w:p>
    <w:p>
      <w:r>
        <w:rPr>
          <w:b/>
        </w:rPr>
        <w:t xml:space="preserve">Tulos</w:t>
      </w:r>
    </w:p>
    <w:p>
      <w:r>
        <w:t xml:space="preserve">Koiran korvat heiluvat, kun se hyppää.</w:t>
      </w:r>
    </w:p>
    <w:p>
      <w:r>
        <w:rPr>
          <w:b/>
        </w:rPr>
        <w:t xml:space="preserve">Esimerkki 7.5498</w:t>
      </w:r>
    </w:p>
    <w:p>
      <w:r>
        <w:t xml:space="preserve">Lause 1: Nainen vaeltaa kohti oranssin väristä kallioseinämää. Lause 2: Naisvaeltaja on melkein perillä määränpäässään: legendaarisella oranssilla kalliolla.</w:t>
      </w:r>
    </w:p>
    <w:p>
      <w:r>
        <w:rPr>
          <w:b/>
        </w:rPr>
        <w:t xml:space="preserve">Tulos</w:t>
      </w:r>
    </w:p>
    <w:p>
      <w:r>
        <w:t xml:space="preserve">Retkeilijä suuntaa kohti kalliota.</w:t>
      </w:r>
    </w:p>
    <w:p>
      <w:r>
        <w:rPr>
          <w:b/>
        </w:rPr>
        <w:t xml:space="preserve">Esimerkki 7.5499</w:t>
      </w:r>
    </w:p>
    <w:p>
      <w:r>
        <w:t xml:space="preserve">Lause 1: Useat naiset istuvat intiaanityylisesti ja tekevät ilmeisesti tekstiilityötä. Lause 2: Naiset valmistavat vaatteita.</w:t>
      </w:r>
    </w:p>
    <w:p>
      <w:r>
        <w:rPr>
          <w:b/>
        </w:rPr>
        <w:t xml:space="preserve">Tulos</w:t>
      </w:r>
    </w:p>
    <w:p>
      <w:r>
        <w:t xml:space="preserve">Naiset tekevät tekstiilityötä.</w:t>
      </w:r>
    </w:p>
    <w:p>
      <w:r>
        <w:rPr>
          <w:b/>
        </w:rPr>
        <w:t xml:space="preserve">Esimerkki 7.5500</w:t>
      </w:r>
    </w:p>
    <w:p>
      <w:r>
        <w:t xml:space="preserve">Lause 1: Kaksi tyttöä, joista toisella on valkoinen takki ja toisella tummanruskea takki, ja poika, joka tasapainoilee jalkapallon päällä. Lause 2: Ihmiset odottavat vanhempiaan...</w:t>
      </w:r>
    </w:p>
    <w:p>
      <w:r>
        <w:rPr>
          <w:b/>
        </w:rPr>
        <w:t xml:space="preserve">Tulos</w:t>
      </w:r>
    </w:p>
    <w:p>
      <w:r>
        <w:t xml:space="preserve">ihmiset ovat lähellä toisiaan</w:t>
      </w:r>
    </w:p>
    <w:p>
      <w:r>
        <w:rPr>
          <w:b/>
        </w:rPr>
        <w:t xml:space="preserve">Esimerkki 7.5501</w:t>
      </w:r>
    </w:p>
    <w:p>
      <w:r>
        <w:t xml:space="preserve">Lause 1: Kaksi tyttöä nauraa yhdessä. Lause 2: Kaksi lihavaa tyttöä nauraa yhdessä.</w:t>
      </w:r>
    </w:p>
    <w:p>
      <w:r>
        <w:rPr>
          <w:b/>
        </w:rPr>
        <w:t xml:space="preserve">Tulos</w:t>
      </w:r>
    </w:p>
    <w:p>
      <w:r>
        <w:t xml:space="preserve">Kaksi ihmistä nauraa yhdessä.</w:t>
      </w:r>
    </w:p>
    <w:p>
      <w:r>
        <w:rPr>
          <w:b/>
        </w:rPr>
        <w:t xml:space="preserve">Esimerkki 7.5502</w:t>
      </w:r>
    </w:p>
    <w:p>
      <w:r>
        <w:t xml:space="preserve">Lause 1: Mies juoksee lumikengillä lumen peittämän pellon poikki, ja taustalla näkyy vuoria. Lause 2: Mies juoksee lumikengillä päästäkseen takaisin mökilleen.</w:t>
      </w:r>
    </w:p>
    <w:p>
      <w:r>
        <w:rPr>
          <w:b/>
        </w:rPr>
        <w:t xml:space="preserve">Tulos</w:t>
      </w:r>
    </w:p>
    <w:p>
      <w:r>
        <w:t xml:space="preserve">Mies juoksee ulkona lumessa lumikengät jalassa.</w:t>
      </w:r>
    </w:p>
    <w:p>
      <w:r>
        <w:rPr>
          <w:b/>
        </w:rPr>
        <w:t xml:space="preserve">Esimerkki 7.5503</w:t>
      </w:r>
    </w:p>
    <w:p>
      <w:r>
        <w:t xml:space="preserve">Lause 1: Seattlelaismies pitää kylttiä, jossa hän kerjää rahaa. Lause 2: Seattlelaismies pitää kylttiä, jossa hän kerjää rahaa uusien kenkien ostamiseen.</w:t>
      </w:r>
    </w:p>
    <w:p>
      <w:r>
        <w:rPr>
          <w:b/>
        </w:rPr>
        <w:t xml:space="preserve">Tulos</w:t>
      </w:r>
    </w:p>
    <w:p>
      <w:r>
        <w:t xml:space="preserve">Mies pitää kylttiä, jossa hän kerjää rahaa Seattlessa.</w:t>
      </w:r>
    </w:p>
    <w:p>
      <w:r>
        <w:rPr>
          <w:b/>
        </w:rPr>
        <w:t xml:space="preserve">Esimerkki 7.5504</w:t>
      </w:r>
    </w:p>
    <w:p>
      <w:r>
        <w:t xml:space="preserve">Lause 1: Mies istuu sohvalla, ja hänen ympärillään kävelee ja istuu ihmisiä. Lause 2: Mies istuu sohvalla ja kaikki muut liikkuvat.</w:t>
      </w:r>
    </w:p>
    <w:p>
      <w:r>
        <w:rPr>
          <w:b/>
        </w:rPr>
        <w:t xml:space="preserve">Tulos</w:t>
      </w:r>
    </w:p>
    <w:p>
      <w:r>
        <w:t xml:space="preserve">Mies istuu sohvalla, ja ihmiset kävelevät ja istuvat hänen ympärillään.</w:t>
      </w:r>
    </w:p>
    <w:p>
      <w:r>
        <w:rPr>
          <w:b/>
        </w:rPr>
        <w:t xml:space="preserve">Esimerkki 7.5505</w:t>
      </w:r>
    </w:p>
    <w:p>
      <w:r>
        <w:t xml:space="preserve">Lause 1: Pieni keltapukuinen tyttö liukuu alas oranssia liukumäkeä. Lause 2: Pieni keltapukuinen tyttö laskeutuu alas mutkikasta oranssia liukumäkeä.</w:t>
      </w:r>
    </w:p>
    <w:p>
      <w:r>
        <w:rPr>
          <w:b/>
        </w:rPr>
        <w:t xml:space="preserve">Tulos</w:t>
      </w:r>
    </w:p>
    <w:p>
      <w:r>
        <w:t xml:space="preserve">Keltainen tyttö menee liukumäkeä alas.</w:t>
      </w:r>
    </w:p>
    <w:p>
      <w:r>
        <w:rPr>
          <w:b/>
        </w:rPr>
        <w:t xml:space="preserve">Esimerkki 7.5506</w:t>
      </w:r>
    </w:p>
    <w:p>
      <w:r>
        <w:t xml:space="preserve">Lause 1: Pyöräilijät ajavat väkijoukon ohi. Lause 2: Pyöräilijät ovat melkein maalissa.</w:t>
      </w:r>
    </w:p>
    <w:p>
      <w:r>
        <w:rPr>
          <w:b/>
        </w:rPr>
        <w:t xml:space="preserve">Tulos</w:t>
      </w:r>
    </w:p>
    <w:p>
      <w:r>
        <w:t xml:space="preserve">Moottoripyöräilijät ajavat kilpaa.</w:t>
      </w:r>
    </w:p>
    <w:p>
      <w:r>
        <w:rPr>
          <w:b/>
        </w:rPr>
        <w:t xml:space="preserve">Esimerkki 7.5507</w:t>
      </w:r>
    </w:p>
    <w:p>
      <w:r>
        <w:t xml:space="preserve">Lause 1: Mustatakkinen nainen istuu ruskeankeltaisella puisella jalkakäytävän penkillä. Lause 2: amerikkalainen nainen istuu ruskeankeltaisella penkillä.</w:t>
      </w:r>
    </w:p>
    <w:p>
      <w:r>
        <w:rPr>
          <w:b/>
        </w:rPr>
        <w:t xml:space="preserve">Tulos</w:t>
      </w:r>
    </w:p>
    <w:p>
      <w:r>
        <w:t xml:space="preserve">nainen istuu penkillä</w:t>
      </w:r>
    </w:p>
    <w:p>
      <w:r>
        <w:rPr>
          <w:b/>
        </w:rPr>
        <w:t xml:space="preserve">Esimerkki 7.5508</w:t>
      </w:r>
    </w:p>
    <w:p>
      <w:r>
        <w:t xml:space="preserve">Lause 1: Mies istuu tuolilla bussissa tai lentokoneessa ja lukee sanomalehteä. Lause 2: Mies lukee New York Time -lehteä bussissa tai lentokoneessa.</w:t>
      </w:r>
    </w:p>
    <w:p>
      <w:r>
        <w:rPr>
          <w:b/>
        </w:rPr>
        <w:t xml:space="preserve">Tulos</w:t>
      </w:r>
    </w:p>
    <w:p>
      <w:r>
        <w:t xml:space="preserve">Miespuolinen matkustaja selaa urheiluosastoa.</w:t>
      </w:r>
    </w:p>
    <w:p>
      <w:r>
        <w:rPr>
          <w:b/>
        </w:rPr>
        <w:t xml:space="preserve">Esimerkki 7.5509</w:t>
      </w:r>
    </w:p>
    <w:p>
      <w:r>
        <w:t xml:space="preserve">Lause 1: Violettiin paitaan pukeutunut nainen istuu pankissa ja haaveilee. Lause 2: Henkilö muistaa ensimmäisen kerran täällä.</w:t>
      </w:r>
    </w:p>
    <w:p>
      <w:r>
        <w:rPr>
          <w:b/>
        </w:rPr>
        <w:t xml:space="preserve">Tulos</w:t>
      </w:r>
    </w:p>
    <w:p>
      <w:r>
        <w:t xml:space="preserve">Nainen, jolla on vaatteita.</w:t>
      </w:r>
    </w:p>
    <w:p>
      <w:r>
        <w:rPr>
          <w:b/>
        </w:rPr>
        <w:t xml:space="preserve">Esimerkki 7.5510</w:t>
      </w:r>
    </w:p>
    <w:p>
      <w:r>
        <w:t xml:space="preserve">Lause 1: Kaksi lasta pelaa katukiekkoa maalin edessä. Lause 2: Nämä kaksi lasta harrastavat myös golfia.</w:t>
      </w:r>
    </w:p>
    <w:p>
      <w:r>
        <w:rPr>
          <w:b/>
        </w:rPr>
        <w:t xml:space="preserve">Tulos</w:t>
      </w:r>
    </w:p>
    <w:p>
      <w:r>
        <w:t xml:space="preserve">Kaksi lasta urheilee ulkona.</w:t>
      </w:r>
    </w:p>
    <w:p>
      <w:r>
        <w:rPr>
          <w:b/>
        </w:rPr>
        <w:t xml:space="preserve">Esimerkki 7.5511</w:t>
      </w:r>
    </w:p>
    <w:p>
      <w:r>
        <w:t xml:space="preserve">Lause 1: Kalastaja meloo uudessa paikassa. Lause 2: Kalastaja kokeilee järven eri aluetta.</w:t>
      </w:r>
    </w:p>
    <w:p>
      <w:r>
        <w:rPr>
          <w:b/>
        </w:rPr>
        <w:t xml:space="preserve">Tulos</w:t>
      </w:r>
    </w:p>
    <w:p>
      <w:r>
        <w:t xml:space="preserve">Kalastaja liikuttaa venettään.</w:t>
      </w:r>
    </w:p>
    <w:p>
      <w:r>
        <w:rPr>
          <w:b/>
        </w:rPr>
        <w:t xml:space="preserve">Esimerkki 7.5512</w:t>
      </w:r>
    </w:p>
    <w:p>
      <w:r>
        <w:t xml:space="preserve">Lause 1: Mustaan toppiin pukeutunut nainen ja oranssipaitainen mies istuvat selkä kameraan päin. Lause 2: Mies ja nainen eivät halunneet, että heistä otetaan kuvia, ja käänsivät selkänsä kameraan.</w:t>
      </w:r>
    </w:p>
    <w:p>
      <w:r>
        <w:rPr>
          <w:b/>
        </w:rPr>
        <w:t xml:space="preserve">Tulos</w:t>
      </w:r>
    </w:p>
    <w:p>
      <w:r>
        <w:t xml:space="preserve">Mies ja nainen istuvat selkä kameraan päin.</w:t>
      </w:r>
    </w:p>
    <w:p>
      <w:r>
        <w:rPr>
          <w:b/>
        </w:rPr>
        <w:t xml:space="preserve">Esimerkki 7.5513</w:t>
      </w:r>
    </w:p>
    <w:p>
      <w:r>
        <w:t xml:space="preserve">Lause 1: Tummahiuksinen nainen ja punapaitainen pikkupoika katselevat yhdessä Star Wars -kirjaa. Lause 2: Nainen on pojan äiti.</w:t>
      </w:r>
    </w:p>
    <w:p>
      <w:r>
        <w:rPr>
          <w:b/>
        </w:rPr>
        <w:t xml:space="preserve">Tulos</w:t>
      </w:r>
    </w:p>
    <w:p>
      <w:r>
        <w:t xml:space="preserve">Nainen ja poika lukevat yhdessä kirjaa.</w:t>
      </w:r>
    </w:p>
    <w:p>
      <w:r>
        <w:rPr>
          <w:b/>
        </w:rPr>
        <w:t xml:space="preserve">Esimerkki 7.5514</w:t>
      </w:r>
    </w:p>
    <w:p>
      <w:r>
        <w:t xml:space="preserve">Lause 1: Lapsi makaa maassa lähellä palloa pysäköidyn auton edessä, joka johtaa pysäköityjen autojen riviä tien reunassa. Lause 2: Lapsi jäi auton alle parkkipaikalla.</w:t>
      </w:r>
    </w:p>
    <w:p>
      <w:r>
        <w:rPr>
          <w:b/>
        </w:rPr>
        <w:t xml:space="preserve">Tulos</w:t>
      </w:r>
    </w:p>
    <w:p>
      <w:r>
        <w:t xml:space="preserve">Lapsi on maassa.</w:t>
      </w:r>
    </w:p>
    <w:p>
      <w:r>
        <w:rPr>
          <w:b/>
        </w:rPr>
        <w:t xml:space="preserve">Esimerkki 7.5515</w:t>
      </w:r>
    </w:p>
    <w:p>
      <w:r>
        <w:t xml:space="preserve">Lause 1: Ihmisten voi nähdä kävelevän viehättävää kaupunkikatua pitkin, ohi värikkäiden rakennusten ja aurinkovarjojen alla istuvien kahviloiden asiakkaiden, eikä autoja näy. Lause 2: Siellä on joitakin ruokakärryjä.</w:t>
      </w:r>
    </w:p>
    <w:p>
      <w:r>
        <w:rPr>
          <w:b/>
        </w:rPr>
        <w:t xml:space="preserve">Tulos</w:t>
      </w:r>
    </w:p>
    <w:p>
      <w:r>
        <w:t xml:space="preserve">Jotkut ihmiset ovat ulkona.</w:t>
      </w:r>
    </w:p>
    <w:p>
      <w:r>
        <w:rPr>
          <w:b/>
        </w:rPr>
        <w:t xml:space="preserve">Esimerkki 7.5516</w:t>
      </w:r>
    </w:p>
    <w:p>
      <w:r>
        <w:t xml:space="preserve">Lause 1: Mies surffaa isolla aallolla. Lause 2: Mies on yksin meressä.</w:t>
      </w:r>
    </w:p>
    <w:p>
      <w:r>
        <w:rPr>
          <w:b/>
        </w:rPr>
        <w:t xml:space="preserve">Tulos</w:t>
      </w:r>
    </w:p>
    <w:p>
      <w:r>
        <w:t xml:space="preserve">Mies on meressä.</w:t>
      </w:r>
    </w:p>
    <w:p>
      <w:r>
        <w:rPr>
          <w:b/>
        </w:rPr>
        <w:t xml:space="preserve">Esimerkki 7.5517</w:t>
      </w:r>
    </w:p>
    <w:p>
      <w:r>
        <w:t xml:space="preserve">Lause 1: Teelinväriseen univormuun pukeutunut mies valmistautuu moppaamaan lattiaa siivoustarvikkeet kädessään. Lause 2: Mies on talonmies.</w:t>
      </w:r>
    </w:p>
    <w:p>
      <w:r>
        <w:rPr>
          <w:b/>
        </w:rPr>
        <w:t xml:space="preserve">Tulos</w:t>
      </w:r>
    </w:p>
    <w:p>
      <w:r>
        <w:t xml:space="preserve">Mies univormussa aikoo mopata lattian.</w:t>
      </w:r>
    </w:p>
    <w:p>
      <w:r>
        <w:rPr>
          <w:b/>
        </w:rPr>
        <w:t xml:space="preserve">Esimerkki 7.5518</w:t>
      </w:r>
    </w:p>
    <w:p>
      <w:r>
        <w:t xml:space="preserve">Lause 1: Useita erivärisiä pyöräilijöitä ajaa pyörällä jalkakäytävällä. Lause 2: Ihmiset pyöräilevät rannalle.</w:t>
      </w:r>
    </w:p>
    <w:p>
      <w:r>
        <w:rPr>
          <w:b/>
        </w:rPr>
        <w:t xml:space="preserve">Tulos</w:t>
      </w:r>
    </w:p>
    <w:p>
      <w:r>
        <w:t xml:space="preserve">Ihmiset ajavat polkupyörillä.</w:t>
      </w:r>
    </w:p>
    <w:p>
      <w:r>
        <w:rPr>
          <w:b/>
        </w:rPr>
        <w:t xml:space="preserve">Esimerkki 7.5519</w:t>
      </w:r>
    </w:p>
    <w:p>
      <w:r>
        <w:t xml:space="preserve">Lause 1: Kuva kirahvista on selkeä, mutta taustalla oleva puu on epätarkka.  Lause 2: Kirahvi on puun tiellä.</w:t>
      </w:r>
    </w:p>
    <w:p>
      <w:r>
        <w:rPr>
          <w:b/>
        </w:rPr>
        <w:t xml:space="preserve">Tulos</w:t>
      </w:r>
    </w:p>
    <w:p>
      <w:r>
        <w:t xml:space="preserve">Kuva on selkeä taustaa lukuun ottamatta.</w:t>
      </w:r>
    </w:p>
    <w:p>
      <w:r>
        <w:rPr>
          <w:b/>
        </w:rPr>
        <w:t xml:space="preserve">Esimerkki 7.5520</w:t>
      </w:r>
    </w:p>
    <w:p>
      <w:r>
        <w:t xml:space="preserve">Lause 1: Valkoiseen aamutakkiin pukeutunut nainen istuu kylpyhuoneen tiskillä peilin edessä ja meikkaa silmiään. Lause 2: Nainen valmistautuu treffeille ystävänpäiväksi.</w:t>
      </w:r>
    </w:p>
    <w:p>
      <w:r>
        <w:rPr>
          <w:b/>
        </w:rPr>
        <w:t xml:space="preserve">Tulos</w:t>
      </w:r>
    </w:p>
    <w:p>
      <w:r>
        <w:t xml:space="preserve">Nainen meikkaa silmänsä kylppärissä kylpytakki yllään.</w:t>
      </w:r>
    </w:p>
    <w:p>
      <w:r>
        <w:rPr>
          <w:b/>
        </w:rPr>
        <w:t xml:space="preserve">Esimerkki 7.5521</w:t>
      </w:r>
    </w:p>
    <w:p>
      <w:r>
        <w:t xml:space="preserve">Lause 1: Iäkäs muusikko istuu, miettii, kuuntelee ja odottaa. Lause 2: Iäkäs muusikko kuuntelee iloisesti.</w:t>
      </w:r>
    </w:p>
    <w:p>
      <w:r>
        <w:rPr>
          <w:b/>
        </w:rPr>
        <w:t xml:space="preserve">Tulos</w:t>
      </w:r>
    </w:p>
    <w:p>
      <w:r>
        <w:t xml:space="preserve">Iäkäs muusikko kuuntelee</w:t>
      </w:r>
    </w:p>
    <w:p>
      <w:r>
        <w:rPr>
          <w:b/>
        </w:rPr>
        <w:t xml:space="preserve">Esimerkki 7.5522</w:t>
      </w:r>
    </w:p>
    <w:p>
      <w:r>
        <w:t xml:space="preserve">Lause 1: Kaksi naista kävelee ja heiluttaa lippuja lähes tyhjällä kaupunkikadulla. Lause 2: Kaksi naista pitää paraatia itselleen...</w:t>
      </w:r>
    </w:p>
    <w:p>
      <w:r>
        <w:rPr>
          <w:b/>
        </w:rPr>
        <w:t xml:space="preserve">Tulos</w:t>
      </w:r>
    </w:p>
    <w:p>
      <w:r>
        <w:t xml:space="preserve">Kaksi ihmistä marssii yhdessä</w:t>
      </w:r>
    </w:p>
    <w:p>
      <w:r>
        <w:rPr>
          <w:b/>
        </w:rPr>
        <w:t xml:space="preserve">Esimerkki 7.5523</w:t>
      </w:r>
    </w:p>
    <w:p>
      <w:r>
        <w:t xml:space="preserve">Lause 1: Koira yrittää purra suurta sinistä palloa. Lause 2: Koira yrittää purra rantapalloa.</w:t>
      </w:r>
    </w:p>
    <w:p>
      <w:r>
        <w:rPr>
          <w:b/>
        </w:rPr>
        <w:t xml:space="preserve">Tulos</w:t>
      </w:r>
    </w:p>
    <w:p>
      <w:r>
        <w:t xml:space="preserve">Koiralla on pallo.</w:t>
      </w:r>
    </w:p>
    <w:p>
      <w:r>
        <w:rPr>
          <w:b/>
        </w:rPr>
        <w:t xml:space="preserve">Esimerkki 7.5524</w:t>
      </w:r>
    </w:p>
    <w:p>
      <w:r>
        <w:t xml:space="preserve">Lause 1: Kaksi miestä soittaa kitaraa konsertissa. Lause 2: Kaksi kitaristia soittaa konsertissa bändinsä kanssa.</w:t>
      </w:r>
    </w:p>
    <w:p>
      <w:r>
        <w:rPr>
          <w:b/>
        </w:rPr>
        <w:t xml:space="preserve">Tulos</w:t>
      </w:r>
    </w:p>
    <w:p>
      <w:r>
        <w:t xml:space="preserve">kaksi miestä esittelee kitaroitaan keikalla</w:t>
      </w:r>
    </w:p>
    <w:p>
      <w:r>
        <w:rPr>
          <w:b/>
        </w:rPr>
        <w:t xml:space="preserve">Esimerkki 7.5525</w:t>
      </w:r>
    </w:p>
    <w:p>
      <w:r>
        <w:t xml:space="preserve">Lause 1: Lapsi, jolla on punainen pipo, istuu sohvalla. Lause 2: Nuori katsoo televisiota.</w:t>
      </w:r>
    </w:p>
    <w:p>
      <w:r>
        <w:rPr>
          <w:b/>
        </w:rPr>
        <w:t xml:space="preserve">Tulos</w:t>
      </w:r>
    </w:p>
    <w:p>
      <w:r>
        <w:t xml:space="preserve">Lapsella on lippis.</w:t>
      </w:r>
    </w:p>
    <w:p>
      <w:r>
        <w:rPr>
          <w:b/>
        </w:rPr>
        <w:t xml:space="preserve">Esimerkki 7.5526</w:t>
      </w:r>
    </w:p>
    <w:p>
      <w:r>
        <w:t xml:space="preserve">Lause 1: Mies ja nainen työskentelevät. Lause 2: Mies ja nainen työskentelevät projektin parissa.</w:t>
      </w:r>
    </w:p>
    <w:p>
      <w:r>
        <w:rPr>
          <w:b/>
        </w:rPr>
        <w:t xml:space="preserve">Tulos</w:t>
      </w:r>
    </w:p>
    <w:p>
      <w:r>
        <w:t xml:space="preserve">työskentelevät ihmiset</w:t>
      </w:r>
    </w:p>
    <w:p>
      <w:r>
        <w:rPr>
          <w:b/>
        </w:rPr>
        <w:t xml:space="preserve">Esimerkki 7.5527</w:t>
      </w:r>
    </w:p>
    <w:p>
      <w:r>
        <w:t xml:space="preserve">Lause 1: Valkoinen koira, jolla on punainen kaulus, hyppää ylös ruohikolta. Lause 2: Valkoinen koira tekee temppuja ruohikossa.</w:t>
      </w:r>
    </w:p>
    <w:p>
      <w:r>
        <w:rPr>
          <w:b/>
        </w:rPr>
        <w:t xml:space="preserve">Tulos</w:t>
      </w:r>
    </w:p>
    <w:p>
      <w:r>
        <w:t xml:space="preserve">Valkoinen koira on ruohikossa.</w:t>
      </w:r>
    </w:p>
    <w:p>
      <w:r>
        <w:rPr>
          <w:b/>
        </w:rPr>
        <w:t xml:space="preserve">Esimerkki 7.5528</w:t>
      </w:r>
    </w:p>
    <w:p>
      <w:r>
        <w:t xml:space="preserve">Lause 1: Jääkiekkoilija katsoo keskittyneesti alaspäin. Lause 2: Pitkä jääkiekkoilija katsoo keskittyneesti alaspäin.</w:t>
      </w:r>
    </w:p>
    <w:p>
      <w:r>
        <w:rPr>
          <w:b/>
        </w:rPr>
        <w:t xml:space="preserve">Tulos</w:t>
      </w:r>
    </w:p>
    <w:p>
      <w:r>
        <w:t xml:space="preserve">Pelaaja katsoo keskittyneesti alaspäin.</w:t>
      </w:r>
    </w:p>
    <w:p>
      <w:r>
        <w:rPr>
          <w:b/>
        </w:rPr>
        <w:t xml:space="preserve">Esimerkki 7.5529</w:t>
      </w:r>
    </w:p>
    <w:p>
      <w:r>
        <w:t xml:space="preserve">Lause 1: Pukuihin pukeutuneet työntekijät suorittavat tehtäviä laboratoriossa. Lause 2: Tutkijat tutkivat uutta yhdistettä.</w:t>
      </w:r>
    </w:p>
    <w:p>
      <w:r>
        <w:rPr>
          <w:b/>
        </w:rPr>
        <w:t xml:space="preserve">Tulos</w:t>
      </w:r>
    </w:p>
    <w:p>
      <w:r>
        <w:t xml:space="preserve">Laboratoriossa työskentelevät ihmiset.</w:t>
      </w:r>
    </w:p>
    <w:p>
      <w:r>
        <w:rPr>
          <w:b/>
        </w:rPr>
        <w:t xml:space="preserve">Esimerkki 7.5530</w:t>
      </w:r>
    </w:p>
    <w:p>
      <w:r>
        <w:t xml:space="preserve">Lause 1: Joukko ihmisiä seisoo ulkona kullanvärisen kuorma-auton vieressä. Lause 2: Ihmiset ottavat kuorma-autosta kuvia.</w:t>
      </w:r>
    </w:p>
    <w:p>
      <w:r>
        <w:rPr>
          <w:b/>
        </w:rPr>
        <w:t xml:space="preserve">Tulos</w:t>
      </w:r>
    </w:p>
    <w:p>
      <w:r>
        <w:t xml:space="preserve">Ihminen seisoo</w:t>
      </w:r>
    </w:p>
    <w:p>
      <w:r>
        <w:rPr>
          <w:b/>
        </w:rPr>
        <w:t xml:space="preserve">Esimerkki 7.5531</w:t>
      </w:r>
    </w:p>
    <w:p>
      <w:r>
        <w:t xml:space="preserve">Lause 1: Ryhmä ihmisiä istuu stadionpöydissä kuulokkeet päässä ja kädet ylhäällä. Lause 2: Ihmiset kuuntelevat kappaleita kuulokkeista.</w:t>
      </w:r>
    </w:p>
    <w:p>
      <w:r>
        <w:rPr>
          <w:b/>
        </w:rPr>
        <w:t xml:space="preserve">Tulos</w:t>
      </w:r>
    </w:p>
    <w:p>
      <w:r>
        <w:t xml:space="preserve">Ihmisillä on kuulokkeet.</w:t>
      </w:r>
    </w:p>
    <w:p>
      <w:r>
        <w:rPr>
          <w:b/>
        </w:rPr>
        <w:t xml:space="preserve">Esimerkki 7.5532</w:t>
      </w:r>
    </w:p>
    <w:p>
      <w:r>
        <w:t xml:space="preserve">Lause 1: Pikkutyttö ajaa maastopyörällään kirkkaan sininen kypärä ja vaaleanpunaiset aurinkolasit päällään. Lause 2: Pikkutyttö esittelee uutta syntymäpäiväpyöräänsä ja asuaan.</w:t>
      </w:r>
    </w:p>
    <w:p>
      <w:r>
        <w:rPr>
          <w:b/>
        </w:rPr>
        <w:t xml:space="preserve">Tulos</w:t>
      </w:r>
    </w:p>
    <w:p>
      <w:r>
        <w:t xml:space="preserve">Pieni tyttö ajaa pyörällä.</w:t>
      </w:r>
    </w:p>
    <w:p>
      <w:r>
        <w:rPr>
          <w:b/>
        </w:rPr>
        <w:t xml:space="preserve">Esimerkki 7.5533</w:t>
      </w:r>
    </w:p>
    <w:p>
      <w:r>
        <w:t xml:space="preserve">Lause 1: Lapsella on punainen paita yllään ja hän nostaa kätensä ylös. Lause 2: Lapsi haluaisi tulla haetuksi.</w:t>
      </w:r>
    </w:p>
    <w:p>
      <w:r>
        <w:rPr>
          <w:b/>
        </w:rPr>
        <w:t xml:space="preserve">Tulos</w:t>
      </w:r>
    </w:p>
    <w:p>
      <w:r>
        <w:t xml:space="preserve">Poika hyppii ulkona.</w:t>
      </w:r>
    </w:p>
    <w:p>
      <w:r>
        <w:rPr>
          <w:b/>
        </w:rPr>
        <w:t xml:space="preserve">Esimerkki 7.5534</w:t>
      </w:r>
    </w:p>
    <w:p>
      <w:r>
        <w:t xml:space="preserve">Lause 1: Pikkupoika pitää leluaan kädessään, kun kaksi naista katsoo häntä pöydästä. Lause 2: Pojalla on lelunsa, kun hänen äitinsä ja joku muu katselee häntä.</w:t>
      </w:r>
    </w:p>
    <w:p>
      <w:r>
        <w:rPr>
          <w:b/>
        </w:rPr>
        <w:t xml:space="preserve">Tulos</w:t>
      </w:r>
    </w:p>
    <w:p>
      <w:r>
        <w:t xml:space="preserve">Lapsella on lelu ja ihmiset katsovat häntä.</w:t>
      </w:r>
    </w:p>
    <w:p>
      <w:r>
        <w:rPr>
          <w:b/>
        </w:rPr>
        <w:t xml:space="preserve">Esimerkki 7.5535</w:t>
      </w:r>
    </w:p>
    <w:p>
      <w:r>
        <w:t xml:space="preserve">Lause 1: Nainen kävelee kadun yli kahden vihreän ja sinisen bussin edessä. Lause 2: Nainen on kävelytiellä.</w:t>
      </w:r>
    </w:p>
    <w:p>
      <w:r>
        <w:rPr>
          <w:b/>
        </w:rPr>
        <w:t xml:space="preserve">Tulos</w:t>
      </w:r>
    </w:p>
    <w:p>
      <w:r>
        <w:t xml:space="preserve">Nainen kävelee.</w:t>
      </w:r>
    </w:p>
    <w:p>
      <w:r>
        <w:rPr>
          <w:b/>
        </w:rPr>
        <w:t xml:space="preserve">Esimerkki 7.5536</w:t>
      </w:r>
    </w:p>
    <w:p>
      <w:r>
        <w:t xml:space="preserve">Lause 1: Kaksi kokkia, toinen perinteisissä kokin vaatteissa ja toinen puvussa, valmistaa aasialaista ruokaa wokissa. Lause 2: Kaksi ihmistä valmistaa ruokaa aasialaisessa ravintolassa.</w:t>
      </w:r>
    </w:p>
    <w:p>
      <w:r>
        <w:rPr>
          <w:b/>
        </w:rPr>
        <w:t xml:space="preserve">Tulos</w:t>
      </w:r>
    </w:p>
    <w:p>
      <w:r>
        <w:t xml:space="preserve">Kaksi ihmistä valmistaa ruokaa.</w:t>
      </w:r>
    </w:p>
    <w:p>
      <w:r>
        <w:rPr>
          <w:b/>
        </w:rPr>
        <w:t xml:space="preserve">Esimerkki 7.5537</w:t>
      </w:r>
    </w:p>
    <w:p>
      <w:r>
        <w:t xml:space="preserve">Lause 1: Neljä ihmistä seisoo yöllä seinän vieressä. Lause 2: Seinä, jonka vieressä nämä neljä ihmistä seisovat, on tehty tiilistä.</w:t>
      </w:r>
    </w:p>
    <w:p>
      <w:r>
        <w:rPr>
          <w:b/>
        </w:rPr>
        <w:t xml:space="preserve">Tulos</w:t>
      </w:r>
    </w:p>
    <w:p>
      <w:r>
        <w:t xml:space="preserve">Neljä ihmistä kokoontuu illalla yhteen.</w:t>
      </w:r>
    </w:p>
    <w:p>
      <w:r>
        <w:rPr>
          <w:b/>
        </w:rPr>
        <w:t xml:space="preserve">Esimerkki 7.5538</w:t>
      </w:r>
    </w:p>
    <w:p>
      <w:r>
        <w:t xml:space="preserve">Lause 1: Mies hikipaitaan pukeutuneena kävelee tuotekaupan eteen. Lause 2: mies kävelee kotiin</w:t>
      </w:r>
    </w:p>
    <w:p>
      <w:r>
        <w:rPr>
          <w:b/>
        </w:rPr>
        <w:t xml:space="preserve">Tulos</w:t>
      </w:r>
    </w:p>
    <w:p>
      <w:r>
        <w:t xml:space="preserve">mies kävelee</w:t>
      </w:r>
    </w:p>
    <w:p>
      <w:r>
        <w:rPr>
          <w:b/>
        </w:rPr>
        <w:t xml:space="preserve">Esimerkki 7.5539</w:t>
      </w:r>
    </w:p>
    <w:p>
      <w:r>
        <w:t xml:space="preserve">Lause 1: Musta koira juoksee vihreällä ruoholla. Lause 2: Eläin leikkii</w:t>
      </w:r>
    </w:p>
    <w:p>
      <w:r>
        <w:rPr>
          <w:b/>
        </w:rPr>
        <w:t xml:space="preserve">Tulos</w:t>
      </w:r>
    </w:p>
    <w:p>
      <w:r>
        <w:t xml:space="preserve">Koira juoksee ulkona</w:t>
      </w:r>
    </w:p>
    <w:p>
      <w:r>
        <w:rPr>
          <w:b/>
        </w:rPr>
        <w:t xml:space="preserve">Esimerkki 7.5540</w:t>
      </w:r>
    </w:p>
    <w:p>
      <w:r>
        <w:t xml:space="preserve">Lause 1: Nuori mies, jolla on suuri musta salkku, rullalautailee jalkakäytävällä. Lause 2: Nuori mies, jolla on musta salkku, rullalautailee vaarallisesti jalkakäytävällä.</w:t>
      </w:r>
    </w:p>
    <w:p>
      <w:r>
        <w:rPr>
          <w:b/>
        </w:rPr>
        <w:t xml:space="preserve">Tulos</w:t>
      </w:r>
    </w:p>
    <w:p>
      <w:r>
        <w:t xml:space="preserve"> Mies, jolla on suuri musta salkku, rullalautailee jalkakäytävällä.</w:t>
      </w:r>
    </w:p>
    <w:p>
      <w:r>
        <w:rPr>
          <w:b/>
        </w:rPr>
        <w:t xml:space="preserve">Esimerkki 7.5541</w:t>
      </w:r>
    </w:p>
    <w:p>
      <w:r>
        <w:t xml:space="preserve">Lause 1: Vinttikoira juoksee radalla. Lause 2: Koira juoksee koirakilpailussa.</w:t>
      </w:r>
    </w:p>
    <w:p>
      <w:r>
        <w:rPr>
          <w:b/>
        </w:rPr>
        <w:t xml:space="preserve">Tulos</w:t>
      </w:r>
    </w:p>
    <w:p>
      <w:r>
        <w:t xml:space="preserve">Koira juoksee.</w:t>
      </w:r>
    </w:p>
    <w:p>
      <w:r>
        <w:rPr>
          <w:b/>
        </w:rPr>
        <w:t xml:space="preserve">Esimerkki 7.5542</w:t>
      </w:r>
    </w:p>
    <w:p>
      <w:r>
        <w:t xml:space="preserve">Lause 1: Tummahiuksinen, silmälasipäinen ja raitapaitainen nainen pitää sylissään hyvin pientä vauvaa. Lause 2: Mustaan hameeseen pukeutunut nainen pitää pientä vauvaa sylissään kahvilan ulkopuolella.</w:t>
      </w:r>
    </w:p>
    <w:p>
      <w:r>
        <w:rPr>
          <w:b/>
        </w:rPr>
        <w:t xml:space="preserve">Tulos</w:t>
      </w:r>
    </w:p>
    <w:p>
      <w:r>
        <w:t xml:space="preserve">Silmälasipäinen henkilö pitää sylissään vauvaa.</w:t>
      </w:r>
    </w:p>
    <w:p>
      <w:r>
        <w:rPr>
          <w:b/>
        </w:rPr>
        <w:t xml:space="preserve">Esimerkki 7.5543</w:t>
      </w:r>
    </w:p>
    <w:p>
      <w:r>
        <w:t xml:space="preserve">Lause 1: Kaksi ruskeaa koiraa juoksee ruohikossa. Lause 2: Vanhemmat koirat leikkivät ympäriinsä.</w:t>
      </w:r>
    </w:p>
    <w:p>
      <w:r>
        <w:rPr>
          <w:b/>
        </w:rPr>
        <w:t xml:space="preserve">Tulos</w:t>
      </w:r>
    </w:p>
    <w:p>
      <w:r>
        <w:t xml:space="preserve">Kaksi koiraa juoksee ulkona.</w:t>
      </w:r>
    </w:p>
    <w:p>
      <w:r>
        <w:rPr>
          <w:b/>
        </w:rPr>
        <w:t xml:space="preserve">Esimerkki 7.5544</w:t>
      </w:r>
    </w:p>
    <w:p>
      <w:r>
        <w:t xml:space="preserve">Lause 1: Tyttö ruutupaidassa pitää naamiota kasvoillaan kävellessään julkisella paikalla. Lause 2: Tyttö pitää naamiota kasvoillaan välttääkseen flunssan.</w:t>
      </w:r>
    </w:p>
    <w:p>
      <w:r>
        <w:rPr>
          <w:b/>
        </w:rPr>
        <w:t xml:space="preserve">Tulos</w:t>
      </w:r>
    </w:p>
    <w:p>
      <w:r>
        <w:t xml:space="preserve">Tytöllä on naamio kasvoillaan.</w:t>
      </w:r>
    </w:p>
    <w:p>
      <w:r>
        <w:rPr>
          <w:b/>
        </w:rPr>
        <w:t xml:space="preserve">Esimerkki 7.5545</w:t>
      </w:r>
    </w:p>
    <w:p>
      <w:r>
        <w:t xml:space="preserve">Lause 1: Mies, jolla on kädessään matkapuhelin, ja nainen, jolla on kädessään ostoskassi, seisovat katutaiteen peittämän seinän edessä. Lause 2: Mies ja hänen vaimonsa katselevat seinällä olevia graffiteja.</w:t>
      </w:r>
    </w:p>
    <w:p>
      <w:r>
        <w:rPr>
          <w:b/>
        </w:rPr>
        <w:t xml:space="preserve">Tulos</w:t>
      </w:r>
    </w:p>
    <w:p>
      <w:r>
        <w:t xml:space="preserve">Seinää peittää taide.</w:t>
      </w:r>
    </w:p>
    <w:p>
      <w:r>
        <w:rPr>
          <w:b/>
        </w:rPr>
        <w:t xml:space="preserve">Esimerkki 7.5546</w:t>
      </w:r>
    </w:p>
    <w:p>
      <w:r>
        <w:t xml:space="preserve">Lause 1: Kaksi baseball-pelaajaa lämmittelee. Lause 2: Baseball-pelaajat alkavat lämmittelyä.</w:t>
      </w:r>
    </w:p>
    <w:p>
      <w:r>
        <w:rPr>
          <w:b/>
        </w:rPr>
        <w:t xml:space="preserve">Tulos</w:t>
      </w:r>
    </w:p>
    <w:p>
      <w:r>
        <w:t xml:space="preserve">Pesäpalloilijat aloittavat valmistautumisen.</w:t>
      </w:r>
    </w:p>
    <w:p>
      <w:r>
        <w:rPr>
          <w:b/>
        </w:rPr>
        <w:t xml:space="preserve">Esimerkki 7.5547</w:t>
      </w:r>
    </w:p>
    <w:p>
      <w:r>
        <w:t xml:space="preserve">Lause 1: Vihreäpukuinen nainen luistelee katumarkkinoilla. Lause 2: Nainen saa tästä palkkaa.</w:t>
      </w:r>
    </w:p>
    <w:p>
      <w:r>
        <w:rPr>
          <w:b/>
        </w:rPr>
        <w:t xml:space="preserve">Tulos</w:t>
      </w:r>
    </w:p>
    <w:p>
      <w:r>
        <w:t xml:space="preserve">Tyttö kulkee luistimilla.</w:t>
      </w:r>
    </w:p>
    <w:p>
      <w:r>
        <w:rPr>
          <w:b/>
        </w:rPr>
        <w:t xml:space="preserve">Esimerkki 7.5548</w:t>
      </w:r>
    </w:p>
    <w:p>
      <w:r>
        <w:t xml:space="preserve">Lause 1: Mies asettaa keksitaikinaa keksilevyille leivontaa varten. Lause 2: Mies leipoo suklaakeksejä.</w:t>
      </w:r>
    </w:p>
    <w:p>
      <w:r>
        <w:rPr>
          <w:b/>
        </w:rPr>
        <w:t xml:space="preserve">Tulos</w:t>
      </w:r>
    </w:p>
    <w:p>
      <w:r>
        <w:t xml:space="preserve">Mies leipoo keksejä.</w:t>
      </w:r>
    </w:p>
    <w:p>
      <w:r>
        <w:rPr>
          <w:b/>
        </w:rPr>
        <w:t xml:space="preserve">Esimerkki 7.5549</w:t>
      </w:r>
    </w:p>
    <w:p>
      <w:r>
        <w:t xml:space="preserve">Lause 1: Nainen rentoutuu saunassa. Lause 2: Nainen, joka on juuri päässyt saunaan.</w:t>
      </w:r>
    </w:p>
    <w:p>
      <w:r>
        <w:rPr>
          <w:b/>
        </w:rPr>
        <w:t xml:space="preserve">Tulos</w:t>
      </w:r>
    </w:p>
    <w:p>
      <w:r>
        <w:t xml:space="preserve">Nainen saunassa.</w:t>
      </w:r>
    </w:p>
    <w:p>
      <w:r>
        <w:rPr>
          <w:b/>
        </w:rPr>
        <w:t xml:space="preserve">Esimerkki 7.5550</w:t>
      </w:r>
    </w:p>
    <w:p>
      <w:r>
        <w:t xml:space="preserve">Lause 1: Mies seisoo keltaisessa takissa. Lause 2: Rakennuksen vieressä seisoo lyhyt mies.</w:t>
      </w:r>
    </w:p>
    <w:p>
      <w:r>
        <w:rPr>
          <w:b/>
        </w:rPr>
        <w:t xml:space="preserve">Tulos</w:t>
      </w:r>
    </w:p>
    <w:p>
      <w:r>
        <w:t xml:space="preserve">Mies polttaa.</w:t>
      </w:r>
    </w:p>
    <w:p>
      <w:r>
        <w:rPr>
          <w:b/>
        </w:rPr>
        <w:t xml:space="preserve">Esimerkki 7.5551</w:t>
      </w:r>
    </w:p>
    <w:p>
      <w:r>
        <w:t xml:space="preserve">Lause 1: Kolme afroamerikkalaista miestä seisoo pihalla. Lause 2: Miehet puhuvat säästä.</w:t>
      </w:r>
    </w:p>
    <w:p>
      <w:r>
        <w:rPr>
          <w:b/>
        </w:rPr>
        <w:t xml:space="preserve">Tulos</w:t>
      </w:r>
    </w:p>
    <w:p>
      <w:r>
        <w:t xml:space="preserve">Pihalla on kolme ihmistä.</w:t>
      </w:r>
    </w:p>
    <w:p>
      <w:r>
        <w:rPr>
          <w:b/>
        </w:rPr>
        <w:t xml:space="preserve">Esimerkki 7.5552</w:t>
      </w:r>
    </w:p>
    <w:p>
      <w:r>
        <w:t xml:space="preserve">Lause 1: Viisi ihmistä istuu keltaisessa pöydässä juhlimassa kahta syntymäpäivää, ja yhdellä naisella on hattuunsa sulka. Lause 2: Yksi näistä ihmisistä täyttää 35 vuotta.</w:t>
      </w:r>
    </w:p>
    <w:p>
      <w:r>
        <w:rPr>
          <w:b/>
        </w:rPr>
        <w:t xml:space="preserve">Tulos</w:t>
      </w:r>
    </w:p>
    <w:p>
      <w:r>
        <w:t xml:space="preserve">Jollain täällä on hieman epätavallinen hattu päässä.</w:t>
      </w:r>
    </w:p>
    <w:p>
      <w:r>
        <w:rPr>
          <w:b/>
        </w:rPr>
        <w:t xml:space="preserve">Esimerkki 7.5553</w:t>
      </w:r>
    </w:p>
    <w:p>
      <w:r>
        <w:t xml:space="preserve">Lause 1: Täydellinen modernin yhtyeen konsertti viihdyttää yleisöä, lavalla on noin kymmenen jäsentä ja yleisö taputtaa, ja yleisössä on nainen, jonka pää on peitetty sinivihreällä huivilla. Lause 2: Sinivihreä huivi päässä oleva nainen yleisössä nauttii musiikista kovasti.</w:t>
      </w:r>
    </w:p>
    <w:p>
      <w:r>
        <w:rPr>
          <w:b/>
        </w:rPr>
        <w:t xml:space="preserve">Tulos</w:t>
      </w:r>
    </w:p>
    <w:p>
      <w:r>
        <w:t xml:space="preserve">Konserttisalissa on paljon ihmisiä.</w:t>
      </w:r>
    </w:p>
    <w:p>
      <w:r>
        <w:rPr>
          <w:b/>
        </w:rPr>
        <w:t xml:space="preserve">Esimerkki 7.5554</w:t>
      </w:r>
    </w:p>
    <w:p>
      <w:r>
        <w:t xml:space="preserve">Lause 1: tyttö punaisessa hameessa, jolla on hulavanteet Lause 2: Tyttö on pukeutunut lähtiäkseen ulos.</w:t>
      </w:r>
    </w:p>
    <w:p>
      <w:r>
        <w:rPr>
          <w:b/>
        </w:rPr>
        <w:t xml:space="preserve">Tulos</w:t>
      </w:r>
    </w:p>
    <w:p>
      <w:r>
        <w:t xml:space="preserve">Tyttö on pukeutunut punaiseen.</w:t>
      </w:r>
    </w:p>
    <w:p>
      <w:r>
        <w:rPr>
          <w:b/>
        </w:rPr>
        <w:t xml:space="preserve">Esimerkki 7.5555</w:t>
      </w:r>
    </w:p>
    <w:p>
      <w:r>
        <w:t xml:space="preserve">Lause 1: Musta nainen, jolla on värikäs huivi päässään, kantaa nukkuvaa poikaa repussaan. Lause 2: nainen kävelee tiellä...</w:t>
      </w:r>
    </w:p>
    <w:p>
      <w:r>
        <w:rPr>
          <w:b/>
        </w:rPr>
        <w:t xml:space="preserve">Tulos</w:t>
      </w:r>
    </w:p>
    <w:p>
      <w:r>
        <w:t xml:space="preserve">Nainen kantaa lastaan.</w:t>
      </w:r>
    </w:p>
    <w:p>
      <w:r>
        <w:rPr>
          <w:b/>
        </w:rPr>
        <w:t xml:space="preserve">Esimerkki 7.5556</w:t>
      </w:r>
    </w:p>
    <w:p>
      <w:r>
        <w:t xml:space="preserve">Lause 1: Mustaan takkiin ja punaiseen hattuun pukeutunut henkilö seisoo vuoren huipulla, ja kaukana on lisää vuoria ja pilviä. Lause 2: Henkilö seisoo vuoren huipulla miettien, kuinka nälkäinen hän on.</w:t>
      </w:r>
    </w:p>
    <w:p>
      <w:r>
        <w:rPr>
          <w:b/>
        </w:rPr>
        <w:t xml:space="preserve">Tulos</w:t>
      </w:r>
    </w:p>
    <w:p>
      <w:r>
        <w:t xml:space="preserve">joku mustapukuinen hattupäinen seisoo korkealla</w:t>
      </w:r>
    </w:p>
    <w:p>
      <w:r>
        <w:rPr>
          <w:b/>
        </w:rPr>
        <w:t xml:space="preserve">Esimerkki 7.5557</w:t>
      </w:r>
    </w:p>
    <w:p>
      <w:r>
        <w:t xml:space="preserve">Lause 1: Valkoiseen ja mustaan (ja valkoiseen kokinhattuun) pukeutunut kokki nostaa lusikan täyteen juuri keittämäänsä keittoa suuresta ruostumattomasta teräspadasta. Lause 2: Kokki pitelee lusikallista kanakeittoa.</w:t>
      </w:r>
    </w:p>
    <w:p>
      <w:r>
        <w:rPr>
          <w:b/>
        </w:rPr>
        <w:t xml:space="preserve">Tulos</w:t>
      </w:r>
    </w:p>
    <w:p>
      <w:r>
        <w:t xml:space="preserve">Lapsi ei osaa uida.</w:t>
      </w:r>
    </w:p>
    <w:p>
      <w:r>
        <w:rPr>
          <w:b/>
        </w:rPr>
        <w:t xml:space="preserve">Esimerkki 7.5558</w:t>
      </w:r>
    </w:p>
    <w:p>
      <w:r>
        <w:t xml:space="preserve">Lause 1: Nainen seisoo korkealla kalliolla yhdellä jalalla ja katsoo joen yli. Lause 2: Nainen on hyppäämässä jyrkänteeltä.</w:t>
      </w:r>
    </w:p>
    <w:p>
      <w:r>
        <w:rPr>
          <w:b/>
        </w:rPr>
        <w:t xml:space="preserve">Tulos</w:t>
      </w:r>
    </w:p>
    <w:p>
      <w:r>
        <w:t xml:space="preserve">Nainen seisoo kalliolla.</w:t>
      </w:r>
    </w:p>
    <w:p>
      <w:r>
        <w:rPr>
          <w:b/>
        </w:rPr>
        <w:t xml:space="preserve">Esimerkki 7.5559</w:t>
      </w:r>
    </w:p>
    <w:p>
      <w:r>
        <w:t xml:space="preserve">Lause 1: Nuori vaaleatukkainen poika hymyilee poseeraten puun oksalla. Lause 2: Poika poseeraa suosikkipuunsa kanssa.</w:t>
      </w:r>
    </w:p>
    <w:p>
      <w:r>
        <w:rPr>
          <w:b/>
        </w:rPr>
        <w:t xml:space="preserve">Tulos</w:t>
      </w:r>
    </w:p>
    <w:p>
      <w:r>
        <w:t xml:space="preserve">Poika on lähellä puun oksaa.</w:t>
      </w:r>
    </w:p>
    <w:p>
      <w:r>
        <w:rPr>
          <w:b/>
        </w:rPr>
        <w:t xml:space="preserve">Esimerkki 7.5560</w:t>
      </w:r>
    </w:p>
    <w:p>
      <w:r>
        <w:t xml:space="preserve">Lause 1: Kaksi lasta kävelee ulkoilualueella. Lause 2: Kaksi lasta kävelee kotiin.</w:t>
      </w:r>
    </w:p>
    <w:p>
      <w:r>
        <w:rPr>
          <w:b/>
        </w:rPr>
        <w:t xml:space="preserve">Tulos</w:t>
      </w:r>
    </w:p>
    <w:p>
      <w:r>
        <w:t xml:space="preserve">Kaksi lasta kävelee.</w:t>
      </w:r>
    </w:p>
    <w:p>
      <w:r>
        <w:rPr>
          <w:b/>
        </w:rPr>
        <w:t xml:space="preserve">Esimerkki 7.5561</w:t>
      </w:r>
    </w:p>
    <w:p>
      <w:r>
        <w:t xml:space="preserve">Lause 1: Kaksi ihmistä käyttää luotia maassa, kun harmaapukuinen nainen katsoo vierestä. Lause 2: He aikovat rakentaa aidan.</w:t>
      </w:r>
    </w:p>
    <w:p>
      <w:r>
        <w:rPr>
          <w:b/>
        </w:rPr>
        <w:t xml:space="preserve">Tulos</w:t>
      </w:r>
    </w:p>
    <w:p>
      <w:r>
        <w:t xml:space="preserve">Kuvassa on nainen.</w:t>
      </w:r>
    </w:p>
    <w:p>
      <w:r>
        <w:rPr>
          <w:b/>
        </w:rPr>
        <w:t xml:space="preserve">Esimerkki 7.5562</w:t>
      </w:r>
    </w:p>
    <w:p>
      <w:r>
        <w:t xml:space="preserve">Lause 1: Henkilö roikkuu vaijereiden ja pylväiden varassa sinistä taivasta vasten. Lause 2: Siellä on korkealento, joka on liian korkealla ja se roikkuu kahden rakennuksen välissä.</w:t>
      </w:r>
    </w:p>
    <w:p>
      <w:r>
        <w:rPr>
          <w:b/>
        </w:rPr>
        <w:t xml:space="preserve">Tulos</w:t>
      </w:r>
    </w:p>
    <w:p>
      <w:r>
        <w:t xml:space="preserve">Tapahtumassa on korkealento, ja taiteilija on päivisin ylhäällä tolppien tukemana.</w:t>
      </w:r>
    </w:p>
    <w:p>
      <w:r>
        <w:rPr>
          <w:b/>
        </w:rPr>
        <w:t xml:space="preserve">Esimerkki 7.5563</w:t>
      </w:r>
    </w:p>
    <w:p>
      <w:r>
        <w:t xml:space="preserve">Lause 1: Yleisö katselee salissa, kun toinen mies leikkaa vanhemman miehen kasvokarvoja. Lause 2: Mies menee lempikampaajalleen.</w:t>
      </w:r>
    </w:p>
    <w:p>
      <w:r>
        <w:rPr>
          <w:b/>
        </w:rPr>
        <w:t xml:space="preserve">Tulos</w:t>
      </w:r>
    </w:p>
    <w:p>
      <w:r>
        <w:t xml:space="preserve">Yleisö katselee, kun miehelle leikataan kasvokarvat.</w:t>
      </w:r>
    </w:p>
    <w:p>
      <w:r>
        <w:rPr>
          <w:b/>
        </w:rPr>
        <w:t xml:space="preserve">Esimerkki 7.5564</w:t>
      </w:r>
    </w:p>
    <w:p>
      <w:r>
        <w:t xml:space="preserve">Lause 1: Poika leikkaa hiuksensa toiselle pojalle ystäviensä katsellessa. Lause 2: Lapsi saa epätasaisen hiustenleikkuun parhaalta ystävältään.</w:t>
      </w:r>
    </w:p>
    <w:p>
      <w:r>
        <w:rPr>
          <w:b/>
        </w:rPr>
        <w:t xml:space="preserve">Tulos</w:t>
      </w:r>
    </w:p>
    <w:p>
      <w:r>
        <w:t xml:space="preserve">Jotkut lapset katsovat toista ystäväänsä.</w:t>
      </w:r>
    </w:p>
    <w:p>
      <w:r>
        <w:rPr>
          <w:b/>
        </w:rPr>
        <w:t xml:space="preserve">Esimerkki 7.5565</w:t>
      </w:r>
    </w:p>
    <w:p>
      <w:r>
        <w:t xml:space="preserve">Lause 1: Ryhmä ihmisiä poseeraa kuvia varten kuumailmapallomatkalla. Lause 2: Jotkut naiset ottavat kuvaa kuumailmapallolla.</w:t>
      </w:r>
    </w:p>
    <w:p>
      <w:r>
        <w:rPr>
          <w:b/>
        </w:rPr>
        <w:t xml:space="preserve">Tulos</w:t>
      </w:r>
    </w:p>
    <w:p>
      <w:r>
        <w:t xml:space="preserve">Ihmiset matkustavat kuumailmapallossa</w:t>
      </w:r>
    </w:p>
    <w:p>
      <w:r>
        <w:rPr>
          <w:b/>
        </w:rPr>
        <w:t xml:space="preserve">Esimerkki 7.5566</w:t>
      </w:r>
    </w:p>
    <w:p>
      <w:r>
        <w:t xml:space="preserve">Lause 1: Nainen soittaa urkuja. Lause 2: nainen soittaa yleisön edessä.</w:t>
      </w:r>
    </w:p>
    <w:p>
      <w:r>
        <w:rPr>
          <w:b/>
        </w:rPr>
        <w:t xml:space="preserve">Tulos</w:t>
      </w:r>
    </w:p>
    <w:p>
      <w:r>
        <w:t xml:space="preserve">nainen soittaa soitinta</w:t>
      </w:r>
    </w:p>
    <w:p>
      <w:r>
        <w:rPr>
          <w:b/>
        </w:rPr>
        <w:t xml:space="preserve">Esimerkki 7.5567</w:t>
      </w:r>
    </w:p>
    <w:p>
      <w:r>
        <w:t xml:space="preserve">Lause 1: Luistelija hyppää laudallaan valtavia portaita alas. Lause 2: Henkilö uudella rullalautallaan.</w:t>
      </w:r>
    </w:p>
    <w:p>
      <w:r>
        <w:rPr>
          <w:b/>
        </w:rPr>
        <w:t xml:space="preserve">Tulos</w:t>
      </w:r>
    </w:p>
    <w:p>
      <w:r>
        <w:t xml:space="preserve">Henkilö rullalautallaan.</w:t>
      </w:r>
    </w:p>
    <w:p>
      <w:r>
        <w:rPr>
          <w:b/>
        </w:rPr>
        <w:t xml:space="preserve">Esimerkki 7.5568</w:t>
      </w:r>
    </w:p>
    <w:p>
      <w:r>
        <w:t xml:space="preserve">Lause 1: Parrakas mies kiipeilee kalliolla. Lause 2: Tämä on miehen ensimmäinen kalliokiipeily.</w:t>
      </w:r>
    </w:p>
    <w:p>
      <w:r>
        <w:rPr>
          <w:b/>
        </w:rPr>
        <w:t xml:space="preserve">Tulos</w:t>
      </w:r>
    </w:p>
    <w:p>
      <w:r>
        <w:t xml:space="preserve">Mies on ulkona.</w:t>
      </w:r>
    </w:p>
    <w:p>
      <w:r>
        <w:rPr>
          <w:b/>
        </w:rPr>
        <w:t xml:space="preserve">Esimerkki 7.5569</w:t>
      </w:r>
    </w:p>
    <w:p>
      <w:r>
        <w:t xml:space="preserve">Lause 1: Kilpa-ajokoira, jolla on numero 8. Lause 2: Vinttikoira, jolla on numero 8, voittaa.</w:t>
      </w:r>
    </w:p>
    <w:p>
      <w:r>
        <w:rPr>
          <w:b/>
        </w:rPr>
        <w:t xml:space="preserve">Tulos</w:t>
      </w:r>
    </w:p>
    <w:p>
      <w:r>
        <w:t xml:space="preserve">Koira on numero 8.</w:t>
      </w:r>
    </w:p>
    <w:p>
      <w:r>
        <w:rPr>
          <w:b/>
        </w:rPr>
        <w:t xml:space="preserve">Esimerkki 7.5570</w:t>
      </w:r>
    </w:p>
    <w:p>
      <w:r>
        <w:t xml:space="preserve">Lause 1: Mustiin housuihin ja urheilurintsikoihin pukeutunut hyväkuntoinen tyttö on saamassa nyrkkeilysäkkiä oikealla jalallaan. Lause 2: nyrkkeilijä harjoittelee</w:t>
      </w:r>
    </w:p>
    <w:p>
      <w:r>
        <w:rPr>
          <w:b/>
        </w:rPr>
        <w:t xml:space="preserve">Tulos</w:t>
      </w:r>
    </w:p>
    <w:p>
      <w:r>
        <w:t xml:space="preserve">nainen urheilurintsikoissa iskee laukkuunsa</w:t>
      </w:r>
    </w:p>
    <w:p>
      <w:r>
        <w:rPr>
          <w:b/>
        </w:rPr>
        <w:t xml:space="preserve">Esimerkki 7.5571</w:t>
      </w:r>
    </w:p>
    <w:p>
      <w:r>
        <w:t xml:space="preserve">Lause 1: Mies istuu ruskeaan paitaan pukeutuneena ja soittaa puisen näköistä kitaraa, jonka sivuilla on mikrofonitelineet. Lause 2: Mies istuu isossa ruskeassa paidassa.</w:t>
      </w:r>
    </w:p>
    <w:p>
      <w:r>
        <w:rPr>
          <w:b/>
        </w:rPr>
        <w:t xml:space="preserve">Tulos</w:t>
      </w:r>
    </w:p>
    <w:p>
      <w:r>
        <w:t xml:space="preserve">Mies istuu ruskeassa paidassa.</w:t>
      </w:r>
    </w:p>
    <w:p>
      <w:r>
        <w:rPr>
          <w:b/>
        </w:rPr>
        <w:t xml:space="preserve">Esimerkki 7.5572</w:t>
      </w:r>
    </w:p>
    <w:p>
      <w:r>
        <w:t xml:space="preserve">Lause 1: Neljä matkustajaa on junassa, jossa on siniharmaat istuimet ja siniruutuinen lattia. Lause 2: Matkustajat istuvat junassa.</w:t>
      </w:r>
    </w:p>
    <w:p>
      <w:r>
        <w:rPr>
          <w:b/>
        </w:rPr>
        <w:t xml:space="preserve">Tulos</w:t>
      </w:r>
    </w:p>
    <w:p>
      <w:r>
        <w:t xml:space="preserve">Matkustajia junassa, jossa on siniset ja harmaat istuimet.</w:t>
      </w:r>
    </w:p>
    <w:p>
      <w:r>
        <w:rPr>
          <w:b/>
        </w:rPr>
        <w:t xml:space="preserve">Esimerkki 7.5573</w:t>
      </w:r>
    </w:p>
    <w:p>
      <w:r>
        <w:t xml:space="preserve">Lause 1: Vihreään uimapukuun pukeutunut poika ottaa vuoronsa vesisuihkussa, ja joukko muita odottaa. Lause 2: pojalla on hauskaa vesipuistossa.</w:t>
      </w:r>
    </w:p>
    <w:p>
      <w:r>
        <w:rPr>
          <w:b/>
        </w:rPr>
        <w:t xml:space="preserve">Tulos</w:t>
      </w:r>
    </w:p>
    <w:p>
      <w:r>
        <w:t xml:space="preserve">poika leikkii vuorollaan vesisumuttimessa...</w:t>
      </w:r>
    </w:p>
    <w:p>
      <w:r>
        <w:rPr>
          <w:b/>
        </w:rPr>
        <w:t xml:space="preserve">Esimerkki 7.5574</w:t>
      </w:r>
    </w:p>
    <w:p>
      <w:r>
        <w:t xml:space="preserve">Lause 1: Mies työskentelee mikrofonin ääressä epävirallisesti pukeutuneiden muusikoiden kanssa kapellimestarin johdolla. Lause 2: Mies suorittaa soundcheckin.</w:t>
      </w:r>
    </w:p>
    <w:p>
      <w:r>
        <w:rPr>
          <w:b/>
        </w:rPr>
        <w:t xml:space="preserve">Tulos</w:t>
      </w:r>
    </w:p>
    <w:p>
      <w:r>
        <w:t xml:space="preserve">Mies laulaa.</w:t>
      </w:r>
    </w:p>
    <w:p>
      <w:r>
        <w:rPr>
          <w:b/>
        </w:rPr>
        <w:t xml:space="preserve">Esimerkki 7.5575</w:t>
      </w:r>
    </w:p>
    <w:p>
      <w:r>
        <w:t xml:space="preserve">Lause 1: Vesileikkipöytä, jossa voidaan pelata peliä. Lause 2: Vihreä vesileikkipöytä, jossa voi pelata peliä.</w:t>
      </w:r>
    </w:p>
    <w:p>
      <w:r>
        <w:rPr>
          <w:b/>
        </w:rPr>
        <w:t xml:space="preserve">Tulos</w:t>
      </w:r>
    </w:p>
    <w:p>
      <w:r>
        <w:t xml:space="preserve">Vesileikkipöytä, jossa voidaan pelata tiettyä peliä.</w:t>
      </w:r>
    </w:p>
    <w:p>
      <w:r>
        <w:rPr>
          <w:b/>
        </w:rPr>
        <w:t xml:space="preserve">Esimerkki 7.5576</w:t>
      </w:r>
    </w:p>
    <w:p>
      <w:r>
        <w:t xml:space="preserve">Lause 1: Sinipaitainen mies hymyilee ja pitelee kylttiä. Lause 2: Mies kyltissä hymyilee ja pitää kylttiä kerjäämässä rahaa.</w:t>
      </w:r>
    </w:p>
    <w:p>
      <w:r>
        <w:rPr>
          <w:b/>
        </w:rPr>
        <w:t xml:space="preserve">Tulos</w:t>
      </w:r>
    </w:p>
    <w:p>
      <w:r>
        <w:t xml:space="preserve">Mies hymyilee.</w:t>
      </w:r>
    </w:p>
    <w:p>
      <w:r>
        <w:rPr>
          <w:b/>
        </w:rPr>
        <w:t xml:space="preserve">Esimerkki 7.5577</w:t>
      </w:r>
    </w:p>
    <w:p>
      <w:r>
        <w:t xml:space="preserve">Lause 1: Koira makaa vihreällä tyynyllä. Lause 2: Koira on väsynyt.</w:t>
      </w:r>
    </w:p>
    <w:p>
      <w:r>
        <w:rPr>
          <w:b/>
        </w:rPr>
        <w:t xml:space="preserve">Tulos</w:t>
      </w:r>
    </w:p>
    <w:p>
      <w:r>
        <w:t xml:space="preserve">Tyyny on vihreä.</w:t>
      </w:r>
    </w:p>
    <w:p>
      <w:r>
        <w:rPr>
          <w:b/>
        </w:rPr>
        <w:t xml:space="preserve">Esimerkki 7.5578</w:t>
      </w:r>
    </w:p>
    <w:p>
      <w:r>
        <w:t xml:space="preserve">Lause 1: Ryhmä pieniä lapsia leikkii hyppelyä jalkakäytävällä. Lause 2: Lapset leikkivät hyppelyä esikoulussa.</w:t>
      </w:r>
    </w:p>
    <w:p>
      <w:r>
        <w:rPr>
          <w:b/>
        </w:rPr>
        <w:t xml:space="preserve">Tulos</w:t>
      </w:r>
    </w:p>
    <w:p>
      <w:r>
        <w:t xml:space="preserve">Lapset leikkivät hopscotchia ulkona.</w:t>
      </w:r>
    </w:p>
    <w:p>
      <w:r>
        <w:rPr>
          <w:b/>
        </w:rPr>
        <w:t xml:space="preserve">Esimerkki 7.5579</w:t>
      </w:r>
    </w:p>
    <w:p>
      <w:r>
        <w:t xml:space="preserve">Lause 1: Työntekijä lakaisee tietä, kun kone ajaa hänen edessään. Lause 2: Henkilö lakaisee tietä lumimyrskyn jälkeen.</w:t>
      </w:r>
    </w:p>
    <w:p>
      <w:r>
        <w:rPr>
          <w:b/>
        </w:rPr>
        <w:t xml:space="preserve">Tulos</w:t>
      </w:r>
    </w:p>
    <w:p>
      <w:r>
        <w:t xml:space="preserve">Henkilö lakaisee tietä.</w:t>
      </w:r>
    </w:p>
    <w:p>
      <w:r>
        <w:rPr>
          <w:b/>
        </w:rPr>
        <w:t xml:space="preserve">Esimerkki 7.5580</w:t>
      </w:r>
    </w:p>
    <w:p>
      <w:r>
        <w:t xml:space="preserve">Lause 1: Aasialainen mies pukeutuu kimonoon harjoitellessaan kamppailulajeja kollegansa kanssa. Lause 2: Pitkä ihminen harjoittelee</w:t>
      </w:r>
    </w:p>
    <w:p>
      <w:r>
        <w:rPr>
          <w:b/>
        </w:rPr>
        <w:t xml:space="preserve">Tulos</w:t>
      </w:r>
    </w:p>
    <w:p>
      <w:r>
        <w:t xml:space="preserve">Ihminen harjoittaa</w:t>
      </w:r>
    </w:p>
    <w:p>
      <w:r>
        <w:rPr>
          <w:b/>
        </w:rPr>
        <w:t xml:space="preserve">Esimerkki 7.5581</w:t>
      </w:r>
    </w:p>
    <w:p>
      <w:r>
        <w:t xml:space="preserve">Lause 1: Nainen hölkkäilee kapealla tiellä vastakkaiseen suuntaan kuin ryhmä pyöräilijöitä. Lause 2: Lenkkeilijä ajaa kilpaa muutamaa pyöräilijää vastaan.</w:t>
      </w:r>
    </w:p>
    <w:p>
      <w:r>
        <w:rPr>
          <w:b/>
        </w:rPr>
        <w:t xml:space="preserve">Tulos</w:t>
      </w:r>
    </w:p>
    <w:p>
      <w:r>
        <w:t xml:space="preserve">Lenkkeilevä nainen ohittaa pyöräilijöiden ryhmän.</w:t>
      </w:r>
    </w:p>
    <w:p>
      <w:r>
        <w:rPr>
          <w:b/>
        </w:rPr>
        <w:t xml:space="preserve">Esimerkki 7.5582</w:t>
      </w:r>
    </w:p>
    <w:p>
      <w:r>
        <w:t xml:space="preserve">Lause 1: Joukko ihmisiä istuu tai kävelee lähellä keltaista rakennusta, jossa on valkoiset koristeet ja pylväät ja jonka läheisyyteen on pysäköity kaksi polkupyörää. Lause 2: Rakennuksen viereen pysäköidyt kaksi polkupyörää kuuluvat ryhmälle.</w:t>
      </w:r>
    </w:p>
    <w:p>
      <w:r>
        <w:rPr>
          <w:b/>
        </w:rPr>
        <w:t xml:space="preserve">Tulos</w:t>
      </w:r>
    </w:p>
    <w:p>
      <w:r>
        <w:t xml:space="preserve">Ryhmä ihmisiä on rakennuksen lähellä.</w:t>
      </w:r>
    </w:p>
    <w:p>
      <w:r>
        <w:rPr>
          <w:b/>
        </w:rPr>
        <w:t xml:space="preserve">Esimerkki 7.5583</w:t>
      </w:r>
    </w:p>
    <w:p>
      <w:r>
        <w:t xml:space="preserve">Lause 1: Tytöt leikkivät köydenvetoa mudassa ja vedessä. Lause 2: Sisaret leikkivät köydenvetoa.</w:t>
      </w:r>
    </w:p>
    <w:p>
      <w:r>
        <w:rPr>
          <w:b/>
        </w:rPr>
        <w:t xml:space="preserve">Tulos</w:t>
      </w:r>
    </w:p>
    <w:p>
      <w:r>
        <w:t xml:space="preserve">Tytöt leikkivät köydenvetoa.</w:t>
      </w:r>
    </w:p>
    <w:p>
      <w:r>
        <w:rPr>
          <w:b/>
        </w:rPr>
        <w:t xml:space="preserve">Esimerkki 7.5584</w:t>
      </w:r>
    </w:p>
    <w:p>
      <w:r>
        <w:t xml:space="preserve">Lause 1: Mustapaitainen nainen hymyilee ruoanlaittovälineiden kanssa. Lause 2: Hänellä on nälkä</w:t>
      </w:r>
    </w:p>
    <w:p>
      <w:r>
        <w:rPr>
          <w:b/>
        </w:rPr>
        <w:t xml:space="preserve">Tulos</w:t>
      </w:r>
    </w:p>
    <w:p>
      <w:r>
        <w:t xml:space="preserve">Nainen laittaa ruokaa</w:t>
      </w:r>
    </w:p>
    <w:p>
      <w:r>
        <w:rPr>
          <w:b/>
        </w:rPr>
        <w:t xml:space="preserve">Esimerkki 7.5585</w:t>
      </w:r>
    </w:p>
    <w:p>
      <w:r>
        <w:t xml:space="preserve">Lause 1: Mies on lavalla ja puhaltaa Kazoota mikrofoniin. Lause 2: Ihmiset kuuntelevat, kun hän soittaa Kazoota.</w:t>
      </w:r>
    </w:p>
    <w:p>
      <w:r>
        <w:rPr>
          <w:b/>
        </w:rPr>
        <w:t xml:space="preserve">Tulos</w:t>
      </w:r>
    </w:p>
    <w:p>
      <w:r>
        <w:t xml:space="preserve">Kazoon ääni vahvistuu mikrofonin kautta.</w:t>
      </w:r>
    </w:p>
    <w:p>
      <w:r>
        <w:rPr>
          <w:b/>
        </w:rPr>
        <w:t xml:space="preserve">Esimerkki 7.5586</w:t>
      </w:r>
    </w:p>
    <w:p>
      <w:r>
        <w:t xml:space="preserve">Lause 1: Tyttö, jolla on vaaleanpunainen hattu ja lenkkarit sekä mikrofoni kädessään, tanssii. Lause 2: Tyttö tanssii Backstreet Boysin tahtiin.</w:t>
      </w:r>
    </w:p>
    <w:p>
      <w:r>
        <w:rPr>
          <w:b/>
        </w:rPr>
        <w:t xml:space="preserve">Tulos</w:t>
      </w:r>
    </w:p>
    <w:p>
      <w:r>
        <w:t xml:space="preserve">Tyttö tanssii.</w:t>
      </w:r>
    </w:p>
    <w:p>
      <w:r>
        <w:rPr>
          <w:b/>
        </w:rPr>
        <w:t xml:space="preserve">Esimerkki 7.5587</w:t>
      </w:r>
    </w:p>
    <w:p>
      <w:r>
        <w:t xml:space="preserve">Lause 1: Koira ja lintu yhdessä vedessä. Lause 2: Koira ja lintu ovat ystäviä.</w:t>
      </w:r>
    </w:p>
    <w:p>
      <w:r>
        <w:rPr>
          <w:b/>
        </w:rPr>
        <w:t xml:space="preserve">Tulos</w:t>
      </w:r>
    </w:p>
    <w:p>
      <w:r>
        <w:t xml:space="preserve">Eläimet kastuvat</w:t>
      </w:r>
    </w:p>
    <w:p>
      <w:r>
        <w:rPr>
          <w:b/>
        </w:rPr>
        <w:t xml:space="preserve">Esimerkki 7.5588</w:t>
      </w:r>
    </w:p>
    <w:p>
      <w:r>
        <w:t xml:space="preserve">Lause 1: Sinipaitainen mies istuu bussipysäkillä. Lause 2: Sinipukuinen mies lukee odottaessaan.</w:t>
      </w:r>
    </w:p>
    <w:p>
      <w:r>
        <w:rPr>
          <w:b/>
        </w:rPr>
        <w:t xml:space="preserve">Tulos</w:t>
      </w:r>
    </w:p>
    <w:p>
      <w:r>
        <w:t xml:space="preserve">Sinipukuinen mies odottaa ulkona.</w:t>
      </w:r>
    </w:p>
    <w:p>
      <w:r>
        <w:rPr>
          <w:b/>
        </w:rPr>
        <w:t xml:space="preserve">Esimerkki 7.5589</w:t>
      </w:r>
    </w:p>
    <w:p>
      <w:r>
        <w:t xml:space="preserve">Lause 1: nainen ratsastaa ruskealla hevosella, jolla on valkoinen harja, ympäri rodeoareenaa. Lause 2: Yleisö seuraa, kun nainen ratsastaa hevosellaan.</w:t>
      </w:r>
    </w:p>
    <w:p>
      <w:r>
        <w:rPr>
          <w:b/>
        </w:rPr>
        <w:t xml:space="preserve">Tulos</w:t>
      </w:r>
    </w:p>
    <w:p>
      <w:r>
        <w:t xml:space="preserve">Nainen ratsastaa hevosella.</w:t>
      </w:r>
    </w:p>
    <w:p>
      <w:r>
        <w:rPr>
          <w:b/>
        </w:rPr>
        <w:t xml:space="preserve">Esimerkki 7.5590</w:t>
      </w:r>
    </w:p>
    <w:p>
      <w:r>
        <w:t xml:space="preserve">Tuomio 1: vaalea nainen, jolla on punainen toppi, mustat saappaat ja valkoiset sukat, kyykistyy nurmikolla, takanaan pieni puutarha ja päälle kytketty sadetinjärjestelmä. Lause 2: Tyttö on puistossa.</w:t>
      </w:r>
    </w:p>
    <w:p>
      <w:r>
        <w:rPr>
          <w:b/>
        </w:rPr>
        <w:t xml:space="preserve">Tulos</w:t>
      </w:r>
    </w:p>
    <w:p>
      <w:r>
        <w:t xml:space="preserve">Vaalea tyttö leikkii ruohikossa.</w:t>
      </w:r>
    </w:p>
    <w:p>
      <w:r>
        <w:rPr>
          <w:b/>
        </w:rPr>
        <w:t xml:space="preserve">Esimerkki 7.5591</w:t>
      </w:r>
    </w:p>
    <w:p>
      <w:r>
        <w:t xml:space="preserve">Lause 1: Nainen seisoo kaupan ulkopuolella, kun muut ihmiset kulkevat ohi. Lause 2: Nainen seisoo kaupan ulkopuolella, kun ystävät kävelevät hänen ohitseen.</w:t>
      </w:r>
    </w:p>
    <w:p>
      <w:r>
        <w:rPr>
          <w:b/>
        </w:rPr>
        <w:t xml:space="preserve">Tulos</w:t>
      </w:r>
    </w:p>
    <w:p>
      <w:r>
        <w:t xml:space="preserve">Nainen seisoo kaupan ulkopuolella ja ihmiset kävelevät ohi.</w:t>
      </w:r>
    </w:p>
    <w:p>
      <w:r>
        <w:rPr>
          <w:b/>
        </w:rPr>
        <w:t xml:space="preserve">Esimerkki 7.5592</w:t>
      </w:r>
    </w:p>
    <w:p>
      <w:r>
        <w:t xml:space="preserve">Lause 1: Kaksi ihmistä ui vedessä auringonlaskun aikaan. Lause 2: Nämä kaksi uivat hyvin nopeasti.</w:t>
      </w:r>
    </w:p>
    <w:p>
      <w:r>
        <w:rPr>
          <w:b/>
        </w:rPr>
        <w:t xml:space="preserve">Tulos</w:t>
      </w:r>
    </w:p>
    <w:p>
      <w:r>
        <w:t xml:space="preserve">Kaksi ihmistä on märkä</w:t>
      </w:r>
    </w:p>
    <w:p>
      <w:r>
        <w:rPr>
          <w:b/>
        </w:rPr>
        <w:t xml:space="preserve">Esimerkki 7.5593</w:t>
      </w:r>
    </w:p>
    <w:p>
      <w:r>
        <w:t xml:space="preserve">Lause 1: Nuori mies tekee temppuja skootterillaan ilmassa betoniportaiden yläpuolella. Lause 2: Nuori esiintyy ulkona.</w:t>
      </w:r>
    </w:p>
    <w:p>
      <w:r>
        <w:rPr>
          <w:b/>
        </w:rPr>
        <w:t xml:space="preserve">Tulos</w:t>
      </w:r>
    </w:p>
    <w:p>
      <w:r>
        <w:t xml:space="preserve">Poika tekee temppuja skootterilla.</w:t>
      </w:r>
    </w:p>
    <w:p>
      <w:r>
        <w:rPr>
          <w:b/>
        </w:rPr>
        <w:t xml:space="preserve">Esimerkki 7.5594</w:t>
      </w:r>
    </w:p>
    <w:p>
      <w:r>
        <w:t xml:space="preserve">Lause 1: Kaksi farkkuihin pukeutunutta työmiestä päällystää lattiaa kuljetuspysäkillä karun kukkulan vieressä. Lause 2: He työskentelevät nopeasti.</w:t>
      </w:r>
    </w:p>
    <w:p>
      <w:r>
        <w:rPr>
          <w:b/>
        </w:rPr>
        <w:t xml:space="preserve">Tulos</w:t>
      </w:r>
    </w:p>
    <w:p>
      <w:r>
        <w:t xml:space="preserve">Miehet käyttävät farkkuja.</w:t>
      </w:r>
    </w:p>
    <w:p>
      <w:r>
        <w:rPr>
          <w:b/>
        </w:rPr>
        <w:t xml:space="preserve">Esimerkki 7.5595</w:t>
      </w:r>
    </w:p>
    <w:p>
      <w:r>
        <w:t xml:space="preserve">Lause 1: Jalkapalloa pelaavalla nuorella pojalla on yllään vihreä pelipaita ja mustat shortsit, ja hänen kasvonsa ovat hautautuneet käsiinsä. Lause 2: Lapsi piilottaa kasvonsa, koska hänen joukkueensa hävisi.</w:t>
      </w:r>
    </w:p>
    <w:p>
      <w:r>
        <w:rPr>
          <w:b/>
        </w:rPr>
        <w:t xml:space="preserve">Tulos</w:t>
      </w:r>
    </w:p>
    <w:p>
      <w:r>
        <w:t xml:space="preserve">Lapsi kätkee kasvonsa käsiinsä.</w:t>
      </w:r>
    </w:p>
    <w:p>
      <w:r>
        <w:rPr>
          <w:b/>
        </w:rPr>
        <w:t xml:space="preserve">Esimerkki 7.5596</w:t>
      </w:r>
    </w:p>
    <w:p>
      <w:r>
        <w:t xml:space="preserve">Lause 1: Lapset leikkivät syksyllä lehdillä. Lause 2: Lapset hyppivät lehdissä.</w:t>
      </w:r>
    </w:p>
    <w:p>
      <w:r>
        <w:rPr>
          <w:b/>
        </w:rPr>
        <w:t xml:space="preserve">Tulos</w:t>
      </w:r>
    </w:p>
    <w:p>
      <w:r>
        <w:t xml:space="preserve">Lapset leikkivät ulkona.</w:t>
      </w:r>
    </w:p>
    <w:p>
      <w:r>
        <w:rPr>
          <w:b/>
        </w:rPr>
        <w:t xml:space="preserve">Esimerkki 7.5597</w:t>
      </w:r>
    </w:p>
    <w:p>
      <w:r>
        <w:t xml:space="preserve">Lause 1: Meksikolainen mies myy tuoreita hedelmiä. Lause 2: Mies myy appelsiineja tienvarressa.</w:t>
      </w:r>
    </w:p>
    <w:p>
      <w:r>
        <w:rPr>
          <w:b/>
        </w:rPr>
        <w:t xml:space="preserve">Tulos</w:t>
      </w:r>
    </w:p>
    <w:p>
      <w:r>
        <w:t xml:space="preserve">Tuotteita myyvä myyjä.</w:t>
      </w:r>
    </w:p>
    <w:p>
      <w:r>
        <w:rPr>
          <w:b/>
        </w:rPr>
        <w:t xml:space="preserve">Esimerkki 7.5598</w:t>
      </w:r>
    </w:p>
    <w:p>
      <w:r>
        <w:t xml:space="preserve">Lause 1: Mies ajaa junaa. Lause 2: Konduktööri hidastaa junan pysähtymiseen.</w:t>
      </w:r>
    </w:p>
    <w:p>
      <w:r>
        <w:rPr>
          <w:b/>
        </w:rPr>
        <w:t xml:space="preserve">Tulos</w:t>
      </w:r>
    </w:p>
    <w:p>
      <w:r>
        <w:t xml:space="preserve">Mies on junassa.</w:t>
      </w:r>
    </w:p>
    <w:p>
      <w:r>
        <w:rPr>
          <w:b/>
        </w:rPr>
        <w:t xml:space="preserve">Esimerkki 7.5599</w:t>
      </w:r>
    </w:p>
    <w:p>
      <w:r>
        <w:t xml:space="preserve">Lause 1: Nainen ja hänen tyttärensä kävelevät metroaseman läpi shortsit jalassa. Lause 2: He ovat nousemassa metroon ja menossa kotiin.</w:t>
      </w:r>
    </w:p>
    <w:p>
      <w:r>
        <w:rPr>
          <w:b/>
        </w:rPr>
        <w:t xml:space="preserve">Tulos</w:t>
      </w:r>
    </w:p>
    <w:p>
      <w:r>
        <w:t xml:space="preserve">Nainen ja hänen tyttärensä kävelevät metroaseman läpi.</w:t>
      </w:r>
    </w:p>
    <w:p>
      <w:r>
        <w:rPr>
          <w:b/>
        </w:rPr>
        <w:t xml:space="preserve">Esimerkki 7.5600</w:t>
      </w:r>
    </w:p>
    <w:p>
      <w:r>
        <w:t xml:space="preserve">Lause 1: Nuori nainen, jolla on tummanruskeat hiukset, ruskea villapaita ja kultainen kaulakoru, pitää kädessään kahta valkoista lautasta. Lause 2: Nuori nainen poseeraa lautasten kanssa kodintuotekaupassa.</w:t>
      </w:r>
    </w:p>
    <w:p>
      <w:r>
        <w:rPr>
          <w:b/>
        </w:rPr>
        <w:t xml:space="preserve">Tulos</w:t>
      </w:r>
    </w:p>
    <w:p>
      <w:r>
        <w:t xml:space="preserve">Nuori nainen, jolla on ruskea villapaita ja kultainen kaulakoru, pitelee lautasia.</w:t>
      </w:r>
    </w:p>
    <w:p>
      <w:r>
        <w:rPr>
          <w:b/>
        </w:rPr>
        <w:t xml:space="preserve">Esimerkki 7.5601</w:t>
      </w:r>
    </w:p>
    <w:p>
      <w:r>
        <w:t xml:space="preserve">Lause 1: Mies ilmassa rullalautalla. Lause 2: Mies skeittikilpailussa.</w:t>
      </w:r>
    </w:p>
    <w:p>
      <w:r>
        <w:rPr>
          <w:b/>
        </w:rPr>
        <w:t xml:space="preserve">Tulos</w:t>
      </w:r>
    </w:p>
    <w:p>
      <w:r>
        <w:t xml:space="preserve">Mies tekee temppuja.</w:t>
      </w:r>
    </w:p>
    <w:p>
      <w:r>
        <w:rPr>
          <w:b/>
        </w:rPr>
        <w:t xml:space="preserve">Esimerkki 7.5602</w:t>
      </w:r>
    </w:p>
    <w:p>
      <w:r>
        <w:t xml:space="preserve">Lause 1: Mies istuu seinän edessä, jossa on taidekuvia. Lause 2: Mies esittelee taideteoksiaan.</w:t>
      </w:r>
    </w:p>
    <w:p>
      <w:r>
        <w:rPr>
          <w:b/>
        </w:rPr>
        <w:t xml:space="preserve">Tulos</w:t>
      </w:r>
    </w:p>
    <w:p>
      <w:r>
        <w:t xml:space="preserve">Seinällä on taidetta.</w:t>
      </w:r>
    </w:p>
    <w:p>
      <w:r>
        <w:rPr>
          <w:b/>
        </w:rPr>
        <w:t xml:space="preserve">Esimerkki 7.5603</w:t>
      </w:r>
    </w:p>
    <w:p>
      <w:r>
        <w:t xml:space="preserve">Lause 1: Kolme miestä, joilla on sama mustakeltainen univormu, estävät toista miestä, jolla on punainen univormu. Lause 2: mies blokkaa kolme hyökkäävää pelaajaa poolopelissä.</w:t>
      </w:r>
    </w:p>
    <w:p>
      <w:r>
        <w:rPr>
          <w:b/>
        </w:rPr>
        <w:t xml:space="preserve">Tulos</w:t>
      </w:r>
    </w:p>
    <w:p>
      <w:r>
        <w:t xml:space="preserve">kolmikko ihmisiä pukeutuu samanlaisiin univormuihin lähellä jotakuta, jolla ei ole univormuja.</w:t>
      </w:r>
    </w:p>
    <w:p>
      <w:r>
        <w:rPr>
          <w:b/>
        </w:rPr>
        <w:t xml:space="preserve">Esimerkki 7.5604</w:t>
      </w:r>
    </w:p>
    <w:p>
      <w:r>
        <w:t xml:space="preserve">Lause 1: Mies kävelee ulos lehtikioskista. Lause 2: Mies osti juuri sanomalehden.</w:t>
      </w:r>
    </w:p>
    <w:p>
      <w:r>
        <w:rPr>
          <w:b/>
        </w:rPr>
        <w:t xml:space="preserve">Tulos</w:t>
      </w:r>
    </w:p>
    <w:p>
      <w:r>
        <w:t xml:space="preserve">Mies osaa kävellä.</w:t>
      </w:r>
    </w:p>
    <w:p>
      <w:r>
        <w:rPr>
          <w:b/>
        </w:rPr>
        <w:t xml:space="preserve">Esimerkki 7.5605</w:t>
      </w:r>
    </w:p>
    <w:p>
      <w:r>
        <w:t xml:space="preserve">Lause 1: Ryhmä juoksijoita juoksee talvella puiston läpi. Lause 2: Yleisurheilujoukkue harjoittelee kokousta varten.</w:t>
      </w:r>
    </w:p>
    <w:p>
      <w:r>
        <w:rPr>
          <w:b/>
        </w:rPr>
        <w:t xml:space="preserve">Tulos</w:t>
      </w:r>
    </w:p>
    <w:p>
      <w:r>
        <w:t xml:space="preserve">Joukko ihmisiä liikkuu.</w:t>
      </w:r>
    </w:p>
    <w:p>
      <w:r>
        <w:rPr>
          <w:b/>
        </w:rPr>
        <w:t xml:space="preserve">Esimerkki 7.5606</w:t>
      </w:r>
    </w:p>
    <w:p>
      <w:r>
        <w:t xml:space="preserve">Lause 1: Kaksi ihmistä seisoo ulkona räjäytettyjen lelujen ja roskiksen vieressä. Lause 2: Kaksi tyyppiä katselee seksinukkeja roskiksessa.</w:t>
      </w:r>
    </w:p>
    <w:p>
      <w:r>
        <w:rPr>
          <w:b/>
        </w:rPr>
        <w:t xml:space="preserve">Tulos</w:t>
      </w:r>
    </w:p>
    <w:p>
      <w:r>
        <w:t xml:space="preserve">Ulkona on ihmisiä.</w:t>
      </w:r>
    </w:p>
    <w:p>
      <w:r>
        <w:rPr>
          <w:b/>
        </w:rPr>
        <w:t xml:space="preserve">Esimerkki 7.5607</w:t>
      </w:r>
    </w:p>
    <w:p>
      <w:r>
        <w:t xml:space="preserve">Lause 1: Poika likaisessa paidassa kävelee polvenkorkuisen meriveden läpi. Lause 2: Poika kävelee vedessä puhdistaakseen likaisen paitansa.</w:t>
      </w:r>
    </w:p>
    <w:p>
      <w:r>
        <w:rPr>
          <w:b/>
        </w:rPr>
        <w:t xml:space="preserve">Tulos</w:t>
      </w:r>
    </w:p>
    <w:p>
      <w:r>
        <w:t xml:space="preserve">Poika on meressä.</w:t>
      </w:r>
    </w:p>
    <w:p>
      <w:r>
        <w:rPr>
          <w:b/>
        </w:rPr>
        <w:t xml:space="preserve">Esimerkki 7.5608</w:t>
      </w:r>
    </w:p>
    <w:p>
      <w:r>
        <w:t xml:space="preserve">Lause 1: Vihreäpukuinen poika syö suklaajäätelöä. Lause 2: Nuori poika juhlissa.</w:t>
      </w:r>
    </w:p>
    <w:p>
      <w:r>
        <w:rPr>
          <w:b/>
        </w:rPr>
        <w:t xml:space="preserve">Tulos</w:t>
      </w:r>
    </w:p>
    <w:p>
      <w:r>
        <w:t xml:space="preserve">Nuori poika syö jäätelöä.</w:t>
      </w:r>
    </w:p>
    <w:p>
      <w:r>
        <w:rPr>
          <w:b/>
        </w:rPr>
        <w:t xml:space="preserve">Esimerkki 7.5609</w:t>
      </w:r>
    </w:p>
    <w:p>
      <w:r>
        <w:t xml:space="preserve">Lause 1: Kypäräpäinen poika ajaa skootterilla esikaupunkialueella. Lause 2: Poika jakaa sanomalehtiä skootterillaan.</w:t>
      </w:r>
    </w:p>
    <w:p>
      <w:r>
        <w:rPr>
          <w:b/>
        </w:rPr>
        <w:t xml:space="preserve">Tulos</w:t>
      </w:r>
    </w:p>
    <w:p>
      <w:r>
        <w:t xml:space="preserve">Lapsi ajaa ajoneuvolla ulkona.</w:t>
      </w:r>
    </w:p>
    <w:p>
      <w:r>
        <w:rPr>
          <w:b/>
        </w:rPr>
        <w:t xml:space="preserve">Esimerkki 7.5610</w:t>
      </w:r>
    </w:p>
    <w:p>
      <w:r>
        <w:t xml:space="preserve">Lause 1: Värikäs riksha, jossa on kaksi asiakasta rannalla, pysähtyy kokaiinikioskille. Lause 2: Kaksi ihmistä tekee riksakierroksen.</w:t>
      </w:r>
    </w:p>
    <w:p>
      <w:r>
        <w:rPr>
          <w:b/>
        </w:rPr>
        <w:t xml:space="preserve">Tulos</w:t>
      </w:r>
    </w:p>
    <w:p>
      <w:r>
        <w:t xml:space="preserve">Koksa-asemalla olevassa riksassa on kaksi ihmistä.</w:t>
      </w:r>
    </w:p>
    <w:p>
      <w:r>
        <w:rPr>
          <w:b/>
        </w:rPr>
        <w:t xml:space="preserve">Esimerkki 7.5611</w:t>
      </w:r>
    </w:p>
    <w:p>
      <w:r>
        <w:t xml:space="preserve">Lause 1: Mies kiipeää kalliomuodostelmalle. Lause 2: Mies kiipeilee kallioille hyväntekeväisyysjärjestön hyväksi.</w:t>
      </w:r>
    </w:p>
    <w:p>
      <w:r>
        <w:rPr>
          <w:b/>
        </w:rPr>
        <w:t xml:space="preserve">Tulos</w:t>
      </w:r>
    </w:p>
    <w:p>
      <w:r>
        <w:t xml:space="preserve">Mies kiipeää.</w:t>
      </w:r>
    </w:p>
    <w:p>
      <w:r>
        <w:rPr>
          <w:b/>
        </w:rPr>
        <w:t xml:space="preserve">Esimerkki 7.5612</w:t>
      </w:r>
    </w:p>
    <w:p>
      <w:r>
        <w:t xml:space="preserve">Lause 1: Täydessä puistossa kolme rodullisesti erilaista tyttöä pitää toisiaan kädestä. Lause 2: Nämä kolme ihmistä ovat mustia, aasialaisia ja valkoisia.</w:t>
      </w:r>
    </w:p>
    <w:p>
      <w:r>
        <w:rPr>
          <w:b/>
        </w:rPr>
        <w:t xml:space="preserve">Tulos</w:t>
      </w:r>
    </w:p>
    <w:p>
      <w:r>
        <w:t xml:space="preserve">Ulkona on ihmisiä.</w:t>
      </w:r>
    </w:p>
    <w:p>
      <w:r>
        <w:rPr>
          <w:b/>
        </w:rPr>
        <w:t xml:space="preserve">Esimerkki 7.5613</w:t>
      </w:r>
    </w:p>
    <w:p>
      <w:r>
        <w:t xml:space="preserve">Lause 1: Kaksi miestä pitää hauskaa laskuvarjohyppäämällä. Lause 2: Kaksi miestä hyppää laskuvarjohyppäämässä kauniina päivänä.</w:t>
      </w:r>
    </w:p>
    <w:p>
      <w:r>
        <w:rPr>
          <w:b/>
        </w:rPr>
        <w:t xml:space="preserve">Tulos</w:t>
      </w:r>
    </w:p>
    <w:p>
      <w:r>
        <w:t xml:space="preserve">Kaksi miestä hyppää laskuvarjolla.</w:t>
      </w:r>
    </w:p>
    <w:p>
      <w:r>
        <w:rPr>
          <w:b/>
        </w:rPr>
        <w:t xml:space="preserve">Esimerkki 7.5614</w:t>
      </w:r>
    </w:p>
    <w:p>
      <w:r>
        <w:t xml:space="preserve">Lause 1: Nuori mies hoitaa moottorisahaansa. Lause 2: Mies on juuri lopettanut moottorisahan käytön.</w:t>
      </w:r>
    </w:p>
    <w:p>
      <w:r>
        <w:rPr>
          <w:b/>
        </w:rPr>
        <w:t xml:space="preserve">Tulos</w:t>
      </w:r>
    </w:p>
    <w:p>
      <w:r>
        <w:t xml:space="preserve">Ihmiset rannalla.</w:t>
      </w:r>
    </w:p>
    <w:p>
      <w:r>
        <w:rPr>
          <w:b/>
        </w:rPr>
        <w:t xml:space="preserve">Esimerkki 7.5615</w:t>
      </w:r>
    </w:p>
    <w:p>
      <w:r>
        <w:t xml:space="preserve">Lause 1: Kaksi vanhempaa miestä seisoo tiiliseinän vieressä keskustelemassa. Lause 2: Vanhat ystävät seisovat ulkona keskustelemassa...</w:t>
      </w:r>
    </w:p>
    <w:p>
      <w:r>
        <w:rPr>
          <w:b/>
        </w:rPr>
        <w:t xml:space="preserve">Tulos</w:t>
      </w:r>
    </w:p>
    <w:p>
      <w:r>
        <w:t xml:space="preserve">Kaksi miestä seisoo lähellä toisiaan ja puhuu</w:t>
      </w:r>
    </w:p>
    <w:p>
      <w:r>
        <w:rPr>
          <w:b/>
        </w:rPr>
        <w:t xml:space="preserve">Esimerkki 7.5616</w:t>
      </w:r>
    </w:p>
    <w:p>
      <w:r>
        <w:t xml:space="preserve">Lause 1: Kuusi ihmistä, neljä miestä ja kaksi naista, hengailee olohuoneessa. Lause 2: Huoneessa olevat miehet juovat olutta.</w:t>
      </w:r>
    </w:p>
    <w:p>
      <w:r>
        <w:rPr>
          <w:b/>
        </w:rPr>
        <w:t xml:space="preserve">Tulos</w:t>
      </w:r>
    </w:p>
    <w:p>
      <w:r>
        <w:t xml:space="preserve">Talossa on ihmisiä.</w:t>
      </w:r>
    </w:p>
    <w:p>
      <w:r>
        <w:rPr>
          <w:b/>
        </w:rPr>
        <w:t xml:space="preserve">Esimerkki 7.5617</w:t>
      </w:r>
    </w:p>
    <w:p>
      <w:r>
        <w:t xml:space="preserve">Lause 1: Perhe istuu penkillä uima-altaan edessä. Lause 2: perhe on nuori</w:t>
      </w:r>
    </w:p>
    <w:p>
      <w:r>
        <w:rPr>
          <w:b/>
        </w:rPr>
        <w:t xml:space="preserve">Tulos</w:t>
      </w:r>
    </w:p>
    <w:p>
      <w:r>
        <w:t xml:space="preserve">perhe istuu</w:t>
      </w:r>
    </w:p>
    <w:p>
      <w:r>
        <w:rPr>
          <w:b/>
        </w:rPr>
        <w:t xml:space="preserve">Esimerkki 7.5618</w:t>
      </w:r>
    </w:p>
    <w:p>
      <w:r>
        <w:t xml:space="preserve">Lause 1: Mies ratsastaa hevosella, kun molemmilla on yllään monenlaisia juhlavaatteita Lause 2: Mies on nopea.</w:t>
      </w:r>
    </w:p>
    <w:p>
      <w:r>
        <w:rPr>
          <w:b/>
        </w:rPr>
        <w:t xml:space="preserve">Tulos</w:t>
      </w:r>
    </w:p>
    <w:p>
      <w:r>
        <w:t xml:space="preserve">Siellä on mies.</w:t>
      </w:r>
    </w:p>
    <w:p>
      <w:r>
        <w:rPr>
          <w:b/>
        </w:rPr>
        <w:t xml:space="preserve">Esimerkki 7.5619</w:t>
      </w:r>
    </w:p>
    <w:p>
      <w:r>
        <w:t xml:space="preserve">Lause 1: Joukko ihmisiä kokoontui olutta myyvän kojun ympärille. Lause 2: Konsertissa joukko ihmisiä kerääntyy kojun ympärille saadakseen lisää olutta.</w:t>
      </w:r>
    </w:p>
    <w:p>
      <w:r>
        <w:rPr>
          <w:b/>
        </w:rPr>
        <w:t xml:space="preserve">Tulos</w:t>
      </w:r>
    </w:p>
    <w:p>
      <w:r>
        <w:t xml:space="preserve">Siellä monet ihmiset kokoontuivat kojun ympärille hakemaan olutta.</w:t>
      </w:r>
    </w:p>
    <w:p>
      <w:r>
        <w:rPr>
          <w:b/>
        </w:rPr>
        <w:t xml:space="preserve">Esimerkki 7.5620</w:t>
      </w:r>
    </w:p>
    <w:p>
      <w:r>
        <w:t xml:space="preserve">Lause 1: Joukko ihmisiä seisoo tivolin ulkopuolella, lähellä ajelulaitetta nimeltä Vihreä viidakko. Lause 2: Joukko ihmisiä on jonossa tivolin kyydissä.</w:t>
      </w:r>
    </w:p>
    <w:p>
      <w:r>
        <w:rPr>
          <w:b/>
        </w:rPr>
        <w:t xml:space="preserve">Tulos</w:t>
      </w:r>
    </w:p>
    <w:p>
      <w:r>
        <w:t xml:space="preserve">Vihreä viidakko on karnevaalissa.</w:t>
      </w:r>
    </w:p>
    <w:p>
      <w:r>
        <w:rPr>
          <w:b/>
        </w:rPr>
        <w:t xml:space="preserve">Esimerkki 7.5621</w:t>
      </w:r>
    </w:p>
    <w:p>
      <w:r>
        <w:t xml:space="preserve">Lause 1: Tyttö istuu mallitraktorissa ja poseeraa kameralle. Lause 2: Tyttö on mallina maatilakone-lehdelle.</w:t>
      </w:r>
    </w:p>
    <w:p>
      <w:r>
        <w:rPr>
          <w:b/>
        </w:rPr>
        <w:t xml:space="preserve">Tulos</w:t>
      </w:r>
    </w:p>
    <w:p>
      <w:r>
        <w:t xml:space="preserve">Tytöstä otetaan kuva.</w:t>
      </w:r>
    </w:p>
    <w:p>
      <w:r>
        <w:rPr>
          <w:b/>
        </w:rPr>
        <w:t xml:space="preserve">Esimerkki 7.5622</w:t>
      </w:r>
    </w:p>
    <w:p>
      <w:r>
        <w:t xml:space="preserve">Lause 1: Poika seisoo suu auki portailla, jotka johtavat alas veteen. Lause 2: Poika on niin innoissaan päästäkseen uimaan.</w:t>
      </w:r>
    </w:p>
    <w:p>
      <w:r>
        <w:rPr>
          <w:b/>
        </w:rPr>
        <w:t xml:space="preserve">Tulos</w:t>
      </w:r>
    </w:p>
    <w:p>
      <w:r>
        <w:t xml:space="preserve">Poika on portaiden lähellä.</w:t>
      </w:r>
    </w:p>
    <w:p>
      <w:r>
        <w:rPr>
          <w:b/>
        </w:rPr>
        <w:t xml:space="preserve">Esimerkki 7.5623</w:t>
      </w:r>
    </w:p>
    <w:p>
      <w:r>
        <w:t xml:space="preserve">Lause 1: Mies kauhoo hiekkaa ilmaan rannalla toisen pikkutytön katsellessa. Lause 2: Mies ja hänen tyttärensä leikkivät yhdessä.</w:t>
      </w:r>
    </w:p>
    <w:p>
      <w:r>
        <w:rPr>
          <w:b/>
        </w:rPr>
        <w:t xml:space="preserve">Tulos</w:t>
      </w:r>
    </w:p>
    <w:p>
      <w:r>
        <w:t xml:space="preserve">Tyttö katsoo, kun mies kauhoo hiekkaa.</w:t>
      </w:r>
    </w:p>
    <w:p>
      <w:r>
        <w:rPr>
          <w:b/>
        </w:rPr>
        <w:t xml:space="preserve">Esimerkki 7.5624</w:t>
      </w:r>
    </w:p>
    <w:p>
      <w:r>
        <w:t xml:space="preserve">Lause 1: Ihmisjoukko ympäröi maahan pudonnutta kuumailmapalloa. Lause 2: Ihmisjoukko katsoo jonkun lentävän pois.</w:t>
      </w:r>
    </w:p>
    <w:p>
      <w:r>
        <w:rPr>
          <w:b/>
        </w:rPr>
        <w:t xml:space="preserve">Tulos</w:t>
      </w:r>
    </w:p>
    <w:p>
      <w:r>
        <w:t xml:space="preserve">Joukkojen kerääminen</w:t>
      </w:r>
    </w:p>
    <w:p>
      <w:r>
        <w:rPr>
          <w:b/>
        </w:rPr>
        <w:t xml:space="preserve">Esimerkki 7.5625</w:t>
      </w:r>
    </w:p>
    <w:p>
      <w:r>
        <w:t xml:space="preserve">Lause 1: Pikkupojalla on Yankees-lippis. Lause 2: Jollakin on lippis.</w:t>
      </w:r>
    </w:p>
    <w:p>
      <w:r>
        <w:rPr>
          <w:b/>
        </w:rPr>
        <w:t xml:space="preserve">Tulos</w:t>
      </w:r>
    </w:p>
    <w:p>
      <w:r>
        <w:t xml:space="preserve">Lapsella on Yankees-lippis.</w:t>
      </w:r>
    </w:p>
    <w:p>
      <w:r>
        <w:rPr>
          <w:b/>
        </w:rPr>
        <w:t xml:space="preserve">Esimerkki 7.5626</w:t>
      </w:r>
    </w:p>
    <w:p>
      <w:r>
        <w:t xml:space="preserve">Lause 1: Perävaunu on valkoinen Lause 2: Perävaunu on muun värinen.</w:t>
      </w:r>
    </w:p>
    <w:p>
      <w:r>
        <w:rPr>
          <w:b/>
        </w:rPr>
        <w:t xml:space="preserve">Tulos</w:t>
      </w:r>
    </w:p>
    <w:p>
      <w:r>
        <w:t xml:space="preserve">Perävaunu ei ole kokonaan musta.</w:t>
      </w:r>
    </w:p>
    <w:p>
      <w:r>
        <w:rPr>
          <w:b/>
        </w:rPr>
        <w:t xml:space="preserve">Esimerkki 7.5627</w:t>
      </w:r>
    </w:p>
    <w:p>
      <w:r>
        <w:t xml:space="preserve">Lause 1: Punapaitainen teini-ikäinen luistelee skeittiparkissa rullalautalla. Lause 2: Nuori poika yrittää virkistää rullalautailutaitojaan.</w:t>
      </w:r>
    </w:p>
    <w:p>
      <w:r>
        <w:rPr>
          <w:b/>
        </w:rPr>
        <w:t xml:space="preserve">Tulos</w:t>
      </w:r>
    </w:p>
    <w:p>
      <w:r>
        <w:t xml:space="preserve">Teini on ulkona.</w:t>
      </w:r>
    </w:p>
    <w:p>
      <w:r>
        <w:rPr>
          <w:b/>
        </w:rPr>
        <w:t xml:space="preserve">Esimerkki 7.5628</w:t>
      </w:r>
    </w:p>
    <w:p>
      <w:r>
        <w:t xml:space="preserve">Lause 1: Silmälasipäinen mies pitelee pientä tummatukkaista lasta. Lause 2: Mies on isä.</w:t>
      </w:r>
    </w:p>
    <w:p>
      <w:r>
        <w:rPr>
          <w:b/>
        </w:rPr>
        <w:t xml:space="preserve">Tulos</w:t>
      </w:r>
    </w:p>
    <w:p>
      <w:r>
        <w:t xml:space="preserve">Mies pitää lasta sylissään.</w:t>
      </w:r>
    </w:p>
    <w:p>
      <w:r>
        <w:rPr>
          <w:b/>
        </w:rPr>
        <w:t xml:space="preserve">Esimerkki 7.5629</w:t>
      </w:r>
    </w:p>
    <w:p>
      <w:r>
        <w:t xml:space="preserve">Lause 1: Pieni lapsi seisoo joessa ja kaataa suuren vihreän vesiämpärin päänsä päälle. Lause 2: Pieni lapsi leikkii vedellä.</w:t>
      </w:r>
    </w:p>
    <w:p>
      <w:r>
        <w:rPr>
          <w:b/>
        </w:rPr>
        <w:t xml:space="preserve">Tulos</w:t>
      </w:r>
    </w:p>
    <w:p>
      <w:r>
        <w:t xml:space="preserve">Pieni lapsi seisoo vedessä ja kaataa sitä päälleen.</w:t>
      </w:r>
    </w:p>
    <w:p>
      <w:r>
        <w:rPr>
          <w:b/>
        </w:rPr>
        <w:t xml:space="preserve">Esimerkki 7.5630</w:t>
      </w:r>
    </w:p>
    <w:p>
      <w:r>
        <w:t xml:space="preserve">Lause 1: Valkoiseen takkiin ja mustiin rauhanmerkkeihin pukeutunut henkilö poseeraa pitämällä kahta sormea ylhäällä rauhanmerkkinä. Lause 2: Valkoinen mies tekee rauhanmerkin eleen.</w:t>
      </w:r>
    </w:p>
    <w:p>
      <w:r>
        <w:rPr>
          <w:b/>
        </w:rPr>
        <w:t xml:space="preserve">Tulos</w:t>
      </w:r>
    </w:p>
    <w:p>
      <w:r>
        <w:t xml:space="preserve">Henkilö tekee rauhanmerkin eleen.</w:t>
      </w:r>
    </w:p>
    <w:p>
      <w:r>
        <w:rPr>
          <w:b/>
        </w:rPr>
        <w:t xml:space="preserve">Esimerkki 7.5631</w:t>
      </w:r>
    </w:p>
    <w:p>
      <w:r>
        <w:t xml:space="preserve">Lause 1: Mies kyykistyy valokuvan etualalla samalla kun hän ottaa oman valokuvansa miehestä, joka tekee ilmassa skeittilaudalla potkuvoltin lyhyen portaikon yläpuolella ulkona. Lause 2: Mies rullalautailija tekee temppuja ulkona ammattikuvaajille.</w:t>
      </w:r>
    </w:p>
    <w:p>
      <w:r>
        <w:rPr>
          <w:b/>
        </w:rPr>
        <w:t xml:space="preserve">Tulos</w:t>
      </w:r>
    </w:p>
    <w:p>
      <w:r>
        <w:t xml:space="preserve">Mies valokuvaa skeittaria temppuilemassa.</w:t>
      </w:r>
    </w:p>
    <w:p>
      <w:r>
        <w:rPr>
          <w:b/>
        </w:rPr>
        <w:t xml:space="preserve">Esimerkki 7.5632</w:t>
      </w:r>
    </w:p>
    <w:p>
      <w:r>
        <w:t xml:space="preserve">Lause 1: Mustiin pukeutunut voimistelija esiintyy kadulla sinisillä matoilla pienen yleisön seuratessa. Lause 2: Nuori tyttö voimistelee viihdyttääkseen yleisöä.</w:t>
      </w:r>
    </w:p>
    <w:p>
      <w:r>
        <w:rPr>
          <w:b/>
        </w:rPr>
        <w:t xml:space="preserve">Tulos</w:t>
      </w:r>
    </w:p>
    <w:p>
      <w:r>
        <w:t xml:space="preserve">Voimistelija esiintyy kadulla.</w:t>
      </w:r>
    </w:p>
    <w:p>
      <w:r>
        <w:rPr>
          <w:b/>
        </w:rPr>
        <w:t xml:space="preserve">Esimerkki 7.5633</w:t>
      </w:r>
    </w:p>
    <w:p>
      <w:r>
        <w:t xml:space="preserve">Lause 1: Ruskeatukkainen lapsi vihreissä kengissä keinuu keinussa puistossa lähellä metsää. Lause 2: Keinussa oleva lapsi oli ojentanut jalkansa eteenpäin.</w:t>
      </w:r>
    </w:p>
    <w:p>
      <w:r>
        <w:rPr>
          <w:b/>
        </w:rPr>
        <w:t xml:space="preserve">Tulos</w:t>
      </w:r>
    </w:p>
    <w:p>
      <w:r>
        <w:t xml:space="preserve">Vihreäkenkäinen lapsi on ulkona.</w:t>
      </w:r>
    </w:p>
    <w:p>
      <w:r>
        <w:rPr>
          <w:b/>
        </w:rPr>
        <w:t xml:space="preserve">Esimerkki 7.5634</w:t>
      </w:r>
    </w:p>
    <w:p>
      <w:r>
        <w:t xml:space="preserve">Lause 1: Nuori tyttö istuu maassa muiden ihmisten ympäröimänä. Lause 2: Nuori tyttö osallistuu yhteisön tapahtumaan.</w:t>
      </w:r>
    </w:p>
    <w:p>
      <w:r>
        <w:rPr>
          <w:b/>
        </w:rPr>
        <w:t xml:space="preserve">Tulos</w:t>
      </w:r>
    </w:p>
    <w:p>
      <w:r>
        <w:t xml:space="preserve">Nuori tyttö ei ole yksin.</w:t>
      </w:r>
    </w:p>
    <w:p>
      <w:r>
        <w:rPr>
          <w:b/>
        </w:rPr>
        <w:t xml:space="preserve">Esimerkki 7.5635</w:t>
      </w:r>
    </w:p>
    <w:p>
      <w:r>
        <w:t xml:space="preserve">Lause 1: Korkeassa iässä oleva nainen seisoo edessään kori täynnä vihreää ruohoa Lause 2: Mummo pitää koria täynnä pääsiäismunia pojanpojalleen, kun he lähtevät pääsiäismunajahtiin.</w:t>
      </w:r>
    </w:p>
    <w:p>
      <w:r>
        <w:rPr>
          <w:b/>
        </w:rPr>
        <w:t xml:space="preserve">Tulos</w:t>
      </w:r>
    </w:p>
    <w:p>
      <w:r>
        <w:t xml:space="preserve">Vanhempi nainen pitelee koria ruohokentällä.</w:t>
      </w:r>
    </w:p>
    <w:p>
      <w:r>
        <w:rPr>
          <w:b/>
        </w:rPr>
        <w:t xml:space="preserve">Esimerkki 7.5636</w:t>
      </w:r>
    </w:p>
    <w:p>
      <w:r>
        <w:t xml:space="preserve">Lause 1: Tyttö istuu yksin keskellä hiekkakenttää. Lause 2: Tyttö istuttaa siemeniä pellolle.</w:t>
      </w:r>
    </w:p>
    <w:p>
      <w:r>
        <w:rPr>
          <w:b/>
        </w:rPr>
        <w:t xml:space="preserve">Tulos</w:t>
      </w:r>
    </w:p>
    <w:p>
      <w:r>
        <w:t xml:space="preserve">Tyttö on ulkona.</w:t>
      </w:r>
    </w:p>
    <w:p>
      <w:r>
        <w:rPr>
          <w:b/>
        </w:rPr>
        <w:t xml:space="preserve">Esimerkki 7.5637</w:t>
      </w:r>
    </w:p>
    <w:p>
      <w:r>
        <w:t xml:space="preserve">Lause 1: Vaaleansiniseen paitaan pukeutunut mies näyttää työstävän pientä esinettä, kun etualalla näkyy pienoismallikaupunki. Lause 2: Mies loi pienoismallikaupungin.</w:t>
      </w:r>
    </w:p>
    <w:p>
      <w:r>
        <w:rPr>
          <w:b/>
        </w:rPr>
        <w:t xml:space="preserve">Tulos</w:t>
      </w:r>
    </w:p>
    <w:p>
      <w:r>
        <w:t xml:space="preserve">mies virittää jotain</w:t>
      </w:r>
    </w:p>
    <w:p>
      <w:r>
        <w:rPr>
          <w:b/>
        </w:rPr>
        <w:t xml:space="preserve">Esimerkki 7.5638</w:t>
      </w:r>
    </w:p>
    <w:p>
      <w:r>
        <w:t xml:space="preserve">Lause 1: Valtavan monumentaalisen rakennuksen luo kerääntyy väkijoukko. Lause 2: Työntekijät kokoontuvat toimistorakennukseensa.</w:t>
      </w:r>
    </w:p>
    <w:p>
      <w:r>
        <w:rPr>
          <w:b/>
        </w:rPr>
        <w:t xml:space="preserve">Tulos</w:t>
      </w:r>
    </w:p>
    <w:p>
      <w:r>
        <w:t xml:space="preserve">Rakennuksen edessä on paljon ihmisiä.</w:t>
      </w:r>
    </w:p>
    <w:p>
      <w:r>
        <w:rPr>
          <w:b/>
        </w:rPr>
        <w:t xml:space="preserve">Esimerkki 7.5639</w:t>
      </w:r>
    </w:p>
    <w:p>
      <w:r>
        <w:t xml:space="preserve">Lause 1: Nainen, jolla on musta pussi, polttaa savuketta Lause 2: Nainen polttaa baarissa.</w:t>
      </w:r>
    </w:p>
    <w:p>
      <w:r>
        <w:rPr>
          <w:b/>
        </w:rPr>
        <w:t xml:space="preserve">Tulos</w:t>
      </w:r>
    </w:p>
    <w:p>
      <w:r>
        <w:t xml:space="preserve">Nainen polttaa.</w:t>
      </w:r>
    </w:p>
    <w:p>
      <w:r>
        <w:rPr>
          <w:b/>
        </w:rPr>
        <w:t xml:space="preserve">Esimerkki 7.5640</w:t>
      </w:r>
    </w:p>
    <w:p>
      <w:r>
        <w:t xml:space="preserve">Lause 1: Vihreään esiliinaan pukeutunut mies käyttää rikkaruohonleikkuria. Lause 2: Mies leikkaa pensaita ikkunan lähellä.</w:t>
      </w:r>
    </w:p>
    <w:p>
      <w:r>
        <w:rPr>
          <w:b/>
        </w:rPr>
        <w:t xml:space="preserve">Tulos</w:t>
      </w:r>
    </w:p>
    <w:p>
      <w:r>
        <w:t xml:space="preserve">Mies tekee pihatöitä.</w:t>
      </w:r>
    </w:p>
    <w:p>
      <w:r>
        <w:rPr>
          <w:b/>
        </w:rPr>
        <w:t xml:space="preserve">Esimerkki 7.5641</w:t>
      </w:r>
    </w:p>
    <w:p>
      <w:r>
        <w:t xml:space="preserve">Lause 1: Kolme vanhaa miestä istuu penkillä. Lause 2: Kolme vanhusta odottaa bussia penkillä.</w:t>
      </w:r>
    </w:p>
    <w:p>
      <w:r>
        <w:rPr>
          <w:b/>
        </w:rPr>
        <w:t xml:space="preserve">Tulos</w:t>
      </w:r>
    </w:p>
    <w:p>
      <w:r>
        <w:t xml:space="preserve">Kuvassa on kaksi jalkapalloilijaa, jotka kilpailevat toisiaan vastaan.</w:t>
      </w:r>
    </w:p>
    <w:p>
      <w:r>
        <w:rPr>
          <w:b/>
        </w:rPr>
        <w:t xml:space="preserve">Esimerkki 7.5642</w:t>
      </w:r>
    </w:p>
    <w:p>
      <w:r>
        <w:t xml:space="preserve">Lause 1: Kaksi miestä istuu lattialla retkeilyvarusteiden kanssa. Lause 2: Kaksi ystävää istuu yhdessä.</w:t>
      </w:r>
    </w:p>
    <w:p>
      <w:r>
        <w:rPr>
          <w:b/>
        </w:rPr>
        <w:t xml:space="preserve">Tulos</w:t>
      </w:r>
    </w:p>
    <w:p>
      <w:r>
        <w:t xml:space="preserve">Kaksi miestä valmistelee retkeilyvarusteitaan.</w:t>
      </w:r>
    </w:p>
    <w:p>
      <w:r>
        <w:rPr>
          <w:b/>
        </w:rPr>
        <w:t xml:space="preserve">Esimerkki 7.5643</w:t>
      </w:r>
    </w:p>
    <w:p>
      <w:r>
        <w:t xml:space="preserve">Lause 1: Henkilö työskentelee istuen telineillä korkealla ilmassa. Lause 2: Ikkunanpesijä jatkaa tehtäviään.</w:t>
      </w:r>
    </w:p>
    <w:p>
      <w:r>
        <w:rPr>
          <w:b/>
        </w:rPr>
        <w:t xml:space="preserve">Tulos</w:t>
      </w:r>
    </w:p>
    <w:p>
      <w:r>
        <w:t xml:space="preserve">Henkilö istuu korkealla ilmassa.</w:t>
      </w:r>
    </w:p>
    <w:p>
      <w:r>
        <w:rPr>
          <w:b/>
        </w:rPr>
        <w:t xml:space="preserve">Esimerkki 7.5644</w:t>
      </w:r>
    </w:p>
    <w:p>
      <w:r>
        <w:t xml:space="preserve">Lause 1: Oakland A:n pelaaja liukuu kakkoselle, kun Angelsin pelaaja odottaa palloa. Lause 2: Baseball-pelaaja liukuu kakkoselle, kun toinen varastaa kotipesän!</w:t>
      </w:r>
    </w:p>
    <w:p>
      <w:r>
        <w:rPr>
          <w:b/>
        </w:rPr>
        <w:t xml:space="preserve">Tulos</w:t>
      </w:r>
    </w:p>
    <w:p>
      <w:r>
        <w:t xml:space="preserve">Baseball-pelaaja liukuu kakkoselle.</w:t>
      </w:r>
    </w:p>
    <w:p>
      <w:r>
        <w:rPr>
          <w:b/>
        </w:rPr>
        <w:t xml:space="preserve">Esimerkki 7.5645</w:t>
      </w:r>
    </w:p>
    <w:p>
      <w:r>
        <w:t xml:space="preserve">Lause 1: Nuori poika, jolla on sininen pipo, laskee päätään. Lause 2: Poika on surullinen.</w:t>
      </w:r>
    </w:p>
    <w:p>
      <w:r>
        <w:rPr>
          <w:b/>
        </w:rPr>
        <w:t xml:space="preserve">Tulos</w:t>
      </w:r>
    </w:p>
    <w:p>
      <w:r>
        <w:t xml:space="preserve">Pojalla on hattu päässään</w:t>
      </w:r>
    </w:p>
    <w:p>
      <w:r>
        <w:rPr>
          <w:b/>
        </w:rPr>
        <w:t xml:space="preserve">Esimerkki 7.5646</w:t>
      </w:r>
    </w:p>
    <w:p>
      <w:r>
        <w:t xml:space="preserve">Lause 1: Kolme miesopiskelijaa työskentelee laboratoriossa, ja yksi heistä katsoo mikroskoopin läpi. Lause 2: Kolme teini-ikäistä poikaa, jotka olivat lukiossa, tekivät kokeen</w:t>
      </w:r>
    </w:p>
    <w:p>
      <w:r>
        <w:rPr>
          <w:b/>
        </w:rPr>
        <w:t xml:space="preserve">Tulos</w:t>
      </w:r>
    </w:p>
    <w:p>
      <w:r>
        <w:t xml:space="preserve">Koulun miehet tekivät sylikokeen mikroskoopin avulla.</w:t>
      </w:r>
    </w:p>
    <w:p>
      <w:r>
        <w:rPr>
          <w:b/>
        </w:rPr>
        <w:t xml:space="preserve">Esimerkki 7.5647</w:t>
      </w:r>
    </w:p>
    <w:p>
      <w:r>
        <w:t xml:space="preserve">Lause 1: Ihmiset syövät tiilenpunaisen seinän äärellä. Lause 2: Ihmiset ovat treffeillä.</w:t>
      </w:r>
    </w:p>
    <w:p>
      <w:r>
        <w:rPr>
          <w:b/>
        </w:rPr>
        <w:t xml:space="preserve">Tulos</w:t>
      </w:r>
    </w:p>
    <w:p>
      <w:r>
        <w:t xml:space="preserve">Siellä on ryhmä ihmisiä syömässä.</w:t>
      </w:r>
    </w:p>
    <w:p>
      <w:r>
        <w:rPr>
          <w:b/>
        </w:rPr>
        <w:t xml:space="preserve">Esimerkki 7.5648</w:t>
      </w:r>
    </w:p>
    <w:p>
      <w:r>
        <w:t xml:space="preserve">Lause 1: Kaksi tyttöä valkoisissa ja kultaisissa viettelevissä puvuissa seisoo mikrofonien kanssa kitaraa soittavan vanhemman miehen vieressä. Lause 2: Kaksi tyttöä valkoisissa ja kultaisissa kissa-asuissa.</w:t>
      </w:r>
    </w:p>
    <w:p>
      <w:r>
        <w:rPr>
          <w:b/>
        </w:rPr>
        <w:t xml:space="preserve">Tulos</w:t>
      </w:r>
    </w:p>
    <w:p>
      <w:r>
        <w:t xml:space="preserve">Kaksi tyttöä valkoisissa ja kultaisissa viettelevissä puvuissa.</w:t>
      </w:r>
    </w:p>
    <w:p>
      <w:r>
        <w:rPr>
          <w:b/>
        </w:rPr>
        <w:t xml:space="preserve">Esimerkki 7.5649</w:t>
      </w:r>
    </w:p>
    <w:p>
      <w:r>
        <w:t xml:space="preserve">Lause 1: Kolme valkoisiin pukeutunutta ihmistä kävelee puujaloilla tiellä ulkona. Lause 2: Kolme seipäänkävijää kävelee vilkkaasti liikennöidyn kadun läpi ilmoittaakseen kaupunkiin tulevista messuista.</w:t>
      </w:r>
    </w:p>
    <w:p>
      <w:r>
        <w:rPr>
          <w:b/>
        </w:rPr>
        <w:t xml:space="preserve">Tulos</w:t>
      </w:r>
    </w:p>
    <w:p>
      <w:r>
        <w:t xml:space="preserve">Kolme puujalkaista kulkee katua pitkin.</w:t>
      </w:r>
    </w:p>
    <w:p>
      <w:r>
        <w:rPr>
          <w:b/>
        </w:rPr>
        <w:t xml:space="preserve">Esimerkki 7.5650</w:t>
      </w:r>
    </w:p>
    <w:p>
      <w:r>
        <w:t xml:space="preserve">Lause 1: Kaksi hiihtäjää seisoo lumisen vuoren lähellä. Lause 2: Korkeat ihmiset seisovat</w:t>
      </w:r>
    </w:p>
    <w:p>
      <w:r>
        <w:rPr>
          <w:b/>
        </w:rPr>
        <w:t xml:space="preserve">Tulos</w:t>
      </w:r>
    </w:p>
    <w:p>
      <w:r>
        <w:t xml:space="preserve">Jotkut ihmiset seisovat.</w:t>
      </w:r>
    </w:p>
    <w:p>
      <w:r>
        <w:rPr>
          <w:b/>
        </w:rPr>
        <w:t xml:space="preserve">Esimerkki 7.5651</w:t>
      </w:r>
    </w:p>
    <w:p>
      <w:r>
        <w:t xml:space="preserve">Lause 1: Mies keikkuu köyden varassa veden yläpuolella. Lause 2: Nainen keinuu köyden varassa.</w:t>
      </w:r>
    </w:p>
    <w:p>
      <w:r>
        <w:rPr>
          <w:b/>
        </w:rPr>
        <w:t xml:space="preserve">Tulos</w:t>
      </w:r>
    </w:p>
    <w:p>
      <w:r>
        <w:t xml:space="preserve">Mies veden yläpuolella</w:t>
      </w:r>
    </w:p>
    <w:p>
      <w:r>
        <w:rPr>
          <w:b/>
        </w:rPr>
        <w:t xml:space="preserve">Esimerkki 7.5652</w:t>
      </w:r>
    </w:p>
    <w:p>
      <w:r>
        <w:t xml:space="preserve">Lause 1: Kaksi ihmistä viettää mukavaa aikaa veneessään. Lause 2: Kaksi ihmistä juo olutta veneessä.</w:t>
      </w:r>
    </w:p>
    <w:p>
      <w:r>
        <w:rPr>
          <w:b/>
        </w:rPr>
        <w:t xml:space="preserve">Tulos</w:t>
      </w:r>
    </w:p>
    <w:p>
      <w:r>
        <w:t xml:space="preserve">Veneessä on ihmisiä.</w:t>
      </w:r>
    </w:p>
    <w:p>
      <w:r>
        <w:rPr>
          <w:b/>
        </w:rPr>
        <w:t xml:space="preserve">Esimerkki 7.5653</w:t>
      </w:r>
    </w:p>
    <w:p>
      <w:r>
        <w:t xml:space="preserve">Lause 1: Nainen imetysrintaliiveissä sängyssä nukkumassa nukkuva vauva. Lause 2: Vauva on nainen</w:t>
      </w:r>
    </w:p>
    <w:p>
      <w:r>
        <w:rPr>
          <w:b/>
        </w:rPr>
        <w:t xml:space="preserve">Tulos</w:t>
      </w:r>
    </w:p>
    <w:p>
      <w:r>
        <w:t xml:space="preserve">Nainen nukkuu</w:t>
      </w:r>
    </w:p>
    <w:p>
      <w:r>
        <w:rPr>
          <w:b/>
        </w:rPr>
        <w:t xml:space="preserve">Esimerkki 7.5654</w:t>
      </w:r>
    </w:p>
    <w:p>
      <w:r>
        <w:t xml:space="preserve">Lause 1: Nainen maalaa toisen naisen kynnet kirkkaan violetiksi. Lause 2: Nainen maalaa toisen naisen akryylikynnet violetiksi.</w:t>
      </w:r>
    </w:p>
    <w:p>
      <w:r>
        <w:rPr>
          <w:b/>
        </w:rPr>
        <w:t xml:space="preserve">Tulos</w:t>
      </w:r>
    </w:p>
    <w:p>
      <w:r>
        <w:t xml:space="preserve">Nainen tekee toiselle naiselle manikyyriä.</w:t>
      </w:r>
    </w:p>
    <w:p>
      <w:r>
        <w:rPr>
          <w:b/>
        </w:rPr>
        <w:t xml:space="preserve">Esimerkki 7.5655</w:t>
      </w:r>
    </w:p>
    <w:p>
      <w:r>
        <w:t xml:space="preserve">Lause 1: Naisella on tatuointi. Lause 2: Nainen näyttää sinulle lempitatuointinsa.</w:t>
      </w:r>
    </w:p>
    <w:p>
      <w:r>
        <w:rPr>
          <w:b/>
        </w:rPr>
        <w:t xml:space="preserve">Tulos</w:t>
      </w:r>
    </w:p>
    <w:p>
      <w:r>
        <w:t xml:space="preserve">Henkilöllä on tatuointi.</w:t>
      </w:r>
    </w:p>
    <w:p>
      <w:r>
        <w:rPr>
          <w:b/>
        </w:rPr>
        <w:t xml:space="preserve">Esimerkki 7.5656</w:t>
      </w:r>
    </w:p>
    <w:p>
      <w:r>
        <w:t xml:space="preserve">Lause 1: Joukko naisia, joillakin lapsia, joilla on valkoiset t-paidat ja numerolaput, hymyilee, kun heitä kuvataan kentällä. Lause 2: Ryhmä ihmisiä tanssii kentällä.</w:t>
      </w:r>
    </w:p>
    <w:p>
      <w:r>
        <w:rPr>
          <w:b/>
        </w:rPr>
        <w:t xml:space="preserve">Tulos</w:t>
      </w:r>
    </w:p>
    <w:p>
      <w:r>
        <w:t xml:space="preserve">Joitakin ihmisiä valokuvataan.</w:t>
      </w:r>
    </w:p>
    <w:p>
      <w:r>
        <w:rPr>
          <w:b/>
        </w:rPr>
        <w:t xml:space="preserve">Esimerkki 7.5657</w:t>
      </w:r>
    </w:p>
    <w:p>
      <w:r>
        <w:t xml:space="preserve">Lause 1: Kolme ihmistä, joista yhdellä on musta paita, yhdellä laivastonsininen takki ja yhdellä punainen t-paita, työskentelevät toimistossa, jossa on suuri sotkuinen kirjahylly. Lause 2: Nämä kolme ihmistä keskustelevat työskennellessään toimistossa.</w:t>
      </w:r>
    </w:p>
    <w:p>
      <w:r>
        <w:rPr>
          <w:b/>
        </w:rPr>
        <w:t xml:space="preserve">Tulos</w:t>
      </w:r>
    </w:p>
    <w:p>
      <w:r>
        <w:t xml:space="preserve">Sisällä on ihmisiä</w:t>
      </w:r>
    </w:p>
    <w:p>
      <w:r>
        <w:rPr>
          <w:b/>
        </w:rPr>
        <w:t xml:space="preserve">Esimerkki 7.5658</w:t>
      </w:r>
    </w:p>
    <w:p>
      <w:r>
        <w:t xml:space="preserve">Lause 1: Mies, jolla on sukkanauhat, tekee spagaatin ilmassa. Lause 2: Sirkuksessa oleva mies tekee spagaatin.</w:t>
      </w:r>
    </w:p>
    <w:p>
      <w:r>
        <w:rPr>
          <w:b/>
        </w:rPr>
        <w:t xml:space="preserve">Tulos</w:t>
      </w:r>
    </w:p>
    <w:p>
      <w:r>
        <w:t xml:space="preserve">Mies tekee spagaatin.</w:t>
      </w:r>
    </w:p>
    <w:p>
      <w:r>
        <w:rPr>
          <w:b/>
        </w:rPr>
        <w:t xml:space="preserve">Esimerkki 7.5659</w:t>
      </w:r>
    </w:p>
    <w:p>
      <w:r>
        <w:t xml:space="preserve">Lause 1: Aasialainen mies seisoo kadun varrella ottamassa kuvaa, todennäköisesti kyltistä tai rakennuksesta. Lause 2: Aasialainen mies kävelee</w:t>
      </w:r>
    </w:p>
    <w:p>
      <w:r>
        <w:rPr>
          <w:b/>
        </w:rPr>
        <w:t xml:space="preserve">Tulos</w:t>
      </w:r>
    </w:p>
    <w:p>
      <w:r>
        <w:t xml:space="preserve">Aasialainen mies seisoo</w:t>
      </w:r>
    </w:p>
    <w:p>
      <w:r>
        <w:rPr>
          <w:b/>
        </w:rPr>
        <w:t xml:space="preserve">Esimerkki 7.5660</w:t>
      </w:r>
    </w:p>
    <w:p>
      <w:r>
        <w:t xml:space="preserve">Lause 1: Vaaleansiniseen paitaan pukeutunut nuori mies puhuu tai laulaa mikrofoniin. Lause 2: Paikalla on nuori mies, jolla on vaaleansininen napitettava paita.</w:t>
      </w:r>
    </w:p>
    <w:p>
      <w:r>
        <w:rPr>
          <w:b/>
        </w:rPr>
        <w:t xml:space="preserve">Tulos</w:t>
      </w:r>
    </w:p>
    <w:p>
      <w:r>
        <w:t xml:space="preserve">Siellä on vaaleansiniseen paitaan pukeutunut nuori mies.</w:t>
      </w:r>
    </w:p>
    <w:p>
      <w:r>
        <w:rPr>
          <w:b/>
        </w:rPr>
        <w:t xml:space="preserve">Esimerkki 7.5661</w:t>
      </w:r>
    </w:p>
    <w:p>
      <w:r>
        <w:t xml:space="preserve">Lause 1: Nuori nainen odottaa vastustajan syöttöä. Lause 2: Nuori nainen pelaa lentopalloa.</w:t>
      </w:r>
    </w:p>
    <w:p>
      <w:r>
        <w:rPr>
          <w:b/>
        </w:rPr>
        <w:t xml:space="preserve">Tulos</w:t>
      </w:r>
    </w:p>
    <w:p>
      <w:r>
        <w:t xml:space="preserve">Nuori nainen odottaa vastustajaansa.</w:t>
      </w:r>
    </w:p>
    <w:p>
      <w:r>
        <w:rPr>
          <w:b/>
        </w:rPr>
        <w:t xml:space="preserve">Esimerkki 7.5662</w:t>
      </w:r>
    </w:p>
    <w:p>
      <w:r>
        <w:t xml:space="preserve">Lause 1: Nainen, jolla on hattu ja joka osoittaa kaukaisuuteen. Lause 2: nainen on kaunis</w:t>
      </w:r>
    </w:p>
    <w:p>
      <w:r>
        <w:rPr>
          <w:b/>
        </w:rPr>
        <w:t xml:space="preserve">Tulos</w:t>
      </w:r>
    </w:p>
    <w:p>
      <w:r>
        <w:t xml:space="preserve">nainen hattu päässä</w:t>
      </w:r>
    </w:p>
    <w:p>
      <w:r>
        <w:rPr>
          <w:b/>
        </w:rPr>
        <w:t xml:space="preserve">Esimerkki 7.5663</w:t>
      </w:r>
    </w:p>
    <w:p>
      <w:r>
        <w:t xml:space="preserve">Lause 1: Joukko ihmisiä istuu matolla päällystetyn huoneen lattialla. Lause 2: He katsovat televisiota.</w:t>
      </w:r>
    </w:p>
    <w:p>
      <w:r>
        <w:rPr>
          <w:b/>
        </w:rPr>
        <w:t xml:space="preserve">Tulos</w:t>
      </w:r>
    </w:p>
    <w:p>
      <w:r>
        <w:t xml:space="preserve">Ihmiset ovat kokoontuneet sisätiloihin.</w:t>
      </w:r>
    </w:p>
    <w:p>
      <w:r>
        <w:rPr>
          <w:b/>
        </w:rPr>
        <w:t xml:space="preserve">Esimerkki 7.5664</w:t>
      </w:r>
    </w:p>
    <w:p>
      <w:r>
        <w:t xml:space="preserve">Lause 1: Ihmiset ovat kiireisiä salissa. Lause 2: Ihmisryhmä on salissa odottamassa luentoa.</w:t>
      </w:r>
    </w:p>
    <w:p>
      <w:r>
        <w:rPr>
          <w:b/>
        </w:rPr>
        <w:t xml:space="preserve">Tulos</w:t>
      </w:r>
    </w:p>
    <w:p>
      <w:r>
        <w:t xml:space="preserve">Salissa on joukko ihmisiä.</w:t>
      </w:r>
    </w:p>
    <w:p>
      <w:r>
        <w:rPr>
          <w:b/>
        </w:rPr>
        <w:t xml:space="preserve">Esimerkki 7.5665</w:t>
      </w:r>
    </w:p>
    <w:p>
      <w:r>
        <w:t xml:space="preserve">Lause 1: Kolme koiraa jalkakäytävällä. Lause 2: Kolme samanlaista koiraa seisoo jalkakäytävällä.</w:t>
      </w:r>
    </w:p>
    <w:p>
      <w:r>
        <w:rPr>
          <w:b/>
        </w:rPr>
        <w:t xml:space="preserve">Tulos</w:t>
      </w:r>
    </w:p>
    <w:p>
      <w:r>
        <w:t xml:space="preserve">Jalkakäytävällä on kolme koiraa.</w:t>
      </w:r>
    </w:p>
    <w:p>
      <w:r>
        <w:rPr>
          <w:b/>
        </w:rPr>
        <w:t xml:space="preserve">Esimerkki 7.5666</w:t>
      </w:r>
    </w:p>
    <w:p>
      <w:r>
        <w:t xml:space="preserve">Lause 1: Kolme melojaa on juuri ylittänyt valtaväylän, ja heidän kajakkiensa takapäät ovat noin 40 prosenttia veden alla. Lause 2: Vesi on hyvin kovaa ja se on vaarallista melojille.</w:t>
      </w:r>
    </w:p>
    <w:p>
      <w:r>
        <w:rPr>
          <w:b/>
        </w:rPr>
        <w:t xml:space="preserve">Tulos</w:t>
      </w:r>
    </w:p>
    <w:p>
      <w:r>
        <w:t xml:space="preserve">Kolme ihmistä on kajakeissa.</w:t>
      </w:r>
    </w:p>
    <w:p>
      <w:r>
        <w:rPr>
          <w:b/>
        </w:rPr>
        <w:t xml:space="preserve">Esimerkki 7.5667</w:t>
      </w:r>
    </w:p>
    <w:p>
      <w:r>
        <w:t xml:space="preserve">Lause 1: Joku hyppää laskuvarjolla alas ja melkein koskettaa maata. Lause 2: Joku hyppäsi lentokoneesta ja on melkein taas maassa.</w:t>
      </w:r>
    </w:p>
    <w:p>
      <w:r>
        <w:rPr>
          <w:b/>
        </w:rPr>
        <w:t xml:space="preserve">Tulos</w:t>
      </w:r>
    </w:p>
    <w:p>
      <w:r>
        <w:t xml:space="preserve">Joku on melkein valmis laskuvarjohyppäämään.</w:t>
      </w:r>
    </w:p>
    <w:p>
      <w:r>
        <w:rPr>
          <w:b/>
        </w:rPr>
        <w:t xml:space="preserve">Esimerkki 7.5668</w:t>
      </w:r>
    </w:p>
    <w:p>
      <w:r>
        <w:t xml:space="preserve">Lause 1: Kaksi ihmistä siivoaa vihanneksia auringonlaskussa. Lause 2: Ihmiset ovat molemmat naisia.</w:t>
      </w:r>
    </w:p>
    <w:p>
      <w:r>
        <w:rPr>
          <w:b/>
        </w:rPr>
        <w:t xml:space="preserve">Tulos</w:t>
      </w:r>
    </w:p>
    <w:p>
      <w:r>
        <w:t xml:space="preserve">Kaksi ihmistä siivoaa vihanneksia.</w:t>
      </w:r>
    </w:p>
    <w:p>
      <w:r>
        <w:rPr>
          <w:b/>
        </w:rPr>
        <w:t xml:space="preserve">Esimerkki 7.5669</w:t>
      </w:r>
    </w:p>
    <w:p>
      <w:r>
        <w:t xml:space="preserve">Lause 1: Poika, jolla on uimahousut, pitää suojalaseja ja juoksee Lause 2: Poika on suuren uima-altaan lähellä.</w:t>
      </w:r>
    </w:p>
    <w:p>
      <w:r>
        <w:rPr>
          <w:b/>
        </w:rPr>
        <w:t xml:space="preserve">Tulos</w:t>
      </w:r>
    </w:p>
    <w:p>
      <w:r>
        <w:t xml:space="preserve">Poika juoksee ja pitää suojalaseja.</w:t>
      </w:r>
    </w:p>
    <w:p>
      <w:r>
        <w:rPr>
          <w:b/>
        </w:rPr>
        <w:t xml:space="preserve">Esimerkki 7.5670</w:t>
      </w:r>
    </w:p>
    <w:p>
      <w:r>
        <w:t xml:space="preserve">Lause 1: Jalkakäytävällä pitkä mustapaitainen mies ja poliisi kävelevät selkä katsojaan päin valkoiseen t-paitaan, mustiin shortseihin ja sandaaleihin pukeutuneen miehen ohi. Lause 2: Poliisi kävelee rannalla.</w:t>
      </w:r>
    </w:p>
    <w:p>
      <w:r>
        <w:rPr>
          <w:b/>
        </w:rPr>
        <w:t xml:space="preserve">Tulos</w:t>
      </w:r>
    </w:p>
    <w:p>
      <w:r>
        <w:t xml:space="preserve">Mies on ulkona.</w:t>
      </w:r>
    </w:p>
    <w:p>
      <w:r>
        <w:rPr>
          <w:b/>
        </w:rPr>
        <w:t xml:space="preserve">Esimerkki 7.5671</w:t>
      </w:r>
    </w:p>
    <w:p>
      <w:r>
        <w:t xml:space="preserve">Lause 1: Takakuva poikakuorosta laulamassa kirkossa. Lause 2: Poikakuoro laulaa parhaan laulunsa katolisessa kirkossa.</w:t>
      </w:r>
    </w:p>
    <w:p>
      <w:r>
        <w:rPr>
          <w:b/>
        </w:rPr>
        <w:t xml:space="preserve">Tulos</w:t>
      </w:r>
    </w:p>
    <w:p>
      <w:r>
        <w:t xml:space="preserve">Poikakuoro kirkossa.</w:t>
      </w:r>
    </w:p>
    <w:p>
      <w:r>
        <w:rPr>
          <w:b/>
        </w:rPr>
        <w:t xml:space="preserve">Esimerkki 7.5672</w:t>
      </w:r>
    </w:p>
    <w:p>
      <w:r>
        <w:t xml:space="preserve">Lause 1: Punapukuinen amerikkalainen jalkapalloilija hyökkää valkoisiin pukeutuneen pelaajan kimppuun, joka juoksee pallon kanssa, kun muut pelaajat ovat lähellä. Lause 2: Yksi pelaaja yrittää tehdä maalin.</w:t>
      </w:r>
    </w:p>
    <w:p>
      <w:r>
        <w:rPr>
          <w:b/>
        </w:rPr>
        <w:t xml:space="preserve">Tulos</w:t>
      </w:r>
    </w:p>
    <w:p>
      <w:r>
        <w:t xml:space="preserve">Ihmiset pelaavat peliä.</w:t>
      </w:r>
    </w:p>
    <w:p>
      <w:r>
        <w:rPr>
          <w:b/>
        </w:rPr>
        <w:t xml:space="preserve">Esimerkki 7.5673</w:t>
      </w:r>
    </w:p>
    <w:p>
      <w:r>
        <w:t xml:space="preserve">Lause 1: Vaalea nainen valkoisessa mekossa ja punaisissa kengissä seisoo ruohikossa. Lause 2: Nainen seisoo puistossa.</w:t>
      </w:r>
    </w:p>
    <w:p>
      <w:r>
        <w:rPr>
          <w:b/>
        </w:rPr>
        <w:t xml:space="preserve">Tulos</w:t>
      </w:r>
    </w:p>
    <w:p>
      <w:r>
        <w:t xml:space="preserve">Nainen seisoo ruohikossa.</w:t>
      </w:r>
    </w:p>
    <w:p>
      <w:r>
        <w:rPr>
          <w:b/>
        </w:rPr>
        <w:t xml:space="preserve">Esimerkki 7.5674</w:t>
      </w:r>
    </w:p>
    <w:p>
      <w:r>
        <w:t xml:space="preserve">Lause 1: Joukko ihmisiä, jotka nostavat kätensä ilmaan, ja monilla heistä on erilaisia hattuja. Lause 2: Ihmisten hatut ovat montaa eri väriä.</w:t>
      </w:r>
    </w:p>
    <w:p>
      <w:r>
        <w:rPr>
          <w:b/>
        </w:rPr>
        <w:t xml:space="preserve">Tulos</w:t>
      </w:r>
    </w:p>
    <w:p>
      <w:r>
        <w:t xml:space="preserve">Monet ihmiset nostavat kätensä ilmaan.</w:t>
      </w:r>
    </w:p>
    <w:p>
      <w:r>
        <w:rPr>
          <w:b/>
        </w:rPr>
        <w:t xml:space="preserve">Esimerkki 7.5675</w:t>
      </w:r>
    </w:p>
    <w:p>
      <w:r>
        <w:t xml:space="preserve">Lause 1: Pieni oranssihattuinen poika juoksee. Lause 2: Poika leikkii hippaa ystävänsä kanssa.</w:t>
      </w:r>
    </w:p>
    <w:p>
      <w:r>
        <w:rPr>
          <w:b/>
        </w:rPr>
        <w:t xml:space="preserve">Tulos</w:t>
      </w:r>
    </w:p>
    <w:p>
      <w:r>
        <w:t xml:space="preserve">Pienellä pojalla on hattu päässään</w:t>
      </w:r>
    </w:p>
    <w:p>
      <w:r>
        <w:rPr>
          <w:b/>
        </w:rPr>
        <w:t xml:space="preserve">Esimerkki 7.5676</w:t>
      </w:r>
    </w:p>
    <w:p>
      <w:r>
        <w:t xml:space="preserve">Lause 1: Ihmiset istuvat ulkona rantakadulla pöydissä terassivarjojen alla keskustelemassa ja syömässä. Lause 2: Ihmiset lounastavat yhdessä meren rannalla.</w:t>
      </w:r>
    </w:p>
    <w:p>
      <w:r>
        <w:rPr>
          <w:b/>
        </w:rPr>
        <w:t xml:space="preserve">Tulos</w:t>
      </w:r>
    </w:p>
    <w:p>
      <w:r>
        <w:t xml:space="preserve">Ihmiset ovat ulkona keskustelemassa.</w:t>
      </w:r>
    </w:p>
    <w:p>
      <w:r>
        <w:rPr>
          <w:b/>
        </w:rPr>
        <w:t xml:space="preserve">Esimerkki 7.5677</w:t>
      </w:r>
    </w:p>
    <w:p>
      <w:r>
        <w:t xml:space="preserve">Lause 1: Joukko valkoisiin paitoihin pukeutuneita lapsia istuu ja seisoo valkoisten pöytien ympärillä huoneessa. Lause 2: Joukko lapsia syö lounasta kahvilassa.</w:t>
      </w:r>
    </w:p>
    <w:p>
      <w:r>
        <w:rPr>
          <w:b/>
        </w:rPr>
        <w:t xml:space="preserve">Tulos</w:t>
      </w:r>
    </w:p>
    <w:p>
      <w:r>
        <w:t xml:space="preserve">Sisällä on ryhmä lapsia.</w:t>
      </w:r>
    </w:p>
    <w:p>
      <w:r>
        <w:rPr>
          <w:b/>
        </w:rPr>
        <w:t xml:space="preserve">Esimerkki 7.5678</w:t>
      </w:r>
    </w:p>
    <w:p>
      <w:r>
        <w:t xml:space="preserve">Lause 1: Nuori punatukkainen nainen lukee ja syö samalla perunalastuja. Lause 2: Hän syö barbeque-perunalastuja.</w:t>
      </w:r>
    </w:p>
    <w:p>
      <w:r>
        <w:rPr>
          <w:b/>
        </w:rPr>
        <w:t xml:space="preserve">Tulos</w:t>
      </w:r>
    </w:p>
    <w:p>
      <w:r>
        <w:t xml:space="preserve">Nainen syö ja lukee.</w:t>
      </w:r>
    </w:p>
    <w:p>
      <w:r>
        <w:rPr>
          <w:b/>
        </w:rPr>
        <w:t xml:space="preserve">Esimerkki 7.5679</w:t>
      </w:r>
    </w:p>
    <w:p>
      <w:r>
        <w:t xml:space="preserve">Lause 1: Kaksi ihmistä seisoo suuressa kaariovessa. Lause 2: Kaksi ihmistä seisoo ja puhuu keskenään.</w:t>
      </w:r>
    </w:p>
    <w:p>
      <w:r>
        <w:rPr>
          <w:b/>
        </w:rPr>
        <w:t xml:space="preserve">Tulos</w:t>
      </w:r>
    </w:p>
    <w:p>
      <w:r>
        <w:t xml:space="preserve">Kaksi ihmistä seisoo.</w:t>
      </w:r>
    </w:p>
    <w:p>
      <w:r>
        <w:rPr>
          <w:b/>
        </w:rPr>
        <w:t xml:space="preserve">Esimerkki 7.5680</w:t>
      </w:r>
    </w:p>
    <w:p>
      <w:r>
        <w:t xml:space="preserve">Lause 1: Nuori poika juoksee sinisessä takissa ja farkuissa, taustalla on kukkaruukkuja sementtikäytävällä. Lause 2: Poika leikkii takapihallaan.</w:t>
      </w:r>
    </w:p>
    <w:p>
      <w:r>
        <w:rPr>
          <w:b/>
        </w:rPr>
        <w:t xml:space="preserve">Tulos</w:t>
      </w:r>
    </w:p>
    <w:p>
      <w:r>
        <w:t xml:space="preserve">Kukkaruukut reunustavat sementtikäytävää.</w:t>
      </w:r>
    </w:p>
    <w:p>
      <w:r>
        <w:rPr>
          <w:b/>
        </w:rPr>
        <w:t xml:space="preserve">Esimerkki 7.5681</w:t>
      </w:r>
    </w:p>
    <w:p>
      <w:r>
        <w:t xml:space="preserve">Lause 1: Pariskunta ulkoiluttaa mäyräkoiraansa seinän ohi, jossa on graffiti. Lause 2: Pariskunta tutkii seinällä olevaa taideteosta.</w:t>
      </w:r>
    </w:p>
    <w:p>
      <w:r>
        <w:rPr>
          <w:b/>
        </w:rPr>
        <w:t xml:space="preserve">Tulos</w:t>
      </w:r>
    </w:p>
    <w:p>
      <w:r>
        <w:t xml:space="preserve">Pariskunta kävelee koiransa kanssa.</w:t>
      </w:r>
    </w:p>
    <w:p>
      <w:r>
        <w:rPr>
          <w:b/>
        </w:rPr>
        <w:t xml:space="preserve">Esimerkki 7.5682</w:t>
      </w:r>
    </w:p>
    <w:p>
      <w:r>
        <w:t xml:space="preserve">Lause 1: Iloiset lapset keinuvat ja hymyilevät. Lause 2: Nuoret ihmiset konsertissa nauravat ja pitävät hauskaa.</w:t>
      </w:r>
    </w:p>
    <w:p>
      <w:r>
        <w:rPr>
          <w:b/>
        </w:rPr>
        <w:t xml:space="preserve">Tulos</w:t>
      </w:r>
    </w:p>
    <w:p>
      <w:r>
        <w:t xml:space="preserve">Lapset hymyilevät.</w:t>
      </w:r>
    </w:p>
    <w:p>
      <w:r>
        <w:rPr>
          <w:b/>
        </w:rPr>
        <w:t xml:space="preserve">Esimerkki 7.5683</w:t>
      </w:r>
    </w:p>
    <w:p>
      <w:r>
        <w:t xml:space="preserve">Lause 1: Nuori miespuolinen rullalautailija hyppää suuresta korkeudesta alempaan kerrokseen. Lause 2: Rullalautailija yrittää voittaa paikallisen kilpailun.</w:t>
      </w:r>
    </w:p>
    <w:p>
      <w:r>
        <w:rPr>
          <w:b/>
        </w:rPr>
        <w:t xml:space="preserve">Tulos</w:t>
      </w:r>
    </w:p>
    <w:p>
      <w:r>
        <w:t xml:space="preserve">Rullalautailija tekee hyppyä.</w:t>
      </w:r>
    </w:p>
    <w:p>
      <w:r>
        <w:rPr>
          <w:b/>
        </w:rPr>
        <w:t xml:space="preserve">Esimerkki 7.5684</w:t>
      </w:r>
    </w:p>
    <w:p>
      <w:r>
        <w:t xml:space="preserve">Lause 1: Kaksi sinipukuista tyttöä tanssii. Lause 2: Tytöt tanssivat One Directionin tahtiin.</w:t>
      </w:r>
    </w:p>
    <w:p>
      <w:r>
        <w:rPr>
          <w:b/>
        </w:rPr>
        <w:t xml:space="preserve">Tulos</w:t>
      </w:r>
    </w:p>
    <w:p>
      <w:r>
        <w:t xml:space="preserve">Tytöt tanssivat.</w:t>
      </w:r>
    </w:p>
    <w:p>
      <w:r>
        <w:rPr>
          <w:b/>
        </w:rPr>
        <w:t xml:space="preserve">Esimerkki 7.5685</w:t>
      </w:r>
    </w:p>
    <w:p>
      <w:r>
        <w:t xml:space="preserve">Lause 1: naiset pelaavat rantalentopalloa Lontoon olympialaisissa Lause 2: Lentopalloilija tekee maalin.</w:t>
      </w:r>
    </w:p>
    <w:p>
      <w:r>
        <w:rPr>
          <w:b/>
        </w:rPr>
        <w:t xml:space="preserve">Tulos</w:t>
      </w:r>
    </w:p>
    <w:p>
      <w:r>
        <w:t xml:space="preserve">Urheilijat osallistuvat kesäolympialaisiin.</w:t>
      </w:r>
    </w:p>
    <w:p>
      <w:r>
        <w:rPr>
          <w:b/>
        </w:rPr>
        <w:t xml:space="preserve">Esimerkki 7.5686</w:t>
      </w:r>
    </w:p>
    <w:p>
      <w:r>
        <w:t xml:space="preserve">Lause 1: Kaksi venettä, joissa oli melojia, pienempi keltainen vene, jossa oli kaksi ihmistä, ja suurempi valkoinen vene, jossa oli kuusi ihmistä. Lause 2: Veneet ovat joessa.</w:t>
      </w:r>
    </w:p>
    <w:p>
      <w:r>
        <w:rPr>
          <w:b/>
        </w:rPr>
        <w:t xml:space="preserve">Tulos</w:t>
      </w:r>
    </w:p>
    <w:p>
      <w:r>
        <w:t xml:space="preserve">Ihmiset ovat veden äärellä.</w:t>
      </w:r>
    </w:p>
    <w:p>
      <w:r>
        <w:rPr>
          <w:b/>
        </w:rPr>
        <w:t xml:space="preserve">Esimerkki 7.5687</w:t>
      </w:r>
    </w:p>
    <w:p>
      <w:r>
        <w:t xml:space="preserve">Lause 1: Vaaleatukkainen pikkulapsi pitelee Amerikan lippua. Lause 2: Pikkulapsi on sotilaslapsi.</w:t>
      </w:r>
    </w:p>
    <w:p>
      <w:r>
        <w:rPr>
          <w:b/>
        </w:rPr>
        <w:t xml:space="preserve">Tulos</w:t>
      </w:r>
    </w:p>
    <w:p>
      <w:r>
        <w:t xml:space="preserve">Vähintään yksi kehyksessä olevista henkilöistä on alle kymmenen vuotta vanha.</w:t>
      </w:r>
    </w:p>
    <w:p>
      <w:r>
        <w:rPr>
          <w:b/>
        </w:rPr>
        <w:t xml:space="preserve">Esimerkki 7.5688</w:t>
      </w:r>
    </w:p>
    <w:p>
      <w:r>
        <w:t xml:space="preserve">Lause 1: Värikkäisiin vaatteisiin pukeutunut pyöräilijä ratsastaa polulla. Lause 2: Pitkä ihminen vaatteissa</w:t>
      </w:r>
    </w:p>
    <w:p>
      <w:r>
        <w:rPr>
          <w:b/>
        </w:rPr>
        <w:t xml:space="preserve">Tulos</w:t>
      </w:r>
    </w:p>
    <w:p>
      <w:r>
        <w:t xml:space="preserve">Ihminen, jolla on vaatteet</w:t>
      </w:r>
    </w:p>
    <w:p>
      <w:r>
        <w:rPr>
          <w:b/>
        </w:rPr>
        <w:t xml:space="preserve">Esimerkki 7.5689</w:t>
      </w:r>
    </w:p>
    <w:p>
      <w:r>
        <w:t xml:space="preserve">Lause 1: Kaksi koiraa seisoo ruskeassa ruohossa. Lause 2: Koirat seisoivat ruohikossa odottamassa omistajaansa.</w:t>
      </w:r>
    </w:p>
    <w:p>
      <w:r>
        <w:rPr>
          <w:b/>
        </w:rPr>
        <w:t xml:space="preserve">Tulos</w:t>
      </w:r>
    </w:p>
    <w:p>
      <w:r>
        <w:t xml:space="preserve">Koirat seisoivat ruohikossa.</w:t>
      </w:r>
    </w:p>
    <w:p>
      <w:r>
        <w:rPr>
          <w:b/>
        </w:rPr>
        <w:t xml:space="preserve">Esimerkki 7.5690</w:t>
      </w:r>
    </w:p>
    <w:p>
      <w:r>
        <w:t xml:space="preserve">Lause 1: Kaksi ihmistä tekee ruokaostoksia Walmartissa. Lause 2: Naimisissa oleva pariskunta tekee ruokaostoksia.</w:t>
      </w:r>
    </w:p>
    <w:p>
      <w:r>
        <w:rPr>
          <w:b/>
        </w:rPr>
        <w:t xml:space="preserve">Tulos</w:t>
      </w:r>
    </w:p>
    <w:p>
      <w:r>
        <w:t xml:space="preserve">Kaksi ihmistä työntää kärryjä.</w:t>
      </w:r>
    </w:p>
    <w:p>
      <w:r>
        <w:rPr>
          <w:b/>
        </w:rPr>
        <w:t xml:space="preserve">Esimerkki 7.5691</w:t>
      </w:r>
    </w:p>
    <w:p>
      <w:r>
        <w:t xml:space="preserve">Lause 1: Mies säätää rumpalin symbaalia. Lause 2: Konsertti on loppuunmyyty.</w:t>
      </w:r>
    </w:p>
    <w:p>
      <w:r>
        <w:rPr>
          <w:b/>
        </w:rPr>
        <w:t xml:space="preserve">Tulos</w:t>
      </w:r>
    </w:p>
    <w:p>
      <w:r>
        <w:t xml:space="preserve">Ihminen tarkkailee.</w:t>
      </w:r>
    </w:p>
    <w:p>
      <w:r>
        <w:rPr>
          <w:b/>
        </w:rPr>
        <w:t xml:space="preserve">Esimerkki 7.5692</w:t>
      </w:r>
    </w:p>
    <w:p>
      <w:r>
        <w:t xml:space="preserve">Lause 1: Punaisen sotkun peittämät miehet pelaavat shakkia. Lause 2: Valkoinen on voittamassa mustaa.</w:t>
      </w:r>
    </w:p>
    <w:p>
      <w:r>
        <w:rPr>
          <w:b/>
        </w:rPr>
        <w:t xml:space="preserve">Tulos</w:t>
      </w:r>
    </w:p>
    <w:p>
      <w:r>
        <w:t xml:space="preserve">Muutama mies pelaa shakkia.</w:t>
      </w:r>
    </w:p>
    <w:p>
      <w:r>
        <w:rPr>
          <w:b/>
        </w:rPr>
        <w:t xml:space="preserve">Esimerkki 7.5693</w:t>
      </w:r>
    </w:p>
    <w:p>
      <w:r>
        <w:t xml:space="preserve">Lause 1: Nainen heiluttaa kättään asunnon ikkunasta. Lause 2: Nainen vilkuttaa poikaystävälleen hyvästiksi asunnon ikkunasta.</w:t>
      </w:r>
    </w:p>
    <w:p>
      <w:r>
        <w:rPr>
          <w:b/>
        </w:rPr>
        <w:t xml:space="preserve">Tulos</w:t>
      </w:r>
    </w:p>
    <w:p>
      <w:r>
        <w:t xml:space="preserve">Nainen vilkuttaa ikkunasta.</w:t>
      </w:r>
    </w:p>
    <w:p>
      <w:r>
        <w:rPr>
          <w:b/>
        </w:rPr>
        <w:t xml:space="preserve">Esimerkki 7.5694</w:t>
      </w:r>
    </w:p>
    <w:p>
      <w:r>
        <w:t xml:space="preserve">Lause 1: Vanhaan pukuun pukeutunut mies tanssii tanssisalissa naisen kanssa. Lause 2: mies on maanviljelijä</w:t>
      </w:r>
    </w:p>
    <w:p>
      <w:r>
        <w:rPr>
          <w:b/>
        </w:rPr>
        <w:t xml:space="preserve">Tulos</w:t>
      </w:r>
    </w:p>
    <w:p>
      <w:r>
        <w:t xml:space="preserve">pukuun pukeutunut mies</w:t>
      </w:r>
    </w:p>
    <w:p>
      <w:r>
        <w:rPr>
          <w:b/>
        </w:rPr>
        <w:t xml:space="preserve">Esimerkki 7.5695</w:t>
      </w:r>
    </w:p>
    <w:p>
      <w:r>
        <w:t xml:space="preserve">Lause 1: Mies ja nainen seisovat kaupungin kadulla. Lause 2: Mies ja nainen rakastavat toisiaan ja odottavat taksia.</w:t>
      </w:r>
    </w:p>
    <w:p>
      <w:r>
        <w:rPr>
          <w:b/>
        </w:rPr>
        <w:t xml:space="preserve">Tulos</w:t>
      </w:r>
    </w:p>
    <w:p>
      <w:r>
        <w:t xml:space="preserve">Mies ja nainen eivät istu maassa.</w:t>
      </w:r>
    </w:p>
    <w:p>
      <w:r>
        <w:rPr>
          <w:b/>
        </w:rPr>
        <w:t xml:space="preserve">Esimerkki 7.5696</w:t>
      </w:r>
    </w:p>
    <w:p>
      <w:r>
        <w:t xml:space="preserve">Lause 1: Nuori poika seisoo odottamassa, että hänelle heitetään pesäpallo. Lause 2: valkoinen poika seisoo</w:t>
      </w:r>
    </w:p>
    <w:p>
      <w:r>
        <w:rPr>
          <w:b/>
        </w:rPr>
        <w:t xml:space="preserve">Tulos</w:t>
      </w:r>
    </w:p>
    <w:p>
      <w:r>
        <w:t xml:space="preserve">nuori poika seisoo</w:t>
      </w:r>
    </w:p>
    <w:p>
      <w:r>
        <w:rPr>
          <w:b/>
        </w:rPr>
        <w:t xml:space="preserve">Esimerkki 7.5697</w:t>
      </w:r>
    </w:p>
    <w:p>
      <w:r>
        <w:t xml:space="preserve">Lause 1: Kypärään ja vaaleanpunaiseen t-paitaan pukeutunut maastopyöräilijä nojaa tiukkaan mutkaan metsäpolulla. Lause 2: Henkilö on voittamassa maastopyöräkilpailua metsän halki.</w:t>
      </w:r>
    </w:p>
    <w:p>
      <w:r>
        <w:rPr>
          <w:b/>
        </w:rPr>
        <w:t xml:space="preserve">Tulos</w:t>
      </w:r>
    </w:p>
    <w:p>
      <w:r>
        <w:t xml:space="preserve">Henkilö ajaa maastopyörällä metsän halki.</w:t>
      </w:r>
    </w:p>
    <w:p>
      <w:r>
        <w:rPr>
          <w:b/>
        </w:rPr>
        <w:t xml:space="preserve">Esimerkki 7.5698</w:t>
      </w:r>
    </w:p>
    <w:p>
      <w:r>
        <w:t xml:space="preserve">Lause 1: Katu on täynnä telttoja ja ihmisiä. Lause 2: Ulkona sataa lunta.</w:t>
      </w:r>
    </w:p>
    <w:p>
      <w:r>
        <w:rPr>
          <w:b/>
        </w:rPr>
        <w:t xml:space="preserve">Tulos</w:t>
      </w:r>
    </w:p>
    <w:p>
      <w:r>
        <w:t xml:space="preserve">Paljon ruokaa on saatavilla.</w:t>
      </w:r>
    </w:p>
    <w:p>
      <w:r>
        <w:rPr>
          <w:b/>
        </w:rPr>
        <w:t xml:space="preserve">Esimerkki 7.5699</w:t>
      </w:r>
    </w:p>
    <w:p>
      <w:r>
        <w:t xml:space="preserve">Lause 1: Iloinen tyttö keinuu kuistillaan. Lause 2: Tyttö keinuu sinisessä keinussa.</w:t>
      </w:r>
    </w:p>
    <w:p>
      <w:r>
        <w:rPr>
          <w:b/>
        </w:rPr>
        <w:t xml:space="preserve">Tulos</w:t>
      </w:r>
    </w:p>
    <w:p>
      <w:r>
        <w:t xml:space="preserve">Tyttö keinuu keinussaan.</w:t>
      </w:r>
    </w:p>
    <w:p>
      <w:r>
        <w:rPr>
          <w:b/>
        </w:rPr>
        <w:t xml:space="preserve">Esimerkki 7.5700</w:t>
      </w:r>
    </w:p>
    <w:p>
      <w:r>
        <w:t xml:space="preserve">Lause 1: Joukko ihmisiä seisoo ulkona kullanvärisen kuorma-auton vieressä. Lause 2: Ryhmä ihmisiä valmistautuu matkaan kullanvärisellä kuorma-autollaan.</w:t>
      </w:r>
    </w:p>
    <w:p>
      <w:r>
        <w:rPr>
          <w:b/>
        </w:rPr>
        <w:t xml:space="preserve">Tulos</w:t>
      </w:r>
    </w:p>
    <w:p>
      <w:r>
        <w:t xml:space="preserve">Ulkona on kokoontunut väkijoukko kullanvärisen rungon äärelle.</w:t>
      </w:r>
    </w:p>
    <w:p>
      <w:r>
        <w:rPr>
          <w:b/>
        </w:rPr>
        <w:t xml:space="preserve">Esimerkki 7.5701</w:t>
      </w:r>
    </w:p>
    <w:p>
      <w:r>
        <w:t xml:space="preserve">Lause 1: Monet ihmiset seisovat lentokentän ulkopuolella matkatavaroidensa kanssa. Lause 2: Ihmiset ovat lähdössä Australiaan.</w:t>
      </w:r>
    </w:p>
    <w:p>
      <w:r>
        <w:rPr>
          <w:b/>
        </w:rPr>
        <w:t xml:space="preserve">Tulos</w:t>
      </w:r>
    </w:p>
    <w:p>
      <w:r>
        <w:t xml:space="preserve">Joukko ihmisiä seisoo lentokentän ulkopuolella matkalaukkujensa kanssa.</w:t>
      </w:r>
    </w:p>
    <w:p>
      <w:r>
        <w:rPr>
          <w:b/>
        </w:rPr>
        <w:t xml:space="preserve">Esimerkki 7.5702</w:t>
      </w:r>
    </w:p>
    <w:p>
      <w:r>
        <w:t xml:space="preserve">Lause 1: Nuori ruskeapaitainen nainen on keittiössä ja hieroo paperia keksilevyllä. Lause 2: Pitkä henkilö, jolla on paita.</w:t>
      </w:r>
    </w:p>
    <w:p>
      <w:r>
        <w:rPr>
          <w:b/>
        </w:rPr>
        <w:t xml:space="preserve">Tulos</w:t>
      </w:r>
    </w:p>
    <w:p>
      <w:r>
        <w:t xml:space="preserve">Paitainen henkilö</w:t>
      </w:r>
    </w:p>
    <w:p>
      <w:r>
        <w:rPr>
          <w:b/>
        </w:rPr>
        <w:t xml:space="preserve">Esimerkki 7.5703</w:t>
      </w:r>
    </w:p>
    <w:p>
      <w:r>
        <w:t xml:space="preserve">Lause 1: Mustaan pörröiseen takkiin pukeutunut mies seisoo puunrungon vieressä, kun valkoiseen huiviin pukeutunut nainen seisoo hänen vieressään pää hieman kumarassa. Lause 2: Kaksi ihmistä seisoo lumessa.</w:t>
      </w:r>
    </w:p>
    <w:p>
      <w:r>
        <w:rPr>
          <w:b/>
        </w:rPr>
        <w:t xml:space="preserve">Tulos</w:t>
      </w:r>
    </w:p>
    <w:p>
      <w:r>
        <w:t xml:space="preserve">kaksi ihmistä on lähellä puuta</w:t>
      </w:r>
    </w:p>
    <w:p>
      <w:r>
        <w:rPr>
          <w:b/>
        </w:rPr>
        <w:t xml:space="preserve">Esimerkki 7.5704</w:t>
      </w:r>
    </w:p>
    <w:p>
      <w:r>
        <w:t xml:space="preserve">Lause 1: Kaksi naista heiluttaa toista kättä, ja heillä on valkoiset paidat, huivit, aurinkolasit, valkoiset käsineet ja lentoemännän hattu. Lause 2: Kaksi sisar lentoemäntää vilkuttaa.</w:t>
      </w:r>
    </w:p>
    <w:p>
      <w:r>
        <w:rPr>
          <w:b/>
        </w:rPr>
        <w:t xml:space="preserve">Tulos</w:t>
      </w:r>
    </w:p>
    <w:p>
      <w:r>
        <w:t xml:space="preserve">Siellä on lentoemännän univormuihin pukeutuneita naisia.</w:t>
      </w:r>
    </w:p>
    <w:p>
      <w:r>
        <w:rPr>
          <w:b/>
        </w:rPr>
        <w:t xml:space="preserve">Esimerkki 7.5705</w:t>
      </w:r>
    </w:p>
    <w:p>
      <w:r>
        <w:t xml:space="preserve">Lause 1: Vanhempi mies metsässä kasvien kanssa. Lause 2: Mies istuttaa kasveja metsässä.</w:t>
      </w:r>
    </w:p>
    <w:p>
      <w:r>
        <w:rPr>
          <w:b/>
        </w:rPr>
        <w:t xml:space="preserve">Tulos</w:t>
      </w:r>
    </w:p>
    <w:p>
      <w:r>
        <w:t xml:space="preserve">Miehellä on metsässä kasveja.</w:t>
      </w:r>
    </w:p>
    <w:p>
      <w:r>
        <w:rPr>
          <w:b/>
        </w:rPr>
        <w:t xml:space="preserve">Esimerkki 7.5706</w:t>
      </w:r>
    </w:p>
    <w:p>
      <w:r>
        <w:t xml:space="preserve">Lause 1: Kaksi miestä kantaa parkkipaikalla jättimäistä olutpulloa päänsä yläpuolella, kun nainen seisoo heidän edessään. Lause 2: Ihmiset kantavat olutta.</w:t>
      </w:r>
    </w:p>
    <w:p>
      <w:r>
        <w:rPr>
          <w:b/>
        </w:rPr>
        <w:t xml:space="preserve">Tulos</w:t>
      </w:r>
    </w:p>
    <w:p>
      <w:r>
        <w:t xml:space="preserve">Kaksi kaveria kantaa ylisuurta olutpulloa naisen katsellessa.</w:t>
      </w:r>
    </w:p>
    <w:p>
      <w:r>
        <w:rPr>
          <w:b/>
        </w:rPr>
        <w:t xml:space="preserve">Esimerkki 7.5707</w:t>
      </w:r>
    </w:p>
    <w:p>
      <w:r>
        <w:t xml:space="preserve">Lause 1: Yleisö on ulkona katsomassa jotakuta heidän keskellään. Lause 2: Ihmisjoukko on täysin jonkun ympärillä.</w:t>
      </w:r>
    </w:p>
    <w:p>
      <w:r>
        <w:rPr>
          <w:b/>
        </w:rPr>
        <w:t xml:space="preserve">Tulos</w:t>
      </w:r>
    </w:p>
    <w:p>
      <w:r>
        <w:t xml:space="preserve">Joku on ihmisjoukon ympäröimä.</w:t>
      </w:r>
    </w:p>
    <w:p>
      <w:r>
        <w:rPr>
          <w:b/>
        </w:rPr>
        <w:t xml:space="preserve">Esimerkki 7.5708</w:t>
      </w:r>
    </w:p>
    <w:p>
      <w:r>
        <w:t xml:space="preserve">Lause 1: Ryhmä polkupyöräilijöitä kiertää mutkan asfalttikadulla katsojien seuratessa tilannetta väliaikaisten esteiden takaa. Lause 2: Polkupyöräilijät ovat lähellä maaliviivaa.</w:t>
      </w:r>
    </w:p>
    <w:p>
      <w:r>
        <w:rPr>
          <w:b/>
        </w:rPr>
        <w:t xml:space="preserve">Tulos</w:t>
      </w:r>
    </w:p>
    <w:p>
      <w:r>
        <w:t xml:space="preserve">Pyöräilijät käyttävät polkupyöriä.</w:t>
      </w:r>
    </w:p>
    <w:p>
      <w:r>
        <w:rPr>
          <w:b/>
        </w:rPr>
        <w:t xml:space="preserve">Esimerkki 7.5709</w:t>
      </w:r>
    </w:p>
    <w:p>
      <w:r>
        <w:t xml:space="preserve">Lause 1: Mies, jolla on harmaa hupparihuppari, siniset farkut ja valkoiset ja harmaat sukat, laittaa jalkansa päänsä päälle. Lause 2: Yleisö katsoo, kun mies laittaa jalkansa päänsä päälle.</w:t>
      </w:r>
    </w:p>
    <w:p>
      <w:r>
        <w:rPr>
          <w:b/>
        </w:rPr>
        <w:t xml:space="preserve">Tulos</w:t>
      </w:r>
    </w:p>
    <w:p>
      <w:r>
        <w:t xml:space="preserve">Joustava mies ojentaa jalkaansa.</w:t>
      </w:r>
    </w:p>
    <w:p>
      <w:r>
        <w:rPr>
          <w:b/>
        </w:rPr>
        <w:t xml:space="preserve">Esimerkki 7.5710</w:t>
      </w:r>
    </w:p>
    <w:p>
      <w:r>
        <w:t xml:space="preserve">Lause 1: Kolme lasta leikkii tuikkukipinöillä. Lause 2: Kolme lasta juhlii heinäkuun 4. päivää.</w:t>
      </w:r>
    </w:p>
    <w:p>
      <w:r>
        <w:rPr>
          <w:b/>
        </w:rPr>
        <w:t xml:space="preserve">Tulos</w:t>
      </w:r>
    </w:p>
    <w:p>
      <w:r>
        <w:t xml:space="preserve">Kolme lasta leikkii.</w:t>
      </w:r>
    </w:p>
    <w:p>
      <w:r>
        <w:rPr>
          <w:b/>
        </w:rPr>
        <w:t xml:space="preserve">Esimerkki 7.5711</w:t>
      </w:r>
    </w:p>
    <w:p>
      <w:r>
        <w:t xml:space="preserve">Lause 1: Mies, jolla on keppi, on kävelyllä. Lause 2: Mies tarvitsee keppiä kävelläkseen työpaikalleen.</w:t>
      </w:r>
    </w:p>
    <w:p>
      <w:r>
        <w:rPr>
          <w:b/>
        </w:rPr>
        <w:t xml:space="preserve">Tulos</w:t>
      </w:r>
    </w:p>
    <w:p>
      <w:r>
        <w:t xml:space="preserve">Mies kävelee hitaasti.</w:t>
      </w:r>
    </w:p>
    <w:p>
      <w:r>
        <w:rPr>
          <w:b/>
        </w:rPr>
        <w:t xml:space="preserve">Esimerkki 7.5712</w:t>
      </w:r>
    </w:p>
    <w:p>
      <w:r>
        <w:t xml:space="preserve">Lause 1: Mies käsittelee lähes tyhjää juomaansa ja nauraa samalla jollekin pöydän toisella puolella. Lause 2: Mies nauraa Starbucksissa.</w:t>
      </w:r>
    </w:p>
    <w:p>
      <w:r>
        <w:rPr>
          <w:b/>
        </w:rPr>
        <w:t xml:space="preserve">Tulos</w:t>
      </w:r>
    </w:p>
    <w:p>
      <w:r>
        <w:t xml:space="preserve">Mies nauraa.</w:t>
      </w:r>
    </w:p>
    <w:p>
      <w:r>
        <w:rPr>
          <w:b/>
        </w:rPr>
        <w:t xml:space="preserve">Esimerkki 7.5713</w:t>
      </w:r>
    </w:p>
    <w:p>
      <w:r>
        <w:t xml:space="preserve">Lause 1: Pyörätuolissa istuva vanha mies ja punapukuinen munkki. Lause 2: mies on ystäviensä kanssa</w:t>
      </w:r>
    </w:p>
    <w:p>
      <w:r>
        <w:rPr>
          <w:b/>
        </w:rPr>
        <w:t xml:space="preserve">Tulos</w:t>
      </w:r>
    </w:p>
    <w:p>
      <w:r>
        <w:t xml:space="preserve">mies on pyörätuolissa</w:t>
      </w:r>
    </w:p>
    <w:p>
      <w:r>
        <w:rPr>
          <w:b/>
        </w:rPr>
        <w:t xml:space="preserve">Esimerkki 7.5714</w:t>
      </w:r>
    </w:p>
    <w:p>
      <w:r>
        <w:t xml:space="preserve">Lause 1: Kamppailulajit harjoittelevat toisiaan vastaan. Lause 2: Taistelulajien taitajat ovat molemmat mustavöisiä.</w:t>
      </w:r>
    </w:p>
    <w:p>
      <w:r>
        <w:rPr>
          <w:b/>
        </w:rPr>
        <w:t xml:space="preserve">Tulos</w:t>
      </w:r>
    </w:p>
    <w:p>
      <w:r>
        <w:t xml:space="preserve">Taistelulajien taistelijat taistelevat.</w:t>
      </w:r>
    </w:p>
    <w:p>
      <w:r>
        <w:rPr>
          <w:b/>
        </w:rPr>
        <w:t xml:space="preserve">Esimerkki 7.5715</w:t>
      </w:r>
    </w:p>
    <w:p>
      <w:r>
        <w:t xml:space="preserve">Lause 1: Lumikin piirroshahmo seisoo kaupan näyteikkunan edessä, kun taas ovella seisoo ristissä nainen, jolla on suuri hattu. Lause 2: Nainen, jolla on suuri hattu, katsoo Lumikkia.</w:t>
      </w:r>
    </w:p>
    <w:p>
      <w:r>
        <w:rPr>
          <w:b/>
        </w:rPr>
        <w:t xml:space="preserve">Tulos</w:t>
      </w:r>
    </w:p>
    <w:p>
      <w:r>
        <w:t xml:space="preserve">Lumikin hahmo on ikkunassa.</w:t>
      </w:r>
    </w:p>
    <w:p>
      <w:r>
        <w:rPr>
          <w:b/>
        </w:rPr>
        <w:t xml:space="preserve">Esimerkki 7.5716</w:t>
      </w:r>
    </w:p>
    <w:p>
      <w:r>
        <w:t xml:space="preserve">Lause 1: Valkoiseen paitaan ja tummiin farkkuihin pukeutunut vaaleatukkainen tyttö pitelee kelta-valkoista palloa. Lause 2: Vaalea tyttö pitää kädessään lentopalloa.</w:t>
      </w:r>
    </w:p>
    <w:p>
      <w:r>
        <w:rPr>
          <w:b/>
        </w:rPr>
        <w:t xml:space="preserve">Tulos</w:t>
      </w:r>
    </w:p>
    <w:p>
      <w:r>
        <w:t xml:space="preserve">Vaalea tyttö, jolla on valkoinen paita.</w:t>
      </w:r>
    </w:p>
    <w:p>
      <w:r>
        <w:rPr>
          <w:b/>
        </w:rPr>
        <w:t xml:space="preserve">Esimerkki 7.5717</w:t>
      </w:r>
    </w:p>
    <w:p>
      <w:r>
        <w:t xml:space="preserve">Lause 1: Mies puhuu penkillä orankille. Lause 2: Kaksi ystävällistä moneytä keskustelevat penkillä.</w:t>
      </w:r>
    </w:p>
    <w:p>
      <w:r>
        <w:rPr>
          <w:b/>
        </w:rPr>
        <w:t xml:space="preserve">Tulos</w:t>
      </w:r>
    </w:p>
    <w:p>
      <w:r>
        <w:t xml:space="preserve">Mies ja oranki istuvat penkillä keskustelemassa.</w:t>
      </w:r>
    </w:p>
    <w:p>
      <w:r>
        <w:rPr>
          <w:b/>
        </w:rPr>
        <w:t xml:space="preserve">Esimerkki 7.5718</w:t>
      </w:r>
    </w:p>
    <w:p>
      <w:r>
        <w:t xml:space="preserve">Lause 1: Jalkapallo-otteluun ilmestyy kaksi miestä, joista toinen pitää keltaista lippua. Lause 2: Kaksi miestä on kasvomaalattu.</w:t>
      </w:r>
    </w:p>
    <w:p>
      <w:r>
        <w:rPr>
          <w:b/>
        </w:rPr>
        <w:t xml:space="preserve">Tulos</w:t>
      </w:r>
    </w:p>
    <w:p>
      <w:r>
        <w:t xml:space="preserve">Miehet ovat urheilutapahtumassa.</w:t>
      </w:r>
    </w:p>
    <w:p>
      <w:r>
        <w:rPr>
          <w:b/>
        </w:rPr>
        <w:t xml:space="preserve">Esimerkki 7.5719</w:t>
      </w:r>
    </w:p>
    <w:p>
      <w:r>
        <w:t xml:space="preserve">Lause 1: Henkilö bmx-pyörällä. Lause 2: BMX-pyörä on musta.</w:t>
      </w:r>
    </w:p>
    <w:p>
      <w:r>
        <w:rPr>
          <w:b/>
        </w:rPr>
        <w:t xml:space="preserve">Tulos</w:t>
      </w:r>
    </w:p>
    <w:p>
      <w:r>
        <w:t xml:space="preserve">Henkilö käyttää BMX-pyörää ajoneuvona.</w:t>
      </w:r>
    </w:p>
    <w:p>
      <w:r>
        <w:rPr>
          <w:b/>
        </w:rPr>
        <w:t xml:space="preserve">Esimerkki 7.5720</w:t>
      </w:r>
    </w:p>
    <w:p>
      <w:r>
        <w:t xml:space="preserve">Lause 1: Valkoinen koira juoksee ruskealla ruoholla. Lause 2: Koira jahtaa palloa ulkona.</w:t>
      </w:r>
    </w:p>
    <w:p>
      <w:r>
        <w:rPr>
          <w:b/>
        </w:rPr>
        <w:t xml:space="preserve">Tulos</w:t>
      </w:r>
    </w:p>
    <w:p>
      <w:r>
        <w:t xml:space="preserve">Koira juoksee nurmikolla.</w:t>
      </w:r>
    </w:p>
    <w:p>
      <w:r>
        <w:rPr>
          <w:b/>
        </w:rPr>
        <w:t xml:space="preserve">Esimerkki 7.5721</w:t>
      </w:r>
    </w:p>
    <w:p>
      <w:r>
        <w:t xml:space="preserve">Lause 1: Mies roikkuu isovarpaansa, sormiaan ja hampaitaan pitkin kiinni kangaslangasta seisoessaan joen rannalla olevalla laiturilla. Lause 2: Mies on joen rannalla takertuneena ohueen kangaspätkään.</w:t>
      </w:r>
    </w:p>
    <w:p>
      <w:r>
        <w:rPr>
          <w:b/>
        </w:rPr>
        <w:t xml:space="preserve">Tulos</w:t>
      </w:r>
    </w:p>
    <w:p>
      <w:r>
        <w:t xml:space="preserve">Mies käyttää käsiään, jalkojaan ja hampaitaan pitääkseen kiinni kankaasta.</w:t>
      </w:r>
    </w:p>
    <w:p>
      <w:r>
        <w:rPr>
          <w:b/>
        </w:rPr>
        <w:t xml:space="preserve">Esimerkki 7.5722</w:t>
      </w:r>
    </w:p>
    <w:p>
      <w:r>
        <w:t xml:space="preserve">Lause 1: Tämä on kuva aasialaisesta naisesta bikineissä, jonka jalat ovat koukussa ja joka katsoo I-Pod-puhelinta uima-altaan kannen päällä. Lause 2: Ystäväjoukko etsii musiikkia nauttiessaan yhdessä rentouttavasta uintipäivästä.</w:t>
      </w:r>
    </w:p>
    <w:p>
      <w:r>
        <w:rPr>
          <w:b/>
        </w:rPr>
        <w:t xml:space="preserve">Tulos</w:t>
      </w:r>
    </w:p>
    <w:p>
      <w:r>
        <w:t xml:space="preserve">Tyttö bikineissä katsoo iphonea</w:t>
      </w:r>
    </w:p>
    <w:p>
      <w:r>
        <w:rPr>
          <w:b/>
        </w:rPr>
        <w:t xml:space="preserve">Esimerkki 7.5723</w:t>
      </w:r>
    </w:p>
    <w:p>
      <w:r>
        <w:t xml:space="preserve">Lause 1: Valkoinen hevonen vetää poikaa heinäpinon päällä. Lause 2: ori vetää poikaa, joka nukkui heinäkasan päällä.</w:t>
      </w:r>
    </w:p>
    <w:p>
      <w:r>
        <w:rPr>
          <w:b/>
        </w:rPr>
        <w:t xml:space="preserve">Tulos</w:t>
      </w:r>
    </w:p>
    <w:p>
      <w:r>
        <w:t xml:space="preserve">heinäpinoissa istuva poika, jota hevonen vetää.</w:t>
      </w:r>
    </w:p>
    <w:p>
      <w:r>
        <w:rPr>
          <w:b/>
        </w:rPr>
        <w:t xml:space="preserve">Esimerkki 7.5724</w:t>
      </w:r>
    </w:p>
    <w:p>
      <w:r>
        <w:t xml:space="preserve">Lause 1: Kirkkaana sinisenä päivänä merisurffaaja saa aallon kiinni ja säilyttää tasapainonsa surffilaudalla herkästi ajaessaan kohti rantaa. Lause 2: Surffaaja ratsastaa aallolla ystäviensä seuratessa rannalta.</w:t>
      </w:r>
    </w:p>
    <w:p>
      <w:r>
        <w:rPr>
          <w:b/>
        </w:rPr>
        <w:t xml:space="preserve">Tulos</w:t>
      </w:r>
    </w:p>
    <w:p>
      <w:r>
        <w:t xml:space="preserve">Surffaaja on meressä</w:t>
      </w:r>
    </w:p>
    <w:p>
      <w:r>
        <w:rPr>
          <w:b/>
        </w:rPr>
        <w:t xml:space="preserve">Esimerkki 7.5725</w:t>
      </w:r>
    </w:p>
    <w:p>
      <w:r>
        <w:t xml:space="preserve">Lause 1: Sisätiloissa on neljä polkupyörää: punainen polkupyörä, jota pitelee mustiin pukeutunut nainen ja jonka korissa on koira, musta polkupyörä, jossa on satulalaukut ja jota pitelee harmaapaitainen mies, sininen polkupyörä, jota ajaa mustiin shortseihin ja valkoiseen paitaan pukeutunut mies, ja toinen polkupyörä, joka on tukossa, mutta jota pitelee oranssitakkinen henkilö. Lause 2: Neljä henkilöä on hiljattain ostanut polkupyöriä kivijalkamyymälästä.</w:t>
      </w:r>
    </w:p>
    <w:p>
      <w:r>
        <w:rPr>
          <w:b/>
        </w:rPr>
        <w:t xml:space="preserve">Tulos</w:t>
      </w:r>
    </w:p>
    <w:p>
      <w:r>
        <w:t xml:space="preserve">Neljä henkilöä käsittelee pyöriä sisätiloissa.</w:t>
      </w:r>
    </w:p>
    <w:p>
      <w:r>
        <w:rPr>
          <w:b/>
        </w:rPr>
        <w:t xml:space="preserve">Esimerkki 7.5726</w:t>
      </w:r>
    </w:p>
    <w:p>
      <w:r>
        <w:t xml:space="preserve">Lause 1: Musta koira seisoo seinällä oranssin vieressä. Lause 2: Koira katsoo oranssia.</w:t>
      </w:r>
    </w:p>
    <w:p>
      <w:r>
        <w:rPr>
          <w:b/>
        </w:rPr>
        <w:t xml:space="preserve">Tulos</w:t>
      </w:r>
    </w:p>
    <w:p>
      <w:r>
        <w:t xml:space="preserve">on musta koira, seinä ja hedelmiä...</w:t>
      </w:r>
    </w:p>
    <w:p>
      <w:r>
        <w:rPr>
          <w:b/>
        </w:rPr>
        <w:t xml:space="preserve">Esimerkki 7.5727</w:t>
      </w:r>
    </w:p>
    <w:p>
      <w:r>
        <w:t xml:space="preserve">Lause 1: Miehet saappaissa opettavat lapsia astumaan riviin ja historian oppitunti. Lause 2: Miehet antavat tärkeän oppitunnin.</w:t>
      </w:r>
    </w:p>
    <w:p>
      <w:r>
        <w:rPr>
          <w:b/>
        </w:rPr>
        <w:t xml:space="preserve">Tulos</w:t>
      </w:r>
    </w:p>
    <w:p>
      <w:r>
        <w:t xml:space="preserve">Miehillä on kengät jalassa.</w:t>
      </w:r>
    </w:p>
    <w:p>
      <w:r>
        <w:rPr>
          <w:b/>
        </w:rPr>
        <w:t xml:space="preserve">Esimerkki 7.5728</w:t>
      </w:r>
    </w:p>
    <w:p>
      <w:r>
        <w:t xml:space="preserve">Lause 1: Miehet seisovat kaupan ulkopuolella intialaisin kirjaimin, kun he kuljettavat metalliämpäreitä polkupyörällä. Lause 2: Kaksi intialaista pyöräkuljettajaa pitää lounastauon.</w:t>
      </w:r>
    </w:p>
    <w:p>
      <w:r>
        <w:rPr>
          <w:b/>
        </w:rPr>
        <w:t xml:space="preserve">Tulos</w:t>
      </w:r>
    </w:p>
    <w:p>
      <w:r>
        <w:t xml:space="preserve">Metalliämpäreitä polkupyörällä kuljettavat miehet seisovat intialaisen kaupan ulkopuolella.</w:t>
      </w:r>
    </w:p>
    <w:p>
      <w:r>
        <w:rPr>
          <w:b/>
        </w:rPr>
        <w:t xml:space="preserve">Esimerkki 7.5729</w:t>
      </w:r>
    </w:p>
    <w:p>
      <w:r>
        <w:t xml:space="preserve">Lause 1: Useilla afroamerikkalaisilla miehillä on kädessään kitara, ja heillä on valkoiset puvut ja hatut, joissa on sininauhakoristeet. Lause 2: He soittavat rockmusiikkia.</w:t>
      </w:r>
    </w:p>
    <w:p>
      <w:r>
        <w:rPr>
          <w:b/>
        </w:rPr>
        <w:t xml:space="preserve">Tulos</w:t>
      </w:r>
    </w:p>
    <w:p>
      <w:r>
        <w:t xml:space="preserve">Ryhmä mustia miehiä, joilla on kitarat, pukeutuvat pukuihin.</w:t>
      </w:r>
    </w:p>
    <w:p>
      <w:r>
        <w:rPr>
          <w:b/>
        </w:rPr>
        <w:t xml:space="preserve">Esimerkki 7.5730</w:t>
      </w:r>
    </w:p>
    <w:p>
      <w:r>
        <w:t xml:space="preserve">Lause 1: Perhe nauttii ulkoilmasta. Lause 2: Perhe on lomalla.</w:t>
      </w:r>
    </w:p>
    <w:p>
      <w:r>
        <w:rPr>
          <w:b/>
        </w:rPr>
        <w:t xml:space="preserve">Tulos</w:t>
      </w:r>
    </w:p>
    <w:p>
      <w:r>
        <w:t xml:space="preserve">Ulkona on joukko ihmisiä.</w:t>
      </w:r>
    </w:p>
    <w:p>
      <w:r>
        <w:rPr>
          <w:b/>
        </w:rPr>
        <w:t xml:space="preserve">Esimerkki 7.5731</w:t>
      </w:r>
    </w:p>
    <w:p>
      <w:r>
        <w:t xml:space="preserve">Lause 1: Pukumies, jolla on suojalasit, hitsaa kaappia auki. Lause 2: Mies avaa kellaristaan löytämäänsä salaista kassakaappia.</w:t>
      </w:r>
    </w:p>
    <w:p>
      <w:r>
        <w:rPr>
          <w:b/>
        </w:rPr>
        <w:t xml:space="preserve">Tulos</w:t>
      </w:r>
    </w:p>
    <w:p>
      <w:r>
        <w:t xml:space="preserve">Miehellä on vaatteita.</w:t>
      </w:r>
    </w:p>
    <w:p>
      <w:r>
        <w:rPr>
          <w:b/>
        </w:rPr>
        <w:t xml:space="preserve">Esimerkki 7.5732</w:t>
      </w:r>
    </w:p>
    <w:p>
      <w:r>
        <w:t xml:space="preserve">Lause 1: Ihmisjoukko seurasi tiiviisti rullaluistelijaa; hänen juoksunsa huipulla. Lause 2: Rullaluistelija ohittaa väkijoukon, joka on kerääntynyt katsomaan jotakin todella mielenkiintoista.</w:t>
      </w:r>
    </w:p>
    <w:p>
      <w:r>
        <w:rPr>
          <w:b/>
        </w:rPr>
        <w:t xml:space="preserve">Tulos</w:t>
      </w:r>
    </w:p>
    <w:p>
      <w:r>
        <w:t xml:space="preserve">Yleisö katselee rullaluistelijaa.</w:t>
      </w:r>
    </w:p>
    <w:p>
      <w:r>
        <w:rPr>
          <w:b/>
        </w:rPr>
        <w:t xml:space="preserve">Esimerkki 7.5733</w:t>
      </w:r>
    </w:p>
    <w:p>
      <w:r>
        <w:t xml:space="preserve">Lause 1: Joukko partiopukuisia aikuisia ja lapsia, joilla joillakin on mukanaan englantilaisia lippuja, kokoontuu julkiseen tapahtumaan. Lause 2: Ihmiset ovat brittiläisiä</w:t>
      </w:r>
    </w:p>
    <w:p>
      <w:r>
        <w:rPr>
          <w:b/>
        </w:rPr>
        <w:t xml:space="preserve">Tulos</w:t>
      </w:r>
    </w:p>
    <w:p>
      <w:r>
        <w:t xml:space="preserve">Ihmiset kantavat lippuja</w:t>
      </w:r>
    </w:p>
    <w:p>
      <w:r>
        <w:rPr>
          <w:b/>
        </w:rPr>
        <w:t xml:space="preserve">Esimerkki 7.5734</w:t>
      </w:r>
    </w:p>
    <w:p>
      <w:r>
        <w:t xml:space="preserve">Lause 1: Tuolissa istuva mies on ajamassa partaansa. Lause 2: Istuva mies ajaa aamulla partansa.</w:t>
      </w:r>
    </w:p>
    <w:p>
      <w:r>
        <w:rPr>
          <w:b/>
        </w:rPr>
        <w:t xml:space="preserve">Tulos</w:t>
      </w:r>
    </w:p>
    <w:p>
      <w:r>
        <w:t xml:space="preserve">Istuva mies ajaa partansa.</w:t>
      </w:r>
    </w:p>
    <w:p>
      <w:r>
        <w:rPr>
          <w:b/>
        </w:rPr>
        <w:t xml:space="preserve">Esimerkki 7.5735</w:t>
      </w:r>
    </w:p>
    <w:p>
      <w:r>
        <w:t xml:space="preserve">Lause 1: Erittäin vilkas kaupungin katu yöllä, pyöräilijöitä ja takseja tiellä. Lause 2: Vilkkaalla kadulla tapahtuu paljon onnettomuuksia.</w:t>
      </w:r>
    </w:p>
    <w:p>
      <w:r>
        <w:rPr>
          <w:b/>
        </w:rPr>
        <w:t xml:space="preserve">Tulos</w:t>
      </w:r>
    </w:p>
    <w:p>
      <w:r>
        <w:t xml:space="preserve">Kaupungin katu on vilkas.</w:t>
      </w:r>
    </w:p>
    <w:p>
      <w:r>
        <w:rPr>
          <w:b/>
        </w:rPr>
        <w:t xml:space="preserve">Esimerkki 7.5736</w:t>
      </w:r>
    </w:p>
    <w:p>
      <w:r>
        <w:t xml:space="preserve">Lause 1: Maataloustyöntekijät kokoontuivat pellolle. Lause 2: Ihmiset valmistautuvat sadonkorjuuseen.</w:t>
      </w:r>
    </w:p>
    <w:p>
      <w:r>
        <w:rPr>
          <w:b/>
        </w:rPr>
        <w:t xml:space="preserve">Tulos</w:t>
      </w:r>
    </w:p>
    <w:p>
      <w:r>
        <w:t xml:space="preserve">Jotkut pysyvät ulkona.</w:t>
      </w:r>
    </w:p>
    <w:p>
      <w:r>
        <w:rPr>
          <w:b/>
        </w:rPr>
        <w:t xml:space="preserve">Esimerkki 7.5737</w:t>
      </w:r>
    </w:p>
    <w:p>
      <w:r>
        <w:t xml:space="preserve">Lause 1: Mies turbaanissa kävelee jonkun vaaleanpunaiseen paitaan pukeutuneen takana. Lause 2: mies on agentti</w:t>
      </w:r>
    </w:p>
    <w:p>
      <w:r>
        <w:rPr>
          <w:b/>
        </w:rPr>
        <w:t xml:space="preserve">Tulos</w:t>
      </w:r>
    </w:p>
    <w:p>
      <w:r>
        <w:t xml:space="preserve">mies kävelee</w:t>
      </w:r>
    </w:p>
    <w:p>
      <w:r>
        <w:rPr>
          <w:b/>
        </w:rPr>
        <w:t xml:space="preserve">Esimerkki 7.5738</w:t>
      </w:r>
    </w:p>
    <w:p>
      <w:r>
        <w:t xml:space="preserve">Lause 1: nuori lapsi keltaisessa paidassa sängyllä. Lause 2: lapsi nukkuu sängyssä.</w:t>
      </w:r>
    </w:p>
    <w:p>
      <w:r>
        <w:rPr>
          <w:b/>
        </w:rPr>
        <w:t xml:space="preserve">Tulos</w:t>
      </w:r>
    </w:p>
    <w:p>
      <w:r>
        <w:t xml:space="preserve">Lapsi on sängyssä.</w:t>
      </w:r>
    </w:p>
    <w:p>
      <w:r>
        <w:rPr>
          <w:b/>
        </w:rPr>
        <w:t xml:space="preserve">Esimerkki 7.5739</w:t>
      </w:r>
    </w:p>
    <w:p>
      <w:r>
        <w:t xml:space="preserve">Lause 1: Vaalean violettiin paitaan pukeutunut mies nostaa kätensä ylös ja katsoo lattiaa, kun muutamat muut henkilöt istuvat tai seisovat taustalla. Lause 2: Joku yrittää esittää kysymyksen.</w:t>
      </w:r>
    </w:p>
    <w:p>
      <w:r>
        <w:rPr>
          <w:b/>
        </w:rPr>
        <w:t xml:space="preserve">Tulos</w:t>
      </w:r>
    </w:p>
    <w:p>
      <w:r>
        <w:t xml:space="preserve">Joku nostaa kätensä ylös.</w:t>
      </w:r>
    </w:p>
    <w:p>
      <w:r>
        <w:rPr>
          <w:b/>
        </w:rPr>
        <w:t xml:space="preserve">Esimerkki 7.5740</w:t>
      </w:r>
    </w:p>
    <w:p>
      <w:r>
        <w:t xml:space="preserve">Lause 1: Mustaan takkiin ja sinisiin farkkuihin pukeutunut mies, jolla on kamera mukanaan, kävelee luolan eteen, jonka etuosa on suljettu kaltereilla. Lause 2: Mies on lomalla perheensä kanssa Kentuckyssa sijaitsevassa kuuluisassa maanalaisessa Mammoth-luolassa.</w:t>
      </w:r>
    </w:p>
    <w:p>
      <w:r>
        <w:rPr>
          <w:b/>
        </w:rPr>
        <w:t xml:space="preserve">Tulos</w:t>
      </w:r>
    </w:p>
    <w:p>
      <w:r>
        <w:t xml:space="preserve">Mies ei pääsisi luolaan tätä kautta.</w:t>
      </w:r>
    </w:p>
    <w:p>
      <w:r>
        <w:rPr>
          <w:b/>
        </w:rPr>
        <w:t xml:space="preserve">Esimerkki 7.5741</w:t>
      </w:r>
    </w:p>
    <w:p>
      <w:r>
        <w:t xml:space="preserve">Lause 1: tyttö keltaisessa paidassa keltaisen kuorma-auton edessä, kädet ilmassa ja taustalla metsä. Lause 2: keltaiseen paitaan pukeutunut tyttö seisoo keltaisen kuorma-auton edessä nostaen kädet ylös ja osoittaen kohti taivaalla lentävää lintua metsän ulkopuolella.</w:t>
      </w:r>
    </w:p>
    <w:p>
      <w:r>
        <w:rPr>
          <w:b/>
        </w:rPr>
        <w:t xml:space="preserve">Tulos</w:t>
      </w:r>
    </w:p>
    <w:p>
      <w:r>
        <w:t xml:space="preserve">Keltaiseen paitaan pukeutunut tyttö seisoo keltaisen kuorma-auton edessä ja nostaa kätensä ilmaan ulkona olevan metsän vieressä.</w:t>
      </w:r>
    </w:p>
    <w:p>
      <w:r>
        <w:rPr>
          <w:b/>
        </w:rPr>
        <w:t xml:space="preserve">Esimerkki 7.5742</w:t>
      </w:r>
    </w:p>
    <w:p>
      <w:r>
        <w:t xml:space="preserve">Lause 1: Aurinkolasipäinen tyttö istuu puun oksilla. Lause 2: On sateista.</w:t>
      </w:r>
    </w:p>
    <w:p>
      <w:r>
        <w:rPr>
          <w:b/>
        </w:rPr>
        <w:t xml:space="preserve">Tulos</w:t>
      </w:r>
    </w:p>
    <w:p>
      <w:r>
        <w:t xml:space="preserve">Hän on ulkona.</w:t>
      </w:r>
    </w:p>
    <w:p>
      <w:r>
        <w:rPr>
          <w:b/>
        </w:rPr>
        <w:t xml:space="preserve">Esimerkki 7.5743</w:t>
      </w:r>
    </w:p>
    <w:p>
      <w:r>
        <w:t xml:space="preserve">Lause 1: Tällä juoksijalla on oranssi paita. Lause 2: Juoksija käytti oranssia paitaa kilpailussa.</w:t>
      </w:r>
    </w:p>
    <w:p>
      <w:r>
        <w:rPr>
          <w:b/>
        </w:rPr>
        <w:t xml:space="preserve">Tulos</w:t>
      </w:r>
    </w:p>
    <w:p>
      <w:r>
        <w:t xml:space="preserve">Juoksija on oranssi.</w:t>
      </w:r>
    </w:p>
    <w:p>
      <w:r>
        <w:rPr>
          <w:b/>
        </w:rPr>
        <w:t xml:space="preserve">Esimerkki 7.5744</w:t>
      </w:r>
    </w:p>
    <w:p>
      <w:r>
        <w:t xml:space="preserve">Lause 1: Nuoret aikuiset, joilla on punaiset, keltaiset ja mustat paidat suorassa linjassa, esittävät luonnoksen. Lause 2: Improvisaatiokatselmus on käynnissä.</w:t>
      </w:r>
    </w:p>
    <w:p>
      <w:r>
        <w:rPr>
          <w:b/>
        </w:rPr>
        <w:t xml:space="preserve">Tulos</w:t>
      </w:r>
    </w:p>
    <w:p>
      <w:r>
        <w:t xml:space="preserve">Nuoret aikuiset esiintyvät.</w:t>
      </w:r>
    </w:p>
    <w:p>
      <w:r>
        <w:rPr>
          <w:b/>
        </w:rPr>
        <w:t xml:space="preserve">Esimerkki 7.5745</w:t>
      </w:r>
    </w:p>
    <w:p>
      <w:r>
        <w:t xml:space="preserve">Lause 1: Punaiseen toppiin pukeutunut poika juoksee sorapolkua pitkin. Lause 2: poika juoksee polkua pitkin pois murhaajan luota.</w:t>
      </w:r>
    </w:p>
    <w:p>
      <w:r>
        <w:rPr>
          <w:b/>
        </w:rPr>
        <w:t xml:space="preserve">Tulos</w:t>
      </w:r>
    </w:p>
    <w:p>
      <w:r>
        <w:t xml:space="preserve">poika juoksee polulla</w:t>
      </w:r>
    </w:p>
    <w:p>
      <w:r>
        <w:rPr>
          <w:b/>
        </w:rPr>
        <w:t xml:space="preserve">Esimerkki 7.5746</w:t>
      </w:r>
    </w:p>
    <w:p>
      <w:r>
        <w:t xml:space="preserve">Lause 1: Hymyilevä vanhempi mies, jolla on sukkanauhat, pitää haulikkoa kädessään istuessaan kodin takan edessä. Lause 2: Iäkäs mies pitää asetta kädessään ja varoo tunkeilijoita.</w:t>
      </w:r>
    </w:p>
    <w:p>
      <w:r>
        <w:rPr>
          <w:b/>
        </w:rPr>
        <w:t xml:space="preserve">Tulos</w:t>
      </w:r>
    </w:p>
    <w:p>
      <w:r>
        <w:t xml:space="preserve">miehellä on ase kädessään</w:t>
      </w:r>
    </w:p>
    <w:p>
      <w:r>
        <w:rPr>
          <w:b/>
        </w:rPr>
        <w:t xml:space="preserve">Esimerkki 7.5747</w:t>
      </w:r>
    </w:p>
    <w:p>
      <w:r>
        <w:t xml:space="preserve">Lause 1: Mies hihattomassa sinisessä tennispaidassa puhaltaa suukkoja faneille. Lause 2: Tennisturnauksen voittaja tervehtii yleisöä loppuottelun jälkeen.</w:t>
      </w:r>
    </w:p>
    <w:p>
      <w:r>
        <w:rPr>
          <w:b/>
        </w:rPr>
        <w:t xml:space="preserve">Tulos</w:t>
      </w:r>
    </w:p>
    <w:p>
      <w:r>
        <w:t xml:space="preserve">Mies on vuorovaikutuksessa väkijoukon kanssa.</w:t>
      </w:r>
    </w:p>
    <w:p>
      <w:r>
        <w:rPr>
          <w:b/>
        </w:rPr>
        <w:t xml:space="preserve">Esimerkki 7.5748</w:t>
      </w:r>
    </w:p>
    <w:p>
      <w:r>
        <w:t xml:space="preserve">Lause 1: Kaksi mustaa naista kilpailee tai harjoittelee esteiden juoksua radalla. Lause 2: Kaksi mustaa naista harjoittelevat olympialaisia varten.</w:t>
      </w:r>
    </w:p>
    <w:p>
      <w:r>
        <w:rPr>
          <w:b/>
        </w:rPr>
        <w:t xml:space="preserve">Tulos</w:t>
      </w:r>
    </w:p>
    <w:p>
      <w:r>
        <w:t xml:space="preserve">Kaksi mustaa naista juoksee juoksuradalla ja hyppää esteiden yli.</w:t>
      </w:r>
    </w:p>
    <w:p>
      <w:r>
        <w:rPr>
          <w:b/>
        </w:rPr>
        <w:t xml:space="preserve">Esimerkki 7.5749</w:t>
      </w:r>
    </w:p>
    <w:p>
      <w:r>
        <w:t xml:space="preserve">Lause 1: Mies ja nainen istuvat bussissa, mutta eivät yhdessä. Lause 2: Ihmiset matkustavat bussilla yhdessä töihin.</w:t>
      </w:r>
    </w:p>
    <w:p>
      <w:r>
        <w:rPr>
          <w:b/>
        </w:rPr>
        <w:t xml:space="preserve">Tulos</w:t>
      </w:r>
    </w:p>
    <w:p>
      <w:r>
        <w:t xml:space="preserve">Ihmiset matkustavat bussilla yhdessä.</w:t>
      </w:r>
    </w:p>
    <w:p>
      <w:r>
        <w:rPr>
          <w:b/>
        </w:rPr>
        <w:t xml:space="preserve">Esimerkki 7.5750</w:t>
      </w:r>
    </w:p>
    <w:p>
      <w:r>
        <w:t xml:space="preserve">Lause 1: Afrikkalainen nainen, jolla on pitkät, virtaavat vaatteet ja vauva selässään, työskentelee kuivalla pellolla, jonka puita on kaukana kaukana. Lause 2: nainen on nigerialainen</w:t>
      </w:r>
    </w:p>
    <w:p>
      <w:r>
        <w:rPr>
          <w:b/>
        </w:rPr>
        <w:t xml:space="preserve">Tulos</w:t>
      </w:r>
    </w:p>
    <w:p>
      <w:r>
        <w:t xml:space="preserve">nainen vaatteissa</w:t>
      </w:r>
    </w:p>
    <w:p>
      <w:r>
        <w:rPr>
          <w:b/>
        </w:rPr>
        <w:t xml:space="preserve">Esimerkki 7.5751</w:t>
      </w:r>
    </w:p>
    <w:p>
      <w:r>
        <w:t xml:space="preserve">Lause 1: Tyttö on pukeutunut punaiseen paholaisen asuun. Lause 2: Joukko halloweeniin pukeutuneita oppilaita oli yllättynyt nähdessään ystävänsä halloweeniin pukeutuneena paholaisasuun.</w:t>
      </w:r>
    </w:p>
    <w:p>
      <w:r>
        <w:rPr>
          <w:b/>
        </w:rPr>
        <w:t xml:space="preserve">Tulos</w:t>
      </w:r>
    </w:p>
    <w:p>
      <w:r>
        <w:t xml:space="preserve">Tytöllä on puku päällä.</w:t>
      </w:r>
    </w:p>
    <w:p>
      <w:r>
        <w:rPr>
          <w:b/>
        </w:rPr>
        <w:t xml:space="preserve">Esimerkki 7.5752</w:t>
      </w:r>
    </w:p>
    <w:p>
      <w:r>
        <w:t xml:space="preserve">Lause 1: Pyöräilijä tekee temppuja. Lause 2: Pyöräilijä tekee pyörällään esiintymistemppuja.</w:t>
      </w:r>
    </w:p>
    <w:p>
      <w:r>
        <w:rPr>
          <w:b/>
        </w:rPr>
        <w:t xml:space="preserve">Tulos</w:t>
      </w:r>
    </w:p>
    <w:p>
      <w:r>
        <w:t xml:space="preserve">Pyöräilijä tekee temppuja pyörällään.</w:t>
      </w:r>
    </w:p>
    <w:p>
      <w:r>
        <w:rPr>
          <w:b/>
        </w:rPr>
        <w:t xml:space="preserve">Esimerkki 7.5753</w:t>
      </w:r>
    </w:p>
    <w:p>
      <w:r>
        <w:t xml:space="preserve">Lause 1: Kolme nuorta leikkii julkisessa suihkulähteessä. Lause 2: Kolme nuorta leikkii vesipyssyillä suihkulähteessä.</w:t>
      </w:r>
    </w:p>
    <w:p>
      <w:r>
        <w:rPr>
          <w:b/>
        </w:rPr>
        <w:t xml:space="preserve">Tulos</w:t>
      </w:r>
    </w:p>
    <w:p>
      <w:r>
        <w:t xml:space="preserve">Kolme nuorta leikkii suihkulähteessä.</w:t>
      </w:r>
    </w:p>
    <w:p>
      <w:r>
        <w:rPr>
          <w:b/>
        </w:rPr>
        <w:t xml:space="preserve">Esimerkki 7.5754</w:t>
      </w:r>
    </w:p>
    <w:p>
      <w:r>
        <w:t xml:space="preserve">Lause 1: Kaksi miestä pelaa krikettiä stadionilla. Lause 2: Kentällä on ammattilaispelaajia.</w:t>
      </w:r>
    </w:p>
    <w:p>
      <w:r>
        <w:rPr>
          <w:b/>
        </w:rPr>
        <w:t xml:space="preserve">Tulos</w:t>
      </w:r>
    </w:p>
    <w:p>
      <w:r>
        <w:t xml:space="preserve">Pelikentällä on ihmisiä.</w:t>
      </w:r>
    </w:p>
    <w:p>
      <w:r>
        <w:rPr>
          <w:b/>
        </w:rPr>
        <w:t xml:space="preserve">Esimerkki 7.5755</w:t>
      </w:r>
    </w:p>
    <w:p>
      <w:r>
        <w:t xml:space="preserve">Lause 1: Keltainen taikina kaulitaan kaulimella. Lause 2: Taikina valmistetaan sokerikeksejä varten.</w:t>
      </w:r>
    </w:p>
    <w:p>
      <w:r>
        <w:rPr>
          <w:b/>
        </w:rPr>
        <w:t xml:space="preserve">Tulos</w:t>
      </w:r>
    </w:p>
    <w:p>
      <w:r>
        <w:t xml:space="preserve">Taikina valmistetaan kypsentämistä varten.</w:t>
      </w:r>
    </w:p>
    <w:p>
      <w:r>
        <w:rPr>
          <w:b/>
        </w:rPr>
        <w:t xml:space="preserve">Esimerkki 7.5756</w:t>
      </w:r>
    </w:p>
    <w:p>
      <w:r>
        <w:t xml:space="preserve">Lause 1: Mustavalkoinen laikullinen koira juoksee ulkona. Lause 2: Dalmatiankoira juoksee ulkona omistajansa kanssa.</w:t>
      </w:r>
    </w:p>
    <w:p>
      <w:r>
        <w:rPr>
          <w:b/>
        </w:rPr>
        <w:t xml:space="preserve">Tulos</w:t>
      </w:r>
    </w:p>
    <w:p>
      <w:r>
        <w:t xml:space="preserve">Eläin on ulkona.</w:t>
      </w:r>
    </w:p>
    <w:p>
      <w:r>
        <w:rPr>
          <w:b/>
        </w:rPr>
        <w:t xml:space="preserve">Esimerkki 7.5757</w:t>
      </w:r>
    </w:p>
    <w:p>
      <w:r>
        <w:t xml:space="preserve">Lause 1: Bikiniasuinen nainen ottaa aurinkoa vesistön lähellä Lause 2: Nainen yrittää ruskettua.</w:t>
      </w:r>
    </w:p>
    <w:p>
      <w:r>
        <w:rPr>
          <w:b/>
        </w:rPr>
        <w:t xml:space="preserve">Tulos</w:t>
      </w:r>
    </w:p>
    <w:p>
      <w:r>
        <w:t xml:space="preserve">Nainen ottaa aurinkoa.</w:t>
      </w:r>
    </w:p>
    <w:p>
      <w:r>
        <w:rPr>
          <w:b/>
        </w:rPr>
        <w:t xml:space="preserve">Esimerkki 7.5758</w:t>
      </w:r>
    </w:p>
    <w:p>
      <w:r>
        <w:t xml:space="preserve">Lause 1: Tyttö sinisessä toppatakissa voittaa kilpailun. Lause 2: Tytöllä on shortsit jalassaan.</w:t>
      </w:r>
    </w:p>
    <w:p>
      <w:r>
        <w:rPr>
          <w:b/>
        </w:rPr>
        <w:t xml:space="preserve">Tulos</w:t>
      </w:r>
    </w:p>
    <w:p>
      <w:r>
        <w:t xml:space="preserve">Tytöllä on sininen toppi.</w:t>
      </w:r>
    </w:p>
    <w:p>
      <w:r>
        <w:rPr>
          <w:b/>
        </w:rPr>
        <w:t xml:space="preserve">Esimerkki 7.5759</w:t>
      </w:r>
    </w:p>
    <w:p>
      <w:r>
        <w:t xml:space="preserve">Lause 1: Vanha mies katsoo mietteliäästi parvekkeelleen. Lause 2: Mies muistelee jotain nostalgisesti.</w:t>
      </w:r>
    </w:p>
    <w:p>
      <w:r>
        <w:rPr>
          <w:b/>
        </w:rPr>
        <w:t xml:space="preserve">Tulos</w:t>
      </w:r>
    </w:p>
    <w:p>
      <w:r>
        <w:t xml:space="preserve">Mies miettii jotain.</w:t>
      </w:r>
    </w:p>
    <w:p>
      <w:r>
        <w:rPr>
          <w:b/>
        </w:rPr>
        <w:t xml:space="preserve">Esimerkki 7.5760</w:t>
      </w:r>
    </w:p>
    <w:p>
      <w:r>
        <w:t xml:space="preserve">Lause 1: Ruskeavalkoinen koira hyppää koiraesteen yli. Lause 2: Ruskeavalkoinen koira hyppää esteen yli kilpailussa.</w:t>
      </w:r>
    </w:p>
    <w:p>
      <w:r>
        <w:rPr>
          <w:b/>
        </w:rPr>
        <w:t xml:space="preserve">Tulos</w:t>
      </w:r>
    </w:p>
    <w:p>
      <w:r>
        <w:t xml:space="preserve">Koira hyppii.</w:t>
      </w:r>
    </w:p>
    <w:p>
      <w:r>
        <w:rPr>
          <w:b/>
        </w:rPr>
        <w:t xml:space="preserve">Esimerkki 7.5761</w:t>
      </w:r>
    </w:p>
    <w:p>
      <w:r>
        <w:t xml:space="preserve">Lause 1: Kaksi nuorta naista käyttää suojalaseja työskennellessään laboratoriossa. Lause 2: Kaksi naista työskentelee vaarallisten kemikaalien parissa.</w:t>
      </w:r>
    </w:p>
    <w:p>
      <w:r>
        <w:rPr>
          <w:b/>
        </w:rPr>
        <w:t xml:space="preserve">Tulos</w:t>
      </w:r>
    </w:p>
    <w:p>
      <w:r>
        <w:t xml:space="preserve">Kahden naisen silmät on suojattu.</w:t>
      </w:r>
    </w:p>
    <w:p>
      <w:r>
        <w:rPr>
          <w:b/>
        </w:rPr>
        <w:t xml:space="preserve">Esimerkki 7.5762</w:t>
      </w:r>
    </w:p>
    <w:p>
      <w:r>
        <w:t xml:space="preserve">Lause 1: Nuori paidaton poika nukkuu sohvalla käsi rinnalla. Lause 2: Poika nukkuu sohvalla työpäivän jälkeen.</w:t>
      </w:r>
    </w:p>
    <w:p>
      <w:r>
        <w:rPr>
          <w:b/>
        </w:rPr>
        <w:t xml:space="preserve">Tulos</w:t>
      </w:r>
    </w:p>
    <w:p>
      <w:r>
        <w:t xml:space="preserve">paidaton poika nukkuu sohvalla...</w:t>
      </w:r>
    </w:p>
    <w:p>
      <w:r>
        <w:rPr>
          <w:b/>
        </w:rPr>
        <w:t xml:space="preserve">Esimerkki 7.5763</w:t>
      </w:r>
    </w:p>
    <w:p>
      <w:r>
        <w:t xml:space="preserve">Lause 1: Ihmiset leikkivät sprinklerissä, kun toiset ihmiset katselevat ja seisovat polkupyörien lähellä toisessa kerroksessa. Lause 2: Perhe leikkii sprinklerillä samalla kun ystävät ajavat polkupyörillä.</w:t>
      </w:r>
    </w:p>
    <w:p>
      <w:r>
        <w:rPr>
          <w:b/>
        </w:rPr>
        <w:t xml:space="preserve">Tulos</w:t>
      </w:r>
    </w:p>
    <w:p>
      <w:r>
        <w:t xml:space="preserve">Ihmiset ovat ulkona leikkimässä vedellä</w:t>
      </w:r>
    </w:p>
    <w:p>
      <w:r>
        <w:rPr>
          <w:b/>
        </w:rPr>
        <w:t xml:space="preserve">Esimerkki 7.5764</w:t>
      </w:r>
    </w:p>
    <w:p>
      <w:r>
        <w:t xml:space="preserve">Lause 1: Keltaiseen mekkoon pukeutunut pieni tyttö osoittelee nauhaa ja kukkaa kädessään. Lause 2: Tyttö pitelee valkoista päivänkakkaraa.</w:t>
      </w:r>
    </w:p>
    <w:p>
      <w:r>
        <w:rPr>
          <w:b/>
        </w:rPr>
        <w:t xml:space="preserve">Tulos</w:t>
      </w:r>
    </w:p>
    <w:p>
      <w:r>
        <w:t xml:space="preserve">Tytöllä on nauha ja keltainen mekko.</w:t>
      </w:r>
    </w:p>
    <w:p>
      <w:r>
        <w:rPr>
          <w:b/>
        </w:rPr>
        <w:t xml:space="preserve">Esimerkki 7.5765</w:t>
      </w:r>
    </w:p>
    <w:p>
      <w:r>
        <w:t xml:space="preserve">Lause 1: Kaksi lentopalloilijaa verkkoa vasten yrittää torjua toisen joukkueen lyönnin. Lause 2: Kaksi lentopalloilijaa ei onnistunut estämään toisen joukkueen heittoa.</w:t>
      </w:r>
    </w:p>
    <w:p>
      <w:r>
        <w:rPr>
          <w:b/>
        </w:rPr>
        <w:t xml:space="preserve">Tulos</w:t>
      </w:r>
    </w:p>
    <w:p>
      <w:r>
        <w:t xml:space="preserve">Kaksi saman joukkueen pelaajaa yrittää estää toista joukkuetta tekemästä maalia.</w:t>
      </w:r>
    </w:p>
    <w:p>
      <w:r>
        <w:rPr>
          <w:b/>
        </w:rPr>
        <w:t xml:space="preserve">Esimerkki 7.5766</w:t>
      </w:r>
    </w:p>
    <w:p>
      <w:r>
        <w:t xml:space="preserve">Lause 1: Nuori lapsi raitapaidassa harjaa nuoremman lapsen hiuksia. Lause 2: Kaksi sisarusta valmistautuu lähtemään jonnekin.</w:t>
      </w:r>
    </w:p>
    <w:p>
      <w:r>
        <w:rPr>
          <w:b/>
        </w:rPr>
        <w:t xml:space="preserve">Tulos</w:t>
      </w:r>
    </w:p>
    <w:p>
      <w:r>
        <w:t xml:space="preserve">Lapsi auttaa toista lasta kasvattamaan.</w:t>
      </w:r>
    </w:p>
    <w:p>
      <w:r>
        <w:rPr>
          <w:b/>
        </w:rPr>
        <w:t xml:space="preserve">Esimerkki 7.5767</w:t>
      </w:r>
    </w:p>
    <w:p>
      <w:r>
        <w:t xml:space="preserve">Lause 1: Parrakas herrasmies nukkuu ylösnousseena. Lause 2: Mies nukkuu odottaessaan bussia.</w:t>
      </w:r>
    </w:p>
    <w:p>
      <w:r>
        <w:rPr>
          <w:b/>
        </w:rPr>
        <w:t xml:space="preserve">Tulos</w:t>
      </w:r>
    </w:p>
    <w:p>
      <w:r>
        <w:t xml:space="preserve">Mies nukkuu istuen.</w:t>
      </w:r>
    </w:p>
    <w:p>
      <w:r>
        <w:rPr>
          <w:b/>
        </w:rPr>
        <w:t xml:space="preserve">Esimerkki 7.5768</w:t>
      </w:r>
    </w:p>
    <w:p>
      <w:r>
        <w:t xml:space="preserve">Lause 1: Poika työntää polkupyörää rannan hiekalla, ja aurinko paistaa pilvien takaa. Lause 2: Poika aikoo ajaa pyörällä rantaa pitkin...</w:t>
      </w:r>
    </w:p>
    <w:p>
      <w:r>
        <w:rPr>
          <w:b/>
        </w:rPr>
        <w:t xml:space="preserve">Tulos</w:t>
      </w:r>
    </w:p>
    <w:p>
      <w:r>
        <w:t xml:space="preserve">Mies työntää polkupyörää hiekkapohjalla rannalla ulkona.</w:t>
      </w:r>
    </w:p>
    <w:p>
      <w:r>
        <w:rPr>
          <w:b/>
        </w:rPr>
        <w:t xml:space="preserve">Esimerkki 7.5769</w:t>
      </w:r>
    </w:p>
    <w:p>
      <w:r>
        <w:t xml:space="preserve">Lause 1: Suuri joukko ihmisiä odottaa maistellakseen ja ostaakseen oliiveja ulkoilmamarkkinoilla. Lause 2: Kreikkalaisella festivaalilla ihmiset ostavat oliiveja.</w:t>
      </w:r>
    </w:p>
    <w:p>
      <w:r>
        <w:rPr>
          <w:b/>
        </w:rPr>
        <w:t xml:space="preserve">Tulos</w:t>
      </w:r>
    </w:p>
    <w:p>
      <w:r>
        <w:t xml:space="preserve">Monet ihmiset ostavat oliiveja markkinoilta.</w:t>
      </w:r>
    </w:p>
    <w:p>
      <w:r>
        <w:rPr>
          <w:b/>
        </w:rPr>
        <w:t xml:space="preserve">Esimerkki 7.5770</w:t>
      </w:r>
    </w:p>
    <w:p>
      <w:r>
        <w:t xml:space="preserve">Lause 1: Kaksi naista kävelee tiilirakennuksen edessä kantaen reppuja ja makuupusseja selässään. Lause 2: Rakennus on vanha</w:t>
      </w:r>
    </w:p>
    <w:p>
      <w:r>
        <w:rPr>
          <w:b/>
        </w:rPr>
        <w:t xml:space="preserve">Tulos</w:t>
      </w:r>
    </w:p>
    <w:p>
      <w:r>
        <w:t xml:space="preserve">On kaksi naista</w:t>
      </w:r>
    </w:p>
    <w:p>
      <w:r>
        <w:rPr>
          <w:b/>
        </w:rPr>
        <w:t xml:space="preserve">Esimerkki 7.5771</w:t>
      </w:r>
    </w:p>
    <w:p>
      <w:r>
        <w:t xml:space="preserve">Lause 1: Painava mies polkupyörällä Eddie's Sweet Shopin edessä Lause 2: Painava mies polkupyörällä Eddie's Sweet Shopin edessä.</w:t>
      </w:r>
    </w:p>
    <w:p>
      <w:r>
        <w:rPr>
          <w:b/>
        </w:rPr>
        <w:t xml:space="preserve">Tulos</w:t>
      </w:r>
    </w:p>
    <w:p>
      <w:r>
        <w:t xml:space="preserve">Painava mies polkupyörällä Eddie's Sweet Shopin edessä.</w:t>
      </w:r>
    </w:p>
    <w:p>
      <w:r>
        <w:rPr>
          <w:b/>
        </w:rPr>
        <w:t xml:space="preserve">Esimerkki 7.5772</w:t>
      </w:r>
    </w:p>
    <w:p>
      <w:r>
        <w:t xml:space="preserve">Lause 1: musta koira istuu lattialla. Lause 2: Musta koira istuu lattialla syötyään ateriansa.</w:t>
      </w:r>
    </w:p>
    <w:p>
      <w:r>
        <w:rPr>
          <w:b/>
        </w:rPr>
        <w:t xml:space="preserve">Tulos</w:t>
      </w:r>
    </w:p>
    <w:p>
      <w:r>
        <w:t xml:space="preserve">Koira on lattialla.</w:t>
      </w:r>
    </w:p>
    <w:p>
      <w:r>
        <w:rPr>
          <w:b/>
        </w:rPr>
        <w:t xml:space="preserve">Esimerkki 7.5773</w:t>
      </w:r>
    </w:p>
    <w:p>
      <w:r>
        <w:t xml:space="preserve">Lause 1: Mies seisoo jalkakäytävällä nurmikon ja rakennuksen välissä Lause 2: Mies seisoo odottamassa töihin menoa.</w:t>
      </w:r>
    </w:p>
    <w:p>
      <w:r>
        <w:rPr>
          <w:b/>
        </w:rPr>
        <w:t xml:space="preserve">Tulos</w:t>
      </w:r>
    </w:p>
    <w:p>
      <w:r>
        <w:t xml:space="preserve">Siellä seisoo mies.</w:t>
      </w:r>
    </w:p>
    <w:p>
      <w:r>
        <w:rPr>
          <w:b/>
        </w:rPr>
        <w:t xml:space="preserve">Esimerkki 7.5774</w:t>
      </w:r>
    </w:p>
    <w:p>
      <w:r>
        <w:t xml:space="preserve">Lause 1: Nainen, jolla on huntu, istuu peiton edessä. Lause 2: Nainen on menossa naimisiin.</w:t>
      </w:r>
    </w:p>
    <w:p>
      <w:r>
        <w:rPr>
          <w:b/>
        </w:rPr>
        <w:t xml:space="preserve">Tulos</w:t>
      </w:r>
    </w:p>
    <w:p>
      <w:r>
        <w:t xml:space="preserve">Nainen istuu.</w:t>
      </w:r>
    </w:p>
    <w:p>
      <w:r>
        <w:rPr>
          <w:b/>
        </w:rPr>
        <w:t xml:space="preserve">Esimerkki 7.5775</w:t>
      </w:r>
    </w:p>
    <w:p>
      <w:r>
        <w:t xml:space="preserve">Lause 1: Mies osoittaa pöydän yli naista Lause 2: Mies osoittaa naista syyttävästi.</w:t>
      </w:r>
    </w:p>
    <w:p>
      <w:r>
        <w:rPr>
          <w:b/>
        </w:rPr>
        <w:t xml:space="preserve">Tulos</w:t>
      </w:r>
    </w:p>
    <w:p>
      <w:r>
        <w:t xml:space="preserve">Mies osoittaa naista.</w:t>
      </w:r>
    </w:p>
    <w:p>
      <w:r>
        <w:rPr>
          <w:b/>
        </w:rPr>
        <w:t xml:space="preserve">Esimerkki 7.5776</w:t>
      </w:r>
    </w:p>
    <w:p>
      <w:r>
        <w:t xml:space="preserve">Lause 1: Kaksi miestä seisoo yöllä nuotion vieressä. Lause 2: Kaksi miestä lämmittelee</w:t>
      </w:r>
    </w:p>
    <w:p>
      <w:r>
        <w:rPr>
          <w:b/>
        </w:rPr>
        <w:t xml:space="preserve">Tulos</w:t>
      </w:r>
    </w:p>
    <w:p>
      <w:r>
        <w:t xml:space="preserve">Kaksi ihmistä valvoo yöllä</w:t>
      </w:r>
    </w:p>
    <w:p>
      <w:r>
        <w:rPr>
          <w:b/>
        </w:rPr>
        <w:t xml:space="preserve">Esimerkki 7.5777</w:t>
      </w:r>
    </w:p>
    <w:p>
      <w:r>
        <w:t xml:space="preserve">Lause 1: Intiaanimies naamioituneena, likaisena ja ahkerasti töissä. Lause 2: Mies käyttää naamiota sairauksien ehkäisemiseksi.</w:t>
      </w:r>
    </w:p>
    <w:p>
      <w:r>
        <w:rPr>
          <w:b/>
        </w:rPr>
        <w:t xml:space="preserve">Tulos</w:t>
      </w:r>
    </w:p>
    <w:p>
      <w:r>
        <w:t xml:space="preserve">Miehellä on naamio.</w:t>
      </w:r>
    </w:p>
    <w:p>
      <w:r>
        <w:rPr>
          <w:b/>
        </w:rPr>
        <w:t xml:space="preserve">Esimerkki 7.5778</w:t>
      </w:r>
    </w:p>
    <w:p>
      <w:r>
        <w:t xml:space="preserve">Lause 1: Pesäpallon syöttäjä heittää pesäpalloa. Lause 2: Pesäpallon syöttäjä heittää pelin ensimmäisen syöttönsä.</w:t>
      </w:r>
    </w:p>
    <w:p>
      <w:r>
        <w:rPr>
          <w:b/>
        </w:rPr>
        <w:t xml:space="preserve">Tulos</w:t>
      </w:r>
    </w:p>
    <w:p>
      <w:r>
        <w:t xml:space="preserve">Pesäpallon syöttäjä on kentällä.</w:t>
      </w:r>
    </w:p>
    <w:p>
      <w:r>
        <w:rPr>
          <w:b/>
        </w:rPr>
        <w:t xml:space="preserve">Esimerkki 7.5779</w:t>
      </w:r>
    </w:p>
    <w:p>
      <w:r>
        <w:t xml:space="preserve">Lause 1: Nuori poika juoksee sandaalit jalassaan. Lause 2: Poika leikkii hippaa.</w:t>
      </w:r>
    </w:p>
    <w:p>
      <w:r>
        <w:rPr>
          <w:b/>
        </w:rPr>
        <w:t xml:space="preserve">Tulos</w:t>
      </w:r>
    </w:p>
    <w:p>
      <w:r>
        <w:t xml:space="preserve">Poika liikuttaa jalkojaan.</w:t>
      </w:r>
    </w:p>
    <w:p>
      <w:r>
        <w:rPr>
          <w:b/>
        </w:rPr>
        <w:t xml:space="preserve">Esimerkki 7.5780</w:t>
      </w:r>
    </w:p>
    <w:p>
      <w:r>
        <w:t xml:space="preserve">Lause 1: Neljä nuorta trendikästä naista istuu ja juttelee julkisella paikalla. Lause 2: Neljä naista istuu ja riitelee julkisella paikalla.</w:t>
      </w:r>
    </w:p>
    <w:p>
      <w:r>
        <w:rPr>
          <w:b/>
        </w:rPr>
        <w:t xml:space="preserve">Tulos</w:t>
      </w:r>
    </w:p>
    <w:p>
      <w:r>
        <w:t xml:space="preserve">Neljä naista puhuu keskenään</w:t>
      </w:r>
    </w:p>
    <w:p>
      <w:r>
        <w:rPr>
          <w:b/>
        </w:rPr>
        <w:t xml:space="preserve">Esimerkki 7.5781</w:t>
      </w:r>
    </w:p>
    <w:p>
      <w:r>
        <w:t xml:space="preserve">Lause 1: Naispuolinen lentopalloilija. Lause 2: lukiolainen</w:t>
      </w:r>
    </w:p>
    <w:p>
      <w:r>
        <w:rPr>
          <w:b/>
        </w:rPr>
        <w:t xml:space="preserve">Tulos</w:t>
      </w:r>
    </w:p>
    <w:p>
      <w:r>
        <w:t xml:space="preserve">naisurheilija</w:t>
      </w:r>
    </w:p>
    <w:p>
      <w:r>
        <w:rPr>
          <w:b/>
        </w:rPr>
        <w:t xml:space="preserve">Esimerkki 7.5782</w:t>
      </w:r>
    </w:p>
    <w:p>
      <w:r>
        <w:t xml:space="preserve">Lause 1: Valkoiseen raitapaitaan pukeutunut mies soittaa kitaraa ja laulaa ulkoilmakonsertissa. Lause 2: Mies valkoisessa raidallisessa paidassa soittaa sähkökitaraa.</w:t>
      </w:r>
    </w:p>
    <w:p>
      <w:r>
        <w:rPr>
          <w:b/>
        </w:rPr>
        <w:t xml:space="preserve">Tulos</w:t>
      </w:r>
    </w:p>
    <w:p>
      <w:r>
        <w:t xml:space="preserve">Mies esiintyy konsertissa.</w:t>
      </w:r>
    </w:p>
    <w:p>
      <w:r>
        <w:rPr>
          <w:b/>
        </w:rPr>
        <w:t xml:space="preserve">Esimerkki 7.5783</w:t>
      </w:r>
    </w:p>
    <w:p>
      <w:r>
        <w:t xml:space="preserve">Lause 1: Mies, jolla on violetti paita, nahkahousut ja punainen huivi, seisoo muiden miesten vieressä. Lause 2: mies seisoo, jolla on nahkahousut ja punainen huivi.</w:t>
      </w:r>
    </w:p>
    <w:p>
      <w:r>
        <w:rPr>
          <w:b/>
        </w:rPr>
        <w:t xml:space="preserve">Tulos</w:t>
      </w:r>
    </w:p>
    <w:p>
      <w:r>
        <w:t xml:space="preserve">mies seisoo lähellä toista miestä, jolla on violetti paita.</w:t>
      </w:r>
    </w:p>
    <w:p>
      <w:r>
        <w:rPr>
          <w:b/>
        </w:rPr>
        <w:t xml:space="preserve">Esimerkki 7.5784</w:t>
      </w:r>
    </w:p>
    <w:p>
      <w:r>
        <w:t xml:space="preserve">Lause 1: Henkilö soittaa kitaraa ja laulaa mikrofoniin. Lause 2: Henkilö esiintyy baarissa.</w:t>
      </w:r>
    </w:p>
    <w:p>
      <w:r>
        <w:rPr>
          <w:b/>
        </w:rPr>
        <w:t xml:space="preserve">Tulos</w:t>
      </w:r>
    </w:p>
    <w:p>
      <w:r>
        <w:t xml:space="preserve">Henkilö soittaa musiikkia.</w:t>
      </w:r>
    </w:p>
    <w:p>
      <w:r>
        <w:rPr>
          <w:b/>
        </w:rPr>
        <w:t xml:space="preserve">Esimerkki 7.5785</w:t>
      </w:r>
    </w:p>
    <w:p>
      <w:r>
        <w:t xml:space="preserve">Lause 1: Nainen, jolla on päähine ja perinteiset vaatteet, lukee mikrofoniin paperista. Lause 2: Nainen lukee hiljattain kirjoittamaansa runoa mikrofoniin monien kuultavaksi.</w:t>
      </w:r>
    </w:p>
    <w:p>
      <w:r>
        <w:rPr>
          <w:b/>
        </w:rPr>
        <w:t xml:space="preserve">Tulos</w:t>
      </w:r>
    </w:p>
    <w:p>
      <w:r>
        <w:t xml:space="preserve">Nainen puhuu mikrofoniin paperista.</w:t>
      </w:r>
    </w:p>
    <w:p>
      <w:r>
        <w:rPr>
          <w:b/>
        </w:rPr>
        <w:t xml:space="preserve">Esimerkki 7.5786</w:t>
      </w:r>
    </w:p>
    <w:p>
      <w:r>
        <w:t xml:space="preserve">Lause 1: Valkoiseen paitaan ja kypärään pukeutunut rullalautailija liukuu sivuttain kadulla. Lause 2: Pitkä ihminen liukuu</w:t>
      </w:r>
    </w:p>
    <w:p>
      <w:r>
        <w:rPr>
          <w:b/>
        </w:rPr>
        <w:t xml:space="preserve">Tulos</w:t>
      </w:r>
    </w:p>
    <w:p>
      <w:r>
        <w:t xml:space="preserve">Ihmisen liukuva</w:t>
      </w:r>
    </w:p>
    <w:p>
      <w:r>
        <w:rPr>
          <w:b/>
        </w:rPr>
        <w:t xml:space="preserve">Esimerkki 7.5787</w:t>
      </w:r>
    </w:p>
    <w:p>
      <w:r>
        <w:t xml:space="preserve">Lause 1: Sotilaat katsovat, kun yksi heistä puhuu. Lause 2: Sotilas puhuu päivän tehtävistä.</w:t>
      </w:r>
    </w:p>
    <w:p>
      <w:r>
        <w:rPr>
          <w:b/>
        </w:rPr>
        <w:t xml:space="preserve">Tulos</w:t>
      </w:r>
    </w:p>
    <w:p>
      <w:r>
        <w:t xml:space="preserve">Sotilas puhuu.</w:t>
      </w:r>
    </w:p>
    <w:p>
      <w:r>
        <w:rPr>
          <w:b/>
        </w:rPr>
        <w:t xml:space="preserve">Esimerkki 7.5788</w:t>
      </w:r>
    </w:p>
    <w:p>
      <w:r>
        <w:t xml:space="preserve">Lause 1: Nuori mies viimeistelee lyöntinsä golfkentällä. Lause 2: Nuori mies pelaa golfia isänsä kanssa...</w:t>
      </w:r>
    </w:p>
    <w:p>
      <w:r>
        <w:rPr>
          <w:b/>
        </w:rPr>
        <w:t xml:space="preserve">Tulos</w:t>
      </w:r>
    </w:p>
    <w:p>
      <w:r>
        <w:t xml:space="preserve">Ulkona golfkentällä on nuori mies, -</w:t>
      </w:r>
    </w:p>
    <w:p>
      <w:r>
        <w:rPr>
          <w:b/>
        </w:rPr>
        <w:t xml:space="preserve">Esimerkki 7.5789</w:t>
      </w:r>
    </w:p>
    <w:p>
      <w:r>
        <w:t xml:space="preserve">Lause 1: Kolme tyttöä istuu jalat vedessä roiskuen. Lause 2: Kolme siskoa roiskii vedessä jalkojaan.</w:t>
      </w:r>
    </w:p>
    <w:p>
      <w:r>
        <w:rPr>
          <w:b/>
        </w:rPr>
        <w:t xml:space="preserve">Tulos</w:t>
      </w:r>
    </w:p>
    <w:p>
      <w:r>
        <w:t xml:space="preserve">Kolme tyttöä roiskii vedessä jalkojaan käyttäen.</w:t>
      </w:r>
    </w:p>
    <w:p>
      <w:r>
        <w:rPr>
          <w:b/>
        </w:rPr>
        <w:t xml:space="preserve">Esimerkki 7.5790</w:t>
      </w:r>
    </w:p>
    <w:p>
      <w:r>
        <w:t xml:space="preserve">Lause 1: Kaksi koiraa juoksee lumen halki, toisella on tennispallo. Lause 2: Kaksi koiraa leikkii palloa.</w:t>
      </w:r>
    </w:p>
    <w:p>
      <w:r>
        <w:rPr>
          <w:b/>
        </w:rPr>
        <w:t xml:space="preserve">Tulos</w:t>
      </w:r>
    </w:p>
    <w:p>
      <w:r>
        <w:t xml:space="preserve">Kaksi koiraa leikkii ulkona.</w:t>
      </w:r>
    </w:p>
    <w:p>
      <w:r>
        <w:rPr>
          <w:b/>
        </w:rPr>
        <w:t xml:space="preserve">Esimerkki 7.5791</w:t>
      </w:r>
    </w:p>
    <w:p>
      <w:r>
        <w:t xml:space="preserve">Lause 1: Rivi samoja punaisia polkupyöriä. Lause 2: Punaisissa pyörissä on puhjenneet renkaat.</w:t>
      </w:r>
    </w:p>
    <w:p>
      <w:r>
        <w:rPr>
          <w:b/>
        </w:rPr>
        <w:t xml:space="preserve">Tulos</w:t>
      </w:r>
    </w:p>
    <w:p>
      <w:r>
        <w:t xml:space="preserve">Samoja punaisia pyöriä on rivissä vierekkäin.</w:t>
      </w:r>
    </w:p>
    <w:p>
      <w:r>
        <w:rPr>
          <w:b/>
        </w:rPr>
        <w:t xml:space="preserve">Esimerkki 7.5792</w:t>
      </w:r>
    </w:p>
    <w:p>
      <w:r>
        <w:t xml:space="preserve">Lause 1: Pieni tyttö tasapainoilee voimistelupalkilla. Lause 2: Tytöllä on yllään trikoo.</w:t>
      </w:r>
    </w:p>
    <w:p>
      <w:r>
        <w:rPr>
          <w:b/>
        </w:rPr>
        <w:t xml:space="preserve">Tulos</w:t>
      </w:r>
    </w:p>
    <w:p>
      <w:r>
        <w:t xml:space="preserve">Tyttö on nainen.</w:t>
      </w:r>
    </w:p>
    <w:p>
      <w:r>
        <w:rPr>
          <w:b/>
        </w:rPr>
        <w:t xml:space="preserve">Esimerkki 7.5793</w:t>
      </w:r>
    </w:p>
    <w:p>
      <w:r>
        <w:t xml:space="preserve">Lause 1: Nuori tyttö lukee kirjaa suuren vaatesotkun keskellä. Lause 2: Tyttö alkaa lukea kirjaa, jonka hän löytää suuren vaatesotkun alta.</w:t>
      </w:r>
    </w:p>
    <w:p>
      <w:r>
        <w:rPr>
          <w:b/>
        </w:rPr>
        <w:t xml:space="preserve">Tulos</w:t>
      </w:r>
    </w:p>
    <w:p>
      <w:r>
        <w:t xml:space="preserve">Tyttö istuu keskellä suurta vaatteiden sotkua.</w:t>
      </w:r>
    </w:p>
    <w:p>
      <w:r>
        <w:rPr>
          <w:b/>
        </w:rPr>
        <w:t xml:space="preserve">Esimerkki 7.5794</w:t>
      </w:r>
    </w:p>
    <w:p>
      <w:r>
        <w:t xml:space="preserve">Lause 1: Nainen riisuu kenkiä kantamaltaan nuorelta tytöltä. Lause 2: Nainen riisuu tytön punaiset kengät.</w:t>
      </w:r>
    </w:p>
    <w:p>
      <w:r>
        <w:rPr>
          <w:b/>
        </w:rPr>
        <w:t xml:space="preserve">Tulos</w:t>
      </w:r>
    </w:p>
    <w:p>
      <w:r>
        <w:t xml:space="preserve">Nainen riisuu tytön kenkiä.</w:t>
      </w:r>
    </w:p>
    <w:p>
      <w:r>
        <w:rPr>
          <w:b/>
        </w:rPr>
        <w:t xml:space="preserve">Esimerkki 7.5795</w:t>
      </w:r>
    </w:p>
    <w:p>
      <w:r>
        <w:t xml:space="preserve">Lause 1: Vaalea tyttö ja ruskeaverikkö kävelevät. Lause 2: Kaksi siskoa kävelee.</w:t>
      </w:r>
    </w:p>
    <w:p>
      <w:r>
        <w:rPr>
          <w:b/>
        </w:rPr>
        <w:t xml:space="preserve">Tulos</w:t>
      </w:r>
    </w:p>
    <w:p>
      <w:r>
        <w:t xml:space="preserve">Kaksi tyttöä kävelee.</w:t>
      </w:r>
    </w:p>
    <w:p>
      <w:r>
        <w:rPr>
          <w:b/>
        </w:rPr>
        <w:t xml:space="preserve">Esimerkki 7.5796</w:t>
      </w:r>
    </w:p>
    <w:p>
      <w:r>
        <w:t xml:space="preserve">Lause 1: Yksi hymyilevä mies osoittaa toisen miehen vyötäröä. Lause 2: Mies vitsailee toiselle miehelle.</w:t>
      </w:r>
    </w:p>
    <w:p>
      <w:r>
        <w:rPr>
          <w:b/>
        </w:rPr>
        <w:t xml:space="preserve">Tulos</w:t>
      </w:r>
    </w:p>
    <w:p>
      <w:r>
        <w:t xml:space="preserve">Mies osoittaa jotain toiselle miehelle.</w:t>
      </w:r>
    </w:p>
    <w:p>
      <w:r>
        <w:rPr>
          <w:b/>
        </w:rPr>
        <w:t xml:space="preserve">Esimerkki 7.5797</w:t>
      </w:r>
    </w:p>
    <w:p>
      <w:r>
        <w:t xml:space="preserve">Lause 1: Ruskea koira pureskelee ruskeaa kävelykeppiä. Lause 2: Ruskea koira pureskelee kävelykeppiä, koska sillä on nälkä.</w:t>
      </w:r>
    </w:p>
    <w:p>
      <w:r>
        <w:rPr>
          <w:b/>
        </w:rPr>
        <w:t xml:space="preserve">Tulos</w:t>
      </w:r>
    </w:p>
    <w:p>
      <w:r>
        <w:t xml:space="preserve">Koira vahingoittaa kävelykeppiä.</w:t>
      </w:r>
    </w:p>
    <w:p>
      <w:r>
        <w:rPr>
          <w:b/>
        </w:rPr>
        <w:t xml:space="preserve">Esimerkki 7.5798</w:t>
      </w:r>
    </w:p>
    <w:p>
      <w:r>
        <w:t xml:space="preserve">Lause 1: Kolme koiraa juoksee liassa. Lause 2: Kolme koiraa juoksee kilpaa hiekkaradalla ulkona.</w:t>
      </w:r>
    </w:p>
    <w:p>
      <w:r>
        <w:rPr>
          <w:b/>
        </w:rPr>
        <w:t xml:space="preserve">Tulos</w:t>
      </w:r>
    </w:p>
    <w:p>
      <w:r>
        <w:t xml:space="preserve">Kolme koiraa juoksee ulkona liassa.</w:t>
      </w:r>
    </w:p>
    <w:p>
      <w:r>
        <w:rPr>
          <w:b/>
        </w:rPr>
        <w:t xml:space="preserve">Esimerkki 7.5799</w:t>
      </w:r>
    </w:p>
    <w:p>
      <w:r>
        <w:t xml:space="preserve">Lause 1: Höyry nousee suuresta ulkona olevasta sammiosta kahden työntekijän katsellessa. Lause 2: Jotkut työntekijät ovat panimon ulkopuolella tauolla.</w:t>
      </w:r>
    </w:p>
    <w:p>
      <w:r>
        <w:rPr>
          <w:b/>
        </w:rPr>
        <w:t xml:space="preserve">Tulos</w:t>
      </w:r>
    </w:p>
    <w:p>
      <w:r>
        <w:t xml:space="preserve">Kaksi työntekijää tarkkailee ulkona.</w:t>
      </w:r>
    </w:p>
    <w:p>
      <w:r>
        <w:rPr>
          <w:b/>
        </w:rPr>
        <w:t xml:space="preserve">Esimerkki 7.5800</w:t>
      </w:r>
    </w:p>
    <w:p>
      <w:r>
        <w:t xml:space="preserve">Lause 1: Mustavalkoinen ja ruskea kolmivärinen keskikokoinen koira hyppää punavalkoisen hyppyrimäen yli pellolla, jonka lähellä on telttoja ja autoja. Lause 2: Koira on energinen.</w:t>
      </w:r>
    </w:p>
    <w:p>
      <w:r>
        <w:rPr>
          <w:b/>
        </w:rPr>
        <w:t xml:space="preserve">Tulos</w:t>
      </w:r>
    </w:p>
    <w:p>
      <w:r>
        <w:t xml:space="preserve">Ulkona on koira</w:t>
      </w:r>
    </w:p>
    <w:p>
      <w:r>
        <w:rPr>
          <w:b/>
        </w:rPr>
        <w:t xml:space="preserve">Esimerkki 7.5801</w:t>
      </w:r>
    </w:p>
    <w:p>
      <w:r>
        <w:t xml:space="preserve">Lause 1: Tyttö, jolla on vihreä huivi, ja valkoinen koira näyttävät leikkivän. Lause 2: Punapaitainen tyttö ja koira näyttävät leikkivän.</w:t>
      </w:r>
    </w:p>
    <w:p>
      <w:r>
        <w:rPr>
          <w:b/>
        </w:rPr>
        <w:t xml:space="preserve">Tulos</w:t>
      </w:r>
    </w:p>
    <w:p>
      <w:r>
        <w:t xml:space="preserve">Tyttö ja koira näyttävät leikkivän.</w:t>
      </w:r>
    </w:p>
    <w:p>
      <w:r>
        <w:rPr>
          <w:b/>
        </w:rPr>
        <w:t xml:space="preserve">Esimerkki 7.5802</w:t>
      </w:r>
    </w:p>
    <w:p>
      <w:r>
        <w:t xml:space="preserve">Lause 1: Yksi nyrkkeilijä yrittää lyödä puolustavaa vastustajaansa kiivas ilme kasvoillaan. Lause 2: Yhdellä mustalla nyrkkeilijällä on punaiset hanskat.</w:t>
      </w:r>
    </w:p>
    <w:p>
      <w:r>
        <w:rPr>
          <w:b/>
        </w:rPr>
        <w:t xml:space="preserve">Tulos</w:t>
      </w:r>
    </w:p>
    <w:p>
      <w:r>
        <w:t xml:space="preserve">Yksi nyrkkeilijä näyttää hurjalta.</w:t>
      </w:r>
    </w:p>
    <w:p>
      <w:r>
        <w:rPr>
          <w:b/>
        </w:rPr>
        <w:t xml:space="preserve">Esimerkki 7.5803</w:t>
      </w:r>
    </w:p>
    <w:p>
      <w:r>
        <w:t xml:space="preserve">Lause 1: henkilö, jolla on aurinkolasit, on pukeutunut vapaudenpatsaaksi Lause 2: ranskalainen turisti, jolla on aurinkolasit.</w:t>
      </w:r>
    </w:p>
    <w:p>
      <w:r>
        <w:rPr>
          <w:b/>
        </w:rPr>
        <w:t xml:space="preserve">Tulos</w:t>
      </w:r>
    </w:p>
    <w:p>
      <w:r>
        <w:t xml:space="preserve">henkilö, jolla on aurinkolasit</w:t>
      </w:r>
    </w:p>
    <w:p>
      <w:r>
        <w:rPr>
          <w:b/>
        </w:rPr>
        <w:t xml:space="preserve">Esimerkki 7.5804</w:t>
      </w:r>
    </w:p>
    <w:p>
      <w:r>
        <w:t xml:space="preserve">Lause 1: Vanhempi hymyilevä herrasmies tutkii kivääriä kotonaan. Lause 2: Mies on metsästäjä.</w:t>
      </w:r>
    </w:p>
    <w:p>
      <w:r>
        <w:rPr>
          <w:b/>
        </w:rPr>
        <w:t xml:space="preserve">Tulos</w:t>
      </w:r>
    </w:p>
    <w:p>
      <w:r>
        <w:t xml:space="preserve">Vanhempi herrasmies tarkistaa kiväärinsä.</w:t>
      </w:r>
    </w:p>
    <w:p>
      <w:r>
        <w:rPr>
          <w:b/>
        </w:rPr>
        <w:t xml:space="preserve">Esimerkki 7.5805</w:t>
      </w:r>
    </w:p>
    <w:p>
      <w:r>
        <w:t xml:space="preserve">Lause 1: Sinipaitainen poika kulkee skeittilaudalla kulmalla olevan Blockbuster-videovuokraamon ohi. Lause 2: Hattupäinen teinipoika rullalautailee suljetun videovuokraamon ohi.</w:t>
      </w:r>
    </w:p>
    <w:p>
      <w:r>
        <w:rPr>
          <w:b/>
        </w:rPr>
        <w:t xml:space="preserve">Tulos</w:t>
      </w:r>
    </w:p>
    <w:p>
      <w:r>
        <w:t xml:space="preserve">Poika ajaa rullalautaa.</w:t>
      </w:r>
    </w:p>
    <w:p>
      <w:r>
        <w:rPr>
          <w:b/>
        </w:rPr>
        <w:t xml:space="preserve">Esimerkki 7.5806</w:t>
      </w:r>
    </w:p>
    <w:p>
      <w:r>
        <w:t xml:space="preserve">Lause 1: Kaksi nuorta miestä pitää tauon ja syö ranskalaisia ja muita välipaloja. Lause 2: He syövät myös voileipiä.</w:t>
      </w:r>
    </w:p>
    <w:p>
      <w:r>
        <w:rPr>
          <w:b/>
        </w:rPr>
        <w:t xml:space="preserve">Tulos</w:t>
      </w:r>
    </w:p>
    <w:p>
      <w:r>
        <w:t xml:space="preserve">Miehet ovat nälkäisiä.</w:t>
      </w:r>
    </w:p>
    <w:p>
      <w:r>
        <w:rPr>
          <w:b/>
        </w:rPr>
        <w:t xml:space="preserve">Esimerkki 7.5807</w:t>
      </w:r>
    </w:p>
    <w:p>
      <w:r>
        <w:t xml:space="preserve">Lause 1: Punapukuinen mies hyppää ilmassa, taustalla aavikko ja vuoret. Lause 2: Mies ajoi paikalle...</w:t>
      </w:r>
    </w:p>
    <w:p>
      <w:r>
        <w:rPr>
          <w:b/>
        </w:rPr>
        <w:t xml:space="preserve">Tulos</w:t>
      </w:r>
    </w:p>
    <w:p>
      <w:r>
        <w:t xml:space="preserve">mies hyppää aavikolla</w:t>
      </w:r>
    </w:p>
    <w:p>
      <w:r>
        <w:rPr>
          <w:b/>
        </w:rPr>
        <w:t xml:space="preserve">Esimerkki 7.5808</w:t>
      </w:r>
    </w:p>
    <w:p>
      <w:r>
        <w:t xml:space="preserve">Lause 1: Nuori poika, jolla on kumisaappaat, tummat shortsit ja ruudullinen paita, makaa nukkumassa keltaisten metallisten suojakaiteiden päällä. Lause 2: Nuoret lapset nukkuvat junaradan kiskoilla...</w:t>
      </w:r>
    </w:p>
    <w:p>
      <w:r>
        <w:rPr>
          <w:b/>
        </w:rPr>
        <w:t xml:space="preserve">Tulos</w:t>
      </w:r>
    </w:p>
    <w:p>
      <w:r>
        <w:t xml:space="preserve">Nuori poika makaa suojakaidepinon päällä.</w:t>
      </w:r>
    </w:p>
    <w:p>
      <w:r>
        <w:rPr>
          <w:b/>
        </w:rPr>
        <w:t xml:space="preserve">Esimerkki 7.5809</w:t>
      </w:r>
    </w:p>
    <w:p>
      <w:r>
        <w:t xml:space="preserve">Lause 1: Perhe lähtee ajelulle vanhanaikaisilla hevosvaunuilla, joita ajaa liiviin ja derby-hattuun pukeutunut mies, puiden ja pensaiden reunustamaa nurmipolkua pitkin Lause 2: Hevosia on useita.</w:t>
      </w:r>
    </w:p>
    <w:p>
      <w:r>
        <w:rPr>
          <w:b/>
        </w:rPr>
        <w:t xml:space="preserve">Tulos</w:t>
      </w:r>
    </w:p>
    <w:p>
      <w:r>
        <w:t xml:space="preserve">Perhe on yhdessä vaunuissa.</w:t>
      </w:r>
    </w:p>
    <w:p>
      <w:r>
        <w:rPr>
          <w:b/>
        </w:rPr>
        <w:t xml:space="preserve">Esimerkki 7.5810</w:t>
      </w:r>
    </w:p>
    <w:p>
      <w:r>
        <w:t xml:space="preserve">Lause 1: Makuuhuoneeseen rakennettu 6 naisen pyramidi. Lause 2: Makuuhuoneessa on kuusi naista harjoittelemassa cheerleadingia.</w:t>
      </w:r>
    </w:p>
    <w:p>
      <w:r>
        <w:rPr>
          <w:b/>
        </w:rPr>
        <w:t xml:space="preserve">Tulos</w:t>
      </w:r>
    </w:p>
    <w:p>
      <w:r>
        <w:t xml:space="preserve">Makuuhuoneessa on kuusi naista</w:t>
      </w:r>
    </w:p>
    <w:p>
      <w:r>
        <w:rPr>
          <w:b/>
        </w:rPr>
        <w:t xml:space="preserve">Esimerkki 7.5811</w:t>
      </w:r>
    </w:p>
    <w:p>
      <w:r>
        <w:t xml:space="preserve">Lause 1: Henkilö seisoo lavalla istuvan yleisön edessä Lause 2: Joku esiintyy muille.</w:t>
      </w:r>
    </w:p>
    <w:p>
      <w:r>
        <w:rPr>
          <w:b/>
        </w:rPr>
        <w:t xml:space="preserve">Tulos</w:t>
      </w:r>
    </w:p>
    <w:p>
      <w:r>
        <w:t xml:space="preserve">Joku seisoo lavalla yleisön edessä.</w:t>
      </w:r>
    </w:p>
    <w:p>
      <w:r>
        <w:rPr>
          <w:b/>
        </w:rPr>
        <w:t xml:space="preserve">Esimerkki 7.5812</w:t>
      </w:r>
    </w:p>
    <w:p>
      <w:r>
        <w:t xml:space="preserve">Lause 1: Kaksi miestä päättää, mitä tehdä esteenä olevalle kaatuneelle oksalle. Lause 2: oli suuri myrsky, joka katkaisi oksan.</w:t>
      </w:r>
    </w:p>
    <w:p>
      <w:r>
        <w:rPr>
          <w:b/>
        </w:rPr>
        <w:t xml:space="preserve">Tulos</w:t>
      </w:r>
    </w:p>
    <w:p>
      <w:r>
        <w:t xml:space="preserve">kaksi miestä katselee kaatunutta oksaa</w:t>
      </w:r>
    </w:p>
    <w:p>
      <w:r>
        <w:rPr>
          <w:b/>
        </w:rPr>
        <w:t xml:space="preserve">Esimerkki 7.5813</w:t>
      </w:r>
    </w:p>
    <w:p>
      <w:r>
        <w:t xml:space="preserve">Lause 1: Nainen istuu tuolilla tavarat metallikärryssä spraymaalatun graffitin edessä. Lause 2: Koditon nainen ostoskärryn kanssa istuu seinän vieressä.</w:t>
      </w:r>
    </w:p>
    <w:p>
      <w:r>
        <w:rPr>
          <w:b/>
        </w:rPr>
        <w:t xml:space="preserve">Tulos</w:t>
      </w:r>
    </w:p>
    <w:p>
      <w:r>
        <w:t xml:space="preserve">Nainen istuu graffitien täyttämän seinän vieressä.</w:t>
      </w:r>
    </w:p>
    <w:p>
      <w:r>
        <w:rPr>
          <w:b/>
        </w:rPr>
        <w:t xml:space="preserve">Esimerkki 7.5814</w:t>
      </w:r>
    </w:p>
    <w:p>
      <w:r>
        <w:t xml:space="preserve">Lause 1: Ruskea koira, jolla on valkoinen merkintä otsassa, tulee alas sementtiportaita. Lause 2: Ruskea koira tulee alas kepin kanssa.</w:t>
      </w:r>
    </w:p>
    <w:p>
      <w:r>
        <w:rPr>
          <w:b/>
        </w:rPr>
        <w:t xml:space="preserve">Tulos</w:t>
      </w:r>
    </w:p>
    <w:p>
      <w:r>
        <w:t xml:space="preserve">Ruskea koira on tulossa alas.</w:t>
      </w:r>
    </w:p>
    <w:p>
      <w:r>
        <w:rPr>
          <w:b/>
        </w:rPr>
        <w:t xml:space="preserve">Esimerkki 7.5815</w:t>
      </w:r>
    </w:p>
    <w:p>
      <w:r>
        <w:t xml:space="preserve">Lause 1: Mies kilpailee kamelilla maailmanlaajuisessa kilpailussa. Lause 2: Mies on väsynyt ratsastamaan</w:t>
      </w:r>
    </w:p>
    <w:p>
      <w:r>
        <w:rPr>
          <w:b/>
        </w:rPr>
        <w:t xml:space="preserve">Tulos</w:t>
      </w:r>
    </w:p>
    <w:p>
      <w:r>
        <w:t xml:space="preserve">Mies on kilpailussa</w:t>
      </w:r>
    </w:p>
    <w:p>
      <w:r>
        <w:rPr>
          <w:b/>
        </w:rPr>
        <w:t xml:space="preserve">Esimerkki 7.5816</w:t>
      </w:r>
    </w:p>
    <w:p>
      <w:r>
        <w:t xml:space="preserve">Lause 1: Kaksi lasta pitää kiinni puista ulkona. Lause 2: Jotkut lapset pitävät puusta kiinni...</w:t>
      </w:r>
    </w:p>
    <w:p>
      <w:r>
        <w:rPr>
          <w:b/>
        </w:rPr>
        <w:t xml:space="preserve">Tulos</w:t>
      </w:r>
    </w:p>
    <w:p>
      <w:r>
        <w:t xml:space="preserve">Ulkona on lapsia</w:t>
      </w:r>
    </w:p>
    <w:p>
      <w:r>
        <w:rPr>
          <w:b/>
        </w:rPr>
        <w:t xml:space="preserve">Esimerkki 7.5817</w:t>
      </w:r>
    </w:p>
    <w:p>
      <w:r>
        <w:t xml:space="preserve">Lause 1: Lumilautailija lentää lumihangesta, ja taustalla on värikäs taivas. Lause 2: Lumilauta on myös värikäs.</w:t>
      </w:r>
    </w:p>
    <w:p>
      <w:r>
        <w:rPr>
          <w:b/>
        </w:rPr>
        <w:t xml:space="preserve">Tulos</w:t>
      </w:r>
    </w:p>
    <w:p>
      <w:r>
        <w:t xml:space="preserve">Lumilautailija menee alaspäin.</w:t>
      </w:r>
    </w:p>
    <w:p>
      <w:r>
        <w:rPr>
          <w:b/>
        </w:rPr>
        <w:t xml:space="preserve">Esimerkki 7.5818</w:t>
      </w:r>
    </w:p>
    <w:p>
      <w:r>
        <w:t xml:space="preserve">Lause 1: Mies nojaa metrossa vihreää pylvästä vasten. Lause 2: Mies nojaa metrossa pylvästä vasten odottaessaan ystäväänsä.</w:t>
      </w:r>
    </w:p>
    <w:p>
      <w:r>
        <w:rPr>
          <w:b/>
        </w:rPr>
        <w:t xml:space="preserve">Tulos</w:t>
      </w:r>
    </w:p>
    <w:p>
      <w:r>
        <w:t xml:space="preserve">Mies on metrossa.</w:t>
      </w:r>
    </w:p>
    <w:p>
      <w:r>
        <w:rPr>
          <w:b/>
        </w:rPr>
        <w:t xml:space="preserve">Esimerkki 7.5819</w:t>
      </w:r>
    </w:p>
    <w:p>
      <w:r>
        <w:t xml:space="preserve">Lause 1: Kuva naisista, jotka laulavat mikin ääressä. Lause 2: Jotkut naiset ovat juoneet aivan liikaa.</w:t>
      </w:r>
    </w:p>
    <w:p>
      <w:r>
        <w:rPr>
          <w:b/>
        </w:rPr>
        <w:t xml:space="preserve">Tulos</w:t>
      </w:r>
    </w:p>
    <w:p>
      <w:r>
        <w:t xml:space="preserve">Jotkut naiset laulavat elektroniseen laitteeseen.</w:t>
      </w:r>
    </w:p>
    <w:p>
      <w:r>
        <w:rPr>
          <w:b/>
        </w:rPr>
        <w:t xml:space="preserve">Esimerkki 7.5820</w:t>
      </w:r>
    </w:p>
    <w:p>
      <w:r>
        <w:t xml:space="preserve">Lause 1: joukko ihmisiä juo baarissa klubilla. Lause 2: Ihmiset juovat alkoholia.</w:t>
      </w:r>
    </w:p>
    <w:p>
      <w:r>
        <w:rPr>
          <w:b/>
        </w:rPr>
        <w:t xml:space="preserve">Tulos</w:t>
      </w:r>
    </w:p>
    <w:p>
      <w:r>
        <w:t xml:space="preserve">Joukko ihmisiä on baarissa.</w:t>
      </w:r>
    </w:p>
    <w:p>
      <w:r>
        <w:rPr>
          <w:b/>
        </w:rPr>
        <w:t xml:space="preserve">Esimerkki 7.5821</w:t>
      </w:r>
    </w:p>
    <w:p>
      <w:r>
        <w:t xml:space="preserve">Lause 1: Neljä ihmistä oleskelee puistossa. Lause 2: Neljä ystävää hengaili puistossa.</w:t>
      </w:r>
    </w:p>
    <w:p>
      <w:r>
        <w:rPr>
          <w:b/>
        </w:rPr>
        <w:t xml:space="preserve">Tulos</w:t>
      </w:r>
    </w:p>
    <w:p>
      <w:r>
        <w:t xml:space="preserve">Puistossa oli neljä ihmistä.</w:t>
      </w:r>
    </w:p>
    <w:p>
      <w:r>
        <w:rPr>
          <w:b/>
        </w:rPr>
        <w:t xml:space="preserve">Esimerkki 7.5822</w:t>
      </w:r>
    </w:p>
    <w:p>
      <w:r>
        <w:t xml:space="preserve">Lause 1: Mies katselee koiraansa, joka seisoo kuolleen puunrungon päällä. Lause 2: Mies tutkii koiraansa.</w:t>
      </w:r>
    </w:p>
    <w:p>
      <w:r>
        <w:rPr>
          <w:b/>
        </w:rPr>
        <w:t xml:space="preserve">Tulos</w:t>
      </w:r>
    </w:p>
    <w:p>
      <w:r>
        <w:t xml:space="preserve">Mies vahtii koiraansa.</w:t>
      </w:r>
    </w:p>
    <w:p>
      <w:r>
        <w:rPr>
          <w:b/>
        </w:rPr>
        <w:t xml:space="preserve">Esimerkki 7.5823</w:t>
      </w:r>
    </w:p>
    <w:p>
      <w:r>
        <w:t xml:space="preserve">Lause 1: Alaston cowboy Bank of American ulkopuolella puhuu punatukkaiselle naiselle, kun taksit ajavat ohi. Lause 2: Nainen pysähtyy pankkiasioistaan puhuakseen alastoman miehensä kanssa.</w:t>
      </w:r>
    </w:p>
    <w:p>
      <w:r>
        <w:rPr>
          <w:b/>
        </w:rPr>
        <w:t xml:space="preserve">Tulos</w:t>
      </w:r>
    </w:p>
    <w:p>
      <w:r>
        <w:t xml:space="preserve">Seinällä on kuva kädestä.</w:t>
      </w:r>
    </w:p>
    <w:p>
      <w:r>
        <w:rPr>
          <w:b/>
        </w:rPr>
        <w:t xml:space="preserve">Esimerkki 7.5824</w:t>
      </w:r>
    </w:p>
    <w:p>
      <w:r>
        <w:t xml:space="preserve">Lause 1: Nainen ottaa aurinkoa rakennuksen katolla mustassa uimapuvussa, ja kaukana näkyy muita rakennuksia. Lause 2: nainen ruskettuu lomalla</w:t>
      </w:r>
    </w:p>
    <w:p>
      <w:r>
        <w:rPr>
          <w:b/>
        </w:rPr>
        <w:t xml:space="preserve">Tulos</w:t>
      </w:r>
    </w:p>
    <w:p>
      <w:r>
        <w:t xml:space="preserve">nainen ottaa aurinkoa</w:t>
      </w:r>
    </w:p>
    <w:p>
      <w:r>
        <w:rPr>
          <w:b/>
        </w:rPr>
        <w:t xml:space="preserve">Esimerkki 7.5825</w:t>
      </w:r>
    </w:p>
    <w:p>
      <w:r>
        <w:t xml:space="preserve">Lause 1: Mies kalastaa laiturilla auringonlaskun aikaan. Lause 2: Mies kalastaa taimenia auringonlaskun aikaan.</w:t>
      </w:r>
    </w:p>
    <w:p>
      <w:r>
        <w:rPr>
          <w:b/>
        </w:rPr>
        <w:t xml:space="preserve">Tulos</w:t>
      </w:r>
    </w:p>
    <w:p>
      <w:r>
        <w:t xml:space="preserve">Mies on ulkona.</w:t>
      </w:r>
    </w:p>
    <w:p>
      <w:r>
        <w:rPr>
          <w:b/>
        </w:rPr>
        <w:t xml:space="preserve">Esimerkki 7.5826</w:t>
      </w:r>
    </w:p>
    <w:p>
      <w:r>
        <w:t xml:space="preserve">Lause 1: Neljä miestä kameravarusteineen ja reppuineen varastorakennuksessa, jonka lattialla on vesilätäköitä ja seinillä graffiteja. Lause 2: Jotkut miehet kuvaavat varaston sisäpuolta.</w:t>
      </w:r>
    </w:p>
    <w:p>
      <w:r>
        <w:rPr>
          <w:b/>
        </w:rPr>
        <w:t xml:space="preserve">Tulos</w:t>
      </w:r>
    </w:p>
    <w:p>
      <w:r>
        <w:t xml:space="preserve">Rakennuksessa ei ole muuta kuin grafittiä.</w:t>
      </w:r>
    </w:p>
    <w:p>
      <w:r>
        <w:rPr>
          <w:b/>
        </w:rPr>
        <w:t xml:space="preserve">Esimerkki 7.5827</w:t>
      </w:r>
    </w:p>
    <w:p>
      <w:r>
        <w:t xml:space="preserve">Lause 1: Henkilö nousee ulos punaisesta autosta, kun nainen kävelee ohi. Lause 2: Mies nousee autosta mennäkseen kokoukseen, kun nainen kävelee ohi.</w:t>
      </w:r>
    </w:p>
    <w:p>
      <w:r>
        <w:rPr>
          <w:b/>
        </w:rPr>
        <w:t xml:space="preserve">Tulos</w:t>
      </w:r>
    </w:p>
    <w:p>
      <w:r>
        <w:t xml:space="preserve">Joku nousee autosta.</w:t>
      </w:r>
    </w:p>
    <w:p>
      <w:r>
        <w:rPr>
          <w:b/>
        </w:rPr>
        <w:t xml:space="preserve">Esimerkki 7.5828</w:t>
      </w:r>
    </w:p>
    <w:p>
      <w:r>
        <w:t xml:space="preserve">Lause 1: Kaksi lasta nauraa ruohikossa. Lause 2: Kaksi lasta leikkii ruohikossa.</w:t>
      </w:r>
    </w:p>
    <w:p>
      <w:r>
        <w:rPr>
          <w:b/>
        </w:rPr>
        <w:t xml:space="preserve">Tulos</w:t>
      </w:r>
    </w:p>
    <w:p>
      <w:r>
        <w:t xml:space="preserve">Ruohikossa on kaksi lasta.</w:t>
      </w:r>
    </w:p>
    <w:p>
      <w:r>
        <w:rPr>
          <w:b/>
        </w:rPr>
        <w:t xml:space="preserve">Esimerkki 7.5829</w:t>
      </w:r>
    </w:p>
    <w:p>
      <w:r>
        <w:t xml:space="preserve">Lause 1: Vartija käyttää radiota. Lause 2: Vartija käyttää radiota vastatakseen kiireelliseen puheluun.</w:t>
      </w:r>
    </w:p>
    <w:p>
      <w:r>
        <w:rPr>
          <w:b/>
        </w:rPr>
        <w:t xml:space="preserve">Tulos</w:t>
      </w:r>
    </w:p>
    <w:p>
      <w:r>
        <w:t xml:space="preserve">Työntekijä käyttää radiota</w:t>
      </w:r>
    </w:p>
    <w:p>
      <w:r>
        <w:rPr>
          <w:b/>
        </w:rPr>
        <w:t xml:space="preserve">Esimerkki 7.5830</w:t>
      </w:r>
    </w:p>
    <w:p>
      <w:r>
        <w:t xml:space="preserve">Lause 1: Rakennustyöläiset katselevat koneen työtä. Lause 2: Tienrakennustyöntekijät katselevat sementtiautoa.</w:t>
      </w:r>
    </w:p>
    <w:p>
      <w:r>
        <w:rPr>
          <w:b/>
        </w:rPr>
        <w:t xml:space="preserve">Tulos</w:t>
      </w:r>
    </w:p>
    <w:p>
      <w:r>
        <w:t xml:space="preserve">Työntekijät katselevat koneen toimintaa.</w:t>
      </w:r>
    </w:p>
    <w:p>
      <w:r>
        <w:rPr>
          <w:b/>
        </w:rPr>
        <w:t xml:space="preserve">Esimerkki 7.5831</w:t>
      </w:r>
    </w:p>
    <w:p>
      <w:r>
        <w:t xml:space="preserve">Lause 1: Mies istuu patsaan vieressä, jossa istuu toinen mies, jotka näyttävät hyvin samannäköisiltä Lause 2: Mies istuu isänsä patsaan vieressä.</w:t>
      </w:r>
    </w:p>
    <w:p>
      <w:r>
        <w:rPr>
          <w:b/>
        </w:rPr>
        <w:t xml:space="preserve">Tulos</w:t>
      </w:r>
    </w:p>
    <w:p>
      <w:r>
        <w:t xml:space="preserve">Eräs mies istuu patsaan vieressä, joka on lähes hänen itsensä näköinen.</w:t>
      </w:r>
    </w:p>
    <w:p>
      <w:r>
        <w:rPr>
          <w:b/>
        </w:rPr>
        <w:t xml:space="preserve">Esimerkki 7.5832</w:t>
      </w:r>
    </w:p>
    <w:p>
      <w:r>
        <w:t xml:space="preserve">Lause 1: Päivittäistavarakaupan myyjä kysyy alkoholia ostavalta asiakkaalta tämän ikää ja henkilöllisyystodistusta. Lause 2: Päivittäistavarakaupan myyjä kysyy iloisesti asiakkaalta alkoholia.</w:t>
      </w:r>
    </w:p>
    <w:p>
      <w:r>
        <w:rPr>
          <w:b/>
        </w:rPr>
        <w:t xml:space="preserve">Tulos</w:t>
      </w:r>
    </w:p>
    <w:p>
      <w:r>
        <w:t xml:space="preserve">Päivittäistavarakaupan myyjä kysyy asiakkaalta, -</w:t>
      </w:r>
    </w:p>
    <w:p>
      <w:r>
        <w:rPr>
          <w:b/>
        </w:rPr>
        <w:t xml:space="preserve">Esimerkki 7.5833</w:t>
      </w:r>
    </w:p>
    <w:p>
      <w:r>
        <w:t xml:space="preserve">Lause 1: Pari naista kantoi tiiliä päässään. Lause 2: Kaksi ihmistä menossa rakentamaan jotain.</w:t>
      </w:r>
    </w:p>
    <w:p>
      <w:r>
        <w:rPr>
          <w:b/>
        </w:rPr>
        <w:t xml:space="preserve">Tulos</w:t>
      </w:r>
    </w:p>
    <w:p>
      <w:r>
        <w:t xml:space="preserve">Naiset kantavat tavaroita päässään.</w:t>
      </w:r>
    </w:p>
    <w:p>
      <w:r>
        <w:rPr>
          <w:b/>
        </w:rPr>
        <w:t xml:space="preserve">Esimerkki 7.5834</w:t>
      </w:r>
    </w:p>
    <w:p>
      <w:r>
        <w:t xml:space="preserve">Lause 1: Mies ajaa polkupyörällä jyrkkää kallistusta. Lause 2: Mies ajaa keltaisella pyörällä.</w:t>
      </w:r>
    </w:p>
    <w:p>
      <w:r>
        <w:rPr>
          <w:b/>
        </w:rPr>
        <w:t xml:space="preserve">Tulos</w:t>
      </w:r>
    </w:p>
    <w:p>
      <w:r>
        <w:t xml:space="preserve">Mies ajaa pyörällä.</w:t>
      </w:r>
    </w:p>
    <w:p>
      <w:r>
        <w:rPr>
          <w:b/>
        </w:rPr>
        <w:t xml:space="preserve">Esimerkki 7.5835</w:t>
      </w:r>
    </w:p>
    <w:p>
      <w:r>
        <w:t xml:space="preserve">Lause 1: Ruskea koira kanootissa katselee hiljaisia vesiä. Lause 2: Järvi on rauhallinen paikka vetäytyä.</w:t>
      </w:r>
    </w:p>
    <w:p>
      <w:r>
        <w:rPr>
          <w:b/>
        </w:rPr>
        <w:t xml:space="preserve">Tulos</w:t>
      </w:r>
    </w:p>
    <w:p>
      <w:r>
        <w:t xml:space="preserve">Koira rentoutuu.</w:t>
      </w:r>
    </w:p>
    <w:p>
      <w:r>
        <w:rPr>
          <w:b/>
        </w:rPr>
        <w:t xml:space="preserve">Esimerkki 7.5836</w:t>
      </w:r>
    </w:p>
    <w:p>
      <w:r>
        <w:t xml:space="preserve">Lause 1: Mies seisoo vieressä, kun koira hyppää nappaamaan frisbeetä, kun seinällä istuvat ihmiset katselevat. Lause 2: Mies seisoo vieressä, kun koira hyppää varastamaan frisbeetä kavereidensa kanssa leikkivältä pikkutytöltä.</w:t>
      </w:r>
    </w:p>
    <w:p>
      <w:r>
        <w:rPr>
          <w:b/>
        </w:rPr>
        <w:t xml:space="preserve">Tulos</w:t>
      </w:r>
    </w:p>
    <w:p>
      <w:r>
        <w:t xml:space="preserve">mies katselee koiran leikkiä ulkona.</w:t>
      </w:r>
    </w:p>
    <w:p>
      <w:r>
        <w:rPr>
          <w:b/>
        </w:rPr>
        <w:t xml:space="preserve">Esimerkki 7.5837</w:t>
      </w:r>
    </w:p>
    <w:p>
      <w:r>
        <w:t xml:space="preserve">Lause 1: 2 vanhempaa naista ja nuori tyttö, jolla on punainen pyörä. Lause 2: Kaksi naista ja toisen heistä tytär punaisen pyörän kanssa.</w:t>
      </w:r>
    </w:p>
    <w:p>
      <w:r>
        <w:rPr>
          <w:b/>
        </w:rPr>
        <w:t xml:space="preserve">Tulos</w:t>
      </w:r>
    </w:p>
    <w:p>
      <w:r>
        <w:t xml:space="preserve">Kaksi vanhempaa naista ja pieni tyttö ja hänen punainen pyörä</w:t>
      </w:r>
    </w:p>
    <w:p>
      <w:r>
        <w:rPr>
          <w:b/>
        </w:rPr>
        <w:t xml:space="preserve">Esimerkki 7.5838</w:t>
      </w:r>
    </w:p>
    <w:p>
      <w:r>
        <w:t xml:space="preserve">Lause 1: Kaksi lasta leikkii heinäkasassa auringon paistaessa yläpuolella. Lause 2: Lapsilla on haalarit.</w:t>
      </w:r>
    </w:p>
    <w:p>
      <w:r>
        <w:rPr>
          <w:b/>
        </w:rPr>
        <w:t xml:space="preserve">Tulos</w:t>
      </w:r>
    </w:p>
    <w:p>
      <w:r>
        <w:t xml:space="preserve">Lapset ovat auringossa.</w:t>
      </w:r>
    </w:p>
    <w:p>
      <w:r>
        <w:rPr>
          <w:b/>
        </w:rPr>
        <w:t xml:space="preserve">Esimerkki 7.5839</w:t>
      </w:r>
    </w:p>
    <w:p>
      <w:r>
        <w:t xml:space="preserve">Lause 1: Joukko naisia kävelee katua pitkin, ja kaikilla on sateenvarjot avoinna suojana taivaalta tulevalta sateelta. Lause 2: Joukko naisia suojautuu sateelta bussipysäkin alla.</w:t>
      </w:r>
    </w:p>
    <w:p>
      <w:r>
        <w:rPr>
          <w:b/>
        </w:rPr>
        <w:t xml:space="preserve">Tulos</w:t>
      </w:r>
    </w:p>
    <w:p>
      <w:r>
        <w:t xml:space="preserve">Naiset kävelevät kadulla ovat suojassa sateelta sateenvarjot he kantavat</w:t>
      </w:r>
    </w:p>
    <w:p>
      <w:r>
        <w:rPr>
          <w:b/>
        </w:rPr>
        <w:t xml:space="preserve">Esimerkki 7.5840</w:t>
      </w:r>
    </w:p>
    <w:p>
      <w:r>
        <w:t xml:space="preserve">Lause 1: Nuori nainen hyppää ulkokentän edessä. Lause 2: Nainen on niin innoissaan, että hän hyppii ulkokentän edessä.</w:t>
      </w:r>
    </w:p>
    <w:p>
      <w:r>
        <w:rPr>
          <w:b/>
        </w:rPr>
        <w:t xml:space="preserve">Tulos</w:t>
      </w:r>
    </w:p>
    <w:p>
      <w:r>
        <w:t xml:space="preserve">Nainen on ulkokentällä.</w:t>
      </w:r>
    </w:p>
    <w:p>
      <w:r>
        <w:rPr>
          <w:b/>
        </w:rPr>
        <w:t xml:space="preserve">Esimerkki 7.5841</w:t>
      </w:r>
    </w:p>
    <w:p>
      <w:r>
        <w:t xml:space="preserve">Lause 1: Vaalealla miehellä on putki suussaan vessojen edessä. Lause 2: Vaalealla miehellä on putki suussaan vessojen edessä, kun hän tekee putkitöitä.</w:t>
      </w:r>
    </w:p>
    <w:p>
      <w:r>
        <w:rPr>
          <w:b/>
        </w:rPr>
        <w:t xml:space="preserve">Tulos</w:t>
      </w:r>
    </w:p>
    <w:p>
      <w:r>
        <w:t xml:space="preserve">Vaalea mies nojaa vessojen yli...</w:t>
      </w:r>
    </w:p>
    <w:p>
      <w:r>
        <w:rPr>
          <w:b/>
        </w:rPr>
        <w:t xml:space="preserve">Esimerkki 7.5842</w:t>
      </w:r>
    </w:p>
    <w:p>
      <w:r>
        <w:t xml:space="preserve">Lause 1: Sylinterin kuviota voitaisiin kuvata punaiseksi sakaraksi. Lause 2: Esine on punainen.</w:t>
      </w:r>
    </w:p>
    <w:p>
      <w:r>
        <w:rPr>
          <w:b/>
        </w:rPr>
        <w:t xml:space="preserve">Tulos</w:t>
      </w:r>
    </w:p>
    <w:p>
      <w:r>
        <w:t xml:space="preserve">Sylinterissä on punainen sakarakuvio.</w:t>
      </w:r>
    </w:p>
    <w:p>
      <w:r>
        <w:rPr>
          <w:b/>
        </w:rPr>
        <w:t xml:space="preserve">Esimerkki 7.5843</w:t>
      </w:r>
    </w:p>
    <w:p>
      <w:r>
        <w:t xml:space="preserve">Lause 1: Seepra-raidalliseen takkiin pukeutunut nainen on vuorovaikutuksessa pandapukuun pukeutuneen henkilön kanssa. Lause 2: nainen on karvainen.</w:t>
      </w:r>
    </w:p>
    <w:p>
      <w:r>
        <w:rPr>
          <w:b/>
        </w:rPr>
        <w:t xml:space="preserve">Tulos</w:t>
      </w:r>
    </w:p>
    <w:p>
      <w:r>
        <w:t xml:space="preserve">naisella on puku</w:t>
      </w:r>
    </w:p>
    <w:p>
      <w:r>
        <w:rPr>
          <w:b/>
        </w:rPr>
        <w:t xml:space="preserve">Esimerkki 7.5844</w:t>
      </w:r>
    </w:p>
    <w:p>
      <w:r>
        <w:t xml:space="preserve">Lause 1: Vanhempi mies, jolla on villi tukka, tutkii moottoripyöriä. Lause 2: Moottoripyörät ovat myynnissä.</w:t>
      </w:r>
    </w:p>
    <w:p>
      <w:r>
        <w:rPr>
          <w:b/>
        </w:rPr>
        <w:t xml:space="preserve">Tulos</w:t>
      </w:r>
    </w:p>
    <w:p>
      <w:r>
        <w:t xml:space="preserve">Mies ei harjaa hiuksiaan.</w:t>
      </w:r>
    </w:p>
    <w:p>
      <w:r>
        <w:rPr>
          <w:b/>
        </w:rPr>
        <w:t xml:space="preserve">Esimerkki 7.5845</w:t>
      </w:r>
    </w:p>
    <w:p>
      <w:r>
        <w:t xml:space="preserve">Lause 1: Vihreään takkiin pukeutunut nainen painaa nappia ylittääkseen kadun. Lause 2: Naisella on kiire, sillä hänen junansa lähtee 5 minuutin kuluttua, mutta hän ei halua jäädä vahingossa auton alle.</w:t>
      </w:r>
    </w:p>
    <w:p>
      <w:r>
        <w:rPr>
          <w:b/>
        </w:rPr>
        <w:t xml:space="preserve">Tulos</w:t>
      </w:r>
    </w:p>
    <w:p>
      <w:r>
        <w:t xml:space="preserve">Nainen on ulkona risteyksessä.</w:t>
      </w:r>
    </w:p>
    <w:p>
      <w:r>
        <w:rPr>
          <w:b/>
        </w:rPr>
        <w:t xml:space="preserve">Esimerkki 7.5846</w:t>
      </w:r>
    </w:p>
    <w:p>
      <w:r>
        <w:t xml:space="preserve">Lause 1: Vaalea pikkupoika istuu alas ja pitää kenkäänsä. Lause 2: Poika istuu alas ja pitää Nike-kenkäänsä.</w:t>
      </w:r>
    </w:p>
    <w:p>
      <w:r>
        <w:rPr>
          <w:b/>
        </w:rPr>
        <w:t xml:space="preserve">Tulos</w:t>
      </w:r>
    </w:p>
    <w:p>
      <w:r>
        <w:t xml:space="preserve">Poika istuu alas.</w:t>
      </w:r>
    </w:p>
    <w:p>
      <w:r>
        <w:rPr>
          <w:b/>
        </w:rPr>
        <w:t xml:space="preserve">Esimerkki 7.5847</w:t>
      </w:r>
    </w:p>
    <w:p>
      <w:r>
        <w:t xml:space="preserve">Lause 1: Kolme eri ihmistä, joilla kaikilla on vaaleat topit ja tummat housut, ottavat kuvia kameroillaan. Lause 2: Kolme ystävää ottaa kuvia ulkona.</w:t>
      </w:r>
    </w:p>
    <w:p>
      <w:r>
        <w:rPr>
          <w:b/>
        </w:rPr>
        <w:t xml:space="preserve">Tulos</w:t>
      </w:r>
    </w:p>
    <w:p>
      <w:r>
        <w:t xml:space="preserve">Kolme eri ihmistä ottaa kuvia.</w:t>
      </w:r>
    </w:p>
    <w:p>
      <w:r>
        <w:rPr>
          <w:b/>
        </w:rPr>
        <w:t xml:space="preserve">Esimerkki 7.5848</w:t>
      </w:r>
    </w:p>
    <w:p>
      <w:r>
        <w:t xml:space="preserve">Lause 1: Nainen merkitsee valkoista ja kultaista kangasta. Lause 2: Nainen merkitsi kankaan siihen kohtaan, johon se pitäisi ommella.</w:t>
      </w:r>
    </w:p>
    <w:p>
      <w:r>
        <w:rPr>
          <w:b/>
        </w:rPr>
        <w:t xml:space="preserve">Tulos</w:t>
      </w:r>
    </w:p>
    <w:p>
      <w:r>
        <w:t xml:space="preserve">Nainen merkitsi kankaan.</w:t>
      </w:r>
    </w:p>
    <w:p>
      <w:r>
        <w:rPr>
          <w:b/>
        </w:rPr>
        <w:t xml:space="preserve">Esimerkki 7.5849</w:t>
      </w:r>
    </w:p>
    <w:p>
      <w:r>
        <w:t xml:space="preserve">Lause 1: Koira hakee sanomalehteä ruokasalissa. Lause 2: Koira tuo lehden isännälleen.</w:t>
      </w:r>
    </w:p>
    <w:p>
      <w:r>
        <w:rPr>
          <w:b/>
        </w:rPr>
        <w:t xml:space="preserve">Tulos</w:t>
      </w:r>
    </w:p>
    <w:p>
      <w:r>
        <w:t xml:space="preserve">Eläin tuo lehden.</w:t>
      </w:r>
    </w:p>
    <w:p>
      <w:r>
        <w:rPr>
          <w:b/>
        </w:rPr>
        <w:t xml:space="preserve">Esimerkki 7.5850</w:t>
      </w:r>
    </w:p>
    <w:p>
      <w:r>
        <w:t xml:space="preserve">Lause 1: Ihmiset istuvat ulkona puistossa kalliolla. Lause 2: Ihmiset odottavat ilotulitusta puistossa.</w:t>
      </w:r>
    </w:p>
    <w:p>
      <w:r>
        <w:rPr>
          <w:b/>
        </w:rPr>
        <w:t xml:space="preserve">Tulos</w:t>
      </w:r>
    </w:p>
    <w:p>
      <w:r>
        <w:t xml:space="preserve">He ovat ulkona.</w:t>
      </w:r>
    </w:p>
    <w:p>
      <w:r>
        <w:rPr>
          <w:b/>
        </w:rPr>
        <w:t xml:space="preserve">Esimerkki 7.5851</w:t>
      </w:r>
    </w:p>
    <w:p>
      <w:r>
        <w:t xml:space="preserve">Lause 1: Jotakin välipalaa syödään ilmeisesti rautatietyömaalla. Lause 2: Ihmiset syövät ruokaa rautatieasemalla.</w:t>
      </w:r>
    </w:p>
    <w:p>
      <w:r>
        <w:rPr>
          <w:b/>
        </w:rPr>
        <w:t xml:space="preserve">Tulos</w:t>
      </w:r>
    </w:p>
    <w:p>
      <w:r>
        <w:t xml:space="preserve">Välipaloja syödään rautatieasemalla.</w:t>
      </w:r>
    </w:p>
    <w:p>
      <w:r>
        <w:rPr>
          <w:b/>
        </w:rPr>
        <w:t xml:space="preserve">Esimerkki 7.5852</w:t>
      </w:r>
    </w:p>
    <w:p>
      <w:r>
        <w:t xml:space="preserve">Lause 1: Valkoinen mies oranssissa pipossa ja sinisissä shortseissa kaivertaa mutaa rantaan. Lause 2: Mies kaivertaa nimeään mutaan.</w:t>
      </w:r>
    </w:p>
    <w:p>
      <w:r>
        <w:rPr>
          <w:b/>
        </w:rPr>
        <w:t xml:space="preserve">Tulos</w:t>
      </w:r>
    </w:p>
    <w:p>
      <w:r>
        <w:t xml:space="preserve">Miehellä on yllään siniset shortsit.</w:t>
      </w:r>
    </w:p>
    <w:p>
      <w:r>
        <w:rPr>
          <w:b/>
        </w:rPr>
        <w:t xml:space="preserve">Esimerkki 7.5853</w:t>
      </w:r>
    </w:p>
    <w:p>
      <w:r>
        <w:t xml:space="preserve">Lause 1: Lavalla on bändi, jonka jäsenet ovat pukeutuneet sinisiin sävyihin. Lause 2: Bändi on soittamassa yleisön suosikkia.</w:t>
      </w:r>
    </w:p>
    <w:p>
      <w:r>
        <w:rPr>
          <w:b/>
        </w:rPr>
        <w:t xml:space="preserve">Tulos</w:t>
      </w:r>
    </w:p>
    <w:p>
      <w:r>
        <w:t xml:space="preserve">Lavalla oleva bändi on värikoordinoitu.</w:t>
      </w:r>
    </w:p>
    <w:p>
      <w:r>
        <w:rPr>
          <w:b/>
        </w:rPr>
        <w:t xml:space="preserve">Esimerkki 7.5854</w:t>
      </w:r>
    </w:p>
    <w:p>
      <w:r>
        <w:t xml:space="preserve">Lause 1: Erivärisiin vaatteisiin pukeutunut viisijäseninen yhtye, joka käyttää monenlaisia soittimia, esittää laulun yleisölle lavalla. Lause 2: Lava on ulkona.</w:t>
      </w:r>
    </w:p>
    <w:p>
      <w:r>
        <w:rPr>
          <w:b/>
        </w:rPr>
        <w:t xml:space="preserve">Tulos</w:t>
      </w:r>
    </w:p>
    <w:p>
      <w:r>
        <w:t xml:space="preserve">Bändi on ottanut paikkansa lavalla.</w:t>
      </w:r>
    </w:p>
    <w:p>
      <w:r>
        <w:rPr>
          <w:b/>
        </w:rPr>
        <w:t xml:space="preserve">Esimerkki 7.5855</w:t>
      </w:r>
    </w:p>
    <w:p>
      <w:r>
        <w:t xml:space="preserve">Lause 1: Kaksi ruskeaa ja mustaa koiraa hyppää aidan yli. Lause 2: Koirat tunkeutuvat yksityisalueelle.</w:t>
      </w:r>
    </w:p>
    <w:p>
      <w:r>
        <w:rPr>
          <w:b/>
        </w:rPr>
        <w:t xml:space="preserve">Tulos</w:t>
      </w:r>
    </w:p>
    <w:p>
      <w:r>
        <w:t xml:space="preserve">Kaksi koiraa hyppää aidan yli.</w:t>
      </w:r>
    </w:p>
    <w:p>
      <w:r>
        <w:rPr>
          <w:b/>
        </w:rPr>
        <w:t xml:space="preserve">Esimerkki 7.5856</w:t>
      </w:r>
    </w:p>
    <w:p>
      <w:r>
        <w:t xml:space="preserve">Lause 1: Yleisö tuijottaa näyttöä, joka näyttää värikästä kuvaa. Lause 2: Yleisö on näytön lähellä katsomassa esitystä.</w:t>
      </w:r>
    </w:p>
    <w:p>
      <w:r>
        <w:rPr>
          <w:b/>
        </w:rPr>
        <w:t xml:space="preserve">Tulos</w:t>
      </w:r>
    </w:p>
    <w:p>
      <w:r>
        <w:t xml:space="preserve">Ryhmä tarkastelee värejä näytöllä.</w:t>
      </w:r>
    </w:p>
    <w:p>
      <w:r>
        <w:rPr>
          <w:b/>
        </w:rPr>
        <w:t xml:space="preserve">Esimerkki 7.5857</w:t>
      </w:r>
    </w:p>
    <w:p>
      <w:r>
        <w:t xml:space="preserve">Lause 1: Ihmiset ovat uima-altaassa, ja aikuiset opettavat lapsia uimaan. Lause 2: Lapset ovat peloissaan.</w:t>
      </w:r>
    </w:p>
    <w:p>
      <w:r>
        <w:rPr>
          <w:b/>
        </w:rPr>
        <w:t xml:space="preserve">Tulos</w:t>
      </w:r>
    </w:p>
    <w:p>
      <w:r>
        <w:t xml:space="preserve">Ihmiset uivat</w:t>
      </w:r>
    </w:p>
    <w:p>
      <w:r>
        <w:rPr>
          <w:b/>
        </w:rPr>
        <w:t xml:space="preserve">Esimerkki 7.5858</w:t>
      </w:r>
    </w:p>
    <w:p>
      <w:r>
        <w:t xml:space="preserve">Lause 1: Nainen, jolla on kaksi hulavannetta, esiintyy yleisön edessä. Lause 2: Naisella on sininen hulavanne.</w:t>
      </w:r>
    </w:p>
    <w:p>
      <w:r>
        <w:rPr>
          <w:b/>
        </w:rPr>
        <w:t xml:space="preserve">Tulos</w:t>
      </w:r>
    </w:p>
    <w:p>
      <w:r>
        <w:t xml:space="preserve">Henkilö esiintyy yleisölle</w:t>
      </w:r>
    </w:p>
    <w:p>
      <w:r>
        <w:rPr>
          <w:b/>
        </w:rPr>
        <w:t xml:space="preserve">Esimerkki 7.5859</w:t>
      </w:r>
    </w:p>
    <w:p>
      <w:r>
        <w:t xml:space="preserve">Lause 1: Musta koira juoksee kuivalla ruoholla. Lause 2: Eläin on sisätiloissa.</w:t>
      </w:r>
    </w:p>
    <w:p>
      <w:r>
        <w:rPr>
          <w:b/>
        </w:rPr>
        <w:t xml:space="preserve">Tulos</w:t>
      </w:r>
    </w:p>
    <w:p>
      <w:r>
        <w:t xml:space="preserve">Eläin juoksee.</w:t>
      </w:r>
    </w:p>
    <w:p>
      <w:r>
        <w:rPr>
          <w:b/>
        </w:rPr>
        <w:t xml:space="preserve">Esimerkki 7.5860</w:t>
      </w:r>
    </w:p>
    <w:p>
      <w:r>
        <w:t xml:space="preserve">Lause 1: Pitkätukkainen nainen istuu pöydän ääressä. Lause 2: Pitkätukkainen nainen istuu ruokapöydässä.</w:t>
      </w:r>
    </w:p>
    <w:p>
      <w:r>
        <w:rPr>
          <w:b/>
        </w:rPr>
        <w:t xml:space="preserve">Tulos</w:t>
      </w:r>
    </w:p>
    <w:p>
      <w:r>
        <w:t xml:space="preserve">Nainen istuu pöydän ääressä.</w:t>
      </w:r>
    </w:p>
    <w:p>
      <w:r>
        <w:rPr>
          <w:b/>
        </w:rPr>
        <w:t xml:space="preserve">Esimerkki 7.5861</w:t>
      </w:r>
    </w:p>
    <w:p>
      <w:r>
        <w:t xml:space="preserve">Lause 1: Mies, jolla on piippu suussaan, katsoo kulmakarvat kohollaan. Lause 2: Mies, jolla on piippu suussaan, kohottaa kulmakarvojaan mekkoon pukeutuneelle apinalle.</w:t>
      </w:r>
    </w:p>
    <w:p>
      <w:r>
        <w:rPr>
          <w:b/>
        </w:rPr>
        <w:t xml:space="preserve">Tulos</w:t>
      </w:r>
    </w:p>
    <w:p>
      <w:r>
        <w:t xml:space="preserve">Miehellä on piippu suussaan.</w:t>
      </w:r>
    </w:p>
    <w:p>
      <w:r>
        <w:rPr>
          <w:b/>
        </w:rPr>
        <w:t xml:space="preserve">Esimerkki 7.5862</w:t>
      </w:r>
    </w:p>
    <w:p>
      <w:r>
        <w:t xml:space="preserve">Lause 1: Mies ulkoiluttaa koiraa tyhjän tien varrella. Lause 2: Mies kävelee tyhjän tien varrella.</w:t>
      </w:r>
    </w:p>
    <w:p>
      <w:r>
        <w:rPr>
          <w:b/>
        </w:rPr>
        <w:t xml:space="preserve">Tulos</w:t>
      </w:r>
    </w:p>
    <w:p>
      <w:r>
        <w:t xml:space="preserve">Mies ulkoiluttaa koiraa.</w:t>
      </w:r>
    </w:p>
    <w:p>
      <w:r>
        <w:rPr>
          <w:b/>
        </w:rPr>
        <w:t xml:space="preserve">Esimerkki 7.5863</w:t>
      </w:r>
    </w:p>
    <w:p>
      <w:r>
        <w:t xml:space="preserve">Lause 1: Pukuun ja solmioon pukeutunut mies, jolla on surullinen ilme kasvoillaan. Lause 2: Hän on vaimonsa hautajaisissa.</w:t>
      </w:r>
    </w:p>
    <w:p>
      <w:r>
        <w:rPr>
          <w:b/>
        </w:rPr>
        <w:t xml:space="preserve">Tulos</w:t>
      </w:r>
    </w:p>
    <w:p>
      <w:r>
        <w:t xml:space="preserve">Tässä kuvassa on mies</w:t>
      </w:r>
    </w:p>
    <w:p>
      <w:r>
        <w:rPr>
          <w:b/>
        </w:rPr>
        <w:t xml:space="preserve">Esimerkki 7.5864</w:t>
      </w:r>
    </w:p>
    <w:p>
      <w:r>
        <w:t xml:space="preserve">Lause 1: Oransseihin turvaliiveihin pukeutuneet miehet vetävät ajoneuvoa ojasta. Lause 2: Useat herrat työskentelevät ulkona.</w:t>
      </w:r>
    </w:p>
    <w:p>
      <w:r>
        <w:rPr>
          <w:b/>
        </w:rPr>
        <w:t xml:space="preserve">Tulos</w:t>
      </w:r>
    </w:p>
    <w:p>
      <w:r>
        <w:t xml:space="preserve">Turvavarusteisiin pukeutuneet miehet hinaavat autoa.</w:t>
      </w:r>
    </w:p>
    <w:p>
      <w:r>
        <w:rPr>
          <w:b/>
        </w:rPr>
        <w:t xml:space="preserve">Esimerkki 7.5865</w:t>
      </w:r>
    </w:p>
    <w:p>
      <w:r>
        <w:t xml:space="preserve">Lause 1: Uimapukuinen pikkutyttö makaa vatsallaan vedessä ja hymyilee kameralle. Lause 2: Uimapukuinen pikkutyttö makaa vatsallaan opittuaan uimaan.</w:t>
      </w:r>
    </w:p>
    <w:p>
      <w:r>
        <w:rPr>
          <w:b/>
        </w:rPr>
        <w:t xml:space="preserve">Tulos</w:t>
      </w:r>
    </w:p>
    <w:p>
      <w:r>
        <w:t xml:space="preserve">Pieni tyttö uimapuvussa makaa vatsallaan hymyillen.</w:t>
      </w:r>
    </w:p>
    <w:p>
      <w:r>
        <w:rPr>
          <w:b/>
        </w:rPr>
        <w:t xml:space="preserve">Esimerkki 7.5866</w:t>
      </w:r>
    </w:p>
    <w:p>
      <w:r>
        <w:t xml:space="preserve">Lause 1: Moottoripyöräilijä ajaa ylös vihreän vuoren rinnettä toisen pyörän pysyessä paikallaan. Lause 2: Moottoripyöriä on kaksi, mutta toinen on rikki.</w:t>
      </w:r>
    </w:p>
    <w:p>
      <w:r>
        <w:rPr>
          <w:b/>
        </w:rPr>
        <w:t xml:space="preserve">Tulos</w:t>
      </w:r>
    </w:p>
    <w:p>
      <w:r>
        <w:t xml:space="preserve">Moottoripyörä nousee vuoren rinnettä.</w:t>
      </w:r>
    </w:p>
    <w:p>
      <w:r>
        <w:rPr>
          <w:b/>
        </w:rPr>
        <w:t xml:space="preserve">Esimerkki 7.5867</w:t>
      </w:r>
    </w:p>
    <w:p>
      <w:r>
        <w:t xml:space="preserve">Lause 1: Ylhäältä katsottuna olohuone, jossa mies nukkuu yhdellä sohvalla ja koira toisella sohvalla, kun sohvapöytä on huoneen keskellä. Lause 2: Mies ja koira lepäävät.</w:t>
      </w:r>
    </w:p>
    <w:p>
      <w:r>
        <w:rPr>
          <w:b/>
        </w:rPr>
        <w:t xml:space="preserve">Tulos</w:t>
      </w:r>
    </w:p>
    <w:p>
      <w:r>
        <w:t xml:space="preserve">mies ja koira ovat sisätiloissa</w:t>
      </w:r>
    </w:p>
    <w:p>
      <w:r>
        <w:rPr>
          <w:b/>
        </w:rPr>
        <w:t xml:space="preserve">Esimerkki 7.5868</w:t>
      </w:r>
    </w:p>
    <w:p>
      <w:r>
        <w:t xml:space="preserve">Lause 1: kaksi naisvoimistelijaa työskentelee ennen kuin heidän vuoronsa on ohi. Lause 2: Kaksi voimistelijaa kilpailee toisiaan vastaan.</w:t>
      </w:r>
    </w:p>
    <w:p>
      <w:r>
        <w:rPr>
          <w:b/>
        </w:rPr>
        <w:t xml:space="preserve">Tulos</w:t>
      </w:r>
    </w:p>
    <w:p>
      <w:r>
        <w:t xml:space="preserve">Kaksi voimistelijaa lämmittelee.</w:t>
      </w:r>
    </w:p>
    <w:p>
      <w:r>
        <w:rPr>
          <w:b/>
        </w:rPr>
        <w:t xml:space="preserve">Esimerkki 7.5869</w:t>
      </w:r>
    </w:p>
    <w:p>
      <w:r>
        <w:t xml:space="preserve">Lause 1: Nainen siivoaa asunnon keittiötä. Lause 2: Nainen siivoaa ennen kuin lapset tulevat kotiin.</w:t>
      </w:r>
    </w:p>
    <w:p>
      <w:r>
        <w:rPr>
          <w:b/>
        </w:rPr>
        <w:t xml:space="preserve">Tulos</w:t>
      </w:r>
    </w:p>
    <w:p>
      <w:r>
        <w:t xml:space="preserve">Nainen siivoaa.</w:t>
      </w:r>
    </w:p>
    <w:p>
      <w:r>
        <w:rPr>
          <w:b/>
        </w:rPr>
        <w:t xml:space="preserve">Esimerkki 7.5870</w:t>
      </w:r>
    </w:p>
    <w:p>
      <w:r>
        <w:t xml:space="preserve">Lause 1: Vihreään sotilaspukuun pukeutunut miespuolinen sotilas tarkastelee ruohikkopenkille asetettua vanhaa metalliasetta. Lause 2: Ase on ase.</w:t>
      </w:r>
    </w:p>
    <w:p>
      <w:r>
        <w:rPr>
          <w:b/>
        </w:rPr>
        <w:t xml:space="preserve">Tulos</w:t>
      </w:r>
    </w:p>
    <w:p>
      <w:r>
        <w:t xml:space="preserve">Sotilasvaatteisiin pukeutunut mies katselee ruohikossa olevaa todella vanhaa esinettä.</w:t>
      </w:r>
    </w:p>
    <w:p>
      <w:r>
        <w:rPr>
          <w:b/>
        </w:rPr>
        <w:t xml:space="preserve">Esimerkki 7.5871</w:t>
      </w:r>
    </w:p>
    <w:p>
      <w:r>
        <w:t xml:space="preserve">Lause 1: Kaksi miestä, toinen istumassa ja toinen seisomassa, on ohjaamossa lentokentällä. Lause 2: Kaksi miestä menossa lentokentälle</w:t>
      </w:r>
    </w:p>
    <w:p>
      <w:r>
        <w:rPr>
          <w:b/>
        </w:rPr>
        <w:t xml:space="preserve">Tulos</w:t>
      </w:r>
    </w:p>
    <w:p>
      <w:r>
        <w:t xml:space="preserve">Kaksi miestä istuu lentokentällä</w:t>
      </w:r>
    </w:p>
    <w:p>
      <w:r>
        <w:rPr>
          <w:b/>
        </w:rPr>
        <w:t xml:space="preserve">Esimerkki 7.5872</w:t>
      </w:r>
    </w:p>
    <w:p>
      <w:r>
        <w:t xml:space="preserve">Lause 1: Viisi miestä pesee alppityylisen rakennuksen ikkunoita viidellä tikapuilla. Lause 2: Miehet pesevät rakennuksia.</w:t>
      </w:r>
    </w:p>
    <w:p>
      <w:r>
        <w:rPr>
          <w:b/>
        </w:rPr>
        <w:t xml:space="preserve">Tulos</w:t>
      </w:r>
    </w:p>
    <w:p>
      <w:r>
        <w:t xml:space="preserve">Miehet pesevät ikkunoita.</w:t>
      </w:r>
    </w:p>
    <w:p>
      <w:r>
        <w:rPr>
          <w:b/>
        </w:rPr>
        <w:t xml:space="preserve">Esimerkki 7.5873</w:t>
      </w:r>
    </w:p>
    <w:p>
      <w:r>
        <w:t xml:space="preserve">Lause 1: Teinit polttavat savukkeita pellolla. Lause 2: Teinit ovat ulkona.</w:t>
      </w:r>
    </w:p>
    <w:p>
      <w:r>
        <w:rPr>
          <w:b/>
        </w:rPr>
        <w:t xml:space="preserve">Tulos</w:t>
      </w:r>
    </w:p>
    <w:p>
      <w:r>
        <w:t xml:space="preserve">Nuoret polttavat ulkona savukkeita.</w:t>
      </w:r>
    </w:p>
    <w:p>
      <w:r>
        <w:rPr>
          <w:b/>
        </w:rPr>
        <w:t xml:space="preserve">Esimerkki 7.5874</w:t>
      </w:r>
    </w:p>
    <w:p>
      <w:r>
        <w:t xml:space="preserve">Lause 1: Koiraurheiluradalla järjestetään vinttikoirakilpailu. Lause 2: Radalla järjestetään suuri vinttikoirakilpailu.</w:t>
      </w:r>
    </w:p>
    <w:p>
      <w:r>
        <w:rPr>
          <w:b/>
        </w:rPr>
        <w:t xml:space="preserve">Tulos</w:t>
      </w:r>
    </w:p>
    <w:p>
      <w:r>
        <w:t xml:space="preserve">Radalla järjestetään koirakilpailu.</w:t>
      </w:r>
    </w:p>
    <w:p>
      <w:r>
        <w:rPr>
          <w:b/>
        </w:rPr>
        <w:t xml:space="preserve">Esimerkki 7.5875</w:t>
      </w:r>
    </w:p>
    <w:p>
      <w:r>
        <w:t xml:space="preserve">Lause 1: Kolme ihmistä hiihtää toistensa takana lumessa. Lause 2: Ystävät muodostavat hiihtorivin.</w:t>
      </w:r>
    </w:p>
    <w:p>
      <w:r>
        <w:rPr>
          <w:b/>
        </w:rPr>
        <w:t xml:space="preserve">Tulos</w:t>
      </w:r>
    </w:p>
    <w:p>
      <w:r>
        <w:t xml:space="preserve">Kolme ihmistä lumessa.</w:t>
      </w:r>
    </w:p>
    <w:p>
      <w:r>
        <w:rPr>
          <w:b/>
        </w:rPr>
        <w:t xml:space="preserve">Esimerkki 7.5876</w:t>
      </w:r>
    </w:p>
    <w:p>
      <w:r>
        <w:t xml:space="preserve">Lause 1: Sininen kilpa-auto on tulossa mutkan takaa. Lause 2: Auto tekee jyrkän mutkan.</w:t>
      </w:r>
    </w:p>
    <w:p>
      <w:r>
        <w:rPr>
          <w:b/>
        </w:rPr>
        <w:t xml:space="preserve">Tulos</w:t>
      </w:r>
    </w:p>
    <w:p>
      <w:r>
        <w:t xml:space="preserve">Auto tiellä.</w:t>
      </w:r>
    </w:p>
    <w:p>
      <w:r>
        <w:rPr>
          <w:b/>
        </w:rPr>
        <w:t xml:space="preserve">Esimerkki 7.5877</w:t>
      </w:r>
    </w:p>
    <w:p>
      <w:r>
        <w:t xml:space="preserve">Lause 1: Henkilö pienessä veneessä meressä lähellä rantaa. Lause 2: Nainen pienessä veneessä meressä lähellä rantaa.</w:t>
      </w:r>
    </w:p>
    <w:p>
      <w:r>
        <w:rPr>
          <w:b/>
        </w:rPr>
        <w:t xml:space="preserve">Tulos</w:t>
      </w:r>
    </w:p>
    <w:p>
      <w:r>
        <w:t xml:space="preserve">Henkilö pienessä veneessä kelluu lähellä rantaa.</w:t>
      </w:r>
    </w:p>
    <w:p>
      <w:r>
        <w:rPr>
          <w:b/>
        </w:rPr>
        <w:t xml:space="preserve">Esimerkki 7.5878</w:t>
      </w:r>
    </w:p>
    <w:p>
      <w:r>
        <w:t xml:space="preserve">Lause 1: Kaksi ruskeaa koiraa, joilla on oranssit kaulukset, juoksee korkean ruohon läpi, ja toisella on mukanaan oranssi esine. Lause 2: Kaksi koiraa, joilla on oranssit kaulukset, leikkivät oranssilla pallolla.</w:t>
      </w:r>
    </w:p>
    <w:p>
      <w:r>
        <w:rPr>
          <w:b/>
        </w:rPr>
        <w:t xml:space="preserve">Tulos</w:t>
      </w:r>
    </w:p>
    <w:p>
      <w:r>
        <w:t xml:space="preserve">Kaksi koiraa, joilla on samanlaiset oranssit kaulukset, juoksee ulkona.</w:t>
      </w:r>
    </w:p>
    <w:p>
      <w:r>
        <w:rPr>
          <w:b/>
        </w:rPr>
        <w:t xml:space="preserve">Esimerkki 7.5879</w:t>
      </w:r>
    </w:p>
    <w:p>
      <w:r>
        <w:t xml:space="preserve">Lause 1: Yksinäinen katumuusikko esiintyy sateen kastelemalla, autojen reunustamalla jalkakäytävällä, ja taustalla näkyvät kaupungin korkeat rakennukset. Lause 2: Katumuusikko esiintyy kitarallaan jalkakäytävällä.</w:t>
      </w:r>
    </w:p>
    <w:p>
      <w:r>
        <w:rPr>
          <w:b/>
        </w:rPr>
        <w:t xml:space="preserve">Tulos</w:t>
      </w:r>
    </w:p>
    <w:p>
      <w:r>
        <w:t xml:space="preserve">Katumuusikko esiintyy jalkakäytävällä.</w:t>
      </w:r>
    </w:p>
    <w:p>
      <w:r>
        <w:rPr>
          <w:b/>
        </w:rPr>
        <w:t xml:space="preserve">Esimerkki 7.5880</w:t>
      </w:r>
    </w:p>
    <w:p>
      <w:r>
        <w:t xml:space="preserve">Lause 1: Mies, jolla on pitkä poninhäntä, on laatoittamassa lattiaa. Lause 2: Mies on laatoittamassa lattiaa.</w:t>
      </w:r>
    </w:p>
    <w:p>
      <w:r>
        <w:rPr>
          <w:b/>
        </w:rPr>
        <w:t xml:space="preserve">Tulos</w:t>
      </w:r>
    </w:p>
    <w:p>
      <w:r>
        <w:t xml:space="preserve">Miehellä on poninhäntä ja hän työskentelee lattian laatoituksessa.</w:t>
      </w:r>
    </w:p>
    <w:p>
      <w:r>
        <w:rPr>
          <w:b/>
        </w:rPr>
        <w:t xml:space="preserve">Esimerkki 7.5881</w:t>
      </w:r>
    </w:p>
    <w:p>
      <w:r>
        <w:t xml:space="preserve">Lause 1: Kaksi nuorta poikaa vaihtoi viestikapulaa. Lause 2: Kaksi nuorta poikaa on joukkueessa, joka luovuttaa toisilleen viestikapulaa voittaakseen.</w:t>
      </w:r>
    </w:p>
    <w:p>
      <w:r>
        <w:rPr>
          <w:b/>
        </w:rPr>
        <w:t xml:space="preserve">Tulos</w:t>
      </w:r>
    </w:p>
    <w:p>
      <w:r>
        <w:t xml:space="preserve">Kaksi nuorta poikaa ojentaa toisilleen viestikapulaa relejuoksussa.</w:t>
      </w:r>
    </w:p>
    <w:p>
      <w:r>
        <w:rPr>
          <w:b/>
        </w:rPr>
        <w:t xml:space="preserve">Esimerkki 7.5882</w:t>
      </w:r>
    </w:p>
    <w:p>
      <w:r>
        <w:t xml:space="preserve">Lause 1: Nuori nainen tummanvihreässä tennisasussa syöttää palloa. Lause 2: Nuori nainen pelaa tennistä.</w:t>
      </w:r>
    </w:p>
    <w:p>
      <w:r>
        <w:rPr>
          <w:b/>
        </w:rPr>
        <w:t xml:space="preserve">Tulos</w:t>
      </w:r>
    </w:p>
    <w:p>
      <w:r>
        <w:t xml:space="preserve">Nuori nainen syöttää tennispalloa.</w:t>
      </w:r>
    </w:p>
    <w:p>
      <w:r>
        <w:rPr>
          <w:b/>
        </w:rPr>
        <w:t xml:space="preserve">Esimerkki 7.5883</w:t>
      </w:r>
    </w:p>
    <w:p>
      <w:r>
        <w:t xml:space="preserve">Lause 1: Kaksi pientä poikaa, joista toisella on siniset housut ja paita ja toisella sininen paita ja harmaat housut, leikkivät Thomas-junan leluilla kovapuulattialla. Lause 2: Pojat leikkivät leikkejä</w:t>
      </w:r>
    </w:p>
    <w:p>
      <w:r>
        <w:rPr>
          <w:b/>
        </w:rPr>
        <w:t xml:space="preserve">Tulos</w:t>
      </w:r>
    </w:p>
    <w:p>
      <w:r>
        <w:t xml:space="preserve">Pojat leikkivät junilla</w:t>
      </w:r>
    </w:p>
    <w:p>
      <w:r>
        <w:rPr>
          <w:b/>
        </w:rPr>
        <w:t xml:space="preserve">Esimerkki 7.5884</w:t>
      </w:r>
    </w:p>
    <w:p>
      <w:r>
        <w:t xml:space="preserve">Lause 1: Mies puhdistaa korkean rakennuksen ikkunoita vain köyden varassa. Lause 2: Mies puhdistaa korkean rakennuksen ikkunoita pyyhkeellä.</w:t>
      </w:r>
    </w:p>
    <w:p>
      <w:r>
        <w:rPr>
          <w:b/>
        </w:rPr>
        <w:t xml:space="preserve">Tulos</w:t>
      </w:r>
    </w:p>
    <w:p>
      <w:r>
        <w:t xml:space="preserve">Mies puhdistaa korkean rakennuksen ikkunoita.</w:t>
      </w:r>
    </w:p>
    <w:p>
      <w:r>
        <w:rPr>
          <w:b/>
        </w:rPr>
        <w:t xml:space="preserve">Esimerkki 7.5885</w:t>
      </w:r>
    </w:p>
    <w:p>
      <w:r>
        <w:t xml:space="preserve">Lause 1: Juokseva kultainen noutaja Lause 2: Kultainen noutaja juoksee karkuun.</w:t>
      </w:r>
    </w:p>
    <w:p>
      <w:r>
        <w:rPr>
          <w:b/>
        </w:rPr>
        <w:t xml:space="preserve">Tulos</w:t>
      </w:r>
    </w:p>
    <w:p>
      <w:r>
        <w:t xml:space="preserve">Koira juoksee.</w:t>
      </w:r>
    </w:p>
    <w:p>
      <w:r>
        <w:rPr>
          <w:b/>
        </w:rPr>
        <w:t xml:space="preserve">Esimerkki 7.5886</w:t>
      </w:r>
    </w:p>
    <w:p>
      <w:r>
        <w:t xml:space="preserve">Lause 1: Ihmiset bussissa, joka on matkalla 84 Petersoniin. Lause 2: Ystäväjoukko matkustaa bussilla yhdessä.</w:t>
      </w:r>
    </w:p>
    <w:p>
      <w:r>
        <w:rPr>
          <w:b/>
        </w:rPr>
        <w:t xml:space="preserve">Tulos</w:t>
      </w:r>
    </w:p>
    <w:p>
      <w:r>
        <w:t xml:space="preserve">Ihmiset matkustavat.</w:t>
      </w:r>
    </w:p>
    <w:p>
      <w:r>
        <w:rPr>
          <w:b/>
        </w:rPr>
        <w:t xml:space="preserve">Esimerkki 7.5887</w:t>
      </w:r>
    </w:p>
    <w:p>
      <w:r>
        <w:t xml:space="preserve">Lause 1: Mies suksilla katselee myytäviä taideteoksia lumessa Lause 2: Mies suksilla ostaa taideteoksia.</w:t>
      </w:r>
    </w:p>
    <w:p>
      <w:r>
        <w:rPr>
          <w:b/>
        </w:rPr>
        <w:t xml:space="preserve">Tulos</w:t>
      </w:r>
    </w:p>
    <w:p>
      <w:r>
        <w:t xml:space="preserve">Mies hiihtää ja katselee myytävää taidetta.</w:t>
      </w:r>
    </w:p>
    <w:p>
      <w:r>
        <w:rPr>
          <w:b/>
        </w:rPr>
        <w:t xml:space="preserve">Esimerkki 7.5888</w:t>
      </w:r>
    </w:p>
    <w:p>
      <w:r>
        <w:t xml:space="preserve">Lause 1: Tietokoneen osaa korjaava mies kääntyy katsomaan häntä kuvaavaa miestä. Lause 2: Tyypillä on korvakoru.</w:t>
      </w:r>
    </w:p>
    <w:p>
      <w:r>
        <w:rPr>
          <w:b/>
        </w:rPr>
        <w:t xml:space="preserve">Tulos</w:t>
      </w:r>
    </w:p>
    <w:p>
      <w:r>
        <w:t xml:space="preserve">Ainakin kaksi ihmistä.</w:t>
      </w:r>
    </w:p>
    <w:p>
      <w:r>
        <w:rPr>
          <w:b/>
        </w:rPr>
        <w:t xml:space="preserve">Esimerkki 7.5889</w:t>
      </w:r>
    </w:p>
    <w:p>
      <w:r>
        <w:t xml:space="preserve">Lause 1: Kolme tyttöä leikkii maassa. Lause 2: Kolme tyttöä on maassa.</w:t>
      </w:r>
    </w:p>
    <w:p>
      <w:r>
        <w:rPr>
          <w:b/>
        </w:rPr>
        <w:t xml:space="preserve">Tulos</w:t>
      </w:r>
    </w:p>
    <w:p>
      <w:r>
        <w:t xml:space="preserve">Kolme tyttöä leikkii.</w:t>
      </w:r>
    </w:p>
    <w:p>
      <w:r>
        <w:rPr>
          <w:b/>
        </w:rPr>
        <w:t xml:space="preserve">Esimerkki 7.5890</w:t>
      </w:r>
    </w:p>
    <w:p>
      <w:r>
        <w:t xml:space="preserve">Lause 1: Kaksi koiraa painii. Lause 2: Koirat leikkivät.</w:t>
      </w:r>
    </w:p>
    <w:p>
      <w:r>
        <w:rPr>
          <w:b/>
        </w:rPr>
        <w:t xml:space="preserve">Tulos</w:t>
      </w:r>
    </w:p>
    <w:p>
      <w:r>
        <w:t xml:space="preserve">Koiria on kaksi.</w:t>
      </w:r>
    </w:p>
    <w:p>
      <w:r>
        <w:rPr>
          <w:b/>
        </w:rPr>
        <w:t xml:space="preserve">Esimerkki 7.5891</w:t>
      </w:r>
    </w:p>
    <w:p>
      <w:r>
        <w:t xml:space="preserve">Lause 1: Kallioisella, ruohikkoisella rannalla istuvat katsojat katselevat järvellä tapahtuvia tapahtumia. Lause 2: Katsojat katsovat hyvin taidokasta kosintaa.</w:t>
      </w:r>
    </w:p>
    <w:p>
      <w:r>
        <w:rPr>
          <w:b/>
        </w:rPr>
        <w:t xml:space="preserve">Tulos</w:t>
      </w:r>
    </w:p>
    <w:p>
      <w:r>
        <w:t xml:space="preserve">Katsojat ovat ulkona.</w:t>
      </w:r>
    </w:p>
    <w:p>
      <w:r>
        <w:rPr>
          <w:b/>
        </w:rPr>
        <w:t xml:space="preserve">Esimerkki 7.5892</w:t>
      </w:r>
    </w:p>
    <w:p>
      <w:r>
        <w:t xml:space="preserve">Lause 1: Mustiin pukeutunut kalju mies, joka käyttää höyhenistä tehtyä viuhkaa ja kävelee kadulla. Lause 2: Suoraa pitkin kävelevällä miehellä oli viuhka.</w:t>
      </w:r>
    </w:p>
    <w:p>
      <w:r>
        <w:rPr>
          <w:b/>
        </w:rPr>
        <w:t xml:space="preserve">Tulos</w:t>
      </w:r>
    </w:p>
    <w:p>
      <w:r>
        <w:t xml:space="preserve">Näin kaljun miehen, jolla oli höyhenpeitteinen viuhka kävelemässä.</w:t>
      </w:r>
    </w:p>
    <w:p>
      <w:r>
        <w:rPr>
          <w:b/>
        </w:rPr>
        <w:t xml:space="preserve">Esimerkki 7.5893</w:t>
      </w:r>
    </w:p>
    <w:p>
      <w:r>
        <w:t xml:space="preserve">Lause 1: Nuori nainen, jolla on sininen Hollister-paita ja siniset farkut. Lause 2: Nuori nainen poseeraa Hollisterin kuvauksissa.</w:t>
      </w:r>
    </w:p>
    <w:p>
      <w:r>
        <w:rPr>
          <w:b/>
        </w:rPr>
        <w:t xml:space="preserve">Tulos</w:t>
      </w:r>
    </w:p>
    <w:p>
      <w:r>
        <w:t xml:space="preserve">Nuori nainen sinisessä paidassa ja farkuissa.</w:t>
      </w:r>
    </w:p>
    <w:p>
      <w:r>
        <w:rPr>
          <w:b/>
        </w:rPr>
        <w:t xml:space="preserve">Esimerkki 7.5894</w:t>
      </w:r>
    </w:p>
    <w:p>
      <w:r>
        <w:t xml:space="preserve">Lause 1: Yleisö nauttii ulkoilmafestivaaleista. Lause 2: Musiikkifestivaaleilla on väkeä.</w:t>
      </w:r>
    </w:p>
    <w:p>
      <w:r>
        <w:rPr>
          <w:b/>
        </w:rPr>
        <w:t xml:space="preserve">Tulos</w:t>
      </w:r>
    </w:p>
    <w:p>
      <w:r>
        <w:t xml:space="preserve">Väkeä on ulkona.</w:t>
      </w:r>
    </w:p>
    <w:p>
      <w:r>
        <w:rPr>
          <w:b/>
        </w:rPr>
        <w:t xml:space="preserve">Esimerkki 7.5895</w:t>
      </w:r>
    </w:p>
    <w:p>
      <w:r>
        <w:t xml:space="preserve">Lause 1: Pystyraitaiseen paitaan ja sinisiin farkkuihin pukeutunut mies nukkuu päiväunia ilman näytöksiä ruskealla sohvalla, joka on peitetty punaisella samettihuovalla. Lause 2: Mies ei voi hyvin.</w:t>
      </w:r>
    </w:p>
    <w:p>
      <w:r>
        <w:rPr>
          <w:b/>
        </w:rPr>
        <w:t xml:space="preserve">Tulos</w:t>
      </w:r>
    </w:p>
    <w:p>
      <w:r>
        <w:t xml:space="preserve">mies nukkuu</w:t>
      </w:r>
    </w:p>
    <w:p>
      <w:r>
        <w:rPr>
          <w:b/>
        </w:rPr>
        <w:t xml:space="preserve">Esimerkki 7.5896</w:t>
      </w:r>
    </w:p>
    <w:p>
      <w:r>
        <w:t xml:space="preserve">Lause 1: Pieni koira jahtaa palloa maatilalla Lause 2: Koira jahtasi tennispalloa.</w:t>
      </w:r>
    </w:p>
    <w:p>
      <w:r>
        <w:rPr>
          <w:b/>
        </w:rPr>
        <w:t xml:space="preserve">Tulos</w:t>
      </w:r>
    </w:p>
    <w:p>
      <w:r>
        <w:t xml:space="preserve">Pieni koira saa liikuntaa.</w:t>
      </w:r>
    </w:p>
    <w:p>
      <w:r>
        <w:rPr>
          <w:b/>
        </w:rPr>
        <w:t xml:space="preserve">Esimerkki 7.5897</w:t>
      </w:r>
    </w:p>
    <w:p>
      <w:r>
        <w:t xml:space="preserve">Lause 1: Nuori mies, jolla ei ole paitaa, mustat housut ja lenkkarit jalassa, hyppii sinisen rullalautan päällä. Lause 2: Tämä nuori mies yrittää vaikeinta skeittitemppua, jonka ihminen tuntee.</w:t>
      </w:r>
    </w:p>
    <w:p>
      <w:r>
        <w:rPr>
          <w:b/>
        </w:rPr>
        <w:t xml:space="preserve">Tulos</w:t>
      </w:r>
    </w:p>
    <w:p>
      <w:r>
        <w:t xml:space="preserve">mustiin housuihin pukeutunut mies hyppää rullalautansa yli...</w:t>
      </w:r>
    </w:p>
    <w:p>
      <w:r>
        <w:rPr>
          <w:b/>
        </w:rPr>
        <w:t xml:space="preserve">Esimerkki 7.5898</w:t>
      </w:r>
    </w:p>
    <w:p>
      <w:r>
        <w:t xml:space="preserve">Lause 1: Vanha nainen, jolla on musta huivi päällään, kävelee keppi kädessään jalkakäytävällä. Lause 2: nainen kävelee nopeasti</w:t>
      </w:r>
    </w:p>
    <w:p>
      <w:r>
        <w:rPr>
          <w:b/>
        </w:rPr>
        <w:t xml:space="preserve">Tulos</w:t>
      </w:r>
    </w:p>
    <w:p>
      <w:r>
        <w:t xml:space="preserve">nainen kävelee</w:t>
      </w:r>
    </w:p>
    <w:p>
      <w:r>
        <w:rPr>
          <w:b/>
        </w:rPr>
        <w:t xml:space="preserve">Esimerkki 7.5899</w:t>
      </w:r>
    </w:p>
    <w:p>
      <w:r>
        <w:t xml:space="preserve">Lause 1: Ihmiset kokoontuvat tapahtumaan ulkona kadulla teltoilla. Lause 2: Ihmiset ovat ulkona kadulla.</w:t>
      </w:r>
    </w:p>
    <w:p>
      <w:r>
        <w:rPr>
          <w:b/>
        </w:rPr>
        <w:t xml:space="preserve">Tulos</w:t>
      </w:r>
    </w:p>
    <w:p>
      <w:r>
        <w:t xml:space="preserve">Ihmiset kokoontuvat tapahtumaan</w:t>
      </w:r>
    </w:p>
    <w:p>
      <w:r>
        <w:rPr>
          <w:b/>
        </w:rPr>
        <w:t xml:space="preserve">Esimerkki 7.5900</w:t>
      </w:r>
    </w:p>
    <w:p>
      <w:r>
        <w:t xml:space="preserve">Lause 1: Punapaitainen mies soittaa kitaraa puistossa. Lause 2: Mies esittää katumusiikkia.</w:t>
      </w:r>
    </w:p>
    <w:p>
      <w:r>
        <w:rPr>
          <w:b/>
        </w:rPr>
        <w:t xml:space="preserve">Tulos</w:t>
      </w:r>
    </w:p>
    <w:p>
      <w:r>
        <w:t xml:space="preserve">punapaitainen mies nauttii musiikista.</w:t>
      </w:r>
    </w:p>
    <w:p>
      <w:r>
        <w:rPr>
          <w:b/>
        </w:rPr>
        <w:t xml:space="preserve">Esimerkki 7.5901</w:t>
      </w:r>
    </w:p>
    <w:p>
      <w:r>
        <w:t xml:space="preserve">Lause 1: Paljasjalkainen poika tekee tempun rullalautallaan. Lause 2: lapsi esiintyy kavereilleen.</w:t>
      </w:r>
    </w:p>
    <w:p>
      <w:r>
        <w:rPr>
          <w:b/>
        </w:rPr>
        <w:t xml:space="preserve">Tulos</w:t>
      </w:r>
    </w:p>
    <w:p>
      <w:r>
        <w:t xml:space="preserve">lapsi luistelee laudoilla</w:t>
      </w:r>
    </w:p>
    <w:p>
      <w:r>
        <w:rPr>
          <w:b/>
        </w:rPr>
        <w:t xml:space="preserve">Esimerkki 7.5902</w:t>
      </w:r>
    </w:p>
    <w:p>
      <w:r>
        <w:t xml:space="preserve">Lause 1: Tämä lapsi leikkii kauniissa keltaisissa kukissa. Lause 2: Lapsella on hauskaa.</w:t>
      </w:r>
    </w:p>
    <w:p>
      <w:r>
        <w:rPr>
          <w:b/>
        </w:rPr>
        <w:t xml:space="preserve">Tulos</w:t>
      </w:r>
    </w:p>
    <w:p>
      <w:r>
        <w:t xml:space="preserve">Lapsi on lähellä kukkia.</w:t>
      </w:r>
    </w:p>
    <w:p>
      <w:r>
        <w:rPr>
          <w:b/>
        </w:rPr>
        <w:t xml:space="preserve">Esimerkki 7.5903</w:t>
      </w:r>
    </w:p>
    <w:p>
      <w:r>
        <w:t xml:space="preserve">Lause 1: Kaksi teini-ikäistä tyttöä auttaa vuorotellen toisiaan puiston keinuissa. Lause 2: Nämä kaksi tyttöä ovat sisaruksia.</w:t>
      </w:r>
    </w:p>
    <w:p>
      <w:r>
        <w:rPr>
          <w:b/>
        </w:rPr>
        <w:t xml:space="preserve">Tulos</w:t>
      </w:r>
    </w:p>
    <w:p>
      <w:r>
        <w:t xml:space="preserve">Tytöt ovat puistossa.</w:t>
      </w:r>
    </w:p>
    <w:p>
      <w:r>
        <w:rPr>
          <w:b/>
        </w:rPr>
        <w:t xml:space="preserve">Esimerkki 7.5904</w:t>
      </w:r>
    </w:p>
    <w:p>
      <w:r>
        <w:t xml:space="preserve">Lause 1: Neljä poikaa pitää leluaseita kädessään paviljongin alla. Lause 2: Pojat leikkivät poliisia ja rosvoa.</w:t>
      </w:r>
    </w:p>
    <w:p>
      <w:r>
        <w:rPr>
          <w:b/>
        </w:rPr>
        <w:t xml:space="preserve">Tulos</w:t>
      </w:r>
    </w:p>
    <w:p>
      <w:r>
        <w:t xml:space="preserve">Pojilla on leluaseet.</w:t>
      </w:r>
    </w:p>
    <w:p>
      <w:r>
        <w:rPr>
          <w:b/>
        </w:rPr>
        <w:t xml:space="preserve">Esimerkki 7.5905</w:t>
      </w:r>
    </w:p>
    <w:p>
      <w:r>
        <w:t xml:space="preserve">Lause 1: Ruskea koira nappaa palloa suuhunsa leikkiessään lumipeitteisellä pellolla. Lause 2: Koira rakastaa lumessa leikkimistä.</w:t>
      </w:r>
    </w:p>
    <w:p>
      <w:r>
        <w:rPr>
          <w:b/>
        </w:rPr>
        <w:t xml:space="preserve">Tulos</w:t>
      </w:r>
    </w:p>
    <w:p>
      <w:r>
        <w:t xml:space="preserve">Koira on ulkona talvella</w:t>
      </w:r>
    </w:p>
    <w:p>
      <w:r>
        <w:rPr>
          <w:b/>
        </w:rPr>
        <w:t xml:space="preserve">Esimerkki 7.5906</w:t>
      </w:r>
    </w:p>
    <w:p>
      <w:r>
        <w:t xml:space="preserve">Lause 1: Tyttö sinisessä villapaidassa pitelee omia käsiään. Lause 2: Tyttö villapaidassa yrittää lämmittää käsiään.</w:t>
      </w:r>
    </w:p>
    <w:p>
      <w:r>
        <w:rPr>
          <w:b/>
        </w:rPr>
        <w:t xml:space="preserve">Tulos</w:t>
      </w:r>
    </w:p>
    <w:p>
      <w:r>
        <w:t xml:space="preserve">Tyttö istuu kädet yhteen puristaen...</w:t>
      </w:r>
    </w:p>
    <w:p>
      <w:r>
        <w:rPr>
          <w:b/>
        </w:rPr>
        <w:t xml:space="preserve">Esimerkki 7.5907</w:t>
      </w:r>
    </w:p>
    <w:p>
      <w:r>
        <w:t xml:space="preserve">Lause 1: Mies on kaupan ulkopuolella ja katsoo ikkunasta sisään myytäviä elintarvikkeita. Lause 2: Mies katselee leipomon ikkunasta myytäviä kakkuja.</w:t>
      </w:r>
    </w:p>
    <w:p>
      <w:r>
        <w:rPr>
          <w:b/>
        </w:rPr>
        <w:t xml:space="preserve">Tulos</w:t>
      </w:r>
    </w:p>
    <w:p>
      <w:r>
        <w:t xml:space="preserve">Henkilö katsoo kaupan ikkunasta.</w:t>
      </w:r>
    </w:p>
    <w:p>
      <w:r>
        <w:rPr>
          <w:b/>
        </w:rPr>
        <w:t xml:space="preserve">Esimerkki 7.5908</w:t>
      </w:r>
    </w:p>
    <w:p>
      <w:r>
        <w:t xml:space="preserve">Lause 1: Kaksi miestä, toinen musta ja toinen valkoinen, pitävät kirjoja kädessään ja keskustelevat. Lause 2: Kaksi miestä käy surullista keskustelua.</w:t>
      </w:r>
    </w:p>
    <w:p>
      <w:r>
        <w:rPr>
          <w:b/>
        </w:rPr>
        <w:t xml:space="preserve">Tulos</w:t>
      </w:r>
    </w:p>
    <w:p>
      <w:r>
        <w:t xml:space="preserve">kaksi ihmistä keskustelee</w:t>
      </w:r>
    </w:p>
    <w:p>
      <w:r>
        <w:rPr>
          <w:b/>
        </w:rPr>
        <w:t xml:space="preserve">Esimerkki 7.5909</w:t>
      </w:r>
    </w:p>
    <w:p>
      <w:r>
        <w:t xml:space="preserve">Lause 1: Miehet huutavat mikrofoniin. Lause 2: Henkilö huutaa yleisölle.</w:t>
      </w:r>
    </w:p>
    <w:p>
      <w:r>
        <w:rPr>
          <w:b/>
        </w:rPr>
        <w:t xml:space="preserve">Tulos</w:t>
      </w:r>
    </w:p>
    <w:p>
      <w:r>
        <w:t xml:space="preserve">Henkilö huutaa mikrofonin läpi.</w:t>
      </w:r>
    </w:p>
    <w:p>
      <w:r>
        <w:rPr>
          <w:b/>
        </w:rPr>
        <w:t xml:space="preserve">Esimerkki 7.5910</w:t>
      </w:r>
    </w:p>
    <w:p>
      <w:r>
        <w:t xml:space="preserve">Lause 1: Mies istuu ulkona mukavasti kädet kalpean karhun ympärillä. Lause 2: Mies istuu mukavasti kädet karhun ympärillä.</w:t>
      </w:r>
    </w:p>
    <w:p>
      <w:r>
        <w:rPr>
          <w:b/>
        </w:rPr>
        <w:t xml:space="preserve">Tulos</w:t>
      </w:r>
    </w:p>
    <w:p>
      <w:r>
        <w:t xml:space="preserve">Mies istuu mukavasti ulkona kädet kalpean karhun ympärillä.</w:t>
      </w:r>
    </w:p>
    <w:p>
      <w:r>
        <w:rPr>
          <w:b/>
        </w:rPr>
        <w:t xml:space="preserve">Esimerkki 7.5911</w:t>
      </w:r>
    </w:p>
    <w:p>
      <w:r>
        <w:t xml:space="preserve">Lause 1: Koira juoksee pitkin ruohikkoa. Lause 2: Pentu jahtaa palloa.</w:t>
      </w:r>
    </w:p>
    <w:p>
      <w:r>
        <w:rPr>
          <w:b/>
        </w:rPr>
        <w:t xml:space="preserve">Tulos</w:t>
      </w:r>
    </w:p>
    <w:p>
      <w:r>
        <w:t xml:space="preserve">Eläin on ulkona.</w:t>
      </w:r>
    </w:p>
    <w:p>
      <w:r>
        <w:rPr>
          <w:b/>
        </w:rPr>
        <w:t xml:space="preserve">Esimerkki 7.5912</w:t>
      </w:r>
    </w:p>
    <w:p>
      <w:r>
        <w:t xml:space="preserve">Lause 1: Ryhmä cheerleadereita tekee heittoa ja yksi ilmassa jakoa. Lause 2: Cheerleaderit esiintyvät koripallo-ottelussa.</w:t>
      </w:r>
    </w:p>
    <w:p>
      <w:r>
        <w:rPr>
          <w:b/>
        </w:rPr>
        <w:t xml:space="preserve">Tulos</w:t>
      </w:r>
    </w:p>
    <w:p>
      <w:r>
        <w:t xml:space="preserve">Jotkut cheerleaderit tekevät rutiinia.</w:t>
      </w:r>
    </w:p>
    <w:p>
      <w:r>
        <w:rPr>
          <w:b/>
        </w:rPr>
        <w:t xml:space="preserve">Esimerkki 7.5913</w:t>
      </w:r>
    </w:p>
    <w:p>
      <w:r>
        <w:t xml:space="preserve">Lause 1: Ihmiset grillaavat rannalla. Lause 2: ihmiset syövät</w:t>
      </w:r>
    </w:p>
    <w:p>
      <w:r>
        <w:rPr>
          <w:b/>
        </w:rPr>
        <w:t xml:space="preserve">Tulos</w:t>
      </w:r>
    </w:p>
    <w:p>
      <w:r>
        <w:t xml:space="preserve">Ihmiset ovat ulkona.</w:t>
      </w:r>
    </w:p>
    <w:p>
      <w:r>
        <w:rPr>
          <w:b/>
        </w:rPr>
        <w:t xml:space="preserve">Esimerkki 7.5914</w:t>
      </w:r>
    </w:p>
    <w:p>
      <w:r>
        <w:t xml:space="preserve">Lause 1: Nuori tyttö tasapainoilee makaavan miehen jalkojen päällä osana esitystä yleisön edessä Lause 2: Tyttö tekee vaikuttavan tempun.</w:t>
      </w:r>
    </w:p>
    <w:p>
      <w:r>
        <w:rPr>
          <w:b/>
        </w:rPr>
        <w:t xml:space="preserve">Tulos</w:t>
      </w:r>
    </w:p>
    <w:p>
      <w:r>
        <w:t xml:space="preserve">Nainen löytyi edessä orhotphonie.</w:t>
      </w:r>
    </w:p>
    <w:p>
      <w:r>
        <w:rPr>
          <w:b/>
        </w:rPr>
        <w:t xml:space="preserve">Esimerkki 7.5915</w:t>
      </w:r>
    </w:p>
    <w:p>
      <w:r>
        <w:t xml:space="preserve">Lause 1: Mies yrittää kiivetä korkeaan rakennukseen köyden avulla. Lause 2: Elokuvassa mies yrittää kiivetä köyden avulla korkeaan rakennukseen.</w:t>
      </w:r>
    </w:p>
    <w:p>
      <w:r>
        <w:rPr>
          <w:b/>
        </w:rPr>
        <w:t xml:space="preserve">Tulos</w:t>
      </w:r>
    </w:p>
    <w:p>
      <w:r>
        <w:t xml:space="preserve">Mies yrittää kiivetä rakennukseen.</w:t>
      </w:r>
    </w:p>
    <w:p>
      <w:r>
        <w:rPr>
          <w:b/>
        </w:rPr>
        <w:t xml:space="preserve">Esimerkki 7.5916</w:t>
      </w:r>
    </w:p>
    <w:p>
      <w:r>
        <w:t xml:space="preserve">Lause 1: Mies istuu tuolilla pitelemässä suurta pehmolelua. Lause 2: Isä pitää tyttärensä nallea kädessään.</w:t>
      </w:r>
    </w:p>
    <w:p>
      <w:r>
        <w:rPr>
          <w:b/>
        </w:rPr>
        <w:t xml:space="preserve">Tulos</w:t>
      </w:r>
    </w:p>
    <w:p>
      <w:r>
        <w:t xml:space="preserve">Siellä on mies, jolla on kamaeläin.</w:t>
      </w:r>
    </w:p>
    <w:p>
      <w:r>
        <w:rPr>
          <w:b/>
        </w:rPr>
        <w:t xml:space="preserve">Esimerkki 7.5917</w:t>
      </w:r>
    </w:p>
    <w:p>
      <w:r>
        <w:t xml:space="preserve">Lause 1: Rodeossa miehet yrittävät kesyttää härkää. Lause 2: Miehillä on päässään hattu.</w:t>
      </w:r>
    </w:p>
    <w:p>
      <w:r>
        <w:rPr>
          <w:b/>
        </w:rPr>
        <w:t xml:space="preserve">Tulos</w:t>
      </w:r>
    </w:p>
    <w:p>
      <w:r>
        <w:t xml:space="preserve">Rodeossa on härkä.</w:t>
      </w:r>
    </w:p>
    <w:p>
      <w:r>
        <w:rPr>
          <w:b/>
        </w:rPr>
        <w:t xml:space="preserve">Esimerkki 7.5918</w:t>
      </w:r>
    </w:p>
    <w:p>
      <w:r>
        <w:t xml:space="preserve">Lause 1: Valkoiseen paitaan pukeutunut mies ruiskuttaa juomapulloa ja hymyilee. Lause 2: mies ruiskuttaa pullon ystävänsä päälle.</w:t>
      </w:r>
    </w:p>
    <w:p>
      <w:r>
        <w:rPr>
          <w:b/>
        </w:rPr>
        <w:t xml:space="preserve">Tulos</w:t>
      </w:r>
    </w:p>
    <w:p>
      <w:r>
        <w:t xml:space="preserve">mies ruiskuttaa pulloa</w:t>
      </w:r>
    </w:p>
    <w:p>
      <w:r>
        <w:rPr>
          <w:b/>
        </w:rPr>
        <w:t xml:space="preserve">Esimerkki 7.5919</w:t>
      </w:r>
    </w:p>
    <w:p>
      <w:r>
        <w:t xml:space="preserve">Lause 1: Työpöydän ääressä istuva mies katselee kuvaa. Lause 2: Vanha mies istuu.</w:t>
      </w:r>
    </w:p>
    <w:p>
      <w:r>
        <w:rPr>
          <w:b/>
        </w:rPr>
        <w:t xml:space="preserve">Tulos</w:t>
      </w:r>
    </w:p>
    <w:p>
      <w:r>
        <w:t xml:space="preserve">Henkilö istuu.</w:t>
      </w:r>
    </w:p>
    <w:p>
      <w:r>
        <w:rPr>
          <w:b/>
        </w:rPr>
        <w:t xml:space="preserve">Esimerkki 7.5920</w:t>
      </w:r>
    </w:p>
    <w:p>
      <w:r>
        <w:t xml:space="preserve">Lause 1: Nainen seisoo lattialla istuvien alakouluikäisten lasten edessä. Lause 2: Nainen on opettaja.</w:t>
      </w:r>
    </w:p>
    <w:p>
      <w:r>
        <w:rPr>
          <w:b/>
        </w:rPr>
        <w:t xml:space="preserve">Tulos</w:t>
      </w:r>
    </w:p>
    <w:p>
      <w:r>
        <w:t xml:space="preserve">Lapset istuvat lattialla naisen vieressä.</w:t>
      </w:r>
    </w:p>
    <w:p>
      <w:r>
        <w:rPr>
          <w:b/>
        </w:rPr>
        <w:t xml:space="preserve">Esimerkki 7.5921</w:t>
      </w:r>
    </w:p>
    <w:p>
      <w:r>
        <w:t xml:space="preserve">Lause 1: Ruutupaitainen mies, jolla on kypärä ja polvisuojat, rullalautailee ramppia ylös keltaisessa huoneessa. Lause 2: Tony Hawk rullalautailee ramppia ylös yrittäen rikkoa ennätyksensä.</w:t>
      </w:r>
    </w:p>
    <w:p>
      <w:r>
        <w:rPr>
          <w:b/>
        </w:rPr>
        <w:t xml:space="preserve">Tulos</w:t>
      </w:r>
    </w:p>
    <w:p>
      <w:r>
        <w:t xml:space="preserve">Mies rullalautailee ramppia pitkin.</w:t>
      </w:r>
    </w:p>
    <w:p>
      <w:r>
        <w:rPr>
          <w:b/>
        </w:rPr>
        <w:t xml:space="preserve">Esimerkki 7.5922</w:t>
      </w:r>
    </w:p>
    <w:p>
      <w:r>
        <w:t xml:space="preserve">Lause 1: Vanha nainen katsoo punatakkista naista, joka leikkii vauvan kanssa. Lause 2: Nainen harkitsee vauvan sieppaamista.</w:t>
      </w:r>
    </w:p>
    <w:p>
      <w:r>
        <w:rPr>
          <w:b/>
        </w:rPr>
        <w:t xml:space="preserve">Tulos</w:t>
      </w:r>
    </w:p>
    <w:p>
      <w:r>
        <w:t xml:space="preserve">Nainen leikkii vauvan kanssa.</w:t>
      </w:r>
    </w:p>
    <w:p>
      <w:r>
        <w:rPr>
          <w:b/>
        </w:rPr>
        <w:t xml:space="preserve">Esimerkki 7.5923</w:t>
      </w:r>
    </w:p>
    <w:p>
      <w:r>
        <w:t xml:space="preserve">Lause 1: Poika, jolla on sininen collegepaita, leikkii frisbeetä kahden mustan koiran kanssa. Lause 2: Poika leikkii frisbeetä kahden koiransa kanssa.</w:t>
      </w:r>
    </w:p>
    <w:p>
      <w:r>
        <w:rPr>
          <w:b/>
        </w:rPr>
        <w:t xml:space="preserve">Tulos</w:t>
      </w:r>
    </w:p>
    <w:p>
      <w:r>
        <w:t xml:space="preserve">Leikki leikkii frisbeetä kahden koiransa kanssa.</w:t>
      </w:r>
    </w:p>
    <w:p>
      <w:r>
        <w:rPr>
          <w:b/>
        </w:rPr>
        <w:t xml:space="preserve">Esimerkki 7.5924</w:t>
      </w:r>
    </w:p>
    <w:p>
      <w:r>
        <w:t xml:space="preserve">Lause 1: Lammaskoira on kokoamassa lammaslaumaa. Lause 2: Lampaat pakenevat lammaskoiraa.</w:t>
      </w:r>
    </w:p>
    <w:p>
      <w:r>
        <w:rPr>
          <w:b/>
        </w:rPr>
        <w:t xml:space="preserve">Tulos</w:t>
      </w:r>
    </w:p>
    <w:p>
      <w:r>
        <w:t xml:space="preserve">Lammaskoira on pellolla.</w:t>
      </w:r>
    </w:p>
    <w:p>
      <w:r>
        <w:rPr>
          <w:b/>
        </w:rPr>
        <w:t xml:space="preserve">Esimerkki 7.5925</w:t>
      </w:r>
    </w:p>
    <w:p>
      <w:r>
        <w:t xml:space="preserve">Lause 1: Siniseen asuun pukeutunut intiaanimies pitää liekehtivää soihtua pitkässä tangossa parin koristellun marssivan norsun edessä. Lause 2: Alkuperäiskansan mies tanssii sadetanssia norsujen kanssa.</w:t>
      </w:r>
    </w:p>
    <w:p>
      <w:r>
        <w:rPr>
          <w:b/>
        </w:rPr>
        <w:t xml:space="preserve">Tulos</w:t>
      </w:r>
    </w:p>
    <w:p>
      <w:r>
        <w:t xml:space="preserve">Alkuperäinen mies on lähellä norsuja.</w:t>
      </w:r>
    </w:p>
    <w:p>
      <w:r>
        <w:rPr>
          <w:b/>
        </w:rPr>
        <w:t xml:space="preserve">Esimerkki 7.5926</w:t>
      </w:r>
    </w:p>
    <w:p>
      <w:r>
        <w:t xml:space="preserve">Lause 1: Mies hölkkää kadulla rakenteilla olevan rakennuksen edessä. Lause 2: Verryttelypukuinen mies hölkkää.</w:t>
      </w:r>
    </w:p>
    <w:p>
      <w:r>
        <w:rPr>
          <w:b/>
        </w:rPr>
        <w:t xml:space="preserve">Tulos</w:t>
      </w:r>
    </w:p>
    <w:p>
      <w:r>
        <w:t xml:space="preserve">Ihmiset ovat kaupan sisällä.</w:t>
      </w:r>
    </w:p>
    <w:p>
      <w:r>
        <w:rPr>
          <w:b/>
        </w:rPr>
        <w:t xml:space="preserve">Esimerkki 7.5927</w:t>
      </w:r>
    </w:p>
    <w:p>
      <w:r>
        <w:t xml:space="preserve">Lause 1: Valkoinen mies lähtee kävelylle. Lause 2: Henkilö kävelee hakemaan lastaan koulusta.</w:t>
      </w:r>
    </w:p>
    <w:p>
      <w:r>
        <w:rPr>
          <w:b/>
        </w:rPr>
        <w:t xml:space="preserve">Tulos</w:t>
      </w:r>
    </w:p>
    <w:p>
      <w:r>
        <w:t xml:space="preserve">Valkoihoinen lähtee kävelylle.</w:t>
      </w:r>
    </w:p>
    <w:p>
      <w:r>
        <w:rPr>
          <w:b/>
        </w:rPr>
        <w:t xml:space="preserve">Esimerkki 7.5928</w:t>
      </w:r>
    </w:p>
    <w:p>
      <w:r>
        <w:t xml:space="preserve">Lause 1: Mies on maassa, kun rullalautailija puhuu hänelle. Lause 2: Rullalaudalla oleva mies tarkistaa, onko maassa oleva mies kunnossa.</w:t>
      </w:r>
    </w:p>
    <w:p>
      <w:r>
        <w:rPr>
          <w:b/>
        </w:rPr>
        <w:t xml:space="preserve">Tulos</w:t>
      </w:r>
    </w:p>
    <w:p>
      <w:r>
        <w:t xml:space="preserve">Mies puhuu rullalautailijan kanssa.</w:t>
      </w:r>
    </w:p>
    <w:p>
      <w:r>
        <w:rPr>
          <w:b/>
        </w:rPr>
        <w:t xml:space="preserve">Esimerkki 7.5929</w:t>
      </w:r>
    </w:p>
    <w:p>
      <w:r>
        <w:t xml:space="preserve">Lause 1: Neljä miestä löhöilee huonekaluilla kannettavien tietokoneidensa ääressä ruskehtavaa seinää vasten. Lause 2: Miehet ovat kaikki tietokoneinsinöörejä.</w:t>
      </w:r>
    </w:p>
    <w:p>
      <w:r>
        <w:rPr>
          <w:b/>
        </w:rPr>
        <w:t xml:space="preserve">Tulos</w:t>
      </w:r>
    </w:p>
    <w:p>
      <w:r>
        <w:t xml:space="preserve">Miehet istuvat huonekaluilla.</w:t>
      </w:r>
    </w:p>
    <w:p>
      <w:r>
        <w:rPr>
          <w:b/>
        </w:rPr>
        <w:t xml:space="preserve">Esimerkki 7.5930</w:t>
      </w:r>
    </w:p>
    <w:p>
      <w:r>
        <w:t xml:space="preserve">Lause 1: Mies mustassa toppatakissa hyppää sillalta muiden katsellessa häntä. Lause 2: Surullinen kaveri mustassa toppatakissa hyppää sillalta muiden katsellessa häntä.</w:t>
      </w:r>
    </w:p>
    <w:p>
      <w:r>
        <w:rPr>
          <w:b/>
        </w:rPr>
        <w:t xml:space="preserve">Tulos</w:t>
      </w:r>
    </w:p>
    <w:p>
      <w:r>
        <w:t xml:space="preserve">Tyyppi tank-topissa hyppää sillalta muiden katsellessa häntä.</w:t>
      </w:r>
    </w:p>
    <w:p>
      <w:r>
        <w:rPr>
          <w:b/>
        </w:rPr>
        <w:t xml:space="preserve">Esimerkki 7.5931</w:t>
      </w:r>
    </w:p>
    <w:p>
      <w:r>
        <w:t xml:space="preserve">Lause 1: Jotkut lapset leikkivät hyppynarua. Lause 2: Jotkut lapset kokeilevat hyppynarukilpailua.</w:t>
      </w:r>
    </w:p>
    <w:p>
      <w:r>
        <w:rPr>
          <w:b/>
        </w:rPr>
        <w:t xml:space="preserve">Tulos</w:t>
      </w:r>
    </w:p>
    <w:p>
      <w:r>
        <w:t xml:space="preserve">Lapset hyppivät köyttä.</w:t>
      </w:r>
    </w:p>
    <w:p>
      <w:r>
        <w:rPr>
          <w:b/>
        </w:rPr>
        <w:t xml:space="preserve">Esimerkki 7.5932</w:t>
      </w:r>
    </w:p>
    <w:p>
      <w:r>
        <w:t xml:space="preserve">Lause 1: Nainen puhuu puhelimeen telineen takana, jossa on suuria sinisiä muovipulloja. Lause 2: Nainen on supermarketissa puhumassa siskonsa kanssa puhelimessa.</w:t>
      </w:r>
    </w:p>
    <w:p>
      <w:r>
        <w:rPr>
          <w:b/>
        </w:rPr>
        <w:t xml:space="preserve">Tulos</w:t>
      </w:r>
    </w:p>
    <w:p>
      <w:r>
        <w:t xml:space="preserve">Nainen on sisällä puhelimessaan</w:t>
      </w:r>
    </w:p>
    <w:p>
      <w:r>
        <w:rPr>
          <w:b/>
        </w:rPr>
        <w:t xml:space="preserve">Esimerkki 7.5933</w:t>
      </w:r>
    </w:p>
    <w:p>
      <w:r>
        <w:t xml:space="preserve">Lause 1: Ryhmän etupäässä oleva johtaja pitää käsiään ilmassa aivan kuten kaikki häntä vastapäätä olevat ihmiset tekevät. Lause 2: Ihmiset pelaavat Simon sanoo -leikkiä.</w:t>
      </w:r>
    </w:p>
    <w:p>
      <w:r>
        <w:rPr>
          <w:b/>
        </w:rPr>
        <w:t xml:space="preserve">Tulos</w:t>
      </w:r>
    </w:p>
    <w:p>
      <w:r>
        <w:t xml:space="preserve">Joukko ihmisiä kopioi edessään olevaa henkilöä.</w:t>
      </w:r>
    </w:p>
    <w:p>
      <w:r>
        <w:rPr>
          <w:b/>
        </w:rPr>
        <w:t xml:space="preserve">Esimerkki 7.5934</w:t>
      </w:r>
    </w:p>
    <w:p>
      <w:r>
        <w:t xml:space="preserve">Lause 1: Nainen ottaa ruokaansa kuvan syödessään, kun hänen vieressään istuva mies syö katsellen kirjaa lukevaa miestä. Lause 2: Ihmiset ovat naimisissa</w:t>
      </w:r>
    </w:p>
    <w:p>
      <w:r>
        <w:rPr>
          <w:b/>
        </w:rPr>
        <w:t xml:space="preserve">Tulos</w:t>
      </w:r>
    </w:p>
    <w:p>
      <w:r>
        <w:t xml:space="preserve">Joku syö</w:t>
      </w:r>
    </w:p>
    <w:p>
      <w:r>
        <w:rPr>
          <w:b/>
        </w:rPr>
        <w:t xml:space="preserve">Esimerkki 7.5935</w:t>
      </w:r>
    </w:p>
    <w:p>
      <w:r>
        <w:t xml:space="preserve">Lause 1: Ihmisjoukko katselee jotain kehyksen ulkopuolella olevaa, yksi mies ottaa kuvan. Lause 2: Ihmisjoukko odottaa, että Seth Meyers tulee ovesta ulos.</w:t>
      </w:r>
    </w:p>
    <w:p>
      <w:r>
        <w:rPr>
          <w:b/>
        </w:rPr>
        <w:t xml:space="preserve">Tulos</w:t>
      </w:r>
    </w:p>
    <w:p>
      <w:r>
        <w:t xml:space="preserve">Miehellä on kamera.</w:t>
      </w:r>
    </w:p>
    <w:p>
      <w:r>
        <w:rPr>
          <w:b/>
        </w:rPr>
        <w:t xml:space="preserve">Esimerkki 7.5936</w:t>
      </w:r>
    </w:p>
    <w:p>
      <w:r>
        <w:t xml:space="preserve">Lause 1: Poliisi kävelee pariovista sisään, kun mustapaitainen mies poistuu. Lause 2: Vanha poliisi kävelee pariovista sisään, kun mustapaitainen mies poistuu.</w:t>
      </w:r>
    </w:p>
    <w:p>
      <w:r>
        <w:rPr>
          <w:b/>
        </w:rPr>
        <w:t xml:space="preserve">Tulos</w:t>
      </w:r>
    </w:p>
    <w:p>
      <w:r>
        <w:t xml:space="preserve">Henkilö kävelee pariovista sisään, kun mustapaitainen mies poistuu.</w:t>
      </w:r>
    </w:p>
    <w:p>
      <w:r>
        <w:rPr>
          <w:b/>
        </w:rPr>
        <w:t xml:space="preserve">Esimerkki 7.5937</w:t>
      </w:r>
    </w:p>
    <w:p>
      <w:r>
        <w:t xml:space="preserve">Lause 1: Nuoret mies- ja naispuoliset aikuiset keskustelevat pelaamastaan pelistä. Lause 2: Aikuiset pelaavat lautapeliä.</w:t>
      </w:r>
    </w:p>
    <w:p>
      <w:r>
        <w:rPr>
          <w:b/>
        </w:rPr>
        <w:t xml:space="preserve">Tulos</w:t>
      </w:r>
    </w:p>
    <w:p>
      <w:r>
        <w:t xml:space="preserve">Aikuiset pelaavat peliä.</w:t>
      </w:r>
    </w:p>
    <w:p>
      <w:r>
        <w:rPr>
          <w:b/>
        </w:rPr>
        <w:t xml:space="preserve">Esimerkki 7.5938</w:t>
      </w:r>
    </w:p>
    <w:p>
      <w:r>
        <w:t xml:space="preserve">Lause 1: Henkilö istuu vihreällä tuolilla roskien ympäröimän rakennuksen ulkopuolella. Lause 2: Pitkä ihminen istuu</w:t>
      </w:r>
    </w:p>
    <w:p>
      <w:r>
        <w:rPr>
          <w:b/>
        </w:rPr>
        <w:t xml:space="preserve">Tulos</w:t>
      </w:r>
    </w:p>
    <w:p>
      <w:r>
        <w:t xml:space="preserve">Ihminen istuu</w:t>
      </w:r>
    </w:p>
    <w:p>
      <w:r>
        <w:rPr>
          <w:b/>
        </w:rPr>
        <w:t xml:space="preserve">Esimerkki 7.5939</w:t>
      </w:r>
    </w:p>
    <w:p>
      <w:r>
        <w:t xml:space="preserve">Lause 1: Mies tekee rullalautatemppua halfpiipessä. Lause 2: Mies kilpailee skeittikilpailussa.</w:t>
      </w:r>
    </w:p>
    <w:p>
      <w:r>
        <w:rPr>
          <w:b/>
        </w:rPr>
        <w:t xml:space="preserve">Tulos</w:t>
      </w:r>
    </w:p>
    <w:p>
      <w:r>
        <w:t xml:space="preserve">Mies ajaa rullalautalla half-pipeä.</w:t>
      </w:r>
    </w:p>
    <w:p>
      <w:r>
        <w:rPr>
          <w:b/>
        </w:rPr>
        <w:t xml:space="preserve">Esimerkki 7.5940</w:t>
      </w:r>
    </w:p>
    <w:p>
      <w:r>
        <w:t xml:space="preserve">Lause 1: Nuori nainen vaaleanpunaisessa paidassa yrittää köyttää vasikkaa rodeossa. Lause 2: Lehmityttö noutaa vasikkaa.</w:t>
      </w:r>
    </w:p>
    <w:p>
      <w:r>
        <w:rPr>
          <w:b/>
        </w:rPr>
        <w:t xml:space="preserve">Tulos</w:t>
      </w:r>
    </w:p>
    <w:p>
      <w:r>
        <w:t xml:space="preserve">Nuori nainen kilpailee rodeossa.</w:t>
      </w:r>
    </w:p>
    <w:p>
      <w:r>
        <w:rPr>
          <w:b/>
        </w:rPr>
        <w:t xml:space="preserve">Esimerkki 7.5941</w:t>
      </w:r>
    </w:p>
    <w:p>
      <w:r>
        <w:t xml:space="preserve">Lause 1: Vaaleanpunaiseen paitaan ja valkoisiin housuihin pukeutunut mies tarkistaa kännykkäänsä täysin autiolla kadunkulmalla. Lause 2: Mies katselee hämmentyneenä kännykkäänsä autiolla kadunkulmassa.</w:t>
      </w:r>
    </w:p>
    <w:p>
      <w:r>
        <w:rPr>
          <w:b/>
        </w:rPr>
        <w:t xml:space="preserve">Tulos</w:t>
      </w:r>
    </w:p>
    <w:p>
      <w:r>
        <w:t xml:space="preserve">Mies tarkistaa kännykkäänsä yksin.</w:t>
      </w:r>
    </w:p>
    <w:p>
      <w:r>
        <w:rPr>
          <w:b/>
        </w:rPr>
        <w:t xml:space="preserve">Esimerkki 7.5942</w:t>
      </w:r>
    </w:p>
    <w:p>
      <w:r>
        <w:t xml:space="preserve">Lause 1: GI rentoutuu ja odottaa lentokentällä. Lause 2: Kun sotilas istui terminaalissa, hän rauhoittui odottaessaan jännittyneenä ystävänsä saapumista.</w:t>
      </w:r>
    </w:p>
    <w:p>
      <w:r>
        <w:rPr>
          <w:b/>
        </w:rPr>
        <w:t xml:space="preserve">Tulos</w:t>
      </w:r>
    </w:p>
    <w:p>
      <w:r>
        <w:t xml:space="preserve">Sotilas tiesi, että ulkona oli lentokoneita.</w:t>
      </w:r>
    </w:p>
    <w:p>
      <w:r>
        <w:rPr>
          <w:b/>
        </w:rPr>
        <w:t xml:space="preserve">Esimerkki 7.5943</w:t>
      </w:r>
    </w:p>
    <w:p>
      <w:r>
        <w:t xml:space="preserve">Lause 1: Ryhmä erilaisia pelipaitoja käyttäviä teinejä pyrkii hallitsemaan koripalloa. Lause 2: He ovat koripallokentällä.</w:t>
      </w:r>
    </w:p>
    <w:p>
      <w:r>
        <w:rPr>
          <w:b/>
        </w:rPr>
        <w:t xml:space="preserve">Tulos</w:t>
      </w:r>
    </w:p>
    <w:p>
      <w:r>
        <w:t xml:space="preserve">He pelaavat koripallolla.</w:t>
      </w:r>
    </w:p>
    <w:p>
      <w:r>
        <w:rPr>
          <w:b/>
        </w:rPr>
        <w:t xml:space="preserve">Esimerkki 7.5944</w:t>
      </w:r>
    </w:p>
    <w:p>
      <w:r>
        <w:t xml:space="preserve">Lause 1: Joukko ihmisiä seisoo sisäpihalla ja katselee yläpuolella olevilla parvekkeilla olevia ihmisiä. Lause 2: Ryhmä ihmisiä seisoo sisäpihalla kiertoajelulla katsellen yläpuolella olevilla parvekkeilla olevia ihmisiä.</w:t>
      </w:r>
    </w:p>
    <w:p>
      <w:r>
        <w:rPr>
          <w:b/>
        </w:rPr>
        <w:t xml:space="preserve">Tulos</w:t>
      </w:r>
    </w:p>
    <w:p>
      <w:r>
        <w:t xml:space="preserve">Ryhmä ihmisiä ulkona katselemassa rakennuksia.</w:t>
      </w:r>
    </w:p>
    <w:p>
      <w:r>
        <w:rPr>
          <w:b/>
        </w:rPr>
        <w:t xml:space="preserve">Esimerkki 7.5945</w:t>
      </w:r>
    </w:p>
    <w:p>
      <w:r>
        <w:t xml:space="preserve">Lause 1: Mies istuu keskeneräisen rakennuksen päällä. Lause 2: Mies, jolla on suojakypärä päässään, istuu keskeneräisen rakennelman päällä.</w:t>
      </w:r>
    </w:p>
    <w:p>
      <w:r>
        <w:rPr>
          <w:b/>
        </w:rPr>
        <w:t xml:space="preserve">Tulos</w:t>
      </w:r>
    </w:p>
    <w:p>
      <w:r>
        <w:t xml:space="preserve">Mies istuu rakenteilla olevan rakennelman päällä.</w:t>
      </w:r>
    </w:p>
    <w:p>
      <w:r>
        <w:rPr>
          <w:b/>
        </w:rPr>
        <w:t xml:space="preserve">Esimerkki 7.5946</w:t>
      </w:r>
    </w:p>
    <w:p>
      <w:r>
        <w:t xml:space="preserve">Lause 1: Kokit seisovat jälkiruokapöydän takana. Lause 2: Kokit syövät kaikki jälkiruoat!</w:t>
      </w:r>
    </w:p>
    <w:p>
      <w:r>
        <w:rPr>
          <w:b/>
        </w:rPr>
        <w:t xml:space="preserve">Tulos</w:t>
      </w:r>
    </w:p>
    <w:p>
      <w:r>
        <w:t xml:space="preserve">Pöydässä on jälkiruokia.</w:t>
      </w:r>
    </w:p>
    <w:p>
      <w:r>
        <w:rPr>
          <w:b/>
        </w:rPr>
        <w:t xml:space="preserve">Esimerkki 7.5947</w:t>
      </w:r>
    </w:p>
    <w:p>
      <w:r>
        <w:t xml:space="preserve">Lause 1: Vaaleanpunaiseen paitaan pukeutunut nainen muotoilee ruskeatukkaisen tytön hiuksia. Lause 2: Nuori tyttö saa kampauksen tanssiaisia varten.</w:t>
      </w:r>
    </w:p>
    <w:p>
      <w:r>
        <w:rPr>
          <w:b/>
        </w:rPr>
        <w:t xml:space="preserve">Tulos</w:t>
      </w:r>
    </w:p>
    <w:p>
      <w:r>
        <w:t xml:space="preserve">Tyttö saa kampauksen.</w:t>
      </w:r>
    </w:p>
    <w:p>
      <w:r>
        <w:rPr>
          <w:b/>
        </w:rPr>
        <w:t xml:space="preserve">Esimerkki 7.5948</w:t>
      </w:r>
    </w:p>
    <w:p>
      <w:r>
        <w:t xml:space="preserve">Lause 1: Mies, jolla on punertava parta, vaimonhakkaajapaita, revityt ja likaiset siniset farkut, seisoo akvaasinsinisen penkin vieressä, jonka istuimella makaa kuuden oluen pakkaus, ja nuori tyttö, jolla on fuksiaanpunainen paita ja raidalliset housut, tuijottaa häntä. Lause 2: Mies on lähdössä juhliin...</w:t>
      </w:r>
    </w:p>
    <w:p>
      <w:r>
        <w:rPr>
          <w:b/>
        </w:rPr>
        <w:t xml:space="preserve">Tulos</w:t>
      </w:r>
    </w:p>
    <w:p>
      <w:r>
        <w:t xml:space="preserve">mies seisoo penkin lähellä</w:t>
      </w:r>
    </w:p>
    <w:p>
      <w:r>
        <w:rPr>
          <w:b/>
        </w:rPr>
        <w:t xml:space="preserve">Esimerkki 7.5949</w:t>
      </w:r>
    </w:p>
    <w:p>
      <w:r>
        <w:t xml:space="preserve">Lause 1: Jotkut ihmiset odottavat metroasemalla. Lause 2: Ihmiset ovat myöhässä.</w:t>
      </w:r>
    </w:p>
    <w:p>
      <w:r>
        <w:rPr>
          <w:b/>
        </w:rPr>
        <w:t xml:space="preserve">Tulos</w:t>
      </w:r>
    </w:p>
    <w:p>
      <w:r>
        <w:t xml:space="preserve">Ihmiset ovat sisällä.</w:t>
      </w:r>
    </w:p>
    <w:p>
      <w:r>
        <w:rPr>
          <w:b/>
        </w:rPr>
        <w:t xml:space="preserve">Esimerkki 7.5950</w:t>
      </w:r>
    </w:p>
    <w:p>
      <w:r>
        <w:t xml:space="preserve">Lause 1: Kadunkulmassa kääntyvän sinisen bussin riekaleisuus vaikuttaa sopimattomalta kauppojen, jalankulkijoiden ja punaisella polkupyörällä ajavan yksinäisen naisen keskellä. Lause 2: Linja-auto kiihdyttää kulman läpi...</w:t>
      </w:r>
    </w:p>
    <w:p>
      <w:r>
        <w:rPr>
          <w:b/>
        </w:rPr>
        <w:t xml:space="preserve">Tulos</w:t>
      </w:r>
    </w:p>
    <w:p>
      <w:r>
        <w:t xml:space="preserve">Sininen bussi kääntyy kulmaan.</w:t>
      </w:r>
    </w:p>
    <w:p>
      <w:r>
        <w:rPr>
          <w:b/>
        </w:rPr>
        <w:t xml:space="preserve">Esimerkki 7.5951</w:t>
      </w:r>
    </w:p>
    <w:p>
      <w:r>
        <w:t xml:space="preserve">Lause 1: Pitkä lintu seisoo hiekalla meren rannalla. Lause 2: Korkealla linnulla on kala suussaan.</w:t>
      </w:r>
    </w:p>
    <w:p>
      <w:r>
        <w:rPr>
          <w:b/>
        </w:rPr>
        <w:t xml:space="preserve">Tulos</w:t>
      </w:r>
    </w:p>
    <w:p>
      <w:r>
        <w:t xml:space="preserve">Pitkä lintu on suuren vesistön lähellä.</w:t>
      </w:r>
    </w:p>
    <w:p>
      <w:r>
        <w:rPr>
          <w:b/>
        </w:rPr>
        <w:t xml:space="preserve">Esimerkki 7.5952</w:t>
      </w:r>
    </w:p>
    <w:p>
      <w:r>
        <w:t xml:space="preserve">Lause 1: Vanha mies punaisessa hatussa pitää ovea auki. Lause 2: Vanha herra pitää ovea kiinni vaimolleen.</w:t>
      </w:r>
    </w:p>
    <w:p>
      <w:r>
        <w:rPr>
          <w:b/>
        </w:rPr>
        <w:t xml:space="preserve">Tulos</w:t>
      </w:r>
    </w:p>
    <w:p>
      <w:r>
        <w:t xml:space="preserve">Eräs mies pitää ovea.</w:t>
      </w:r>
    </w:p>
    <w:p>
      <w:r>
        <w:rPr>
          <w:b/>
        </w:rPr>
        <w:t xml:space="preserve">Esimerkki 7.5953</w:t>
      </w:r>
    </w:p>
    <w:p>
      <w:r>
        <w:t xml:space="preserve">Lause 1: Huivipäinen nainen istuu lasten vieressä kukkien ja ilmapallojen koristamassa laatikossa. Lause 2: Nainen lukee lapsille tarinoita.</w:t>
      </w:r>
    </w:p>
    <w:p>
      <w:r>
        <w:rPr>
          <w:b/>
        </w:rPr>
        <w:t xml:space="preserve">Tulos</w:t>
      </w:r>
    </w:p>
    <w:p>
      <w:r>
        <w:t xml:space="preserve">Nainen on lasten vieressä.</w:t>
      </w:r>
    </w:p>
    <w:p>
      <w:r>
        <w:rPr>
          <w:b/>
        </w:rPr>
        <w:t xml:space="preserve">Esimerkki 7.5954</w:t>
      </w:r>
    </w:p>
    <w:p>
      <w:r>
        <w:t xml:space="preserve">Lause 1: Kolme naista, yksi vaaleanpunaiseen ja siniseen pukeutunut, toinen moniväriseen hameeseen ja siniseen vyöhön pukeutunut ja viimeinen valkoiseen pukeutunut, jolla on punainen sateenvarjo, kävelevät. Lause 2: Naiset ovat menossa lounaalle.</w:t>
      </w:r>
    </w:p>
    <w:p>
      <w:r>
        <w:rPr>
          <w:b/>
        </w:rPr>
        <w:t xml:space="preserve">Tulos</w:t>
      </w:r>
    </w:p>
    <w:p>
      <w:r>
        <w:t xml:space="preserve">Ihmiset kävelevät.</w:t>
      </w:r>
    </w:p>
    <w:p>
      <w:r>
        <w:rPr>
          <w:b/>
        </w:rPr>
        <w:t xml:space="preserve">Esimerkki 7.5955</w:t>
      </w:r>
    </w:p>
    <w:p>
      <w:r>
        <w:t xml:space="preserve">Lause 1: Tyttö heittää punaista keilapalloa keilaradalla. Lause 2: Tyttö katsoo, kuinka hänen keilapallonsa suuntaa katuojaan.</w:t>
      </w:r>
    </w:p>
    <w:p>
      <w:r>
        <w:rPr>
          <w:b/>
        </w:rPr>
        <w:t xml:space="preserve">Tulos</w:t>
      </w:r>
    </w:p>
    <w:p>
      <w:r>
        <w:t xml:space="preserve">Naaras keilaa.</w:t>
      </w:r>
    </w:p>
    <w:p>
      <w:r>
        <w:rPr>
          <w:b/>
        </w:rPr>
        <w:t xml:space="preserve">Esimerkki 7.5956</w:t>
      </w:r>
    </w:p>
    <w:p>
      <w:r>
        <w:t xml:space="preserve">Lause 1: Nainen laulaa mikrofoniin ja hänen takanaan on rastatukkainen mies. Lause 2: Nainen laulaa mikrofoniin lavalla.</w:t>
      </w:r>
    </w:p>
    <w:p>
      <w:r>
        <w:rPr>
          <w:b/>
        </w:rPr>
        <w:t xml:space="preserve">Tulos</w:t>
      </w:r>
    </w:p>
    <w:p>
      <w:r>
        <w:t xml:space="preserve">Nainen laulaa mikrofoniin.</w:t>
      </w:r>
    </w:p>
    <w:p>
      <w:r>
        <w:rPr>
          <w:b/>
        </w:rPr>
        <w:t xml:space="preserve">Esimerkki 7.5957</w:t>
      </w:r>
    </w:p>
    <w:p>
      <w:r>
        <w:t xml:space="preserve">Lause 1: Jalkapalloilija yrittää lyödä palloa, kun vastustaja juoksee hänen takanaan. Lause 2: Jalkapalloilija on potkaisemassa palloa.</w:t>
      </w:r>
    </w:p>
    <w:p>
      <w:r>
        <w:rPr>
          <w:b/>
        </w:rPr>
        <w:t xml:space="preserve">Tulos</w:t>
      </w:r>
    </w:p>
    <w:p>
      <w:r>
        <w:t xml:space="preserve">Kaksi jalkapalloilijaa juoksee kentällä.</w:t>
      </w:r>
    </w:p>
    <w:p>
      <w:r>
        <w:rPr>
          <w:b/>
        </w:rPr>
        <w:t xml:space="preserve">Esimerkki 7.5958</w:t>
      </w:r>
    </w:p>
    <w:p>
      <w:r>
        <w:t xml:space="preserve">Lause 1: Kolme sotilasunivormuun pukeutunutta miestä ja yksi mies, jonka paidassa lukee "Kanada", leikkaavat nauhaa. Lause 2: Joukko miehiä leikkaa nauhaa uudelle sotilasalalle.</w:t>
      </w:r>
    </w:p>
    <w:p>
      <w:r>
        <w:rPr>
          <w:b/>
        </w:rPr>
        <w:t xml:space="preserve">Tulos</w:t>
      </w:r>
    </w:p>
    <w:p>
      <w:r>
        <w:t xml:space="preserve">Yhdellä henkilöllä ei ole virkapukua.</w:t>
      </w:r>
    </w:p>
    <w:p>
      <w:r>
        <w:rPr>
          <w:b/>
        </w:rPr>
        <w:t xml:space="preserve">Esimerkki 7.5959</w:t>
      </w:r>
    </w:p>
    <w:p>
      <w:r>
        <w:t xml:space="preserve">Lause 1: Nuori mies jongleeraa kuutta mustaa ja valkoista palloa. Lause 2: Katutaiteilija jongleeraa yleisölle.</w:t>
      </w:r>
    </w:p>
    <w:p>
      <w:r>
        <w:rPr>
          <w:b/>
        </w:rPr>
        <w:t xml:space="preserve">Tulos</w:t>
      </w:r>
    </w:p>
    <w:p>
      <w:r>
        <w:t xml:space="preserve">Mies jongleeraa palloja.</w:t>
      </w:r>
    </w:p>
    <w:p>
      <w:r>
        <w:rPr>
          <w:b/>
        </w:rPr>
        <w:t xml:space="preserve">Esimerkki 7.5960</w:t>
      </w:r>
    </w:p>
    <w:p>
      <w:r>
        <w:t xml:space="preserve">Lause 1: Nuorukainen potkaisee jalkapallo-ottelussa maalivahdin potkun. Lause 2: Neiti tekee maalin ja voittaa pelin.</w:t>
      </w:r>
    </w:p>
    <w:p>
      <w:r>
        <w:rPr>
          <w:b/>
        </w:rPr>
        <w:t xml:space="preserve">Tulos</w:t>
      </w:r>
    </w:p>
    <w:p>
      <w:r>
        <w:t xml:space="preserve">Nuori jalkapalloilija ottaa maalivahdin potkun.</w:t>
      </w:r>
    </w:p>
    <w:p>
      <w:r>
        <w:rPr>
          <w:b/>
        </w:rPr>
        <w:t xml:space="preserve">Esimerkki 7.5961</w:t>
      </w:r>
    </w:p>
    <w:p>
      <w:r>
        <w:t xml:space="preserve">Lause 1: soutajajoukkue, joka soutaa vihreällä ja punaisella veneellä Lause 2: Joukkue kilpailee rahasta.</w:t>
      </w:r>
    </w:p>
    <w:p>
      <w:r>
        <w:rPr>
          <w:b/>
        </w:rPr>
        <w:t xml:space="preserve">Tulos</w:t>
      </w:r>
    </w:p>
    <w:p>
      <w:r>
        <w:t xml:space="preserve">Joukkue soutaa.</w:t>
      </w:r>
    </w:p>
    <w:p>
      <w:r>
        <w:rPr>
          <w:b/>
        </w:rPr>
        <w:t xml:space="preserve">Esimerkki 7.5962</w:t>
      </w:r>
    </w:p>
    <w:p>
      <w:r>
        <w:t xml:space="preserve">Lause 1: Kaksi tyttöä puhdistaa eteisen lasi-ikkunoita toisen naisen puhuessa heille. Lause 2: Kaksi huivipäistä tyttöä puhdistaa lasia samalla kun eräs nainen puhuu heille.</w:t>
      </w:r>
    </w:p>
    <w:p>
      <w:r>
        <w:rPr>
          <w:b/>
        </w:rPr>
        <w:t xml:space="preserve">Tulos</w:t>
      </w:r>
    </w:p>
    <w:p>
      <w:r>
        <w:t xml:space="preserve">Kaksi tyttöä puhdistaa lasia naisen puhuessa heille.</w:t>
      </w:r>
    </w:p>
    <w:p>
      <w:r>
        <w:rPr>
          <w:b/>
        </w:rPr>
        <w:t xml:space="preserve">Esimerkki 7.5963</w:t>
      </w:r>
    </w:p>
    <w:p>
      <w:r>
        <w:t xml:space="preserve">Lause 1: Henkilö, jolla on kartionmuotoinen hattu, kävelee kadulla monien laukkujen kanssa. Lause 2: Nainen kävelee katua pitkin heittääkseen roskapusseja.</w:t>
      </w:r>
    </w:p>
    <w:p>
      <w:r>
        <w:rPr>
          <w:b/>
        </w:rPr>
        <w:t xml:space="preserve">Tulos</w:t>
      </w:r>
    </w:p>
    <w:p>
      <w:r>
        <w:t xml:space="preserve">henkilö kävelee kadulla laukkujen kanssa</w:t>
      </w:r>
    </w:p>
    <w:p>
      <w:r>
        <w:rPr>
          <w:b/>
        </w:rPr>
        <w:t xml:space="preserve">Esimerkki 7.5964</w:t>
      </w:r>
    </w:p>
    <w:p>
      <w:r>
        <w:t xml:space="preserve">Lause 1: Nuori ohiolainen baseball-pelaaja pohtii syöttöään. Lause 2: Pelaaja on syöttökentällä.</w:t>
      </w:r>
    </w:p>
    <w:p>
      <w:r>
        <w:rPr>
          <w:b/>
        </w:rPr>
        <w:t xml:space="preserve">Tulos</w:t>
      </w:r>
    </w:p>
    <w:p>
      <w:r>
        <w:t xml:space="preserve">Baseball-pelaaja ajattelee.</w:t>
      </w:r>
    </w:p>
    <w:p>
      <w:r>
        <w:rPr>
          <w:b/>
        </w:rPr>
        <w:t xml:space="preserve">Esimerkki 7.5965</w:t>
      </w:r>
    </w:p>
    <w:p>
      <w:r>
        <w:t xml:space="preserve">Lause 1: Nuori metsästäjä, jolla on oranssit liivit, pitää fasaania pellolla. Lause 2: Metsästäjä, jolla on oranssit liivit ja joka pitää fasaania pellolla.</w:t>
      </w:r>
    </w:p>
    <w:p>
      <w:r>
        <w:rPr>
          <w:b/>
        </w:rPr>
        <w:t xml:space="preserve">Tulos</w:t>
      </w:r>
    </w:p>
    <w:p>
      <w:r>
        <w:t xml:space="preserve">Nuori metsästäjä, jolla on liivi päällään ja joka pitää fasaania pellolla.</w:t>
      </w:r>
    </w:p>
    <w:p>
      <w:r>
        <w:rPr>
          <w:b/>
        </w:rPr>
        <w:t xml:space="preserve">Esimerkki 7.5966</w:t>
      </w:r>
    </w:p>
    <w:p>
      <w:r>
        <w:t xml:space="preserve">Lause 1: Sisäisesti valaistu lumimökki, jonka sisäänkäynnillä seisoo siniseen lumipukuun pukeutunut hahmo, ja taustalla seisoo ilmeisesti lumiukko. Lause 2: Henkilö kutsuu poikaansa syömään päivällistä, kun tämä on juuri rakentanut lumiukon.</w:t>
      </w:r>
    </w:p>
    <w:p>
      <w:r>
        <w:rPr>
          <w:b/>
        </w:rPr>
        <w:t xml:space="preserve">Tulos</w:t>
      </w:r>
    </w:p>
    <w:p>
      <w:r>
        <w:t xml:space="preserve">Sisäpuolelta valaistu lumimökki, jonka sisäänkäynnillä seisoo hahmo sinisessä lumipuvussa.</w:t>
      </w:r>
    </w:p>
    <w:p>
      <w:r>
        <w:rPr>
          <w:b/>
        </w:rPr>
        <w:t xml:space="preserve">Esimerkki 7.5967</w:t>
      </w:r>
    </w:p>
    <w:p>
      <w:r>
        <w:t xml:space="preserve">Lause 1: Kolme miestä roikkuu ilmassa keskellä voltin heittoa yleisön katsellessa heitä. Lause 2: Kolme akrobaattia tekee voltin.</w:t>
      </w:r>
    </w:p>
    <w:p>
      <w:r>
        <w:rPr>
          <w:b/>
        </w:rPr>
        <w:t xml:space="preserve">Tulos</w:t>
      </w:r>
    </w:p>
    <w:p>
      <w:r>
        <w:t xml:space="preserve">Kolme miestä kaatuu.</w:t>
      </w:r>
    </w:p>
    <w:p>
      <w:r>
        <w:rPr>
          <w:b/>
        </w:rPr>
        <w:t xml:space="preserve">Esimerkki 7.5968</w:t>
      </w:r>
    </w:p>
    <w:p>
      <w:r>
        <w:t xml:space="preserve">Lause 1: Kaksi ihmistä istuu selkä hattaraa vasten. Lause 2: Kaksi ihmistä on tivolissa.</w:t>
      </w:r>
    </w:p>
    <w:p>
      <w:r>
        <w:rPr>
          <w:b/>
        </w:rPr>
        <w:t xml:space="preserve">Tulos</w:t>
      </w:r>
    </w:p>
    <w:p>
      <w:r>
        <w:t xml:space="preserve">Kaksi ihmistä istuu.</w:t>
      </w:r>
    </w:p>
    <w:p>
      <w:r>
        <w:rPr>
          <w:b/>
        </w:rPr>
        <w:t xml:space="preserve">Esimerkki 7.5969</w:t>
      </w:r>
    </w:p>
    <w:p>
      <w:r>
        <w:t xml:space="preserve">Lause 1: pieni poika katselee työmiestä kotinsa ulkopuolella Lause 2: poika katselee uteliaana rakennusmiestä, joka korjaa kuistiaan.</w:t>
      </w:r>
    </w:p>
    <w:p>
      <w:r>
        <w:rPr>
          <w:b/>
        </w:rPr>
        <w:t xml:space="preserve">Tulos</w:t>
      </w:r>
    </w:p>
    <w:p>
      <w:r>
        <w:t xml:space="preserve">Poika on kotonaan</w:t>
      </w:r>
    </w:p>
    <w:p>
      <w:r>
        <w:rPr>
          <w:b/>
        </w:rPr>
        <w:t xml:space="preserve">Esimerkki 7.5970</w:t>
      </w:r>
    </w:p>
    <w:p>
      <w:r>
        <w:t xml:space="preserve">Lause 1: Tennispelaaja pitää toista kättä suullaan ja toista mailaa. Lause 2: Henkilö osallistuu tenniskilpailuun.</w:t>
      </w:r>
    </w:p>
    <w:p>
      <w:r>
        <w:rPr>
          <w:b/>
        </w:rPr>
        <w:t xml:space="preserve">Tulos</w:t>
      </w:r>
    </w:p>
    <w:p>
      <w:r>
        <w:t xml:space="preserve">Henkilöllä on maila kädessään.</w:t>
      </w:r>
    </w:p>
    <w:p>
      <w:r>
        <w:rPr>
          <w:b/>
        </w:rPr>
        <w:t xml:space="preserve">Esimerkki 7.5971</w:t>
      </w:r>
    </w:p>
    <w:p>
      <w:r>
        <w:t xml:space="preserve">Lause 1: Miehet kättelevät toisiaan toisen miehen ja koirien katsellessa. Lause 2: Jotkut miehet tervehtivät toisiaan ensimmäistä kertaa.</w:t>
      </w:r>
    </w:p>
    <w:p>
      <w:r>
        <w:rPr>
          <w:b/>
        </w:rPr>
        <w:t xml:space="preserve">Tulos</w:t>
      </w:r>
    </w:p>
    <w:p>
      <w:r>
        <w:t xml:space="preserve">Jotkut miehet seisovat ympärillä.</w:t>
      </w:r>
    </w:p>
    <w:p>
      <w:r>
        <w:rPr>
          <w:b/>
        </w:rPr>
        <w:t xml:space="preserve">Esimerkki 7.5972</w:t>
      </w:r>
    </w:p>
    <w:p>
      <w:r>
        <w:t xml:space="preserve">Lause 1: Pieni lapsi pukeutuneena valkoiseen kaapuun. Lause 2: Pieni lapsi on pukeutunut valkoiseen aamutakkiin kylvyn jälkeen.</w:t>
      </w:r>
    </w:p>
    <w:p>
      <w:r>
        <w:rPr>
          <w:b/>
        </w:rPr>
        <w:t xml:space="preserve">Tulos</w:t>
      </w:r>
    </w:p>
    <w:p>
      <w:r>
        <w:t xml:space="preserve">Pienellä lapsella on yllään valkoinen kaapu.</w:t>
      </w:r>
    </w:p>
    <w:p>
      <w:r>
        <w:rPr>
          <w:b/>
        </w:rPr>
        <w:t xml:space="preserve">Esimerkki 7.5973</w:t>
      </w:r>
    </w:p>
    <w:p>
      <w:r>
        <w:t xml:space="preserve">Lause 1: Nainen katsoo ylöspäin kohti leveää sormusta, jota hän pitää päänsä yläpuolella, juoma toisessa kädessään. Lause 2: Nainen suojaa silmiään ja pitää juomaa kädessään.</w:t>
      </w:r>
    </w:p>
    <w:p>
      <w:r>
        <w:rPr>
          <w:b/>
        </w:rPr>
        <w:t xml:space="preserve">Tulos</w:t>
      </w:r>
    </w:p>
    <w:p>
      <w:r>
        <w:t xml:space="preserve">Nainen pitelee astiaa ja katselee jotain.</w:t>
      </w:r>
    </w:p>
    <w:p>
      <w:r>
        <w:rPr>
          <w:b/>
        </w:rPr>
        <w:t xml:space="preserve">Esimerkki 7.5974</w:t>
      </w:r>
    </w:p>
    <w:p>
      <w:r>
        <w:t xml:space="preserve">Lause 1: mies istuu penkillä. Lause 2: Mies on ulkona</w:t>
      </w:r>
    </w:p>
    <w:p>
      <w:r>
        <w:rPr>
          <w:b/>
        </w:rPr>
        <w:t xml:space="preserve">Tulos</w:t>
      </w:r>
    </w:p>
    <w:p>
      <w:r>
        <w:t xml:space="preserve">Mies istuu</w:t>
      </w:r>
    </w:p>
    <w:p>
      <w:r>
        <w:rPr>
          <w:b/>
        </w:rPr>
        <w:t xml:space="preserve">Esimerkki 7.5975</w:t>
      </w:r>
    </w:p>
    <w:p>
      <w:r>
        <w:t xml:space="preserve">Lause 1: Mies kiipeää kallioseinää pitkin. Lause 2: Mies on ammattiurheilija.</w:t>
      </w:r>
    </w:p>
    <w:p>
      <w:r>
        <w:rPr>
          <w:b/>
        </w:rPr>
        <w:t xml:space="preserve">Tulos</w:t>
      </w:r>
    </w:p>
    <w:p>
      <w:r>
        <w:t xml:space="preserve">Mies kiipeää.</w:t>
      </w:r>
    </w:p>
    <w:p>
      <w:r>
        <w:rPr>
          <w:b/>
        </w:rPr>
        <w:t xml:space="preserve">Esimerkki 7.5976</w:t>
      </w:r>
    </w:p>
    <w:p>
      <w:r>
        <w:t xml:space="preserve">Lause 1: Kaksi ihmistä istuu todennäköisesti harjoituskentällä. Lause 2: He ovat armeijassa.</w:t>
      </w:r>
    </w:p>
    <w:p>
      <w:r>
        <w:rPr>
          <w:b/>
        </w:rPr>
        <w:t xml:space="preserve">Tulos</w:t>
      </w:r>
    </w:p>
    <w:p>
      <w:r>
        <w:t xml:space="preserve">Ihmiset istuvat ulkona.</w:t>
      </w:r>
    </w:p>
    <w:p>
      <w:r>
        <w:rPr>
          <w:b/>
        </w:rPr>
        <w:t xml:space="preserve">Esimerkki 7.5977</w:t>
      </w:r>
    </w:p>
    <w:p>
      <w:r>
        <w:t xml:space="preserve">Lause 1: Surffaaja ratsastaa aallolla märkäpuvussa. Lause 2: Mies surffaa kilpailua varten.</w:t>
      </w:r>
    </w:p>
    <w:p>
      <w:r>
        <w:rPr>
          <w:b/>
        </w:rPr>
        <w:t xml:space="preserve">Tulos</w:t>
      </w:r>
    </w:p>
    <w:p>
      <w:r>
        <w:t xml:space="preserve">Henkilö surffaa.</w:t>
      </w:r>
    </w:p>
    <w:p>
      <w:r>
        <w:rPr>
          <w:b/>
        </w:rPr>
        <w:t xml:space="preserve">Esimerkki 7.5978</w:t>
      </w:r>
    </w:p>
    <w:p>
      <w:r>
        <w:t xml:space="preserve">Lause 1: Ylhäältä alas näkymä penkillä istuvasta miehestä, jota vastapäätä on seisova mies. Lause 2: Istuva mies puhuu seisovalle miehelle.</w:t>
      </w:r>
    </w:p>
    <w:p>
      <w:r>
        <w:rPr>
          <w:b/>
        </w:rPr>
        <w:t xml:space="preserve">Tulos</w:t>
      </w:r>
    </w:p>
    <w:p>
      <w:r>
        <w:t xml:space="preserve">Kaksi miestä on vastakkain rakennuksen sisällä.</w:t>
      </w:r>
    </w:p>
    <w:p>
      <w:r>
        <w:rPr>
          <w:b/>
        </w:rPr>
        <w:t xml:space="preserve">Esimerkki 7.5979</w:t>
      </w:r>
    </w:p>
    <w:p>
      <w:r>
        <w:t xml:space="preserve">Lause 1: Pukumies on pitämässä puhetta korokkeella. Lause 2: Mies on pitämässä kiitospuhetta.</w:t>
      </w:r>
    </w:p>
    <w:p>
      <w:r>
        <w:rPr>
          <w:b/>
        </w:rPr>
        <w:t xml:space="preserve">Tulos</w:t>
      </w:r>
    </w:p>
    <w:p>
      <w:r>
        <w:t xml:space="preserve">Lavalla on mies.</w:t>
      </w:r>
    </w:p>
    <w:p>
      <w:r>
        <w:rPr>
          <w:b/>
        </w:rPr>
        <w:t xml:space="preserve">Esimerkki 7.5980</w:t>
      </w:r>
    </w:p>
    <w:p>
      <w:r>
        <w:t xml:space="preserve">Lause 1: Kaksi rakennusmiestä leikkaa betonitietä. Lause 2: Kaksi rakennustyöntekijää poistaa vaurioitunutta betonia tieltä.</w:t>
      </w:r>
    </w:p>
    <w:p>
      <w:r>
        <w:rPr>
          <w:b/>
        </w:rPr>
        <w:t xml:space="preserve">Tulos</w:t>
      </w:r>
    </w:p>
    <w:p>
      <w:r>
        <w:t xml:space="preserve">Jotkut rakennustyöntekijät leikkaavat tietä</w:t>
      </w:r>
    </w:p>
    <w:p>
      <w:r>
        <w:rPr>
          <w:b/>
        </w:rPr>
        <w:t xml:space="preserve">Esimerkki 7.5981</w:t>
      </w:r>
    </w:p>
    <w:p>
      <w:r>
        <w:t xml:space="preserve">Lause 1: Kaksi miestä ajaa kilpaa kartingilla radalla kilpakypärät päällään. Lause 2: Miehet nauttivat ammattimaisesta karting-kilpailusta.</w:t>
      </w:r>
    </w:p>
    <w:p>
      <w:r>
        <w:rPr>
          <w:b/>
        </w:rPr>
        <w:t xml:space="preserve">Tulos</w:t>
      </w:r>
    </w:p>
    <w:p>
      <w:r>
        <w:t xml:space="preserve">Kaksi miestä ajaa kilpaa kartingia.</w:t>
      </w:r>
    </w:p>
    <w:p>
      <w:r>
        <w:rPr>
          <w:b/>
        </w:rPr>
        <w:t xml:space="preserve">Esimerkki 7.5982</w:t>
      </w:r>
    </w:p>
    <w:p>
      <w:r>
        <w:t xml:space="preserve">Lause 1: Mustaliivinen mies ja oranssipukuinen tyttö odottavat bussipysäkillä. Lause 2: Mies odottaa bussia kotiin baarista.</w:t>
      </w:r>
    </w:p>
    <w:p>
      <w:r>
        <w:rPr>
          <w:b/>
        </w:rPr>
        <w:t xml:space="preserve">Tulos</w:t>
      </w:r>
    </w:p>
    <w:p>
      <w:r>
        <w:t xml:space="preserve">Mies odottaa bussia.</w:t>
      </w:r>
    </w:p>
    <w:p>
      <w:r>
        <w:rPr>
          <w:b/>
        </w:rPr>
        <w:t xml:space="preserve">Esimerkki 7.5983</w:t>
      </w:r>
    </w:p>
    <w:p>
      <w:r>
        <w:t xml:space="preserve">Lause 1: monet ihmiset ajavat polkupyörällä. Lause 2: Ihmiset ovat kadulla.</w:t>
      </w:r>
    </w:p>
    <w:p>
      <w:r>
        <w:rPr>
          <w:b/>
        </w:rPr>
        <w:t xml:space="preserve">Tulos</w:t>
      </w:r>
    </w:p>
    <w:p>
      <w:r>
        <w:t xml:space="preserve">Ihmiset ovat ulkona.</w:t>
      </w:r>
    </w:p>
    <w:p>
      <w:r>
        <w:rPr>
          <w:b/>
        </w:rPr>
        <w:t xml:space="preserve">Esimerkki 7.5984</w:t>
      </w:r>
    </w:p>
    <w:p>
      <w:r>
        <w:t xml:space="preserve">Lause 1: Mies istuu alas siniset hanskat kädessään ja valkoinen takki yllään. Lause 2: Lääkäri leikkaushanskoissa ja laboratoriotakissa lepää pitkän leikkauksen jälkeen.</w:t>
      </w:r>
    </w:p>
    <w:p>
      <w:r>
        <w:rPr>
          <w:b/>
        </w:rPr>
        <w:t xml:space="preserve">Tulos</w:t>
      </w:r>
    </w:p>
    <w:p>
      <w:r>
        <w:t xml:space="preserve">Mies istuu.</w:t>
      </w:r>
    </w:p>
    <w:p>
      <w:r>
        <w:rPr>
          <w:b/>
        </w:rPr>
        <w:t xml:space="preserve">Esimerkki 7.5985</w:t>
      </w:r>
    </w:p>
    <w:p>
      <w:r>
        <w:t xml:space="preserve">Lause 1: Suuri joukko lapsia kävelee rivissä. Lause 2: Lapset kävelevät rakennuksesta toiseen.</w:t>
      </w:r>
    </w:p>
    <w:p>
      <w:r>
        <w:rPr>
          <w:b/>
        </w:rPr>
        <w:t xml:space="preserve">Tulos</w:t>
      </w:r>
    </w:p>
    <w:p>
      <w:r>
        <w:t xml:space="preserve">Lapset kävelevät yhdessä.</w:t>
      </w:r>
    </w:p>
    <w:p>
      <w:r>
        <w:rPr>
          <w:b/>
        </w:rPr>
        <w:t xml:space="preserve">Esimerkki 7.5986</w:t>
      </w:r>
    </w:p>
    <w:p>
      <w:r>
        <w:t xml:space="preserve">Lause 1: Mies kiipeää vuorelle. Lause 2: Mies kuului ryhmään, joka kiipesi vuorelle.</w:t>
      </w:r>
    </w:p>
    <w:p>
      <w:r>
        <w:rPr>
          <w:b/>
        </w:rPr>
        <w:t xml:space="preserve">Tulos</w:t>
      </w:r>
    </w:p>
    <w:p>
      <w:r>
        <w:t xml:space="preserve">Mies kiipesi vuorelle.</w:t>
      </w:r>
    </w:p>
    <w:p>
      <w:r>
        <w:rPr>
          <w:b/>
        </w:rPr>
        <w:t xml:space="preserve">Esimerkki 7.5987</w:t>
      </w:r>
    </w:p>
    <w:p>
      <w:r>
        <w:t xml:space="preserve">Lause 1: Tyttö, jonka jalka koskettaa takaraivoa, joka hula hoopaa kaulallaan. Lause 2: Tyttö koskettaa takaraivoaan...</w:t>
      </w:r>
    </w:p>
    <w:p>
      <w:r>
        <w:rPr>
          <w:b/>
        </w:rPr>
        <w:t xml:space="preserve">Tulos</w:t>
      </w:r>
    </w:p>
    <w:p>
      <w:r>
        <w:t xml:space="preserve">Tytöllä on jalka</w:t>
      </w:r>
    </w:p>
    <w:p>
      <w:r>
        <w:rPr>
          <w:b/>
        </w:rPr>
        <w:t xml:space="preserve">Esimerkki 7.5988</w:t>
      </w:r>
    </w:p>
    <w:p>
      <w:r>
        <w:t xml:space="preserve">Lause 1: Henkilö ilmassa lumilaudalla. Lause 2: Ammattilainen skeittaa lumilautailua.</w:t>
      </w:r>
    </w:p>
    <w:p>
      <w:r>
        <w:rPr>
          <w:b/>
        </w:rPr>
        <w:t xml:space="preserve">Tulos</w:t>
      </w:r>
    </w:p>
    <w:p>
      <w:r>
        <w:t xml:space="preserve">Henkilö on lumessa.</w:t>
      </w:r>
    </w:p>
    <w:p>
      <w:r>
        <w:rPr>
          <w:b/>
        </w:rPr>
        <w:t xml:space="preserve">Esimerkki 7.5989</w:t>
      </w:r>
    </w:p>
    <w:p>
      <w:r>
        <w:t xml:space="preserve">Lause 1: Nuori tyttö puhaltaa valtavan kuplan. Lause 2: Tyttö yrittää rikkoa kuplanpuhallusennätyksen.</w:t>
      </w:r>
    </w:p>
    <w:p>
      <w:r>
        <w:rPr>
          <w:b/>
        </w:rPr>
        <w:t xml:space="preserve">Tulos</w:t>
      </w:r>
    </w:p>
    <w:p>
      <w:r>
        <w:t xml:space="preserve">Tyttö puhaltaa kuplaa.</w:t>
      </w:r>
    </w:p>
    <w:p>
      <w:r>
        <w:rPr>
          <w:b/>
        </w:rPr>
        <w:t xml:space="preserve">Esimerkki 7.5990</w:t>
      </w:r>
    </w:p>
    <w:p>
      <w:r>
        <w:t xml:space="preserve">Lause 1: Tatuointitaiteilija, jolla on hattu päässään töissä. Lause 2: Pitkä ihminen hattu päässä.</w:t>
      </w:r>
    </w:p>
    <w:p>
      <w:r>
        <w:rPr>
          <w:b/>
        </w:rPr>
        <w:t xml:space="preserve">Tulos</w:t>
      </w:r>
    </w:p>
    <w:p>
      <w:r>
        <w:t xml:space="preserve">Ihminen hatussa.</w:t>
      </w:r>
    </w:p>
    <w:p>
      <w:r>
        <w:rPr>
          <w:b/>
        </w:rPr>
        <w:t xml:space="preserve">Esimerkki 7.5991</w:t>
      </w:r>
    </w:p>
    <w:p>
      <w:r>
        <w:t xml:space="preserve">Lause 1: Kameramies työskentelee urheilutapahtumassa. Lause 2: Kameramies sai ilmaiset liput tapahtumaan.</w:t>
      </w:r>
    </w:p>
    <w:p>
      <w:r>
        <w:rPr>
          <w:b/>
        </w:rPr>
        <w:t xml:space="preserve">Tulos</w:t>
      </w:r>
    </w:p>
    <w:p>
      <w:r>
        <w:t xml:space="preserve">Kameramies työskentelee urheilutapahtumassa.</w:t>
      </w:r>
    </w:p>
    <w:p>
      <w:r>
        <w:rPr>
          <w:b/>
        </w:rPr>
        <w:t xml:space="preserve">Esimerkki 7.5992</w:t>
      </w:r>
    </w:p>
    <w:p>
      <w:r>
        <w:t xml:space="preserve">Lause 1: Nainen lepää ristinmuotoista pylvästä vasten ja katsoo kohti suurta vesistöä. Lause 2: Vesistö on suuri joki, jossa on paljon kaloja.</w:t>
      </w:r>
    </w:p>
    <w:p>
      <w:r>
        <w:rPr>
          <w:b/>
        </w:rPr>
        <w:t xml:space="preserve">Tulos</w:t>
      </w:r>
    </w:p>
    <w:p>
      <w:r>
        <w:t xml:space="preserve">Nainen istuu pienen palkin tukemana.</w:t>
      </w:r>
    </w:p>
    <w:p>
      <w:r>
        <w:rPr>
          <w:b/>
        </w:rPr>
        <w:t xml:space="preserve">Esimerkki 7.5993</w:t>
      </w:r>
    </w:p>
    <w:p>
      <w:r>
        <w:t xml:space="preserve">Lause 1: Ryhmä ihmisiä ulkoiluvarusteissa katselee karttaa. Lause 2: Ryhmä ihmisiä yrittää suunnistaa polulla.</w:t>
      </w:r>
    </w:p>
    <w:p>
      <w:r>
        <w:rPr>
          <w:b/>
        </w:rPr>
        <w:t xml:space="preserve">Tulos</w:t>
      </w:r>
    </w:p>
    <w:p>
      <w:r>
        <w:t xml:space="preserve">Ryhmä tarkastelee karttaa.</w:t>
      </w:r>
    </w:p>
    <w:p>
      <w:r>
        <w:rPr>
          <w:b/>
        </w:rPr>
        <w:t xml:space="preserve">Esimerkki 7.5994</w:t>
      </w:r>
    </w:p>
    <w:p>
      <w:r>
        <w:t xml:space="preserve">Lause 1: Poika uima-altaassa. Lause 2: Poika on paikallisen puiston uima-altaassa.</w:t>
      </w:r>
    </w:p>
    <w:p>
      <w:r>
        <w:rPr>
          <w:b/>
        </w:rPr>
        <w:t xml:space="preserve">Tulos</w:t>
      </w:r>
    </w:p>
    <w:p>
      <w:r>
        <w:t xml:space="preserve">Poika altaassa.</w:t>
      </w:r>
    </w:p>
    <w:p>
      <w:r>
        <w:rPr>
          <w:b/>
        </w:rPr>
        <w:t xml:space="preserve">Esimerkki 7.5995</w:t>
      </w:r>
    </w:p>
    <w:p>
      <w:r>
        <w:t xml:space="preserve">Lause 1: Vanha nainen seisoo kahden miehen takana kassajonossa, ja taustalla on mies, jolla on aurinkolasit ja joka lukee sanomalehteä. Lause 2: Sanomalehti on tälle päivälle</w:t>
      </w:r>
    </w:p>
    <w:p>
      <w:r>
        <w:rPr>
          <w:b/>
        </w:rPr>
        <w:t xml:space="preserve">Tulos</w:t>
      </w:r>
    </w:p>
    <w:p>
      <w:r>
        <w:t xml:space="preserve">Vanhempi rouva odottaa jonossa kassalla.</w:t>
      </w:r>
    </w:p>
    <w:p>
      <w:r>
        <w:rPr>
          <w:b/>
        </w:rPr>
        <w:t xml:space="preserve">Esimerkki 7.5996</w:t>
      </w:r>
    </w:p>
    <w:p>
      <w:r>
        <w:t xml:space="preserve">Lause 1: Tämä hedelmäkauppa ei ole vielä varattu. Lause 2: Tämä hedelmäkauppa on suosittu.</w:t>
      </w:r>
    </w:p>
    <w:p>
      <w:r>
        <w:rPr>
          <w:b/>
        </w:rPr>
        <w:t xml:space="preserve">Tulos</w:t>
      </w:r>
    </w:p>
    <w:p>
      <w:r>
        <w:t xml:space="preserve">Hedelmämarkkinoilla ei ole kiire.</w:t>
      </w:r>
    </w:p>
    <w:p>
      <w:r>
        <w:rPr>
          <w:b/>
        </w:rPr>
        <w:t xml:space="preserve">Esimerkki 7.5997</w:t>
      </w:r>
    </w:p>
    <w:p>
      <w:r>
        <w:t xml:space="preserve">Lause 1: Pikkupojalla on hauskaa vesipuistossa. Lause 2: Poika on menossa alas vesiliukumäkeä.</w:t>
      </w:r>
    </w:p>
    <w:p>
      <w:r>
        <w:rPr>
          <w:b/>
        </w:rPr>
        <w:t xml:space="preserve">Tulos</w:t>
      </w:r>
    </w:p>
    <w:p>
      <w:r>
        <w:t xml:space="preserve">Poika on vesipuistossa.</w:t>
      </w:r>
    </w:p>
    <w:p>
      <w:r>
        <w:rPr>
          <w:b/>
        </w:rPr>
        <w:t xml:space="preserve">Esimerkki 7.5998</w:t>
      </w:r>
    </w:p>
    <w:p>
      <w:r>
        <w:t xml:space="preserve">Lause 1: Joku lastaa kukkakimppuja polkupyöräänsä. Lause 2: henkilö, joka lastaa kukkia</w:t>
      </w:r>
    </w:p>
    <w:p>
      <w:r>
        <w:rPr>
          <w:b/>
        </w:rPr>
        <w:t xml:space="preserve">Tulos</w:t>
      </w:r>
    </w:p>
    <w:p>
      <w:r>
        <w:t xml:space="preserve">henkilö, joka lastaa kukkia ajoneuvoonsa</w:t>
      </w:r>
    </w:p>
    <w:p>
      <w:r>
        <w:rPr>
          <w:b/>
        </w:rPr>
        <w:t xml:space="preserve">Esimerkki 7.5999</w:t>
      </w:r>
    </w:p>
    <w:p>
      <w:r>
        <w:t xml:space="preserve">Lause 1: Valkoinen koira kävelee polkupyöräilijän vieressä. Lause 2: Pentu juoksee...</w:t>
      </w:r>
    </w:p>
    <w:p>
      <w:r>
        <w:rPr>
          <w:b/>
        </w:rPr>
        <w:t xml:space="preserve">Tulos</w:t>
      </w:r>
    </w:p>
    <w:p>
      <w:r>
        <w:t xml:space="preserve">Koira kävelee pyöräilevän ihmisen vieressä.</w:t>
      </w:r>
    </w:p>
    <w:p>
      <w:r>
        <w:rPr>
          <w:b/>
        </w:rPr>
        <w:t xml:space="preserve">Esimerkki 7.6000</w:t>
      </w:r>
    </w:p>
    <w:p>
      <w:r>
        <w:t xml:space="preserve">Lause 1: Kuninkaallinen hevonen ja valkoiset vaunut, naiskuljettaja ja kaksi valkoisiin pukeutunutta vaaleaa kukkatyttöä. Lause 2: Kuninkaallinen hevonen ja valkoiset vaunut sekä kaunis naiskuljettaja.</w:t>
      </w:r>
    </w:p>
    <w:p>
      <w:r>
        <w:rPr>
          <w:b/>
        </w:rPr>
        <w:t xml:space="preserve">Tulos</w:t>
      </w:r>
    </w:p>
    <w:p>
      <w:r>
        <w:t xml:space="preserve">Kuninkaallinen hevonen ja valkoinen vaunu kohtaus naiskuljettajan kanssa</w:t>
      </w:r>
    </w:p>
    <w:p>
      <w:r>
        <w:rPr>
          <w:b/>
        </w:rPr>
        <w:t xml:space="preserve">Esimerkki 7.6001</w:t>
      </w:r>
    </w:p>
    <w:p>
      <w:r>
        <w:t xml:space="preserve">Lause 1: Seitsemän tytön ryhmä juoksee keltaisten kukkien kedolla. Lause 2: Naisjuoksijat kulkevat avoimen kentän läpi.</w:t>
      </w:r>
    </w:p>
    <w:p>
      <w:r>
        <w:rPr>
          <w:b/>
        </w:rPr>
        <w:t xml:space="preserve">Tulos</w:t>
      </w:r>
    </w:p>
    <w:p>
      <w:r>
        <w:t xml:space="preserve">Ulkona on lapsia.</w:t>
      </w:r>
    </w:p>
    <w:p>
      <w:r>
        <w:rPr>
          <w:b/>
        </w:rPr>
        <w:t xml:space="preserve">Esimerkki 7.6002</w:t>
      </w:r>
    </w:p>
    <w:p>
      <w:r>
        <w:t xml:space="preserve">Lause 1: Pesäpallolippis päässä oleva mies pelaa ystävänsä kanssa pelihallissa ammuntapeliä. Lause 2: Mies pelaa pelihallipeliä ostoskeskuksessa.</w:t>
      </w:r>
    </w:p>
    <w:p>
      <w:r>
        <w:rPr>
          <w:b/>
        </w:rPr>
        <w:t xml:space="preserve">Tulos</w:t>
      </w:r>
    </w:p>
    <w:p>
      <w:r>
        <w:t xml:space="preserve">Mies pelaa pelihallia.</w:t>
      </w:r>
    </w:p>
    <w:p>
      <w:r>
        <w:rPr>
          <w:b/>
        </w:rPr>
        <w:t xml:space="preserve">Esimerkki 7.6003</w:t>
      </w:r>
    </w:p>
    <w:p>
      <w:r>
        <w:t xml:space="preserve">Lause 1: Kilpa-ajaja nostaa kätensä ylös ilosta ja voittaa kilpailun. Lause 2: Henkilö voitti maailmanmestaruuden.</w:t>
      </w:r>
    </w:p>
    <w:p>
      <w:r>
        <w:rPr>
          <w:b/>
        </w:rPr>
        <w:t xml:space="preserve">Tulos</w:t>
      </w:r>
    </w:p>
    <w:p>
      <w:r>
        <w:t xml:space="preserve">Henkilö voitti kilpailun.</w:t>
      </w:r>
    </w:p>
    <w:p>
      <w:r>
        <w:rPr>
          <w:b/>
        </w:rPr>
        <w:t xml:space="preserve">Esimerkki 7.6004</w:t>
      </w:r>
    </w:p>
    <w:p>
      <w:r>
        <w:t xml:space="preserve">Lause 1: Naislapsi kävelee jalkakäytävällä mieslapsen katsellessa. Lause 2: Pieni lapsi.</w:t>
      </w:r>
    </w:p>
    <w:p>
      <w:r>
        <w:rPr>
          <w:b/>
        </w:rPr>
        <w:t xml:space="preserve">Tulos</w:t>
      </w:r>
    </w:p>
    <w:p>
      <w:r>
        <w:t xml:space="preserve">Tyttö kävelee jalkakäytävällä.</w:t>
      </w:r>
    </w:p>
    <w:p>
      <w:r>
        <w:rPr>
          <w:b/>
        </w:rPr>
        <w:t xml:space="preserve">Esimerkki 7.6005</w:t>
      </w:r>
    </w:p>
    <w:p>
      <w:r>
        <w:t xml:space="preserve">Lause 1: Vaalea nainen hymyilee baaritiskin takana. Lause 2: Vaaleatukkainen nainen hymyilee huoneen toisella puolella olevalle miehelle.</w:t>
      </w:r>
    </w:p>
    <w:p>
      <w:r>
        <w:rPr>
          <w:b/>
        </w:rPr>
        <w:t xml:space="preserve">Tulos</w:t>
      </w:r>
    </w:p>
    <w:p>
      <w:r>
        <w:t xml:space="preserve">Vaaleatukkainen nainen baaritiskin takana hymyilee.</w:t>
      </w:r>
    </w:p>
    <w:p>
      <w:r>
        <w:rPr>
          <w:b/>
        </w:rPr>
        <w:t xml:space="preserve">Esimerkki 7.6006</w:t>
      </w:r>
    </w:p>
    <w:p>
      <w:r>
        <w:t xml:space="preserve">Lause 1: Kaksi miestä puhuu värikkäällä kujalla. Lause 2: Kaupungin miehet keskustelevat.</w:t>
      </w:r>
    </w:p>
    <w:p>
      <w:r>
        <w:rPr>
          <w:b/>
        </w:rPr>
        <w:t xml:space="preserve">Tulos</w:t>
      </w:r>
    </w:p>
    <w:p>
      <w:r>
        <w:t xml:space="preserve">Ihmiset keskustelevat kaduilla</w:t>
      </w:r>
    </w:p>
    <w:p>
      <w:r>
        <w:rPr>
          <w:b/>
        </w:rPr>
        <w:t xml:space="preserve">Esimerkki 7.6007</w:t>
      </w:r>
    </w:p>
    <w:p>
      <w:r>
        <w:t xml:space="preserve">Lause 1: Pyöräilijä tekee viihdyttäviä temppuja auringon laskiessa kaukaisuudessa. Lause 2: Mies ajaa polkupyörällä ulkona.</w:t>
      </w:r>
    </w:p>
    <w:p>
      <w:r>
        <w:rPr>
          <w:b/>
        </w:rPr>
        <w:t xml:space="preserve">Tulos</w:t>
      </w:r>
    </w:p>
    <w:p>
      <w:r>
        <w:t xml:space="preserve">Polkupyöräilijä esiintyy laskevan auringon alla.</w:t>
      </w:r>
    </w:p>
    <w:p>
      <w:r>
        <w:rPr>
          <w:b/>
        </w:rPr>
        <w:t xml:space="preserve">Esimerkki 7.6008</w:t>
      </w:r>
    </w:p>
    <w:p>
      <w:r>
        <w:t xml:space="preserve">Lause 1: Myyntikojulle muodostuu jono. Lause 2: Lyhyt jono anniskelumyyntipisteessä.</w:t>
      </w:r>
    </w:p>
    <w:p>
      <w:r>
        <w:rPr>
          <w:b/>
        </w:rPr>
        <w:t xml:space="preserve">Tulos</w:t>
      </w:r>
    </w:p>
    <w:p>
      <w:r>
        <w:t xml:space="preserve">jono käyttöoikeussopimuksiin</w:t>
      </w:r>
    </w:p>
    <w:p>
      <w:r>
        <w:rPr>
          <w:b/>
        </w:rPr>
        <w:t xml:space="preserve">Esimerkki 7.6009</w:t>
      </w:r>
    </w:p>
    <w:p>
      <w:r>
        <w:t xml:space="preserve">Lause 1: Mies, jolla on punainen paita, hyppää ilmaan. Lause 2: Mies harrastaa liikuntaa.</w:t>
      </w:r>
    </w:p>
    <w:p>
      <w:r>
        <w:rPr>
          <w:b/>
        </w:rPr>
        <w:t xml:space="preserve">Tulos</w:t>
      </w:r>
    </w:p>
    <w:p>
      <w:r>
        <w:t xml:space="preserve">Miehellä on punainen paita.</w:t>
      </w:r>
    </w:p>
    <w:p>
      <w:r>
        <w:rPr>
          <w:b/>
        </w:rPr>
        <w:t xml:space="preserve">Esimerkki 7.6010</w:t>
      </w:r>
    </w:p>
    <w:p>
      <w:r>
        <w:t xml:space="preserve">Lause 1: valkoinen koira juoksee rannalla Lause 2: koira leikkii noutoa.</w:t>
      </w:r>
    </w:p>
    <w:p>
      <w:r>
        <w:rPr>
          <w:b/>
        </w:rPr>
        <w:t xml:space="preserve">Tulos</w:t>
      </w:r>
    </w:p>
    <w:p>
      <w:r>
        <w:t xml:space="preserve">Koira on ulkona.</w:t>
      </w:r>
    </w:p>
    <w:p>
      <w:r>
        <w:rPr>
          <w:b/>
        </w:rPr>
        <w:t xml:space="preserve">Esimerkki 7.6011</w:t>
      </w:r>
    </w:p>
    <w:p>
      <w:r>
        <w:t xml:space="preserve">Lause 1: Toinen näkyvistä johdoista on paksumpi kuin toinen. Lause 2: Kuvassa on 6 johtoa.</w:t>
      </w:r>
    </w:p>
    <w:p>
      <w:r>
        <w:rPr>
          <w:b/>
        </w:rPr>
        <w:t xml:space="preserve">Tulos</w:t>
      </w:r>
    </w:p>
    <w:p>
      <w:r>
        <w:t xml:space="preserve">Toinen johto on suurempi kuin toinen.</w:t>
      </w:r>
    </w:p>
    <w:p>
      <w:r>
        <w:rPr>
          <w:b/>
        </w:rPr>
        <w:t xml:space="preserve">Esimerkki 7.6012</w:t>
      </w:r>
    </w:p>
    <w:p>
      <w:r>
        <w:t xml:space="preserve">Lause 1: Kuuden miehen ryhmä työskentelee rautatieradalla pukeutuneena vihreisiin rakennushaalareihin. Lause 2: Kuusi miestä kuuluu vankilaryhmään.</w:t>
      </w:r>
    </w:p>
    <w:p>
      <w:r>
        <w:rPr>
          <w:b/>
        </w:rPr>
        <w:t xml:space="preserve">Tulos</w:t>
      </w:r>
    </w:p>
    <w:p>
      <w:r>
        <w:t xml:space="preserve">kuusi miestä on töissä</w:t>
      </w:r>
    </w:p>
    <w:p>
      <w:r>
        <w:rPr>
          <w:b/>
        </w:rPr>
        <w:t xml:space="preserve">Esimerkki 7.6013</w:t>
      </w:r>
    </w:p>
    <w:p>
      <w:r>
        <w:t xml:space="preserve">Lause 1: Oranssipukuinen nainen juoksee. Lause 2: Nainen yrittää laihduttaa</w:t>
      </w:r>
    </w:p>
    <w:p>
      <w:r>
        <w:rPr>
          <w:b/>
        </w:rPr>
        <w:t xml:space="preserve">Tulos</w:t>
      </w:r>
    </w:p>
    <w:p>
      <w:r>
        <w:t xml:space="preserve">Lady käyttäessään</w:t>
      </w:r>
    </w:p>
    <w:p>
      <w:r>
        <w:rPr>
          <w:b/>
        </w:rPr>
        <w:t xml:space="preserve">Esimerkki 7.6014</w:t>
      </w:r>
    </w:p>
    <w:p>
      <w:r>
        <w:t xml:space="preserve">Lause 1: Mies, jolla on siniset farkut, sininen paita ja lippis, juoksee kadulla suuren kuorma-auton eteen. Lause 2: Sinisiin farkkuihin ja siniseen paitaan pukeutunut mies treenaa maratania varten.</w:t>
      </w:r>
    </w:p>
    <w:p>
      <w:r>
        <w:rPr>
          <w:b/>
        </w:rPr>
        <w:t xml:space="preserve">Tulos</w:t>
      </w:r>
    </w:p>
    <w:p>
      <w:r>
        <w:t xml:space="preserve">Mies juoksee kadulla.</w:t>
      </w:r>
    </w:p>
    <w:p>
      <w:r>
        <w:rPr>
          <w:b/>
        </w:rPr>
        <w:t xml:space="preserve">Esimerkki 7.6015</w:t>
      </w:r>
    </w:p>
    <w:p>
      <w:r>
        <w:t xml:space="preserve">Lause 1: Maastopyöräilijä on ilmassa kesken stuntin. Lause 2: Hän tekee täydellisen laskun.</w:t>
      </w:r>
    </w:p>
    <w:p>
      <w:r>
        <w:rPr>
          <w:b/>
        </w:rPr>
        <w:t xml:space="preserve">Tulos</w:t>
      </w:r>
    </w:p>
    <w:p>
      <w:r>
        <w:t xml:space="preserve">Hän valmistautuu laskeutumaan</w:t>
      </w:r>
    </w:p>
    <w:p>
      <w:r>
        <w:rPr>
          <w:b/>
        </w:rPr>
        <w:t xml:space="preserve">Esimerkki 7.6016</w:t>
      </w:r>
    </w:p>
    <w:p>
      <w:r>
        <w:t xml:space="preserve">Lause 1: Mies, jolla on koira ja nainen, joka kantaa jotain sinistä kirkkaassa muovipussissa, seisoo kaupungin kadulla. Lause 2: Koira seisoo joidenkin ihmisten vieressä sateisena päivänä kaupungissa.</w:t>
      </w:r>
    </w:p>
    <w:p>
      <w:r>
        <w:rPr>
          <w:b/>
        </w:rPr>
        <w:t xml:space="preserve">Tulos</w:t>
      </w:r>
    </w:p>
    <w:p>
      <w:r>
        <w:t xml:space="preserve">Mies ja koira ovat ulkona.</w:t>
      </w:r>
    </w:p>
    <w:p>
      <w:r>
        <w:rPr>
          <w:b/>
        </w:rPr>
        <w:t xml:space="preserve">Esimerkki 7.6017</w:t>
      </w:r>
    </w:p>
    <w:p>
      <w:r>
        <w:t xml:space="preserve">Lause 1: Mustahattuinen katusoittaja valmistautuu soittamaan kitaraa juuri kun jalankulkijat lähestyvät häntä. Lause 2: Mies laulaa protestilauluja kadulla.</w:t>
      </w:r>
    </w:p>
    <w:p>
      <w:r>
        <w:rPr>
          <w:b/>
        </w:rPr>
        <w:t xml:space="preserve">Tulos</w:t>
      </w:r>
    </w:p>
    <w:p>
      <w:r>
        <w:t xml:space="preserve">Mies pitelee kitaraa.</w:t>
      </w:r>
    </w:p>
    <w:p>
      <w:r>
        <w:rPr>
          <w:b/>
        </w:rPr>
        <w:t xml:space="preserve">Esimerkki 7.6018</w:t>
      </w:r>
    </w:p>
    <w:p>
      <w:r>
        <w:t xml:space="preserve">Lause 1: Polopaitainen mies istuu tuolissa ja katsoo tietokoneen näyttöä. Lause 2: Mies katselee pornoa tietokoneeltaan.</w:t>
      </w:r>
    </w:p>
    <w:p>
      <w:r>
        <w:rPr>
          <w:b/>
        </w:rPr>
        <w:t xml:space="preserve">Tulos</w:t>
      </w:r>
    </w:p>
    <w:p>
      <w:r>
        <w:t xml:space="preserve">Mies katsoo tietokonetta.</w:t>
      </w:r>
    </w:p>
    <w:p>
      <w:r>
        <w:rPr>
          <w:b/>
        </w:rPr>
        <w:t xml:space="preserve">Esimerkki 7.6019</w:t>
      </w:r>
    </w:p>
    <w:p>
      <w:r>
        <w:t xml:space="preserve">Lause 1: Mies katsoo innokkaasti, kun hänen musta koiransa hyppää veteen. Lause 2: Koira kuuluu miehelle.</w:t>
      </w:r>
    </w:p>
    <w:p>
      <w:r>
        <w:rPr>
          <w:b/>
        </w:rPr>
        <w:t xml:space="preserve">Tulos</w:t>
      </w:r>
    </w:p>
    <w:p>
      <w:r>
        <w:t xml:space="preserve">Koira hyppii.</w:t>
      </w:r>
    </w:p>
    <w:p>
      <w:r>
        <w:rPr>
          <w:b/>
        </w:rPr>
        <w:t xml:space="preserve">Esimerkki 7.6020</w:t>
      </w:r>
    </w:p>
    <w:p>
      <w:r>
        <w:t xml:space="preserve">Lause 1: Kolme lasta poseeraa valokuvaa varten kallion vieressä. Lause 2: Kolme lasta virnistää korvasta korvaan.</w:t>
      </w:r>
    </w:p>
    <w:p>
      <w:r>
        <w:rPr>
          <w:b/>
        </w:rPr>
        <w:t xml:space="preserve">Tulos</w:t>
      </w:r>
    </w:p>
    <w:p>
      <w:r>
        <w:t xml:space="preserve">Lapsikolmikko ottaa kuvansa ulkona.</w:t>
      </w:r>
    </w:p>
    <w:p>
      <w:r>
        <w:rPr>
          <w:b/>
        </w:rPr>
        <w:t xml:space="preserve">Esimerkki 7.6021</w:t>
      </w:r>
    </w:p>
    <w:p>
      <w:r>
        <w:t xml:space="preserve">Lause 1: Joukko ihmisiä pysähtyy tarkastelemaan maalausta museossa. Lause 2: Maalaus on Mona Lisa.</w:t>
      </w:r>
    </w:p>
    <w:p>
      <w:r>
        <w:rPr>
          <w:b/>
        </w:rPr>
        <w:t xml:space="preserve">Tulos</w:t>
      </w:r>
    </w:p>
    <w:p>
      <w:r>
        <w:t xml:space="preserve">Ihmiset katsovat maalausta.</w:t>
      </w:r>
    </w:p>
    <w:p>
      <w:r>
        <w:rPr>
          <w:b/>
        </w:rPr>
        <w:t xml:space="preserve">Esimerkki 7.6022</w:t>
      </w:r>
    </w:p>
    <w:p>
      <w:r>
        <w:t xml:space="preserve">Lause 1: Poika on isänsä kanssa kaupungilla. Lause 2: Isä ja poika viettävät päivän yhdessä viettäen mukavaa aikaa.</w:t>
      </w:r>
    </w:p>
    <w:p>
      <w:r>
        <w:rPr>
          <w:b/>
        </w:rPr>
        <w:t xml:space="preserve">Tulos</w:t>
      </w:r>
    </w:p>
    <w:p>
      <w:r>
        <w:t xml:space="preserve">Nuorempi mies on ulkona vanhemman miehen kanssa.</w:t>
      </w:r>
    </w:p>
    <w:p>
      <w:r>
        <w:rPr>
          <w:b/>
        </w:rPr>
        <w:t xml:space="preserve">Esimerkki 7.6023</w:t>
      </w:r>
    </w:p>
    <w:p>
      <w:r>
        <w:t xml:space="preserve">Lause 1: Samanlaisiin asuihin pukeutuneet lapset seisovat rakennuksen portailla, nauravat ja hymyilevät katsellen, kun mies ja nainen tanssivat yhdessä auringossa. Lause 2: Jotkut lapset pilkkaavat vanhempaa pariskuntaa tanssimassa.</w:t>
      </w:r>
    </w:p>
    <w:p>
      <w:r>
        <w:rPr>
          <w:b/>
        </w:rPr>
        <w:t xml:space="preserve">Tulos</w:t>
      </w:r>
    </w:p>
    <w:p>
      <w:r>
        <w:t xml:space="preserve">Jotkut lapset katsovat, kun jotkut aikuiset tanssivat.</w:t>
      </w:r>
    </w:p>
    <w:p>
      <w:r>
        <w:rPr>
          <w:b/>
        </w:rPr>
        <w:t xml:space="preserve">Esimerkki 7.6024</w:t>
      </w:r>
    </w:p>
    <w:p>
      <w:r>
        <w:t xml:space="preserve">Lause 1: Äiti pitää lasta sylissään. Lause 2: Nainen kantaa poikaansa puistossa...</w:t>
      </w:r>
    </w:p>
    <w:p>
      <w:r>
        <w:rPr>
          <w:b/>
        </w:rPr>
        <w:t xml:space="preserve">Tulos</w:t>
      </w:r>
    </w:p>
    <w:p>
      <w:r>
        <w:t xml:space="preserve">Nainen kantaa lasta</w:t>
      </w:r>
    </w:p>
    <w:p>
      <w:r>
        <w:rPr>
          <w:b/>
        </w:rPr>
        <w:t xml:space="preserve">Esimerkki 7.6025</w:t>
      </w:r>
    </w:p>
    <w:p>
      <w:r>
        <w:t xml:space="preserve">Lause 1: mies makaa penkillä pitäen kiinni maassa istuvan koiran hihnasta Lause 2: mies ottaa torkut kesken koiran ulkoiluttamisen.</w:t>
      </w:r>
    </w:p>
    <w:p>
      <w:r>
        <w:rPr>
          <w:b/>
        </w:rPr>
        <w:t xml:space="preserve">Tulos</w:t>
      </w:r>
    </w:p>
    <w:p>
      <w:r>
        <w:t xml:space="preserve">Mies makaa penkillä koiransa vieressä.</w:t>
      </w:r>
    </w:p>
    <w:p>
      <w:r>
        <w:rPr>
          <w:b/>
        </w:rPr>
        <w:t xml:space="preserve">Esimerkki 7.6026</w:t>
      </w:r>
    </w:p>
    <w:p>
      <w:r>
        <w:t xml:space="preserve">Lause 1: Tyttö farkuissa istuu valkoisella sohvalla ja hymyilee. Lause 2: Tyttö katsoo televisiota.</w:t>
      </w:r>
    </w:p>
    <w:p>
      <w:r>
        <w:rPr>
          <w:b/>
        </w:rPr>
        <w:t xml:space="preserve">Tulos</w:t>
      </w:r>
    </w:p>
    <w:p>
      <w:r>
        <w:t xml:space="preserve">Tyttö istuu sohvalla.</w:t>
      </w:r>
    </w:p>
    <w:p>
      <w:r>
        <w:rPr>
          <w:b/>
        </w:rPr>
        <w:t xml:space="preserve">Esimerkki 7.6027</w:t>
      </w:r>
    </w:p>
    <w:p>
      <w:r>
        <w:t xml:space="preserve">Lause 1: Mies, jolla on selkäreppu ja hattu, seisoo reunalla, jolta on näkymät kaupunkiin. Lause 2: Mies patikoi reunuksen huipulle.</w:t>
      </w:r>
    </w:p>
    <w:p>
      <w:r>
        <w:rPr>
          <w:b/>
        </w:rPr>
        <w:t xml:space="preserve">Tulos</w:t>
      </w:r>
    </w:p>
    <w:p>
      <w:r>
        <w:t xml:space="preserve">Mies katsoo kaupunkia.</w:t>
      </w:r>
    </w:p>
    <w:p>
      <w:r>
        <w:rPr>
          <w:b/>
        </w:rPr>
        <w:t xml:space="preserve">Esimerkki 7.6028</w:t>
      </w:r>
    </w:p>
    <w:p>
      <w:r>
        <w:t xml:space="preserve">Lause 1: Oranssiin huiviin pukeutunut nainen hymyilee ja katsoo kameraan. Lause 2: Oranssiin huiviin pukeutunut nainen työntää kielensä ulos katsottuaan kameraan.</w:t>
      </w:r>
    </w:p>
    <w:p>
      <w:r>
        <w:rPr>
          <w:b/>
        </w:rPr>
        <w:t xml:space="preserve">Tulos</w:t>
      </w:r>
    </w:p>
    <w:p>
      <w:r>
        <w:t xml:space="preserve">Oranssiin huiviin pukeutunut nainen hymyili kameralle katsellessaan kameraan.</w:t>
      </w:r>
    </w:p>
    <w:p>
      <w:r>
        <w:rPr>
          <w:b/>
        </w:rPr>
        <w:t xml:space="preserve">Esimerkki 7.6029</w:t>
      </w:r>
    </w:p>
    <w:p>
      <w:r>
        <w:t xml:space="preserve">Lause 1: Paidaton mies aurinkolasit päässä katsoo kameraan rantajuhlissa. Lause 2: mies on malli</w:t>
      </w:r>
    </w:p>
    <w:p>
      <w:r>
        <w:rPr>
          <w:b/>
        </w:rPr>
        <w:t xml:space="preserve">Tulos</w:t>
      </w:r>
    </w:p>
    <w:p>
      <w:r>
        <w:t xml:space="preserve">mies katsoo kameraan</w:t>
      </w:r>
    </w:p>
    <w:p>
      <w:r>
        <w:rPr>
          <w:b/>
        </w:rPr>
        <w:t xml:space="preserve">Esimerkki 7.6030</w:t>
      </w:r>
    </w:p>
    <w:p>
      <w:r>
        <w:t xml:space="preserve">Lause 1: Suuri kultainen noutaja hyppää korkealle toisen pienemmän, mustan koiran yli. Lause 2: Kultainen noutaja menee toisen koiran yli.</w:t>
      </w:r>
    </w:p>
    <w:p>
      <w:r>
        <w:rPr>
          <w:b/>
        </w:rPr>
        <w:t xml:space="preserve">Tulos</w:t>
      </w:r>
    </w:p>
    <w:p>
      <w:r>
        <w:t xml:space="preserve">Kultainen noutaja hyppää pienemmän koiran yli.</w:t>
      </w:r>
    </w:p>
    <w:p>
      <w:r>
        <w:rPr>
          <w:b/>
        </w:rPr>
        <w:t xml:space="preserve">Esimerkki 7.6031</w:t>
      </w:r>
    </w:p>
    <w:p>
      <w:r>
        <w:t xml:space="preserve">Lause 1: Mies seisoo lähellä junaa vilkkaalla rautatieasemalla. Lause 2: Mies seisoo lähellä Lontoon metrojunaa.</w:t>
      </w:r>
    </w:p>
    <w:p>
      <w:r>
        <w:rPr>
          <w:b/>
        </w:rPr>
        <w:t xml:space="preserve">Tulos</w:t>
      </w:r>
    </w:p>
    <w:p>
      <w:r>
        <w:t xml:space="preserve">Mies seisoo juna-asemalla.</w:t>
      </w:r>
    </w:p>
    <w:p>
      <w:r>
        <w:rPr>
          <w:b/>
        </w:rPr>
        <w:t xml:space="preserve">Esimerkki 7.6032</w:t>
      </w:r>
    </w:p>
    <w:p>
      <w:r>
        <w:t xml:space="preserve">Lause 1: Kypäräpäinen mies kiipeää puuhun, jonka alapuolella näkyy kone. Lause 2: Suojavarusteisiin pukeutunut mies työskentelee puun päällä.</w:t>
      </w:r>
    </w:p>
    <w:p>
      <w:r>
        <w:rPr>
          <w:b/>
        </w:rPr>
        <w:t xml:space="preserve">Tulos</w:t>
      </w:r>
    </w:p>
    <w:p>
      <w:r>
        <w:t xml:space="preserve">Miehellä on hattu päässään ja hän kiipeää puuhun.</w:t>
      </w:r>
    </w:p>
    <w:p>
      <w:r>
        <w:rPr>
          <w:b/>
        </w:rPr>
        <w:t xml:space="preserve">Esimerkki 7.6033</w:t>
      </w:r>
    </w:p>
    <w:p>
      <w:r>
        <w:t xml:space="preserve">Lause 1: Hyvin pieni lapsi liukumäessä. Lause 2: Lapsi nauttii leikkikentällä koulun välitunnilla.</w:t>
      </w:r>
    </w:p>
    <w:p>
      <w:r>
        <w:rPr>
          <w:b/>
        </w:rPr>
        <w:t xml:space="preserve">Tulos</w:t>
      </w:r>
    </w:p>
    <w:p>
      <w:r>
        <w:t xml:space="preserve">Lapsi leikkii ulkona liukumäellä</w:t>
      </w:r>
    </w:p>
    <w:p>
      <w:r>
        <w:rPr>
          <w:b/>
        </w:rPr>
        <w:t xml:space="preserve">Esimerkki 7.6034</w:t>
      </w:r>
    </w:p>
    <w:p>
      <w:r>
        <w:t xml:space="preserve">Lause 1: Nuoret tytöt leikkivät hauskasti nauhakarusellilla. Lause 2: Tytöt, jotka ovat retkellä tivolissa, leikkivät karusellilla.</w:t>
      </w:r>
    </w:p>
    <w:p>
      <w:r>
        <w:rPr>
          <w:b/>
        </w:rPr>
        <w:t xml:space="preserve">Tulos</w:t>
      </w:r>
    </w:p>
    <w:p>
      <w:r>
        <w:t xml:space="preserve">Tytöt leikkivät karusellilla.</w:t>
      </w:r>
    </w:p>
    <w:p>
      <w:r>
        <w:rPr>
          <w:b/>
        </w:rPr>
        <w:t xml:space="preserve">Esimerkki 7.6035</w:t>
      </w:r>
    </w:p>
    <w:p>
      <w:r>
        <w:t xml:space="preserve">Lause 1: Jotkut nuoret miehet ja naiset ampuvat ilotulitteita käsistään. Lause 2: Ilotulitteet ovat vihreitä</w:t>
      </w:r>
    </w:p>
    <w:p>
      <w:r>
        <w:rPr>
          <w:b/>
        </w:rPr>
        <w:t xml:space="preserve">Tulos</w:t>
      </w:r>
    </w:p>
    <w:p>
      <w:r>
        <w:t xml:space="preserve">Ilotulitus räjähtää</w:t>
      </w:r>
    </w:p>
    <w:p>
      <w:r>
        <w:rPr>
          <w:b/>
        </w:rPr>
        <w:t xml:space="preserve">Esimerkki 7.6036</w:t>
      </w:r>
    </w:p>
    <w:p>
      <w:r>
        <w:t xml:space="preserve">Lause 1: Nuori poikavauva on aivastelemassa äitinsä vieressä. Lause 2: Vauva on aivastamassa.</w:t>
      </w:r>
    </w:p>
    <w:p>
      <w:r>
        <w:rPr>
          <w:b/>
        </w:rPr>
        <w:t xml:space="preserve">Tulos</w:t>
      </w:r>
    </w:p>
    <w:p>
      <w:r>
        <w:t xml:space="preserve">Pieni vauva on äitinsä lähellä.</w:t>
      </w:r>
    </w:p>
    <w:p>
      <w:r>
        <w:rPr>
          <w:b/>
        </w:rPr>
        <w:t xml:space="preserve">Esimerkki 7.6037</w:t>
      </w:r>
    </w:p>
    <w:p>
      <w:r>
        <w:t xml:space="preserve">Lause 1: Mies linjaa golflyöntiä monien katsellessa. Lause 2: Golffari kilpailee Masters-turnauksessa.</w:t>
      </w:r>
    </w:p>
    <w:p>
      <w:r>
        <w:rPr>
          <w:b/>
        </w:rPr>
        <w:t xml:space="preserve">Tulos</w:t>
      </w:r>
    </w:p>
    <w:p>
      <w:r>
        <w:t xml:space="preserve">Ihmiset katsovat, kun mies valmistautuu lyömään golfpalloa.</w:t>
      </w:r>
    </w:p>
    <w:p>
      <w:r>
        <w:rPr>
          <w:b/>
        </w:rPr>
        <w:t xml:space="preserve">Esimerkki 7.6038</w:t>
      </w:r>
    </w:p>
    <w:p>
      <w:r>
        <w:t xml:space="preserve">Lause 1: Kaksi delfiiniä lentää pää edellä kauniiseen trooppisen siniseen järveen Lause 2: Kaksi pullonokkadelfiiniä ui järvessä Bermudalla.</w:t>
      </w:r>
    </w:p>
    <w:p>
      <w:r>
        <w:rPr>
          <w:b/>
        </w:rPr>
        <w:t xml:space="preserve">Tulos</w:t>
      </w:r>
    </w:p>
    <w:p>
      <w:r>
        <w:t xml:space="preserve">Delfiinipari laskeutuu veteen.</w:t>
      </w:r>
    </w:p>
    <w:p>
      <w:r>
        <w:rPr>
          <w:b/>
        </w:rPr>
        <w:t xml:space="preserve">Esimerkki 7.6039</w:t>
      </w:r>
    </w:p>
    <w:p>
      <w:r>
        <w:t xml:space="preserve">Lause 1: Nuori mies ottaa kuvan toisesta nuoresta miehestä ulkona. Lause 2: Mies on taiteilija.</w:t>
      </w:r>
    </w:p>
    <w:p>
      <w:r>
        <w:rPr>
          <w:b/>
        </w:rPr>
        <w:t xml:space="preserve">Tulos</w:t>
      </w:r>
    </w:p>
    <w:p>
      <w:r>
        <w:t xml:space="preserve">Miehellä on kamera kädessään.</w:t>
      </w:r>
    </w:p>
    <w:p>
      <w:r>
        <w:rPr>
          <w:b/>
        </w:rPr>
        <w:t xml:space="preserve">Esimerkki 7.6040</w:t>
      </w:r>
    </w:p>
    <w:p>
      <w:r>
        <w:t xml:space="preserve">Lause 1: Joukko ihmisiä istuu järven rannalla. Lause 2: Perhe leiriytyy koskemattoman järven rannalla.</w:t>
      </w:r>
    </w:p>
    <w:p>
      <w:r>
        <w:rPr>
          <w:b/>
        </w:rPr>
        <w:t xml:space="preserve">Tulos</w:t>
      </w:r>
    </w:p>
    <w:p>
      <w:r>
        <w:t xml:space="preserve">Ihmiset istuvat.</w:t>
      </w:r>
    </w:p>
    <w:p>
      <w:r>
        <w:rPr>
          <w:b/>
        </w:rPr>
        <w:t xml:space="preserve">Esimerkki 7.6041</w:t>
      </w:r>
    </w:p>
    <w:p>
      <w:r>
        <w:t xml:space="preserve">Lause 1: Miehellä on yllään musta nahkaliivi, jossa on kapinallislippulappu. Lause 2: Miehellä on värikäs huivi ja musta nahkaliivi, jossa on kapinallislippulappu.</w:t>
      </w:r>
    </w:p>
    <w:p>
      <w:r>
        <w:rPr>
          <w:b/>
        </w:rPr>
        <w:t xml:space="preserve">Tulos</w:t>
      </w:r>
    </w:p>
    <w:p>
      <w:r>
        <w:t xml:space="preserve">Henkilöllä on yllään liivi.</w:t>
      </w:r>
    </w:p>
    <w:p>
      <w:r>
        <w:rPr>
          <w:b/>
        </w:rPr>
        <w:t xml:space="preserve">Esimerkki 7.6042</w:t>
      </w:r>
    </w:p>
    <w:p>
      <w:r>
        <w:t xml:space="preserve">Lause 1: Kolme täysin suojavarusteita käyttävää henkilöä työskentelee rakennuksen sisätiloissa, kaksi rakennustelineillä ja yksi lattialla. Lause 2: Kolmella henkilöllä on mukanaan paljon työkaluja.</w:t>
      </w:r>
    </w:p>
    <w:p>
      <w:r>
        <w:rPr>
          <w:b/>
        </w:rPr>
        <w:t xml:space="preserve">Tulos</w:t>
      </w:r>
    </w:p>
    <w:p>
      <w:r>
        <w:t xml:space="preserve">Kolme henkilöä työskentelee rakennuksessa suojavarusteet yllään.</w:t>
      </w:r>
    </w:p>
    <w:p>
      <w:r>
        <w:rPr>
          <w:b/>
        </w:rPr>
        <w:t xml:space="preserve">Esimerkki 7.6043</w:t>
      </w:r>
    </w:p>
    <w:p>
      <w:r>
        <w:t xml:space="preserve">Lause 1: Mies seisoo korokkeella, kun Nancy Pelosi ja joukko muita seisoo hänen takanaan rakennuksen edessä. Lause 2: Mies seisoo korokkeella sateessa.</w:t>
      </w:r>
    </w:p>
    <w:p>
      <w:r>
        <w:rPr>
          <w:b/>
        </w:rPr>
        <w:t xml:space="preserve">Tulos</w:t>
      </w:r>
    </w:p>
    <w:p>
      <w:r>
        <w:t xml:space="preserve">Mies seisoo korokkeella.</w:t>
      </w:r>
    </w:p>
    <w:p>
      <w:r>
        <w:rPr>
          <w:b/>
        </w:rPr>
        <w:t xml:space="preserve">Esimerkki 7.6044</w:t>
      </w:r>
    </w:p>
    <w:p>
      <w:r>
        <w:t xml:space="preserve">Lause 1: Mies pelaa shakkia nuoren pojan kanssa. Lause 2: Mies kilpailee shakkiturnauksessa lasta vastaan.</w:t>
      </w:r>
    </w:p>
    <w:p>
      <w:r>
        <w:rPr>
          <w:b/>
        </w:rPr>
        <w:t xml:space="preserve">Tulos</w:t>
      </w:r>
    </w:p>
    <w:p>
      <w:r>
        <w:t xml:space="preserve">Lapsi pelaa shakkia vanhemman miehen kanssa.</w:t>
      </w:r>
    </w:p>
    <w:p>
      <w:r>
        <w:rPr>
          <w:b/>
        </w:rPr>
        <w:t xml:space="preserve">Esimerkki 7.6045</w:t>
      </w:r>
    </w:p>
    <w:p>
      <w:r>
        <w:t xml:space="preserve">Lause 1: Ihmiset kävelevät sisätiloissa. Lause 2: Ihmiset ostivat elintarvikkeita torilta.</w:t>
      </w:r>
    </w:p>
    <w:p>
      <w:r>
        <w:rPr>
          <w:b/>
        </w:rPr>
        <w:t xml:space="preserve">Tulos</w:t>
      </w:r>
    </w:p>
    <w:p>
      <w:r>
        <w:t xml:space="preserve">Ihmiset kävelevät torin läpi.</w:t>
      </w:r>
    </w:p>
    <w:p>
      <w:r>
        <w:rPr>
          <w:b/>
        </w:rPr>
        <w:t xml:space="preserve">Esimerkki 7.6046</w:t>
      </w:r>
    </w:p>
    <w:p>
      <w:r>
        <w:t xml:space="preserve">Lause 1: Pieni lapsi tarttuu leikkipuiston punaisiin köysiin. Lause 2: Pieni poika leikkii leikkikentän liukumäkien lähellä olevissa köysissä.</w:t>
      </w:r>
    </w:p>
    <w:p>
      <w:r>
        <w:rPr>
          <w:b/>
        </w:rPr>
        <w:t xml:space="preserve">Tulos</w:t>
      </w:r>
    </w:p>
    <w:p>
      <w:r>
        <w:t xml:space="preserve">Lapsi on leikkikentällä punainen köysi käsien välissä.</w:t>
      </w:r>
    </w:p>
    <w:p>
      <w:r>
        <w:rPr>
          <w:b/>
        </w:rPr>
        <w:t xml:space="preserve">Esimerkki 7.6047</w:t>
      </w:r>
    </w:p>
    <w:p>
      <w:r>
        <w:t xml:space="preserve">Lause 1: Nainen on torilla ostamassa kalaa arabialaiselta. Lause 2: Nainen ostaa kalaa tyttärelleen.</w:t>
      </w:r>
    </w:p>
    <w:p>
      <w:r>
        <w:rPr>
          <w:b/>
        </w:rPr>
        <w:t xml:space="preserve">Tulos</w:t>
      </w:r>
    </w:p>
    <w:p>
      <w:r>
        <w:t xml:space="preserve">Nainen on ostoksilla.</w:t>
      </w:r>
    </w:p>
    <w:p>
      <w:r>
        <w:rPr>
          <w:b/>
        </w:rPr>
        <w:t xml:space="preserve">Esimerkki 7.6048</w:t>
      </w:r>
    </w:p>
    <w:p>
      <w:r>
        <w:t xml:space="preserve">Lause 1: Lapset leikkivät kauko-ohjattavalla autolla tiellä. Lause 2: Lapset leikkivät kauko-ohjattavalla autolla naapurustossa.</w:t>
      </w:r>
    </w:p>
    <w:p>
      <w:r>
        <w:rPr>
          <w:b/>
        </w:rPr>
        <w:t xml:space="preserve">Tulos</w:t>
      </w:r>
    </w:p>
    <w:p>
      <w:r>
        <w:t xml:space="preserve">lapset leikkivät kauko-ohjattavalla autolla tiellä.</w:t>
      </w:r>
    </w:p>
    <w:p>
      <w:r>
        <w:rPr>
          <w:b/>
        </w:rPr>
        <w:t xml:space="preserve">Esimerkki 7.6049</w:t>
      </w:r>
    </w:p>
    <w:p>
      <w:r>
        <w:t xml:space="preserve">Lause 1: Neljä kypäräpäistä polkupyöräilijää ajaa kilpaa pitkin kaupungin katua katsojien tarkkaillessa. Lause 2: Pyöräilijät ajavat kilpaa Tour de France -kilpailussa.</w:t>
      </w:r>
    </w:p>
    <w:p>
      <w:r>
        <w:rPr>
          <w:b/>
        </w:rPr>
        <w:t xml:space="preserve">Tulos</w:t>
      </w:r>
    </w:p>
    <w:p>
      <w:r>
        <w:t xml:space="preserve">Neljä ihmistä ajaa kilpaa polkupyörillä.</w:t>
      </w:r>
    </w:p>
    <w:p>
      <w:r>
        <w:rPr>
          <w:b/>
        </w:rPr>
        <w:t xml:space="preserve">Esimerkki 7.6050</w:t>
      </w:r>
    </w:p>
    <w:p>
      <w:r>
        <w:t xml:space="preserve">Lause 1: Joukko ihmisiä ja vauva. Lause 2: Perhe ihailee vastasyntynyttä.</w:t>
      </w:r>
    </w:p>
    <w:p>
      <w:r>
        <w:rPr>
          <w:b/>
        </w:rPr>
        <w:t xml:space="preserve">Tulos</w:t>
      </w:r>
    </w:p>
    <w:p>
      <w:r>
        <w:t xml:space="preserve">Useat ihmiset ovat läsnä lapsen kanssa.</w:t>
      </w:r>
    </w:p>
    <w:p>
      <w:r>
        <w:rPr>
          <w:b/>
        </w:rPr>
        <w:t xml:space="preserve">Esimerkki 7.6051</w:t>
      </w:r>
    </w:p>
    <w:p>
      <w:r>
        <w:t xml:space="preserve">Lause 1: Punatakkinen nainen alkaa ottaa kuvaa. Lause 2: Nainen osti juuri kameran ja kokeilee sitä.</w:t>
      </w:r>
    </w:p>
    <w:p>
      <w:r>
        <w:rPr>
          <w:b/>
        </w:rPr>
        <w:t xml:space="preserve">Tulos</w:t>
      </w:r>
    </w:p>
    <w:p>
      <w:r>
        <w:t xml:space="preserve">Nainen ottaa kuvaa.</w:t>
      </w:r>
    </w:p>
    <w:p>
      <w:r>
        <w:rPr>
          <w:b/>
        </w:rPr>
        <w:t xml:space="preserve">Esimerkki 7.6052</w:t>
      </w:r>
    </w:p>
    <w:p>
      <w:r>
        <w:t xml:space="preserve">Lause 1: Pieni tyttö kävelee jalkakäytävällä. Lause 2: Tyttö nauttii jalkakäytävällä.</w:t>
      </w:r>
    </w:p>
    <w:p>
      <w:r>
        <w:rPr>
          <w:b/>
        </w:rPr>
        <w:t xml:space="preserve">Tulos</w:t>
      </w:r>
    </w:p>
    <w:p>
      <w:r>
        <w:t xml:space="preserve">Tyttö on ulkona.</w:t>
      </w:r>
    </w:p>
    <w:p>
      <w:r>
        <w:rPr>
          <w:b/>
        </w:rPr>
        <w:t xml:space="preserve">Esimerkki 7.6053</w:t>
      </w:r>
    </w:p>
    <w:p>
      <w:r>
        <w:t xml:space="preserve">Lause 1: Kaksi naista ja mies studiossa katselevat Cherin suurta muotokuvaa. Lause 2: Mies katselee lempimaalaustaan.</w:t>
      </w:r>
    </w:p>
    <w:p>
      <w:r>
        <w:rPr>
          <w:b/>
        </w:rPr>
        <w:t xml:space="preserve">Tulos</w:t>
      </w:r>
    </w:p>
    <w:p>
      <w:r>
        <w:t xml:space="preserve">Kolme ihmistä katselee valokuvaa.</w:t>
      </w:r>
    </w:p>
    <w:p>
      <w:r>
        <w:rPr>
          <w:b/>
        </w:rPr>
        <w:t xml:space="preserve">Esimerkki 7.6054</w:t>
      </w:r>
    </w:p>
    <w:p>
      <w:r>
        <w:t xml:space="preserve">Lause 1: Nainen katselee lastaan, joka on häkissä olevan kanan edessä. Lause 2: Nainen katsoo tytärtään, joka katsoo kanaa.</w:t>
      </w:r>
    </w:p>
    <w:p>
      <w:r>
        <w:rPr>
          <w:b/>
        </w:rPr>
        <w:t xml:space="preserve">Tulos</w:t>
      </w:r>
    </w:p>
    <w:p>
      <w:r>
        <w:t xml:space="preserve">Nainen katselee lastaan.</w:t>
      </w:r>
    </w:p>
    <w:p>
      <w:r>
        <w:rPr>
          <w:b/>
        </w:rPr>
        <w:t xml:space="preserve">Esimerkki 7.6055</w:t>
      </w:r>
    </w:p>
    <w:p>
      <w:r>
        <w:t xml:space="preserve">Lause 1: Kolme naista osallistuu roller derbyyn. Lause 2: Kolme naista luistelee hitaasti kaukalossa.</w:t>
      </w:r>
    </w:p>
    <w:p>
      <w:r>
        <w:rPr>
          <w:b/>
        </w:rPr>
        <w:t xml:space="preserve">Tulos</w:t>
      </w:r>
    </w:p>
    <w:p>
      <w:r>
        <w:t xml:space="preserve">Kolmella naisella on rullaluistimet.</w:t>
      </w:r>
    </w:p>
    <w:p>
      <w:r>
        <w:rPr>
          <w:b/>
        </w:rPr>
        <w:t xml:space="preserve">Esimerkki 7.6056</w:t>
      </w:r>
    </w:p>
    <w:p>
      <w:r>
        <w:t xml:space="preserve">Lause 1: Viehättävä nuori New Yorkin poliisinainen pysähtyy jalkakäytävällä. Lause 2: New Yorkin poliisinainen pysähtyy jalkakäytävällä katsomaan julistetta.</w:t>
      </w:r>
    </w:p>
    <w:p>
      <w:r>
        <w:rPr>
          <w:b/>
        </w:rPr>
        <w:t xml:space="preserve">Tulos</w:t>
      </w:r>
    </w:p>
    <w:p>
      <w:r>
        <w:t xml:space="preserve">New Yorkin poliisi pysähtyy jalkakäytävälle.</w:t>
      </w:r>
    </w:p>
    <w:p>
      <w:r>
        <w:rPr>
          <w:b/>
        </w:rPr>
        <w:t xml:space="preserve">Esimerkki 7.6057</w:t>
      </w:r>
    </w:p>
    <w:p>
      <w:r>
        <w:t xml:space="preserve">Lause 1: Hymyilevä nainen seisoo vesistön edessä, jossa on vesilintuja. Lause 2: Nainen rakastaa lintujen viserrystä.</w:t>
      </w:r>
    </w:p>
    <w:p>
      <w:r>
        <w:rPr>
          <w:b/>
        </w:rPr>
        <w:t xml:space="preserve">Tulos</w:t>
      </w:r>
    </w:p>
    <w:p>
      <w:r>
        <w:t xml:space="preserve">Nainen seisoo ulkona.</w:t>
      </w:r>
    </w:p>
    <w:p>
      <w:r>
        <w:rPr>
          <w:b/>
        </w:rPr>
        <w:t xml:space="preserve">Esimerkki 7.6058</w:t>
      </w:r>
    </w:p>
    <w:p>
      <w:r>
        <w:t xml:space="preserve">Lause 1: koira hyppää sohvalle Lause 2: lemmikki tulee istumaan.</w:t>
      </w:r>
    </w:p>
    <w:p>
      <w:r>
        <w:rPr>
          <w:b/>
        </w:rPr>
        <w:t xml:space="preserve">Tulos</w:t>
      </w:r>
    </w:p>
    <w:p>
      <w:r>
        <w:t xml:space="preserve">Koira on sohvalla.</w:t>
      </w:r>
    </w:p>
    <w:p>
      <w:r>
        <w:rPr>
          <w:b/>
        </w:rPr>
        <w:t xml:space="preserve">Esimerkki 7.6059</w:t>
      </w:r>
    </w:p>
    <w:p>
      <w:r>
        <w:t xml:space="preserve">Lause 1: Pieni poika punaisessa takissa seisoo keskellä metsää. Lause 2: Pieni poika punaisessa takissa seisoo keskellä metsää hirsitalon luona.</w:t>
      </w:r>
    </w:p>
    <w:p>
      <w:r>
        <w:rPr>
          <w:b/>
        </w:rPr>
        <w:t xml:space="preserve">Tulos</w:t>
      </w:r>
    </w:p>
    <w:p>
      <w:r>
        <w:t xml:space="preserve">Pieni poika punaisessa takissa seisoo keskellä metsää.</w:t>
      </w:r>
    </w:p>
    <w:p>
      <w:r>
        <w:rPr>
          <w:b/>
        </w:rPr>
        <w:t xml:space="preserve">Esimerkki 7.6060</w:t>
      </w:r>
    </w:p>
    <w:p>
      <w:r>
        <w:t xml:space="preserve">Lause 1: Mustiin housuihin ja ilman paitaa pukeutunut poika leikkii valkoisella ilmapallolla. Lause 2: Vaalea poika, jolla on mustat housut.</w:t>
      </w:r>
    </w:p>
    <w:p>
      <w:r>
        <w:rPr>
          <w:b/>
        </w:rPr>
        <w:t xml:space="preserve">Tulos</w:t>
      </w:r>
    </w:p>
    <w:p>
      <w:r>
        <w:t xml:space="preserve">Poika, jolla on mustat housut.</w:t>
      </w:r>
    </w:p>
    <w:p>
      <w:r>
        <w:rPr>
          <w:b/>
        </w:rPr>
        <w:t xml:space="preserve">Esimerkki 7.6061</w:t>
      </w:r>
    </w:p>
    <w:p>
      <w:r>
        <w:t xml:space="preserve">Lause 1: Mies on perustamassa taidegalleriaa, jossa valkoisille seinille on ripustettu kehystettyjä taideteoksia. Lause 2: Mies on tikkailla pystyttämässä taidegalleriaa, jossa on valkoisille seinille ripustettuja kehystettyjä taideteoksia.</w:t>
      </w:r>
    </w:p>
    <w:p>
      <w:r>
        <w:rPr>
          <w:b/>
        </w:rPr>
        <w:t xml:space="preserve">Tulos</w:t>
      </w:r>
    </w:p>
    <w:p>
      <w:r>
        <w:t xml:space="preserve">Taidegalleriaa ollaan perustamassa.</w:t>
      </w:r>
    </w:p>
    <w:p>
      <w:r>
        <w:rPr>
          <w:b/>
        </w:rPr>
        <w:t xml:space="preserve">Esimerkki 7.6062</w:t>
      </w:r>
    </w:p>
    <w:p>
      <w:r>
        <w:t xml:space="preserve">Lause 1: Punainen kaatopaikkakuorma-auto on paikalla joidenkin rakennusten vieressä. Lause 2: Kuorma-auto on keräämässä remontin rakennusjätteitä.</w:t>
      </w:r>
    </w:p>
    <w:p>
      <w:r>
        <w:rPr>
          <w:b/>
        </w:rPr>
        <w:t xml:space="preserve">Tulos</w:t>
      </w:r>
    </w:p>
    <w:p>
      <w:r>
        <w:t xml:space="preserve">Kuorma-auto on rakennuksen vieressä.</w:t>
      </w:r>
    </w:p>
    <w:p>
      <w:r>
        <w:rPr>
          <w:b/>
        </w:rPr>
        <w:t xml:space="preserve">Esimerkki 7.6063</w:t>
      </w:r>
    </w:p>
    <w:p>
      <w:r>
        <w:t xml:space="preserve">Lause 1: Itämaiset ihmiset ostavat ja myyvät kadulla. Lause 2: Ihmiset ostavat ja myyvät talouskriisin keskellä.</w:t>
      </w:r>
    </w:p>
    <w:p>
      <w:r>
        <w:rPr>
          <w:b/>
        </w:rPr>
        <w:t xml:space="preserve">Tulos</w:t>
      </w:r>
    </w:p>
    <w:p>
      <w:r>
        <w:t xml:space="preserve">Ihmiset ostavat ja myyvät kadulla.</w:t>
      </w:r>
    </w:p>
    <w:p>
      <w:r>
        <w:rPr>
          <w:b/>
        </w:rPr>
        <w:t xml:space="preserve">Esimerkki 7.6064</w:t>
      </w:r>
    </w:p>
    <w:p>
      <w:r>
        <w:t xml:space="preserve">Lause 1: Valkoiseen pitkähihaiseen paitaan ja housuihin pukeutunut mies golfaa pienen järven lähellä. Lause 2: Mies on lääkäri.</w:t>
      </w:r>
    </w:p>
    <w:p>
      <w:r>
        <w:rPr>
          <w:b/>
        </w:rPr>
        <w:t xml:space="preserve">Tulos</w:t>
      </w:r>
    </w:p>
    <w:p>
      <w:r>
        <w:t xml:space="preserve">Mies on ulkona.</w:t>
      </w:r>
    </w:p>
    <w:p>
      <w:r>
        <w:rPr>
          <w:b/>
        </w:rPr>
        <w:t xml:space="preserve">Esimerkki 7.6065</w:t>
      </w:r>
    </w:p>
    <w:p>
      <w:r>
        <w:t xml:space="preserve">Lause 1: Tyttö seisoo junaradalla. Lause 2: Tytöt odottavat kuljetusta.</w:t>
      </w:r>
    </w:p>
    <w:p>
      <w:r>
        <w:rPr>
          <w:b/>
        </w:rPr>
        <w:t xml:space="preserve">Tulos</w:t>
      </w:r>
    </w:p>
    <w:p>
      <w:r>
        <w:t xml:space="preserve">tytöt seisovat</w:t>
      </w:r>
    </w:p>
    <w:p>
      <w:r>
        <w:rPr>
          <w:b/>
        </w:rPr>
        <w:t xml:space="preserve">Esimerkki 7.6066</w:t>
      </w:r>
    </w:p>
    <w:p>
      <w:r>
        <w:t xml:space="preserve">Lause 1: Nuori nainen, jolla on aurinkolasit ja useita kaulakoruja, juo vesipullosta ulkona. Lause 2: Tyttö juo vettä Mardi Gras -paraatissa.</w:t>
      </w:r>
    </w:p>
    <w:p>
      <w:r>
        <w:rPr>
          <w:b/>
        </w:rPr>
        <w:t xml:space="preserve">Tulos</w:t>
      </w:r>
    </w:p>
    <w:p>
      <w:r>
        <w:t xml:space="preserve">Nuori nainen ottaa juotavaa ulkoillessaan.</w:t>
      </w:r>
    </w:p>
    <w:p>
      <w:r>
        <w:rPr>
          <w:b/>
        </w:rPr>
        <w:t xml:space="preserve">Esimerkki 7.6067</w:t>
      </w:r>
    </w:p>
    <w:p>
      <w:r>
        <w:t xml:space="preserve">Lause 1: Henkilö kiipeää suurelle sammaleen peittämälle kalliolle Lause 2: Suuren kallion päällä on henkilö, joka vetää jotakuta toista ylös.</w:t>
      </w:r>
    </w:p>
    <w:p>
      <w:r>
        <w:rPr>
          <w:b/>
        </w:rPr>
        <w:t xml:space="preserve">Tulos</w:t>
      </w:r>
    </w:p>
    <w:p>
      <w:r>
        <w:t xml:space="preserve">Henkilö kiipeää kalliolle.</w:t>
      </w:r>
    </w:p>
    <w:p>
      <w:r>
        <w:rPr>
          <w:b/>
        </w:rPr>
        <w:t xml:space="preserve">Esimerkki 7.6068</w:t>
      </w:r>
    </w:p>
    <w:p>
      <w:r>
        <w:t xml:space="preserve">Lause 1: Monet miehet ja naiset kävelevät kadun poikki tiheään asutulla alueella. Lause 2: Monet ihmiset osoittavat mieltään.</w:t>
      </w:r>
    </w:p>
    <w:p>
      <w:r>
        <w:rPr>
          <w:b/>
        </w:rPr>
        <w:t xml:space="preserve">Tulos</w:t>
      </w:r>
    </w:p>
    <w:p>
      <w:r>
        <w:t xml:space="preserve">Monet miehet ja naiset kävelevät kadun poikki.</w:t>
      </w:r>
    </w:p>
    <w:p>
      <w:r>
        <w:rPr>
          <w:b/>
        </w:rPr>
        <w:t xml:space="preserve">Esimerkki 7.6069</w:t>
      </w:r>
    </w:p>
    <w:p>
      <w:r>
        <w:t xml:space="preserve">Lause 1: Neljä aikuista syö ja keskustelee veden äärellä. Lause 2: Aikuiset puhuvat pettyneistä lapsistaan.</w:t>
      </w:r>
    </w:p>
    <w:p>
      <w:r>
        <w:rPr>
          <w:b/>
        </w:rPr>
        <w:t xml:space="preserve">Tulos</w:t>
      </w:r>
    </w:p>
    <w:p>
      <w:r>
        <w:t xml:space="preserve">Aikuiset syövät ja keskustelevat veden äärellä.</w:t>
      </w:r>
    </w:p>
    <w:p>
      <w:r>
        <w:rPr>
          <w:b/>
        </w:rPr>
        <w:t xml:space="preserve">Esimerkki 7.6070</w:t>
      </w:r>
    </w:p>
    <w:p>
      <w:r>
        <w:t xml:space="preserve">Lause 1: Ihmiset kävelevät jalkakäytävällä ravintolan edessä. Lause 2: Ihmiset ovat matkalla illalliselle.</w:t>
      </w:r>
    </w:p>
    <w:p>
      <w:r>
        <w:rPr>
          <w:b/>
        </w:rPr>
        <w:t xml:space="preserve">Tulos</w:t>
      </w:r>
    </w:p>
    <w:p>
      <w:r>
        <w:t xml:space="preserve">Ihmiset kävelevät ravintolan ohi.</w:t>
      </w:r>
    </w:p>
    <w:p>
      <w:r>
        <w:rPr>
          <w:b/>
        </w:rPr>
        <w:t xml:space="preserve">Esimerkki 7.6071</w:t>
      </w:r>
    </w:p>
    <w:p>
      <w:r>
        <w:t xml:space="preserve">Lause 1: Henkilö tekee voltin veteen. Lause 2: Mies tekee voltin veteen.</w:t>
      </w:r>
    </w:p>
    <w:p>
      <w:r>
        <w:rPr>
          <w:b/>
        </w:rPr>
        <w:t xml:space="preserve">Tulos</w:t>
      </w:r>
    </w:p>
    <w:p>
      <w:r>
        <w:t xml:space="preserve">Joku tekee voltin veteen.</w:t>
      </w:r>
    </w:p>
    <w:p>
      <w:r>
        <w:rPr>
          <w:b/>
        </w:rPr>
        <w:t xml:space="preserve">Esimerkki 7.6072</w:t>
      </w:r>
    </w:p>
    <w:p>
      <w:r>
        <w:t xml:space="preserve">Lause 1: Naisella on päässään värikäs lei. Lause 2: Havaijille juuri saapuneella naisella on päässä värikäs lei kuin kruunu.</w:t>
      </w:r>
    </w:p>
    <w:p>
      <w:r>
        <w:rPr>
          <w:b/>
        </w:rPr>
        <w:t xml:space="preserve">Tulos</w:t>
      </w:r>
    </w:p>
    <w:p>
      <w:r>
        <w:t xml:space="preserve">Nainen, jolla on värikäs lei päässään kuin kruunu.</w:t>
      </w:r>
    </w:p>
    <w:p>
      <w:r>
        <w:rPr>
          <w:b/>
        </w:rPr>
        <w:t xml:space="preserve">Esimerkki 7.6073</w:t>
      </w:r>
    </w:p>
    <w:p>
      <w:r>
        <w:t xml:space="preserve">Lause 1: Monet ihmiset kokoontuvat jonkinlaiseen tapahtumaan. Lause 2: Monet ihmiset ovat kokoontuneet jonkinlaiseen tapahtumaan arkipäivänä.</w:t>
      </w:r>
    </w:p>
    <w:p>
      <w:r>
        <w:rPr>
          <w:b/>
        </w:rPr>
        <w:t xml:space="preserve">Tulos</w:t>
      </w:r>
    </w:p>
    <w:p>
      <w:r>
        <w:t xml:space="preserve">Monet ihmiset ovat kokoontuneet jonkinlaiseen tapahtumaan.</w:t>
      </w:r>
    </w:p>
    <w:p>
      <w:r>
        <w:rPr>
          <w:b/>
        </w:rPr>
        <w:t xml:space="preserve">Esimerkki 7.6074</w:t>
      </w:r>
    </w:p>
    <w:p>
      <w:r>
        <w:t xml:space="preserve">Lause 1: Neljä tyttöä ja yksi poika, kaikki hyvin värikkäästi pukeutuneina, leikkivät leikkiä kävelemällä paljain jaloin ruohikkoon levitetyn huovan päällä. Lause 2: Ihmiset kävelevät paljain jaloin ruohikolla.</w:t>
      </w:r>
    </w:p>
    <w:p>
      <w:r>
        <w:rPr>
          <w:b/>
        </w:rPr>
        <w:t xml:space="preserve">Tulos</w:t>
      </w:r>
    </w:p>
    <w:p>
      <w:r>
        <w:t xml:space="preserve">Neljä tyttöä ja poika ovat pukeutuneet</w:t>
      </w:r>
    </w:p>
    <w:p>
      <w:r>
        <w:rPr>
          <w:b/>
        </w:rPr>
        <w:t xml:space="preserve">Esimerkki 7.6075</w:t>
      </w:r>
    </w:p>
    <w:p>
      <w:r>
        <w:t xml:space="preserve">Lause 1: Silmälasipäinen nainen yrittää ottaa valokuvaa. Lause 2: Nainen ottaa kuvaa sateessa.</w:t>
      </w:r>
    </w:p>
    <w:p>
      <w:r>
        <w:rPr>
          <w:b/>
        </w:rPr>
        <w:t xml:space="preserve">Tulos</w:t>
      </w:r>
    </w:p>
    <w:p>
      <w:r>
        <w:t xml:space="preserve">Nainen ottaa kuvan.</w:t>
      </w:r>
    </w:p>
    <w:p>
      <w:r>
        <w:rPr>
          <w:b/>
        </w:rPr>
        <w:t xml:space="preserve">Esimerkki 7.6076</w:t>
      </w:r>
    </w:p>
    <w:p>
      <w:r>
        <w:t xml:space="preserve">Lause 1: Paidaton mies, jolla on savuke kädessään, sitoo vihreää jätesäkkiä. Lause 2: Ulkona tupakoi mies.</w:t>
      </w:r>
    </w:p>
    <w:p>
      <w:r>
        <w:rPr>
          <w:b/>
        </w:rPr>
        <w:t xml:space="preserve">Tulos</w:t>
      </w:r>
    </w:p>
    <w:p>
      <w:r>
        <w:t xml:space="preserve">Siellä on mies, joka polttaa</w:t>
      </w:r>
    </w:p>
    <w:p>
      <w:r>
        <w:rPr>
          <w:b/>
        </w:rPr>
        <w:t xml:space="preserve">Esimerkki 7.6077</w:t>
      </w:r>
    </w:p>
    <w:p>
      <w:r>
        <w:t xml:space="preserve">Lause 1: Mustapukuinen mies istuu leikkikentän edessä sinisellä koristellulla polkupyörällä. Lause 2: Mies omistaa polkupyörän.</w:t>
      </w:r>
    </w:p>
    <w:p>
      <w:r>
        <w:rPr>
          <w:b/>
        </w:rPr>
        <w:t xml:space="preserve">Tulos</w:t>
      </w:r>
    </w:p>
    <w:p>
      <w:r>
        <w:t xml:space="preserve">Mies ajaa polkupyörällä.</w:t>
      </w:r>
    </w:p>
    <w:p>
      <w:r>
        <w:rPr>
          <w:b/>
        </w:rPr>
        <w:t xml:space="preserve">Esimerkki 7.6078</w:t>
      </w:r>
    </w:p>
    <w:p>
      <w:r>
        <w:t xml:space="preserve">Lause 1: Mies kiipeää reppu selässään monien kallioiden yli. Lause 2: Mies on ryhmässä ihmisiä.</w:t>
      </w:r>
    </w:p>
    <w:p>
      <w:r>
        <w:rPr>
          <w:b/>
        </w:rPr>
        <w:t xml:space="preserve">Tulos</w:t>
      </w:r>
    </w:p>
    <w:p>
      <w:r>
        <w:t xml:space="preserve">Mies kiipeilee.</w:t>
      </w:r>
    </w:p>
    <w:p>
      <w:r>
        <w:rPr>
          <w:b/>
        </w:rPr>
        <w:t xml:space="preserve">Esimerkki 7.6079</w:t>
      </w:r>
    </w:p>
    <w:p>
      <w:r>
        <w:t xml:space="preserve">Lause 1: Mies valmistautuu laittamaan tomaatin muovipussiin. Lause 2: Mies on tomaatteja yhdessä muiden vihannesten kanssa.</w:t>
      </w:r>
    </w:p>
    <w:p>
      <w:r>
        <w:rPr>
          <w:b/>
        </w:rPr>
        <w:t xml:space="preserve">Tulos</w:t>
      </w:r>
    </w:p>
    <w:p>
      <w:r>
        <w:t xml:space="preserve">Mies hakee tomaatteja.</w:t>
      </w:r>
    </w:p>
    <w:p>
      <w:r>
        <w:rPr>
          <w:b/>
        </w:rPr>
        <w:t xml:space="preserve">Esimerkki 7.6080</w:t>
      </w:r>
    </w:p>
    <w:p>
      <w:r>
        <w:t xml:space="preserve">Lause 1: Kuljettaja ajaa pientä autoa hyvin kovaa. Lause 2: Kuljettaja ajaa kilpaa.</w:t>
      </w:r>
    </w:p>
    <w:p>
      <w:r>
        <w:rPr>
          <w:b/>
        </w:rPr>
        <w:t xml:space="preserve">Tulos</w:t>
      </w:r>
    </w:p>
    <w:p>
      <w:r>
        <w:t xml:space="preserve">Joku ajaa.</w:t>
      </w:r>
    </w:p>
    <w:p>
      <w:r>
        <w:rPr>
          <w:b/>
        </w:rPr>
        <w:t xml:space="preserve">Esimerkki 7.6081</w:t>
      </w:r>
    </w:p>
    <w:p>
      <w:r>
        <w:t xml:space="preserve">Lause 1: Eräs mies surffaa yöllä. Lause 2: Mies surffaa yöllä tähdet taustalla.</w:t>
      </w:r>
    </w:p>
    <w:p>
      <w:r>
        <w:rPr>
          <w:b/>
        </w:rPr>
        <w:t xml:space="preserve">Tulos</w:t>
      </w:r>
    </w:p>
    <w:p>
      <w:r>
        <w:t xml:space="preserve">Henkilö surffilaudalla illalla.</w:t>
      </w:r>
    </w:p>
    <w:p>
      <w:r>
        <w:rPr>
          <w:b/>
        </w:rPr>
        <w:t xml:space="preserve">Esimerkki 7.6082</w:t>
      </w:r>
    </w:p>
    <w:p>
      <w:r>
        <w:t xml:space="preserve">Lause 1: kaksi miestä tappelee renessanssimessuilla. Lause 2: kaksi ihmistä näyttelee kohtausta uudelleen.</w:t>
      </w:r>
    </w:p>
    <w:p>
      <w:r>
        <w:rPr>
          <w:b/>
        </w:rPr>
        <w:t xml:space="preserve">Tulos</w:t>
      </w:r>
    </w:p>
    <w:p>
      <w:r>
        <w:t xml:space="preserve">Ihmiset taistelevat.</w:t>
      </w:r>
    </w:p>
    <w:p>
      <w:r>
        <w:rPr>
          <w:b/>
        </w:rPr>
        <w:t xml:space="preserve">Esimerkki 7.6083</w:t>
      </w:r>
    </w:p>
    <w:p>
      <w:r>
        <w:t xml:space="preserve">Lause 1: Tyttö poimii voikukkia ruohoisella niityllä. Lause 2: Tyttö poimii voikukkia häitä varten.</w:t>
      </w:r>
    </w:p>
    <w:p>
      <w:r>
        <w:rPr>
          <w:b/>
        </w:rPr>
        <w:t xml:space="preserve">Tulos</w:t>
      </w:r>
    </w:p>
    <w:p>
      <w:r>
        <w:t xml:space="preserve">tyttö poimii kukkia</w:t>
      </w:r>
    </w:p>
    <w:p>
      <w:r>
        <w:rPr>
          <w:b/>
        </w:rPr>
        <w:t xml:space="preserve">Esimerkki 7.6084</w:t>
      </w:r>
    </w:p>
    <w:p>
      <w:r>
        <w:t xml:space="preserve">Lause 1: Hyvin pukeutunut nainen on ostoksilla kaupan edessä. Lause 2: nainen seisoo</w:t>
      </w:r>
    </w:p>
    <w:p>
      <w:r>
        <w:rPr>
          <w:b/>
        </w:rPr>
        <w:t xml:space="preserve">Tulos</w:t>
      </w:r>
    </w:p>
    <w:p>
      <w:r>
        <w:t xml:space="preserve">Nainen on ulkona.</w:t>
      </w:r>
    </w:p>
    <w:p>
      <w:r>
        <w:rPr>
          <w:b/>
        </w:rPr>
        <w:t xml:space="preserve">Esimerkki 7.6085</w:t>
      </w:r>
    </w:p>
    <w:p>
      <w:r>
        <w:t xml:space="preserve">Lause 1: Intiaanit juhlivat kulttuuriaan perinteisissä vaatteissa laulujen avulla. Lause 2: Kaikilla ihmisillä on päässään höyhenpuku.</w:t>
      </w:r>
    </w:p>
    <w:p>
      <w:r>
        <w:rPr>
          <w:b/>
        </w:rPr>
        <w:t xml:space="preserve">Tulos</w:t>
      </w:r>
    </w:p>
    <w:p>
      <w:r>
        <w:t xml:space="preserve">Ihmiset laulavat.</w:t>
      </w:r>
    </w:p>
    <w:p>
      <w:r>
        <w:rPr>
          <w:b/>
        </w:rPr>
        <w:t xml:space="preserve">Esimerkki 7.6086</w:t>
      </w:r>
    </w:p>
    <w:p>
      <w:r>
        <w:t xml:space="preserve">Lause 1: Sinipukuinen ja viininpunapukuinen nuori mies ovat painikilpailussa. Lause 2: kivet olivat kovia</w:t>
      </w:r>
    </w:p>
    <w:p>
      <w:r>
        <w:rPr>
          <w:b/>
        </w:rPr>
        <w:t xml:space="preserve">Tulos</w:t>
      </w:r>
    </w:p>
    <w:p>
      <w:r>
        <w:t xml:space="preserve">taistelulajien esittely</w:t>
      </w:r>
    </w:p>
    <w:p>
      <w:r>
        <w:rPr>
          <w:b/>
        </w:rPr>
        <w:t xml:space="preserve">Esimerkki 7.6087</w:t>
      </w:r>
    </w:p>
    <w:p>
      <w:r>
        <w:t xml:space="preserve">Lause 1: Ihmiset seisovat jonossa ja poliisi tarkkailee heitä. Lause 2: Ihmiset ostavat uutta peliä.</w:t>
      </w:r>
    </w:p>
    <w:p>
      <w:r>
        <w:rPr>
          <w:b/>
        </w:rPr>
        <w:t xml:space="preserve">Tulos</w:t>
      </w:r>
    </w:p>
    <w:p>
      <w:r>
        <w:t xml:space="preserve">Poliisi tarkkailee ihmisiä jonossa.</w:t>
      </w:r>
    </w:p>
    <w:p>
      <w:r>
        <w:rPr>
          <w:b/>
        </w:rPr>
        <w:t xml:space="preserve">Esimerkki 7.6088</w:t>
      </w:r>
    </w:p>
    <w:p>
      <w:r>
        <w:t xml:space="preserve">Lause 1: 3 ihmistä kuumassa, hiekkaisessa paikassa etsimässä pussia. Lause 2: 3 ihmistä etsii epätoivoisesti vettä pussista aavikolla.</w:t>
      </w:r>
    </w:p>
    <w:p>
      <w:r>
        <w:rPr>
          <w:b/>
        </w:rPr>
        <w:t xml:space="preserve">Tulos</w:t>
      </w:r>
    </w:p>
    <w:p>
      <w:r>
        <w:t xml:space="preserve">Pieni joukko ihmisiä etsii jotain pussista...</w:t>
      </w:r>
    </w:p>
    <w:p>
      <w:r>
        <w:rPr>
          <w:b/>
        </w:rPr>
        <w:t xml:space="preserve">Esimerkki 7.6089</w:t>
      </w:r>
    </w:p>
    <w:p>
      <w:r>
        <w:t xml:space="preserve">Lause 1: Mies ajaa polkupyörällä hiekkaramppia pitkin. Lause 2: Mies, jolla on kypärä päässään, ajaa polkupyörällä rampin yli.</w:t>
      </w:r>
    </w:p>
    <w:p>
      <w:r>
        <w:rPr>
          <w:b/>
        </w:rPr>
        <w:t xml:space="preserve">Tulos</w:t>
      </w:r>
    </w:p>
    <w:p>
      <w:r>
        <w:t xml:space="preserve">Mies ajaa polkupyörällä.</w:t>
      </w:r>
    </w:p>
    <w:p>
      <w:r>
        <w:rPr>
          <w:b/>
        </w:rPr>
        <w:t xml:space="preserve">Esimerkki 7.6090</w:t>
      </w:r>
    </w:p>
    <w:p>
      <w:r>
        <w:t xml:space="preserve">Lause 1: Mustaan paitaan ja farkkuihin pukeutunut mies poseeraa vasemmalla kädellään kyltin päällä Lause 2: Mies poseeraa rakentamansa kyltin vieressä.</w:t>
      </w:r>
    </w:p>
    <w:p>
      <w:r>
        <w:rPr>
          <w:b/>
        </w:rPr>
        <w:t xml:space="preserve">Tulos</w:t>
      </w:r>
    </w:p>
    <w:p>
      <w:r>
        <w:t xml:space="preserve">Mies poseeraa kuvaa varten.</w:t>
      </w:r>
    </w:p>
    <w:p>
      <w:r>
        <w:rPr>
          <w:b/>
        </w:rPr>
        <w:t xml:space="preserve">Esimerkki 7.6091</w:t>
      </w:r>
    </w:p>
    <w:p>
      <w:r>
        <w:t xml:space="preserve">Lause 1: Kaksi naista matkalaukkuineen kävelee vastakkaisiin suuntiin. Lause 2: Naiset kävelevät matkalaukkuineen vastakkaisiin suuntiin ehtiäkseen tapaamiseen.</w:t>
      </w:r>
    </w:p>
    <w:p>
      <w:r>
        <w:rPr>
          <w:b/>
        </w:rPr>
        <w:t xml:space="preserve">Tulos</w:t>
      </w:r>
    </w:p>
    <w:p>
      <w:r>
        <w:t xml:space="preserve">Naiset kävelevät vastakkaisiin suuntiin matkalaukku mukanaan.</w:t>
      </w:r>
    </w:p>
    <w:p>
      <w:r>
        <w:rPr>
          <w:b/>
        </w:rPr>
        <w:t xml:space="preserve">Esimerkki 7.6092</w:t>
      </w:r>
    </w:p>
    <w:p>
      <w:r>
        <w:t xml:space="preserve">Lause 1: Joukko naisia ja miehiä kokoontuu yliopiston rakennuksen ulkopuolelle. Lause 2: Tunti on juuri päättynyt.</w:t>
      </w:r>
    </w:p>
    <w:p>
      <w:r>
        <w:rPr>
          <w:b/>
        </w:rPr>
        <w:t xml:space="preserve">Tulos</w:t>
      </w:r>
    </w:p>
    <w:p>
      <w:r>
        <w:t xml:space="preserve">Ulkona on ihmisiä.</w:t>
      </w:r>
    </w:p>
    <w:p>
      <w:r>
        <w:rPr>
          <w:b/>
        </w:rPr>
        <w:t xml:space="preserve">Esimerkki 7.6093</w:t>
      </w:r>
    </w:p>
    <w:p>
      <w:r>
        <w:t xml:space="preserve">Lause 1: Stadion on valtava ja täynnä, ja jalkapallo-ottelun kaksi joukkuetta rajaavat kentän reunaa. Lause 2: Molemmat joukkueet ovat keskellä peliä.</w:t>
      </w:r>
    </w:p>
    <w:p>
      <w:r>
        <w:rPr>
          <w:b/>
        </w:rPr>
        <w:t xml:space="preserve">Tulos</w:t>
      </w:r>
    </w:p>
    <w:p>
      <w:r>
        <w:t xml:space="preserve">Täysi stadion seuraa jalkapallo-ottelua.</w:t>
      </w:r>
    </w:p>
    <w:p>
      <w:r>
        <w:rPr>
          <w:b/>
        </w:rPr>
        <w:t xml:space="preserve">Esimerkki 7.6094</w:t>
      </w:r>
    </w:p>
    <w:p>
      <w:r>
        <w:t xml:space="preserve">Lause 1: Siniseen paitaan ja farkkuihin pukeutunut nainen lukee kirjaa. Lause 2: nainen lukee lempikirjailijansa kirjaa.</w:t>
      </w:r>
    </w:p>
    <w:p>
      <w:r>
        <w:rPr>
          <w:b/>
        </w:rPr>
        <w:t xml:space="preserve">Tulos</w:t>
      </w:r>
    </w:p>
    <w:p>
      <w:r>
        <w:t xml:space="preserve">nainen lukemassa kirjaa</w:t>
      </w:r>
    </w:p>
    <w:p>
      <w:r>
        <w:rPr>
          <w:b/>
        </w:rPr>
        <w:t xml:space="preserve">Esimerkki 7.6095</w:t>
      </w:r>
    </w:p>
    <w:p>
      <w:r>
        <w:t xml:space="preserve">Lause 1: iäkäs mies tarkistaa kalaverkkoa pienessä veneessä rannalla. Lause 2: Vanha mies sai kalan kiinni.</w:t>
      </w:r>
    </w:p>
    <w:p>
      <w:r>
        <w:rPr>
          <w:b/>
        </w:rPr>
        <w:t xml:space="preserve">Tulos</w:t>
      </w:r>
    </w:p>
    <w:p>
      <w:r>
        <w:t xml:space="preserve">Vanha mies kalastaa</w:t>
      </w:r>
    </w:p>
    <w:p>
      <w:r>
        <w:rPr>
          <w:b/>
        </w:rPr>
        <w:t xml:space="preserve">Esimerkki 7.6096</w:t>
      </w:r>
    </w:p>
    <w:p>
      <w:r>
        <w:t xml:space="preserve">Lause 1: Joukko ihmisiä ratsastaa John Deere -traktorilla pellolla. Lause 2: Joukko karvaisia ihmisiä ratsastaa traktorilla.</w:t>
      </w:r>
    </w:p>
    <w:p>
      <w:r>
        <w:rPr>
          <w:b/>
        </w:rPr>
        <w:t xml:space="preserve">Tulos</w:t>
      </w:r>
    </w:p>
    <w:p>
      <w:r>
        <w:t xml:space="preserve">Joukko ihmisiä ratsastaa traktorilla.</w:t>
      </w:r>
    </w:p>
    <w:p>
      <w:r>
        <w:rPr>
          <w:b/>
        </w:rPr>
        <w:t xml:space="preserve">Esimerkki 7.6097</w:t>
      </w:r>
    </w:p>
    <w:p>
      <w:r>
        <w:t xml:space="preserve">Lause 1: lapsityttö takki päällä Lause 2: on talvi.</w:t>
      </w:r>
    </w:p>
    <w:p>
      <w:r>
        <w:rPr>
          <w:b/>
        </w:rPr>
        <w:t xml:space="preserve">Tulos</w:t>
      </w:r>
    </w:p>
    <w:p>
      <w:r>
        <w:t xml:space="preserve">Pieni tyttö takissa.</w:t>
      </w:r>
    </w:p>
    <w:p>
      <w:r>
        <w:rPr>
          <w:b/>
        </w:rPr>
        <w:t xml:space="preserve">Esimerkki 7.6098</w:t>
      </w:r>
    </w:p>
    <w:p>
      <w:r>
        <w:t xml:space="preserve">Lause 1: Nainen ja nuori mies nauttivat toistensa seurasta kiinteistökaupan ulkopuolella. Lause 2: Nuori mies hymyilee.</w:t>
      </w:r>
    </w:p>
    <w:p>
      <w:r>
        <w:rPr>
          <w:b/>
        </w:rPr>
        <w:t xml:space="preserve">Tulos</w:t>
      </w:r>
    </w:p>
    <w:p>
      <w:r>
        <w:t xml:space="preserve">Nuori mies on naisen vieressä.</w:t>
      </w:r>
    </w:p>
    <w:p>
      <w:r>
        <w:rPr>
          <w:b/>
        </w:rPr>
        <w:t xml:space="preserve">Esimerkki 7.6099</w:t>
      </w:r>
    </w:p>
    <w:p>
      <w:r>
        <w:t xml:space="preserve">Lause 1: Valkoisiin shortseihin ja mustaan paitaan pukeutunut mies liukuu varjoliitimellä valtamerellä Lause 2: Joku liukuu varjoliitimellä turvaan.</w:t>
      </w:r>
    </w:p>
    <w:p>
      <w:r>
        <w:rPr>
          <w:b/>
        </w:rPr>
        <w:t xml:space="preserve">Tulos</w:t>
      </w:r>
    </w:p>
    <w:p>
      <w:r>
        <w:t xml:space="preserve">Mies liukuu varjoliitolla valtamerellä auringonpaisteessa.</w:t>
      </w:r>
    </w:p>
    <w:p>
      <w:r>
        <w:rPr>
          <w:b/>
        </w:rPr>
        <w:t xml:space="preserve">Esimerkki 7.6100</w:t>
      </w:r>
    </w:p>
    <w:p>
      <w:r>
        <w:t xml:space="preserve">Lause 1: Mies makaa lattialla liukastuttuaan portaissa ja loukattuaan itsensä. Lause 2: Mies mursi jalkansa liukastuttuaan portaissa.</w:t>
      </w:r>
    </w:p>
    <w:p>
      <w:r>
        <w:rPr>
          <w:b/>
        </w:rPr>
        <w:t xml:space="preserve">Tulos</w:t>
      </w:r>
    </w:p>
    <w:p>
      <w:r>
        <w:t xml:space="preserve">Mies on loukkaantunut.</w:t>
      </w:r>
    </w:p>
    <w:p>
      <w:r>
        <w:rPr>
          <w:b/>
        </w:rPr>
        <w:t xml:space="preserve">Esimerkki 7.6101</w:t>
      </w:r>
    </w:p>
    <w:p>
      <w:r>
        <w:t xml:space="preserve">Lause 1: Joukko ihmisiä harrastaa liikuntaa kädet levällään. Lause 2: Ihmiset ovat lihavia.</w:t>
      </w:r>
    </w:p>
    <w:p>
      <w:r>
        <w:rPr>
          <w:b/>
        </w:rPr>
        <w:t xml:space="preserve">Tulos</w:t>
      </w:r>
    </w:p>
    <w:p>
      <w:r>
        <w:t xml:space="preserve">On olemassa ihmisiä.</w:t>
      </w:r>
    </w:p>
    <w:p>
      <w:r>
        <w:rPr>
          <w:b/>
        </w:rPr>
        <w:t xml:space="preserve">Esimerkki 7.6102</w:t>
      </w:r>
    </w:p>
    <w:p>
      <w:r>
        <w:t xml:space="preserve">Lause 1: Kaksi lasta katsoo veteen. Lause 2: Lapset ovat järven rannalla.</w:t>
      </w:r>
    </w:p>
    <w:p>
      <w:r>
        <w:rPr>
          <w:b/>
        </w:rPr>
        <w:t xml:space="preserve">Tulos</w:t>
      </w:r>
    </w:p>
    <w:p>
      <w:r>
        <w:t xml:space="preserve">Kaksi lasta tuijottaa veteen.</w:t>
      </w:r>
    </w:p>
    <w:p>
      <w:r>
        <w:rPr>
          <w:b/>
        </w:rPr>
        <w:t xml:space="preserve">Esimerkki 7.6103</w:t>
      </w:r>
    </w:p>
    <w:p>
      <w:r>
        <w:t xml:space="preserve">Lause 1: Mies, jolla on kermanvärinen takki ja valkoiset housut ja jolla on sininen laukku oikealla olkapäällään, kävelee kiviportaita ylös. Lause 2: Mies, jolla on sininen laukku, kävelee työpaikalleen.</w:t>
      </w:r>
    </w:p>
    <w:p>
      <w:r>
        <w:rPr>
          <w:b/>
        </w:rPr>
        <w:t xml:space="preserve">Tulos</w:t>
      </w:r>
    </w:p>
    <w:p>
      <w:r>
        <w:t xml:space="preserve">Mies, jolla on sininen laukku, kävelee.</w:t>
      </w:r>
    </w:p>
    <w:p>
      <w:r>
        <w:rPr>
          <w:b/>
        </w:rPr>
        <w:t xml:space="preserve">Esimerkki 7.6104</w:t>
      </w:r>
    </w:p>
    <w:p>
      <w:r>
        <w:t xml:space="preserve">Lause 1: Ihmisillä on yllään sairaalanaamari ja käsissään mob. Lause 2: Monilla ihmisillä on sairaalanaamarit päällään pelosta.</w:t>
      </w:r>
    </w:p>
    <w:p>
      <w:r>
        <w:rPr>
          <w:b/>
        </w:rPr>
        <w:t xml:space="preserve">Tulos</w:t>
      </w:r>
    </w:p>
    <w:p>
      <w:r>
        <w:t xml:space="preserve">Ihmiset käyttävät sairaalamaskeja turvallisuutensa vuoksi ja heillä on mob paljain käsin.</w:t>
      </w:r>
    </w:p>
    <w:p>
      <w:r>
        <w:rPr>
          <w:b/>
        </w:rPr>
        <w:t xml:space="preserve">Esimerkki 7.6105</w:t>
      </w:r>
    </w:p>
    <w:p>
      <w:r>
        <w:t xml:space="preserve">Lause 1: Värikkääseen hattuun pukeutuneella tytöllä on kädessään outo olento. Lause 2: Tytöllä on kädessään pieni lisko.</w:t>
      </w:r>
    </w:p>
    <w:p>
      <w:r>
        <w:rPr>
          <w:b/>
        </w:rPr>
        <w:t xml:space="preserve">Tulos</w:t>
      </w:r>
    </w:p>
    <w:p>
      <w:r>
        <w:t xml:space="preserve">Tytöllä on kädessään jotain.</w:t>
      </w:r>
    </w:p>
    <w:p>
      <w:r>
        <w:rPr>
          <w:b/>
        </w:rPr>
        <w:t xml:space="preserve">Esimerkki 7.6106</w:t>
      </w:r>
    </w:p>
    <w:p>
      <w:r>
        <w:t xml:space="preserve">Lause 1: Mies leikkaa jotain lavuaarin yläpuolella. Lause 2: Mies on leikkaamassa itseään lavuaarin yläpuolella.</w:t>
      </w:r>
    </w:p>
    <w:p>
      <w:r>
        <w:rPr>
          <w:b/>
        </w:rPr>
        <w:t xml:space="preserve">Tulos</w:t>
      </w:r>
    </w:p>
    <w:p>
      <w:r>
        <w:t xml:space="preserve">Mies seisoo lavuaarin vieressä</w:t>
      </w:r>
    </w:p>
    <w:p>
      <w:r>
        <w:rPr>
          <w:b/>
        </w:rPr>
        <w:t xml:space="preserve">Esimerkki 7.6107</w:t>
      </w:r>
    </w:p>
    <w:p>
      <w:r>
        <w:t xml:space="preserve">Lause 1: Haukka sukeltaa nappaamaan pientä eläintä. Lause 2: Haukka syö eläintä.</w:t>
      </w:r>
    </w:p>
    <w:p>
      <w:r>
        <w:rPr>
          <w:b/>
        </w:rPr>
        <w:t xml:space="preserve">Tulos</w:t>
      </w:r>
    </w:p>
    <w:p>
      <w:r>
        <w:t xml:space="preserve">Haukka sukelsi.</w:t>
      </w:r>
    </w:p>
    <w:p>
      <w:r>
        <w:rPr>
          <w:b/>
        </w:rPr>
        <w:t xml:space="preserve">Esimerkki 7.6108</w:t>
      </w:r>
    </w:p>
    <w:p>
      <w:r>
        <w:t xml:space="preserve">Lause 1: Paidaton mies, jolla on raidalliset shortsit ja aurinkolasit, ja mies, jolla on valkoinen paita ja aurinkolasit. Lause 2: Miehellä on aurinkolasit, koska on aurinkoista.</w:t>
      </w:r>
    </w:p>
    <w:p>
      <w:r>
        <w:rPr>
          <w:b/>
        </w:rPr>
        <w:t xml:space="preserve">Tulos</w:t>
      </w:r>
    </w:p>
    <w:p>
      <w:r>
        <w:t xml:space="preserve">Miehiä on kaksi.</w:t>
      </w:r>
    </w:p>
    <w:p>
      <w:r>
        <w:rPr>
          <w:b/>
        </w:rPr>
        <w:t xml:space="preserve">Esimerkki 7.6109</w:t>
      </w:r>
    </w:p>
    <w:p>
      <w:r>
        <w:t xml:space="preserve">Lause 1: Jääkiekkomaalivahti yrittää estää kiekkoa menemästä verkkoon. Lause 2: Maalivahti on hyvin nuori.</w:t>
      </w:r>
    </w:p>
    <w:p>
      <w:r>
        <w:rPr>
          <w:b/>
        </w:rPr>
        <w:t xml:space="preserve">Tulos</w:t>
      </w:r>
    </w:p>
    <w:p>
      <w:r>
        <w:t xml:space="preserve">Siellä on jääkiekkomaalivahti.</w:t>
      </w:r>
    </w:p>
    <w:p>
      <w:r>
        <w:rPr>
          <w:b/>
        </w:rPr>
        <w:t xml:space="preserve">Esimerkki 7.6110</w:t>
      </w:r>
    </w:p>
    <w:p>
      <w:r>
        <w:t xml:space="preserve">Lause 1: Nainen pitelee ruokakulhoa keittiössä. Lause 2: Nainen laittaa ruokaa perheelleen.</w:t>
      </w:r>
    </w:p>
    <w:p>
      <w:r>
        <w:rPr>
          <w:b/>
        </w:rPr>
        <w:t xml:space="preserve">Tulos</w:t>
      </w:r>
    </w:p>
    <w:p>
      <w:r>
        <w:t xml:space="preserve">Kulho ei ole tyhjä.</w:t>
      </w:r>
    </w:p>
    <w:p>
      <w:r>
        <w:rPr>
          <w:b/>
        </w:rPr>
        <w:t xml:space="preserve">Esimerkki 7.6111</w:t>
      </w:r>
    </w:p>
    <w:p>
      <w:r>
        <w:t xml:space="preserve">Lause 1: Sinisiin housuihin pukeutunut mies hyppii, kun bändi soittaa musiikkia. Lause 2: Mies tanssii lempibändinsä tahtiin.</w:t>
      </w:r>
    </w:p>
    <w:p>
      <w:r>
        <w:rPr>
          <w:b/>
        </w:rPr>
        <w:t xml:space="preserve">Tulos</w:t>
      </w:r>
    </w:p>
    <w:p>
      <w:r>
        <w:t xml:space="preserve">Mies kuuntelee musiikkia.</w:t>
      </w:r>
    </w:p>
    <w:p>
      <w:r>
        <w:rPr>
          <w:b/>
        </w:rPr>
        <w:t xml:space="preserve">Esimerkki 7.6112</w:t>
      </w:r>
    </w:p>
    <w:p>
      <w:r>
        <w:t xml:space="preserve">Lause 1: Yöllä kaksi silmälasipäistä miestä kyyristelee kasvien lähellä. Lause 2: Kaksi varasta nähdään yöllä kasvien lähellä.</w:t>
      </w:r>
    </w:p>
    <w:p>
      <w:r>
        <w:rPr>
          <w:b/>
        </w:rPr>
        <w:t xml:space="preserve">Tulos</w:t>
      </w:r>
    </w:p>
    <w:p>
      <w:r>
        <w:t xml:space="preserve">Heillä on silmälasit.</w:t>
      </w:r>
    </w:p>
    <w:p>
      <w:r>
        <w:rPr>
          <w:b/>
        </w:rPr>
        <w:t xml:space="preserve">Esimerkki 7.6113</w:t>
      </w:r>
    </w:p>
    <w:p>
      <w:r>
        <w:t xml:space="preserve">Lause 1: Rakennustyöntekijät täyttävät kuoppaa betonilla betoniautosta, jonka säiliössä on vihreät raidat. Lause 2: Työntekijät ovat alipalkattuja.</w:t>
      </w:r>
    </w:p>
    <w:p>
      <w:r>
        <w:rPr>
          <w:b/>
        </w:rPr>
        <w:t xml:space="preserve">Tulos</w:t>
      </w:r>
    </w:p>
    <w:p>
      <w:r>
        <w:t xml:space="preserve">Siellä on reikä.</w:t>
      </w:r>
    </w:p>
    <w:p>
      <w:r>
        <w:rPr>
          <w:b/>
        </w:rPr>
        <w:t xml:space="preserve">Esimerkki 7.6114</w:t>
      </w:r>
    </w:p>
    <w:p>
      <w:r>
        <w:t xml:space="preserve">Lause 1: Nainen seisoo parkkipaikalla ajoneuvojen vieressä. Lause 2: Nainen seisoo valkoisten autojen rivissä.</w:t>
      </w:r>
    </w:p>
    <w:p>
      <w:r>
        <w:rPr>
          <w:b/>
        </w:rPr>
        <w:t xml:space="preserve">Tulos</w:t>
      </w:r>
    </w:p>
    <w:p>
      <w:r>
        <w:t xml:space="preserve">Nainen seisoo ajoneuvojen luona.</w:t>
      </w:r>
    </w:p>
    <w:p>
      <w:r>
        <w:rPr>
          <w:b/>
        </w:rPr>
        <w:t xml:space="preserve">Esimerkki 7.6115</w:t>
      </w:r>
    </w:p>
    <w:p>
      <w:r>
        <w:t xml:space="preserve">Lause 1: Luomuleipomossa työskentelevä nainen esittelee tuotteita. Lause 2: Leipuri esittelee tuotteitaan.</w:t>
      </w:r>
    </w:p>
    <w:p>
      <w:r>
        <w:rPr>
          <w:b/>
        </w:rPr>
        <w:t xml:space="preserve">Tulos</w:t>
      </w:r>
    </w:p>
    <w:p>
      <w:r>
        <w:t xml:space="preserve">Tässä leipomossa on luomuruokaa.</w:t>
      </w:r>
    </w:p>
    <w:p>
      <w:r>
        <w:rPr>
          <w:b/>
        </w:rPr>
        <w:t xml:space="preserve">Esimerkki 7.6116</w:t>
      </w:r>
    </w:p>
    <w:p>
      <w:r>
        <w:t xml:space="preserve">Lause 1: Musta koira juoksee veden läpi. Lause 2: Musta labra viilettää lätäköissä.</w:t>
      </w:r>
    </w:p>
    <w:p>
      <w:r>
        <w:rPr>
          <w:b/>
        </w:rPr>
        <w:t xml:space="preserve">Tulos</w:t>
      </w:r>
    </w:p>
    <w:p>
      <w:r>
        <w:t xml:space="preserve">Vedessä on eläin.</w:t>
      </w:r>
    </w:p>
    <w:p>
      <w:r>
        <w:rPr>
          <w:b/>
        </w:rPr>
        <w:t xml:space="preserve">Esimerkki 7.6117</w:t>
      </w:r>
    </w:p>
    <w:p>
      <w:r>
        <w:t xml:space="preserve">Lause 1: Sivukuva vuorikiipeilijästä, joka kävelee kovaan vastatuuleen. Lause 2: Mies vuorella, jota tuuli puhaltaa.</w:t>
      </w:r>
    </w:p>
    <w:p>
      <w:r>
        <w:rPr>
          <w:b/>
        </w:rPr>
        <w:t xml:space="preserve">Tulos</w:t>
      </w:r>
    </w:p>
    <w:p>
      <w:r>
        <w:t xml:space="preserve">Mies ulkona.</w:t>
      </w:r>
    </w:p>
    <w:p>
      <w:r>
        <w:rPr>
          <w:b/>
        </w:rPr>
        <w:t xml:space="preserve">Esimerkki 7.6118</w:t>
      </w:r>
    </w:p>
    <w:p>
      <w:r>
        <w:t xml:space="preserve">Lause 1: Kaksi naista ja mies istuvat sinisen pöydän ääressä syömässä ja juomassa ja hymyilevät kameralle. Lause 2: Naisilla ja miehellä on hauskaa.</w:t>
      </w:r>
    </w:p>
    <w:p>
      <w:r>
        <w:rPr>
          <w:b/>
        </w:rPr>
        <w:t xml:space="preserve">Tulos</w:t>
      </w:r>
    </w:p>
    <w:p>
      <w:r>
        <w:t xml:space="preserve">Naiset ja mies hymyilevät.</w:t>
      </w:r>
    </w:p>
    <w:p>
      <w:r>
        <w:rPr>
          <w:b/>
        </w:rPr>
        <w:t xml:space="preserve">Esimerkki 7.6119</w:t>
      </w:r>
    </w:p>
    <w:p>
      <w:r>
        <w:t xml:space="preserve">Lause 1: Nainen, jolla on kiiltäviä koristeita hiuksissaan, heiluttelee violetteja, sinisiä ja oransseja huiveja. Lause 2: Naisella on kalliita kiiltäviä koristeita.</w:t>
      </w:r>
    </w:p>
    <w:p>
      <w:r>
        <w:rPr>
          <w:b/>
        </w:rPr>
        <w:t xml:space="preserve">Tulos</w:t>
      </w:r>
    </w:p>
    <w:p>
      <w:r>
        <w:t xml:space="preserve">Naisen hiukset koristellaan.</w:t>
      </w:r>
    </w:p>
    <w:p>
      <w:r>
        <w:rPr>
          <w:b/>
        </w:rPr>
        <w:t xml:space="preserve">Esimerkki 7.6120</w:t>
      </w:r>
    </w:p>
    <w:p>
      <w:r>
        <w:t xml:space="preserve">Lause 1: Nuori aasialainen mies kyykistyy maahan. Lause 2: Mies on menossa vessaan.</w:t>
      </w:r>
    </w:p>
    <w:p>
      <w:r>
        <w:rPr>
          <w:b/>
        </w:rPr>
        <w:t xml:space="preserve">Tulos</w:t>
      </w:r>
    </w:p>
    <w:p>
      <w:r>
        <w:t xml:space="preserve">Mies lepää.</w:t>
      </w:r>
    </w:p>
    <w:p>
      <w:r>
        <w:rPr>
          <w:b/>
        </w:rPr>
        <w:t xml:space="preserve">Esimerkki 7.6121</w:t>
      </w:r>
    </w:p>
    <w:p>
      <w:r>
        <w:t xml:space="preserve">Lause 1: Lumilautailija valkoisissa vaatteissa leijailee ilmassa. Lause 2: Dan kilpailee olympialaisten lumilautailukilpailussa.</w:t>
      </w:r>
    </w:p>
    <w:p>
      <w:r>
        <w:rPr>
          <w:b/>
        </w:rPr>
        <w:t xml:space="preserve">Tulos</w:t>
      </w:r>
    </w:p>
    <w:p>
      <w:r>
        <w:t xml:space="preserve">S lumilautailija valkoisissa on ilmassa.</w:t>
      </w:r>
    </w:p>
    <w:p>
      <w:r>
        <w:rPr>
          <w:b/>
        </w:rPr>
        <w:t xml:space="preserve">Esimerkki 7.6122</w:t>
      </w:r>
    </w:p>
    <w:p>
      <w:r>
        <w:t xml:space="preserve">Lause 1: Kolme tanssijaa, joilla on pyörteiset puvut, esiintyy. Lause 2: Kolme naista esittää juhlatanssia perinteisissä puvuissa.</w:t>
      </w:r>
    </w:p>
    <w:p>
      <w:r>
        <w:rPr>
          <w:b/>
        </w:rPr>
        <w:t xml:space="preserve">Tulos</w:t>
      </w:r>
    </w:p>
    <w:p>
      <w:r>
        <w:t xml:space="preserve">Kolme ihmistä tanssii</w:t>
      </w:r>
    </w:p>
    <w:p>
      <w:r>
        <w:rPr>
          <w:b/>
        </w:rPr>
        <w:t xml:space="preserve">Esimerkki 7.6123</w:t>
      </w:r>
    </w:p>
    <w:p>
      <w:r>
        <w:t xml:space="preserve">Lause 1: Harmaapukuinen poika ottaa kuvia kaveristaan, jolla on raidallinen collegepaita ja joka tekee temppuja rullalautallaan. Lause 2: Poika on pukeutunut shortseihin.</w:t>
      </w:r>
    </w:p>
    <w:p>
      <w:r>
        <w:rPr>
          <w:b/>
        </w:rPr>
        <w:t xml:space="preserve">Tulos</w:t>
      </w:r>
    </w:p>
    <w:p>
      <w:r>
        <w:t xml:space="preserve">Pojalla on kamera.</w:t>
      </w:r>
    </w:p>
    <w:p>
      <w:r>
        <w:rPr>
          <w:b/>
        </w:rPr>
        <w:t xml:space="preserve">Esimerkki 7.6124</w:t>
      </w:r>
    </w:p>
    <w:p>
      <w:r>
        <w:t xml:space="preserve">Lause 1: Sanomalehteä lukeva vanha mies kiillottaa kenkänsä kadulla. Lause 2: Vanha mies lukee sanomalehteä Bostonin maratonilla tapahtuneesta pommi-iskusta, kun hän saa kenkänsä puhtaaksi.</w:t>
      </w:r>
    </w:p>
    <w:p>
      <w:r>
        <w:rPr>
          <w:b/>
        </w:rPr>
        <w:t xml:space="preserve">Tulos</w:t>
      </w:r>
    </w:p>
    <w:p>
      <w:r>
        <w:t xml:space="preserve">Vanha mies lukee sanomalehteä.</w:t>
      </w:r>
    </w:p>
    <w:p>
      <w:r>
        <w:rPr>
          <w:b/>
        </w:rPr>
        <w:t xml:space="preserve">Esimerkki 7.6125</w:t>
      </w:r>
    </w:p>
    <w:p>
      <w:r>
        <w:t xml:space="preserve">Lause 1: Hiihtäjät lumen peittämän mäen huipulla. Lause 2: Hiihtäjät valmistautuvat laskemaan mäkeä.</w:t>
      </w:r>
    </w:p>
    <w:p>
      <w:r>
        <w:rPr>
          <w:b/>
        </w:rPr>
        <w:t xml:space="preserve">Tulos</w:t>
      </w:r>
    </w:p>
    <w:p>
      <w:r>
        <w:t xml:space="preserve">Ihmisiä ulkona kukkulalla.</w:t>
      </w:r>
    </w:p>
    <w:p>
      <w:r>
        <w:rPr>
          <w:b/>
        </w:rPr>
        <w:t xml:space="preserve">Esimerkki 7.6126</w:t>
      </w:r>
    </w:p>
    <w:p>
      <w:r>
        <w:t xml:space="preserve">Lause 1: Vilkas itämainen katu, jossa on kamera gallupissa. Lause 2: Vilkas katu, jossa on paljon autoja.</w:t>
      </w:r>
    </w:p>
    <w:p>
      <w:r>
        <w:rPr>
          <w:b/>
        </w:rPr>
        <w:t xml:space="preserve">Tulos</w:t>
      </w:r>
    </w:p>
    <w:p>
      <w:r>
        <w:t xml:space="preserve">Katu, jossa on kamera.</w:t>
      </w:r>
    </w:p>
    <w:p>
      <w:r>
        <w:rPr>
          <w:b/>
        </w:rPr>
        <w:t xml:space="preserve">Esimerkki 7.6127</w:t>
      </w:r>
    </w:p>
    <w:p>
      <w:r>
        <w:t xml:space="preserve">Lause 1: Ryhmä nuoria hyppää aktiivisesti ilmaan kädet ylös ja ulos eri suuntiin ja jalat taivutettuina ja ojennettuina liikeasentoihin. Lause 2: Ryhmä ihmisiä, joilla on samanlaiset asusteet, hyppää ilmaan kädet ja jalat eri suuntiin.</w:t>
      </w:r>
    </w:p>
    <w:p>
      <w:r>
        <w:rPr>
          <w:b/>
        </w:rPr>
        <w:t xml:space="preserve">Tulos</w:t>
      </w:r>
    </w:p>
    <w:p>
      <w:r>
        <w:t xml:space="preserve">Joukko nuoria hyppää aktiivisesti ilmaan kädet ja jalat eri suuntiin.</w:t>
      </w:r>
    </w:p>
    <w:p>
      <w:r>
        <w:rPr>
          <w:b/>
        </w:rPr>
        <w:t xml:space="preserve">Esimerkki 7.6128</w:t>
      </w:r>
    </w:p>
    <w:p>
      <w:r>
        <w:t xml:space="preserve">Lause 1: Iäkäs mies rukoilee kahden muun ihmisen edessä. Lause 2: Vanha mies seisoo kirkossa ja rukoilee.</w:t>
      </w:r>
    </w:p>
    <w:p>
      <w:r>
        <w:rPr>
          <w:b/>
        </w:rPr>
        <w:t xml:space="preserve">Tulos</w:t>
      </w:r>
    </w:p>
    <w:p>
      <w:r>
        <w:t xml:space="preserve">vanha mies etsii jotain Jumalalta.</w:t>
      </w:r>
    </w:p>
    <w:p>
      <w:r>
        <w:rPr>
          <w:b/>
        </w:rPr>
        <w:t xml:space="preserve">Esimerkki 7.6129</w:t>
      </w:r>
    </w:p>
    <w:p>
      <w:r>
        <w:t xml:space="preserve">Lause 1: Nuori tyttö pitää keltaista hihnaa, joka on kiinnitetty lampaaseen. Lause 2: Nuori tyttö johdattaa hihnassaan lammasta, joka on eksynyt.</w:t>
      </w:r>
    </w:p>
    <w:p>
      <w:r>
        <w:rPr>
          <w:b/>
        </w:rPr>
        <w:t xml:space="preserve">Tulos</w:t>
      </w:r>
    </w:p>
    <w:p>
      <w:r>
        <w:t xml:space="preserve">Nuori tyttö pitää hihnaa kädessään.</w:t>
      </w:r>
    </w:p>
    <w:p>
      <w:r>
        <w:rPr>
          <w:b/>
        </w:rPr>
        <w:t xml:space="preserve">Esimerkki 7.6130</w:t>
      </w:r>
    </w:p>
    <w:p>
      <w:r>
        <w:t xml:space="preserve">Lause 1: Mies käyttää moottorisahaa puun pilkkomiseen. Lause 2: Mies käytti moottorisahaa katkoakseen polttopuita nuotiota varten.</w:t>
      </w:r>
    </w:p>
    <w:p>
      <w:r>
        <w:rPr>
          <w:b/>
        </w:rPr>
        <w:t xml:space="preserve">Tulos</w:t>
      </w:r>
    </w:p>
    <w:p>
      <w:r>
        <w:t xml:space="preserve">Mies hakkasi puuta moottorisahalla.</w:t>
      </w:r>
    </w:p>
    <w:p>
      <w:r>
        <w:rPr>
          <w:b/>
        </w:rPr>
        <w:t xml:space="preserve">Esimerkki 7.6131</w:t>
      </w:r>
    </w:p>
    <w:p>
      <w:r>
        <w:t xml:space="preserve">Lause 1: Siniseen takkiin ja vihreisiin housuihin pukeutunut lumilautailija syöksyy alas vuoren rinnettä, ja lunta sataa hänen takanaan, ja taustalla on sininen taivas ja vihreitä puita. Lause 2: Mies lumilautailee todella nopeasti alas vuorta.</w:t>
      </w:r>
    </w:p>
    <w:p>
      <w:r>
        <w:rPr>
          <w:b/>
        </w:rPr>
        <w:t xml:space="preserve">Tulos</w:t>
      </w:r>
    </w:p>
    <w:p>
      <w:r>
        <w:t xml:space="preserve">Mies laskettelee lumilautailulla alas vuorta.</w:t>
      </w:r>
    </w:p>
    <w:p>
      <w:r>
        <w:rPr>
          <w:b/>
        </w:rPr>
        <w:t xml:space="preserve">Esimerkki 7.6132</w:t>
      </w:r>
    </w:p>
    <w:p>
      <w:r>
        <w:t xml:space="preserve">Lause 1: Yläosattomissa oleva vanha mies, jolla on tossut, laivastonsiniset housut ja valkoinen hattu, makaa tuolissa ulkona. Lause 2: Mies yrittää ruskettua.</w:t>
      </w:r>
    </w:p>
    <w:p>
      <w:r>
        <w:rPr>
          <w:b/>
        </w:rPr>
        <w:t xml:space="preserve">Tulos</w:t>
      </w:r>
    </w:p>
    <w:p>
      <w:r>
        <w:t xml:space="preserve">Iäkäs mies lepää.</w:t>
      </w:r>
    </w:p>
    <w:p>
      <w:r>
        <w:rPr>
          <w:b/>
        </w:rPr>
        <w:t xml:space="preserve">Esimerkki 7.6133</w:t>
      </w:r>
    </w:p>
    <w:p>
      <w:r>
        <w:t xml:space="preserve">Lause 1: Vihreässä takissa oleva henkilö surffaa pitäen kiinni siimasta. Lause 2: henkilö opettelee surffaamaan.</w:t>
      </w:r>
    </w:p>
    <w:p>
      <w:r>
        <w:rPr>
          <w:b/>
        </w:rPr>
        <w:t xml:space="preserve">Tulos</w:t>
      </w:r>
    </w:p>
    <w:p>
      <w:r>
        <w:t xml:space="preserve">henkilö on vedessä</w:t>
      </w:r>
    </w:p>
    <w:p>
      <w:r>
        <w:rPr>
          <w:b/>
        </w:rPr>
        <w:t xml:space="preserve">Esimerkki 7.6134</w:t>
      </w:r>
    </w:p>
    <w:p>
      <w:r>
        <w:t xml:space="preserve">Lause 1: Mies odottaa metrossa märän sateenvarjonsa kanssa seuraavaa junaa. Lause 2: Mies odottaa junaa, joka vie hänet kotiin illaksi.</w:t>
      </w:r>
    </w:p>
    <w:p>
      <w:r>
        <w:rPr>
          <w:b/>
        </w:rPr>
        <w:t xml:space="preserve">Tulos</w:t>
      </w:r>
    </w:p>
    <w:p>
      <w:r>
        <w:t xml:space="preserve">mies on metrossa sateenvarjo kädessään.</w:t>
      </w:r>
    </w:p>
    <w:p>
      <w:r>
        <w:rPr>
          <w:b/>
        </w:rPr>
        <w:t xml:space="preserve">Esimerkki 7.6135</w:t>
      </w:r>
    </w:p>
    <w:p>
      <w:r>
        <w:t xml:space="preserve">Lause 1: Valkohiuksinen vanha nainen nukkuu sängyssä, jossa on kukkakuvioiset tyynyt ja peitto. Lause 2: Sänky haisee pahalle.</w:t>
      </w:r>
    </w:p>
    <w:p>
      <w:r>
        <w:rPr>
          <w:b/>
        </w:rPr>
        <w:t xml:space="preserve">Tulos</w:t>
      </w:r>
    </w:p>
    <w:p>
      <w:r>
        <w:t xml:space="preserve">Vanha nainen nukkuu</w:t>
      </w:r>
    </w:p>
    <w:p>
      <w:r>
        <w:rPr>
          <w:b/>
        </w:rPr>
        <w:t xml:space="preserve">Esimerkki 7.6136</w:t>
      </w:r>
    </w:p>
    <w:p>
      <w:r>
        <w:t xml:space="preserve">Lause 1: Kaksi vastakkaista jääkiekkoilijaa valmistautuu otteluun. Lause 2: Kaksi vastakkaista jääkiekkoilijaa valmistautuu kohtaamiseen mestaruudesta.</w:t>
      </w:r>
    </w:p>
    <w:p>
      <w:r>
        <w:rPr>
          <w:b/>
        </w:rPr>
        <w:t xml:space="preserve">Tulos</w:t>
      </w:r>
    </w:p>
    <w:p>
      <w:r>
        <w:t xml:space="preserve">Kaksi jääkiekkoilijaa valmistautuu pelaamaan.</w:t>
      </w:r>
    </w:p>
    <w:p>
      <w:r>
        <w:rPr>
          <w:b/>
        </w:rPr>
        <w:t xml:space="preserve">Esimerkki 7.6137</w:t>
      </w:r>
    </w:p>
    <w:p>
      <w:r>
        <w:t xml:space="preserve">Lause 1: Kaksi ruskeaa koiraa puree toisiaan hiekalla. Lause 2: Koirat tappelevat luusta.</w:t>
      </w:r>
    </w:p>
    <w:p>
      <w:r>
        <w:rPr>
          <w:b/>
        </w:rPr>
        <w:t xml:space="preserve">Tulos</w:t>
      </w:r>
    </w:p>
    <w:p>
      <w:r>
        <w:t xml:space="preserve">Kaksi koiraa on ulkona.</w:t>
      </w:r>
    </w:p>
    <w:p>
      <w:r>
        <w:rPr>
          <w:b/>
        </w:rPr>
        <w:t xml:space="preserve">Esimerkki 7.6138</w:t>
      </w:r>
    </w:p>
    <w:p>
      <w:r>
        <w:t xml:space="preserve">Lause 1: Pulleat pojat nostavat kätensä ilmaan urheillessaan. Lause 2: Urheilevat pelaajat ovat kahdessa eri joukkueessa.</w:t>
      </w:r>
    </w:p>
    <w:p>
      <w:r>
        <w:rPr>
          <w:b/>
        </w:rPr>
        <w:t xml:space="preserve">Tulos</w:t>
      </w:r>
    </w:p>
    <w:p>
      <w:r>
        <w:t xml:space="preserve">Pojat urheilevat yhdessä.</w:t>
      </w:r>
    </w:p>
    <w:p>
      <w:r>
        <w:rPr>
          <w:b/>
        </w:rPr>
        <w:t xml:space="preserve">Esimerkki 7.6139</w:t>
      </w:r>
    </w:p>
    <w:p>
      <w:r>
        <w:t xml:space="preserve">Lause 1: Avomarkkinoilla mies tarkastelee myytäviä vesimeloneita. Lause 2: Mies tarkastaa ulkoilmamarkkinoilla myytäviä isoja vesimeloneita.</w:t>
      </w:r>
    </w:p>
    <w:p>
      <w:r>
        <w:rPr>
          <w:b/>
        </w:rPr>
        <w:t xml:space="preserve">Tulos</w:t>
      </w:r>
    </w:p>
    <w:p>
      <w:r>
        <w:t xml:space="preserve">Mies tarkastaa torilla myytäviä vesimeloneita.</w:t>
      </w:r>
    </w:p>
    <w:p>
      <w:r>
        <w:rPr>
          <w:b/>
        </w:rPr>
        <w:t xml:space="preserve">Esimerkki 7.6140</w:t>
      </w:r>
    </w:p>
    <w:p>
      <w:r>
        <w:t xml:space="preserve">Lause 1: Mies, jolla on musta lippis ja sininen paita, etsii kultaa. Lause 2: Mies on ammattimainen kullankaivaja.</w:t>
      </w:r>
    </w:p>
    <w:p>
      <w:r>
        <w:rPr>
          <w:b/>
        </w:rPr>
        <w:t xml:space="preserve">Tulos</w:t>
      </w:r>
    </w:p>
    <w:p>
      <w:r>
        <w:t xml:space="preserve">Mies etsii jotakin.</w:t>
      </w:r>
    </w:p>
    <w:p>
      <w:r>
        <w:rPr>
          <w:b/>
        </w:rPr>
        <w:t xml:space="preserve">Esimerkki 7.6141</w:t>
      </w:r>
    </w:p>
    <w:p>
      <w:r>
        <w:t xml:space="preserve">Lause 1: nainen surffaa valkoisella surffilaudalla ratsastaen suurella aallolla Lause 2: lihava nainen surffaa valkoisella surffilaudalla ratsastaen suurella aallolla.</w:t>
      </w:r>
    </w:p>
    <w:p>
      <w:r>
        <w:rPr>
          <w:b/>
        </w:rPr>
        <w:t xml:space="preserve">Tulos</w:t>
      </w:r>
    </w:p>
    <w:p>
      <w:r>
        <w:t xml:space="preserve">henkilö, joka surffaa valkoisella surffilaudalla suurella aallolla ratsastaen</w:t>
      </w:r>
    </w:p>
    <w:p>
      <w:r>
        <w:rPr>
          <w:b/>
        </w:rPr>
        <w:t xml:space="preserve">Esimerkki 7.6142</w:t>
      </w:r>
    </w:p>
    <w:p>
      <w:r>
        <w:t xml:space="preserve">Lause 1: Jalkapalloilija juoksee kentän poikki, kun erotuomari puhaltaa pilliin. Lause 2: Jalkapalloilijan katsottiin olevan paitsioasemassa.</w:t>
      </w:r>
    </w:p>
    <w:p>
      <w:r>
        <w:rPr>
          <w:b/>
        </w:rPr>
        <w:t xml:space="preserve">Tulos</w:t>
      </w:r>
    </w:p>
    <w:p>
      <w:r>
        <w:t xml:space="preserve">Jalkapalloilija juoksee tuomarin puhaltaessa pilliin.</w:t>
      </w:r>
    </w:p>
    <w:p>
      <w:r>
        <w:rPr>
          <w:b/>
        </w:rPr>
        <w:t xml:space="preserve">Esimerkki 7.6143</w:t>
      </w:r>
    </w:p>
    <w:p>
      <w:r>
        <w:t xml:space="preserve">Lause 1: Ryhmä ihmisiä rento pukeutuneena nurmikolla venyttelemässä jooga-asennossa. Lause 2: Ihmiset opettelevat joogaa opettajalta ulkona.</w:t>
      </w:r>
    </w:p>
    <w:p>
      <w:r>
        <w:rPr>
          <w:b/>
        </w:rPr>
        <w:t xml:space="preserve">Tulos</w:t>
      </w:r>
    </w:p>
    <w:p>
      <w:r>
        <w:t xml:space="preserve">Ihmiset venyttelevät ulkona.</w:t>
      </w:r>
    </w:p>
    <w:p>
      <w:r>
        <w:rPr>
          <w:b/>
        </w:rPr>
        <w:t xml:space="preserve">Esimerkki 7.6144</w:t>
      </w:r>
    </w:p>
    <w:p>
      <w:r>
        <w:t xml:space="preserve">Lause 1: Nuori mies pelaa biljardia. Lause 2: Mies pelaa biljardia ystäviensä kanssa baarissa.</w:t>
      </w:r>
    </w:p>
    <w:p>
      <w:r>
        <w:rPr>
          <w:b/>
        </w:rPr>
        <w:t xml:space="preserve">Tulos</w:t>
      </w:r>
    </w:p>
    <w:p>
      <w:r>
        <w:t xml:space="preserve">Joku pelaa biljardia</w:t>
      </w:r>
    </w:p>
    <w:p>
      <w:r>
        <w:rPr>
          <w:b/>
        </w:rPr>
        <w:t xml:space="preserve">Esimerkki 7.6145</w:t>
      </w:r>
    </w:p>
    <w:p>
      <w:r>
        <w:t xml:space="preserve">Lause 1: Ryhmä aasialaisia poikia pitkän vihannes- ja ruokapöydän oikealla puolella ja aasialaisia aikuisia vasemmalla. Lause 2: Ryhmä aasialaisia syö illallista pöydän ääressä.</w:t>
      </w:r>
    </w:p>
    <w:p>
      <w:r>
        <w:rPr>
          <w:b/>
        </w:rPr>
        <w:t xml:space="preserve">Tulos</w:t>
      </w:r>
    </w:p>
    <w:p>
      <w:r>
        <w:t xml:space="preserve">Pöydässä on paljon aasialaisia.</w:t>
      </w:r>
    </w:p>
    <w:p>
      <w:r>
        <w:rPr>
          <w:b/>
        </w:rPr>
        <w:t xml:space="preserve">Esimerkki 7.6146</w:t>
      </w:r>
    </w:p>
    <w:p>
      <w:r>
        <w:t xml:space="preserve">Lause 1: Ruotsalainen kirvesmies työskentelee vajan parissa. Lause 2: Mies työskentelee.</w:t>
      </w:r>
    </w:p>
    <w:p>
      <w:r>
        <w:rPr>
          <w:b/>
        </w:rPr>
        <w:t xml:space="preserve">Tulos</w:t>
      </w:r>
    </w:p>
    <w:p>
      <w:r>
        <w:t xml:space="preserve">Puuseppä työskentelee vajan parissa.</w:t>
      </w:r>
    </w:p>
    <w:p>
      <w:r>
        <w:rPr>
          <w:b/>
        </w:rPr>
        <w:t xml:space="preserve">Esimerkki 7.6147</w:t>
      </w:r>
    </w:p>
    <w:p>
      <w:r>
        <w:t xml:space="preserve">Lause 1: Vartija taidemuseossa. Lause 2: Vartija pidättää kohteen museossa.</w:t>
      </w:r>
    </w:p>
    <w:p>
      <w:r>
        <w:rPr>
          <w:b/>
        </w:rPr>
        <w:t xml:space="preserve">Tulos</w:t>
      </w:r>
    </w:p>
    <w:p>
      <w:r>
        <w:t xml:space="preserve">Vartija museossa.</w:t>
      </w:r>
    </w:p>
    <w:p>
      <w:r>
        <w:rPr>
          <w:b/>
        </w:rPr>
        <w:t xml:space="preserve">Esimerkki 7.6148</w:t>
      </w:r>
    </w:p>
    <w:p>
      <w:r>
        <w:t xml:space="preserve">Lause 1: Kaksi poikaa poseeraa yhdessä aikuisen kanssa, jolla on ninjamainen asu Lause 2: Lapset valmistautuvat lähtemään isänsä kanssa Halloween-juhliin.</w:t>
      </w:r>
    </w:p>
    <w:p>
      <w:r>
        <w:rPr>
          <w:b/>
        </w:rPr>
        <w:t xml:space="preserve">Tulos</w:t>
      </w:r>
    </w:p>
    <w:p>
      <w:r>
        <w:t xml:space="preserve">Lapset ja heidän isänsä valmistautuvat lähtemään keppostelemaan.</w:t>
      </w:r>
    </w:p>
    <w:p>
      <w:r>
        <w:rPr>
          <w:b/>
        </w:rPr>
        <w:t xml:space="preserve">Esimerkki 7.6149</w:t>
      </w:r>
    </w:p>
    <w:p>
      <w:r>
        <w:t xml:space="preserve">Lause 1: Pieni lapsi istuu pöydässä ravintolassa ja kirjoittaa kynällä paperille. Lause 2: Lapsi kirjoittaa tarinaa odottaessaan ateriaansa.</w:t>
      </w:r>
    </w:p>
    <w:p>
      <w:r>
        <w:rPr>
          <w:b/>
        </w:rPr>
        <w:t xml:space="preserve">Tulos</w:t>
      </w:r>
    </w:p>
    <w:p>
      <w:r>
        <w:t xml:space="preserve">Lapsi istuu ravintolassa.</w:t>
      </w:r>
    </w:p>
    <w:p>
      <w:r>
        <w:rPr>
          <w:b/>
        </w:rPr>
        <w:t xml:space="preserve">Esimerkki 7.6150</w:t>
      </w:r>
    </w:p>
    <w:p>
      <w:r>
        <w:t xml:space="preserve">Lause 1: Nainen, jolla on musta paita, farkkushortsit ja valkoiset tennarit, on keilaamassa. Lause 2: Lyhyt nainen keilaa.</w:t>
      </w:r>
    </w:p>
    <w:p>
      <w:r>
        <w:rPr>
          <w:b/>
        </w:rPr>
        <w:t xml:space="preserve">Tulos</w:t>
      </w:r>
    </w:p>
    <w:p>
      <w:r>
        <w:t xml:space="preserve">Nainen keilaa rennoissa vaatteissa</w:t>
      </w:r>
    </w:p>
    <w:p>
      <w:r>
        <w:rPr>
          <w:b/>
        </w:rPr>
        <w:t xml:space="preserve">Esimerkki 7.6151</w:t>
      </w:r>
    </w:p>
    <w:p>
      <w:r>
        <w:t xml:space="preserve">Lause 1: Teinitytöt tanssiesityksessä. Lause 2: Lukion tanssiryhmä esitti hienon esityksen.</w:t>
      </w:r>
    </w:p>
    <w:p>
      <w:r>
        <w:rPr>
          <w:b/>
        </w:rPr>
        <w:t xml:space="preserve">Tulos</w:t>
      </w:r>
    </w:p>
    <w:p>
      <w:r>
        <w:t xml:space="preserve">Teinitytöt tanssivat tanssikonsertissa.</w:t>
      </w:r>
    </w:p>
    <w:p>
      <w:r>
        <w:rPr>
          <w:b/>
        </w:rPr>
        <w:t xml:space="preserve">Esimerkki 7.6152</w:t>
      </w:r>
    </w:p>
    <w:p>
      <w:r>
        <w:t xml:space="preserve">Lause 1: lapsella on kova takki Lause 2: Takissa on neljä nappia.</w:t>
      </w:r>
    </w:p>
    <w:p>
      <w:r>
        <w:rPr>
          <w:b/>
        </w:rPr>
        <w:t xml:space="preserve">Tulos</w:t>
      </w:r>
    </w:p>
    <w:p>
      <w:r>
        <w:t xml:space="preserve">Lapsi on puettu.</w:t>
      </w:r>
    </w:p>
    <w:p>
      <w:r>
        <w:rPr>
          <w:b/>
        </w:rPr>
        <w:t xml:space="preserve">Esimerkki 7.6153</w:t>
      </w:r>
    </w:p>
    <w:p>
      <w:r>
        <w:t xml:space="preserve">Lause 1: Vihreään pukeutunut nainen rullaluistelee ulkona tapahtumassa. Lause 2: Vihreään pukeutunut nainen rullaluistelee iloisesti...</w:t>
      </w:r>
    </w:p>
    <w:p>
      <w:r>
        <w:rPr>
          <w:b/>
        </w:rPr>
        <w:t xml:space="preserve">Tulos</w:t>
      </w:r>
    </w:p>
    <w:p>
      <w:r>
        <w:t xml:space="preserve">Vihreään pukeutunut nainen rullaluistelee -</w:t>
      </w:r>
    </w:p>
    <w:p>
      <w:r>
        <w:rPr>
          <w:b/>
        </w:rPr>
        <w:t xml:space="preserve">Esimerkki 7.6154</w:t>
      </w:r>
    </w:p>
    <w:p>
      <w:r>
        <w:t xml:space="preserve">Lause 1: Numero 97 ajaa moottoripyörällään mustapunaiseen asuunsa pukeutuneena. Lause 2: Moottoripyöräilijä on voittamassa kilpailun.</w:t>
      </w:r>
    </w:p>
    <w:p>
      <w:r>
        <w:rPr>
          <w:b/>
        </w:rPr>
        <w:t xml:space="preserve">Tulos</w:t>
      </w:r>
    </w:p>
    <w:p>
      <w:r>
        <w:t xml:space="preserve">Moripyöräilijä osallistuu kilpailuun.</w:t>
      </w:r>
    </w:p>
    <w:p>
      <w:r>
        <w:rPr>
          <w:b/>
        </w:rPr>
        <w:t xml:space="preserve">Esimerkki 7.6155</w:t>
      </w:r>
    </w:p>
    <w:p>
      <w:r>
        <w:t xml:space="preserve">Lause 1: Noutaja ui hanhen luo, joka on pääsemässä karkuun. Lause 2: Koira jahtaa hanhea järvessä.</w:t>
      </w:r>
    </w:p>
    <w:p>
      <w:r>
        <w:rPr>
          <w:b/>
        </w:rPr>
        <w:t xml:space="preserve">Tulos</w:t>
      </w:r>
    </w:p>
    <w:p>
      <w:r>
        <w:t xml:space="preserve">Hanhi pakenee koiraa.</w:t>
      </w:r>
    </w:p>
    <w:p>
      <w:r>
        <w:rPr>
          <w:b/>
        </w:rPr>
        <w:t xml:space="preserve">Esimerkki 7.6156</w:t>
      </w:r>
    </w:p>
    <w:p>
      <w:r>
        <w:t xml:space="preserve">Lause 1: Nuori tyttö hopeisen auton edessä, saappaat jalassa, esittelee mielenkiintoisia liikkeitä. Lause 2: Nuori tyttö tanssii auton edessä.</w:t>
      </w:r>
    </w:p>
    <w:p>
      <w:r>
        <w:rPr>
          <w:b/>
        </w:rPr>
        <w:t xml:space="preserve">Tulos</w:t>
      </w:r>
    </w:p>
    <w:p>
      <w:r>
        <w:t xml:space="preserve">Nuori nainen liikkeessä.</w:t>
      </w:r>
    </w:p>
    <w:p>
      <w:r>
        <w:rPr>
          <w:b/>
        </w:rPr>
        <w:t xml:space="preserve">Esimerkki 7.6157</w:t>
      </w:r>
    </w:p>
    <w:p>
      <w:r>
        <w:t xml:space="preserve">Lause 1: Perävaunun vetokoukussa on suuri laite. Lause 2: lapsi oli onnellinen`</w:t>
      </w:r>
    </w:p>
    <w:p>
      <w:r>
        <w:rPr>
          <w:b/>
        </w:rPr>
        <w:t xml:space="preserve">Tulos</w:t>
      </w:r>
    </w:p>
    <w:p>
      <w:r>
        <w:t xml:space="preserve">IHMISET OLIVAT NURMIKOLLA</w:t>
      </w:r>
    </w:p>
    <w:p>
      <w:r>
        <w:rPr>
          <w:b/>
        </w:rPr>
        <w:t xml:space="preserve">Esimerkki 7.6158</w:t>
      </w:r>
    </w:p>
    <w:p>
      <w:r>
        <w:t xml:space="preserve">Lause 1: Hiihtäjä laskeutuu lumista rinnettä hiihtohissin alla. Lause 2: Hiihtäjä laskeutui lumista rinnettä alas hissin alapäässä olevan ystävänsä luo.</w:t>
      </w:r>
    </w:p>
    <w:p>
      <w:r>
        <w:rPr>
          <w:b/>
        </w:rPr>
        <w:t xml:space="preserve">Tulos</w:t>
      </w:r>
    </w:p>
    <w:p>
      <w:r>
        <w:t xml:space="preserve">Hiihtäjä laskeutui alas rinnettä.</w:t>
      </w:r>
    </w:p>
    <w:p>
      <w:r>
        <w:rPr>
          <w:b/>
        </w:rPr>
        <w:t xml:space="preserve">Esimerkki 7.6159</w:t>
      </w:r>
    </w:p>
    <w:p>
      <w:r>
        <w:t xml:space="preserve">Lause 1: Kaksi tyttöä on uimapuvuissa. Lause 2: Kaksi siskoa on menossa uimaan.</w:t>
      </w:r>
    </w:p>
    <w:p>
      <w:r>
        <w:rPr>
          <w:b/>
        </w:rPr>
        <w:t xml:space="preserve">Tulos</w:t>
      </w:r>
    </w:p>
    <w:p>
      <w:r>
        <w:t xml:space="preserve">Naiset ovat pukeutuneet uimaan.</w:t>
      </w:r>
    </w:p>
    <w:p>
      <w:r>
        <w:rPr>
          <w:b/>
        </w:rPr>
        <w:t xml:space="preserve">Esimerkki 7.6160</w:t>
      </w:r>
    </w:p>
    <w:p>
      <w:r>
        <w:t xml:space="preserve">Lause 1: Nainen, joka on ehkä aasialaista syntyperää, istuu pöydän ääressä useiden astioiden ympäröimänä. Lause 2: Nainen on valmistanut aterian itse.</w:t>
      </w:r>
    </w:p>
    <w:p>
      <w:r>
        <w:rPr>
          <w:b/>
        </w:rPr>
        <w:t xml:space="preserve">Tulos</w:t>
      </w:r>
    </w:p>
    <w:p>
      <w:r>
        <w:t xml:space="preserve">Nuori tyttö syö.</w:t>
      </w:r>
    </w:p>
    <w:p>
      <w:r>
        <w:rPr>
          <w:b/>
        </w:rPr>
        <w:t xml:space="preserve">Esimerkki 7.6161</w:t>
      </w:r>
    </w:p>
    <w:p>
      <w:r>
        <w:t xml:space="preserve">Lause 1: Ihmiset pitävät hauskaa he ovat rannalla uimassa Lause 2: ihmiset makaavat rannalla.</w:t>
      </w:r>
    </w:p>
    <w:p>
      <w:r>
        <w:rPr>
          <w:b/>
        </w:rPr>
        <w:t xml:space="preserve">Tulos</w:t>
      </w:r>
    </w:p>
    <w:p>
      <w:r>
        <w:t xml:space="preserve">ihmiset ovat vedessä</w:t>
      </w:r>
    </w:p>
    <w:p>
      <w:r>
        <w:rPr>
          <w:b/>
        </w:rPr>
        <w:t xml:space="preserve">Esimerkki 7.6162</w:t>
      </w:r>
    </w:p>
    <w:p>
      <w:r>
        <w:t xml:space="preserve">Lause 1: Nuori mies, jolla on vaaleanpunainen kampa kädessään ja kuulokkeet päässä, poseeraa kameralle. Lause 2: Mies valokuvauksessa</w:t>
      </w:r>
    </w:p>
    <w:p>
      <w:r>
        <w:rPr>
          <w:b/>
        </w:rPr>
        <w:t xml:space="preserve">Tulos</w:t>
      </w:r>
    </w:p>
    <w:p>
      <w:r>
        <w:t xml:space="preserve">Mies ottaa valokuvia</w:t>
      </w:r>
    </w:p>
    <w:p>
      <w:r>
        <w:rPr>
          <w:b/>
        </w:rPr>
        <w:t xml:space="preserve">Esimerkki 7.6163</w:t>
      </w:r>
    </w:p>
    <w:p>
      <w:r>
        <w:t xml:space="preserve">Lause 1: Ihmiset juhlissa, selkä kameraan päin. Lause 2: Ihmisiä nauhoitetaan.</w:t>
      </w:r>
    </w:p>
    <w:p>
      <w:r>
        <w:rPr>
          <w:b/>
        </w:rPr>
        <w:t xml:space="preserve">Tulos</w:t>
      </w:r>
    </w:p>
    <w:p>
      <w:r>
        <w:t xml:space="preserve">Ihmiset ovat yhdessä.</w:t>
      </w:r>
    </w:p>
    <w:p>
      <w:r>
        <w:rPr>
          <w:b/>
        </w:rPr>
        <w:t xml:space="preserve">Esimerkki 7.6164</w:t>
      </w:r>
    </w:p>
    <w:p>
      <w:r>
        <w:t xml:space="preserve">Lause 1: Aurinkolasipäinen poika kävelee meressä. Lause 2: Poika kahlaa meressä shortsit jalassa.</w:t>
      </w:r>
    </w:p>
    <w:p>
      <w:r>
        <w:rPr>
          <w:b/>
        </w:rPr>
        <w:t xml:space="preserve">Tulos</w:t>
      </w:r>
    </w:p>
    <w:p>
      <w:r>
        <w:t xml:space="preserve">poika kävelee</w:t>
      </w:r>
    </w:p>
    <w:p>
      <w:r>
        <w:rPr>
          <w:b/>
        </w:rPr>
        <w:t xml:space="preserve">Esimerkki 7.6165</w:t>
      </w:r>
    </w:p>
    <w:p>
      <w:r>
        <w:t xml:space="preserve">Lause 1: Sinipaitainen ruskeaverikkö soittaa asiakkaalle kaupassa. Lause 2: Kaksi ihmistä on kassalla.</w:t>
      </w:r>
    </w:p>
    <w:p>
      <w:r>
        <w:rPr>
          <w:b/>
        </w:rPr>
        <w:t xml:space="preserve">Tulos</w:t>
      </w:r>
    </w:p>
    <w:p>
      <w:r>
        <w:t xml:space="preserve">Asiakas on ostamassa jotain kaupasta.</w:t>
      </w:r>
    </w:p>
    <w:p>
      <w:r>
        <w:rPr>
          <w:b/>
        </w:rPr>
        <w:t xml:space="preserve">Esimerkki 7.6166</w:t>
      </w:r>
    </w:p>
    <w:p>
      <w:r>
        <w:t xml:space="preserve">Lause 1: Neljä miestä työskentelee rakennustelineillä, kahdella on punainen takki. Lause 2: Jotkut rakennusmiehet viimeistelevät rakennuksen kolmannen kerroksen.</w:t>
      </w:r>
    </w:p>
    <w:p>
      <w:r>
        <w:rPr>
          <w:b/>
        </w:rPr>
        <w:t xml:space="preserve">Tulos</w:t>
      </w:r>
    </w:p>
    <w:p>
      <w:r>
        <w:t xml:space="preserve">Useat miehet työskentelevät ulkona.</w:t>
      </w:r>
    </w:p>
    <w:p>
      <w:r>
        <w:rPr>
          <w:b/>
        </w:rPr>
        <w:t xml:space="preserve">Esimerkki 7.6167</w:t>
      </w:r>
    </w:p>
    <w:p>
      <w:r>
        <w:t xml:space="preserve">Lause 1: Henkilö seisoo kivien päällä, takana taivas. Lause 2: Mies poseeraa kuvaa varten kallioiden edessä, taivas peittää taustan.</w:t>
      </w:r>
    </w:p>
    <w:p>
      <w:r>
        <w:rPr>
          <w:b/>
        </w:rPr>
        <w:t xml:space="preserve">Tulos</w:t>
      </w:r>
    </w:p>
    <w:p>
      <w:r>
        <w:t xml:space="preserve">Henkilö seisoo kivien päällä, ja taivas on hänen takanaan.</w:t>
      </w:r>
    </w:p>
    <w:p>
      <w:r>
        <w:rPr>
          <w:b/>
        </w:rPr>
        <w:t xml:space="preserve">Esimerkki 7.6168</w:t>
      </w:r>
    </w:p>
    <w:p>
      <w:r>
        <w:t xml:space="preserve">Lause 1: Hattupäinen mies istuu tuolilla. Lause 2: Tuoli on sininen.</w:t>
      </w:r>
    </w:p>
    <w:p>
      <w:r>
        <w:rPr>
          <w:b/>
        </w:rPr>
        <w:t xml:space="preserve">Tulos</w:t>
      </w:r>
    </w:p>
    <w:p>
      <w:r>
        <w:t xml:space="preserve">Mies istuu.</w:t>
      </w:r>
    </w:p>
    <w:p>
      <w:r>
        <w:rPr>
          <w:b/>
        </w:rPr>
        <w:t xml:space="preserve">Esimerkki 7.6169</w:t>
      </w:r>
    </w:p>
    <w:p>
      <w:r>
        <w:t xml:space="preserve">Lause 1: He pelaavat baseballia. Lause 2: yliopistolaiset pelaavat baseballia.</w:t>
      </w:r>
    </w:p>
    <w:p>
      <w:r>
        <w:rPr>
          <w:b/>
        </w:rPr>
        <w:t xml:space="preserve">Tulos</w:t>
      </w:r>
    </w:p>
    <w:p>
      <w:r>
        <w:t xml:space="preserve">he pelaavat baseballia</w:t>
      </w:r>
    </w:p>
    <w:p>
      <w:r>
        <w:rPr>
          <w:b/>
        </w:rPr>
        <w:t xml:space="preserve">Esimerkki 7.6170</w:t>
      </w:r>
    </w:p>
    <w:p>
      <w:r>
        <w:t xml:space="preserve">Lause 1: Penkillä istuva mies osoittaa. Lause 2: Vanha mies nauttii ulkoilusta lastenlastensa kanssa.</w:t>
      </w:r>
    </w:p>
    <w:p>
      <w:r>
        <w:rPr>
          <w:b/>
        </w:rPr>
        <w:t xml:space="preserve">Tulos</w:t>
      </w:r>
    </w:p>
    <w:p>
      <w:r>
        <w:t xml:space="preserve">Mies on ulkona.</w:t>
      </w:r>
    </w:p>
    <w:p>
      <w:r>
        <w:rPr>
          <w:b/>
        </w:rPr>
        <w:t xml:space="preserve">Esimerkki 7.6171</w:t>
      </w:r>
    </w:p>
    <w:p>
      <w:r>
        <w:t xml:space="preserve">Lause 1: Hymyilevä iäkäs aasialainen mies silittää valkoista paitaa räätäliliikkeessä, kun auringonvalo virtaa huoneeseen ikkunasta. Lause 2: Mies silittää paitaa yhdelle vanhimmista asiakkaistaan.</w:t>
      </w:r>
    </w:p>
    <w:p>
      <w:r>
        <w:rPr>
          <w:b/>
        </w:rPr>
        <w:t xml:space="preserve">Tulos</w:t>
      </w:r>
    </w:p>
    <w:p>
      <w:r>
        <w:t xml:space="preserve">Mies työskentelee tuona päivänä räätälinliikkeessä.</w:t>
      </w:r>
    </w:p>
    <w:p>
      <w:r>
        <w:rPr>
          <w:b/>
        </w:rPr>
        <w:t xml:space="preserve">Esimerkki 7.6172</w:t>
      </w:r>
    </w:p>
    <w:p>
      <w:r>
        <w:t xml:space="preserve">Lause 1: Ruskeaan hattuun ja punaiseen esiliinaan pukeutunut mies on grillaamassa ulkona. Lause 2: Mies valmistaa illallista grillissä perheelleen.</w:t>
      </w:r>
    </w:p>
    <w:p>
      <w:r>
        <w:rPr>
          <w:b/>
        </w:rPr>
        <w:t xml:space="preserve">Tulos</w:t>
      </w:r>
    </w:p>
    <w:p>
      <w:r>
        <w:t xml:space="preserve">Mies hoitaa grilliä.</w:t>
      </w:r>
    </w:p>
    <w:p>
      <w:r>
        <w:rPr>
          <w:b/>
        </w:rPr>
        <w:t xml:space="preserve">Esimerkki 7.6173</w:t>
      </w:r>
    </w:p>
    <w:p>
      <w:r>
        <w:t xml:space="preserve">Lause 1: Ryhmä turisteja kävelee kadulla. Lause 2: uusia ihmisiä tuli uuteen paikkaan.</w:t>
      </w:r>
    </w:p>
    <w:p>
      <w:r>
        <w:rPr>
          <w:b/>
        </w:rPr>
        <w:t xml:space="preserve">Tulos</w:t>
      </w:r>
    </w:p>
    <w:p>
      <w:r>
        <w:t xml:space="preserve">ihmiset kävelevät kadulla.</w:t>
      </w:r>
    </w:p>
    <w:p>
      <w:r>
        <w:rPr>
          <w:b/>
        </w:rPr>
        <w:t xml:space="preserve">Esimerkki 7.6174</w:t>
      </w:r>
    </w:p>
    <w:p>
      <w:r>
        <w:t xml:space="preserve">Lause 1: Aviopari leikkaa hääkakkua. Lause 2: Sillanpää ja sulhanen leikkaavat vaaleanpunaista hääkakkua.</w:t>
      </w:r>
    </w:p>
    <w:p>
      <w:r>
        <w:rPr>
          <w:b/>
        </w:rPr>
        <w:t xml:space="preserve">Tulos</w:t>
      </w:r>
    </w:p>
    <w:p>
      <w:r>
        <w:t xml:space="preserve">Pariskunta hääkakun kanssa.</w:t>
      </w:r>
    </w:p>
    <w:p>
      <w:r>
        <w:rPr>
          <w:b/>
        </w:rPr>
        <w:t xml:space="preserve">Esimerkki 7.6175</w:t>
      </w:r>
    </w:p>
    <w:p>
      <w:r>
        <w:t xml:space="preserve">Lause 1: Kaksi tummanväristä koiraa touhuaa ruohikossa sinisen frisbeen kanssa. Lause 2: Kaksi pitbullia leikkii sinisellä frisbeellä.</w:t>
      </w:r>
    </w:p>
    <w:p>
      <w:r>
        <w:rPr>
          <w:b/>
        </w:rPr>
        <w:t xml:space="preserve">Tulos</w:t>
      </w:r>
    </w:p>
    <w:p>
      <w:r>
        <w:t xml:space="preserve">Eläimet ovat vuorovaikutuksessa sinisen esineen kanssa.</w:t>
      </w:r>
    </w:p>
    <w:p>
      <w:r>
        <w:rPr>
          <w:b/>
        </w:rPr>
        <w:t xml:space="preserve">Esimerkki 7.6176</w:t>
      </w:r>
    </w:p>
    <w:p>
      <w:r>
        <w:t xml:space="preserve">Lause 1: Punaiseen ja siniseen ruutupaitaan ja ruskeaan maastopipoon pukeutunut iäkäs mies katselee tapahtumaa ja syö samalla välipalaa sylissään olevasta muovipussista. Lause 2: Mies katsoo baseball-ottelua ja napostelee maapähkinöitä.</w:t>
      </w:r>
    </w:p>
    <w:p>
      <w:r>
        <w:rPr>
          <w:b/>
        </w:rPr>
        <w:t xml:space="preserve">Tulos</w:t>
      </w:r>
    </w:p>
    <w:p>
      <w:r>
        <w:t xml:space="preserve">Mies syö ruokaa.</w:t>
      </w:r>
    </w:p>
    <w:p>
      <w:r>
        <w:rPr>
          <w:b/>
        </w:rPr>
        <w:t xml:space="preserve">Esimerkki 7.6177</w:t>
      </w:r>
    </w:p>
    <w:p>
      <w:r>
        <w:t xml:space="preserve">Lause 1: Ulkona istuu suuri joukko ihmisiä, joilla on villapaitoja, huopia ja hattuja. Lause 2: Joukko ihmisiä pukeutuu huopiin ja hattuihin kannustaessaan jalkapallojoukkuetta.</w:t>
      </w:r>
    </w:p>
    <w:p>
      <w:r>
        <w:rPr>
          <w:b/>
        </w:rPr>
        <w:t xml:space="preserve">Tulos</w:t>
      </w:r>
    </w:p>
    <w:p>
      <w:r>
        <w:t xml:space="preserve">Ulkona istuu kylmään säähän pukeutunut väkijoukko.</w:t>
      </w:r>
    </w:p>
    <w:p>
      <w:r>
        <w:rPr>
          <w:b/>
        </w:rPr>
        <w:t xml:space="preserve">Esimerkki 7.6178</w:t>
      </w:r>
    </w:p>
    <w:p>
      <w:r>
        <w:t xml:space="preserve">Lause 1: Kaksi pientä lasta, yksi poika ja yksi tyttö, nauravat istuessaan ruohikolla. Lause 2: Lapsi lopetti vitsin kertomisen.</w:t>
      </w:r>
    </w:p>
    <w:p>
      <w:r>
        <w:rPr>
          <w:b/>
        </w:rPr>
        <w:t xml:space="preserve">Tulos</w:t>
      </w:r>
    </w:p>
    <w:p>
      <w:r>
        <w:t xml:space="preserve">Kaksi pientä lasta istuu ulkona</w:t>
      </w:r>
    </w:p>
    <w:p>
      <w:r>
        <w:rPr>
          <w:b/>
        </w:rPr>
        <w:t xml:space="preserve">Esimerkki 7.6179</w:t>
      </w:r>
    </w:p>
    <w:p>
      <w:r>
        <w:t xml:space="preserve">Lause 1: Ruoho on kasvanut enemmän, ja minun on siivottava polku. Lause 2: Ruoho on vihreää ja täyttä.</w:t>
      </w:r>
    </w:p>
    <w:p>
      <w:r>
        <w:rPr>
          <w:b/>
        </w:rPr>
        <w:t xml:space="preserve">Tulos</w:t>
      </w:r>
    </w:p>
    <w:p>
      <w:r>
        <w:t xml:space="preserve">Ruoho on vihreää.</w:t>
      </w:r>
    </w:p>
    <w:p>
      <w:r>
        <w:rPr>
          <w:b/>
        </w:rPr>
        <w:t xml:space="preserve">Esimerkki 7.6180</w:t>
      </w:r>
    </w:p>
    <w:p>
      <w:r>
        <w:t xml:space="preserve">Lause 1: Nainen hyppää hevosen yli. Lause 2: Ammattiurheilija hyppää olympialaisissa hyppyhevosen yli.</w:t>
      </w:r>
    </w:p>
    <w:p>
      <w:r>
        <w:rPr>
          <w:b/>
        </w:rPr>
        <w:t xml:space="preserve">Tulos</w:t>
      </w:r>
    </w:p>
    <w:p>
      <w:r>
        <w:t xml:space="preserve">Nainen osallistuu urheiluun.</w:t>
      </w:r>
    </w:p>
    <w:p>
      <w:r>
        <w:rPr>
          <w:b/>
        </w:rPr>
        <w:t xml:space="preserve">Esimerkki 7.6181</w:t>
      </w:r>
    </w:p>
    <w:p>
      <w:r>
        <w:t xml:space="preserve">Lause 1: Ryhmä aasialaisia ihmisiä syö grillin vieressä olevassa pöydässä. Lause 2: Ryhmä ihmisiä grillaa juhliakseen syntymäpäivää.</w:t>
      </w:r>
    </w:p>
    <w:p>
      <w:r>
        <w:rPr>
          <w:b/>
        </w:rPr>
        <w:t xml:space="preserve">Tulos</w:t>
      </w:r>
    </w:p>
    <w:p>
      <w:r>
        <w:t xml:space="preserve">Joukko ihmisiä syö ulkona.</w:t>
      </w:r>
    </w:p>
    <w:p>
      <w:r>
        <w:rPr>
          <w:b/>
        </w:rPr>
        <w:t xml:space="preserve">Esimerkki 7.6182</w:t>
      </w:r>
    </w:p>
    <w:p>
      <w:r>
        <w:t xml:space="preserve">Lause 1: Neljä lasta, joista kaksi on pukeutunut kokonaan mustiin, seisoo talon pihalla kori mukanaan, joka on täynnä kananmunilta näyttävää tavaraa. Lause 2: Neljä lasta kerää munia maatilalla.</w:t>
      </w:r>
    </w:p>
    <w:p>
      <w:r>
        <w:rPr>
          <w:b/>
        </w:rPr>
        <w:t xml:space="preserve">Tulos</w:t>
      </w:r>
    </w:p>
    <w:p>
      <w:r>
        <w:t xml:space="preserve">Neljä lasta seisoo pihalla.</w:t>
      </w:r>
    </w:p>
    <w:p>
      <w:r>
        <w:rPr>
          <w:b/>
        </w:rPr>
        <w:t xml:space="preserve">Esimerkki 7.6183</w:t>
      </w:r>
    </w:p>
    <w:p>
      <w:r>
        <w:t xml:space="preserve">Lause 1: Kaksi värikkäisiin asuihin pukeutunutta veljestä kantaa vettä kotiinsa. Lause 2: Veljekset kantavat ämpäreitä.</w:t>
      </w:r>
    </w:p>
    <w:p>
      <w:r>
        <w:rPr>
          <w:b/>
        </w:rPr>
        <w:t xml:space="preserve">Tulos</w:t>
      </w:r>
    </w:p>
    <w:p>
      <w:r>
        <w:t xml:space="preserve">Veljekset eivät ole kotona.</w:t>
      </w:r>
    </w:p>
    <w:p>
      <w:r>
        <w:rPr>
          <w:b/>
        </w:rPr>
        <w:t xml:space="preserve">Esimerkki 7.6184</w:t>
      </w:r>
    </w:p>
    <w:p>
      <w:r>
        <w:t xml:space="preserve">Lause 1: Neljä poikaa mustassa toppatakissa vihreän ja keltaisen koripallon kanssa. Lause 2: neljä surullista poikaa mustassa topissa vihreän ja keltaisen koripallon kanssa.</w:t>
      </w:r>
    </w:p>
    <w:p>
      <w:r>
        <w:rPr>
          <w:b/>
        </w:rPr>
        <w:t xml:space="preserve">Tulos</w:t>
      </w:r>
    </w:p>
    <w:p>
      <w:r>
        <w:t xml:space="preserve">neljä ihmistä mustassa yläosassa, jossa on vihreä ja keltainen koripallo.</w:t>
      </w:r>
    </w:p>
    <w:p>
      <w:r>
        <w:rPr>
          <w:b/>
        </w:rPr>
        <w:t xml:space="preserve">Esimerkki 7.6185</w:t>
      </w:r>
    </w:p>
    <w:p>
      <w:r>
        <w:t xml:space="preserve">Lause 1: Harmaaseen t-paitaan ja farkkuihin pukeutunut mies hymyilee kameralle istuessaan väkijoukossa ulkoilmatapahtumassa. Lause 2: Mies hymyilee konsertissa.</w:t>
      </w:r>
    </w:p>
    <w:p>
      <w:r>
        <w:rPr>
          <w:b/>
        </w:rPr>
        <w:t xml:space="preserve">Tulos</w:t>
      </w:r>
    </w:p>
    <w:p>
      <w:r>
        <w:t xml:space="preserve">harmaaseen toppiin ja farkkuihin pukeutunut mies hymyilee ulkopuolella.</w:t>
      </w:r>
    </w:p>
    <w:p>
      <w:r>
        <w:rPr>
          <w:b/>
        </w:rPr>
        <w:t xml:space="preserve">Esimerkki 7.6186</w:t>
      </w:r>
    </w:p>
    <w:p>
      <w:r>
        <w:t xml:space="preserve">Lause 1: Kännykkään puhuva nainen ja viiksekäs mies nousevat maanalaisesta metrosta portaita ylös. Lause 2: pariskunta tulee ulos metrosta.</w:t>
      </w:r>
    </w:p>
    <w:p>
      <w:r>
        <w:rPr>
          <w:b/>
        </w:rPr>
        <w:t xml:space="preserve">Tulos</w:t>
      </w:r>
    </w:p>
    <w:p>
      <w:r>
        <w:t xml:space="preserve">Mies ja nainen poistuvat metrosta.</w:t>
      </w:r>
    </w:p>
    <w:p>
      <w:r>
        <w:rPr>
          <w:b/>
        </w:rPr>
        <w:t xml:space="preserve">Esimerkki 7.6187</w:t>
      </w:r>
    </w:p>
    <w:p>
      <w:r>
        <w:t xml:space="preserve">Lause 1: Sinisiin vaatteisiin ja valkoiseen turbaaniin pukeutunut mies ratsastaa valkoisella hevosella elinvoimaisen vihreän puun ja oranssin ja valkoisen talon ohi, jossa on violetit kalusteet. Lause 2: Ratsastaja tulee kotiin noutamaan rakkaansa.</w:t>
      </w:r>
    </w:p>
    <w:p>
      <w:r>
        <w:rPr>
          <w:b/>
        </w:rPr>
        <w:t xml:space="preserve">Tulos</w:t>
      </w:r>
    </w:p>
    <w:p>
      <w:r>
        <w:t xml:space="preserve">Mies ratsastaa hevosella kirkkaan puun ja värikkään talon luona.</w:t>
      </w:r>
    </w:p>
    <w:p>
      <w:r>
        <w:rPr>
          <w:b/>
        </w:rPr>
        <w:t xml:space="preserve">Esimerkki 7.6188</w:t>
      </w:r>
    </w:p>
    <w:p>
      <w:r>
        <w:t xml:space="preserve">Lause 1: Pari leikkisää lasta hikipaitoihin ja farkkuihin pukeutuneena touhuaa nurmikolla. Lause 2: Pari iloista lasta verkkareissa ja farkuissa touhuaa nurmikolla.</w:t>
      </w:r>
    </w:p>
    <w:p>
      <w:r>
        <w:rPr>
          <w:b/>
        </w:rPr>
        <w:t xml:space="preserve">Tulos</w:t>
      </w:r>
    </w:p>
    <w:p>
      <w:r>
        <w:t xml:space="preserve">Pari farkkuihin ja verkkareihin pukeutunutta lasta touhuaa nurmikolla.</w:t>
      </w:r>
    </w:p>
    <w:p>
      <w:r>
        <w:rPr>
          <w:b/>
        </w:rPr>
        <w:t xml:space="preserve">Esimerkki 7.6189</w:t>
      </w:r>
    </w:p>
    <w:p>
      <w:r>
        <w:t xml:space="preserve">Lause 1: Kaksi riviä värikkäitä autoja ajaa kilpaa kilparadalla. Lause 2: Jotkut kirkkaanväriset autot kulkevat radalla erittäin nopeasti.</w:t>
      </w:r>
    </w:p>
    <w:p>
      <w:r>
        <w:rPr>
          <w:b/>
        </w:rPr>
        <w:t xml:space="preserve">Tulos</w:t>
      </w:r>
    </w:p>
    <w:p>
      <w:r>
        <w:t xml:space="preserve">Jotkut autot ajavat kilpaa</w:t>
      </w:r>
    </w:p>
    <w:p>
      <w:r>
        <w:rPr>
          <w:b/>
        </w:rPr>
        <w:t xml:space="preserve">Esimerkki 7.6190</w:t>
      </w:r>
    </w:p>
    <w:p>
      <w:r>
        <w:t xml:space="preserve">Lause 1: Detroit Tigersin pelaaja ottaa kiinni hänelle heitetyn pesäpallon. Lause 2: Detroit Tigersin pelaaja ottaa kiinni pesäpallon, jolla hän päättää vastustajan sisävuoron.</w:t>
      </w:r>
    </w:p>
    <w:p>
      <w:r>
        <w:rPr>
          <w:b/>
        </w:rPr>
        <w:t xml:space="preserve">Tulos</w:t>
      </w:r>
    </w:p>
    <w:p>
      <w:r>
        <w:t xml:space="preserve">Detroit Tigersin pelaaja nappaa pesäpalloa -</w:t>
      </w:r>
    </w:p>
    <w:p>
      <w:r>
        <w:rPr>
          <w:b/>
        </w:rPr>
        <w:t xml:space="preserve">Esimerkki 7.6191</w:t>
      </w:r>
    </w:p>
    <w:p>
      <w:r>
        <w:t xml:space="preserve">Lause 1: Neljä ihmistä kävelee näköjään kujalla, kun yksi istuu alas. Lause 2: Neljä ihmistä kävelee kujalla, joka näyttää sivukujalta, ja yksi istuu penkille.</w:t>
      </w:r>
    </w:p>
    <w:p>
      <w:r>
        <w:rPr>
          <w:b/>
        </w:rPr>
        <w:t xml:space="preserve">Tulos</w:t>
      </w:r>
    </w:p>
    <w:p>
      <w:r>
        <w:t xml:space="preserve">Neljä ihmistä on ulkona kujalla.</w:t>
      </w:r>
    </w:p>
    <w:p>
      <w:r>
        <w:rPr>
          <w:b/>
        </w:rPr>
        <w:t xml:space="preserve">Esimerkki 7.6192</w:t>
      </w:r>
    </w:p>
    <w:p>
      <w:r>
        <w:t xml:space="preserve">Lause 1: Vihreään haalariin pukeutunut mies, joka työntää vaunuja, odottaa kadun ylittämistä. Lause 2: Siellä on suojatie.</w:t>
      </w:r>
    </w:p>
    <w:p>
      <w:r>
        <w:rPr>
          <w:b/>
        </w:rPr>
        <w:t xml:space="preserve">Tulos</w:t>
      </w:r>
    </w:p>
    <w:p>
      <w:r>
        <w:t xml:space="preserve">Mies on ulkona.</w:t>
      </w:r>
    </w:p>
    <w:p>
      <w:r>
        <w:rPr>
          <w:b/>
        </w:rPr>
        <w:t xml:space="preserve">Esimerkki 7.6193</w:t>
      </w:r>
    </w:p>
    <w:p>
      <w:r>
        <w:t xml:space="preserve">Lause 1: Musta nainen laulaa mikrofoniin. Lause 2: Nainen on r&amp;b-laulaja.</w:t>
      </w:r>
    </w:p>
    <w:p>
      <w:r>
        <w:rPr>
          <w:b/>
        </w:rPr>
        <w:t xml:space="preserve">Tulos</w:t>
      </w:r>
    </w:p>
    <w:p>
      <w:r>
        <w:t xml:space="preserve">Nainen laulaa</w:t>
      </w:r>
    </w:p>
    <w:p>
      <w:r>
        <w:rPr>
          <w:b/>
        </w:rPr>
        <w:t xml:space="preserve">Esimerkki 7.6194</w:t>
      </w:r>
    </w:p>
    <w:p>
      <w:r>
        <w:t xml:space="preserve">Lause 1: Lavalla on bändi, joka soittaa kitaroita ja laulaa, kun heidän takanaan vilkkuvat valot näyttävät suuren tähden. Lause 2: Musiikki kuulostaa kamalalta.</w:t>
      </w:r>
    </w:p>
    <w:p>
      <w:r>
        <w:rPr>
          <w:b/>
        </w:rPr>
        <w:t xml:space="preserve">Tulos</w:t>
      </w:r>
    </w:p>
    <w:p>
      <w:r>
        <w:t xml:space="preserve">Bändi soittaa musiikkia.</w:t>
      </w:r>
    </w:p>
    <w:p>
      <w:r>
        <w:rPr>
          <w:b/>
        </w:rPr>
        <w:t xml:space="preserve">Esimerkki 7.6195</w:t>
      </w:r>
    </w:p>
    <w:p>
      <w:r>
        <w:t xml:space="preserve">Lause 1: Mies istuu kangaskaupassa ja työskentelee. Lause 2: Mies tarkastaa kankaita parhaan laadun varmistamiseksi.</w:t>
      </w:r>
    </w:p>
    <w:p>
      <w:r>
        <w:rPr>
          <w:b/>
        </w:rPr>
        <w:t xml:space="preserve">Tulos</w:t>
      </w:r>
    </w:p>
    <w:p>
      <w:r>
        <w:t xml:space="preserve">Mies myy kankaita asiakkaille.</w:t>
      </w:r>
    </w:p>
    <w:p>
      <w:r>
        <w:rPr>
          <w:b/>
        </w:rPr>
        <w:t xml:space="preserve">Esimerkki 7.6196</w:t>
      </w:r>
    </w:p>
    <w:p>
      <w:r>
        <w:t xml:space="preserve">Lause 1: Hymyilevä silmälasipäinen mies on nukkuvan jättiläisliskon lähellä. Lause 2: Mies hymyilee esitellessään harvinaista matelijaa.</w:t>
      </w:r>
    </w:p>
    <w:p>
      <w:r>
        <w:rPr>
          <w:b/>
        </w:rPr>
        <w:t xml:space="preserve">Tulos</w:t>
      </w:r>
    </w:p>
    <w:p>
      <w:r>
        <w:t xml:space="preserve">Miehen lähellä on jättiläislisko.</w:t>
      </w:r>
    </w:p>
    <w:p>
      <w:r>
        <w:rPr>
          <w:b/>
        </w:rPr>
        <w:t xml:space="preserve">Esimerkki 7.6197</w:t>
      </w:r>
    </w:p>
    <w:p>
      <w:r>
        <w:t xml:space="preserve">Lause 1: Tämä henkilö, joka istuu eräänlaisessa go-kartissa, ajaa alamäkeen. Lause 2: Mäkeä alaspäin ajetaan kartturikilpailua.</w:t>
      </w:r>
    </w:p>
    <w:p>
      <w:r>
        <w:rPr>
          <w:b/>
        </w:rPr>
        <w:t xml:space="preserve">Tulos</w:t>
      </w:r>
    </w:p>
    <w:p>
      <w:r>
        <w:t xml:space="preserve">Go-kartti kiihtyy alamäessä.</w:t>
      </w:r>
    </w:p>
    <w:p>
      <w:r>
        <w:rPr>
          <w:b/>
        </w:rPr>
        <w:t xml:space="preserve">Esimerkki 7.6198</w:t>
      </w:r>
    </w:p>
    <w:p>
      <w:r>
        <w:t xml:space="preserve">Lause 1: Mies makaa nurmikolla ja lukee. Lause 2: Mies asuu ulkona.</w:t>
      </w:r>
    </w:p>
    <w:p>
      <w:r>
        <w:rPr>
          <w:b/>
        </w:rPr>
        <w:t xml:space="preserve">Tulos</w:t>
      </w:r>
    </w:p>
    <w:p>
      <w:r>
        <w:t xml:space="preserve">Mies makaa ruohikossa lukemassa.</w:t>
      </w:r>
    </w:p>
    <w:p>
      <w:r>
        <w:rPr>
          <w:b/>
        </w:rPr>
        <w:t xml:space="preserve">Esimerkki 7.6199</w:t>
      </w:r>
    </w:p>
    <w:p>
      <w:r>
        <w:t xml:space="preserve">Lause 1: Viiden miehen yhtye laulaa ja soittaa instrumentteja lavalla yleisön edessä. Lause 2: Bändi soittaa rockmusiikkia faneille.</w:t>
      </w:r>
    </w:p>
    <w:p>
      <w:r>
        <w:rPr>
          <w:b/>
        </w:rPr>
        <w:t xml:space="preserve">Tulos</w:t>
      </w:r>
    </w:p>
    <w:p>
      <w:r>
        <w:t xml:space="preserve">Elävää musiikkia soitetaan.</w:t>
      </w:r>
    </w:p>
    <w:p>
      <w:r>
        <w:rPr>
          <w:b/>
        </w:rPr>
        <w:t xml:space="preserve">Esimerkki 7.6200</w:t>
      </w:r>
    </w:p>
    <w:p>
      <w:r>
        <w:t xml:space="preserve">Lause 1: Iäkäs nainen kävelee kepin kanssa, kädessään kyltti ja pieni muovimuki. Lause 2: Iäkäs nainen kerjää särkylääkettä.</w:t>
      </w:r>
    </w:p>
    <w:p>
      <w:r>
        <w:rPr>
          <w:b/>
        </w:rPr>
        <w:t xml:space="preserve">Tulos</w:t>
      </w:r>
    </w:p>
    <w:p>
      <w:r>
        <w:t xml:space="preserve">Vanhempi nainen kävelee kepin kanssa.</w:t>
      </w:r>
    </w:p>
    <w:p>
      <w:r>
        <w:rPr>
          <w:b/>
        </w:rPr>
        <w:t xml:space="preserve">Esimerkki 7.6201</w:t>
      </w:r>
    </w:p>
    <w:p>
      <w:r>
        <w:t xml:space="preserve">Lause 1: nainen ulkoiluttaa koiraansa ja toinen nainen työntää rattaita. Lause 2: Nämä kaksi naista tervehtivät toisiaan.</w:t>
      </w:r>
    </w:p>
    <w:p>
      <w:r>
        <w:rPr>
          <w:b/>
        </w:rPr>
        <w:t xml:space="preserve">Tulos</w:t>
      </w:r>
    </w:p>
    <w:p>
      <w:r>
        <w:t xml:space="preserve">Kaksi naista on ulkona.</w:t>
      </w:r>
    </w:p>
    <w:p>
      <w:r>
        <w:rPr>
          <w:b/>
        </w:rPr>
        <w:t xml:space="preserve">Esimerkki 7.6202</w:t>
      </w:r>
    </w:p>
    <w:p>
      <w:r>
        <w:t xml:space="preserve">Lause 1: Joukko lapsia leikkii suihkulähteessä. Lause 2: Kaikki lapset ovat poikia.</w:t>
      </w:r>
    </w:p>
    <w:p>
      <w:r>
        <w:rPr>
          <w:b/>
        </w:rPr>
        <w:t xml:space="preserve">Tulos</w:t>
      </w:r>
    </w:p>
    <w:p>
      <w:r>
        <w:t xml:space="preserve">Lapset leikkivät.</w:t>
      </w:r>
    </w:p>
    <w:p>
      <w:r>
        <w:rPr>
          <w:b/>
        </w:rPr>
        <w:t xml:space="preserve">Esimerkki 7.6203</w:t>
      </w:r>
    </w:p>
    <w:p>
      <w:r>
        <w:t xml:space="preserve">Lause 1: Maastopyöräilijä loikkaa ilmassa. Lause 2: Pyöräilijä tekee temppuja.</w:t>
      </w:r>
    </w:p>
    <w:p>
      <w:r>
        <w:rPr>
          <w:b/>
        </w:rPr>
        <w:t xml:space="preserve">Tulos</w:t>
      </w:r>
    </w:p>
    <w:p>
      <w:r>
        <w:t xml:space="preserve">Pyöräilijä on ilmassa.</w:t>
      </w:r>
    </w:p>
    <w:p>
      <w:r>
        <w:rPr>
          <w:b/>
        </w:rPr>
        <w:t xml:space="preserve">Esimerkki 7.6204</w:t>
      </w:r>
    </w:p>
    <w:p>
      <w:r>
        <w:t xml:space="preserve">Lause 1: Pienellä pojalla on sinivalkoinen paita yllään ja hänellä on kädessään joko krokotiili tai alligaattori. Lause 2: Pikkupojalla on kädessään täytetty eläin, joka muistuttaa krokotiilia tai alligaattoria.</w:t>
      </w:r>
    </w:p>
    <w:p>
      <w:r>
        <w:rPr>
          <w:b/>
        </w:rPr>
        <w:t xml:space="preserve">Tulos</w:t>
      </w:r>
    </w:p>
    <w:p>
      <w:r>
        <w:t xml:space="preserve">Poika pitelee leluaan.</w:t>
      </w:r>
    </w:p>
    <w:p>
      <w:r>
        <w:rPr>
          <w:b/>
        </w:rPr>
        <w:t xml:space="preserve">Esimerkki 7.6205</w:t>
      </w:r>
    </w:p>
    <w:p>
      <w:r>
        <w:t xml:space="preserve">Lause 1: Rakennustyömaa, jossa on rakennusmateriaalia. Lause 2: Taloa rakennetaan</w:t>
      </w:r>
    </w:p>
    <w:p>
      <w:r>
        <w:rPr>
          <w:b/>
        </w:rPr>
        <w:t xml:space="preserve">Tulos</w:t>
      </w:r>
    </w:p>
    <w:p>
      <w:r>
        <w:t xml:space="preserve">Sivusto sisältää joitakin esineitä rakennuksen luomista varten.</w:t>
      </w:r>
    </w:p>
    <w:p>
      <w:r>
        <w:rPr>
          <w:b/>
        </w:rPr>
        <w:t xml:space="preserve">Esimerkki 7.6206</w:t>
      </w:r>
    </w:p>
    <w:p>
      <w:r>
        <w:t xml:space="preserve">Lause 1: Nainen hyppää lyömään sinivalkoista lentopalloa ennen kuin se laskeutuu hiekkaan. Lause 2: Nainen on hiekkalentopallokentällä.</w:t>
      </w:r>
    </w:p>
    <w:p>
      <w:r>
        <w:rPr>
          <w:b/>
        </w:rPr>
        <w:t xml:space="preserve">Tulos</w:t>
      </w:r>
    </w:p>
    <w:p>
      <w:r>
        <w:t xml:space="preserve">Nainen on ulkona leikkimässä.</w:t>
      </w:r>
    </w:p>
    <w:p>
      <w:r>
        <w:rPr>
          <w:b/>
        </w:rPr>
        <w:t xml:space="preserve">Esimerkki 7.6207</w:t>
      </w:r>
    </w:p>
    <w:p>
      <w:r>
        <w:t xml:space="preserve">Lause 1: Vaalea mies katsoo kameraan, kun toinen mies katsoo häntä silmiin. Lause 2: mies ottaa kuvan toisen miehen silmistä.</w:t>
      </w:r>
    </w:p>
    <w:p>
      <w:r>
        <w:rPr>
          <w:b/>
        </w:rPr>
        <w:t xml:space="preserve">Tulos</w:t>
      </w:r>
    </w:p>
    <w:p>
      <w:r>
        <w:t xml:space="preserve">kaksi miestä ja kamera</w:t>
      </w:r>
    </w:p>
    <w:p>
      <w:r>
        <w:rPr>
          <w:b/>
        </w:rPr>
        <w:t xml:space="preserve">Esimerkki 7.6208</w:t>
      </w:r>
    </w:p>
    <w:p>
      <w:r>
        <w:t xml:space="preserve">Lause 1: Yksi musta koira lelun kanssa ja yksi keltainen koira. Lause 2: Kaksi koiraa jakaa yhden lelun.</w:t>
      </w:r>
    </w:p>
    <w:p>
      <w:r>
        <w:rPr>
          <w:b/>
        </w:rPr>
        <w:t xml:space="preserve">Tulos</w:t>
      </w:r>
    </w:p>
    <w:p>
      <w:r>
        <w:t xml:space="preserve">Koiria on kaksi.</w:t>
      </w:r>
    </w:p>
    <w:p>
      <w:r>
        <w:rPr>
          <w:b/>
        </w:rPr>
        <w:t xml:space="preserve">Esimerkki 7.6209</w:t>
      </w:r>
    </w:p>
    <w:p>
      <w:r>
        <w:t xml:space="preserve">Lause 1: Valkopukuinen nainen istuu tuolilla. Lause 2: Nainen odottaa ruokaa.</w:t>
      </w:r>
    </w:p>
    <w:p>
      <w:r>
        <w:rPr>
          <w:b/>
        </w:rPr>
        <w:t xml:space="preserve">Tulos</w:t>
      </w:r>
    </w:p>
    <w:p>
      <w:r>
        <w:t xml:space="preserve">Sisätiloissa on nainen.</w:t>
      </w:r>
    </w:p>
    <w:p>
      <w:r>
        <w:rPr>
          <w:b/>
        </w:rPr>
        <w:t xml:space="preserve">Esimerkki 7.6210</w:t>
      </w:r>
    </w:p>
    <w:p>
      <w:r>
        <w:t xml:space="preserve">Lause 1: Lapset rakentavat hiekkalinnoja rannalla. Lause 2: Lapset hajottavat hiekkalinnoja rannalla.</w:t>
      </w:r>
    </w:p>
    <w:p>
      <w:r>
        <w:rPr>
          <w:b/>
        </w:rPr>
        <w:t xml:space="preserve">Tulos</w:t>
      </w:r>
    </w:p>
    <w:p>
      <w:r>
        <w:t xml:space="preserve">Jotkut lapset ovat rannalla.</w:t>
      </w:r>
    </w:p>
    <w:p>
      <w:r>
        <w:rPr>
          <w:b/>
        </w:rPr>
        <w:t xml:space="preserve">Esimerkki 7.6211</w:t>
      </w:r>
    </w:p>
    <w:p>
      <w:r>
        <w:t xml:space="preserve">Lause 1: Hän hyppäsi lehtikasaan, jonka haravoimme juuri valmiiksi. Lause 2: Henkilö on ulkona syksyllä.</w:t>
      </w:r>
    </w:p>
    <w:p>
      <w:r>
        <w:rPr>
          <w:b/>
        </w:rPr>
        <w:t xml:space="preserve">Tulos</w:t>
      </w:r>
    </w:p>
    <w:p>
      <w:r>
        <w:t xml:space="preserve">Mies hyppää juuri haravoituun lehtikasaan.</w:t>
      </w:r>
    </w:p>
    <w:p>
      <w:r>
        <w:rPr>
          <w:b/>
        </w:rPr>
        <w:t xml:space="preserve">Esimerkki 7.6212</w:t>
      </w:r>
    </w:p>
    <w:p>
      <w:r>
        <w:t xml:space="preserve">Lause 1: Kaksi ihmistä puhuu risteyksessä, jonka ympärille on pysäköity monia autoja. Lause 2: Kaksi ihmistä keskustelee Superbowlista.</w:t>
      </w:r>
    </w:p>
    <w:p>
      <w:r>
        <w:rPr>
          <w:b/>
        </w:rPr>
        <w:t xml:space="preserve">Tulos</w:t>
      </w:r>
    </w:p>
    <w:p>
      <w:r>
        <w:t xml:space="preserve">Kaksi ihmistä puhuu.</w:t>
      </w:r>
    </w:p>
    <w:p>
      <w:r>
        <w:rPr>
          <w:b/>
        </w:rPr>
        <w:t xml:space="preserve">Esimerkki 7.6213</w:t>
      </w:r>
    </w:p>
    <w:p>
      <w:r>
        <w:t xml:space="preserve">Lause 1: Mies ajaa rullalaudalla ylös kaltevaa ramppia. Lause 2: Mies on ammattiluistelija.</w:t>
      </w:r>
    </w:p>
    <w:p>
      <w:r>
        <w:rPr>
          <w:b/>
        </w:rPr>
        <w:t xml:space="preserve">Tulos</w:t>
      </w:r>
    </w:p>
    <w:p>
      <w:r>
        <w:t xml:space="preserve">Mies ajaa rullalautaa.</w:t>
      </w:r>
    </w:p>
    <w:p>
      <w:r>
        <w:rPr>
          <w:b/>
        </w:rPr>
        <w:t xml:space="preserve">Esimerkki 7.6214</w:t>
      </w:r>
    </w:p>
    <w:p>
      <w:r>
        <w:t xml:space="preserve">Lause 1: Vaalea nainen on kadulla tilaamassa taksia. Lause 2: Nainen päättää tilata taksin päästäkseen pois kaatosateesta.</w:t>
      </w:r>
    </w:p>
    <w:p>
      <w:r>
        <w:rPr>
          <w:b/>
        </w:rPr>
        <w:t xml:space="preserve">Tulos</w:t>
      </w:r>
    </w:p>
    <w:p>
      <w:r>
        <w:t xml:space="preserve">Rouva tarvitsee kyydin.</w:t>
      </w:r>
    </w:p>
    <w:p>
      <w:r>
        <w:rPr>
          <w:b/>
        </w:rPr>
        <w:t xml:space="preserve">Esimerkki 7.6215</w:t>
      </w:r>
    </w:p>
    <w:p>
      <w:r>
        <w:t xml:space="preserve">Lause 1: Kaksi lasta on rannalla ja leikkii märällä hiekalla. Lause 2: Kaksi lasta leikkii yhdessä rannalla Kaliforniassa.</w:t>
      </w:r>
    </w:p>
    <w:p>
      <w:r>
        <w:rPr>
          <w:b/>
        </w:rPr>
        <w:t xml:space="preserve">Tulos</w:t>
      </w:r>
    </w:p>
    <w:p>
      <w:r>
        <w:t xml:space="preserve">Kaksi lasta nauttii raittiista ilmasta meren rannalla.</w:t>
      </w:r>
    </w:p>
    <w:p>
      <w:r>
        <w:rPr>
          <w:b/>
        </w:rPr>
        <w:t xml:space="preserve">Esimerkki 7.6216</w:t>
      </w:r>
    </w:p>
    <w:p>
      <w:r>
        <w:t xml:space="preserve">Lause 1: Harmaapaitainen mies maustaa lihaa grillissä. Lause 2: Hän valmistaa marinoitua kanaa.</w:t>
      </w:r>
    </w:p>
    <w:p>
      <w:r>
        <w:rPr>
          <w:b/>
        </w:rPr>
        <w:t xml:space="preserve">Tulos</w:t>
      </w:r>
    </w:p>
    <w:p>
      <w:r>
        <w:t xml:space="preserve">Mies maustaa lihaa grillissä</w:t>
      </w:r>
    </w:p>
    <w:p>
      <w:r>
        <w:rPr>
          <w:b/>
        </w:rPr>
        <w:t xml:space="preserve">Esimerkki 7.6217</w:t>
      </w:r>
    </w:p>
    <w:p>
      <w:r>
        <w:t xml:space="preserve">Lause 1: Aurinkoisessa huoneessa sinipaitainen vanhempi nainen ojentaa leipää pussitetun leipäkasan päällä hymyilevälle naiselle, jolla on silmät kiinni ja jolla on kukkapaita ja pölypusero, kun punapaitainen ja silmälasipäinen mies seisoo heidän välissään ja katselee. Lause 2: nainen teki juuri herkullista leipää.</w:t>
      </w:r>
    </w:p>
    <w:p>
      <w:r>
        <w:rPr>
          <w:b/>
        </w:rPr>
        <w:t xml:space="preserve">Tulos</w:t>
      </w:r>
    </w:p>
    <w:p>
      <w:r>
        <w:t xml:space="preserve">Mies katselee kahta naista.</w:t>
      </w:r>
    </w:p>
    <w:p>
      <w:r>
        <w:rPr>
          <w:b/>
        </w:rPr>
        <w:t xml:space="preserve">Esimerkki 7.6218</w:t>
      </w:r>
    </w:p>
    <w:p>
      <w:r>
        <w:t xml:space="preserve">Lause 1: Kaksi hameisiin pukeutunutta naista seisoo kivirakenteen vieressä. Lause 2: Nämä kaksi naista odottavat, että heidän ystävänsä tulee ulos rakennuksesta.</w:t>
      </w:r>
    </w:p>
    <w:p>
      <w:r>
        <w:rPr>
          <w:b/>
        </w:rPr>
        <w:t xml:space="preserve">Tulos</w:t>
      </w:r>
    </w:p>
    <w:p>
      <w:r>
        <w:t xml:space="preserve">Kaksi naista on ulkona.</w:t>
      </w:r>
    </w:p>
    <w:p>
      <w:r>
        <w:rPr>
          <w:b/>
        </w:rPr>
        <w:t xml:space="preserve">Esimerkki 7.6219</w:t>
      </w:r>
    </w:p>
    <w:p>
      <w:r>
        <w:t xml:space="preserve">Lause 1: Saksanpaimenkoira juoksee valkoisen koiran perässä, kun molemmat juoksevat nurmikolla. Lause 2: Koira jahtaa palloa.</w:t>
      </w:r>
    </w:p>
    <w:p>
      <w:r>
        <w:rPr>
          <w:b/>
        </w:rPr>
        <w:t xml:space="preserve">Tulos</w:t>
      </w:r>
    </w:p>
    <w:p>
      <w:r>
        <w:t xml:space="preserve">Ulkona on kaksi koiraa.</w:t>
      </w:r>
    </w:p>
    <w:p>
      <w:r>
        <w:rPr>
          <w:b/>
        </w:rPr>
        <w:t xml:space="preserve">Esimerkki 7.6220</w:t>
      </w:r>
    </w:p>
    <w:p>
      <w:r>
        <w:t xml:space="preserve">Lause 1: Paikalle on kerääntynyt pieni väkijoukko, joillain on Amerikan lippuja ja jotkut ottavat kuvia. Lause 2: Itsenäisyyspäivänä ilotulitusta varten on aina paljon väkeä.</w:t>
      </w:r>
    </w:p>
    <w:p>
      <w:r>
        <w:rPr>
          <w:b/>
        </w:rPr>
        <w:t xml:space="preserve">Tulos</w:t>
      </w:r>
    </w:p>
    <w:p>
      <w:r>
        <w:t xml:space="preserve">Ihmiset ja liput ovat kaikki yhdessä.</w:t>
      </w:r>
    </w:p>
    <w:p>
      <w:r>
        <w:rPr>
          <w:b/>
        </w:rPr>
        <w:t xml:space="preserve">Esimerkki 7.6221</w:t>
      </w:r>
    </w:p>
    <w:p>
      <w:r>
        <w:t xml:space="preserve">Lause 1: Ulkokahvilassa istuu ihmisiä, kun valkoiseen paitaan pukeutunut mies kävelee heitä kohti. Lause 2: Mies kävelee kohti ulkoilmakahvilaa tavatakseen seuralaisensa.</w:t>
      </w:r>
    </w:p>
    <w:p>
      <w:r>
        <w:rPr>
          <w:b/>
        </w:rPr>
        <w:t xml:space="preserve">Tulos</w:t>
      </w:r>
    </w:p>
    <w:p>
      <w:r>
        <w:t xml:space="preserve">Mies kävelee kohti ulkoilmakahvilaa.</w:t>
      </w:r>
    </w:p>
    <w:p>
      <w:r>
        <w:rPr>
          <w:b/>
        </w:rPr>
        <w:t xml:space="preserve">Esimerkki 7.6222</w:t>
      </w:r>
    </w:p>
    <w:p>
      <w:r>
        <w:t xml:space="preserve">Lause 1: Vilkas katu päivällä aasialaisessa kaupungissa. Lause 2: Aasialainen kaupunki on kaunis ja puhdas.</w:t>
      </w:r>
    </w:p>
    <w:p>
      <w:r>
        <w:rPr>
          <w:b/>
        </w:rPr>
        <w:t xml:space="preserve">Tulos</w:t>
      </w:r>
    </w:p>
    <w:p>
      <w:r>
        <w:t xml:space="preserve">Kadulla tapahtuu paljon.</w:t>
      </w:r>
    </w:p>
    <w:p>
      <w:r>
        <w:rPr>
          <w:b/>
        </w:rPr>
        <w:t xml:space="preserve">Esimerkki 7.6223</w:t>
      </w:r>
    </w:p>
    <w:p>
      <w:r>
        <w:t xml:space="preserve">Lause 1: Nainen makaa kalliolla leirintäalueella. Lause 2: Nainen lähtee myöhemmin patikoimaan.</w:t>
      </w:r>
    </w:p>
    <w:p>
      <w:r>
        <w:rPr>
          <w:b/>
        </w:rPr>
        <w:t xml:space="preserve">Tulos</w:t>
      </w:r>
    </w:p>
    <w:p>
      <w:r>
        <w:t xml:space="preserve">Nainen on ulkona.</w:t>
      </w:r>
    </w:p>
    <w:p>
      <w:r>
        <w:rPr>
          <w:b/>
        </w:rPr>
        <w:t xml:space="preserve">Esimerkki 7.6224</w:t>
      </w:r>
    </w:p>
    <w:p>
      <w:r>
        <w:t xml:space="preserve">Lause 1: Kaksi pientä tyttöä harrastaa kamppailulajeja. Lause 2: Kaksi tyttöä taistelee toisiaan vastaan.</w:t>
      </w:r>
    </w:p>
    <w:p>
      <w:r>
        <w:rPr>
          <w:b/>
        </w:rPr>
        <w:t xml:space="preserve">Tulos</w:t>
      </w:r>
    </w:p>
    <w:p>
      <w:r>
        <w:t xml:space="preserve">Kaksi tyttöä harjoittaa harrastusta.</w:t>
      </w:r>
    </w:p>
    <w:p>
      <w:r>
        <w:rPr>
          <w:b/>
        </w:rPr>
        <w:t xml:space="preserve">Esimerkki 7.6225</w:t>
      </w:r>
    </w:p>
    <w:p>
      <w:r>
        <w:t xml:space="preserve">Lause 1: Rannalla seisova lemmikkikoira katselee toista ruskeaa koiraa lammen sisällä. Lause 2: Koira valmistautuu ylittämään lammen.</w:t>
      </w:r>
    </w:p>
    <w:p>
      <w:r>
        <w:rPr>
          <w:b/>
        </w:rPr>
        <w:t xml:space="preserve">Tulos</w:t>
      </w:r>
    </w:p>
    <w:p>
      <w:r>
        <w:t xml:space="preserve">Koira on lammen lähellä ulkona.</w:t>
      </w:r>
    </w:p>
    <w:p>
      <w:r>
        <w:rPr>
          <w:b/>
        </w:rPr>
        <w:t xml:space="preserve">Esimerkki 7.6226</w:t>
      </w:r>
    </w:p>
    <w:p>
      <w:r>
        <w:t xml:space="preserve">Lause 1: Nuori mies, jolla on sininen collegepaita ja siniset farkut, hyppii aidan kaiteen yli. Lause 2: Nuori mies hyppää kaiteen yli pelastaakseen nuoren tytön hukkumasta altaaseen.</w:t>
      </w:r>
    </w:p>
    <w:p>
      <w:r>
        <w:rPr>
          <w:b/>
        </w:rPr>
        <w:t xml:space="preserve">Tulos</w:t>
      </w:r>
    </w:p>
    <w:p>
      <w:r>
        <w:t xml:space="preserve">Mies hyppää aidan kaiteen yli.</w:t>
      </w:r>
    </w:p>
    <w:p>
      <w:r>
        <w:rPr>
          <w:b/>
        </w:rPr>
        <w:t xml:space="preserve">Esimerkki 7.6227</w:t>
      </w:r>
    </w:p>
    <w:p>
      <w:r>
        <w:t xml:space="preserve">Lause 1: Pieni t-paitainen poika leikkii lääkäriä nuoremman, toppatoppiin pukeutuneen naisen kanssa kodinomaisessa huoneessa, jossa on puulattiat ja suuret huonekalut. Lause 2: Lapsi leikkii lääkäriä lastenhoitajansa kanssa.</w:t>
      </w:r>
    </w:p>
    <w:p>
      <w:r>
        <w:rPr>
          <w:b/>
        </w:rPr>
        <w:t xml:space="preserve">Tulos</w:t>
      </w:r>
    </w:p>
    <w:p>
      <w:r>
        <w:t xml:space="preserve">Poika ja tyttö leikkivät yhdessä.</w:t>
      </w:r>
    </w:p>
    <w:p>
      <w:r>
        <w:rPr>
          <w:b/>
        </w:rPr>
        <w:t xml:space="preserve">Esimerkki 7.6228</w:t>
      </w:r>
    </w:p>
    <w:p>
      <w:r>
        <w:t xml:space="preserve">Lause 1: Pieni koira juoksee nurmikentällä. Lause 2: Koiran korvat lepattavat, kun se juoksee nurmikentän läpi.</w:t>
      </w:r>
    </w:p>
    <w:p>
      <w:r>
        <w:rPr>
          <w:b/>
        </w:rPr>
        <w:t xml:space="preserve">Tulos</w:t>
      </w:r>
    </w:p>
    <w:p>
      <w:r>
        <w:t xml:space="preserve">Koira juoksee.</w:t>
      </w:r>
    </w:p>
    <w:p>
      <w:r>
        <w:rPr>
          <w:b/>
        </w:rPr>
        <w:t xml:space="preserve">Esimerkki 7.6229</w:t>
      </w:r>
    </w:p>
    <w:p>
      <w:r>
        <w:t xml:space="preserve">Lause 1: Mies, jolla on suojanaamari ja sininen hattu, pitelee sorkkarautaa. Lause 2: Mies repii sorkkaraudalla Abestoa alas.</w:t>
      </w:r>
    </w:p>
    <w:p>
      <w:r>
        <w:rPr>
          <w:b/>
        </w:rPr>
        <w:t xml:space="preserve">Tulos</w:t>
      </w:r>
    </w:p>
    <w:p>
      <w:r>
        <w:t xml:space="preserve">Mies pitelee sorkkarautaa.</w:t>
      </w:r>
    </w:p>
    <w:p>
      <w:r>
        <w:rPr>
          <w:b/>
        </w:rPr>
        <w:t xml:space="preserve">Esimerkki 7.6230</w:t>
      </w:r>
    </w:p>
    <w:p>
      <w:r>
        <w:t xml:space="preserve">Lause 1: Kuvassa on joukko juoksijoita juoksemassa maratonia. Lause 2: Juoksijat lähestyvät maalia.</w:t>
      </w:r>
    </w:p>
    <w:p>
      <w:r>
        <w:rPr>
          <w:b/>
        </w:rPr>
        <w:t xml:space="preserve">Tulos</w:t>
      </w:r>
    </w:p>
    <w:p>
      <w:r>
        <w:t xml:space="preserve">Kuvassa on useampi kuin yksi henkilö.</w:t>
      </w:r>
    </w:p>
    <w:p>
      <w:r>
        <w:rPr>
          <w:b/>
        </w:rPr>
        <w:t xml:space="preserve">Esimerkki 7.6231</w:t>
      </w:r>
    </w:p>
    <w:p>
      <w:r>
        <w:t xml:space="preserve">Lause 1: Kolme kaunista naista kävelee, kaikilla on sininen väri, vaalea nainen keskellä. Lause 2: Kolme naista kävelee ulkona.</w:t>
      </w:r>
    </w:p>
    <w:p>
      <w:r>
        <w:rPr>
          <w:b/>
        </w:rPr>
        <w:t xml:space="preserve">Tulos</w:t>
      </w:r>
    </w:p>
    <w:p>
      <w:r>
        <w:t xml:space="preserve">Kolme naista kävelee.</w:t>
      </w:r>
    </w:p>
    <w:p>
      <w:r>
        <w:rPr>
          <w:b/>
        </w:rPr>
        <w:t xml:space="preserve">Esimerkki 7.6232</w:t>
      </w:r>
    </w:p>
    <w:p>
      <w:r>
        <w:t xml:space="preserve">Lause 1: Suuri, musta koira juoksee rannan hiekassa. Lause 2: Koira jahtaa frisbeetä.</w:t>
      </w:r>
    </w:p>
    <w:p>
      <w:r>
        <w:rPr>
          <w:b/>
        </w:rPr>
        <w:t xml:space="preserve">Tulos</w:t>
      </w:r>
    </w:p>
    <w:p>
      <w:r>
        <w:t xml:space="preserve">Rannalla on eläin.</w:t>
      </w:r>
    </w:p>
    <w:p>
      <w:r>
        <w:rPr>
          <w:b/>
        </w:rPr>
        <w:t xml:space="preserve">Esimerkki 7.6233</w:t>
      </w:r>
    </w:p>
    <w:p>
      <w:r>
        <w:t xml:space="preserve">Lause 1: vanhempi mies kävelee kadulla katsellen kauppatavaroita. Lause 2: Vanhempi mies yrittää ostaa kauppatavaraa.</w:t>
      </w:r>
    </w:p>
    <w:p>
      <w:r>
        <w:rPr>
          <w:b/>
        </w:rPr>
        <w:t xml:space="preserve">Tulos</w:t>
      </w:r>
    </w:p>
    <w:p>
      <w:r>
        <w:t xml:space="preserve">Vanhempi mies kävelee.</w:t>
      </w:r>
    </w:p>
    <w:p>
      <w:r>
        <w:rPr>
          <w:b/>
        </w:rPr>
        <w:t xml:space="preserve">Esimerkki 7.6234</w:t>
      </w:r>
    </w:p>
    <w:p>
      <w:r>
        <w:t xml:space="preserve">Lause 1: Henkilö surffilaudalla meressä. Lause 2: Surffaaja valmistautuu ratsastamaan aallolla.</w:t>
      </w:r>
    </w:p>
    <w:p>
      <w:r>
        <w:rPr>
          <w:b/>
        </w:rPr>
        <w:t xml:space="preserve">Tulos</w:t>
      </w:r>
    </w:p>
    <w:p>
      <w:r>
        <w:t xml:space="preserve">Joku on vedessä.</w:t>
      </w:r>
    </w:p>
    <w:p>
      <w:r>
        <w:rPr>
          <w:b/>
        </w:rPr>
        <w:t xml:space="preserve">Esimerkki 7.6235</w:t>
      </w:r>
    </w:p>
    <w:p>
      <w:r>
        <w:t xml:space="preserve">Lause 1: Mies, jolla on keltainen kypärä, ajaa punaisella moottoripyörällään. Lause 2: Mies lainasi kypärän ystävältään.</w:t>
      </w:r>
    </w:p>
    <w:p>
      <w:r>
        <w:rPr>
          <w:b/>
        </w:rPr>
        <w:t xml:space="preserve">Tulos</w:t>
      </w:r>
    </w:p>
    <w:p>
      <w:r>
        <w:t xml:space="preserve">Mies ajaa punaisella moottoripyörällään.</w:t>
      </w:r>
    </w:p>
    <w:p>
      <w:r>
        <w:rPr>
          <w:b/>
        </w:rPr>
        <w:t xml:space="preserve">Esimerkki 7.6236</w:t>
      </w:r>
    </w:p>
    <w:p>
      <w:r>
        <w:t xml:space="preserve">Lause 1: Kaksi miestä piirtää tauluja joulukuusen edessä. Lause 2: Ystävät ovat yhdessä jouluna.</w:t>
      </w:r>
    </w:p>
    <w:p>
      <w:r>
        <w:rPr>
          <w:b/>
        </w:rPr>
        <w:t xml:space="preserve">Tulos</w:t>
      </w:r>
    </w:p>
    <w:p>
      <w:r>
        <w:t xml:space="preserve">Ihmiset tekevät taidetta</w:t>
      </w:r>
    </w:p>
    <w:p>
      <w:r>
        <w:rPr>
          <w:b/>
        </w:rPr>
        <w:t xml:space="preserve">Esimerkki 7.6237</w:t>
      </w:r>
    </w:p>
    <w:p>
      <w:r>
        <w:t xml:space="preserve">Lause 1: Joukko ihmisiä meloo jokea pitkin sademetsässä. Lause 2: Ihmiset melovat koskessa.</w:t>
      </w:r>
    </w:p>
    <w:p>
      <w:r>
        <w:rPr>
          <w:b/>
        </w:rPr>
        <w:t xml:space="preserve">Tulos</w:t>
      </w:r>
    </w:p>
    <w:p>
      <w:r>
        <w:t xml:space="preserve">Ihmiset melovat.</w:t>
      </w:r>
    </w:p>
    <w:p>
      <w:r>
        <w:rPr>
          <w:b/>
        </w:rPr>
        <w:t xml:space="preserve">Esimerkki 7.6238</w:t>
      </w:r>
    </w:p>
    <w:p>
      <w:r>
        <w:t xml:space="preserve">Lause 1: Keltaiseen paitaan pukeutuneella miehellä on kädessään kitara, jossa on lukuisia tarroja, joissa on uskonnollista symboliikkaa. Lause 2: Uskonnollisessa musiikkiryhmässä esiintyvä mies pitelee kitaraansa.</w:t>
      </w:r>
    </w:p>
    <w:p>
      <w:r>
        <w:rPr>
          <w:b/>
        </w:rPr>
        <w:t xml:space="preserve">Tulos</w:t>
      </w:r>
    </w:p>
    <w:p>
      <w:r>
        <w:t xml:space="preserve">Miehellä on kädessään soitin, jossa on lukuisia tarroja.</w:t>
      </w:r>
    </w:p>
    <w:p>
      <w:r>
        <w:rPr>
          <w:b/>
        </w:rPr>
        <w:t xml:space="preserve">Esimerkki 7.6239</w:t>
      </w:r>
    </w:p>
    <w:p>
      <w:r>
        <w:t xml:space="preserve">Lause 1: Kaksi naista, molemmilla valkoiset paidat ja mustat housut, toinen tupakoi jalkakäytävällä olevan kalusteen päällä. Lause 2: Toinen nainen polttaa savuketta.</w:t>
      </w:r>
    </w:p>
    <w:p>
      <w:r>
        <w:rPr>
          <w:b/>
        </w:rPr>
        <w:t xml:space="preserve">Tulos</w:t>
      </w:r>
    </w:p>
    <w:p>
      <w:r>
        <w:t xml:space="preserve">Mies polttaa savuketta.</w:t>
      </w:r>
    </w:p>
    <w:p>
      <w:r>
        <w:rPr>
          <w:b/>
        </w:rPr>
        <w:t xml:space="preserve">Esimerkki 7.6240</w:t>
      </w:r>
    </w:p>
    <w:p>
      <w:r>
        <w:t xml:space="preserve">Lause 1: Suuri joukko ihmisiä taputtaa. Lause 2: He ovat iloisia.</w:t>
      </w:r>
    </w:p>
    <w:p>
      <w:r>
        <w:rPr>
          <w:b/>
        </w:rPr>
        <w:t xml:space="preserve">Tulos</w:t>
      </w:r>
    </w:p>
    <w:p>
      <w:r>
        <w:t xml:space="preserve">Ihmiset taputtavat.</w:t>
      </w:r>
    </w:p>
    <w:p>
      <w:r>
        <w:rPr>
          <w:b/>
        </w:rPr>
        <w:t xml:space="preserve">Esimerkki 7.6241</w:t>
      </w:r>
    </w:p>
    <w:p>
      <w:r>
        <w:t xml:space="preserve">Lause 1: Afrikkalais-amerikkalainen nainen, jolla on raidallinen huivi päässään, on vilkkaan markkinakuvan etualalla, jossa on parrakas mies, jolla on sininen turbaani, ja nuori nainen, jolla on punottu otsapanta. Lause 2: Nainen etsii vihanneksia illalliseksi tekemäänsä muhennokseen.</w:t>
      </w:r>
    </w:p>
    <w:p>
      <w:r>
        <w:rPr>
          <w:b/>
        </w:rPr>
        <w:t xml:space="preserve">Tulos</w:t>
      </w:r>
    </w:p>
    <w:p>
      <w:r>
        <w:t xml:space="preserve">Nainen on torilla.</w:t>
      </w:r>
    </w:p>
    <w:p>
      <w:r>
        <w:rPr>
          <w:b/>
        </w:rPr>
        <w:t xml:space="preserve">Esimerkki 7.6242</w:t>
      </w:r>
    </w:p>
    <w:p>
      <w:r>
        <w:t xml:space="preserve">Lause 1: Joukkue ihmisiä, jotka laittavat kätensä keskelle. Lause 2: Joukkue, jossa ihmiset taukoavat kokouksen jälkeen.</w:t>
      </w:r>
    </w:p>
    <w:p>
      <w:r>
        <w:rPr>
          <w:b/>
        </w:rPr>
        <w:t xml:space="preserve">Tulos</w:t>
      </w:r>
    </w:p>
    <w:p>
      <w:r>
        <w:t xml:space="preserve">Ihmisistä koostuva tiimi.</w:t>
      </w:r>
    </w:p>
    <w:p>
      <w:r>
        <w:rPr>
          <w:b/>
        </w:rPr>
        <w:t xml:space="preserve">Esimerkki 7.6243</w:t>
      </w:r>
    </w:p>
    <w:p>
      <w:r>
        <w:t xml:space="preserve">Lause 1: Avoimesta oviaukosta näkyy ulkona mies lapion ja kottikärryn kanssa. Lause 2: Mies purkaa kottikärryyn betonia.</w:t>
      </w:r>
    </w:p>
    <w:p>
      <w:r>
        <w:rPr>
          <w:b/>
        </w:rPr>
        <w:t xml:space="preserve">Tulos</w:t>
      </w:r>
    </w:p>
    <w:p>
      <w:r>
        <w:t xml:space="preserve">Mies seisoo oviaukossa lapio ja kottikärry kädessään.</w:t>
      </w:r>
    </w:p>
    <w:p>
      <w:r>
        <w:rPr>
          <w:b/>
        </w:rPr>
        <w:t xml:space="preserve">Esimerkki 7.6244</w:t>
      </w:r>
    </w:p>
    <w:p>
      <w:r>
        <w:t xml:space="preserve">Lause 1: Ryhmä iäkkäitä henkilöitä seisoo ympyrässä kädestä pitäen ja pukeutuneena vihreisiin ja valkoisiin asuihin Lause 2: Pitkiä ihmisiä seisoo...</w:t>
      </w:r>
    </w:p>
    <w:p>
      <w:r>
        <w:rPr>
          <w:b/>
        </w:rPr>
        <w:t xml:space="preserve">Tulos</w:t>
      </w:r>
    </w:p>
    <w:p>
      <w:r>
        <w:t xml:space="preserve">Ryhmä ihmisiä muodostaa ympyrän kädestä pitäen.</w:t>
      </w:r>
    </w:p>
    <w:p>
      <w:r>
        <w:rPr>
          <w:b/>
        </w:rPr>
        <w:t xml:space="preserve">Esimerkki 7.6245</w:t>
      </w:r>
    </w:p>
    <w:p>
      <w:r>
        <w:t xml:space="preserve">Lause 1: Mieskitaristi lavalla mustassa paidassa. Lause 2: Joku esiintyy.</w:t>
      </w:r>
    </w:p>
    <w:p>
      <w:r>
        <w:rPr>
          <w:b/>
        </w:rPr>
        <w:t xml:space="preserve">Tulos</w:t>
      </w:r>
    </w:p>
    <w:p>
      <w:r>
        <w:t xml:space="preserve">Mies on lavalla.</w:t>
      </w:r>
    </w:p>
    <w:p>
      <w:r>
        <w:rPr>
          <w:b/>
        </w:rPr>
        <w:t xml:space="preserve">Esimerkki 7.6246</w:t>
      </w:r>
    </w:p>
    <w:p>
      <w:r>
        <w:t xml:space="preserve">Lause 1: Isompi ruskea koira jahtaa pienempää harmaata koiraa nurmikolla. Lause 2: Koirat leikkivät.</w:t>
      </w:r>
    </w:p>
    <w:p>
      <w:r>
        <w:rPr>
          <w:b/>
        </w:rPr>
        <w:t xml:space="preserve">Tulos</w:t>
      </w:r>
    </w:p>
    <w:p>
      <w:r>
        <w:t xml:space="preserve">Ulkona on koiria.</w:t>
      </w:r>
    </w:p>
    <w:p>
      <w:r>
        <w:rPr>
          <w:b/>
        </w:rPr>
        <w:t xml:space="preserve">Esimerkki 7.6247</w:t>
      </w:r>
    </w:p>
    <w:p>
      <w:r>
        <w:t xml:space="preserve">Lause 1: Suuri, keltaisena hehkuva pallo leijuu ihmisjoukon yläpuolella telttojen alla teräväpiirteisen rakennuksen edessä. Lause 2: Joukko ihmisiä katselee esitystä...</w:t>
      </w:r>
    </w:p>
    <w:p>
      <w:r>
        <w:rPr>
          <w:b/>
        </w:rPr>
        <w:t xml:space="preserve">Tulos</w:t>
      </w:r>
    </w:p>
    <w:p>
      <w:r>
        <w:t xml:space="preserve">Ryhmä ihmisiä on teltan alla</w:t>
      </w:r>
    </w:p>
    <w:p>
      <w:r>
        <w:rPr>
          <w:b/>
        </w:rPr>
        <w:t xml:space="preserve">Esimerkki 7.6248</w:t>
      </w:r>
    </w:p>
    <w:p>
      <w:r>
        <w:t xml:space="preserve">Lause 1: Mies piilottaa kasvonsa kameralta syödessään päivällistä ystäviensä kanssa. Lause 2: Henkilö syö pastaa parhaiden ystäviensä kanssa...</w:t>
      </w:r>
    </w:p>
    <w:p>
      <w:r>
        <w:rPr>
          <w:b/>
        </w:rPr>
        <w:t xml:space="preserve">Tulos</w:t>
      </w:r>
    </w:p>
    <w:p>
      <w:r>
        <w:t xml:space="preserve">Ihmiset syövät yhdessä</w:t>
      </w:r>
    </w:p>
    <w:p>
      <w:r>
        <w:rPr>
          <w:b/>
        </w:rPr>
        <w:t xml:space="preserve">Esimerkki 7.6249</w:t>
      </w:r>
    </w:p>
    <w:p>
      <w:r>
        <w:t xml:space="preserve">Lause 1: Nuori tyttö, jolla on kiharat hiukset, juo muovimukista. Lause 2: Tytöt ovat sisätiloissa.</w:t>
      </w:r>
    </w:p>
    <w:p>
      <w:r>
        <w:rPr>
          <w:b/>
        </w:rPr>
        <w:t xml:space="preserve">Tulos</w:t>
      </w:r>
    </w:p>
    <w:p>
      <w:r>
        <w:t xml:space="preserve">Tyttö juo jotain.</w:t>
      </w:r>
    </w:p>
    <w:p>
      <w:r>
        <w:rPr>
          <w:b/>
        </w:rPr>
        <w:t xml:space="preserve">Esimerkki 7.6250</w:t>
      </w:r>
    </w:p>
    <w:p>
      <w:r>
        <w:t xml:space="preserve">Lause 1: Kaksi miestä, toisella puvuntakki ja toisella collegepaita, keskustelevat juhlissa. Lause 2: Kaksi ihmistä on vuorovaikutuksessa tupakoidessaan.</w:t>
      </w:r>
    </w:p>
    <w:p>
      <w:r>
        <w:rPr>
          <w:b/>
        </w:rPr>
        <w:t xml:space="preserve">Tulos</w:t>
      </w:r>
    </w:p>
    <w:p>
      <w:r>
        <w:t xml:space="preserve">Kaksi ihmistä vuorovaikutuksessa.</w:t>
      </w:r>
    </w:p>
    <w:p>
      <w:r>
        <w:rPr>
          <w:b/>
        </w:rPr>
        <w:t xml:space="preserve">Esimerkki 7.6251</w:t>
      </w:r>
    </w:p>
    <w:p>
      <w:r>
        <w:t xml:space="preserve">Lause 1: Mies seisoo rannalla, josta on näkymät merelle, ja taustalla näkyy kaupunkikuva. Lause 2: Mies nautti näköalasta.</w:t>
      </w:r>
    </w:p>
    <w:p>
      <w:r>
        <w:rPr>
          <w:b/>
        </w:rPr>
        <w:t xml:space="preserve">Tulos</w:t>
      </w:r>
    </w:p>
    <w:p>
      <w:r>
        <w:t xml:space="preserve">Mies seisoo rannalla, josta on näkymät merelle ja taustalla näkyy kaupunkikuva.</w:t>
      </w:r>
    </w:p>
    <w:p>
      <w:r>
        <w:rPr>
          <w:b/>
        </w:rPr>
        <w:t xml:space="preserve">Esimerkki 7.6252</w:t>
      </w:r>
    </w:p>
    <w:p>
      <w:r>
        <w:t xml:space="preserve">Lause 1: Seitsemän ihmistä poseeraa rakennelman päällä, joka ulottuu vesialueen ja valtameren yli. Lause 2: Ihmiset poseeraavat kuvaa varten kannella meren yllä.</w:t>
      </w:r>
    </w:p>
    <w:p>
      <w:r>
        <w:rPr>
          <w:b/>
        </w:rPr>
        <w:t xml:space="preserve">Tulos</w:t>
      </w:r>
    </w:p>
    <w:p>
      <w:r>
        <w:t xml:space="preserve">Ihmiset poseeraavat kannella meren yllä.</w:t>
      </w:r>
    </w:p>
    <w:p>
      <w:r>
        <w:rPr>
          <w:b/>
        </w:rPr>
        <w:t xml:space="preserve">Esimerkki 7.6253</w:t>
      </w:r>
    </w:p>
    <w:p>
      <w:r>
        <w:t xml:space="preserve">Lause 1: Punapukuinen pyöräilijä ajaa puiden läpi alas lumista mäkeä. Lause 2: Pyöräilijä ajaa alas jyrkkää mäkeä.</w:t>
      </w:r>
    </w:p>
    <w:p>
      <w:r>
        <w:rPr>
          <w:b/>
        </w:rPr>
        <w:t xml:space="preserve">Tulos</w:t>
      </w:r>
    </w:p>
    <w:p>
      <w:r>
        <w:t xml:space="preserve">Pyöräilijä ajaa mäkeä alas.</w:t>
      </w:r>
    </w:p>
    <w:p>
      <w:r>
        <w:rPr>
          <w:b/>
        </w:rPr>
        <w:t xml:space="preserve">Esimerkki 7.6254</w:t>
      </w:r>
    </w:p>
    <w:p>
      <w:r>
        <w:t xml:space="preserve">Lause 1: Syöttäjä valmistautuu heittämään palloa pesäpallopelissä. Lause 2: Syöttäjä heittää strikea.</w:t>
      </w:r>
    </w:p>
    <w:p>
      <w:r>
        <w:rPr>
          <w:b/>
        </w:rPr>
        <w:t xml:space="preserve">Tulos</w:t>
      </w:r>
    </w:p>
    <w:p>
      <w:r>
        <w:t xml:space="preserve">Pesäpallopeliä pelataan.</w:t>
      </w:r>
    </w:p>
    <w:p>
      <w:r>
        <w:rPr>
          <w:b/>
        </w:rPr>
        <w:t xml:space="preserve">Esimerkki 7.6255</w:t>
      </w:r>
    </w:p>
    <w:p>
      <w:r>
        <w:t xml:space="preserve">Lause 1: Mies ratsastaa roska-auton selässä. Lause 2: Mies on kaupungin puhtaanapidon työntekijä.</w:t>
      </w:r>
    </w:p>
    <w:p>
      <w:r>
        <w:rPr>
          <w:b/>
        </w:rPr>
        <w:t xml:space="preserve">Tulos</w:t>
      </w:r>
    </w:p>
    <w:p>
      <w:r>
        <w:t xml:space="preserve">Mies haistaa ajoneuvon sisältä roskien hajun.</w:t>
      </w:r>
    </w:p>
    <w:p>
      <w:r>
        <w:rPr>
          <w:b/>
        </w:rPr>
        <w:t xml:space="preserve">Esimerkki 7.6256</w:t>
      </w:r>
    </w:p>
    <w:p>
      <w:r>
        <w:t xml:space="preserve">Lause 1: Nainen, jolla on silmälasit, lukee lehteä junassa. Lause 2: Silmälasipäinen nainen lukee sarjakuvia junassa matkustaessaan.</w:t>
      </w:r>
    </w:p>
    <w:p>
      <w:r>
        <w:rPr>
          <w:b/>
        </w:rPr>
        <w:t xml:space="preserve">Tulos</w:t>
      </w:r>
    </w:p>
    <w:p>
      <w:r>
        <w:t xml:space="preserve">Silmälasipäinen nainen lukee lehteä junassa.</w:t>
      </w:r>
    </w:p>
    <w:p>
      <w:r>
        <w:rPr>
          <w:b/>
        </w:rPr>
        <w:t xml:space="preserve">Esimerkki 7.6257</w:t>
      </w:r>
    </w:p>
    <w:p>
      <w:r>
        <w:t xml:space="preserve">Lause 1: Naiset kävelevät kadulla kännykkää käyttäessään. Lause 2: Nainen huutaa kännykkäänsä kävellessään.</w:t>
      </w:r>
    </w:p>
    <w:p>
      <w:r>
        <w:rPr>
          <w:b/>
        </w:rPr>
        <w:t xml:space="preserve">Tulos</w:t>
      </w:r>
    </w:p>
    <w:p>
      <w:r>
        <w:t xml:space="preserve">Nainen puhuu kännykkäänsä kävellessään</w:t>
      </w:r>
    </w:p>
    <w:p>
      <w:r>
        <w:rPr>
          <w:b/>
        </w:rPr>
        <w:t xml:space="preserve">Esimerkki 7.6258</w:t>
      </w:r>
    </w:p>
    <w:p>
      <w:r>
        <w:t xml:space="preserve">Lause 1: Kaksi koiraa seisoo ruohikossa, toinen juoksee. Lause 2: Kaksi koiraa leikkii omistajansa kanssa.</w:t>
      </w:r>
    </w:p>
    <w:p>
      <w:r>
        <w:rPr>
          <w:b/>
        </w:rPr>
        <w:t xml:space="preserve">Tulos</w:t>
      </w:r>
    </w:p>
    <w:p>
      <w:r>
        <w:t xml:space="preserve">Kaksi koiraa on ulkona.</w:t>
      </w:r>
    </w:p>
    <w:p>
      <w:r>
        <w:rPr>
          <w:b/>
        </w:rPr>
        <w:t xml:space="preserve">Esimerkki 7.6259</w:t>
      </w:r>
    </w:p>
    <w:p>
      <w:r>
        <w:t xml:space="preserve">Lause 1: Valkoiseen paitaan pukeutunut nainen seisoo etnisten tuotteiden myymälän sisäänkäynnillä. Lause 2: Valkoiseen paitaan pukeutunut nainen odottaa ystäväänsä etnisten tuotteiden myymälän sisäänkäynnin luona.</w:t>
      </w:r>
    </w:p>
    <w:p>
      <w:r>
        <w:rPr>
          <w:b/>
        </w:rPr>
        <w:t xml:space="preserve">Tulos</w:t>
      </w:r>
    </w:p>
    <w:p>
      <w:r>
        <w:t xml:space="preserve">Valkoiseen paitaan pukeutunut nainen seisoo kaupungissa.</w:t>
      </w:r>
    </w:p>
    <w:p>
      <w:r>
        <w:rPr>
          <w:b/>
        </w:rPr>
        <w:t xml:space="preserve">Esimerkki 7.6260</w:t>
      </w:r>
    </w:p>
    <w:p>
      <w:r>
        <w:t xml:space="preserve">Lause 1: Kaksi poliisia keltaisissa ja mustissa univormuissa ajavat polkupyörillä. Lause 2: Poliiseilla on liivit.</w:t>
      </w:r>
    </w:p>
    <w:p>
      <w:r>
        <w:rPr>
          <w:b/>
        </w:rPr>
        <w:t xml:space="preserve">Tulos</w:t>
      </w:r>
    </w:p>
    <w:p>
      <w:r>
        <w:t xml:space="preserve">Poliisit pyöräilemässä.</w:t>
      </w:r>
    </w:p>
    <w:p>
      <w:r>
        <w:rPr>
          <w:b/>
        </w:rPr>
        <w:t xml:space="preserve">Esimerkki 7.6261</w:t>
      </w:r>
    </w:p>
    <w:p>
      <w:r>
        <w:t xml:space="preserve">Lause 1: Pieni tyttö seisoo takapihalla, pitää lelua kädessään ja katsoo kameraan. Lause 2: Pikkutyttö pitää leluaan kädessään.</w:t>
      </w:r>
    </w:p>
    <w:p>
      <w:r>
        <w:rPr>
          <w:b/>
        </w:rPr>
        <w:t xml:space="preserve">Tulos</w:t>
      </w:r>
    </w:p>
    <w:p>
      <w:r>
        <w:t xml:space="preserve">Pieni tyttö pitelee lelua.</w:t>
      </w:r>
    </w:p>
    <w:p>
      <w:r>
        <w:rPr>
          <w:b/>
        </w:rPr>
        <w:t xml:space="preserve">Esimerkki 7.6262</w:t>
      </w:r>
    </w:p>
    <w:p>
      <w:r>
        <w:t xml:space="preserve">Lause 1: Mies, jolla on kädessään poimuri, puhuu mikrofoniin. Lause 2: Mies on hermostunut</w:t>
      </w:r>
    </w:p>
    <w:p>
      <w:r>
        <w:rPr>
          <w:b/>
        </w:rPr>
        <w:t xml:space="preserve">Tulos</w:t>
      </w:r>
    </w:p>
    <w:p>
      <w:r>
        <w:t xml:space="preserve">Mies puhuu</w:t>
      </w:r>
    </w:p>
    <w:p>
      <w:r>
        <w:rPr>
          <w:b/>
        </w:rPr>
        <w:t xml:space="preserve">Esimerkki 7.6263</w:t>
      </w:r>
    </w:p>
    <w:p>
      <w:r>
        <w:t xml:space="preserve">Lause 1: Nuori tyttö istuu lattialla istuvan naisen sylissä. Lause 2: Nainen lukee tyttärelleen lempikirjaa.</w:t>
      </w:r>
    </w:p>
    <w:p>
      <w:r>
        <w:rPr>
          <w:b/>
        </w:rPr>
        <w:t xml:space="preserve">Tulos</w:t>
      </w:r>
    </w:p>
    <w:p>
      <w:r>
        <w:t xml:space="preserve">Tässä kuvassa on kaksi ihmistä</w:t>
      </w:r>
    </w:p>
    <w:p>
      <w:r>
        <w:rPr>
          <w:b/>
        </w:rPr>
        <w:t xml:space="preserve">Esimerkki 7.6264</w:t>
      </w:r>
    </w:p>
    <w:p>
      <w:r>
        <w:t xml:space="preserve">Lause 1: Kolme poikaa sukeltaa järveen. Lause 2: Kolme poikaa sukeltaa iloisesti.</w:t>
      </w:r>
    </w:p>
    <w:p>
      <w:r>
        <w:rPr>
          <w:b/>
        </w:rPr>
        <w:t xml:space="preserve">Tulos</w:t>
      </w:r>
    </w:p>
    <w:p>
      <w:r>
        <w:t xml:space="preserve">Kolme poikaa sukeltaa</w:t>
      </w:r>
    </w:p>
    <w:p>
      <w:r>
        <w:rPr>
          <w:b/>
        </w:rPr>
        <w:t xml:space="preserve">Esimerkki 7.6265</w:t>
      </w:r>
    </w:p>
    <w:p>
      <w:r>
        <w:t xml:space="preserve">Lause 1: Kaksi lasta on kuvattu pelaamassa jalkapalloa kentällä. Lause 2: Kaksi lasta valmistautuu tapaamaan Renaldoa.</w:t>
      </w:r>
    </w:p>
    <w:p>
      <w:r>
        <w:rPr>
          <w:b/>
        </w:rPr>
        <w:t xml:space="preserve">Tulos</w:t>
      </w:r>
    </w:p>
    <w:p>
      <w:r>
        <w:t xml:space="preserve">Kaksi lasta pelaa jalkapalloa.</w:t>
      </w:r>
    </w:p>
    <w:p>
      <w:r>
        <w:rPr>
          <w:b/>
        </w:rPr>
        <w:t xml:space="preserve">Esimerkki 7.6266</w:t>
      </w:r>
    </w:p>
    <w:p>
      <w:r>
        <w:t xml:space="preserve">Lause 1: Pyöräilijät pyöräilevät kierroksilla. Lause 2: Olympiatoiveet harjoittelevat seuraavaa kilpailua varten.</w:t>
      </w:r>
    </w:p>
    <w:p>
      <w:r>
        <w:rPr>
          <w:b/>
        </w:rPr>
        <w:t xml:space="preserve">Tulos</w:t>
      </w:r>
    </w:p>
    <w:p>
      <w:r>
        <w:t xml:space="preserve">Ihmiset pyöräilevät ulkona.</w:t>
      </w:r>
    </w:p>
    <w:p>
      <w:r>
        <w:rPr>
          <w:b/>
        </w:rPr>
        <w:t xml:space="preserve">Esimerkki 7.6267</w:t>
      </w:r>
    </w:p>
    <w:p>
      <w:r>
        <w:t xml:space="preserve">Lause 1: Pieni tyttö kääntyy istuimellaan tapahtumassa. Lause 2: Pikkutyttö kääntyy katsomaan, kun maskotti hassuttelee hänen takanaan olevassa katsomossa.</w:t>
      </w:r>
    </w:p>
    <w:p>
      <w:r>
        <w:rPr>
          <w:b/>
        </w:rPr>
        <w:t xml:space="preserve">Tulos</w:t>
      </w:r>
    </w:p>
    <w:p>
      <w:r>
        <w:t xml:space="preserve">Pieni tyttö katsoo jotain muuta kuin tapahtumaa.</w:t>
      </w:r>
    </w:p>
    <w:p>
      <w:r>
        <w:rPr>
          <w:b/>
        </w:rPr>
        <w:t xml:space="preserve">Esimerkki 7.6268</w:t>
      </w:r>
    </w:p>
    <w:p>
      <w:r>
        <w:t xml:space="preserve">Lause 1: Pikkulapsi ja vauva leikkivät liukumäen päässä. Lause 2: Hauskat ihmiset leikkivät.</w:t>
      </w:r>
    </w:p>
    <w:p>
      <w:r>
        <w:rPr>
          <w:b/>
        </w:rPr>
        <w:t xml:space="preserve">Tulos</w:t>
      </w:r>
    </w:p>
    <w:p>
      <w:r>
        <w:t xml:space="preserve">Ihmiset pelaavat</w:t>
      </w:r>
    </w:p>
    <w:p>
      <w:r>
        <w:rPr>
          <w:b/>
        </w:rPr>
        <w:t xml:space="preserve">Esimerkki 7.6269</w:t>
      </w:r>
    </w:p>
    <w:p>
      <w:r>
        <w:t xml:space="preserve">Lause 1: Suuri keltainen rakennusajoneuvo on kadunkulmassa sinisten ja punaisten barrikadien ympäröimänä. Lause 2: Suuri ajoneuvo on pysäköitynä, kunnes omistaja palaa.</w:t>
      </w:r>
    </w:p>
    <w:p>
      <w:r>
        <w:rPr>
          <w:b/>
        </w:rPr>
        <w:t xml:space="preserve">Tulos</w:t>
      </w:r>
    </w:p>
    <w:p>
      <w:r>
        <w:t xml:space="preserve">Rakennusajoneuvo on keltainen.</w:t>
      </w:r>
    </w:p>
    <w:p>
      <w:r>
        <w:rPr>
          <w:b/>
        </w:rPr>
        <w:t xml:space="preserve">Esimerkki 7.6270</w:t>
      </w:r>
    </w:p>
    <w:p>
      <w:r>
        <w:t xml:space="preserve">Lause 1: Pieni lapsi seisoo tivolipelin tiskillä. Lause 2: Hän on onnellinen.</w:t>
      </w:r>
    </w:p>
    <w:p>
      <w:r>
        <w:rPr>
          <w:b/>
        </w:rPr>
        <w:t xml:space="preserve">Tulos</w:t>
      </w:r>
    </w:p>
    <w:p>
      <w:r>
        <w:t xml:space="preserve">Pikkulapsi on tiskillä tivolipelissä.</w:t>
      </w:r>
    </w:p>
    <w:p>
      <w:r>
        <w:rPr>
          <w:b/>
        </w:rPr>
        <w:t xml:space="preserve">Esimerkki 7.6271</w:t>
      </w:r>
    </w:p>
    <w:p>
      <w:r>
        <w:t xml:space="preserve">Lause 1: Lapset veneissä vedessä. Lause 2: Lapset ovat meloveneillä vesillä.</w:t>
      </w:r>
    </w:p>
    <w:p>
      <w:r>
        <w:rPr>
          <w:b/>
        </w:rPr>
        <w:t xml:space="preserve">Tulos</w:t>
      </w:r>
    </w:p>
    <w:p>
      <w:r>
        <w:t xml:space="preserve">Lapset ovat veden varassa.</w:t>
      </w:r>
    </w:p>
    <w:p>
      <w:r>
        <w:rPr>
          <w:b/>
        </w:rPr>
        <w:t xml:space="preserve">Esimerkki 7.6272</w:t>
      </w:r>
    </w:p>
    <w:p>
      <w:r>
        <w:t xml:space="preserve">Lause 1: Nainen istuu ravintolassa, juo kahvia ja tekee jonkinlaisia paperitöitä. Lause 2: Nainen laskee työntekijöidensä työaikakirjanpitoa.</w:t>
      </w:r>
    </w:p>
    <w:p>
      <w:r>
        <w:rPr>
          <w:b/>
        </w:rPr>
        <w:t xml:space="preserve">Tulos</w:t>
      </w:r>
    </w:p>
    <w:p>
      <w:r>
        <w:t xml:space="preserve">Nainen juo kahvia.</w:t>
      </w:r>
    </w:p>
    <w:p>
      <w:r>
        <w:rPr>
          <w:b/>
        </w:rPr>
        <w:t xml:space="preserve">Esimerkki 7.6273</w:t>
      </w:r>
    </w:p>
    <w:p>
      <w:r>
        <w:t xml:space="preserve">Lause 1: Ylösalaisin oleva auto ja pelastustyöntekijä lähellä. Lause 2: lapsi oli onnellinen`</w:t>
      </w:r>
    </w:p>
    <w:p>
      <w:r>
        <w:rPr>
          <w:b/>
        </w:rPr>
        <w:t xml:space="preserve">Tulos</w:t>
      </w:r>
    </w:p>
    <w:p>
      <w:r>
        <w:t xml:space="preserve">IHMISET OLIVAT RUOHIKOLLA</w:t>
      </w:r>
    </w:p>
    <w:p>
      <w:r>
        <w:rPr>
          <w:b/>
        </w:rPr>
        <w:t xml:space="preserve">Esimerkki 7.6274</w:t>
      </w:r>
    </w:p>
    <w:p>
      <w:r>
        <w:t xml:space="preserve">Lause 1: Lapsi, jolla on vihreä toppi, jossa on numero neljä, osallistuu kilpailuun. Lause 2: Lapsi juoksee maaliin.</w:t>
      </w:r>
    </w:p>
    <w:p>
      <w:r>
        <w:rPr>
          <w:b/>
        </w:rPr>
        <w:t xml:space="preserve">Tulos</w:t>
      </w:r>
    </w:p>
    <w:p>
      <w:r>
        <w:t xml:space="preserve">Lapsella on vihreä paita.</w:t>
      </w:r>
    </w:p>
    <w:p>
      <w:r>
        <w:rPr>
          <w:b/>
        </w:rPr>
        <w:t xml:space="preserve">Esimerkki 7.6275</w:t>
      </w:r>
    </w:p>
    <w:p>
      <w:r>
        <w:t xml:space="preserve">Lause 1: Punavalkoinen hot rod keulii. Lause 2: Hot rod kilpailee.</w:t>
      </w:r>
    </w:p>
    <w:p>
      <w:r>
        <w:rPr>
          <w:b/>
        </w:rPr>
        <w:t xml:space="preserve">Tulos</w:t>
      </w:r>
    </w:p>
    <w:p>
      <w:r>
        <w:t xml:space="preserve">Hot rod on esittelyssä.</w:t>
      </w:r>
    </w:p>
    <w:p>
      <w:r>
        <w:rPr>
          <w:b/>
        </w:rPr>
        <w:t xml:space="preserve">Esimerkki 7.6276</w:t>
      </w:r>
    </w:p>
    <w:p>
      <w:r>
        <w:t xml:space="preserve">Lause 1: Teinit juhlivat veneessä, kun vaalea teini potkii miestä. Lause 2: Teini on tappelussa juhlissa.</w:t>
      </w:r>
    </w:p>
    <w:p>
      <w:r>
        <w:rPr>
          <w:b/>
        </w:rPr>
        <w:t xml:space="preserve">Tulos</w:t>
      </w:r>
    </w:p>
    <w:p>
      <w:r>
        <w:t xml:space="preserve">Yksi teiniryhmästä osallistuu väkivaltaisuuksiin juhlissa.</w:t>
      </w:r>
    </w:p>
    <w:p>
      <w:r>
        <w:rPr>
          <w:b/>
        </w:rPr>
        <w:t xml:space="preserve">Esimerkki 7.6277</w:t>
      </w:r>
    </w:p>
    <w:p>
      <w:r>
        <w:t xml:space="preserve">Lause 1: Hieman ylipainoiset naiset bikineissä leikkivät rannalla. Lause 2: Pari raskaana olevaa naista bikineissä rakentaa rannalla hiekkalinnaa.</w:t>
      </w:r>
    </w:p>
    <w:p>
      <w:r>
        <w:rPr>
          <w:b/>
        </w:rPr>
        <w:t xml:space="preserve">Tulos</w:t>
      </w:r>
    </w:p>
    <w:p>
      <w:r>
        <w:t xml:space="preserve">Jotkut ylipainoiset naiset leikkivät rannalla bikineissä.</w:t>
      </w:r>
    </w:p>
    <w:p>
      <w:r>
        <w:rPr>
          <w:b/>
        </w:rPr>
        <w:t xml:space="preserve">Esimerkki 7.6278</w:t>
      </w:r>
    </w:p>
    <w:p>
      <w:r>
        <w:t xml:space="preserve">Lause 1: Parrakas mies punaisessa paidassa seisoo donitsivalikoiman takana. Lause 2: Parrakas mies leipoi donitseja.</w:t>
      </w:r>
    </w:p>
    <w:p>
      <w:r>
        <w:rPr>
          <w:b/>
        </w:rPr>
        <w:t xml:space="preserve">Tulos</w:t>
      </w:r>
    </w:p>
    <w:p>
      <w:r>
        <w:t xml:space="preserve">Parrakas mies myy donitseja</w:t>
      </w:r>
    </w:p>
    <w:p>
      <w:r>
        <w:rPr>
          <w:b/>
        </w:rPr>
        <w:t xml:space="preserve">Esimerkki 7.6279</w:t>
      </w:r>
    </w:p>
    <w:p>
      <w:r>
        <w:t xml:space="preserve">Lause 1: Muutama palomies, joilla on mustat, keltaiset ja vaaleanpunaiset takit, seisoo paloauton vieressä. Lause 2: Palomiehet taistelivat juuri tulipaloa vastaan.</w:t>
      </w:r>
    </w:p>
    <w:p>
      <w:r>
        <w:rPr>
          <w:b/>
        </w:rPr>
        <w:t xml:space="preserve">Tulos</w:t>
      </w:r>
    </w:p>
    <w:p>
      <w:r>
        <w:t xml:space="preserve">Palomiehet ovat autojen vieressä.</w:t>
      </w:r>
    </w:p>
    <w:p>
      <w:r>
        <w:rPr>
          <w:b/>
        </w:rPr>
        <w:t xml:space="preserve">Esimerkki 7.6280</w:t>
      </w:r>
    </w:p>
    <w:p>
      <w:r>
        <w:t xml:space="preserve">Lause 1: Joukko ihmisiä seisoo hienosti sisustetussa huoneessa. Lause 2: Joukko ihmisiä seisoo iloisesti.</w:t>
      </w:r>
    </w:p>
    <w:p>
      <w:r>
        <w:rPr>
          <w:b/>
        </w:rPr>
        <w:t xml:space="preserve">Tulos</w:t>
      </w:r>
    </w:p>
    <w:p>
      <w:r>
        <w:t xml:space="preserve">ryhmä ihmisiä on huoneessa</w:t>
      </w:r>
    </w:p>
    <w:p>
      <w:r>
        <w:rPr>
          <w:b/>
        </w:rPr>
        <w:t xml:space="preserve">Esimerkki 7.6281</w:t>
      </w:r>
    </w:p>
    <w:p>
      <w:r>
        <w:t xml:space="preserve">Lause 1: Vanhempi mies pitää puheen. Lause 2: Mies pitää yliopistossa juhlapuhetta.</w:t>
      </w:r>
    </w:p>
    <w:p>
      <w:r>
        <w:rPr>
          <w:b/>
        </w:rPr>
        <w:t xml:space="preserve">Tulos</w:t>
      </w:r>
    </w:p>
    <w:p>
      <w:r>
        <w:t xml:space="preserve">Mies puhuu.</w:t>
      </w:r>
    </w:p>
    <w:p>
      <w:r>
        <w:rPr>
          <w:b/>
        </w:rPr>
        <w:t xml:space="preserve">Esimerkki 7.6282</w:t>
      </w:r>
    </w:p>
    <w:p>
      <w:r>
        <w:t xml:space="preserve">Lause 1: Keski-ikäinen nainen johtaa musiikkiryhmää hienostuneessa ympäristössä. Lause 2: Nainen johtaa pienellä kapulalla.</w:t>
      </w:r>
    </w:p>
    <w:p>
      <w:r>
        <w:rPr>
          <w:b/>
        </w:rPr>
        <w:t xml:space="preserve">Tulos</w:t>
      </w:r>
    </w:p>
    <w:p>
      <w:r>
        <w:t xml:space="preserve">Nainen johtaa orkesteria.</w:t>
      </w:r>
    </w:p>
    <w:p>
      <w:r>
        <w:rPr>
          <w:b/>
        </w:rPr>
        <w:t xml:space="preserve">Esimerkki 7.6283</w:t>
      </w:r>
    </w:p>
    <w:p>
      <w:r>
        <w:t xml:space="preserve">Lause 1: Ryhmä ihmisiä, jotka matkustavat täpötäydessä bussissa. Lause 2: Bussi oli täynnä.</w:t>
      </w:r>
    </w:p>
    <w:p>
      <w:r>
        <w:rPr>
          <w:b/>
        </w:rPr>
        <w:t xml:space="preserve">Tulos</w:t>
      </w:r>
    </w:p>
    <w:p>
      <w:r>
        <w:t xml:space="preserve">Bussissa oli ihmisiä.</w:t>
      </w:r>
    </w:p>
    <w:p>
      <w:r>
        <w:rPr>
          <w:b/>
        </w:rPr>
        <w:t xml:space="preserve">Esimerkki 7.6284</w:t>
      </w:r>
    </w:p>
    <w:p>
      <w:r>
        <w:t xml:space="preserve">Lause 1: lapset valmistautuvat lyömään lentopalloa. Lause 2: lapset valmistautuvat lyömään lentopalloa.</w:t>
      </w:r>
    </w:p>
    <w:p>
      <w:r>
        <w:rPr>
          <w:b/>
        </w:rPr>
        <w:t xml:space="preserve">Tulos</w:t>
      </w:r>
    </w:p>
    <w:p>
      <w:r>
        <w:t xml:space="preserve">lapset valmistautuvat lyömään palloa.</w:t>
      </w:r>
    </w:p>
    <w:p>
      <w:r>
        <w:rPr>
          <w:b/>
        </w:rPr>
        <w:t xml:space="preserve">Esimerkki 7.6285</w:t>
      </w:r>
    </w:p>
    <w:p>
      <w:r>
        <w:t xml:space="preserve">Lause 1: Pizzerian kokit tarkistavat uunin. Lause 2: Pizzakokkien mielestä uuni on liian kylmä.</w:t>
      </w:r>
    </w:p>
    <w:p>
      <w:r>
        <w:rPr>
          <w:b/>
        </w:rPr>
        <w:t xml:space="preserve">Tulos</w:t>
      </w:r>
    </w:p>
    <w:p>
      <w:r>
        <w:t xml:space="preserve">Pizzakokit tarkistavat uunin.</w:t>
      </w:r>
    </w:p>
    <w:p>
      <w:r>
        <w:rPr>
          <w:b/>
        </w:rPr>
        <w:t xml:space="preserve">Esimerkki 7.6286</w:t>
      </w:r>
    </w:p>
    <w:p>
      <w:r>
        <w:t xml:space="preserve">Lause 1: Ryhmä ihmisiä, mukaan lukien mies polkupyörällä, rantakadulla. Lause 2: Ryhmä ihmisiä seisoo ja ottaa kuvansa yhdessä polkupyöräilevän miehen kanssa.</w:t>
      </w:r>
    </w:p>
    <w:p>
      <w:r>
        <w:rPr>
          <w:b/>
        </w:rPr>
        <w:t xml:space="preserve">Tulos</w:t>
      </w:r>
    </w:p>
    <w:p>
      <w:r>
        <w:t xml:space="preserve">Rannalla on ihmisiä.</w:t>
      </w:r>
    </w:p>
    <w:p>
      <w:r>
        <w:rPr>
          <w:b/>
        </w:rPr>
        <w:t xml:space="preserve">Esimerkki 7.6287</w:t>
      </w:r>
    </w:p>
    <w:p>
      <w:r>
        <w:t xml:space="preserve">Lause 1: Takkiin pukeutunut lapsi pitää koiraa sylissään seisoessaan pellolla. Lause 2: Lapsi leikkii koiran kanssa.</w:t>
      </w:r>
    </w:p>
    <w:p>
      <w:r>
        <w:rPr>
          <w:b/>
        </w:rPr>
        <w:t xml:space="preserve">Tulos</w:t>
      </w:r>
    </w:p>
    <w:p>
      <w:r>
        <w:t xml:space="preserve">Lapsi pitää koiraa ulkona.</w:t>
      </w:r>
    </w:p>
    <w:p>
      <w:r>
        <w:rPr>
          <w:b/>
        </w:rPr>
        <w:t xml:space="preserve">Esimerkki 7.6288</w:t>
      </w:r>
    </w:p>
    <w:p>
      <w:r>
        <w:t xml:space="preserve">Lause 1: Mies osoittaa aseella armeijan väreissä. Lause 2: Mies on armeijassa.</w:t>
      </w:r>
    </w:p>
    <w:p>
      <w:r>
        <w:rPr>
          <w:b/>
        </w:rPr>
        <w:t xml:space="preserve">Tulos</w:t>
      </w:r>
    </w:p>
    <w:p>
      <w:r>
        <w:t xml:space="preserve">Mies osoittaa aseella.</w:t>
      </w:r>
    </w:p>
    <w:p>
      <w:r>
        <w:rPr>
          <w:b/>
        </w:rPr>
        <w:t xml:space="preserve">Esimerkki 7.6289</w:t>
      </w:r>
    </w:p>
    <w:p>
      <w:r>
        <w:t xml:space="preserve">Lause 1: Kalju valkoinen mies, jolla on esiliina, ruokailee yksin ravintolapöydässä, jossa on täysi ateria ja viinipullo. Lause 2: Kalju mies on saanut treffit.</w:t>
      </w:r>
    </w:p>
    <w:p>
      <w:r>
        <w:rPr>
          <w:b/>
        </w:rPr>
        <w:t xml:space="preserve">Tulos</w:t>
      </w:r>
    </w:p>
    <w:p>
      <w:r>
        <w:t xml:space="preserve">Kalju mies syö yksinään.</w:t>
      </w:r>
    </w:p>
    <w:p>
      <w:r>
        <w:rPr>
          <w:b/>
        </w:rPr>
        <w:t xml:space="preserve">Esimerkki 7.6290</w:t>
      </w:r>
    </w:p>
    <w:p>
      <w:r>
        <w:t xml:space="preserve">Lause 1: Punapaitainen tyttö puhdistaa punaisen lava-auton takaikkunaa. Lause 2: Tyttö nauttii päivästä.</w:t>
      </w:r>
    </w:p>
    <w:p>
      <w:r>
        <w:rPr>
          <w:b/>
        </w:rPr>
        <w:t xml:space="preserve">Tulos</w:t>
      </w:r>
    </w:p>
    <w:p>
      <w:r>
        <w:t xml:space="preserve">Tyttö on auton lähellä.</w:t>
      </w:r>
    </w:p>
    <w:p>
      <w:r>
        <w:rPr>
          <w:b/>
        </w:rPr>
        <w:t xml:space="preserve">Esimerkki 7.6291</w:t>
      </w:r>
    </w:p>
    <w:p>
      <w:r>
        <w:t xml:space="preserve">Lause 1: Sinipaitainen mies juoksee pellon halki. Lause 2: Kauhuissaan oleva sinipaitainen mies juoksee pellon halki.</w:t>
      </w:r>
    </w:p>
    <w:p>
      <w:r>
        <w:rPr>
          <w:b/>
        </w:rPr>
        <w:t xml:space="preserve">Tulos</w:t>
      </w:r>
    </w:p>
    <w:p>
      <w:r>
        <w:t xml:space="preserve">Eräs henkilö liikkuu nopeasti.</w:t>
      </w:r>
    </w:p>
    <w:p>
      <w:r>
        <w:rPr>
          <w:b/>
        </w:rPr>
        <w:t xml:space="preserve">Esimerkki 7.6292</w:t>
      </w:r>
    </w:p>
    <w:p>
      <w:r>
        <w:t xml:space="preserve">Lause 1: Turvavaljaisiin pukeutunut mies kävelee tiukalla vaijerilla rotkon yli. Lause 2: Mies työskentelee.</w:t>
      </w:r>
    </w:p>
    <w:p>
      <w:r>
        <w:rPr>
          <w:b/>
        </w:rPr>
        <w:t xml:space="preserve">Tulos</w:t>
      </w:r>
    </w:p>
    <w:p>
      <w:r>
        <w:t xml:space="preserve">Mies kävelee tiukalla köydellä.</w:t>
      </w:r>
    </w:p>
    <w:p>
      <w:r>
        <w:rPr>
          <w:b/>
        </w:rPr>
        <w:t xml:space="preserve">Esimerkki 7.6293</w:t>
      </w:r>
    </w:p>
    <w:p>
      <w:r>
        <w:t xml:space="preserve">Lause 1: Iäkäs nainen kävelee graffitien peittämien seinien ja ovien ohi.` Lause 2: Nainen kävelee kaupungilla.</w:t>
      </w:r>
    </w:p>
    <w:p>
      <w:r>
        <w:rPr>
          <w:b/>
        </w:rPr>
        <w:t xml:space="preserve">Tulos</w:t>
      </w:r>
    </w:p>
    <w:p>
      <w:r>
        <w:t xml:space="preserve">Vanha nainen kävelee.</w:t>
      </w:r>
    </w:p>
    <w:p>
      <w:r>
        <w:rPr>
          <w:b/>
        </w:rPr>
        <w:t xml:space="preserve">Esimerkki 7.6294</w:t>
      </w:r>
    </w:p>
    <w:p>
      <w:r>
        <w:t xml:space="preserve">Lause 1: Nuori valkoihoinen miespuolinen poika, jolla on siniset farkut ja keltainen pitkähihainen paita, kiipeilee puuhun. Lause 2: Poika yrittää poimia hedelmiä puusta.</w:t>
      </w:r>
    </w:p>
    <w:p>
      <w:r>
        <w:rPr>
          <w:b/>
        </w:rPr>
        <w:t xml:space="preserve">Tulos</w:t>
      </w:r>
    </w:p>
    <w:p>
      <w:r>
        <w:t xml:space="preserve">Poika kiipeää puuhun.</w:t>
      </w:r>
    </w:p>
    <w:p>
      <w:r>
        <w:rPr>
          <w:b/>
        </w:rPr>
        <w:t xml:space="preserve">Esimerkki 7.6295</w:t>
      </w:r>
    </w:p>
    <w:p>
      <w:r>
        <w:t xml:space="preserve">Lause 1: Tämä on kuva Broadwayn Rite Aid -apteekista, jossa on kirkas neonkyltti ja ihmiset ovat valmiita ylittämään kadun sen edessä. Lause 2: Kuva on kaupungissa.</w:t>
      </w:r>
    </w:p>
    <w:p>
      <w:r>
        <w:rPr>
          <w:b/>
        </w:rPr>
        <w:t xml:space="preserve">Tulos</w:t>
      </w:r>
    </w:p>
    <w:p>
      <w:r>
        <w:t xml:space="preserve">Siellä on neonkyltti.</w:t>
      </w:r>
    </w:p>
    <w:p>
      <w:r>
        <w:rPr>
          <w:b/>
        </w:rPr>
        <w:t xml:space="preserve">Esimerkki 7.6296</w:t>
      </w:r>
    </w:p>
    <w:p>
      <w:r>
        <w:t xml:space="preserve">Lause 1: Harmaaseen pukeutunut mies makaa lattialla toisen henkilön edessä ojentaen kätensä. Lause 2: Pieni mies on pukeutunut harmaaseen.</w:t>
      </w:r>
    </w:p>
    <w:p>
      <w:r>
        <w:rPr>
          <w:b/>
        </w:rPr>
        <w:t xml:space="preserve">Tulos</w:t>
      </w:r>
    </w:p>
    <w:p>
      <w:r>
        <w:t xml:space="preserve">Mies makaa lattialla.</w:t>
      </w:r>
    </w:p>
    <w:p>
      <w:r>
        <w:rPr>
          <w:b/>
        </w:rPr>
        <w:t xml:space="preserve">Esimerkki 7.6297</w:t>
      </w:r>
    </w:p>
    <w:p>
      <w:r>
        <w:t xml:space="preserve">Lause 1: Nuori tyttö Hello Kitty -paidassa pitelee valkoista kukkakimppua. Lause 2: Tyttö on suuri Hello Kitty -fani.</w:t>
      </w:r>
    </w:p>
    <w:p>
      <w:r>
        <w:rPr>
          <w:b/>
        </w:rPr>
        <w:t xml:space="preserve">Tulos</w:t>
      </w:r>
    </w:p>
    <w:p>
      <w:r>
        <w:t xml:space="preserve">Tytöllä on kukkia käsissään.</w:t>
      </w:r>
    </w:p>
    <w:p>
      <w:r>
        <w:rPr>
          <w:b/>
        </w:rPr>
        <w:t xml:space="preserve">Esimerkki 7.6298</w:t>
      </w:r>
    </w:p>
    <w:p>
      <w:r>
        <w:t xml:space="preserve">Lause 1: Vanhempi herrasmies puhdistaa polkupyörän vanteen. Lause 2: Vanhempi herrasmies siivoaa roskia.</w:t>
      </w:r>
    </w:p>
    <w:p>
      <w:r>
        <w:rPr>
          <w:b/>
        </w:rPr>
        <w:t xml:space="preserve">Tulos</w:t>
      </w:r>
    </w:p>
    <w:p>
      <w:r>
        <w:t xml:space="preserve">Vanhempi herrasmies siivoaa.</w:t>
      </w:r>
    </w:p>
    <w:p>
      <w:r>
        <w:rPr>
          <w:b/>
        </w:rPr>
        <w:t xml:space="preserve">Esimerkki 7.6299</w:t>
      </w:r>
    </w:p>
    <w:p>
      <w:r>
        <w:t xml:space="preserve">Lause 1: Kaksi miestä katselee kaukaisuuteen. Lause 2: Ihmiset katselevat auringonlaskua.</w:t>
      </w:r>
    </w:p>
    <w:p>
      <w:r>
        <w:rPr>
          <w:b/>
        </w:rPr>
        <w:t xml:space="preserve">Tulos</w:t>
      </w:r>
    </w:p>
    <w:p>
      <w:r>
        <w:t xml:space="preserve">Ihmiset katsovat kaukaisuuteen.</w:t>
      </w:r>
    </w:p>
    <w:p>
      <w:r>
        <w:rPr>
          <w:b/>
        </w:rPr>
        <w:t xml:space="preserve">Esimerkki 7.6300</w:t>
      </w:r>
    </w:p>
    <w:p>
      <w:r>
        <w:t xml:space="preserve">Lause 1: Nainen kurottautuu valoihin. Lause 2: Nainen katsoo keskittyneesti valoihin.</w:t>
      </w:r>
    </w:p>
    <w:p>
      <w:r>
        <w:rPr>
          <w:b/>
        </w:rPr>
        <w:t xml:space="preserve">Tulos</w:t>
      </w:r>
    </w:p>
    <w:p>
      <w:r>
        <w:t xml:space="preserve">Nainen on valojen lähellä.</w:t>
      </w:r>
    </w:p>
    <w:p>
      <w:r>
        <w:rPr>
          <w:b/>
        </w:rPr>
        <w:t xml:space="preserve">Esimerkki 7.6301</w:t>
      </w:r>
    </w:p>
    <w:p>
      <w:r>
        <w:t xml:space="preserve">Lause 1: Vanhempi mies, jolla on valkoinen paita, golflippis ja kävelykeppi, kävelee pois kukkakaupasta. Lause 2: Vanhempi mies kantaa kukkakimppua toisessa kädessään kävellessään pois kukkakaupasta.</w:t>
      </w:r>
    </w:p>
    <w:p>
      <w:r>
        <w:rPr>
          <w:b/>
        </w:rPr>
        <w:t xml:space="preserve">Tulos</w:t>
      </w:r>
    </w:p>
    <w:p>
      <w:r>
        <w:t xml:space="preserve">Vanhempi mies käyttää keppiä kävellessään ulkona.</w:t>
      </w:r>
    </w:p>
    <w:p>
      <w:r>
        <w:rPr>
          <w:b/>
        </w:rPr>
        <w:t xml:space="preserve">Esimerkki 7.6302</w:t>
      </w:r>
    </w:p>
    <w:p>
      <w:r>
        <w:t xml:space="preserve">Lause 1: Mies tutkii luolaa. Lause 2: Mies tutkii luolaa Kalliovuorilla.</w:t>
      </w:r>
    </w:p>
    <w:p>
      <w:r>
        <w:rPr>
          <w:b/>
        </w:rPr>
        <w:t xml:space="preserve">Tulos</w:t>
      </w:r>
    </w:p>
    <w:p>
      <w:r>
        <w:t xml:space="preserve">Henkilö on luolassa.</w:t>
      </w:r>
    </w:p>
    <w:p>
      <w:r>
        <w:rPr>
          <w:b/>
        </w:rPr>
        <w:t xml:space="preserve">Esimerkki 7.6303</w:t>
      </w:r>
    </w:p>
    <w:p>
      <w:r>
        <w:t xml:space="preserve">Lause 1: Nuori mies soittaa pianoa. Lause 2: Nuori mies soittaa pianoa yleisön edessä.</w:t>
      </w:r>
    </w:p>
    <w:p>
      <w:r>
        <w:rPr>
          <w:b/>
        </w:rPr>
        <w:t xml:space="preserve">Tulos</w:t>
      </w:r>
    </w:p>
    <w:p>
      <w:r>
        <w:t xml:space="preserve">Siellä on nuori muusikko.</w:t>
      </w:r>
    </w:p>
    <w:p>
      <w:r>
        <w:rPr>
          <w:b/>
        </w:rPr>
        <w:t xml:space="preserve">Esimerkki 7.6304</w:t>
      </w:r>
    </w:p>
    <w:p>
      <w:r>
        <w:t xml:space="preserve">Lause 1: Kolme isoa puuta ja bikineihin pukeutuneen tytön takapuoli. Lause 2: Kolme isoa puuta on rannalla.</w:t>
      </w:r>
    </w:p>
    <w:p>
      <w:r>
        <w:rPr>
          <w:b/>
        </w:rPr>
        <w:t xml:space="preserve">Tulos</w:t>
      </w:r>
    </w:p>
    <w:p>
      <w:r>
        <w:t xml:space="preserve">Tyttö on ulkona.</w:t>
      </w:r>
    </w:p>
    <w:p>
      <w:r>
        <w:rPr>
          <w:b/>
        </w:rPr>
        <w:t xml:space="preserve">Esimerkki 7.6305</w:t>
      </w:r>
    </w:p>
    <w:p>
      <w:r>
        <w:t xml:space="preserve">Lause 1: Nainen pitää kädessään valkoista mukia, kun vaaleanpunaiseen paitaan pukeutunut mies katselee kannettavaa tietokonetta. Lause 2: Muki on täynnä kahvia.</w:t>
      </w:r>
    </w:p>
    <w:p>
      <w:r>
        <w:rPr>
          <w:b/>
        </w:rPr>
        <w:t xml:space="preserve">Tulos</w:t>
      </w:r>
    </w:p>
    <w:p>
      <w:r>
        <w:t xml:space="preserve">Joku pitää mukia kädessään.</w:t>
      </w:r>
    </w:p>
    <w:p>
      <w:r>
        <w:rPr>
          <w:b/>
        </w:rPr>
        <w:t xml:space="preserve">Esimerkki 7.6306</w:t>
      </w:r>
    </w:p>
    <w:p>
      <w:r>
        <w:t xml:space="preserve">Lause 1: Mies, jolla on kyltti, ja vaalea nainen syleilevät ulkona. Lause 2: Pariskunta protestoi jotain ulkona.</w:t>
      </w:r>
    </w:p>
    <w:p>
      <w:r>
        <w:rPr>
          <w:b/>
        </w:rPr>
        <w:t xml:space="preserve">Tulos</w:t>
      </w:r>
    </w:p>
    <w:p>
      <w:r>
        <w:t xml:space="preserve">Mies ja nainen ovat yhdessä ulkona.</w:t>
      </w:r>
    </w:p>
    <w:p>
      <w:r>
        <w:rPr>
          <w:b/>
        </w:rPr>
        <w:t xml:space="preserve">Esimerkki 7.6307</w:t>
      </w:r>
    </w:p>
    <w:p>
      <w:r>
        <w:t xml:space="preserve">Lause 1: Muutama ihminen seisoo siluettina rannalla korkeiden, mutta tyhjältä näyttävien rantakiinteistöjen varjossa. Lause 2: Ihmiset ovat ottamassa kuvaa.</w:t>
      </w:r>
    </w:p>
    <w:p>
      <w:r>
        <w:rPr>
          <w:b/>
        </w:rPr>
        <w:t xml:space="preserve">Tulos</w:t>
      </w:r>
    </w:p>
    <w:p>
      <w:r>
        <w:t xml:space="preserve">Ihmiset ovat ulkona rannalla.</w:t>
      </w:r>
    </w:p>
    <w:p>
      <w:r>
        <w:rPr>
          <w:b/>
        </w:rPr>
        <w:t xml:space="preserve">Esimerkki 7.6308</w:t>
      </w:r>
    </w:p>
    <w:p>
      <w:r>
        <w:t xml:space="preserve">Lause 1: Nuori vaalea poika, jolla on kädessään lelulentokone. Lause 2: Poika pitää kädessään uutta syntymäpäivälahjaansa.</w:t>
      </w:r>
    </w:p>
    <w:p>
      <w:r>
        <w:rPr>
          <w:b/>
        </w:rPr>
        <w:t xml:space="preserve">Tulos</w:t>
      </w:r>
    </w:p>
    <w:p>
      <w:r>
        <w:t xml:space="preserve">Pojalla on lelu kädessään.</w:t>
      </w:r>
    </w:p>
    <w:p>
      <w:r>
        <w:rPr>
          <w:b/>
        </w:rPr>
        <w:t xml:space="preserve">Esimerkki 7.6309</w:t>
      </w:r>
    </w:p>
    <w:p>
      <w:r>
        <w:t xml:space="preserve">Lause 1: Pelinrakentaja luovuttaa jalkapallon juoksijalle. Lause 2: Mies teki hyvän pelin pelissä.</w:t>
      </w:r>
    </w:p>
    <w:p>
      <w:r>
        <w:rPr>
          <w:b/>
        </w:rPr>
        <w:t xml:space="preserve">Tulos</w:t>
      </w:r>
    </w:p>
    <w:p>
      <w:r>
        <w:t xml:space="preserve">Pelinrakentaja luovuttaa jalkapallon.</w:t>
      </w:r>
    </w:p>
    <w:p>
      <w:r>
        <w:rPr>
          <w:b/>
        </w:rPr>
        <w:t xml:space="preserve">Esimerkki 7.6310</w:t>
      </w:r>
    </w:p>
    <w:p>
      <w:r>
        <w:t xml:space="preserve">Lause 1: Henkilö lentää ilmassa ajaessaan maastoajoneuvolla hiekkatiellä. Lause 2: Henkilö tekee temppua ajoneuvollaan.</w:t>
      </w:r>
    </w:p>
    <w:p>
      <w:r>
        <w:rPr>
          <w:b/>
        </w:rPr>
        <w:t xml:space="preserve">Tulos</w:t>
      </w:r>
    </w:p>
    <w:p>
      <w:r>
        <w:t xml:space="preserve">Ajoneuvon kyydissä oleva henkilö on ilmassa.</w:t>
      </w:r>
    </w:p>
    <w:p>
      <w:r>
        <w:rPr>
          <w:b/>
        </w:rPr>
        <w:t xml:space="preserve">Esimerkki 7.6311</w:t>
      </w:r>
    </w:p>
    <w:p>
      <w:r>
        <w:t xml:space="preserve">Lause 1: Nainen ruokkii ruskeakiharaista vauvaa ja pitää samalla kädessään vaaleaa lasta, jolla on silmälappu toisen silmän päällä ja silmälasit. Lause 2: Äiti ruokkii vauvaansa ja pitää sylissään toista lastaan.</w:t>
      </w:r>
    </w:p>
    <w:p>
      <w:r>
        <w:rPr>
          <w:b/>
        </w:rPr>
        <w:t xml:space="preserve">Tulos</w:t>
      </w:r>
    </w:p>
    <w:p>
      <w:r>
        <w:t xml:space="preserve">Nainen ruokkii vauvaa ja pitelee toista lasta.</w:t>
      </w:r>
    </w:p>
    <w:p>
      <w:r>
        <w:rPr>
          <w:b/>
        </w:rPr>
        <w:t xml:space="preserve">Esimerkki 7.6312</w:t>
      </w:r>
    </w:p>
    <w:p>
      <w:r>
        <w:t xml:space="preserve">Lause 1: Ihmiset pelaavat keilailua. Lause 2: Keilailujoukkue kohtaa vastustajansa.</w:t>
      </w:r>
    </w:p>
    <w:p>
      <w:r>
        <w:rPr>
          <w:b/>
        </w:rPr>
        <w:t xml:space="preserve">Tulos</w:t>
      </w:r>
    </w:p>
    <w:p>
      <w:r>
        <w:t xml:space="preserve">Keilaajat keilaavat.</w:t>
      </w:r>
    </w:p>
    <w:p>
      <w:r>
        <w:rPr>
          <w:b/>
        </w:rPr>
        <w:t xml:space="preserve">Esimerkki 7.6313</w:t>
      </w:r>
    </w:p>
    <w:p>
      <w:r>
        <w:t xml:space="preserve">Lause 1: Kaksi miestä puhuu vanhemman naisen kanssa (toisella on punainen hattu ja musta paita ja toisella ruskea takki. Lause 2: Kaksi miestä huutaa naiselle.</w:t>
      </w:r>
    </w:p>
    <w:p>
      <w:r>
        <w:rPr>
          <w:b/>
        </w:rPr>
        <w:t xml:space="preserve">Tulos</w:t>
      </w:r>
    </w:p>
    <w:p>
      <w:r>
        <w:t xml:space="preserve">Kaksi miestä ja yksi nainen ovat pukeutuneita.</w:t>
      </w:r>
    </w:p>
    <w:p>
      <w:r>
        <w:rPr>
          <w:b/>
        </w:rPr>
        <w:t xml:space="preserve">Esimerkki 7.6314</w:t>
      </w:r>
    </w:p>
    <w:p>
      <w:r>
        <w:t xml:space="preserve">Lause 1: Mies nojaa puistossa baaritankoon katsoen kameraan päin, kun taas taustalla oleva poika nojaa baaritangon yli ja nainen laukku kädessään kurottautuu kohti tyttöä. Lause 2: Naisella on laukussaan keksejä.</w:t>
      </w:r>
    </w:p>
    <w:p>
      <w:r>
        <w:rPr>
          <w:b/>
        </w:rPr>
        <w:t xml:space="preserve">Tulos</w:t>
      </w:r>
    </w:p>
    <w:p>
      <w:r>
        <w:t xml:space="preserve">Mies nojaa metallitangon yli ja katsoo poikaa.</w:t>
      </w:r>
    </w:p>
    <w:p>
      <w:r>
        <w:rPr>
          <w:b/>
        </w:rPr>
        <w:t xml:space="preserve">Esimerkki 7.6315</w:t>
      </w:r>
    </w:p>
    <w:p>
      <w:r>
        <w:t xml:space="preserve">Lause 1: pieni poika istuu ison kiven päällä. Lause 2: poika on metsässä.</w:t>
      </w:r>
    </w:p>
    <w:p>
      <w:r>
        <w:rPr>
          <w:b/>
        </w:rPr>
        <w:t xml:space="preserve">Tulos</w:t>
      </w:r>
    </w:p>
    <w:p>
      <w:r>
        <w:t xml:space="preserve">lapsi on ulkona</w:t>
      </w:r>
    </w:p>
    <w:p>
      <w:r>
        <w:rPr>
          <w:b/>
        </w:rPr>
        <w:t xml:space="preserve">Esimerkki 7.6316</w:t>
      </w:r>
    </w:p>
    <w:p>
      <w:r>
        <w:t xml:space="preserve">Lause 1: Kaksi ihmistä ajaa kanootilla metsän lähellä. Lause 2: Mies ja nainen ajavat kanootilla.</w:t>
      </w:r>
    </w:p>
    <w:p>
      <w:r>
        <w:rPr>
          <w:b/>
        </w:rPr>
        <w:t xml:space="preserve">Tulos</w:t>
      </w:r>
    </w:p>
    <w:p>
      <w:r>
        <w:t xml:space="preserve">Kaksi ihmistä ajaa kanootilla.</w:t>
      </w:r>
    </w:p>
    <w:p>
      <w:r>
        <w:rPr>
          <w:b/>
        </w:rPr>
        <w:t xml:space="preserve">Esimerkki 7.6317</w:t>
      </w:r>
    </w:p>
    <w:p>
      <w:r>
        <w:t xml:space="preserve">Lause 1: Nainen nauraa, kun hän ja mies juovat kahvia. Lause 2: kaksi ihmistä kertoo vitsejä kahvin äärellä.</w:t>
      </w:r>
    </w:p>
    <w:p>
      <w:r>
        <w:rPr>
          <w:b/>
        </w:rPr>
        <w:t xml:space="preserve">Tulos</w:t>
      </w:r>
    </w:p>
    <w:p>
      <w:r>
        <w:t xml:space="preserve">kaksi ihmistä yhdessä</w:t>
      </w:r>
    </w:p>
    <w:p>
      <w:r>
        <w:rPr>
          <w:b/>
        </w:rPr>
        <w:t xml:space="preserve">Esimerkki 7.6318</w:t>
      </w:r>
    </w:p>
    <w:p>
      <w:r>
        <w:t xml:space="preserve">Lause 1: Mies vihreässä hatussa juoksee. Lause 2: Vihreähattuinen mies juoksee, koska häntä pelottaa.</w:t>
      </w:r>
    </w:p>
    <w:p>
      <w:r>
        <w:rPr>
          <w:b/>
        </w:rPr>
        <w:t xml:space="preserve">Tulos</w:t>
      </w:r>
    </w:p>
    <w:p>
      <w:r>
        <w:t xml:space="preserve">Siinä on mies, jolla on hattu päässään ja joka juoksee.</w:t>
      </w:r>
    </w:p>
    <w:p>
      <w:r>
        <w:rPr>
          <w:b/>
        </w:rPr>
        <w:t xml:space="preserve">Esimerkki 7.6319</w:t>
      </w:r>
    </w:p>
    <w:p>
      <w:r>
        <w:t xml:space="preserve">Lause 1: Ihmisjoukko myllertää mainosten saastuttamassa taivaanrannassa. Lause 2: Kruunu seisoo kesäisen rannan tuntumassa.</w:t>
      </w:r>
    </w:p>
    <w:p>
      <w:r>
        <w:rPr>
          <w:b/>
        </w:rPr>
        <w:t xml:space="preserve">Tulos</w:t>
      </w:r>
    </w:p>
    <w:p>
      <w:r>
        <w:t xml:space="preserve">kruunu seisoo ympärillä.</w:t>
      </w:r>
    </w:p>
    <w:p>
      <w:r>
        <w:rPr>
          <w:b/>
        </w:rPr>
        <w:t xml:space="preserve">Esimerkki 7.6320</w:t>
      </w:r>
    </w:p>
    <w:p>
      <w:r>
        <w:t xml:space="preserve">Lause 1: Nainen alusvaatteisillaan esiintyy videolla. Lause 2: Hän kuvaa mainosta.</w:t>
      </w:r>
    </w:p>
    <w:p>
      <w:r>
        <w:rPr>
          <w:b/>
        </w:rPr>
        <w:t xml:space="preserve">Tulos</w:t>
      </w:r>
    </w:p>
    <w:p>
      <w:r>
        <w:t xml:space="preserve">Nainen on kameran tähtäimessä.</w:t>
      </w:r>
    </w:p>
    <w:p>
      <w:r>
        <w:rPr>
          <w:b/>
        </w:rPr>
        <w:t xml:space="preserve">Esimerkki 7.6321</w:t>
      </w:r>
    </w:p>
    <w:p>
      <w:r>
        <w:t xml:space="preserve">Lause 1: Paidaton mies kävelee ihmisten täyttämän tunnelin läpi. Lause 2: Paidaton mies kävelee New Yorkissa.</w:t>
      </w:r>
    </w:p>
    <w:p>
      <w:r>
        <w:rPr>
          <w:b/>
        </w:rPr>
        <w:t xml:space="preserve">Tulos</w:t>
      </w:r>
    </w:p>
    <w:p>
      <w:r>
        <w:t xml:space="preserve">Siellä on mies ilman paitaa.</w:t>
      </w:r>
    </w:p>
    <w:p>
      <w:r>
        <w:rPr>
          <w:b/>
        </w:rPr>
        <w:t xml:space="preserve">Esimerkki 7.6322</w:t>
      </w:r>
    </w:p>
    <w:p>
      <w:r>
        <w:t xml:space="preserve">Lause 1: Nuori mies ja nainen makaavat suurella betonikivialustalla monien muiden betonikivien keskellä. Lause 2: Nuori pariskunta, makaa suurella betonilohkareella odottaen, että joku pysäyttää heidät.</w:t>
      </w:r>
    </w:p>
    <w:p>
      <w:r>
        <w:rPr>
          <w:b/>
        </w:rPr>
        <w:t xml:space="preserve">Tulos</w:t>
      </w:r>
    </w:p>
    <w:p>
      <w:r>
        <w:t xml:space="preserve">Paikalla on useita ihmisiä.</w:t>
      </w:r>
    </w:p>
    <w:p>
      <w:r>
        <w:rPr>
          <w:b/>
        </w:rPr>
        <w:t xml:space="preserve">Esimerkki 7.6323</w:t>
      </w:r>
    </w:p>
    <w:p>
      <w:r>
        <w:t xml:space="preserve">Lause 1: Mies, jolla on silmälasit ja vihreä paita, istuu kirjoituspöydän ääressä. Lause 2: Mies istuu työpöydän ääressä ja tekee töitä.</w:t>
      </w:r>
    </w:p>
    <w:p>
      <w:r>
        <w:rPr>
          <w:b/>
        </w:rPr>
        <w:t xml:space="preserve">Tulos</w:t>
      </w:r>
    </w:p>
    <w:p>
      <w:r>
        <w:t xml:space="preserve">Mies istuu työpöydän ääressä.</w:t>
      </w:r>
    </w:p>
    <w:p>
      <w:r>
        <w:rPr>
          <w:b/>
        </w:rPr>
        <w:t xml:space="preserve">Esimerkki 7.6324</w:t>
      </w:r>
    </w:p>
    <w:p>
      <w:r>
        <w:t xml:space="preserve">Lause 1: Nainen katselee alla olevaa laaksoa. Lause 2: Hän katsoo omistamaansa laaksoon.</w:t>
      </w:r>
    </w:p>
    <w:p>
      <w:r>
        <w:rPr>
          <w:b/>
        </w:rPr>
        <w:t xml:space="preserve">Tulos</w:t>
      </w:r>
    </w:p>
    <w:p>
      <w:r>
        <w:t xml:space="preserve">hän katsoo laaksoon</w:t>
      </w:r>
    </w:p>
    <w:p>
      <w:r>
        <w:rPr>
          <w:b/>
        </w:rPr>
        <w:t xml:space="preserve">Esimerkki 7.6325</w:t>
      </w:r>
    </w:p>
    <w:p>
      <w:r>
        <w:t xml:space="preserve">Lause 1: Mies grillaa makkaroita suurella teräsgrillillä. Lause 2: Makkarat ovat mausteisia.</w:t>
      </w:r>
    </w:p>
    <w:p>
      <w:r>
        <w:rPr>
          <w:b/>
        </w:rPr>
        <w:t xml:space="preserve">Tulos</w:t>
      </w:r>
    </w:p>
    <w:p>
      <w:r>
        <w:t xml:space="preserve">Mies grillaa ruokaa</w:t>
      </w:r>
    </w:p>
    <w:p>
      <w:r>
        <w:rPr>
          <w:b/>
        </w:rPr>
        <w:t xml:space="preserve">Esimerkki 7.6326</w:t>
      </w:r>
    </w:p>
    <w:p>
      <w:r>
        <w:t xml:space="preserve">Lause 1: Sinipaitainen mies ostaa tavaran valkoiseen paitaan pukeutuneelta naiselta maanviljelijöiden markkinoilla. Lause 2: Mies ostaa hedelmää naiselta.</w:t>
      </w:r>
    </w:p>
    <w:p>
      <w:r>
        <w:rPr>
          <w:b/>
        </w:rPr>
        <w:t xml:space="preserve">Tulos</w:t>
      </w:r>
    </w:p>
    <w:p>
      <w:r>
        <w:t xml:space="preserve">Mies on torilla.</w:t>
      </w:r>
    </w:p>
    <w:p>
      <w:r>
        <w:rPr>
          <w:b/>
        </w:rPr>
        <w:t xml:space="preserve">Esimerkki 7.6327</w:t>
      </w:r>
    </w:p>
    <w:p>
      <w:r>
        <w:t xml:space="preserve">Lause 1: Aikuiset ja lapset messuilla. Lause 2: Vanhemmat veivät lapsensa messuille.</w:t>
      </w:r>
    </w:p>
    <w:p>
      <w:r>
        <w:rPr>
          <w:b/>
        </w:rPr>
        <w:t xml:space="preserve">Tulos</w:t>
      </w:r>
    </w:p>
    <w:p>
      <w:r>
        <w:t xml:space="preserve">Messut ovat käynnissä.</w:t>
      </w:r>
    </w:p>
    <w:p>
      <w:r>
        <w:rPr>
          <w:b/>
        </w:rPr>
        <w:t xml:space="preserve">Esimerkki 7.6328</w:t>
      </w:r>
    </w:p>
    <w:p>
      <w:r>
        <w:t xml:space="preserve">Lause 1: Nainen kameran kanssa katsoo sivulle tungoksessa Lause 2: Valokuvaaja etsii avioparia.</w:t>
      </w:r>
    </w:p>
    <w:p>
      <w:r>
        <w:rPr>
          <w:b/>
        </w:rPr>
        <w:t xml:space="preserve">Tulos</w:t>
      </w:r>
    </w:p>
    <w:p>
      <w:r>
        <w:t xml:space="preserve">Nainen on julkisesti ulkona.</w:t>
      </w:r>
    </w:p>
    <w:p>
      <w:r>
        <w:rPr>
          <w:b/>
        </w:rPr>
        <w:t xml:space="preserve">Esimerkki 7.6329</w:t>
      </w:r>
    </w:p>
    <w:p>
      <w:r>
        <w:t xml:space="preserve">Lause 1: Mies ja nainen pelaavat sulkapalloa. Lause 2: Mies häviää naiselle sulkapallopelissä.</w:t>
      </w:r>
    </w:p>
    <w:p>
      <w:r>
        <w:rPr>
          <w:b/>
        </w:rPr>
        <w:t xml:space="preserve">Tulos</w:t>
      </w:r>
    </w:p>
    <w:p>
      <w:r>
        <w:t xml:space="preserve">Mies ja nainen pelaavat peliä.</w:t>
      </w:r>
    </w:p>
    <w:p>
      <w:r>
        <w:rPr>
          <w:b/>
        </w:rPr>
        <w:t xml:space="preserve">Esimerkki 7.6330</w:t>
      </w:r>
    </w:p>
    <w:p>
      <w:r>
        <w:t xml:space="preserve">Lause 1: Vesimelonit myynnissä aasialaisilla markkinoilla. Lause 2: Jotkut hedelmät ovat suurempia kuin toiset.</w:t>
      </w:r>
    </w:p>
    <w:p>
      <w:r>
        <w:rPr>
          <w:b/>
        </w:rPr>
        <w:t xml:space="preserve">Tulos</w:t>
      </w:r>
    </w:p>
    <w:p>
      <w:r>
        <w:t xml:space="preserve">Markkinoilla myytäviä hedelmiä.</w:t>
      </w:r>
    </w:p>
    <w:p>
      <w:r>
        <w:rPr>
          <w:b/>
        </w:rPr>
        <w:t xml:space="preserve">Esimerkki 7.6331</w:t>
      </w:r>
    </w:p>
    <w:p>
      <w:r>
        <w:t xml:space="preserve">Lause 1: Kaksi miestä grillaamassa, toinen sinipaitainen mies kumartuu, kun taas toinen mustissa shortseissa seisoo selkä kameraan päin. Lause 2: Kaksi veljestä valmistelee päivällistä.</w:t>
      </w:r>
    </w:p>
    <w:p>
      <w:r>
        <w:rPr>
          <w:b/>
        </w:rPr>
        <w:t xml:space="preserve">Tulos</w:t>
      </w:r>
    </w:p>
    <w:p>
      <w:r>
        <w:t xml:space="preserve">Kaksi miestä grillaa.</w:t>
      </w:r>
    </w:p>
    <w:p>
      <w:r>
        <w:rPr>
          <w:b/>
        </w:rPr>
        <w:t xml:space="preserve">Esimerkki 7.6332</w:t>
      </w:r>
    </w:p>
    <w:p>
      <w:r>
        <w:t xml:space="preserve">Lause 1: Mies seisoo kaiteen vieressä ja taustalla on kauniita pilviä. Lause 2: Mies pitää kaiteesta kiinni.</w:t>
      </w:r>
    </w:p>
    <w:p>
      <w:r>
        <w:rPr>
          <w:b/>
        </w:rPr>
        <w:t xml:space="preserve">Tulos</w:t>
      </w:r>
    </w:p>
    <w:p>
      <w:r>
        <w:t xml:space="preserve">Mies on ulkona.</w:t>
      </w:r>
    </w:p>
    <w:p>
      <w:r>
        <w:rPr>
          <w:b/>
        </w:rPr>
        <w:t xml:space="preserve">Esimerkki 7.6333</w:t>
      </w:r>
    </w:p>
    <w:p>
      <w:r>
        <w:t xml:space="preserve">Lause 1: Mies naisen vieressä, jolla on kädessään megafoni. Lause 2: Mies käyttää megafonia.</w:t>
      </w:r>
    </w:p>
    <w:p>
      <w:r>
        <w:rPr>
          <w:b/>
        </w:rPr>
        <w:t xml:space="preserve">Tulos</w:t>
      </w:r>
    </w:p>
    <w:p>
      <w:r>
        <w:t xml:space="preserve">Mies on naisen kanssa, jolla on kädessään megafoni.</w:t>
      </w:r>
    </w:p>
    <w:p>
      <w:r>
        <w:rPr>
          <w:b/>
        </w:rPr>
        <w:t xml:space="preserve">Esimerkki 7.6334</w:t>
      </w:r>
    </w:p>
    <w:p>
      <w:r>
        <w:t xml:space="preserve">Lause 1: Poika leikkaa ruohoa. Lause 2: Poika leikkasi ruohoa viikkorahaa vastaan.</w:t>
      </w:r>
    </w:p>
    <w:p>
      <w:r>
        <w:rPr>
          <w:b/>
        </w:rPr>
        <w:t xml:space="preserve">Tulos</w:t>
      </w:r>
    </w:p>
    <w:p>
      <w:r>
        <w:t xml:space="preserve">Poika leikkasi ruohon.</w:t>
      </w:r>
    </w:p>
    <w:p>
      <w:r>
        <w:rPr>
          <w:b/>
        </w:rPr>
        <w:t xml:space="preserve">Esimerkki 7.6335</w:t>
      </w:r>
    </w:p>
    <w:p>
      <w:r>
        <w:t xml:space="preserve">Lause 1: Mustapukuinen mies laittaa hunajaa johonkin. Lause 2: Miehellä on lusikka kädessään.</w:t>
      </w:r>
    </w:p>
    <w:p>
      <w:r>
        <w:rPr>
          <w:b/>
        </w:rPr>
        <w:t xml:space="preserve">Tulos</w:t>
      </w:r>
    </w:p>
    <w:p>
      <w:r>
        <w:t xml:space="preserve">Mies levittää hunajaa.</w:t>
      </w:r>
    </w:p>
    <w:p>
      <w:r>
        <w:rPr>
          <w:b/>
        </w:rPr>
        <w:t xml:space="preserve">Esimerkki 7.6336</w:t>
      </w:r>
    </w:p>
    <w:p>
      <w:r>
        <w:t xml:space="preserve">Lause 1: Neljä ihmistä seisoo koiriensa kanssa pellolla. Lause 2: Ihmiset leikkivät koirien kanssa noutoleikkiä.</w:t>
      </w:r>
    </w:p>
    <w:p>
      <w:r>
        <w:rPr>
          <w:b/>
        </w:rPr>
        <w:t xml:space="preserve">Tulos</w:t>
      </w:r>
    </w:p>
    <w:p>
      <w:r>
        <w:t xml:space="preserve">Ihmisillä on jalat maassa.</w:t>
      </w:r>
    </w:p>
    <w:p>
      <w:r>
        <w:rPr>
          <w:b/>
        </w:rPr>
        <w:t xml:space="preserve">Esimerkki 7.6337</w:t>
      </w:r>
    </w:p>
    <w:p>
      <w:r>
        <w:t xml:space="preserve">Lause 1: Mustapukuinen rugbypelaaja työntää itsensä punapukuisen pelaajan läpi palloa kantaen. Lause 2: Pitkä ihminen työntää</w:t>
      </w:r>
    </w:p>
    <w:p>
      <w:r>
        <w:rPr>
          <w:b/>
        </w:rPr>
        <w:t xml:space="preserve">Tulos</w:t>
      </w:r>
    </w:p>
    <w:p>
      <w:r>
        <w:t xml:space="preserve">Ihmiset työntävät</w:t>
      </w:r>
    </w:p>
    <w:p>
      <w:r>
        <w:rPr>
          <w:b/>
        </w:rPr>
        <w:t xml:space="preserve">Esimerkki 7.6338</w:t>
      </w:r>
    </w:p>
    <w:p>
      <w:r>
        <w:t xml:space="preserve">Lause 1: Joukko ihmisiä seisoo kadulla kasvomaalattuina. Lause 2: Pitkiä ihmisiä seisoo.</w:t>
      </w:r>
    </w:p>
    <w:p>
      <w:r>
        <w:rPr>
          <w:b/>
        </w:rPr>
        <w:t xml:space="preserve">Tulos</w:t>
      </w:r>
    </w:p>
    <w:p>
      <w:r>
        <w:t xml:space="preserve">Ihmiset seisovat.</w:t>
      </w:r>
    </w:p>
    <w:p>
      <w:r>
        <w:rPr>
          <w:b/>
        </w:rPr>
        <w:t xml:space="preserve">Esimerkki 7.6339</w:t>
      </w:r>
    </w:p>
    <w:p>
      <w:r>
        <w:t xml:space="preserve">Lause 1: Punapaitainen afrikkalaista syntyperää oleva mies ompelee vaatetta sinisellä ovella varustetun rakennuksen ulkopuolella. Lause 2: Mies on kotoisin Ghanasta.</w:t>
      </w:r>
    </w:p>
    <w:p>
      <w:r>
        <w:rPr>
          <w:b/>
        </w:rPr>
        <w:t xml:space="preserve">Tulos</w:t>
      </w:r>
    </w:p>
    <w:p>
      <w:r>
        <w:t xml:space="preserve">Henkilö on rakennuksen ulkopuolella</w:t>
      </w:r>
    </w:p>
    <w:p>
      <w:r>
        <w:rPr>
          <w:b/>
        </w:rPr>
        <w:t xml:space="preserve">Esimerkki 7.6340</w:t>
      </w:r>
    </w:p>
    <w:p>
      <w:r>
        <w:t xml:space="preserve">Lause 1: Taustalla palava asuntovaunu, kaksi univormupukuista palomiestä, jotka on nostettu ilmaan tikkailla, ja kolme univormupukuista palomiestä maassa, joilla on letku, joka suihkuttaa vettä tulipaloon. Lause 2: Palomiehet valmistautuvat pelastamaan miehen palavan asuntovaunun vieressä olevasta rakennuksesta.</w:t>
      </w:r>
    </w:p>
    <w:p>
      <w:r>
        <w:rPr>
          <w:b/>
        </w:rPr>
        <w:t xml:space="preserve">Tulos</w:t>
      </w:r>
    </w:p>
    <w:p>
      <w:r>
        <w:t xml:space="preserve">Palomiehet ovat paikalla talopalossa.</w:t>
      </w:r>
    </w:p>
    <w:p>
      <w:r>
        <w:rPr>
          <w:b/>
        </w:rPr>
        <w:t xml:space="preserve">Esimerkki 7.6341</w:t>
      </w:r>
    </w:p>
    <w:p>
      <w:r>
        <w:t xml:space="preserve">Lause 1: Mustapaitainen mies pitelee vauvaa. Lause 2: mies pitelee vauvaa</w:t>
      </w:r>
    </w:p>
    <w:p>
      <w:r>
        <w:rPr>
          <w:b/>
        </w:rPr>
        <w:t xml:space="preserve">Tulos</w:t>
      </w:r>
    </w:p>
    <w:p>
      <w:r>
        <w:t xml:space="preserve">kaveri pitää vauvaa sylissään</w:t>
      </w:r>
    </w:p>
    <w:p>
      <w:r>
        <w:rPr>
          <w:b/>
        </w:rPr>
        <w:t xml:space="preserve">Esimerkki 7.6342</w:t>
      </w:r>
    </w:p>
    <w:p>
      <w:r>
        <w:t xml:space="preserve">Lause 1: Kolme urosta seisoo vuoren reunalla kiikarit kädessä ja koira vierellä Lause 2: Kolme urosta yrittää kiivetä Mount Everestille koiransa kanssa.</w:t>
      </w:r>
    </w:p>
    <w:p>
      <w:r>
        <w:rPr>
          <w:b/>
        </w:rPr>
        <w:t xml:space="preserve">Tulos</w:t>
      </w:r>
    </w:p>
    <w:p>
      <w:r>
        <w:t xml:space="preserve">Kolme urosta seisoo ulkona koiransa kanssa.</w:t>
      </w:r>
    </w:p>
    <w:p>
      <w:r>
        <w:rPr>
          <w:b/>
        </w:rPr>
        <w:t xml:space="preserve">Esimerkki 7.6343</w:t>
      </w:r>
    </w:p>
    <w:p>
      <w:r>
        <w:t xml:space="preserve">Lause 1: Mies istuu ratsastavan hevosen selässä ja pitää tiukasti kiinni, kun yleisö katselee rodeossa. Lause 2: Mies on hermostunut.</w:t>
      </w:r>
    </w:p>
    <w:p>
      <w:r>
        <w:rPr>
          <w:b/>
        </w:rPr>
        <w:t xml:space="preserve">Tulos</w:t>
      </w:r>
    </w:p>
    <w:p>
      <w:r>
        <w:t xml:space="preserve">Ihmiset katsovat rodeoa, jossa mies on ratsastamassa hevosen selässä ja pitää tiukasti kiinni, jotta hän ei putoaisi.</w:t>
      </w:r>
    </w:p>
    <w:p>
      <w:r>
        <w:rPr>
          <w:b/>
        </w:rPr>
        <w:t xml:space="preserve">Esimerkki 7.6344</w:t>
      </w:r>
    </w:p>
    <w:p>
      <w:r>
        <w:t xml:space="preserve">Lause 1: Neljä ihmistä istuu nurmikolla lähellä tiiliportaita. Lause 2: Neljä ihmistä hengailee portaiden lähellä.</w:t>
      </w:r>
    </w:p>
    <w:p>
      <w:r>
        <w:rPr>
          <w:b/>
        </w:rPr>
        <w:t xml:space="preserve">Tulos</w:t>
      </w:r>
    </w:p>
    <w:p>
      <w:r>
        <w:t xml:space="preserve">Neljä ihmistä istuu ulkona.</w:t>
      </w:r>
    </w:p>
    <w:p>
      <w:r>
        <w:rPr>
          <w:b/>
        </w:rPr>
        <w:t xml:space="preserve">Esimerkki 7.6345</w:t>
      </w:r>
    </w:p>
    <w:p>
      <w:r>
        <w:t xml:space="preserve">Lause 1: Jalkapallopelissä numero 3 etsii sivurajalta paikkaa, josta pallo voidaan laittaa takaisin peliin. Lause 2: henkilö on nainen</w:t>
      </w:r>
    </w:p>
    <w:p>
      <w:r>
        <w:rPr>
          <w:b/>
        </w:rPr>
        <w:t xml:space="preserve">Tulos</w:t>
      </w:r>
    </w:p>
    <w:p>
      <w:r>
        <w:t xml:space="preserve">Jalkapallopeli on käynnissä.</w:t>
      </w:r>
    </w:p>
    <w:p>
      <w:r>
        <w:rPr>
          <w:b/>
        </w:rPr>
        <w:t xml:space="preserve">Esimerkki 7.6346</w:t>
      </w:r>
    </w:p>
    <w:p>
      <w:r>
        <w:t xml:space="preserve">Lause 1: Joukko ihmisiä odottaa baarissa tiskillä, että baarimikko ottaa heidän tilauksensa vastaan. Lause 2: Jotkut ihmiset täpötäydessä baarissa odottavat, että heidät huomataan.</w:t>
      </w:r>
    </w:p>
    <w:p>
      <w:r>
        <w:rPr>
          <w:b/>
        </w:rPr>
        <w:t xml:space="preserve">Tulos</w:t>
      </w:r>
    </w:p>
    <w:p>
      <w:r>
        <w:t xml:space="preserve">Jotkut ihmiset odottavat, että heidän tilauksensa otetaan vastaan.</w:t>
      </w:r>
    </w:p>
    <w:p>
      <w:r>
        <w:rPr>
          <w:b/>
        </w:rPr>
        <w:t xml:space="preserve">Esimerkki 7.6347</w:t>
      </w:r>
    </w:p>
    <w:p>
      <w:r>
        <w:t xml:space="preserve">Lause 1: Vuoristomaisemassa mustiin pukeutunut henkilö nojaa aitaa vasten ja katsoo alaspäin. Lause 2: Mustiin farkkuihin ja punaiseen paitaan pukeutunut henkilö nojaa aitaa vasten.</w:t>
      </w:r>
    </w:p>
    <w:p>
      <w:r>
        <w:rPr>
          <w:b/>
        </w:rPr>
        <w:t xml:space="preserve">Tulos</w:t>
      </w:r>
    </w:p>
    <w:p>
      <w:r>
        <w:t xml:space="preserve">Henkilö vuoristomaisemassa.</w:t>
      </w:r>
    </w:p>
    <w:p>
      <w:r>
        <w:rPr>
          <w:b/>
        </w:rPr>
        <w:t xml:space="preserve">Esimerkki 7.6348</w:t>
      </w:r>
    </w:p>
    <w:p>
      <w:r>
        <w:t xml:space="preserve">Lause 1: Monet lapset leikkivät ulkona nurmikolla ja harjoittelevat lyöntiä. Lause 2: lapset tappelevat keskenään</w:t>
      </w:r>
    </w:p>
    <w:p>
      <w:r>
        <w:rPr>
          <w:b/>
        </w:rPr>
        <w:t xml:space="preserve">Tulos</w:t>
      </w:r>
    </w:p>
    <w:p>
      <w:r>
        <w:t xml:space="preserve">lapset leikkivät ruohikossa.</w:t>
      </w:r>
    </w:p>
    <w:p>
      <w:r>
        <w:rPr>
          <w:b/>
        </w:rPr>
        <w:t xml:space="preserve">Esimerkki 7.6349</w:t>
      </w:r>
    </w:p>
    <w:p>
      <w:r>
        <w:t xml:space="preserve">Lause 1: Pukumies ottaa itselleen vettä. Lause 2: miehellä on elmo-puku.</w:t>
      </w:r>
    </w:p>
    <w:p>
      <w:r>
        <w:rPr>
          <w:b/>
        </w:rPr>
        <w:t xml:space="preserve">Tulos</w:t>
      </w:r>
    </w:p>
    <w:p>
      <w:r>
        <w:t xml:space="preserve">miehellä on puku</w:t>
      </w:r>
    </w:p>
    <w:p>
      <w:r>
        <w:rPr>
          <w:b/>
        </w:rPr>
        <w:t xml:space="preserve">Esimerkki 7.6350</w:t>
      </w:r>
    </w:p>
    <w:p>
      <w:r>
        <w:t xml:space="preserve">Lause 1: Vaaleatukkainen nainen, jolla on musta takki. Lause 2: Nainen kävelee ostoskeskuksessa...</w:t>
      </w:r>
    </w:p>
    <w:p>
      <w:r>
        <w:rPr>
          <w:b/>
        </w:rPr>
        <w:t xml:space="preserve">Tulos</w:t>
      </w:r>
    </w:p>
    <w:p>
      <w:r>
        <w:t xml:space="preserve">Naisella on takki yllään</w:t>
      </w:r>
    </w:p>
    <w:p>
      <w:r>
        <w:rPr>
          <w:b/>
        </w:rPr>
        <w:t xml:space="preserve">Esimerkki 7.6351</w:t>
      </w:r>
    </w:p>
    <w:p>
      <w:r>
        <w:t xml:space="preserve">Lause 1: Pitkät ruskeat hiukset omaava nainen hymyilee jollekin sivummalla olevalle henkilölle, kun taas lasipäinen mies, jolla on vieressä olut kädessään, katsoo alaspäin. Lause 2: Mies juo Budweiser-olutta.</w:t>
      </w:r>
    </w:p>
    <w:p>
      <w:r>
        <w:rPr>
          <w:b/>
        </w:rPr>
        <w:t xml:space="preserve">Tulos</w:t>
      </w:r>
    </w:p>
    <w:p>
      <w:r>
        <w:t xml:space="preserve">Nainen on ystävällinen jonkun kuvan ulkopuolisen kanssa.</w:t>
      </w:r>
    </w:p>
    <w:p>
      <w:r>
        <w:rPr>
          <w:b/>
        </w:rPr>
        <w:t xml:space="preserve">Esimerkki 7.6352</w:t>
      </w:r>
    </w:p>
    <w:p>
      <w:r>
        <w:t xml:space="preserve">Lause 1: Mies valmistautuu heittämään keppiä, joka on tarkoitettu hänen edessään olevalle mustalle koiralle noudettavaksi. Lause 2: Mies heittää isoa keppiä.</w:t>
      </w:r>
    </w:p>
    <w:p>
      <w:r>
        <w:rPr>
          <w:b/>
        </w:rPr>
        <w:t xml:space="preserve">Tulos</w:t>
      </w:r>
    </w:p>
    <w:p>
      <w:r>
        <w:t xml:space="preserve">Mies aikoo heittää jotain.</w:t>
      </w:r>
    </w:p>
    <w:p>
      <w:r>
        <w:rPr>
          <w:b/>
        </w:rPr>
        <w:t xml:space="preserve">Esimerkki 7.6353</w:t>
      </w:r>
    </w:p>
    <w:p>
      <w:r>
        <w:t xml:space="preserve">Lause 1: Nuori tyttö katselee jotain käsissään istuessaan ruohokentällä. Lause 2: Tyttö pitelee loukkaantunutta eläintä.</w:t>
      </w:r>
    </w:p>
    <w:p>
      <w:r>
        <w:rPr>
          <w:b/>
        </w:rPr>
        <w:t xml:space="preserve">Tulos</w:t>
      </w:r>
    </w:p>
    <w:p>
      <w:r>
        <w:t xml:space="preserve">Tyttö istuu ulkona.</w:t>
      </w:r>
    </w:p>
    <w:p>
      <w:r>
        <w:rPr>
          <w:b/>
        </w:rPr>
        <w:t xml:space="preserve">Esimerkki 7.6354</w:t>
      </w:r>
    </w:p>
    <w:p>
      <w:r>
        <w:t xml:space="preserve">Lause 1: Kolme miestä Washington Mutualin pankkiautomaatilla ilta-aikaan. Lause 2: Kolme miestä puhuu keskenään odottaessaan pankkiautomaatin käyttöä.</w:t>
      </w:r>
    </w:p>
    <w:p>
      <w:r>
        <w:rPr>
          <w:b/>
        </w:rPr>
        <w:t xml:space="preserve">Tulos</w:t>
      </w:r>
    </w:p>
    <w:p>
      <w:r>
        <w:t xml:space="preserve">Kolme miestä jonottaa pankkiautomaatilla töiden jälkeen.</w:t>
      </w:r>
    </w:p>
    <w:p>
      <w:r>
        <w:rPr>
          <w:b/>
        </w:rPr>
        <w:t xml:space="preserve">Esimerkki 7.6355</w:t>
      </w:r>
    </w:p>
    <w:p>
      <w:r>
        <w:t xml:space="preserve">Lause 1: Mies, jolla on punainen hapsupaita, soittaa banjoa. Lause 2: Ennen esiintymistä muusikko lämmittelee.</w:t>
      </w:r>
    </w:p>
    <w:p>
      <w:r>
        <w:rPr>
          <w:b/>
        </w:rPr>
        <w:t xml:space="preserve">Tulos</w:t>
      </w:r>
    </w:p>
    <w:p>
      <w:r>
        <w:t xml:space="preserve">Banjon soittaja kertoo musiikistaan.</w:t>
      </w:r>
    </w:p>
    <w:p>
      <w:r>
        <w:rPr>
          <w:b/>
        </w:rPr>
        <w:t xml:space="preserve">Esimerkki 7.6356</w:t>
      </w:r>
    </w:p>
    <w:p>
      <w:r>
        <w:t xml:space="preserve">Lause 1: Nuori nainen meikkaa kasvojaan meikkisiveltimellä. Lause 2: Nainen valmistautuu töihin.</w:t>
      </w:r>
    </w:p>
    <w:p>
      <w:r>
        <w:rPr>
          <w:b/>
        </w:rPr>
        <w:t xml:space="preserve">Tulos</w:t>
      </w:r>
    </w:p>
    <w:p>
      <w:r>
        <w:t xml:space="preserve">Nainen meikkaa itsensä.</w:t>
      </w:r>
    </w:p>
    <w:p>
      <w:r>
        <w:rPr>
          <w:b/>
        </w:rPr>
        <w:t xml:space="preserve">Esimerkki 7.6357</w:t>
      </w:r>
    </w:p>
    <w:p>
      <w:r>
        <w:t xml:space="preserve">Lause 1: Kolme bändin jäsentä esiintyy lavalla valojen vilkkuessa, ja taustalla on rumpukomppi. Lause 2: Kolme bändin jäsentä esiintyy baarissa.</w:t>
      </w:r>
    </w:p>
    <w:p>
      <w:r>
        <w:rPr>
          <w:b/>
        </w:rPr>
        <w:t xml:space="preserve">Tulos</w:t>
      </w:r>
    </w:p>
    <w:p>
      <w:r>
        <w:t xml:space="preserve">Kolme bändin jäsentä esiintyy</w:t>
      </w:r>
    </w:p>
    <w:p>
      <w:r>
        <w:rPr>
          <w:b/>
        </w:rPr>
        <w:t xml:space="preserve">Esimerkki 7.6358</w:t>
      </w:r>
    </w:p>
    <w:p>
      <w:r>
        <w:t xml:space="preserve">Lause 1: Kaksi rakennusmiestä paikkaavat kadulla olevaa reikää. Lause 2: Miehet ovat omassa kaupungissaan.</w:t>
      </w:r>
    </w:p>
    <w:p>
      <w:r>
        <w:rPr>
          <w:b/>
        </w:rPr>
        <w:t xml:space="preserve">Tulos</w:t>
      </w:r>
    </w:p>
    <w:p>
      <w:r>
        <w:t xml:space="preserve">Miehet tekevät töitä.</w:t>
      </w:r>
    </w:p>
    <w:p>
      <w:r>
        <w:rPr>
          <w:b/>
        </w:rPr>
        <w:t xml:space="preserve">Esimerkki 7.6359</w:t>
      </w:r>
    </w:p>
    <w:p>
      <w:r>
        <w:t xml:space="preserve">Lause 1: Junaa odottaa laiturilla jono ihmisiä, joista osa seisoo ja osa istuu. Lause 2: Ihmiset odottavat junaa, joka vie heidät Pariisiin.</w:t>
      </w:r>
    </w:p>
    <w:p>
      <w:r>
        <w:rPr>
          <w:b/>
        </w:rPr>
        <w:t xml:space="preserve">Tulos</w:t>
      </w:r>
    </w:p>
    <w:p>
      <w:r>
        <w:t xml:space="preserve">Junalaiturilla on ihmisiä.</w:t>
      </w:r>
    </w:p>
    <w:p>
      <w:r>
        <w:rPr>
          <w:b/>
        </w:rPr>
        <w:t xml:space="preserve">Esimerkki 7.6360</w:t>
      </w:r>
    </w:p>
    <w:p>
      <w:r>
        <w:t xml:space="preserve">Lause 1: Tämä on 49ersin peli, jota katsotaan kotijoukkueen puolelta todennäköisesti puoliajan aikana, koska kentällä on Amerikan lippu. Lause 2: 49ers pelaa Bearsia vastaan.</w:t>
      </w:r>
    </w:p>
    <w:p>
      <w:r>
        <w:rPr>
          <w:b/>
        </w:rPr>
        <w:t xml:space="preserve">Tulos</w:t>
      </w:r>
    </w:p>
    <w:p>
      <w:r>
        <w:t xml:space="preserve">Kentällä on lippu.</w:t>
      </w:r>
    </w:p>
    <w:p>
      <w:r>
        <w:rPr>
          <w:b/>
        </w:rPr>
        <w:t xml:space="preserve">Esimerkki 7.6361</w:t>
      </w:r>
    </w:p>
    <w:p>
      <w:r>
        <w:t xml:space="preserve">Lause 1: Pitkät ruskeat hiukset omaava nainen osoittaa valkoista kuivapyyhintätaulua, johon on raapustettu merkintöjä. Lause 2: Nainen luokkahuoneessa.</w:t>
      </w:r>
    </w:p>
    <w:p>
      <w:r>
        <w:rPr>
          <w:b/>
        </w:rPr>
        <w:t xml:space="preserve">Tulos</w:t>
      </w:r>
    </w:p>
    <w:p>
      <w:r>
        <w:t xml:space="preserve">Nainen näyttää jotain taululla.</w:t>
      </w:r>
    </w:p>
    <w:p>
      <w:r>
        <w:rPr>
          <w:b/>
        </w:rPr>
        <w:t xml:space="preserve">Esimerkki 7.6362</w:t>
      </w:r>
    </w:p>
    <w:p>
      <w:r>
        <w:t xml:space="preserve">Lause 1: Monet ihmiset pitävät kylttejä ja marssivat kadulla. Lause 2: Kaikki nämä ihmiset ovat valtion vannoutuneita vihollisia.</w:t>
      </w:r>
    </w:p>
    <w:p>
      <w:r>
        <w:rPr>
          <w:b/>
        </w:rPr>
        <w:t xml:space="preserve">Tulos</w:t>
      </w:r>
    </w:p>
    <w:p>
      <w:r>
        <w:t xml:space="preserve">Joukko ihmisiä kävelee kadulla -</w:t>
      </w:r>
    </w:p>
    <w:p>
      <w:r>
        <w:rPr>
          <w:b/>
        </w:rPr>
        <w:t xml:space="preserve">Esimerkki 7.6363</w:t>
      </w:r>
    </w:p>
    <w:p>
      <w:r>
        <w:t xml:space="preserve">Lause 1: Kolme lasta leikkii lumessa kaupunkialueella. Lause 2: Jotkut lapset leikkivät lumessa.</w:t>
      </w:r>
    </w:p>
    <w:p>
      <w:r>
        <w:rPr>
          <w:b/>
        </w:rPr>
        <w:t xml:space="preserve">Tulos</w:t>
      </w:r>
    </w:p>
    <w:p>
      <w:r>
        <w:t xml:space="preserve">Ryhmä lapsia leikkii kaupunkialueella lumessa.</w:t>
      </w:r>
    </w:p>
    <w:p>
      <w:r>
        <w:rPr>
          <w:b/>
        </w:rPr>
        <w:t xml:space="preserve">Esimerkki 7.6364</w:t>
      </w:r>
    </w:p>
    <w:p>
      <w:r>
        <w:t xml:space="preserve">Lause 1: Kolme haalarimiestä kävelee ruuhkaisen kadun täpötäyden suojatien läpi. Lause 2: Kolme miestä hymyilee.</w:t>
      </w:r>
    </w:p>
    <w:p>
      <w:r>
        <w:rPr>
          <w:b/>
        </w:rPr>
        <w:t xml:space="preserve">Tulos</w:t>
      </w:r>
    </w:p>
    <w:p>
      <w:r>
        <w:t xml:space="preserve">Kolme miestä kävelee.</w:t>
      </w:r>
    </w:p>
    <w:p>
      <w:r>
        <w:rPr>
          <w:b/>
        </w:rPr>
        <w:t xml:space="preserve">Esimerkki 7.6365</w:t>
      </w:r>
    </w:p>
    <w:p>
      <w:r>
        <w:t xml:space="preserve">Lause 1: Tyttö pitelee mustapukuisen pojan kättä. Lause 2: tyttö kaipasi poikaystäväänsä</w:t>
      </w:r>
    </w:p>
    <w:p>
      <w:r>
        <w:rPr>
          <w:b/>
        </w:rPr>
        <w:t xml:space="preserve">Tulos</w:t>
      </w:r>
    </w:p>
    <w:p>
      <w:r>
        <w:t xml:space="preserve">tyttö pitää poikien käsivarsia</w:t>
      </w:r>
    </w:p>
    <w:p>
      <w:r>
        <w:rPr>
          <w:b/>
        </w:rPr>
        <w:t xml:space="preserve">Esimerkki 7.6366</w:t>
      </w:r>
    </w:p>
    <w:p>
      <w:r>
        <w:t xml:space="preserve">Lause 1: Vaunu kulkee kaupungin läpi. Lause 2: Vaunun kyydissä on ihmisiä.</w:t>
      </w:r>
    </w:p>
    <w:p>
      <w:r>
        <w:rPr>
          <w:b/>
        </w:rPr>
        <w:t xml:space="preserve">Tulos</w:t>
      </w:r>
    </w:p>
    <w:p>
      <w:r>
        <w:t xml:space="preserve">Kuva on otettu ulkona.</w:t>
      </w:r>
    </w:p>
    <w:p>
      <w:r>
        <w:rPr>
          <w:b/>
        </w:rPr>
        <w:t xml:space="preserve">Esimerkki 7.6367</w:t>
      </w:r>
    </w:p>
    <w:p>
      <w:r>
        <w:t xml:space="preserve">Lause 1: dyyni buggy-kilpailija aavikolla. Lause 2: dyyni buggy ajaa kilpaa autiomaassa.</w:t>
      </w:r>
    </w:p>
    <w:p>
      <w:r>
        <w:rPr>
          <w:b/>
        </w:rPr>
        <w:t xml:space="preserve">Tulos</w:t>
      </w:r>
    </w:p>
    <w:p>
      <w:r>
        <w:t xml:space="preserve">Kilpa-autoilija aavikolla</w:t>
      </w:r>
    </w:p>
    <w:p>
      <w:r>
        <w:rPr>
          <w:b/>
        </w:rPr>
        <w:t xml:space="preserve">Esimerkki 7.6368</w:t>
      </w:r>
    </w:p>
    <w:p>
      <w:r>
        <w:t xml:space="preserve">Lause 1: Poika nojaa autoon, jonka konepellillä on kukkia. Lause 2: Poika nojaa isänsä upouuteen autoon.</w:t>
      </w:r>
    </w:p>
    <w:p>
      <w:r>
        <w:rPr>
          <w:b/>
        </w:rPr>
        <w:t xml:space="preserve">Tulos</w:t>
      </w:r>
    </w:p>
    <w:p>
      <w:r>
        <w:t xml:space="preserve">Joku nojaa auton konepellille.</w:t>
      </w:r>
    </w:p>
    <w:p>
      <w:r>
        <w:rPr>
          <w:b/>
        </w:rPr>
        <w:t xml:space="preserve">Esimerkki 7.6369</w:t>
      </w:r>
    </w:p>
    <w:p>
      <w:r>
        <w:t xml:space="preserve">Lause 1: Nuori herrasmies, jolla on sininen solmio, puhuu mikrofoniin. Lause 2: Sininen solmio oli joululahja.</w:t>
      </w:r>
    </w:p>
    <w:p>
      <w:r>
        <w:rPr>
          <w:b/>
        </w:rPr>
        <w:t xml:space="preserve">Tulos</w:t>
      </w:r>
    </w:p>
    <w:p>
      <w:r>
        <w:t xml:space="preserve">Kova tuuli häiritsee mikrofonin tallennusta.</w:t>
      </w:r>
    </w:p>
    <w:p>
      <w:r>
        <w:rPr>
          <w:b/>
        </w:rPr>
        <w:t xml:space="preserve">Esimerkki 7.6370</w:t>
      </w:r>
    </w:p>
    <w:p>
      <w:r>
        <w:t xml:space="preserve">Lause 1: Mustaan takkiin pukeutunut nainen kävelee katua pitkin nuori tyttö reppu selässään ja valmistautuu ohittamaan kadulla seisovan ihmisryhmän. Lause 2: Äiti saattaa tyttärensä kouluun.</w:t>
      </w:r>
    </w:p>
    <w:p>
      <w:r>
        <w:rPr>
          <w:b/>
        </w:rPr>
        <w:t xml:space="preserve">Tulos</w:t>
      </w:r>
    </w:p>
    <w:p>
      <w:r>
        <w:t xml:space="preserve">paljon ihmisiä kadulla</w:t>
      </w:r>
    </w:p>
    <w:p>
      <w:r>
        <w:rPr>
          <w:b/>
        </w:rPr>
        <w:t xml:space="preserve">Esimerkki 7.6371</w:t>
      </w:r>
    </w:p>
    <w:p>
      <w:r>
        <w:t xml:space="preserve">Lause 1: Nainen punaisessa esiliinassa keittiössä. Lause 2: Nainen valmistaa päivällistä.</w:t>
      </w:r>
    </w:p>
    <w:p>
      <w:r>
        <w:rPr>
          <w:b/>
        </w:rPr>
        <w:t xml:space="preserve">Tulos</w:t>
      </w:r>
    </w:p>
    <w:p>
      <w:r>
        <w:t xml:space="preserve">Siellä on nainen, jolla on punainen esiliina.</w:t>
      </w:r>
    </w:p>
    <w:p>
      <w:r>
        <w:rPr>
          <w:b/>
        </w:rPr>
        <w:t xml:space="preserve">Esimerkki 7.6372</w:t>
      </w:r>
    </w:p>
    <w:p>
      <w:r>
        <w:t xml:space="preserve">Lause 1: Lapset viihtyvät huvipuiston kyydissä. Lause 2: Lapset ajavat vuoristoradalla.</w:t>
      </w:r>
    </w:p>
    <w:p>
      <w:r>
        <w:rPr>
          <w:b/>
        </w:rPr>
        <w:t xml:space="preserve">Tulos</w:t>
      </w:r>
    </w:p>
    <w:p>
      <w:r>
        <w:t xml:space="preserve">Lapsiryhmä pitää hauskaa kyydissä.</w:t>
      </w:r>
    </w:p>
    <w:p>
      <w:r>
        <w:rPr>
          <w:b/>
        </w:rPr>
        <w:t xml:space="preserve">Esimerkki 7.6373</w:t>
      </w:r>
    </w:p>
    <w:p>
      <w:r>
        <w:t xml:space="preserve">Lause 1: Mies seisoo värikkäitä tuotteita täynnä olevan kojun edessä. Lause 2: Pitkä ihminen seisoo</w:t>
      </w:r>
    </w:p>
    <w:p>
      <w:r>
        <w:rPr>
          <w:b/>
        </w:rPr>
        <w:t xml:space="preserve">Tulos</w:t>
      </w:r>
    </w:p>
    <w:p>
      <w:r>
        <w:t xml:space="preserve">Ihminen seisoo</w:t>
      </w:r>
    </w:p>
    <w:p>
      <w:r>
        <w:rPr>
          <w:b/>
        </w:rPr>
        <w:t xml:space="preserve">Esimerkki 7.6374</w:t>
      </w:r>
    </w:p>
    <w:p>
      <w:r>
        <w:t xml:space="preserve">Lause 1: Neljä lasta katselee rullattuja vihkoja. Lause 2: Tylsistyneet ihmiset</w:t>
      </w:r>
    </w:p>
    <w:p>
      <w:r>
        <w:rPr>
          <w:b/>
        </w:rPr>
        <w:t xml:space="preserve">Tulos</w:t>
      </w:r>
    </w:p>
    <w:p>
      <w:r>
        <w:t xml:space="preserve">Jotkut ihmiset etsivät</w:t>
      </w:r>
    </w:p>
    <w:p>
      <w:r>
        <w:rPr>
          <w:b/>
        </w:rPr>
        <w:t xml:space="preserve">Esimerkki 7.6375</w:t>
      </w:r>
    </w:p>
    <w:p>
      <w:r>
        <w:t xml:space="preserve">Lause 1: Kaksi ihmistä seisoo keltaisen rakennuksen edessä, jossa on maalattu seinämaalaus urheilijasta, rockyhtyeestä ja graffitista. Lause 2: Kaksi ihmistä seisoo rakennuksen edessä odottaen oven avaamista.</w:t>
      </w:r>
    </w:p>
    <w:p>
      <w:r>
        <w:rPr>
          <w:b/>
        </w:rPr>
        <w:t xml:space="preserve">Tulos</w:t>
      </w:r>
    </w:p>
    <w:p>
      <w:r>
        <w:t xml:space="preserve">Kaksi ihmistä on ulkona.</w:t>
      </w:r>
    </w:p>
    <w:p>
      <w:r>
        <w:rPr>
          <w:b/>
        </w:rPr>
        <w:t xml:space="preserve">Esimerkki 7.6376</w:t>
      </w:r>
    </w:p>
    <w:p>
      <w:r>
        <w:t xml:space="preserve">Lause 1: Yli tusina ihmistä ympäröi ja otti kuvia kahdesta ihmisestä, jotka olivat taiteellisessa poseerauksessa, päästä varpaisiin hopeaan pukeutuneina. Lause 2: Yli tusina ihmistä ottaa kuvia kuuluisista performanssitaiteilijoista keskellä palkittua esitystä.</w:t>
      </w:r>
    </w:p>
    <w:p>
      <w:r>
        <w:rPr>
          <w:b/>
        </w:rPr>
        <w:t xml:space="preserve">Tulos</w:t>
      </w:r>
    </w:p>
    <w:p>
      <w:r>
        <w:t xml:space="preserve">Kaksi foliopukuihin pukeutunutta ihmistä esittää show'n yleisölle, joka hurraa.</w:t>
      </w:r>
    </w:p>
    <w:p>
      <w:r>
        <w:rPr>
          <w:b/>
        </w:rPr>
        <w:t xml:space="preserve">Esimerkki 7.6377</w:t>
      </w:r>
    </w:p>
    <w:p>
      <w:r>
        <w:t xml:space="preserve">Lause 1: Mustaan toppiin pukeutuneella naisella on harmaa kypärä rullaluistellessaan. Lause 2: Nainen rullaluistelee liikunnan vuoksi.</w:t>
      </w:r>
    </w:p>
    <w:p>
      <w:r>
        <w:rPr>
          <w:b/>
        </w:rPr>
        <w:t xml:space="preserve">Tulos</w:t>
      </w:r>
    </w:p>
    <w:p>
      <w:r>
        <w:t xml:space="preserve">Rullaluisteleva nainen käyttää kypärää.</w:t>
      </w:r>
    </w:p>
    <w:p>
      <w:r>
        <w:rPr>
          <w:b/>
        </w:rPr>
        <w:t xml:space="preserve">Esimerkki 7.6378</w:t>
      </w:r>
    </w:p>
    <w:p>
      <w:r>
        <w:t xml:space="preserve">Lause 1: Yhtä naista kannetaan kolmen polkua kävelevän ihmisen perässä. Lause 2: Yksi nainen kaatui polulla ja häntä kannetaan hänen ystäviensä perässä.</w:t>
      </w:r>
    </w:p>
    <w:p>
      <w:r>
        <w:rPr>
          <w:b/>
        </w:rPr>
        <w:t xml:space="preserve">Tulos</w:t>
      </w:r>
    </w:p>
    <w:p>
      <w:r>
        <w:t xml:space="preserve">Kolme ihmistä kävelee polkua pitkin ja nainen kulkee perässään...</w:t>
      </w:r>
    </w:p>
    <w:p>
      <w:r>
        <w:rPr>
          <w:b/>
        </w:rPr>
        <w:t xml:space="preserve">Esimerkki 7.6379</w:t>
      </w:r>
    </w:p>
    <w:p>
      <w:r>
        <w:t xml:space="preserve">Lause 1: Kaksi uimapukuista nuorta miestä seisoo aidan vieressä rannalla. Lause 2: Kahdella pojalla on vihreät uimapuvut rannalla.</w:t>
      </w:r>
    </w:p>
    <w:p>
      <w:r>
        <w:rPr>
          <w:b/>
        </w:rPr>
        <w:t xml:space="preserve">Tulos</w:t>
      </w:r>
    </w:p>
    <w:p>
      <w:r>
        <w:t xml:space="preserve">Kaksi poikaa on ulkona.</w:t>
      </w:r>
    </w:p>
    <w:p>
      <w:r>
        <w:rPr>
          <w:b/>
        </w:rPr>
        <w:t xml:space="preserve">Esimerkki 7.6380</w:t>
      </w:r>
    </w:p>
    <w:p>
      <w:r>
        <w:t xml:space="preserve">Lause 1: Nuori onnellinen pikkulapsi hymyilee ja ratsastaa hevosellaan. Lause 2: Nuori lapsi pitää hauskaa lemmikkihevosensa kanssa.</w:t>
      </w:r>
    </w:p>
    <w:p>
      <w:r>
        <w:rPr>
          <w:b/>
        </w:rPr>
        <w:t xml:space="preserve">Tulos</w:t>
      </w:r>
    </w:p>
    <w:p>
      <w:r>
        <w:t xml:space="preserve">pieni lapsi viihtyy</w:t>
      </w:r>
    </w:p>
    <w:p>
      <w:r>
        <w:rPr>
          <w:b/>
        </w:rPr>
        <w:t xml:space="preserve">Esimerkki 7.6381</w:t>
      </w:r>
    </w:p>
    <w:p>
      <w:r>
        <w:t xml:space="preserve">Lause 1: Kaksi miestä pelaa peliä jonkinlaisilla kepeillä. Lause 2: Kaksi ihmistä leikkii oksilla.</w:t>
      </w:r>
    </w:p>
    <w:p>
      <w:r>
        <w:rPr>
          <w:b/>
        </w:rPr>
        <w:t xml:space="preserve">Tulos</w:t>
      </w:r>
    </w:p>
    <w:p>
      <w:r>
        <w:t xml:space="preserve">Kaksi ihmistä leikkii ulkona.</w:t>
      </w:r>
    </w:p>
    <w:p>
      <w:r>
        <w:rPr>
          <w:b/>
        </w:rPr>
        <w:t xml:space="preserve">Esimerkki 7.6382</w:t>
      </w:r>
    </w:p>
    <w:p>
      <w:r>
        <w:t xml:space="preserve">Lause 1: Sinisellä autolla ajava kilpa-autoilija hinaa mustapukuista miestä kadulla Lause 2: Pukuinen mies on kuorma-autossa.</w:t>
      </w:r>
    </w:p>
    <w:p>
      <w:r>
        <w:rPr>
          <w:b/>
        </w:rPr>
        <w:t xml:space="preserve">Tulos</w:t>
      </w:r>
    </w:p>
    <w:p>
      <w:r>
        <w:t xml:space="preserve">Sinisen auton ja pukumiehen kuljettaman ajoneuvon yhdistää yksi säie.</w:t>
      </w:r>
    </w:p>
    <w:p>
      <w:r>
        <w:rPr>
          <w:b/>
        </w:rPr>
        <w:t xml:space="preserve">Esimerkki 7.6383</w:t>
      </w:r>
    </w:p>
    <w:p>
      <w:r>
        <w:t xml:space="preserve">Lause 1: musta mies hyppää ja väkijoukko on kokoontunut Lause 2: mies hyppää skeittirampilta.</w:t>
      </w:r>
    </w:p>
    <w:p>
      <w:r>
        <w:rPr>
          <w:b/>
        </w:rPr>
        <w:t xml:space="preserve">Tulos</w:t>
      </w:r>
    </w:p>
    <w:p>
      <w:r>
        <w:t xml:space="preserve">Mies hyppii ilmassa.</w:t>
      </w:r>
    </w:p>
    <w:p>
      <w:r>
        <w:rPr>
          <w:b/>
        </w:rPr>
        <w:t xml:space="preserve">Esimerkki 7.6384</w:t>
      </w:r>
    </w:p>
    <w:p>
      <w:r>
        <w:t xml:space="preserve">Lause 1: Minikitaraa soittava mies hyppii ilmassa kieli ulkona. Lause 2: Mies vitsailee ystäviensä kanssa.</w:t>
      </w:r>
    </w:p>
    <w:p>
      <w:r>
        <w:rPr>
          <w:b/>
        </w:rPr>
        <w:t xml:space="preserve">Tulos</w:t>
      </w:r>
    </w:p>
    <w:p>
      <w:r>
        <w:t xml:space="preserve">Mies vitsailee</w:t>
      </w:r>
    </w:p>
    <w:p>
      <w:r>
        <w:rPr>
          <w:b/>
        </w:rPr>
        <w:t xml:space="preserve">Esimerkki 7.6385</w:t>
      </w:r>
    </w:p>
    <w:p>
      <w:r>
        <w:t xml:space="preserve">Lause 1: Rodeossa räväkkä cowboy on kahlinnut nuoren vasikan, ja monet fanit katsovat heitä taustalla. Lause 2: Fanit ovat innoissaan cowboyn näkemisestä.</w:t>
      </w:r>
    </w:p>
    <w:p>
      <w:r>
        <w:rPr>
          <w:b/>
        </w:rPr>
        <w:t xml:space="preserve">Tulos</w:t>
      </w:r>
    </w:p>
    <w:p>
      <w:r>
        <w:t xml:space="preserve">Cowboy on rodeossa</w:t>
      </w:r>
    </w:p>
    <w:p>
      <w:r>
        <w:rPr>
          <w:b/>
        </w:rPr>
        <w:t xml:space="preserve">Esimerkki 7.6386</w:t>
      </w:r>
    </w:p>
    <w:p>
      <w:r>
        <w:t xml:space="preserve">Lause 1: Mies, pilli suussaan, kiipeää portaita kantaen tarjotin ruokaa olallaan. Lause 2: Mies tuo ruokaa ystävilleen.</w:t>
      </w:r>
    </w:p>
    <w:p>
      <w:r>
        <w:rPr>
          <w:b/>
        </w:rPr>
        <w:t xml:space="preserve">Tulos</w:t>
      </w:r>
    </w:p>
    <w:p>
      <w:r>
        <w:t xml:space="preserve">mies tuo ruokaa yläkertaan.</w:t>
      </w:r>
    </w:p>
    <w:p>
      <w:r>
        <w:rPr>
          <w:b/>
        </w:rPr>
        <w:t xml:space="preserve">Esimerkki 7.6387</w:t>
      </w:r>
    </w:p>
    <w:p>
      <w:r>
        <w:t xml:space="preserve">Lause 1: Mies- ja naisbalettiryhmä esityksen aikana lavalla. Lause 2: Mies ja nainen esittävät balettia osana kilpailua.</w:t>
      </w:r>
    </w:p>
    <w:p>
      <w:r>
        <w:rPr>
          <w:b/>
        </w:rPr>
        <w:t xml:space="preserve">Tulos</w:t>
      </w:r>
    </w:p>
    <w:p>
      <w:r>
        <w:t xml:space="preserve">Mies ja nainen esittävät lavalla balettia.</w:t>
      </w:r>
    </w:p>
    <w:p>
      <w:r>
        <w:rPr>
          <w:b/>
        </w:rPr>
        <w:t xml:space="preserve">Esimerkki 7.6388</w:t>
      </w:r>
    </w:p>
    <w:p>
      <w:r>
        <w:t xml:space="preserve">Lause 1: 4 naista nauraa pöydän ääressä, jossa on ruokaa, ja istuu oranssilla istuimella Lause 2: Naiset ovat ystäviä.</w:t>
      </w:r>
    </w:p>
    <w:p>
      <w:r>
        <w:rPr>
          <w:b/>
        </w:rPr>
        <w:t xml:space="preserve">Tulos</w:t>
      </w:r>
    </w:p>
    <w:p>
      <w:r>
        <w:t xml:space="preserve">Naiset nauravat.</w:t>
      </w:r>
    </w:p>
    <w:p>
      <w:r>
        <w:rPr>
          <w:b/>
        </w:rPr>
        <w:t xml:space="preserve">Tulos</w:t>
      </w:r>
    </w:p>
    <w:p>
      <w:r>
        <w:t xml:space="preserve">Naiset nauravat.</w:t>
      </w:r>
    </w:p>
    <w:p>
      <w:r>
        <w:rPr>
          <w:b/>
        </w:rPr>
        <w:t xml:space="preserve">Esimerkki 7.6389</w:t>
      </w:r>
    </w:p>
    <w:p>
      <w:r>
        <w:t xml:space="preserve">Lause 1: Pyöräilijät ajavat kilpaa; johtajalla on punainen päällinen, punainen pyörä ja punaiset aurinkolasit. Lause 2: Pyöräilijät ajavat kilpaa alas vuorenpuoleista tietä.</w:t>
      </w:r>
    </w:p>
    <w:p>
      <w:r>
        <w:rPr>
          <w:b/>
        </w:rPr>
        <w:t xml:space="preserve">Tulos</w:t>
      </w:r>
    </w:p>
    <w:p>
      <w:r>
        <w:t xml:space="preserve">Siellä on ihmisiä polkupyörillä.</w:t>
      </w:r>
    </w:p>
    <w:p>
      <w:r>
        <w:rPr>
          <w:b/>
        </w:rPr>
        <w:t xml:space="preserve">Esimerkki 7.6390</w:t>
      </w:r>
    </w:p>
    <w:p>
      <w:r>
        <w:t xml:space="preserve">Lause 1: nuori tyttö ja poika ylittävät köysisillan Lause 2: pojalla on oranssi paita.</w:t>
      </w:r>
    </w:p>
    <w:p>
      <w:r>
        <w:rPr>
          <w:b/>
        </w:rPr>
        <w:t xml:space="preserve">Tulos</w:t>
      </w:r>
    </w:p>
    <w:p>
      <w:r>
        <w:t xml:space="preserve">Kaksi ihmistä ylittää sillan.</w:t>
      </w:r>
    </w:p>
    <w:p>
      <w:r>
        <w:rPr>
          <w:b/>
        </w:rPr>
        <w:t xml:space="preserve">Esimerkki 7.6391</w:t>
      </w:r>
    </w:p>
    <w:p>
      <w:r>
        <w:t xml:space="preserve">Lause 1: Vaalea mies laulaa intohimoisesti mikrofoniin. Lause 2: Mies laulaa lempilauluaan.</w:t>
      </w:r>
    </w:p>
    <w:p>
      <w:r>
        <w:rPr>
          <w:b/>
        </w:rPr>
        <w:t xml:space="preserve">Tulos</w:t>
      </w:r>
    </w:p>
    <w:p>
      <w:r>
        <w:t xml:space="preserve">Laulaja laulaa mikrofoniin.</w:t>
      </w:r>
    </w:p>
    <w:p>
      <w:r>
        <w:rPr>
          <w:b/>
        </w:rPr>
        <w:t xml:space="preserve">Esimerkki 7.6392</w:t>
      </w:r>
    </w:p>
    <w:p>
      <w:r>
        <w:t xml:space="preserve">Lause 1: Ruskea koira kävelee matalan puron läpi. Lause 2: Koira ui vedessä.</w:t>
      </w:r>
    </w:p>
    <w:p>
      <w:r>
        <w:rPr>
          <w:b/>
        </w:rPr>
        <w:t xml:space="preserve">Tulos</w:t>
      </w:r>
    </w:p>
    <w:p>
      <w:r>
        <w:t xml:space="preserve">Vesi virtaa</w:t>
      </w:r>
    </w:p>
    <w:p>
      <w:r>
        <w:rPr>
          <w:b/>
        </w:rPr>
        <w:t xml:space="preserve">Esimerkki 7.6393</w:t>
      </w:r>
    </w:p>
    <w:p>
      <w:r>
        <w:t xml:space="preserve">Lause 1: Monivärisiin pukeutuneet hiihtäjät hiihtävät valkoisella pörröisellä lumivuorella. Lause 2: Hiihtäjät käyvät kilpaa.</w:t>
      </w:r>
    </w:p>
    <w:p>
      <w:r>
        <w:rPr>
          <w:b/>
        </w:rPr>
        <w:t xml:space="preserve">Tulos</w:t>
      </w:r>
    </w:p>
    <w:p>
      <w:r>
        <w:t xml:space="preserve">Hiihtäjät hiihtivät alas vuorta.</w:t>
      </w:r>
    </w:p>
    <w:p>
      <w:r>
        <w:rPr>
          <w:b/>
        </w:rPr>
        <w:t xml:space="preserve">Esimerkki 7.6394</w:t>
      </w:r>
    </w:p>
    <w:p>
      <w:r>
        <w:t xml:space="preserve">Lause 1: Koira juoksee ja hyppii metsässä Lause 2: Koira jahtaa jänistä.</w:t>
      </w:r>
    </w:p>
    <w:p>
      <w:r>
        <w:rPr>
          <w:b/>
        </w:rPr>
        <w:t xml:space="preserve">Tulos</w:t>
      </w:r>
    </w:p>
    <w:p>
      <w:r>
        <w:t xml:space="preserve">Koira on ulkona.</w:t>
      </w:r>
    </w:p>
    <w:p>
      <w:r>
        <w:rPr>
          <w:b/>
        </w:rPr>
        <w:t xml:space="preserve">Esimerkki 7.6395</w:t>
      </w:r>
    </w:p>
    <w:p>
      <w:r>
        <w:t xml:space="preserve">Lause 1: Poika, jolla on rullalauta, hyppii ilmassa pitkin rautatieratoja. Lause 2: Poika tekee rullalautatemppuja rautatien varrella.</w:t>
      </w:r>
    </w:p>
    <w:p>
      <w:r>
        <w:rPr>
          <w:b/>
        </w:rPr>
        <w:t xml:space="preserve">Tulos</w:t>
      </w:r>
    </w:p>
    <w:p>
      <w:r>
        <w:t xml:space="preserve">poika rullalautailee junaradalla...</w:t>
      </w:r>
    </w:p>
    <w:p>
      <w:r>
        <w:rPr>
          <w:b/>
        </w:rPr>
        <w:t xml:space="preserve">Esimerkki 7.6396</w:t>
      </w:r>
    </w:p>
    <w:p>
      <w:r>
        <w:t xml:space="preserve">Lause 1: Mies ja nainen ajavat tandempyörällä. Lause 2: pariskunta harjoittelee tiimityötä.</w:t>
      </w:r>
    </w:p>
    <w:p>
      <w:r>
        <w:rPr>
          <w:b/>
        </w:rPr>
        <w:t xml:space="preserve">Tulos</w:t>
      </w:r>
    </w:p>
    <w:p>
      <w:r>
        <w:t xml:space="preserve">ihmiset ovat ulkona</w:t>
      </w:r>
    </w:p>
    <w:p>
      <w:r>
        <w:rPr>
          <w:b/>
        </w:rPr>
        <w:t xml:space="preserve">Esimerkki 7.6397</w:t>
      </w:r>
    </w:p>
    <w:p>
      <w:r>
        <w:t xml:space="preserve">Lause 1: Esiliinaan pukeutunut pikkupoika auttaa äitiään ruoanlaitossa. Lause 2: Pojalla on punaiset hiukset.</w:t>
      </w:r>
    </w:p>
    <w:p>
      <w:r>
        <w:rPr>
          <w:b/>
        </w:rPr>
        <w:t xml:space="preserve">Tulos</w:t>
      </w:r>
    </w:p>
    <w:p>
      <w:r>
        <w:t xml:space="preserve">Nuori poika leikkii kipinöillä lammen lähellä.</w:t>
      </w:r>
    </w:p>
    <w:p>
      <w:r>
        <w:rPr>
          <w:b/>
        </w:rPr>
        <w:t xml:space="preserve">Esimerkki 7.6398</w:t>
      </w:r>
    </w:p>
    <w:p>
      <w:r>
        <w:t xml:space="preserve">Lause 1: lumilautailija, jolla on vihreä takki, hyppää vihreää rainlingia Lause 2: Lumilautailija on kilpailussa.</w:t>
      </w:r>
    </w:p>
    <w:p>
      <w:r>
        <w:rPr>
          <w:b/>
        </w:rPr>
        <w:t xml:space="preserve">Tulos</w:t>
      </w:r>
    </w:p>
    <w:p>
      <w:r>
        <w:t xml:space="preserve">Lumilautailija tekee temppua.</w:t>
      </w:r>
    </w:p>
    <w:p>
      <w:r>
        <w:rPr>
          <w:b/>
        </w:rPr>
        <w:t xml:space="preserve">Esimerkki 7.6399</w:t>
      </w:r>
    </w:p>
    <w:p>
      <w:r>
        <w:t xml:space="preserve">Lause 1: Joukko ihmisiä marssivat pukeutuneina pitkin tietä soittaen soittimia ja pitäen kädessään lippuja ja muuta rekvisiittaa. Lause 2: Joukko ihmisiä jonottaa tien varrella marssimaan paraatiin.</w:t>
      </w:r>
    </w:p>
    <w:p>
      <w:r>
        <w:rPr>
          <w:b/>
        </w:rPr>
        <w:t xml:space="preserve">Tulos</w:t>
      </w:r>
    </w:p>
    <w:p>
      <w:r>
        <w:t xml:space="preserve">Ihmiset ovat ulkona.</w:t>
      </w:r>
    </w:p>
    <w:p>
      <w:r>
        <w:rPr>
          <w:b/>
        </w:rPr>
        <w:t xml:space="preserve">Esimerkki 7.6400</w:t>
      </w:r>
    </w:p>
    <w:p>
      <w:r>
        <w:t xml:space="preserve">Lause 1: Mies soutaa kanootin keulassa suuressa vesistössä. Lause 2: Mies soutaa yksin vedessä.</w:t>
      </w:r>
    </w:p>
    <w:p>
      <w:r>
        <w:rPr>
          <w:b/>
        </w:rPr>
        <w:t xml:space="preserve">Tulos</w:t>
      </w:r>
    </w:p>
    <w:p>
      <w:r>
        <w:t xml:space="preserve">Ihminen matkustaa määränpäähänsä.</w:t>
      </w:r>
    </w:p>
    <w:p>
      <w:r>
        <w:rPr>
          <w:b/>
        </w:rPr>
        <w:t xml:space="preserve">Esimerkki 7.6401</w:t>
      </w:r>
    </w:p>
    <w:p>
      <w:r>
        <w:t xml:space="preserve">Lause 1: Mies istuu maassa pyöränsä takarenkaat irti. Lause 2: Mies korjaa yhtä pyöränsä renkaista.</w:t>
      </w:r>
    </w:p>
    <w:p>
      <w:r>
        <w:rPr>
          <w:b/>
        </w:rPr>
        <w:t xml:space="preserve">Tulos</w:t>
      </w:r>
    </w:p>
    <w:p>
      <w:r>
        <w:t xml:space="preserve">Polkupyörästä puuttuu yksi pyörä.</w:t>
      </w:r>
    </w:p>
    <w:p>
      <w:r>
        <w:rPr>
          <w:b/>
        </w:rPr>
        <w:t xml:space="preserve">Esimerkki 7.6402</w:t>
      </w:r>
    </w:p>
    <w:p>
      <w:r>
        <w:t xml:space="preserve">Lause 1: Nuori tyttö katseli, kun häntä nuorempi tyttö kiipesi puuhun. Lause 2: Tytöt rakentavat puulinnoitusta.</w:t>
      </w:r>
    </w:p>
    <w:p>
      <w:r>
        <w:rPr>
          <w:b/>
        </w:rPr>
        <w:t xml:space="preserve">Tulos</w:t>
      </w:r>
    </w:p>
    <w:p>
      <w:r>
        <w:t xml:space="preserve">Tyttö katsoo, kun toinen tyttö kiipeää puuhun.</w:t>
      </w:r>
    </w:p>
    <w:p>
      <w:r>
        <w:rPr>
          <w:b/>
        </w:rPr>
        <w:t xml:space="preserve">Esimerkki 7.6403</w:t>
      </w:r>
    </w:p>
    <w:p>
      <w:r>
        <w:t xml:space="preserve">Lause 1: Nainen puhuu vastasyntyneelle lapselleen. Lause 2: Nainen sanoo vauvalleen rakastavansa sitä.</w:t>
      </w:r>
    </w:p>
    <w:p>
      <w:r>
        <w:rPr>
          <w:b/>
        </w:rPr>
        <w:t xml:space="preserve">Tulos</w:t>
      </w:r>
    </w:p>
    <w:p>
      <w:r>
        <w:t xml:space="preserve">Nainen puhuu vauvalle.</w:t>
      </w:r>
    </w:p>
    <w:p>
      <w:r>
        <w:rPr>
          <w:b/>
        </w:rPr>
        <w:t xml:space="preserve">Esimerkki 7.6404</w:t>
      </w:r>
    </w:p>
    <w:p>
      <w:r>
        <w:t xml:space="preserve">Lause 1: Lapset leikkivät tulvivalla leikkikentällä. Lause 2: Lapset voivat leikkiä ulkona neljän päivän sateen jälkeen.</w:t>
      </w:r>
    </w:p>
    <w:p>
      <w:r>
        <w:rPr>
          <w:b/>
        </w:rPr>
        <w:t xml:space="preserve">Tulos</w:t>
      </w:r>
    </w:p>
    <w:p>
      <w:r>
        <w:t xml:space="preserve">Leikkikentällä on vettä.</w:t>
      </w:r>
    </w:p>
    <w:p>
      <w:r>
        <w:rPr>
          <w:b/>
        </w:rPr>
        <w:t xml:space="preserve">Esimerkki 7.6405</w:t>
      </w:r>
    </w:p>
    <w:p>
      <w:r>
        <w:t xml:space="preserve">Lause 1: Punaiseen Coca-Cola-paitaan pukeutunut ravintolatyöntekijä valmistelee ruokaa, joka asetetaan buffetlinjan kuumien lamppujen alle. Lause 2: Punaiseen Coca-Cola-paitaan pukeutunut ravintolatyöntekijä valmistelee iloisesti ruokaa...</w:t>
      </w:r>
    </w:p>
    <w:p>
      <w:r>
        <w:rPr>
          <w:b/>
        </w:rPr>
        <w:t xml:space="preserve">Tulos</w:t>
      </w:r>
    </w:p>
    <w:p>
      <w:r>
        <w:t xml:space="preserve">Punaiseen Coca-Cola-paitaan pukeutunut ravintolatyöntekijä valmistelee ruokaa -</w:t>
      </w:r>
    </w:p>
    <w:p>
      <w:r>
        <w:rPr>
          <w:b/>
        </w:rPr>
        <w:t xml:space="preserve">Esimerkki 7.6406</w:t>
      </w:r>
    </w:p>
    <w:p>
      <w:r>
        <w:t xml:space="preserve">Lause 1: Mies heittää jotain ilmaan muiden katsellessa. Lause 2: Mies on ammattimainen jonglööri, ja hän esiintyy yleisölle.</w:t>
      </w:r>
    </w:p>
    <w:p>
      <w:r>
        <w:rPr>
          <w:b/>
        </w:rPr>
        <w:t xml:space="preserve">Tulos</w:t>
      </w:r>
    </w:p>
    <w:p>
      <w:r>
        <w:t xml:space="preserve">Kuvassa on useita ihmisiä.</w:t>
      </w:r>
    </w:p>
    <w:p>
      <w:r>
        <w:rPr>
          <w:b/>
        </w:rPr>
        <w:t xml:space="preserve">Esimerkki 7.6407</w:t>
      </w:r>
    </w:p>
    <w:p>
      <w:r>
        <w:t xml:space="preserve">Lause 1: Kaksi vanhempaa istuu sohvalla, kun vaaleanpunaiseen puseroon pukeutunut tyttö loikoilee heidän vastapäätään. Lause 2: Vanhemmat ovat naimisissa.</w:t>
      </w:r>
    </w:p>
    <w:p>
      <w:r>
        <w:rPr>
          <w:b/>
        </w:rPr>
        <w:t xml:space="preserve">Tulos</w:t>
      </w:r>
    </w:p>
    <w:p>
      <w:r>
        <w:t xml:space="preserve">Vanhemmat ovat sisätiloissa.</w:t>
      </w:r>
    </w:p>
    <w:p>
      <w:r>
        <w:rPr>
          <w:b/>
        </w:rPr>
        <w:t xml:space="preserve">Esimerkki 7.6408</w:t>
      </w:r>
    </w:p>
    <w:p>
      <w:r>
        <w:t xml:space="preserve">Lause 1: Kuusi ihmistä seisoo betonielementtirakennuksessa, jonka lattialla on pala muovia ja vihreä kori. Lause 2: Vihreä kori on täynnä karkkia.</w:t>
      </w:r>
    </w:p>
    <w:p>
      <w:r>
        <w:rPr>
          <w:b/>
        </w:rPr>
        <w:t xml:space="preserve">Tulos</w:t>
      </w:r>
    </w:p>
    <w:p>
      <w:r>
        <w:t xml:space="preserve">Joukko ihmisiä seisoo yhdessä rakennuksessa.</w:t>
      </w:r>
    </w:p>
    <w:p>
      <w:r>
        <w:rPr>
          <w:b/>
        </w:rPr>
        <w:t xml:space="preserve">Esimerkki 7.6409</w:t>
      </w:r>
    </w:p>
    <w:p>
      <w:r>
        <w:t xml:space="preserve">Lause 1: Pojat ulkona pelaamassa jalkapalloa peliasuissaan. Lause 2: Pojilla on tänään peli.</w:t>
      </w:r>
    </w:p>
    <w:p>
      <w:r>
        <w:rPr>
          <w:b/>
        </w:rPr>
        <w:t xml:space="preserve">Tulos</w:t>
      </w:r>
    </w:p>
    <w:p>
      <w:r>
        <w:t xml:space="preserve">Pojat ovat ulkona pelaamassa jalkapalloa.</w:t>
      </w:r>
    </w:p>
    <w:p>
      <w:r>
        <w:rPr>
          <w:b/>
        </w:rPr>
        <w:t xml:space="preserve">Esimerkki 7.6410</w:t>
      </w:r>
    </w:p>
    <w:p>
      <w:r>
        <w:t xml:space="preserve">Lause 1: Punapukuinen nainen laulaa lavalla, kun pukumies soittaa saksofonia. Lause 2: Naisella on kauhea ääni.</w:t>
      </w:r>
    </w:p>
    <w:p>
      <w:r>
        <w:rPr>
          <w:b/>
        </w:rPr>
        <w:t xml:space="preserve">Tulos</w:t>
      </w:r>
    </w:p>
    <w:p>
      <w:r>
        <w:t xml:space="preserve">Nainen esiintyy.</w:t>
      </w:r>
    </w:p>
    <w:p>
      <w:r>
        <w:rPr>
          <w:b/>
        </w:rPr>
        <w:t xml:space="preserve">Esimerkki 7.6411</w:t>
      </w:r>
    </w:p>
    <w:p>
      <w:r>
        <w:t xml:space="preserve">Lause 1: Mies laulaa mikrofoniin. Lause 2: Mies esiintyy baarissa.</w:t>
      </w:r>
    </w:p>
    <w:p>
      <w:r>
        <w:rPr>
          <w:b/>
        </w:rPr>
        <w:t xml:space="preserve">Tulos</w:t>
      </w:r>
    </w:p>
    <w:p>
      <w:r>
        <w:t xml:space="preserve">Mies laulaa laulua.</w:t>
      </w:r>
    </w:p>
    <w:p>
      <w:r>
        <w:rPr>
          <w:b/>
        </w:rPr>
        <w:t xml:space="preserve">Esimerkki 7.6412</w:t>
      </w:r>
    </w:p>
    <w:p>
      <w:r>
        <w:t xml:space="preserve">Lause 1: Mies korjaa kitaristin pukua. Lause 2: Mies seisoo rocktähden vieressä.</w:t>
      </w:r>
    </w:p>
    <w:p>
      <w:r>
        <w:rPr>
          <w:b/>
        </w:rPr>
        <w:t xml:space="preserve">Tulos</w:t>
      </w:r>
    </w:p>
    <w:p>
      <w:r>
        <w:t xml:space="preserve">Herrasmies hoitaa vaatekaapin säätämisen.</w:t>
      </w:r>
    </w:p>
    <w:p>
      <w:r>
        <w:rPr>
          <w:b/>
        </w:rPr>
        <w:t xml:space="preserve">Esimerkki 7.6413</w:t>
      </w:r>
    </w:p>
    <w:p>
      <w:r>
        <w:t xml:space="preserve">Lause 1: Paidaton mies korkealla kalliolla selkä kameraan päin. Lause 2: Mies kiipeää</w:t>
      </w:r>
    </w:p>
    <w:p>
      <w:r>
        <w:rPr>
          <w:b/>
        </w:rPr>
        <w:t xml:space="preserve">Tulos</w:t>
      </w:r>
    </w:p>
    <w:p>
      <w:r>
        <w:t xml:space="preserve">Mies on ilman paitaa</w:t>
      </w:r>
    </w:p>
    <w:p>
      <w:r>
        <w:rPr>
          <w:b/>
        </w:rPr>
        <w:t xml:space="preserve">Esimerkki 7.6414</w:t>
      </w:r>
    </w:p>
    <w:p>
      <w:r>
        <w:t xml:space="preserve">Lause 1: Esiintyjä, jolla on valtava afro, kättelee yleisöä. Lause 2: DJ kiihdyttää yleisöä.</w:t>
      </w:r>
    </w:p>
    <w:p>
      <w:r>
        <w:rPr>
          <w:b/>
        </w:rPr>
        <w:t xml:space="preserve">Tulos</w:t>
      </w:r>
    </w:p>
    <w:p>
      <w:r>
        <w:t xml:space="preserve">Esiintyjä heittää kätensä yleisöön.</w:t>
      </w:r>
    </w:p>
    <w:p>
      <w:r>
        <w:rPr>
          <w:b/>
        </w:rPr>
        <w:t xml:space="preserve">Esimerkki 7.6415</w:t>
      </w:r>
    </w:p>
    <w:p>
      <w:r>
        <w:t xml:space="preserve">Lause 1: Valkoinen koira, jolla on oranssi kaulus, kävelee pellolla. Lause 2: Valkoinen koira kävelee pellolla elokuussa.</w:t>
      </w:r>
    </w:p>
    <w:p>
      <w:r>
        <w:rPr>
          <w:b/>
        </w:rPr>
        <w:t xml:space="preserve">Tulos</w:t>
      </w:r>
    </w:p>
    <w:p>
      <w:r>
        <w:t xml:space="preserve">Koira kävelee pellolla</w:t>
      </w:r>
    </w:p>
    <w:p>
      <w:r>
        <w:rPr>
          <w:b/>
        </w:rPr>
        <w:t xml:space="preserve">Esimerkki 7.6416</w:t>
      </w:r>
    </w:p>
    <w:p>
      <w:r>
        <w:t xml:space="preserve">Lause 1: Koirat vetävät rekeä lumen poikki. Lause 2: Koirat kilpailevat idditarodissa.</w:t>
      </w:r>
    </w:p>
    <w:p>
      <w:r>
        <w:rPr>
          <w:b/>
        </w:rPr>
        <w:t xml:space="preserve">Tulos</w:t>
      </w:r>
    </w:p>
    <w:p>
      <w:r>
        <w:t xml:space="preserve">koirat soseet lumella</w:t>
      </w:r>
    </w:p>
    <w:p>
      <w:r>
        <w:rPr>
          <w:b/>
        </w:rPr>
        <w:t xml:space="preserve">Esimerkki 7.6417</w:t>
      </w:r>
    </w:p>
    <w:p>
      <w:r>
        <w:t xml:space="preserve">Lause 1: Rakastan huilua ja aurinkoista rentouttavaa päivää. Lause 2: Henkilö soittaa iloisesti huilua.</w:t>
      </w:r>
    </w:p>
    <w:p>
      <w:r>
        <w:rPr>
          <w:b/>
        </w:rPr>
        <w:t xml:space="preserve">Tulos</w:t>
      </w:r>
    </w:p>
    <w:p>
      <w:r>
        <w:t xml:space="preserve">On aurinkoista ja siellä on huilu, jota joku rakastaa.</w:t>
      </w:r>
    </w:p>
    <w:p>
      <w:r>
        <w:rPr>
          <w:b/>
        </w:rPr>
        <w:t xml:space="preserve">Esimerkki 7.6418</w:t>
      </w:r>
    </w:p>
    <w:p>
      <w:r>
        <w:t xml:space="preserve">Lause 1: Laumassa on kamelilauma, jossa kaksi ihmistä ratsastaa kunkin kamelin selässä, kun edessä on vesipisara. Lause 2: On kamelilauma, jossa kaksi ihmistä ratsastaa iloisesti</w:t>
      </w:r>
    </w:p>
    <w:p>
      <w:r>
        <w:rPr>
          <w:b/>
        </w:rPr>
        <w:t xml:space="preserve">Tulos</w:t>
      </w:r>
    </w:p>
    <w:p>
      <w:r>
        <w:t xml:space="preserve">Siellä on lauma kameleita, joilla kaksi ihmistä ratsastaa.</w:t>
      </w:r>
    </w:p>
    <w:p>
      <w:r>
        <w:rPr>
          <w:b/>
        </w:rPr>
        <w:t xml:space="preserve">Esimerkki 7.6419</w:t>
      </w:r>
    </w:p>
    <w:p>
      <w:r>
        <w:t xml:space="preserve">Lause 1: Ihmiset katsovat, kun mies hoitaa kiinteän vaihteen pyörää teltan alla. Lause 2: Sataa, joten mies korjaa pyörää teltan suojassa.</w:t>
      </w:r>
    </w:p>
    <w:p>
      <w:r>
        <w:rPr>
          <w:b/>
        </w:rPr>
        <w:t xml:space="preserve">Tulos</w:t>
      </w:r>
    </w:p>
    <w:p>
      <w:r>
        <w:t xml:space="preserve">Mies työstää pyörää.</w:t>
      </w:r>
    </w:p>
    <w:p>
      <w:r>
        <w:rPr>
          <w:b/>
        </w:rPr>
        <w:t xml:space="preserve">Esimerkki 7.6420</w:t>
      </w:r>
    </w:p>
    <w:p>
      <w:r>
        <w:t xml:space="preserve">Lause 1: Naisella on punainen sateenvarjo ja tuuletin. Lause 2: Nainen seisoo kadulla sateenvarjo kädessään.</w:t>
      </w:r>
    </w:p>
    <w:p>
      <w:r>
        <w:rPr>
          <w:b/>
        </w:rPr>
        <w:t xml:space="preserve">Tulos</w:t>
      </w:r>
    </w:p>
    <w:p>
      <w:r>
        <w:t xml:space="preserve">Aikuinen pitää kädessään joitakin esineitä.</w:t>
      </w:r>
    </w:p>
    <w:p>
      <w:r>
        <w:rPr>
          <w:b/>
        </w:rPr>
        <w:t xml:space="preserve">Esimerkki 7.6421</w:t>
      </w:r>
    </w:p>
    <w:p>
      <w:r>
        <w:t xml:space="preserve">Lause 1: Aasialaiset turistit pysähtyvät suuren puun eteen ihailemaan sen juuria. Lause 2: Aasialaiset ihailevat luontoa.</w:t>
      </w:r>
    </w:p>
    <w:p>
      <w:r>
        <w:rPr>
          <w:b/>
        </w:rPr>
        <w:t xml:space="preserve">Tulos</w:t>
      </w:r>
    </w:p>
    <w:p>
      <w:r>
        <w:t xml:space="preserve">Turistit tuijottavat puuta.</w:t>
      </w:r>
    </w:p>
    <w:p>
      <w:r>
        <w:rPr>
          <w:b/>
        </w:rPr>
        <w:t xml:space="preserve">Esimerkki 7.6422</w:t>
      </w:r>
    </w:p>
    <w:p>
      <w:r>
        <w:t xml:space="preserve">Lause 1: Lapsi keilaa radalla, jossa yksi keila on pystyssä. Lause 2: Lapsi keilaa yksinään.</w:t>
      </w:r>
    </w:p>
    <w:p>
      <w:r>
        <w:rPr>
          <w:b/>
        </w:rPr>
        <w:t xml:space="preserve">Tulos</w:t>
      </w:r>
    </w:p>
    <w:p>
      <w:r>
        <w:t xml:space="preserve">Lapsella on jäljellä vain yksi tappi, jonka hän voi kaataa.</w:t>
      </w:r>
    </w:p>
    <w:p>
      <w:r>
        <w:rPr>
          <w:b/>
        </w:rPr>
        <w:t xml:space="preserve">Esimerkki 7.6423</w:t>
      </w:r>
    </w:p>
    <w:p>
      <w:r>
        <w:t xml:space="preserve">Lause 1: Henkilö on ilmassa polkupyörällä lähellä jokea. Lause 2: kaveri hyppää pyörällään.</w:t>
      </w:r>
    </w:p>
    <w:p>
      <w:r>
        <w:rPr>
          <w:b/>
        </w:rPr>
        <w:t xml:space="preserve">Tulos</w:t>
      </w:r>
    </w:p>
    <w:p>
      <w:r>
        <w:t xml:space="preserve">henkilö ajaa polkupyörää</w:t>
      </w:r>
    </w:p>
    <w:p>
      <w:r>
        <w:rPr>
          <w:b/>
        </w:rPr>
        <w:t xml:space="preserve">Esimerkki 7.6424</w:t>
      </w:r>
    </w:p>
    <w:p>
      <w:r>
        <w:t xml:space="preserve">Lause 1: Koira harjoittelee vuorella Lause 2: Koira on kurssilla.</w:t>
      </w:r>
    </w:p>
    <w:p>
      <w:r>
        <w:rPr>
          <w:b/>
        </w:rPr>
        <w:t xml:space="preserve">Tulos</w:t>
      </w:r>
    </w:p>
    <w:p>
      <w:r>
        <w:t xml:space="preserve">Koira on vuorella.</w:t>
      </w:r>
    </w:p>
    <w:p>
      <w:r>
        <w:rPr>
          <w:b/>
        </w:rPr>
        <w:t xml:space="preserve">Esimerkki 7.6425</w:t>
      </w:r>
    </w:p>
    <w:p>
      <w:r>
        <w:t xml:space="preserve">Lause 1: Pyöräilijä lentää ilmassa, ja aurinko paistaa pyörän rungon läpi. Lause 2: Pyörä on moottoripyörä.</w:t>
      </w:r>
    </w:p>
    <w:p>
      <w:r>
        <w:rPr>
          <w:b/>
        </w:rPr>
        <w:t xml:space="preserve">Tulos</w:t>
      </w:r>
    </w:p>
    <w:p>
      <w:r>
        <w:t xml:space="preserve">On päivä.</w:t>
      </w:r>
    </w:p>
    <w:p>
      <w:r>
        <w:rPr>
          <w:b/>
        </w:rPr>
        <w:t xml:space="preserve">Esimerkki 7.6426</w:t>
      </w:r>
    </w:p>
    <w:p>
      <w:r>
        <w:t xml:space="preserve">Lause 1: Mies ampuu käsiaseella. Lause 2: Mies ampuu ampumaradalla.</w:t>
      </w:r>
    </w:p>
    <w:p>
      <w:r>
        <w:rPr>
          <w:b/>
        </w:rPr>
        <w:t xml:space="preserve">Tulos</w:t>
      </w:r>
    </w:p>
    <w:p>
      <w:r>
        <w:t xml:space="preserve">Mies laukaisee ampuma-aseen.</w:t>
      </w:r>
    </w:p>
    <w:p>
      <w:r>
        <w:rPr>
          <w:b/>
        </w:rPr>
        <w:t xml:space="preserve">Esimerkki 7.6427</w:t>
      </w:r>
    </w:p>
    <w:p>
      <w:r>
        <w:t xml:space="preserve">Lause 1: Nainen tekee useita helmikaulakoruja. Lause 2: Nainen tekee kaulakoruja myydäkseen niitä verkossa.</w:t>
      </w:r>
    </w:p>
    <w:p>
      <w:r>
        <w:rPr>
          <w:b/>
        </w:rPr>
        <w:t xml:space="preserve">Tulos</w:t>
      </w:r>
    </w:p>
    <w:p>
      <w:r>
        <w:t xml:space="preserve">Joku tekee koruja.</w:t>
      </w:r>
    </w:p>
    <w:p>
      <w:r>
        <w:rPr>
          <w:b/>
        </w:rPr>
        <w:t xml:space="preserve">Esimerkki 7.6428</w:t>
      </w:r>
    </w:p>
    <w:p>
      <w:r>
        <w:t xml:space="preserve">Lause 1: Ryhmä ihmisiä istuu maassa ja jakaa aterian, joka koostuu erilaisista lihatuotteista ja Pepsi-juomasta. Lause 2: Perhe viettää Pepsin sponsoroimaa piknikkiä.</w:t>
      </w:r>
    </w:p>
    <w:p>
      <w:r>
        <w:rPr>
          <w:b/>
        </w:rPr>
        <w:t xml:space="preserve">Tulos</w:t>
      </w:r>
    </w:p>
    <w:p>
      <w:r>
        <w:t xml:space="preserve">jotkut ihmiset ovat piknikillä</w:t>
      </w:r>
    </w:p>
    <w:p>
      <w:r>
        <w:rPr>
          <w:b/>
        </w:rPr>
        <w:t xml:space="preserve">Esimerkki 7.6429</w:t>
      </w:r>
    </w:p>
    <w:p>
      <w:r>
        <w:t xml:space="preserve">Lause 1: Kolme työntekijää työskentelee metallikatolla Lause 2: Työntekijät korjaavat metallikattoa, joka vaurioitui, kun oksa putosi sen päälle.</w:t>
      </w:r>
    </w:p>
    <w:p>
      <w:r>
        <w:rPr>
          <w:b/>
        </w:rPr>
        <w:t xml:space="preserve">Tulos</w:t>
      </w:r>
    </w:p>
    <w:p>
      <w:r>
        <w:t xml:space="preserve">Kolme ihmistä on katolla.</w:t>
      </w:r>
    </w:p>
    <w:p>
      <w:r>
        <w:rPr>
          <w:b/>
        </w:rPr>
        <w:t xml:space="preserve">Esimerkki 7.6430</w:t>
      </w:r>
    </w:p>
    <w:p>
      <w:r>
        <w:t xml:space="preserve">Lause 1: Ruskehtava mies, jolla on sininen paita, jossa on graafinen kuvio, valkoinen hattu ja silmälasit, pureskelee hotdogia ja toista ystävän ruokaa kädessään. Lause 2: Mies ja hänen ystävänsä ovat grillijuhlissa syömässä hotdogeja ja hampurilaisia.</w:t>
      </w:r>
    </w:p>
    <w:p>
      <w:r>
        <w:rPr>
          <w:b/>
        </w:rPr>
        <w:t xml:space="preserve">Tulos</w:t>
      </w:r>
    </w:p>
    <w:p>
      <w:r>
        <w:t xml:space="preserve">Mies pureskelee hotdogin puremisen jälkeen.</w:t>
      </w:r>
    </w:p>
    <w:p>
      <w:r>
        <w:rPr>
          <w:b/>
        </w:rPr>
        <w:t xml:space="preserve">Esimerkki 7.6431</w:t>
      </w:r>
    </w:p>
    <w:p>
      <w:r>
        <w:t xml:space="preserve">Lause 1: Univormuun pukeutunut merimies kättelee jonossa seisovia ihmisiä. Lause 2: Paluun tekevä sankarimerimies kättelee ihailijoitaan.</w:t>
      </w:r>
    </w:p>
    <w:p>
      <w:r>
        <w:rPr>
          <w:b/>
        </w:rPr>
        <w:t xml:space="preserve">Tulos</w:t>
      </w:r>
    </w:p>
    <w:p>
      <w:r>
        <w:t xml:space="preserve">Ihmiset kättelevät toisiaan.</w:t>
      </w:r>
    </w:p>
    <w:p>
      <w:r>
        <w:rPr>
          <w:b/>
        </w:rPr>
        <w:t xml:space="preserve">Esimerkki 7.6432</w:t>
      </w:r>
    </w:p>
    <w:p>
      <w:r>
        <w:t xml:space="preserve">Lause 1: Vanhempi mies, jolla on sininen hattu ja tummat vaatteet, istuu reunalla laukku jaloissaan Lause 2: Asunnoton mies istuu reunalla kaikkien tavaroidensa kanssa odottaen jonkinlaista kuljetusta.</w:t>
      </w:r>
    </w:p>
    <w:p>
      <w:r>
        <w:rPr>
          <w:b/>
        </w:rPr>
        <w:t xml:space="preserve">Tulos</w:t>
      </w:r>
    </w:p>
    <w:p>
      <w:r>
        <w:t xml:space="preserve">Ulkona istuu vanha mies.</w:t>
      </w:r>
    </w:p>
    <w:p>
      <w:r>
        <w:rPr>
          <w:b/>
        </w:rPr>
        <w:t xml:space="preserve">Esimerkki 7.6433</w:t>
      </w:r>
    </w:p>
    <w:p>
      <w:r>
        <w:t xml:space="preserve">Lause 1: Joukko teinipoikia hengailee parvella. Lause 2: Ryhmä sisaruksia on vintillä.</w:t>
      </w:r>
    </w:p>
    <w:p>
      <w:r>
        <w:rPr>
          <w:b/>
        </w:rPr>
        <w:t xml:space="preserve">Tulos</w:t>
      </w:r>
    </w:p>
    <w:p>
      <w:r>
        <w:t xml:space="preserve">Joukko poikia on vintillä.</w:t>
      </w:r>
    </w:p>
    <w:p>
      <w:r>
        <w:rPr>
          <w:b/>
        </w:rPr>
        <w:t xml:space="preserve">Esimerkki 7.6434</w:t>
      </w:r>
    </w:p>
    <w:p>
      <w:r>
        <w:t xml:space="preserve">Lause 1: Märkä koira, jolla on keppi suussaan. Lause 2: Märkä koira halusi leikkiä noutoa.</w:t>
      </w:r>
    </w:p>
    <w:p>
      <w:r>
        <w:rPr>
          <w:b/>
        </w:rPr>
        <w:t xml:space="preserve">Tulos</w:t>
      </w:r>
    </w:p>
    <w:p>
      <w:r>
        <w:t xml:space="preserve">Märkä koira tippuu vettä</w:t>
      </w:r>
    </w:p>
    <w:p>
      <w:r>
        <w:rPr>
          <w:b/>
        </w:rPr>
        <w:t xml:space="preserve">Esimerkki 7.6435</w:t>
      </w:r>
    </w:p>
    <w:p>
      <w:r>
        <w:t xml:space="preserve">Lause 1: Pieni lapsi nukkuu ulkona pysäköidyssä ajoneuvossa. Lause 2: Lapsi nukkuu talon ulkopuolelle pysäköidyn maasturin sisällä.</w:t>
      </w:r>
    </w:p>
    <w:p>
      <w:r>
        <w:rPr>
          <w:b/>
        </w:rPr>
        <w:t xml:space="preserve">Tulos</w:t>
      </w:r>
    </w:p>
    <w:p>
      <w:r>
        <w:t xml:space="preserve">Lapsi nukkuu pysäköidyssä ajoneuvossa.</w:t>
      </w:r>
    </w:p>
    <w:p>
      <w:r>
        <w:rPr>
          <w:b/>
        </w:rPr>
        <w:t xml:space="preserve">Esimerkki 7.6436</w:t>
      </w:r>
    </w:p>
    <w:p>
      <w:r>
        <w:t xml:space="preserve">Lause 1: Ylösalaisin oleva lapsi trampoliinin yläpuolella. Lause 2: Lapsi leikkii trampoliinilla veljensä katsellessa.</w:t>
      </w:r>
    </w:p>
    <w:p>
      <w:r>
        <w:rPr>
          <w:b/>
        </w:rPr>
        <w:t xml:space="preserve">Tulos</w:t>
      </w:r>
    </w:p>
    <w:p>
      <w:r>
        <w:t xml:space="preserve">Henkilö trampoliinilla.</w:t>
      </w:r>
    </w:p>
    <w:p>
      <w:r>
        <w:rPr>
          <w:b/>
        </w:rPr>
        <w:t xml:space="preserve">Esimerkki 7.6437</w:t>
      </w:r>
    </w:p>
    <w:p>
      <w:r>
        <w:t xml:space="preserve">Lause 1: Hiihtäjä lentää ilmassa lumisen vuorenhuipun edessä. Lause 2: Olympialaisten aikana hiihtäjä lentää ilmassa lumisen vuorenhuipun edessä.</w:t>
      </w:r>
    </w:p>
    <w:p>
      <w:r>
        <w:rPr>
          <w:b/>
        </w:rPr>
        <w:t xml:space="preserve">Tulos</w:t>
      </w:r>
    </w:p>
    <w:p>
      <w:r>
        <w:t xml:space="preserve">Henkilö hiihtää.</w:t>
      </w:r>
    </w:p>
    <w:p>
      <w:r>
        <w:rPr>
          <w:b/>
        </w:rPr>
        <w:t xml:space="preserve">Esimerkki 7.6438</w:t>
      </w:r>
    </w:p>
    <w:p>
      <w:r>
        <w:t xml:space="preserve">Lause 1: Nainen tummansinisessä takissa, savuke kädessä. Lause 2: Nainen polttaa savuketta.</w:t>
      </w:r>
    </w:p>
    <w:p>
      <w:r>
        <w:rPr>
          <w:b/>
        </w:rPr>
        <w:t xml:space="preserve">Tulos</w:t>
      </w:r>
    </w:p>
    <w:p>
      <w:r>
        <w:t xml:space="preserve">Nainen tupakoi.</w:t>
      </w:r>
    </w:p>
    <w:p>
      <w:r>
        <w:rPr>
          <w:b/>
        </w:rPr>
        <w:t xml:space="preserve">Esimerkki 7.6439</w:t>
      </w:r>
    </w:p>
    <w:p>
      <w:r>
        <w:t xml:space="preserve">Lause 1: Nuori poika puhaltaa letkuun istuessaan kannella. Lause 2: Poika leikkii letkulla, kun hän katselee veljiensä pelaavan palloa.</w:t>
      </w:r>
    </w:p>
    <w:p>
      <w:r>
        <w:rPr>
          <w:b/>
        </w:rPr>
        <w:t xml:space="preserve">Tulos</w:t>
      </w:r>
    </w:p>
    <w:p>
      <w:r>
        <w:t xml:space="preserve">Poika istuu ulkona terassilla.</w:t>
      </w:r>
    </w:p>
    <w:p>
      <w:r>
        <w:rPr>
          <w:b/>
        </w:rPr>
        <w:t xml:space="preserve">Esimerkki 7.6440</w:t>
      </w:r>
    </w:p>
    <w:p>
      <w:r>
        <w:t xml:space="preserve">Lause 1: Farkkutakkinen mies katsoo ulos suuresta ikkunasta. Lause 2: Takki on lämmin.</w:t>
      </w:r>
    </w:p>
    <w:p>
      <w:r>
        <w:rPr>
          <w:b/>
        </w:rPr>
        <w:t xml:space="preserve">Tulos</w:t>
      </w:r>
    </w:p>
    <w:p>
      <w:r>
        <w:t xml:space="preserve">Mies käyttää farkkuja.</w:t>
      </w:r>
    </w:p>
    <w:p>
      <w:r>
        <w:rPr>
          <w:b/>
        </w:rPr>
        <w:t xml:space="preserve">Esimerkki 7.6441</w:t>
      </w:r>
    </w:p>
    <w:p>
      <w:r>
        <w:t xml:space="preserve">Lause 1: Neljä rennosti pukeutunutta kaveria hyppää alas portaita ulkona kiviseinä takanaan. Lause 2: Neljä kaveria kiiruhtaa autoihinsa hyppäämällä portaita alas.</w:t>
      </w:r>
    </w:p>
    <w:p>
      <w:r>
        <w:rPr>
          <w:b/>
        </w:rPr>
        <w:t xml:space="preserve">Tulos</w:t>
      </w:r>
    </w:p>
    <w:p>
      <w:r>
        <w:t xml:space="preserve">Neljä seinän edessä pukeutunutta nuorta miestä hyppää alas portaita.</w:t>
      </w:r>
    </w:p>
    <w:p>
      <w:r>
        <w:rPr>
          <w:b/>
        </w:rPr>
        <w:t xml:space="preserve">Esimerkki 7.6442</w:t>
      </w:r>
    </w:p>
    <w:p>
      <w:r>
        <w:t xml:space="preserve">Lause 1: Kaksi naista, joilla on ilmeisesti lentoemännän asu ja aurinkolasit, vilkuttaa rakennuksen sisällä. Lause 2: Lentoemännät ovat menossa koneeseen.</w:t>
      </w:r>
    </w:p>
    <w:p>
      <w:r>
        <w:rPr>
          <w:b/>
        </w:rPr>
        <w:t xml:space="preserve">Tulos</w:t>
      </w:r>
    </w:p>
    <w:p>
      <w:r>
        <w:t xml:space="preserve">Naiset ovat rakennuksen sisällä.</w:t>
      </w:r>
    </w:p>
    <w:p>
      <w:r>
        <w:rPr>
          <w:b/>
        </w:rPr>
        <w:t xml:space="preserve">Esimerkki 7.6443</w:t>
      </w:r>
    </w:p>
    <w:p>
      <w:r>
        <w:t xml:space="preserve">Lause 1: Teinipojat katsovat kilpailua. Lause 2: Pojat katsovat jalkapallo-ottelua.</w:t>
      </w:r>
    </w:p>
    <w:p>
      <w:r>
        <w:rPr>
          <w:b/>
        </w:rPr>
        <w:t xml:space="preserve">Tulos</w:t>
      </w:r>
    </w:p>
    <w:p>
      <w:r>
        <w:t xml:space="preserve">Sivulliset katsovat tapahtumaa.</w:t>
      </w:r>
    </w:p>
    <w:p>
      <w:r>
        <w:rPr>
          <w:b/>
        </w:rPr>
        <w:t xml:space="preserve">Esimerkki 7.6444</w:t>
      </w:r>
    </w:p>
    <w:p>
      <w:r>
        <w:t xml:space="preserve">Lause 1: Ihmiset kuljettavat sikoja kuorma-autossa. Lause 2: Ihmiset kuljettavat iloisesti sikoja.</w:t>
      </w:r>
    </w:p>
    <w:p>
      <w:r>
        <w:rPr>
          <w:b/>
        </w:rPr>
        <w:t xml:space="preserve">Tulos</w:t>
      </w:r>
    </w:p>
    <w:p>
      <w:r>
        <w:t xml:space="preserve">Ihmiset kuljettavat sikoja</w:t>
      </w:r>
    </w:p>
    <w:p>
      <w:r>
        <w:rPr>
          <w:b/>
        </w:rPr>
        <w:t xml:space="preserve">Esimerkki 7.6445</w:t>
      </w:r>
    </w:p>
    <w:p>
      <w:r>
        <w:t xml:space="preserve">Lause 1: Kahdella henkilöllä on pelastus- tai turvavarusteet. Lause 2: Kaverit yrittävät pelastautua.</w:t>
      </w:r>
    </w:p>
    <w:p>
      <w:r>
        <w:rPr>
          <w:b/>
        </w:rPr>
        <w:t xml:space="preserve">Tulos</w:t>
      </w:r>
    </w:p>
    <w:p>
      <w:r>
        <w:t xml:space="preserve">Kavereilla on varusteet päällä.</w:t>
      </w:r>
    </w:p>
    <w:p>
      <w:r>
        <w:rPr>
          <w:b/>
        </w:rPr>
        <w:t xml:space="preserve">Esimerkki 7.6446</w:t>
      </w:r>
    </w:p>
    <w:p>
      <w:r>
        <w:t xml:space="preserve">Lause 1: Miehen kuva otetaan, kun hän kertoo äskettäisestä tietokoneostoksestaan. Lause 2: Mies tekee podcastia.</w:t>
      </w:r>
    </w:p>
    <w:p>
      <w:r>
        <w:rPr>
          <w:b/>
        </w:rPr>
        <w:t xml:space="preserve">Tulos</w:t>
      </w:r>
    </w:p>
    <w:p>
      <w:r>
        <w:t xml:space="preserve">Mies puhuu.</w:t>
      </w:r>
    </w:p>
    <w:p>
      <w:r>
        <w:rPr>
          <w:b/>
        </w:rPr>
        <w:t xml:space="preserve">Esimerkki 7.6447</w:t>
      </w:r>
    </w:p>
    <w:p>
      <w:r>
        <w:t xml:space="preserve">Lause 1: Kaksi nuorta miestä kävelee tivolin läpi, toinen työntää katettuja rattaita ja toisella on mukanaan suuri pehmolelu ja vaaleanpunainen tyyny. Lause 2: Toisella miehistä on mukanaan suuri pehmolelu Nalle Puh.</w:t>
      </w:r>
    </w:p>
    <w:p>
      <w:r>
        <w:rPr>
          <w:b/>
        </w:rPr>
        <w:t xml:space="preserve">Tulos</w:t>
      </w:r>
    </w:p>
    <w:p>
      <w:r>
        <w:t xml:space="preserve">miehet kävelevät messualueella...</w:t>
      </w:r>
    </w:p>
    <w:p>
      <w:r>
        <w:rPr>
          <w:b/>
        </w:rPr>
        <w:t xml:space="preserve">Esimerkki 7.6448</w:t>
      </w:r>
    </w:p>
    <w:p>
      <w:r>
        <w:t xml:space="preserve">Lause 1: Lapset leikkivät jalkakäytävällä adobe-rakennuksen lähellä. Lause 2: Jalkakäytävä on tavallista pölyisempi.</w:t>
      </w:r>
    </w:p>
    <w:p>
      <w:r>
        <w:rPr>
          <w:b/>
        </w:rPr>
        <w:t xml:space="preserve">Tulos</w:t>
      </w:r>
    </w:p>
    <w:p>
      <w:r>
        <w:t xml:space="preserve">Lapset leikkivät ulkona.</w:t>
      </w:r>
    </w:p>
    <w:p>
      <w:r>
        <w:rPr>
          <w:b/>
        </w:rPr>
        <w:t xml:space="preserve">Esimerkki 7.6449</w:t>
      </w:r>
    </w:p>
    <w:p>
      <w:r>
        <w:t xml:space="preserve">Lause 1: Kaksi ihmistä poseeraa kuvaa varten. Lause 2: Kaksi ihmistä ottaa glamourkuvia.</w:t>
      </w:r>
    </w:p>
    <w:p>
      <w:r>
        <w:rPr>
          <w:b/>
        </w:rPr>
        <w:t xml:space="preserve">Tulos</w:t>
      </w:r>
    </w:p>
    <w:p>
      <w:r>
        <w:t xml:space="preserve">Kaksi ihmistä poseeraa.</w:t>
      </w:r>
    </w:p>
    <w:p>
      <w:r>
        <w:rPr>
          <w:b/>
        </w:rPr>
        <w:t xml:space="preserve">Esimerkki 7.6450</w:t>
      </w:r>
    </w:p>
    <w:p>
      <w:r>
        <w:t xml:space="preserve">Lause 1: Mies seisoo bussipysäkillä ja lukee lehteä. Lause 2: Mies odottaa iltapäivän bussia, jotta hän voisi lähteä kotiin.</w:t>
      </w:r>
    </w:p>
    <w:p>
      <w:r>
        <w:rPr>
          <w:b/>
        </w:rPr>
        <w:t xml:space="preserve">Tulos</w:t>
      </w:r>
    </w:p>
    <w:p>
      <w:r>
        <w:t xml:space="preserve">Henkilö on bussipysäkillä.</w:t>
      </w:r>
    </w:p>
    <w:p>
      <w:r>
        <w:rPr>
          <w:b/>
        </w:rPr>
        <w:t xml:space="preserve">Esimerkki 7.6451</w:t>
      </w:r>
    </w:p>
    <w:p>
      <w:r>
        <w:t xml:space="preserve">Lause 1: Kaksi ihmistä järjestää konserttisarjan. Lause 2: Kaksi ihmistä odottaa kolmatta isäntää isännöidessään konserttisarjaa.</w:t>
      </w:r>
    </w:p>
    <w:p>
      <w:r>
        <w:rPr>
          <w:b/>
        </w:rPr>
        <w:t xml:space="preserve">Tulos</w:t>
      </w:r>
    </w:p>
    <w:p>
      <w:r>
        <w:t xml:space="preserve">Konserttisarja, jota isännöi pari ihmistä.</w:t>
      </w:r>
    </w:p>
    <w:p>
      <w:r>
        <w:rPr>
          <w:b/>
        </w:rPr>
        <w:t xml:space="preserve">Esimerkki 7.6452</w:t>
      </w:r>
    </w:p>
    <w:p>
      <w:r>
        <w:t xml:space="preserve">Lause 1: Härkä voittaa, mutta ei ennen kuin se on pysäytetty. Lause 2: Härkä voittaa, mutta ei ennen kuin toinen härkä yrittää pysäyttää sen.</w:t>
      </w:r>
    </w:p>
    <w:p>
      <w:r>
        <w:rPr>
          <w:b/>
        </w:rPr>
        <w:t xml:space="preserve">Tulos</w:t>
      </w:r>
    </w:p>
    <w:p>
      <w:r>
        <w:t xml:space="preserve">Härkä voittaa sen jälkeen, kun se on pysäytetty.</w:t>
      </w:r>
    </w:p>
    <w:p>
      <w:r>
        <w:rPr>
          <w:b/>
        </w:rPr>
        <w:t xml:space="preserve">Esimerkki 7.6453</w:t>
      </w:r>
    </w:p>
    <w:p>
      <w:r>
        <w:t xml:space="preserve">Lause 1: Lähikuva nauravasta pikkutytöstä. Lause 2: tyttö kertoo hassun vitsin.</w:t>
      </w:r>
    </w:p>
    <w:p>
      <w:r>
        <w:rPr>
          <w:b/>
        </w:rPr>
        <w:t xml:space="preserve">Tulos</w:t>
      </w:r>
    </w:p>
    <w:p>
      <w:r>
        <w:t xml:space="preserve">Pieni tyttö nauraa jollekin.</w:t>
      </w:r>
    </w:p>
    <w:p>
      <w:r>
        <w:rPr>
          <w:b/>
        </w:rPr>
        <w:t xml:space="preserve">Esimerkki 7.6454</w:t>
      </w:r>
    </w:p>
    <w:p>
      <w:r>
        <w:t xml:space="preserve">Lause 1: Baseball-pelaaja yrittää saada juoksijan ulos. Lause 2: Poika heitti pallon kolmannelle pesälle.</w:t>
      </w:r>
    </w:p>
    <w:p>
      <w:r>
        <w:rPr>
          <w:b/>
        </w:rPr>
        <w:t xml:space="preserve">Tulos</w:t>
      </w:r>
    </w:p>
    <w:p>
      <w:r>
        <w:t xml:space="preserve">Henkilö pelaa baseballia.</w:t>
      </w:r>
    </w:p>
    <w:p>
      <w:r>
        <w:rPr>
          <w:b/>
        </w:rPr>
        <w:t xml:space="preserve">Esimerkki 7.6455</w:t>
      </w:r>
    </w:p>
    <w:p>
      <w:r>
        <w:t xml:space="preserve">Lause 1: Henkilö, jolla on appelsiini kädessään, riisikulhon päällä. Lause 2: henkilö on nälkäinen</w:t>
      </w:r>
    </w:p>
    <w:p>
      <w:r>
        <w:rPr>
          <w:b/>
        </w:rPr>
        <w:t xml:space="preserve">Tulos</w:t>
      </w:r>
    </w:p>
    <w:p>
      <w:r>
        <w:t xml:space="preserve">henkilöllä on kädessään ruokaa</w:t>
      </w:r>
    </w:p>
    <w:p>
      <w:r>
        <w:rPr>
          <w:b/>
        </w:rPr>
        <w:t xml:space="preserve">Esimerkki 7.6456</w:t>
      </w:r>
    </w:p>
    <w:p>
      <w:r>
        <w:t xml:space="preserve">Lause 1: Afroamerikkalainen nainen istuu ruskean pöydän ääressä, yllään violetti mekko, vaaleanpunaiset kengät ja mustat aurinkolasit. Lause 2: Nainen istuu pöydässä odottamassa poikaystäväänsä.</w:t>
      </w:r>
    </w:p>
    <w:p>
      <w:r>
        <w:rPr>
          <w:b/>
        </w:rPr>
        <w:t xml:space="preserve">Tulos</w:t>
      </w:r>
    </w:p>
    <w:p>
      <w:r>
        <w:t xml:space="preserve">Nainen istuu pöydän ääressä.</w:t>
      </w:r>
    </w:p>
    <w:p>
      <w:r>
        <w:rPr>
          <w:b/>
        </w:rPr>
        <w:t xml:space="preserve">Esimerkki 7.6457</w:t>
      </w:r>
    </w:p>
    <w:p>
      <w:r>
        <w:t xml:space="preserve">Lause 1: Kaksi ruskeaverikköistä naista kävelee valkoiseen, virtaavaan mekkoon pukeutuneina ohi valtavan mainostaulun, jossa isä ja poika pelaavat golfia. Lause 2: Kaksi naista kävelee kotiin</w:t>
      </w:r>
    </w:p>
    <w:p>
      <w:r>
        <w:rPr>
          <w:b/>
        </w:rPr>
        <w:t xml:space="preserve">Tulos</w:t>
      </w:r>
    </w:p>
    <w:p>
      <w:r>
        <w:t xml:space="preserve">Pari väljästi valkoisiin vaatteisiin pukeutunutta naista on lähellä mainostaulua, jossa on golfaajia.</w:t>
      </w:r>
    </w:p>
    <w:p>
      <w:r>
        <w:rPr>
          <w:b/>
        </w:rPr>
        <w:t xml:space="preserve">Esimerkki 7.6458</w:t>
      </w:r>
    </w:p>
    <w:p>
      <w:r>
        <w:t xml:space="preserve">Lause 1: Valkoiseen nappipaitaan pukeutunut mies hymyilee ja nauraa kameralle. Lause 2: Mies hymyilee kameralle valokuvausta varten.</w:t>
      </w:r>
    </w:p>
    <w:p>
      <w:r>
        <w:rPr>
          <w:b/>
        </w:rPr>
        <w:t xml:space="preserve">Tulos</w:t>
      </w:r>
    </w:p>
    <w:p>
      <w:r>
        <w:t xml:space="preserve">Mies hymyilee ja nauraa kameralle.</w:t>
      </w:r>
    </w:p>
    <w:p>
      <w:r>
        <w:rPr>
          <w:b/>
        </w:rPr>
        <w:t xml:space="preserve">Esimerkki 7.6459</w:t>
      </w:r>
    </w:p>
    <w:p>
      <w:r>
        <w:t xml:space="preserve">Lause 1: 5 ihmistä keskustelee ruokapöydässä. Lause 2: Miehet ja naiset keskustelevat politiikasta.</w:t>
      </w:r>
    </w:p>
    <w:p>
      <w:r>
        <w:rPr>
          <w:b/>
        </w:rPr>
        <w:t xml:space="preserve">Tulos</w:t>
      </w:r>
    </w:p>
    <w:p>
      <w:r>
        <w:t xml:space="preserve">Ihmiset keskustelevat.</w:t>
      </w:r>
    </w:p>
    <w:p>
      <w:r>
        <w:rPr>
          <w:b/>
        </w:rPr>
        <w:t xml:space="preserve">Esimerkki 7.6460</w:t>
      </w:r>
    </w:p>
    <w:p>
      <w:r>
        <w:t xml:space="preserve">Lause 1: Sinistä öljytynnyriä kantava mies esiintyy kadulla. Lause 2: Miehellä on sininen paita.</w:t>
      </w:r>
    </w:p>
    <w:p>
      <w:r>
        <w:rPr>
          <w:b/>
        </w:rPr>
        <w:t xml:space="preserve">Tulos</w:t>
      </w:r>
    </w:p>
    <w:p>
      <w:r>
        <w:t xml:space="preserve">Mies käyttää sinistä öljytynnyriä.</w:t>
      </w:r>
    </w:p>
    <w:p>
      <w:r>
        <w:rPr>
          <w:b/>
        </w:rPr>
        <w:t xml:space="preserve">Esimerkki 7.6461</w:t>
      </w:r>
    </w:p>
    <w:p>
      <w:r>
        <w:t xml:space="preserve">Lause 1: Valkopaitainen mies hyppää kohti tiiliseinää. Lause 2: Mies hyppää seinää kohti saadakseen pallon kiinni.</w:t>
      </w:r>
    </w:p>
    <w:p>
      <w:r>
        <w:rPr>
          <w:b/>
        </w:rPr>
        <w:t xml:space="preserve">Tulos</w:t>
      </w:r>
    </w:p>
    <w:p>
      <w:r>
        <w:t xml:space="preserve">Mies hyppää kohti seinää</w:t>
      </w:r>
    </w:p>
    <w:p>
      <w:r>
        <w:rPr>
          <w:b/>
        </w:rPr>
        <w:t xml:space="preserve">Esimerkki 7.6462</w:t>
      </w:r>
    </w:p>
    <w:p>
      <w:r>
        <w:t xml:space="preserve">Lause 1: Rullaluistin on ilmassa laskeutumassa mäelle Lause 2: Rullaluistin aikoo tehdä tempun.</w:t>
      </w:r>
    </w:p>
    <w:p>
      <w:r>
        <w:rPr>
          <w:b/>
        </w:rPr>
        <w:t xml:space="preserve">Tulos</w:t>
      </w:r>
    </w:p>
    <w:p>
      <w:r>
        <w:t xml:space="preserve">Henkilö on ilmassa.</w:t>
      </w:r>
    </w:p>
    <w:p>
      <w:r>
        <w:rPr>
          <w:b/>
        </w:rPr>
        <w:t xml:space="preserve">Esimerkki 7.6463</w:t>
      </w:r>
    </w:p>
    <w:p>
      <w:r>
        <w:t xml:space="preserve">Lause 1: Pieni poika leikkii lelukitaralla ja mikrofonilla. Lause 2: Poika leikkii rocktähteä.</w:t>
      </w:r>
    </w:p>
    <w:p>
      <w:r>
        <w:rPr>
          <w:b/>
        </w:rPr>
        <w:t xml:space="preserve">Tulos</w:t>
      </w:r>
    </w:p>
    <w:p>
      <w:r>
        <w:t xml:space="preserve">Lapsi käyttää leluja.</w:t>
      </w:r>
    </w:p>
    <w:p>
      <w:r>
        <w:rPr>
          <w:b/>
        </w:rPr>
        <w:t xml:space="preserve">Esimerkki 7.6464</w:t>
      </w:r>
    </w:p>
    <w:p>
      <w:r>
        <w:t xml:space="preserve">Lause 1: nuori poika ja tyttö pelaavat videopeliä. Lause 2: Poika ja tyttö ovat sisaruksia ja pelaavat videopelejä.</w:t>
      </w:r>
    </w:p>
    <w:p>
      <w:r>
        <w:rPr>
          <w:b/>
        </w:rPr>
        <w:t xml:space="preserve">Tulos</w:t>
      </w:r>
    </w:p>
    <w:p>
      <w:r>
        <w:t xml:space="preserve">Lapset pelaavat leikkiä.</w:t>
      </w:r>
    </w:p>
    <w:p>
      <w:r>
        <w:rPr>
          <w:b/>
        </w:rPr>
        <w:t xml:space="preserve">Esimerkki 7.6465</w:t>
      </w:r>
    </w:p>
    <w:p>
      <w:r>
        <w:t xml:space="preserve">Lause 1: Kaksi mustiin housuihin pukeutunutta ja kitaraa soittavaa esiintyjää istuu kokoontaitettavilla tuoleilla ja viihdyttää ihmisiä julkisesti. Lause 2: Kaksi ihmistä soittaa kitaraa kadulla mustat housut yllään ja soittaa vaihtorahaa.</w:t>
      </w:r>
    </w:p>
    <w:p>
      <w:r>
        <w:rPr>
          <w:b/>
        </w:rPr>
        <w:t xml:space="preserve">Tulos</w:t>
      </w:r>
    </w:p>
    <w:p>
      <w:r>
        <w:t xml:space="preserve">Kaksi mustiin housuihin pukeutunutta henkilöä esiintyy yleisölle kitarat kädessään.</w:t>
      </w:r>
    </w:p>
    <w:p>
      <w:r>
        <w:rPr>
          <w:b/>
        </w:rPr>
        <w:t xml:space="preserve">Esimerkki 7.6466</w:t>
      </w:r>
    </w:p>
    <w:p>
      <w:r>
        <w:t xml:space="preserve">Lause 1: Ihmiset etsivät paikkoja stadionilla. Lause 2: Ihmiset ovat jalkapallo-ottelussa.</w:t>
      </w:r>
    </w:p>
    <w:p>
      <w:r>
        <w:rPr>
          <w:b/>
        </w:rPr>
        <w:t xml:space="preserve">Tulos</w:t>
      </w:r>
    </w:p>
    <w:p>
      <w:r>
        <w:t xml:space="preserve">Ihmiset kävelevät stadionin läpi.</w:t>
      </w:r>
    </w:p>
    <w:p>
      <w:r>
        <w:rPr>
          <w:b/>
        </w:rPr>
        <w:t xml:space="preserve">Esimerkki 7.6467</w:t>
      </w:r>
    </w:p>
    <w:p>
      <w:r>
        <w:t xml:space="preserve">Lause 1: Nainen ylittää puissa olevaa köysisiltaa, jonka toisessa päässä odottavat muut ihmiset. Lause 2: Nainen ylittää sillan hitaasti.</w:t>
      </w:r>
    </w:p>
    <w:p>
      <w:r>
        <w:rPr>
          <w:b/>
        </w:rPr>
        <w:t xml:space="preserve">Tulos</w:t>
      </w:r>
    </w:p>
    <w:p>
      <w:r>
        <w:t xml:space="preserve">Nainen ylittää sillan.</w:t>
      </w:r>
    </w:p>
    <w:p>
      <w:r>
        <w:rPr>
          <w:b/>
        </w:rPr>
        <w:t xml:space="preserve">Esimerkki 7.6468</w:t>
      </w:r>
    </w:p>
    <w:p>
      <w:r>
        <w:t xml:space="preserve">Lause 1: Mustaan paitaan pukeutunut henkilö ja siniseen paitaan pukeutunut henkilö seisovat hiekkakummulla. Lause 2: Mustaan paitaan pukeutunut henkilö seisoo hiekalla rannalla.</w:t>
      </w:r>
    </w:p>
    <w:p>
      <w:r>
        <w:rPr>
          <w:b/>
        </w:rPr>
        <w:t xml:space="preserve">Tulos</w:t>
      </w:r>
    </w:p>
    <w:p>
      <w:r>
        <w:t xml:space="preserve">Henkilö on pukeutunut mustaan paitaan ja seisoo hiekalla.</w:t>
      </w:r>
    </w:p>
    <w:p>
      <w:r>
        <w:rPr>
          <w:b/>
        </w:rPr>
        <w:t xml:space="preserve">Esimerkki 7.6469</w:t>
      </w:r>
    </w:p>
    <w:p>
      <w:r>
        <w:t xml:space="preserve">Lause 1: Monissa pöydissä on paljon ihmisiä syömässä Lause 2: Ihmisillä on haarukat kädessään.</w:t>
      </w:r>
    </w:p>
    <w:p>
      <w:r>
        <w:rPr>
          <w:b/>
        </w:rPr>
        <w:t xml:space="preserve">Tulos</w:t>
      </w:r>
    </w:p>
    <w:p>
      <w:r>
        <w:t xml:space="preserve">Ruokaa on tarjolla.</w:t>
      </w:r>
    </w:p>
    <w:p>
      <w:r>
        <w:rPr>
          <w:b/>
        </w:rPr>
        <w:t xml:space="preserve">Esimerkki 7.6470</w:t>
      </w:r>
    </w:p>
    <w:p>
      <w:r>
        <w:t xml:space="preserve">Lause 1: Mies ajaa vihreällä taksilla vilkkaalla kadulla. Lause 2: Taksissa on matkustaja.</w:t>
      </w:r>
    </w:p>
    <w:p>
      <w:r>
        <w:rPr>
          <w:b/>
        </w:rPr>
        <w:t xml:space="preserve">Tulos</w:t>
      </w:r>
    </w:p>
    <w:p>
      <w:r>
        <w:t xml:space="preserve">Mies ajaa autoa.</w:t>
      </w:r>
    </w:p>
    <w:p>
      <w:r>
        <w:rPr>
          <w:b/>
        </w:rPr>
        <w:t xml:space="preserve">Esimerkki 7.6471</w:t>
      </w:r>
    </w:p>
    <w:p>
      <w:r>
        <w:t xml:space="preserve">Lause 1: Mies seisoo kolmen muun miehen kanssa lumisessa ja kylmässä säässä ja hänellä on vain vihreät kengät ja mustat shortsit jalassaan. Lause 2: Miehet käyttäytyvät tällä tavalla uhkapelistä.</w:t>
      </w:r>
    </w:p>
    <w:p>
      <w:r>
        <w:rPr>
          <w:b/>
        </w:rPr>
        <w:t xml:space="preserve">Tulos</w:t>
      </w:r>
    </w:p>
    <w:p>
      <w:r>
        <w:t xml:space="preserve">mies seisoo lumessa</w:t>
      </w:r>
    </w:p>
    <w:p>
      <w:r>
        <w:rPr>
          <w:b/>
        </w:rPr>
        <w:t xml:space="preserve">Esimerkki 7.6472</w:t>
      </w:r>
    </w:p>
    <w:p>
      <w:r>
        <w:t xml:space="preserve">Lause 1: Poika tanssii, kun toinen poika seisoo lyhyellä tiiliseinällä. Lause 2: Ujo poika ja juhlapoika...</w:t>
      </w:r>
    </w:p>
    <w:p>
      <w:r>
        <w:rPr>
          <w:b/>
        </w:rPr>
        <w:t xml:space="preserve">Tulos</w:t>
      </w:r>
    </w:p>
    <w:p>
      <w:r>
        <w:t xml:space="preserve">Kaksi poikaa</w:t>
      </w:r>
    </w:p>
    <w:p>
      <w:r>
        <w:rPr>
          <w:b/>
        </w:rPr>
        <w:t xml:space="preserve">Esimerkki 7.6473</w:t>
      </w:r>
    </w:p>
    <w:p>
      <w:r>
        <w:t xml:space="preserve">Lause 1: Ruskea koira ei kiinnitä huomiota lähellä kulkevaan mustiin pukeutuneeseen nuoreen naiseen. Lause 2: Koira kuuluu naiselle.</w:t>
      </w:r>
    </w:p>
    <w:p>
      <w:r>
        <w:rPr>
          <w:b/>
        </w:rPr>
        <w:t xml:space="preserve">Tulos</w:t>
      </w:r>
    </w:p>
    <w:p>
      <w:r>
        <w:t xml:space="preserve">Nainen on pukeutunut mustaan.</w:t>
      </w:r>
    </w:p>
    <w:p>
      <w:r>
        <w:rPr>
          <w:b/>
        </w:rPr>
        <w:t xml:space="preserve">Esimerkki 7.6474</w:t>
      </w:r>
    </w:p>
    <w:p>
      <w:r>
        <w:t xml:space="preserve">Lause 1: Vastasyntynyttä vauvaa siivotaan. Lause 2: Vastasyntynyttä puhdistetaan verestä.</w:t>
      </w:r>
    </w:p>
    <w:p>
      <w:r>
        <w:rPr>
          <w:b/>
        </w:rPr>
        <w:t xml:space="preserve">Tulos</w:t>
      </w:r>
    </w:p>
    <w:p>
      <w:r>
        <w:t xml:space="preserve">Vauva puhdistetaan.</w:t>
      </w:r>
    </w:p>
    <w:p>
      <w:r>
        <w:rPr>
          <w:b/>
        </w:rPr>
        <w:t xml:space="preserve">Esimerkki 7.6475</w:t>
      </w:r>
    </w:p>
    <w:p>
      <w:r>
        <w:t xml:space="preserve">Lause 1: Mies kävelee vedessä kalaverkon kanssa. Lause 2: Mies yrittää pyydystää tonnikalaa verkollaan.</w:t>
      </w:r>
    </w:p>
    <w:p>
      <w:r>
        <w:rPr>
          <w:b/>
        </w:rPr>
        <w:t xml:space="preserve">Tulos</w:t>
      </w:r>
    </w:p>
    <w:p>
      <w:r>
        <w:t xml:space="preserve">Mies kalaverkon kanssa kävelee veden läpi.</w:t>
      </w:r>
    </w:p>
    <w:p>
      <w:r>
        <w:rPr>
          <w:b/>
        </w:rPr>
        <w:t xml:space="preserve">Esimerkki 7.6476</w:t>
      </w:r>
    </w:p>
    <w:p>
      <w:r>
        <w:t xml:space="preserve">Lause 1: Kuva pyöräilijöistä kilpaa, ja heidän vauhtinsa hämärtää taustaa. Lause 2: Polkupyöräilijät liikkuvat niin nopeasti yrittäen päihittää toisensa maaliin asti.</w:t>
      </w:r>
    </w:p>
    <w:p>
      <w:r>
        <w:rPr>
          <w:b/>
        </w:rPr>
        <w:t xml:space="preserve">Tulos</w:t>
      </w:r>
    </w:p>
    <w:p>
      <w:r>
        <w:t xml:space="preserve">Ihmiset ovat polkupyörillä ulkona</w:t>
      </w:r>
    </w:p>
    <w:p>
      <w:r>
        <w:rPr>
          <w:b/>
        </w:rPr>
        <w:t xml:space="preserve">Esimerkki 7.6477</w:t>
      </w:r>
    </w:p>
    <w:p>
      <w:r>
        <w:t xml:space="preserve">Lause 1: Kolme naispuolista turvamiestä esittelee mahtavia aurinkolasejaan. Lause 2: Heidän aurinkolasinsa ovat erittäin kalliit.</w:t>
      </w:r>
    </w:p>
    <w:p>
      <w:r>
        <w:rPr>
          <w:b/>
        </w:rPr>
        <w:t xml:space="preserve">Tulos</w:t>
      </w:r>
    </w:p>
    <w:p>
      <w:r>
        <w:t xml:space="preserve">Naiset esittelevät aurinkolasejaan.</w:t>
      </w:r>
    </w:p>
    <w:p>
      <w:r>
        <w:rPr>
          <w:b/>
        </w:rPr>
        <w:t xml:space="preserve">Esimerkki 7.6478</w:t>
      </w:r>
    </w:p>
    <w:p>
      <w:r>
        <w:t xml:space="preserve">Lause 1: Joukko ihmisiä kävelee kaupan ikkunoiden ohi. Lause 2: Ihmiset kävelevät kauppakeskuksen ikkunoiden ohi.</w:t>
      </w:r>
    </w:p>
    <w:p>
      <w:r>
        <w:rPr>
          <w:b/>
        </w:rPr>
        <w:t xml:space="preserve">Tulos</w:t>
      </w:r>
    </w:p>
    <w:p>
      <w:r>
        <w:t xml:space="preserve">Ihmiset kävelevät.</w:t>
      </w:r>
    </w:p>
    <w:p>
      <w:r>
        <w:rPr>
          <w:b/>
        </w:rPr>
        <w:t xml:space="preserve">Esimerkki 7.6479</w:t>
      </w:r>
    </w:p>
    <w:p>
      <w:r>
        <w:t xml:space="preserve">Lause 1: Mies istuu punaisessa puoliperävaunussa. Lause 2: Mies istuu kuorma-autossa odottamassa vihreää valoa.</w:t>
      </w:r>
    </w:p>
    <w:p>
      <w:r>
        <w:rPr>
          <w:b/>
        </w:rPr>
        <w:t xml:space="preserve">Tulos</w:t>
      </w:r>
    </w:p>
    <w:p>
      <w:r>
        <w:t xml:space="preserve">Mies istuu suuressa ajoneuvossa odottamassa.</w:t>
      </w:r>
    </w:p>
    <w:p>
      <w:r>
        <w:rPr>
          <w:b/>
        </w:rPr>
        <w:t xml:space="preserve">Esimerkki 7.6480</w:t>
      </w:r>
    </w:p>
    <w:p>
      <w:r>
        <w:t xml:space="preserve">Lause 1: Poika rullalautailee jalkakäytävällä. Lause 2: Poika ajaa rullalautallaan ulkona.</w:t>
      </w:r>
    </w:p>
    <w:p>
      <w:r>
        <w:rPr>
          <w:b/>
        </w:rPr>
        <w:t xml:space="preserve">Tulos</w:t>
      </w:r>
    </w:p>
    <w:p>
      <w:r>
        <w:t xml:space="preserve">Poika rullalautailee kadun varrella.</w:t>
      </w:r>
    </w:p>
    <w:p>
      <w:r>
        <w:rPr>
          <w:b/>
        </w:rPr>
        <w:t xml:space="preserve">Esimerkki 7.6481</w:t>
      </w:r>
    </w:p>
    <w:p>
      <w:r>
        <w:t xml:space="preserve">Lause 1: mies kävelee köyden yli. Lause 2: akrobaatti kävelee köyden yli.</w:t>
      </w:r>
    </w:p>
    <w:p>
      <w:r>
        <w:rPr>
          <w:b/>
        </w:rPr>
        <w:t xml:space="preserve">Tulos</w:t>
      </w:r>
    </w:p>
    <w:p>
      <w:r>
        <w:t xml:space="preserve">Herrasmiehen on kuljettava suoraa, kapeaa linjaa suorittaakseen tehtävänsä.</w:t>
      </w:r>
    </w:p>
    <w:p>
      <w:r>
        <w:rPr>
          <w:b/>
        </w:rPr>
        <w:t xml:space="preserve">Esimerkki 7.6482</w:t>
      </w:r>
    </w:p>
    <w:p>
      <w:r>
        <w:t xml:space="preserve">Lause 1: Neljä naista baarissa naureskelemassa. Lause 2: Naiset juovat olutta.</w:t>
      </w:r>
    </w:p>
    <w:p>
      <w:r>
        <w:rPr>
          <w:b/>
        </w:rPr>
        <w:t xml:space="preserve">Tulos</w:t>
      </w:r>
    </w:p>
    <w:p>
      <w:r>
        <w:t xml:space="preserve">Naiset nauravat.</w:t>
      </w:r>
    </w:p>
    <w:p>
      <w:r>
        <w:rPr>
          <w:b/>
        </w:rPr>
        <w:t xml:space="preserve">Esimerkki 7.6483</w:t>
      </w:r>
    </w:p>
    <w:p>
      <w:r>
        <w:t xml:space="preserve">Lause 1: Pyöräilijä on ilmassa tekemässä temppua. Lause 2: Moottoripyöräilijä teki juuri hypyn.</w:t>
      </w:r>
    </w:p>
    <w:p>
      <w:r>
        <w:rPr>
          <w:b/>
        </w:rPr>
        <w:t xml:space="preserve">Tulos</w:t>
      </w:r>
    </w:p>
    <w:p>
      <w:r>
        <w:t xml:space="preserve">Pyöräilijä on ilmassa.</w:t>
      </w:r>
    </w:p>
    <w:p>
      <w:r>
        <w:rPr>
          <w:b/>
        </w:rPr>
        <w:t xml:space="preserve">Esimerkki 7.6484</w:t>
      </w:r>
    </w:p>
    <w:p>
      <w:r>
        <w:t xml:space="preserve">Lause 1: Kaksi lääkäriä suorittaa leikkauksen. Lause 2: He ovat lopettamassa leikkausta.</w:t>
      </w:r>
    </w:p>
    <w:p>
      <w:r>
        <w:rPr>
          <w:b/>
        </w:rPr>
        <w:t xml:space="preserve">Tulos</w:t>
      </w:r>
    </w:p>
    <w:p>
      <w:r>
        <w:t xml:space="preserve">Lääkärit ovat ammattilaisia</w:t>
      </w:r>
    </w:p>
    <w:p>
      <w:r>
        <w:rPr>
          <w:b/>
        </w:rPr>
        <w:t xml:space="preserve">Esimerkki 7.6485</w:t>
      </w:r>
    </w:p>
    <w:p>
      <w:r>
        <w:t xml:space="preserve">Lause 1: Ystävät hengailevat yhdessä ja juovat muutaman oluen. Lause 2: Ystäväporukka juhlii.</w:t>
      </w:r>
    </w:p>
    <w:p>
      <w:r>
        <w:rPr>
          <w:b/>
        </w:rPr>
        <w:t xml:space="preserve">Tulos</w:t>
      </w:r>
    </w:p>
    <w:p>
      <w:r>
        <w:t xml:space="preserve">Ystäväporukka oluilla.</w:t>
      </w:r>
    </w:p>
    <w:p>
      <w:r>
        <w:rPr>
          <w:b/>
        </w:rPr>
        <w:t xml:space="preserve">Esimerkki 7.6486</w:t>
      </w:r>
    </w:p>
    <w:p>
      <w:r>
        <w:t xml:space="preserve">Lause 1: Tyttö laskee päänsä toisen tytön syliin. Lause 2: Tyttö ottaa päiväunet.</w:t>
      </w:r>
    </w:p>
    <w:p>
      <w:r>
        <w:rPr>
          <w:b/>
        </w:rPr>
        <w:t xml:space="preserve">Tulos</w:t>
      </w:r>
    </w:p>
    <w:p>
      <w:r>
        <w:t xml:space="preserve">Tyttöjä on ainakin kaksi.</w:t>
      </w:r>
    </w:p>
    <w:p>
      <w:r>
        <w:rPr>
          <w:b/>
        </w:rPr>
        <w:t xml:space="preserve">Esimerkki 7.6487</w:t>
      </w:r>
    </w:p>
    <w:p>
      <w:r>
        <w:t xml:space="preserve">Lause 1: Siniseen asuun pukeutunut vauva katsoo moppiämpäriä ja pitää moppia oikealla kädellään. Lause 2: Siniseen asuun pukeutunut vauva katsoo kohti moppiämpäriä pitäen moppia oikeassa kädessään mopattuaan osan puulattiasta.</w:t>
      </w:r>
    </w:p>
    <w:p>
      <w:r>
        <w:rPr>
          <w:b/>
        </w:rPr>
        <w:t xml:space="preserve">Tulos</w:t>
      </w:r>
    </w:p>
    <w:p>
      <w:r>
        <w:t xml:space="preserve">Siniseen asuun pukeutunut vauva katsoo kohti moppiämpäriä pitäen moppia oikeassa kädessään sisällä.</w:t>
      </w:r>
    </w:p>
    <w:p>
      <w:r>
        <w:rPr>
          <w:b/>
        </w:rPr>
        <w:t xml:space="preserve">Esimerkki 7.6488</w:t>
      </w:r>
    </w:p>
    <w:p>
      <w:r>
        <w:t xml:space="preserve">Lause 1: Hyväkuntoinen mies ajaa järveen yllään valkoinen uimapuku. Lause 2: Kuntoinen mies ajaa golfpalloa järveen yllään valkoinen uimapuku.</w:t>
      </w:r>
    </w:p>
    <w:p>
      <w:r>
        <w:rPr>
          <w:b/>
        </w:rPr>
        <w:t xml:space="preserve">Tulos</w:t>
      </w:r>
    </w:p>
    <w:p>
      <w:r>
        <w:t xml:space="preserve">Kuntoinen mies ajaa järveen uimapuku päällä.</w:t>
      </w:r>
    </w:p>
    <w:p>
      <w:r>
        <w:rPr>
          <w:b/>
        </w:rPr>
        <w:t xml:space="preserve">Esimerkki 7.6489</w:t>
      </w:r>
    </w:p>
    <w:p>
      <w:r>
        <w:t xml:space="preserve">Lause 1: Kaksi poikaa, joista toisella on sininen paita ja toisella ei ole paitaa, istuvat veden maksamalla rantaviivalla. Lause 2: Kaksi poikaa roiskii vettä rantaviivalla.</w:t>
      </w:r>
    </w:p>
    <w:p>
      <w:r>
        <w:rPr>
          <w:b/>
        </w:rPr>
        <w:t xml:space="preserve">Tulos</w:t>
      </w:r>
    </w:p>
    <w:p>
      <w:r>
        <w:t xml:space="preserve">Kaksi poikaa leikkii vedellä rannalla.</w:t>
      </w:r>
    </w:p>
    <w:p>
      <w:r>
        <w:rPr>
          <w:b/>
        </w:rPr>
        <w:t xml:space="preserve">Esimerkki 7.6490</w:t>
      </w:r>
    </w:p>
    <w:p>
      <w:r>
        <w:t xml:space="preserve">Lause 1: Matkustajavene nostetaan vedestä suurella vaijerilla. Lause 2: Uppoava vene nostetaan ja vinssataan ylös isommalla aluksella.</w:t>
      </w:r>
    </w:p>
    <w:p>
      <w:r>
        <w:rPr>
          <w:b/>
        </w:rPr>
        <w:t xml:space="preserve">Tulos</w:t>
      </w:r>
    </w:p>
    <w:p>
      <w:r>
        <w:t xml:space="preserve">vene nostetaan.</w:t>
      </w:r>
    </w:p>
    <w:p>
      <w:r>
        <w:rPr>
          <w:b/>
        </w:rPr>
        <w:t xml:space="preserve">Esimerkki 7.6491</w:t>
      </w:r>
    </w:p>
    <w:p>
      <w:r>
        <w:t xml:space="preserve">Lause 1: Valkoisiin pukeutuneilla ihmisillä on hauskaa. Lause 2: Ihmisryhmä nauttii häissä olostaan.</w:t>
      </w:r>
    </w:p>
    <w:p>
      <w:r>
        <w:rPr>
          <w:b/>
        </w:rPr>
        <w:t xml:space="preserve">Tulos</w:t>
      </w:r>
    </w:p>
    <w:p>
      <w:r>
        <w:t xml:space="preserve">Ihmiset nauttivat nykyisestä tilastaan.</w:t>
      </w:r>
    </w:p>
    <w:p>
      <w:r>
        <w:rPr>
          <w:b/>
        </w:rPr>
        <w:t xml:space="preserve">Esimerkki 7.6492</w:t>
      </w:r>
    </w:p>
    <w:p>
      <w:r>
        <w:t xml:space="preserve">Lause 1: Ihmiset kävelevät ulkona lentokentällä. Lause 2: He menevät lentokoneeseen.</w:t>
      </w:r>
    </w:p>
    <w:p>
      <w:r>
        <w:rPr>
          <w:b/>
        </w:rPr>
        <w:t xml:space="preserve">Tulos</w:t>
      </w:r>
    </w:p>
    <w:p>
      <w:r>
        <w:t xml:space="preserve">Lentokentällä on ihmisiä</w:t>
      </w:r>
    </w:p>
    <w:p>
      <w:r>
        <w:rPr>
          <w:b/>
        </w:rPr>
        <w:t xml:space="preserve">Esimerkki 7.6493</w:t>
      </w:r>
    </w:p>
    <w:p>
      <w:r>
        <w:t xml:space="preserve">Lause 1: Mies laittaa ruokaa, ja toinen nainen auttaa häntä. Lause 2: Eräs nainen auttaa miestä leivän tekemisessä.</w:t>
      </w:r>
    </w:p>
    <w:p>
      <w:r>
        <w:rPr>
          <w:b/>
        </w:rPr>
        <w:t xml:space="preserve">Tulos</w:t>
      </w:r>
    </w:p>
    <w:p>
      <w:r>
        <w:t xml:space="preserve">Mies ja nainen ovat keittiössä.</w:t>
      </w:r>
    </w:p>
    <w:p>
      <w:r>
        <w:rPr>
          <w:b/>
        </w:rPr>
        <w:t xml:space="preserve">Esimerkki 7.6494</w:t>
      </w:r>
    </w:p>
    <w:p>
      <w:r>
        <w:t xml:space="preserve">Lause 1: Jättimäinen heijastava esine, jonka ohi ihmiset kulkevat ja jota he myös katsovat. Lause 2: Ohikulkevat ihmiset katselevat mielellään heijastuksiaan.</w:t>
      </w:r>
    </w:p>
    <w:p>
      <w:r>
        <w:rPr>
          <w:b/>
        </w:rPr>
        <w:t xml:space="preserve">Tulos</w:t>
      </w:r>
    </w:p>
    <w:p>
      <w:r>
        <w:t xml:space="preserve">Hautajaisissa on poika.</w:t>
      </w:r>
    </w:p>
    <w:p>
      <w:r>
        <w:rPr>
          <w:b/>
        </w:rPr>
        <w:t xml:space="preserve">Esimerkki 7.6495</w:t>
      </w:r>
    </w:p>
    <w:p>
      <w:r>
        <w:t xml:space="preserve">Lause 1: Ravintolatyöntekijä esiliinassa valmistaa vohvelikartioita. Lause 2: Työntekijä valmistaa suklaalla kastettuja vohvelitötteröitä Dairy Queenissa.</w:t>
      </w:r>
    </w:p>
    <w:p>
      <w:r>
        <w:rPr>
          <w:b/>
        </w:rPr>
        <w:t xml:space="preserve">Tulos</w:t>
      </w:r>
    </w:p>
    <w:p>
      <w:r>
        <w:t xml:space="preserve">Työntekijä tekee käpyjä.</w:t>
      </w:r>
    </w:p>
    <w:p>
      <w:r>
        <w:rPr>
          <w:b/>
        </w:rPr>
        <w:t xml:space="preserve">Esimerkki 7.6496</w:t>
      </w:r>
    </w:p>
    <w:p>
      <w:r>
        <w:t xml:space="preserve">Lause 1: Nainen juoksee katua pitkin, ja hänen takanaan on mies polkupyörällä. Lause 2: Mies jahtaa naista.</w:t>
      </w:r>
    </w:p>
    <w:p>
      <w:r>
        <w:rPr>
          <w:b/>
        </w:rPr>
        <w:t xml:space="preserve">Tulos</w:t>
      </w:r>
    </w:p>
    <w:p>
      <w:r>
        <w:t xml:space="preserve">Ihmiset ovat ulkona.</w:t>
      </w:r>
    </w:p>
    <w:p>
      <w:r>
        <w:rPr>
          <w:b/>
        </w:rPr>
        <w:t xml:space="preserve">Esimerkki 7.6497</w:t>
      </w:r>
    </w:p>
    <w:p>
      <w:r>
        <w:t xml:space="preserve">Lause 1: Ruokarekkakokki pitää tauon päärynöiden näkemisestä ikkunasta. Lause 2: Kokki katselee ikkunasta kaikkia asiakkaita.</w:t>
      </w:r>
    </w:p>
    <w:p>
      <w:r>
        <w:rPr>
          <w:b/>
        </w:rPr>
        <w:t xml:space="preserve">Tulos</w:t>
      </w:r>
    </w:p>
    <w:p>
      <w:r>
        <w:t xml:space="preserve">Kokki katsoo ulos ikkunasta.</w:t>
      </w:r>
    </w:p>
    <w:p>
      <w:r>
        <w:rPr>
          <w:b/>
        </w:rPr>
        <w:t xml:space="preserve">Esimerkki 7.6498</w:t>
      </w:r>
    </w:p>
    <w:p>
      <w:r>
        <w:t xml:space="preserve">Lause 1: Mies seisoo hyvin korkean rakennuksen edessä. Lause 2: Mies, jolla on vaaleanpunainen paita ja siniset varvassandaalit, seisoo hyvin korkean rakennuksen edessä.</w:t>
      </w:r>
    </w:p>
    <w:p>
      <w:r>
        <w:rPr>
          <w:b/>
        </w:rPr>
        <w:t xml:space="preserve">Tulos</w:t>
      </w:r>
    </w:p>
    <w:p>
      <w:r>
        <w:t xml:space="preserve">Erittäin korkea rakennus, jonka edessä lymyilee mies.</w:t>
      </w:r>
    </w:p>
    <w:p>
      <w:r>
        <w:rPr>
          <w:b/>
        </w:rPr>
        <w:t xml:space="preserve">Esimerkki 7.6499</w:t>
      </w:r>
    </w:p>
    <w:p>
      <w:r>
        <w:t xml:space="preserve">Lause 1: Pariskunta kävelee kädestä pitäen parkkipaikan ohi. Lause 2: Pariskunta on naimisissa.</w:t>
      </w:r>
    </w:p>
    <w:p>
      <w:r>
        <w:rPr>
          <w:b/>
        </w:rPr>
        <w:t xml:space="preserve">Tulos</w:t>
      </w:r>
    </w:p>
    <w:p>
      <w:r>
        <w:t xml:space="preserve">Pari on ulkona.</w:t>
      </w:r>
    </w:p>
    <w:p>
      <w:r>
        <w:rPr>
          <w:b/>
          <w:u w:val="single"/>
        </w:rPr>
        <w:t xml:space="preserve">Tehtävä numero 8</w:t>
      </w:r>
    </w:p>
    <w:p>
      <w:r>
        <w:t xml:space="preserve">Luokittele kehotuksen ja vastauksen perusteella "kyllä", jos vastaus on "kyllä, ja" -tyyppinen. Muussa tapauksessa luokittele se "ei". "Kyllä, ja" on improvisaatiokomiikan nyrkkisääntö, jonka mukaan dialogin osallistujan pitäisi hyväksyä se, mitä toinen osallistuja on todennut ("kyllä"), ja sitten laajentaa ajatuksenjuoksua tai asiayhteyttä ("ja..."). 1 Lyhyesti sanottuna "Kyllä, ja" on dialogivaihto, jossa puhuja vastaa lisäämällä uutta tietoa toisen puhujan rakentaman tiedon/asetelman päälle. Huomaa, että "Kyllä, ja" ei edellytä, että joku sanoo eksplisiittisesti "kyllä, ja..." osana dialogivaihtoa, vaikka näin voikin olla, jos se sopii yllä olevan kuvauksen kanssa. On monia tapoja, joilla vastaus voi implisiittisesti tai eksplisiittisesti hyväksyä kehotuksen sanomatta nimenomaisesti "kyllä, ja...". </w:t>
      </w:r>
    </w:p>
    <w:p>
      <w:r>
        <w:rPr>
          <w:b/>
        </w:rPr>
        <w:t xml:space="preserve">Esimerkki 8.0</w:t>
      </w:r>
    </w:p>
    <w:p>
      <w:r>
        <w:t xml:space="preserve">Kehotus: Se oli alun perin solidaarisuusjuttu. Sanoit: "Jos sinä olet pyörätuolissa, minäkin olen pyörätuolissa." Se tulkittiin ehkä vääräksi viestiksi.  Vastaus: Vastaus: Tiedän. Luulin, että asetin hänet tasa-arvoiseen asemaan. Kaikki kohtelevat pyörätuolissa olevia niin kuin heitä pitäisi kohdella eri tavalla. Se oli kuin "hei, ei se mitään."</w:t>
      </w:r>
    </w:p>
    <w:p>
      <w:r>
        <w:rPr>
          <w:b/>
        </w:rPr>
        <w:t xml:space="preserve">Tulos</w:t>
      </w:r>
    </w:p>
    <w:p>
      <w:r>
        <w:t xml:space="preserve">kyllä</w:t>
      </w:r>
    </w:p>
    <w:p>
      <w:r>
        <w:rPr>
          <w:b/>
        </w:rPr>
        <w:t xml:space="preserve">Esimerkki 8.1</w:t>
      </w:r>
    </w:p>
    <w:p>
      <w:r>
        <w:t xml:space="preserve">Kehotus: Tracy, mitä aiot tehdä valmistumisen jälkeen, kun olemme lähteneet täältä?  Vastaus: Mitä teet Tracyn jälkeen? Tarkoitan, että aion ehdottomasti mennä South Beachille, luulisin. Siellä on töitä.</w:t>
      </w:r>
    </w:p>
    <w:p>
      <w:r>
        <w:rPr>
          <w:b/>
        </w:rPr>
        <w:t xml:space="preserve">Tulos</w:t>
      </w:r>
    </w:p>
    <w:p>
      <w:r>
        <w:t xml:space="preserve">kyllä</w:t>
      </w:r>
    </w:p>
    <w:p>
      <w:r>
        <w:rPr>
          <w:b/>
        </w:rPr>
        <w:t xml:space="preserve">Esimerkki 8.2</w:t>
      </w:r>
    </w:p>
    <w:p>
      <w:r>
        <w:t xml:space="preserve">Kehotus: 9-11:n jälkeen teen vain, mitä minulle sanotaan lentokentällä.  Vastaus: Mitä minä teen lentokentällä? Se on totta. On liittovaltion rikos olla tottelematta virkapukuista henkilökuntaa. </w:t>
      </w:r>
    </w:p>
    <w:p>
      <w:r>
        <w:rPr>
          <w:b/>
        </w:rPr>
        <w:t xml:space="preserve">Tulos</w:t>
      </w:r>
    </w:p>
    <w:p>
      <w:r>
        <w:t xml:space="preserve">kyllä</w:t>
      </w:r>
    </w:p>
    <w:p>
      <w:r>
        <w:rPr>
          <w:b/>
        </w:rPr>
        <w:t xml:space="preserve">Esimerkki 8.3</w:t>
      </w:r>
    </w:p>
    <w:p>
      <w:r>
        <w:t xml:space="preserve">Kehotus: Madeline, onko sinun mielestäsi aika, että nämä lapset saavat tietää totuuden?  Vastaus: Madeline: Ehkä on. Se on niin romanttinen tarina.</w:t>
      </w:r>
    </w:p>
    <w:p>
      <w:r>
        <w:rPr>
          <w:b/>
        </w:rPr>
        <w:t xml:space="preserve">Tulos</w:t>
      </w:r>
    </w:p>
    <w:p>
      <w:r>
        <w:t xml:space="preserve">kyllä</w:t>
      </w:r>
    </w:p>
    <w:p>
      <w:r>
        <w:rPr>
          <w:b/>
        </w:rPr>
        <w:t xml:space="preserve">Esimerkki 8.4</w:t>
      </w:r>
    </w:p>
    <w:p>
      <w:r>
        <w:t xml:space="preserve">Kehotus: Vastalause! Haluaisin esittää vastalauseen käyttäen samaa tapausta, jonka Tim juuri mainitsi.  Vastaus: Vastaan: Minusta tuntuu, että me häviämme, koska hän sai Barack Obaman asianajajakseen.</w:t>
      </w:r>
    </w:p>
    <w:p>
      <w:r>
        <w:rPr>
          <w:b/>
        </w:rPr>
        <w:t xml:space="preserve">Tulos</w:t>
      </w:r>
    </w:p>
    <w:p>
      <w:r>
        <w:t xml:space="preserve">kyllä</w:t>
      </w:r>
    </w:p>
    <w:p>
      <w:r>
        <w:rPr>
          <w:b/>
        </w:rPr>
        <w:t xml:space="preserve">Esimerkki 8.5</w:t>
      </w:r>
    </w:p>
    <w:p>
      <w:r>
        <w:t xml:space="preserve">Kehotus: Söit oravan aivot.  Vastaus: En halunnut. Vanhempani pakottivat minut tekemään sen.</w:t>
      </w:r>
    </w:p>
    <w:p>
      <w:r>
        <w:rPr>
          <w:b/>
        </w:rPr>
        <w:t xml:space="preserve">Tulos</w:t>
      </w:r>
    </w:p>
    <w:p>
      <w:r>
        <w:t xml:space="preserve">kyllä</w:t>
      </w:r>
    </w:p>
    <w:p>
      <w:r>
        <w:rPr>
          <w:b/>
        </w:rPr>
        <w:t xml:space="preserve">Esimerkki 8.6</w:t>
      </w:r>
    </w:p>
    <w:p>
      <w:r>
        <w:t xml:space="preserve">Kehotus: Aiotko katsoa sitä? Tuo saattaa olla se soittaja. Se saattaa ilmoittaa sinulle, että sinulle on tulossa puhelu.  Vastaus: Luulin, että puhelimet soivat "soi soi soi soi soi".</w:t>
      </w:r>
    </w:p>
    <w:p>
      <w:r>
        <w:rPr>
          <w:b/>
        </w:rPr>
        <w:t xml:space="preserve">Tulos</w:t>
      </w:r>
    </w:p>
    <w:p>
      <w:r>
        <w:t xml:space="preserve">kyllä</w:t>
      </w:r>
    </w:p>
    <w:p>
      <w:r>
        <w:rPr>
          <w:b/>
        </w:rPr>
        <w:t xml:space="preserve">Esimerkki 8.7</w:t>
      </w:r>
    </w:p>
    <w:p>
      <w:r>
        <w:t xml:space="preserve">Kehotus: Valarie, vietät liikaa aikaa asiakkaiden kanssa. Sinun on mentävä noihin pöytiin, et voi pysyä yhdessä pöydässä ikuisesti.  Vastaus: Valarie: Haluan kertoa jollekulle pakettiautotarinani. Olen kuullut, että se saa ihmiset nälkäisiksi.</w:t>
      </w:r>
    </w:p>
    <w:p>
      <w:r>
        <w:rPr>
          <w:b/>
        </w:rPr>
        <w:t xml:space="preserve">Tulos</w:t>
      </w:r>
    </w:p>
    <w:p>
      <w:r>
        <w:t xml:space="preserve">kyllä</w:t>
      </w:r>
    </w:p>
    <w:p>
      <w:r>
        <w:rPr>
          <w:b/>
        </w:rPr>
        <w:t xml:space="preserve">Esimerkki 8.8</w:t>
      </w:r>
    </w:p>
    <w:p>
      <w:r>
        <w:t xml:space="preserve">Kehotus: Entä sinun limonadisi? Et ole vielä saanut limonadiasi.  Vastaus: "En ole saanut limonadia: Olen hyvin, hyvin kärsimätön. Mutta kunnioittavasti.</w:t>
      </w:r>
    </w:p>
    <w:p>
      <w:r>
        <w:rPr>
          <w:b/>
        </w:rPr>
        <w:t xml:space="preserve">Tulos</w:t>
      </w:r>
    </w:p>
    <w:p>
      <w:r>
        <w:t xml:space="preserve">kyllä</w:t>
      </w:r>
    </w:p>
    <w:p>
      <w:r>
        <w:rPr>
          <w:b/>
        </w:rPr>
        <w:t xml:space="preserve">Esimerkki 8.9</w:t>
      </w:r>
    </w:p>
    <w:p>
      <w:r>
        <w:t xml:space="preserve">Kehotus: Sinä näytät bioniselta ihmiseltä, mutta sinulla ei ole mitään taitoja.  Vastaus: Missä ovat tissisi?</w:t>
      </w:r>
    </w:p>
    <w:p>
      <w:r>
        <w:rPr>
          <w:b/>
        </w:rPr>
        <w:t xml:space="preserve">Tulos</w:t>
      </w:r>
    </w:p>
    <w:p>
      <w:r>
        <w:t xml:space="preserve">kyllä</w:t>
      </w:r>
    </w:p>
    <w:p>
      <w:r>
        <w:rPr>
          <w:b/>
        </w:rPr>
        <w:t xml:space="preserve">Esimerkki 8.10</w:t>
      </w:r>
    </w:p>
    <w:p>
      <w:r>
        <w:t xml:space="preserve">Kehotus: Ouija-lauta liikkuu!  Vastaus: Se liikkui, kun sanoit "craisins".</w:t>
      </w:r>
    </w:p>
    <w:p>
      <w:r>
        <w:rPr>
          <w:b/>
        </w:rPr>
        <w:t xml:space="preserve">Tulos</w:t>
      </w:r>
    </w:p>
    <w:p>
      <w:r>
        <w:t xml:space="preserve">kyllä</w:t>
      </w:r>
    </w:p>
    <w:p>
      <w:r>
        <w:rPr>
          <w:b/>
        </w:rPr>
        <w:t xml:space="preserve">Esimerkki 8.11</w:t>
      </w:r>
    </w:p>
    <w:p>
      <w:r>
        <w:t xml:space="preserve">Kehotus: Ensinnäkin, Merilyn on nainen, Tim. Ja kyllä, uskon, että ehkä me kolme voisimme olla yhteinen mies Merilynin elämässä.  Vastaus: Se olisi tarpeen kaltaisellesi naiselle, joka näyttää enkeliltä, jolta on leikattu siivet pois.</w:t>
      </w:r>
    </w:p>
    <w:p>
      <w:r>
        <w:rPr>
          <w:b/>
        </w:rPr>
        <w:t xml:space="preserve">Tulos</w:t>
      </w:r>
    </w:p>
    <w:p>
      <w:r>
        <w:t xml:space="preserve">kyllä</w:t>
      </w:r>
    </w:p>
    <w:p>
      <w:r>
        <w:rPr>
          <w:b/>
        </w:rPr>
        <w:t xml:space="preserve">Esimerkki 8.12</w:t>
      </w:r>
    </w:p>
    <w:p>
      <w:r>
        <w:t xml:space="preserve">Kehotus: Joo, tarkoitan, että se haisee pahalle, mutta kai hyvällä tavalla. Silmiäni polttaa.  Vastaus: Silmäni palavat: Siinä on jotain miellyttävää.</w:t>
      </w:r>
    </w:p>
    <w:p>
      <w:r>
        <w:rPr>
          <w:b/>
        </w:rPr>
        <w:t xml:space="preserve">Tulos</w:t>
      </w:r>
    </w:p>
    <w:p>
      <w:r>
        <w:t xml:space="preserve">kyllä</w:t>
      </w:r>
    </w:p>
    <w:p>
      <w:r>
        <w:rPr>
          <w:b/>
        </w:rPr>
        <w:t xml:space="preserve">Esimerkki 8.13</w:t>
      </w:r>
    </w:p>
    <w:p>
      <w:r>
        <w:t xml:space="preserve">Kehotus: Tuhat frangia tuhannesta Pepsistä? Brysselissä ne maksavat 25 penniä.  Vastaus: Brysseliin, senkin ruusukaalipää.</w:t>
      </w:r>
    </w:p>
    <w:p>
      <w:r>
        <w:rPr>
          <w:b/>
        </w:rPr>
        <w:t xml:space="preserve">Tulos</w:t>
      </w:r>
    </w:p>
    <w:p>
      <w:r>
        <w:t xml:space="preserve">kyllä</w:t>
      </w:r>
    </w:p>
    <w:p>
      <w:r>
        <w:rPr>
          <w:b/>
        </w:rPr>
        <w:t xml:space="preserve">Esimerkki 8.14</w:t>
      </w:r>
    </w:p>
    <w:p>
      <w:r>
        <w:t xml:space="preserve">Kehotus: Casey, mitä jos kertoisin sinulle, että on olemassa ovi, joka johtaa maagiseen maahan, ja voisit ottaa paikkani siellä? Se olisi kuin vanhempien ansa, paitsi että emme ole sukua emmekä vanhempamme tunne toisiamme.  Vastaus: Se kuulostaa hauskalta. Näytämme tosiaan vähän samannäköisiltä.</w:t>
      </w:r>
    </w:p>
    <w:p>
      <w:r>
        <w:rPr>
          <w:b/>
        </w:rPr>
        <w:t xml:space="preserve">Tulos</w:t>
      </w:r>
    </w:p>
    <w:p>
      <w:r>
        <w:t xml:space="preserve">kyllä</w:t>
      </w:r>
    </w:p>
    <w:p>
      <w:r>
        <w:rPr>
          <w:b/>
        </w:rPr>
        <w:t xml:space="preserve">Esimerkki 8.15</w:t>
      </w:r>
    </w:p>
    <w:p>
      <w:r>
        <w:t xml:space="preserve">Kehotus: Eleanor, teetkö sinä jonkinlaista voo doo -näytelmää?  Vastaus: Tiedät, että olen jättänyt taakseni ne ajat, kun sanoit, että nainen kuuluu miehen jälleenrakennusyrityksen rinnalle.</w:t>
      </w:r>
    </w:p>
    <w:p>
      <w:r>
        <w:rPr>
          <w:b/>
        </w:rPr>
        <w:t xml:space="preserve">Tulos</w:t>
      </w:r>
    </w:p>
    <w:p>
      <w:r>
        <w:t xml:space="preserve">kyllä</w:t>
      </w:r>
    </w:p>
    <w:p>
      <w:r>
        <w:rPr>
          <w:b/>
        </w:rPr>
        <w:t xml:space="preserve">Esimerkki 8.16</w:t>
      </w:r>
    </w:p>
    <w:p>
      <w:r>
        <w:t xml:space="preserve">Kehotus: Netflixistä. Se on luultavasti siellä.  Vastaus: Se on luultavasti yksi niistä sarjoista, joita ei koskaan poisteta Netflixistä. Se ei koskaan mene holviin.</w:t>
      </w:r>
    </w:p>
    <w:p>
      <w:r>
        <w:rPr>
          <w:b/>
        </w:rPr>
        <w:t xml:space="preserve">Tulos</w:t>
      </w:r>
    </w:p>
    <w:p>
      <w:r>
        <w:t xml:space="preserve">kyllä</w:t>
      </w:r>
    </w:p>
    <w:p>
      <w:r>
        <w:rPr>
          <w:b/>
        </w:rPr>
        <w:t xml:space="preserve">Esimerkki 8.17</w:t>
      </w:r>
    </w:p>
    <w:p>
      <w:r>
        <w:t xml:space="preserve">Kehotus: Downyn kuuluisan Seacrest Bankin osti äskettäin monialayhtiö. Työskenteletkö sinä tuolle monialayhtiölle?  Vastaus: "Olen: Itse asiassa myin pankin monialayhtymälle. Pärjäsin aika hyvin myymällä Wachovialle.</w:t>
      </w:r>
    </w:p>
    <w:p>
      <w:r>
        <w:rPr>
          <w:b/>
        </w:rPr>
        <w:t xml:space="preserve">Tulos</w:t>
      </w:r>
    </w:p>
    <w:p>
      <w:r>
        <w:t xml:space="preserve">kyllä</w:t>
      </w:r>
    </w:p>
    <w:p>
      <w:r>
        <w:rPr>
          <w:b/>
        </w:rPr>
        <w:t xml:space="preserve">Esimerkki 8.18</w:t>
      </w:r>
    </w:p>
    <w:p>
      <w:r>
        <w:t xml:space="preserve">Kehotus: Joo, olet oikeassa siitä. Ehkä meidän pitäisi kieltää yhdessä ja perustaa jonkinlainen liitto tai jotain.  Vastaus: "Ei, ei, ei, ei, ei, ei, ei, ei, ei, ei! Tarkoitatko jotain superryhmää?</w:t>
      </w:r>
    </w:p>
    <w:p>
      <w:r>
        <w:rPr>
          <w:b/>
        </w:rPr>
        <w:t xml:space="preserve">Tulos</w:t>
      </w:r>
    </w:p>
    <w:p>
      <w:r>
        <w:t xml:space="preserve">kyllä</w:t>
      </w:r>
    </w:p>
    <w:p>
      <w:r>
        <w:rPr>
          <w:b/>
        </w:rPr>
        <w:t xml:space="preserve">Esimerkki 8.19</w:t>
      </w:r>
    </w:p>
    <w:p>
      <w:r>
        <w:t xml:space="preserve">Kehotus: Luulin, että sanoit, että nuket vaativat käden sisäänsä voidakseen puhua?  Vastaus: "Ei, ei, ei, ei, ei, ei, ei, ei, ei, ei! Niin pitääkin. Hän puhuu itse asiassa itsekseen. En ole koskaan nähnyt mitään vastaavaa.</w:t>
      </w:r>
    </w:p>
    <w:p>
      <w:r>
        <w:rPr>
          <w:b/>
        </w:rPr>
        <w:t xml:space="preserve">Tulos</w:t>
      </w:r>
    </w:p>
    <w:p>
      <w:r>
        <w:t xml:space="preserve">kyllä</w:t>
      </w:r>
    </w:p>
    <w:p>
      <w:r>
        <w:rPr>
          <w:b/>
        </w:rPr>
        <w:t xml:space="preserve">Esimerkki 8.20</w:t>
      </w:r>
    </w:p>
    <w:p>
      <w:r>
        <w:t xml:space="preserve">Kehotus: Minusta vain tuntuu, että koska olemme koulun ainoat mustat lapset, on väärin, että vain meidän on osallistuttava tälle kurssille.  Vastaus: Tiedätkö mitä? Minun on sanottava, että olen samaa mieltä. Se ei ole oikein.</w:t>
      </w:r>
    </w:p>
    <w:p>
      <w:r>
        <w:rPr>
          <w:b/>
        </w:rPr>
        <w:t xml:space="preserve">Tulos</w:t>
      </w:r>
    </w:p>
    <w:p>
      <w:r>
        <w:t xml:space="preserve">kyllä</w:t>
      </w:r>
    </w:p>
    <w:p>
      <w:r>
        <w:rPr>
          <w:b/>
        </w:rPr>
        <w:t xml:space="preserve">Esimerkki 8.21</w:t>
      </w:r>
    </w:p>
    <w:p>
      <w:r>
        <w:t xml:space="preserve">Kehotus: Lou, älä anna Ryanille vaikutelmaa, että olet sinipukuinen kaveri. Me olemme valkokauluksisia tyyppejä.  Vastaus: "Ei, ei, ei, ei, ei, ei, ei, ei, ei, ei: Vastaus: Minulla on kotonani ratsastustraktori.</w:t>
      </w:r>
    </w:p>
    <w:p>
      <w:r>
        <w:rPr>
          <w:b/>
        </w:rPr>
        <w:t xml:space="preserve">Tulos</w:t>
      </w:r>
    </w:p>
    <w:p>
      <w:r>
        <w:t xml:space="preserve">kyllä</w:t>
      </w:r>
    </w:p>
    <w:p>
      <w:r>
        <w:rPr>
          <w:b/>
        </w:rPr>
        <w:t xml:space="preserve">Esimerkki 8.22</w:t>
      </w:r>
    </w:p>
    <w:p>
      <w:r>
        <w:t xml:space="preserve">Kehotus: Twinkie ei ole mikään hassumpi juttu.  Vastaus: Ei, ja saatamme päästä televisioon.</w:t>
      </w:r>
    </w:p>
    <w:p>
      <w:r>
        <w:rPr>
          <w:b/>
        </w:rPr>
        <w:t xml:space="preserve">Tulos</w:t>
      </w:r>
    </w:p>
    <w:p>
      <w:r>
        <w:t xml:space="preserve">kyllä</w:t>
      </w:r>
    </w:p>
    <w:p>
      <w:r>
        <w:rPr>
          <w:b/>
        </w:rPr>
        <w:t xml:space="preserve">Esimerkki 8.23</w:t>
      </w:r>
    </w:p>
    <w:p>
      <w:r>
        <w:t xml:space="preserve">Kehotus: Tiedät, miten hän katoaa.  Vastaus: Hän on velho, tiedäthän? Kuulin, että hän meni Tylypahkaan!</w:t>
      </w:r>
    </w:p>
    <w:p>
      <w:r>
        <w:rPr>
          <w:b/>
        </w:rPr>
        <w:t xml:space="preserve">Tulos</w:t>
      </w:r>
    </w:p>
    <w:p>
      <w:r>
        <w:t xml:space="preserve">kyllä</w:t>
      </w:r>
    </w:p>
    <w:p>
      <w:r>
        <w:rPr>
          <w:b/>
        </w:rPr>
        <w:t xml:space="preserve">Esimerkki 8.24</w:t>
      </w:r>
    </w:p>
    <w:p>
      <w:r>
        <w:t xml:space="preserve">Kehotus: Oletin, että sinulla on kokous tai jonkinlainen työ.  Vastaus: Testaan suunnittelijapukuja nähdäkseni, kestävätkö ne normaalioloissa.</w:t>
      </w:r>
    </w:p>
    <w:p>
      <w:r>
        <w:rPr>
          <w:b/>
        </w:rPr>
        <w:t xml:space="preserve">Tulos</w:t>
      </w:r>
    </w:p>
    <w:p>
      <w:r>
        <w:t xml:space="preserve">kyllä</w:t>
      </w:r>
    </w:p>
    <w:p>
      <w:r>
        <w:rPr>
          <w:b/>
        </w:rPr>
        <w:t xml:space="preserve">Esimerkki 8.25</w:t>
      </w:r>
    </w:p>
    <w:p>
      <w:r>
        <w:t xml:space="preserve">Kehotus: Kurt, kutsu minua tohtori Fortunaksi.  Vastaus: Olen melkein seitsemän. Minusta tuntuu kuitenkin, että olen aika kypsä ikäisekseni.</w:t>
      </w:r>
    </w:p>
    <w:p>
      <w:r>
        <w:rPr>
          <w:b/>
        </w:rPr>
        <w:t xml:space="preserve">Tulos</w:t>
      </w:r>
    </w:p>
    <w:p>
      <w:r>
        <w:t xml:space="preserve">kyllä</w:t>
      </w:r>
    </w:p>
    <w:p>
      <w:r>
        <w:rPr>
          <w:b/>
        </w:rPr>
        <w:t xml:space="preserve">Esimerkki 8.26</w:t>
      </w:r>
    </w:p>
    <w:p>
      <w:r>
        <w:t xml:space="preserve">Kehotus: Pitäisikö minun kysyä, mitä aiot tehdä?  Vastaus: Mitä? Luusahalla.</w:t>
      </w:r>
    </w:p>
    <w:p>
      <w:r>
        <w:rPr>
          <w:b/>
        </w:rPr>
        <w:t xml:space="preserve">Tulos</w:t>
      </w:r>
    </w:p>
    <w:p>
      <w:r>
        <w:t xml:space="preserve">kyllä</w:t>
      </w:r>
    </w:p>
    <w:p>
      <w:r>
        <w:rPr>
          <w:b/>
        </w:rPr>
        <w:t xml:space="preserve">Esimerkki 8.27</w:t>
      </w:r>
    </w:p>
    <w:p>
      <w:r>
        <w:t xml:space="preserve">Kehotus: Isäsi kuulostaa mielenkiintoiselta mieheltä.  Vastaus: Hän omistaa myös yhden levy-yhtiön. Hew omistaa Emochin. Se on enimmäkseen vihajazzia.</w:t>
      </w:r>
    </w:p>
    <w:p>
      <w:r>
        <w:rPr>
          <w:b/>
        </w:rPr>
        <w:t xml:space="preserve">Tulos</w:t>
      </w:r>
    </w:p>
    <w:p>
      <w:r>
        <w:t xml:space="preserve">kyllä</w:t>
      </w:r>
    </w:p>
    <w:p>
      <w:r>
        <w:rPr>
          <w:b/>
        </w:rPr>
        <w:t xml:space="preserve">Esimerkki 8.28</w:t>
      </w:r>
    </w:p>
    <w:p>
      <w:r>
        <w:t xml:space="preserve">Kehotus: Pois bussistani.  Vastaus: Neal, kaikki on hyvin. Manaajasi ovat täällä vapauttamassa bussiasi.</w:t>
      </w:r>
    </w:p>
    <w:p>
      <w:r>
        <w:rPr>
          <w:b/>
        </w:rPr>
        <w:t xml:space="preserve">Tulos</w:t>
      </w:r>
    </w:p>
    <w:p>
      <w:r>
        <w:t xml:space="preserve">kyllä</w:t>
      </w:r>
    </w:p>
    <w:p>
      <w:r>
        <w:rPr>
          <w:b/>
        </w:rPr>
        <w:t xml:space="preserve">Esimerkki 8.29</w:t>
      </w:r>
    </w:p>
    <w:p>
      <w:r>
        <w:t xml:space="preserve">Kehotus: Meidän on kai parasta mennä lavalle.  Vastaus: Joo, katsotaan, miten hyvin Tony soittaa, kun hän imee lihapullasämpylää.</w:t>
      </w:r>
    </w:p>
    <w:p>
      <w:r>
        <w:rPr>
          <w:b/>
        </w:rPr>
        <w:t xml:space="preserve">Tulos</w:t>
      </w:r>
    </w:p>
    <w:p>
      <w:r>
        <w:t xml:space="preserve">kyllä</w:t>
      </w:r>
    </w:p>
    <w:p>
      <w:r>
        <w:rPr>
          <w:b/>
        </w:rPr>
        <w:t xml:space="preserve">Esimerkki 8.30</w:t>
      </w:r>
    </w:p>
    <w:p>
      <w:r>
        <w:t xml:space="preserve">Kehotus: Rachelin hiustenleikkausta.  Vastaus: "Ei, ei, ei, ei, ei, ei, ei, ei, ei, ei: En voi kontrolloida sitä, mitä haluat tehdä hiuksillesi.</w:t>
      </w:r>
    </w:p>
    <w:p>
      <w:r>
        <w:rPr>
          <w:b/>
        </w:rPr>
        <w:t xml:space="preserve">Tulos</w:t>
      </w:r>
    </w:p>
    <w:p>
      <w:r>
        <w:t xml:space="preserve">kyllä</w:t>
      </w:r>
    </w:p>
    <w:p>
      <w:r>
        <w:rPr>
          <w:b/>
        </w:rPr>
        <w:t xml:space="preserve">Esimerkki 8.31</w:t>
      </w:r>
    </w:p>
    <w:p>
      <w:r>
        <w:t xml:space="preserve">Kehotus: Baby, he haluavat bleiserin takaisin.  Vastaus: Joo, anna heille se takki. Me päätimme tästä jo Amerikassa.</w:t>
      </w:r>
    </w:p>
    <w:p>
      <w:r>
        <w:rPr>
          <w:b/>
        </w:rPr>
        <w:t xml:space="preserve">Tulos</w:t>
      </w:r>
    </w:p>
    <w:p>
      <w:r>
        <w:t xml:space="preserve">kyllä</w:t>
      </w:r>
    </w:p>
    <w:p>
      <w:r>
        <w:rPr>
          <w:b/>
        </w:rPr>
        <w:t xml:space="preserve">Esimerkki 8.32</w:t>
      </w:r>
    </w:p>
    <w:p>
      <w:r>
        <w:t xml:space="preserve">Kehotus: Se on varmaa, etten osoita sormella. Enkä syyttele. Katson kuitenkin vain yhtä henkilöä.  Vastaus: Aivan, ja se vain vahvistaa, ettemme kumpikaan tiedä, kuka nukahti lavalle.</w:t>
      </w:r>
    </w:p>
    <w:p>
      <w:r>
        <w:rPr>
          <w:b/>
        </w:rPr>
        <w:t xml:space="preserve">Tulos</w:t>
      </w:r>
    </w:p>
    <w:p>
      <w:r>
        <w:t xml:space="preserve">kyllä</w:t>
      </w:r>
    </w:p>
    <w:p>
      <w:r>
        <w:rPr>
          <w:b/>
        </w:rPr>
        <w:t xml:space="preserve">Esimerkki 8.33</w:t>
      </w:r>
    </w:p>
    <w:p>
      <w:r>
        <w:t xml:space="preserve">Kehotus: Voi luoja! Veitsi on kolme kertaa Pution kokoinen.  Vastaus: Putouksen koko on suurempi kuin Pution: Mutta se on kevyempi kuin höyhen. </w:t>
      </w:r>
    </w:p>
    <w:p>
      <w:r>
        <w:rPr>
          <w:b/>
        </w:rPr>
        <w:t xml:space="preserve">Tulos</w:t>
      </w:r>
    </w:p>
    <w:p>
      <w:r>
        <w:t xml:space="preserve">kyllä</w:t>
      </w:r>
    </w:p>
    <w:p>
      <w:r>
        <w:rPr>
          <w:b/>
        </w:rPr>
        <w:t xml:space="preserve">Esimerkki 8.34</w:t>
      </w:r>
    </w:p>
    <w:p>
      <w:r>
        <w:t xml:space="preserve">Kehotus: Mitä tarkoitat, että lähdet Van Nuysista?  Vastaus: Mitä? Kuulostan vain liian hienolta asuakseni täällä.</w:t>
      </w:r>
    </w:p>
    <w:p>
      <w:r>
        <w:rPr>
          <w:b/>
        </w:rPr>
        <w:t xml:space="preserve">Tulos</w:t>
      </w:r>
    </w:p>
    <w:p>
      <w:r>
        <w:t xml:space="preserve">kyllä</w:t>
      </w:r>
    </w:p>
    <w:p>
      <w:r>
        <w:rPr>
          <w:b/>
        </w:rPr>
        <w:t xml:space="preserve">Esimerkki 8.35</w:t>
      </w:r>
    </w:p>
    <w:p>
      <w:r>
        <w:t xml:space="preserve">Kehotus: No niin, nyt mennään. Pari drinkkiä. Tässä sinulle poromartini ja juomavettä.  Vastaus: Vau, kolmekymmentä oliivia.</w:t>
      </w:r>
    </w:p>
    <w:p>
      <w:r>
        <w:rPr>
          <w:b/>
        </w:rPr>
        <w:t xml:space="preserve">Tulos</w:t>
      </w:r>
    </w:p>
    <w:p>
      <w:r>
        <w:t xml:space="preserve">kyllä</w:t>
      </w:r>
    </w:p>
    <w:p>
      <w:r>
        <w:rPr>
          <w:b/>
        </w:rPr>
        <w:t xml:space="preserve">Esimerkki 8.36</w:t>
      </w:r>
    </w:p>
    <w:p>
      <w:r>
        <w:t xml:space="preserve">Kehotus: En ole huolissani.  Sen perusteella, mitä kuvailit, voit mennä tekemään mitä tahansa, mitä sinun täytyy tehdä kokouksessa pikku rapuasusi kanssa.  Avioliittomme tulee olemaan kunnossa.  Vastaus: Okei, koska aion hankkia tällä viikolla tonneittain hygienianhännän.</w:t>
      </w:r>
    </w:p>
    <w:p>
      <w:r>
        <w:rPr>
          <w:b/>
        </w:rPr>
        <w:t xml:space="preserve">Tulos</w:t>
      </w:r>
    </w:p>
    <w:p>
      <w:r>
        <w:t xml:space="preserve">kyllä</w:t>
      </w:r>
    </w:p>
    <w:p>
      <w:r>
        <w:rPr>
          <w:b/>
        </w:rPr>
        <w:t xml:space="preserve">Esimerkki 8.37</w:t>
      </w:r>
    </w:p>
    <w:p>
      <w:r>
        <w:t xml:space="preserve">Kehotus: Kysymys: Minulla on vielä yksi nopea kysymys. Olemmeko täysin varmoja siitä, ettei Pähkinäpensas-timantti tule olemaan ylimääräisten turvatoimien suojassa?  Vastaus: Ei: Hazel-timantti on vasta maailman viidenneksi kuuluisin timantti. He eivät aio ottaa isoja aseita esiin tätä varten.</w:t>
      </w:r>
    </w:p>
    <w:p>
      <w:r>
        <w:rPr>
          <w:b/>
        </w:rPr>
        <w:t xml:space="preserve">Tulos</w:t>
      </w:r>
    </w:p>
    <w:p>
      <w:r>
        <w:t xml:space="preserve">kyllä</w:t>
      </w:r>
    </w:p>
    <w:p>
      <w:r>
        <w:rPr>
          <w:b/>
        </w:rPr>
        <w:t xml:space="preserve">Esimerkki 8.38</w:t>
      </w:r>
    </w:p>
    <w:p>
      <w:r>
        <w:t xml:space="preserve">Kehotus: Bernice, vaikka rakastankin sinua, minusta sinun pitäisi olla kuninkaan kanssa.  Vastaus: Kiitos, Turtle. Kiitos, että vapautit minut.</w:t>
      </w:r>
    </w:p>
    <w:p>
      <w:r>
        <w:rPr>
          <w:b/>
        </w:rPr>
        <w:t xml:space="preserve">Tulos</w:t>
      </w:r>
    </w:p>
    <w:p>
      <w:r>
        <w:t xml:space="preserve">kyllä</w:t>
      </w:r>
    </w:p>
    <w:p>
      <w:r>
        <w:rPr>
          <w:b/>
        </w:rPr>
        <w:t xml:space="preserve">Esimerkki 8.39</w:t>
      </w:r>
    </w:p>
    <w:p>
      <w:r>
        <w:t xml:space="preserve">Kehotus: Kuulustelette siis täällä?  Vastaus: National Lampoon'sia vastaan, kyllä.</w:t>
      </w:r>
    </w:p>
    <w:p>
      <w:r>
        <w:rPr>
          <w:b/>
        </w:rPr>
        <w:t xml:space="preserve">Tulos</w:t>
      </w:r>
    </w:p>
    <w:p>
      <w:r>
        <w:t xml:space="preserve">kyllä</w:t>
      </w:r>
    </w:p>
    <w:p>
      <w:r>
        <w:rPr>
          <w:b/>
        </w:rPr>
        <w:t xml:space="preserve">Esimerkki 8.40</w:t>
      </w:r>
    </w:p>
    <w:p>
      <w:r>
        <w:t xml:space="preserve">Kehotus: Anteeksi, neiti. En ole vielä katsonut ruokalistaa. En pidä kiireestä. Yritän lukea ruokalistaa. Pyydän palvelua, kun tarvitsen palvelua. Kiitos paljon.  Vastaus: Oi, raastat minua haarukallasi.</w:t>
      </w:r>
    </w:p>
    <w:p>
      <w:r>
        <w:rPr>
          <w:b/>
        </w:rPr>
        <w:t xml:space="preserve">Tulos</w:t>
      </w:r>
    </w:p>
    <w:p>
      <w:r>
        <w:t xml:space="preserve">kyllä</w:t>
      </w:r>
    </w:p>
    <w:p>
      <w:r>
        <w:rPr>
          <w:b/>
        </w:rPr>
        <w:t xml:space="preserve">Esimerkki 8.41</w:t>
      </w:r>
    </w:p>
    <w:p>
      <w:r>
        <w:t xml:space="preserve">Kehotus: White, olette kuin Mary Poppins. Olisittepa äitini. Juostaan yhdessä karkuun.  Vastaus: Sinun ei pitäisi toivoa sellaisia asioita. Sinulla on äiti ja isä, jotka rakastavat sinua.</w:t>
      </w:r>
    </w:p>
    <w:p>
      <w:r>
        <w:rPr>
          <w:b/>
        </w:rPr>
        <w:t xml:space="preserve">Tulos</w:t>
      </w:r>
    </w:p>
    <w:p>
      <w:r>
        <w:t xml:space="preserve">kyllä</w:t>
      </w:r>
    </w:p>
    <w:p>
      <w:r>
        <w:rPr>
          <w:b/>
        </w:rPr>
        <w:t xml:space="preserve">Esimerkki 8.42</w:t>
      </w:r>
    </w:p>
    <w:p>
      <w:r>
        <w:t xml:space="preserve">Kehotus: En ole varma miksi.  Vastaus: Se on arvoitus.  Kun pystyt vastaamaan tuohon arvoitukseen, vessan ovi aukeaa ja olet vapaa.</w:t>
      </w:r>
    </w:p>
    <w:p>
      <w:r>
        <w:rPr>
          <w:b/>
        </w:rPr>
        <w:t xml:space="preserve">Tulos</w:t>
      </w:r>
    </w:p>
    <w:p>
      <w:r>
        <w:t xml:space="preserve">kyllä</w:t>
      </w:r>
    </w:p>
    <w:p>
      <w:r>
        <w:rPr>
          <w:b/>
        </w:rPr>
        <w:t xml:space="preserve">Esimerkki 8.43</w:t>
      </w:r>
    </w:p>
    <w:p>
      <w:r>
        <w:t xml:space="preserve">Kehotus: Donny, olet laittanut kannettavat tietokoneet väärään paikkaan parkkihallissa.  Vastaus: Voi, olen ollut niin typerä.</w:t>
      </w:r>
    </w:p>
    <w:p>
      <w:r>
        <w:rPr>
          <w:b/>
        </w:rPr>
        <w:t xml:space="preserve">Tulos</w:t>
      </w:r>
    </w:p>
    <w:p>
      <w:r>
        <w:t xml:space="preserve">kyllä</w:t>
      </w:r>
    </w:p>
    <w:p>
      <w:r>
        <w:rPr>
          <w:b/>
        </w:rPr>
        <w:t xml:space="preserve">Esimerkki 8.44</w:t>
      </w:r>
    </w:p>
    <w:p>
      <w:r>
        <w:t xml:space="preserve">Kehotus: Mauricia, hän on poissa. Ihan kuin ette olisi koskaan olleetkaan naimisissa.  Vastaus: En ole koskaan tuntenut itseäni näin yksinäiseksi.</w:t>
      </w:r>
    </w:p>
    <w:p>
      <w:r>
        <w:rPr>
          <w:b/>
        </w:rPr>
        <w:t xml:space="preserve">Tulos</w:t>
      </w:r>
    </w:p>
    <w:p>
      <w:r>
        <w:t xml:space="preserve">kyllä</w:t>
      </w:r>
    </w:p>
    <w:p>
      <w:r>
        <w:rPr>
          <w:b/>
        </w:rPr>
        <w:t xml:space="preserve">Esimerkki 8.45</w:t>
      </w:r>
    </w:p>
    <w:p>
      <w:r>
        <w:t xml:space="preserve">Kehotus: Ludmilla, minusta tuntuu, että tämä nakkikioski ei ehkä ole paras mahdollinen paikka huvipuiston takaosassa.  Vastaus: Minulla on toinenkin idea.  Vielä parempi!  Ja Hessu, voisit vain laittaa sen Gatoraden sinne, minne aurinko ei paista!</w:t>
      </w:r>
    </w:p>
    <w:p>
      <w:r>
        <w:rPr>
          <w:b/>
        </w:rPr>
        <w:t xml:space="preserve">Tulos</w:t>
      </w:r>
    </w:p>
    <w:p>
      <w:r>
        <w:t xml:space="preserve">kyllä</w:t>
      </w:r>
    </w:p>
    <w:p>
      <w:r>
        <w:rPr>
          <w:b/>
        </w:rPr>
        <w:t xml:space="preserve">Esimerkki 8.46</w:t>
      </w:r>
    </w:p>
    <w:p>
      <w:r>
        <w:t xml:space="preserve">Kehotus: Haluatteko pari palaa maapähkinäveljiä tänne?  Vastaus: "Ei, ei, ei, ei, ei, ei, ei, ei, ei, ei! En sanoisi ei maapähkinäveljille.</w:t>
      </w:r>
    </w:p>
    <w:p>
      <w:r>
        <w:rPr>
          <w:b/>
        </w:rPr>
        <w:t xml:space="preserve">Tulos</w:t>
      </w:r>
    </w:p>
    <w:p>
      <w:r>
        <w:t xml:space="preserve">kyllä</w:t>
      </w:r>
    </w:p>
    <w:p>
      <w:r>
        <w:rPr>
          <w:b/>
        </w:rPr>
        <w:t xml:space="preserve">Esimerkki 8.47</w:t>
      </w:r>
    </w:p>
    <w:p>
      <w:r>
        <w:t xml:space="preserve">Kehotus: En halua osoitella sormella, mutta työskentelet Dennysissä, joten se on minun tilanteessani aika paljon huonompi kuin minun.  Minulla on silti se!  Vastaus: Hetkinen, muistin juuri, että minäkin työskentelen Dennysissä.  Se on tuplapoltto.</w:t>
      </w:r>
    </w:p>
    <w:p>
      <w:r>
        <w:rPr>
          <w:b/>
        </w:rPr>
        <w:t xml:space="preserve">Tulos</w:t>
      </w:r>
    </w:p>
    <w:p>
      <w:r>
        <w:t xml:space="preserve">kyllä</w:t>
      </w:r>
    </w:p>
    <w:p>
      <w:r>
        <w:rPr>
          <w:b/>
        </w:rPr>
        <w:t xml:space="preserve">Esimerkki 8.48</w:t>
      </w:r>
    </w:p>
    <w:p>
      <w:r>
        <w:t xml:space="preserve">Kehotus: Mihin päädyimme ryhmäterapia-ajatuksesta? Minusta meidän pitäisi tehdä se.  Vastaus: Voisimme tehdä sen: Niin minäkin, Pierre.</w:t>
      </w:r>
    </w:p>
    <w:p>
      <w:r>
        <w:rPr>
          <w:b/>
        </w:rPr>
        <w:t xml:space="preserve">Tulos</w:t>
      </w:r>
    </w:p>
    <w:p>
      <w:r>
        <w:t xml:space="preserve">kyllä</w:t>
      </w:r>
    </w:p>
    <w:p>
      <w:r>
        <w:rPr>
          <w:b/>
        </w:rPr>
        <w:t xml:space="preserve">Esimerkki 8.49</w:t>
      </w:r>
    </w:p>
    <w:p>
      <w:r>
        <w:t xml:space="preserve">Kehotus: Hei, milloin vain haluat aloittaa liikkumisen täällä.  Vastaus: Jos haluat muuttaa tänne: Anteeksi, menimme vain syvälle keskusteluun.</w:t>
      </w:r>
    </w:p>
    <w:p>
      <w:r>
        <w:rPr>
          <w:b/>
        </w:rPr>
        <w:t xml:space="preserve">Tulos</w:t>
      </w:r>
    </w:p>
    <w:p>
      <w:r>
        <w:t xml:space="preserve">kyllä</w:t>
      </w:r>
    </w:p>
    <w:p>
      <w:r>
        <w:rPr>
          <w:b/>
        </w:rPr>
        <w:t xml:space="preserve">Esimerkki 8.50</w:t>
      </w:r>
    </w:p>
    <w:p>
      <w:r>
        <w:t xml:space="preserve">Kehotus: Odotat pakettia, mutta olet lähdössä kaupungista?  Vastaus: Voi olla, että olet lähdössä matkalle? Ajattelin vain, että aionko viettää koko elämäni odottamalla tätä FedExin pakettia? Ehkä minun pitäisi mennä etsimään se.</w:t>
      </w:r>
    </w:p>
    <w:p>
      <w:r>
        <w:rPr>
          <w:b/>
        </w:rPr>
        <w:t xml:space="preserve">Tulos</w:t>
      </w:r>
    </w:p>
    <w:p>
      <w:r>
        <w:t xml:space="preserve">kyllä</w:t>
      </w:r>
    </w:p>
    <w:p>
      <w:r>
        <w:rPr>
          <w:b/>
        </w:rPr>
        <w:t xml:space="preserve">Esimerkki 8.51</w:t>
      </w:r>
    </w:p>
    <w:p>
      <w:r>
        <w:t xml:space="preserve">Kehotus: Oletko varma, että voimme jäädä tähän? Tiedän, että perheessäni on jossain valkoisia ihmisiä.  Vastaus: Voi olla, että olen kuullut valkoihoisten olevan valkoihoisia: Oletko kuitenkin menossa ylimääräiselle kurssille?</w:t>
      </w:r>
    </w:p>
    <w:p>
      <w:r>
        <w:rPr>
          <w:b/>
        </w:rPr>
        <w:t xml:space="preserve">Tulos</w:t>
      </w:r>
    </w:p>
    <w:p>
      <w:r>
        <w:t xml:space="preserve">kyllä</w:t>
      </w:r>
    </w:p>
    <w:p>
      <w:r>
        <w:rPr>
          <w:b/>
        </w:rPr>
        <w:t xml:space="preserve">Esimerkki 8.52</w:t>
      </w:r>
    </w:p>
    <w:p>
      <w:r>
        <w:t xml:space="preserve">Kehotus: Roberton sielu oli puhdas sielu. Hän oli uskomaton mies ja hän auttoi muita.  Vastaus: Roberto Roberto: Jeanine, nyt ei ole aika muistopuheille. Mies on kuollut.</w:t>
      </w:r>
    </w:p>
    <w:p>
      <w:r>
        <w:rPr>
          <w:b/>
        </w:rPr>
        <w:t xml:space="preserve">Tulos</w:t>
      </w:r>
    </w:p>
    <w:p>
      <w:r>
        <w:t xml:space="preserve">kyllä</w:t>
      </w:r>
    </w:p>
    <w:p>
      <w:r>
        <w:rPr>
          <w:b/>
        </w:rPr>
        <w:t xml:space="preserve">Esimerkki 8.53</w:t>
      </w:r>
    </w:p>
    <w:p>
      <w:r>
        <w:t xml:space="preserve">Kehotus: King, etkö aio rakastua minuun, koska hakkaan tällä hetkellä vaimoani?  Vastaus: "En ole valmis vastaamaan, koska lyön vaimoani: Se ei ole pisteitä eduksesi, sitä minä tarkoitan.</w:t>
      </w:r>
    </w:p>
    <w:p>
      <w:r>
        <w:rPr>
          <w:b/>
        </w:rPr>
        <w:t xml:space="preserve">Tulos</w:t>
      </w:r>
    </w:p>
    <w:p>
      <w:r>
        <w:t xml:space="preserve">kyllä</w:t>
      </w:r>
    </w:p>
    <w:p>
      <w:r>
        <w:rPr>
          <w:b/>
        </w:rPr>
        <w:t xml:space="preserve">Esimerkki 8.54</w:t>
      </w:r>
    </w:p>
    <w:p>
      <w:r>
        <w:t xml:space="preserve">Kehotus: Milesin viimeisin äitipuoli saa jälleen yhden epäsopivan kuoleman, ja minä olen melko yksin, rikas ja kuuluisa ja puunmurhaaja-magneetti.  Vastaus: Vastaus: Käyn nyt itsekin läpi vähän samaa.  Tuore kihlattuni kuoli vehnätautiin, ja hän sai sen ja vain tavallaan kuihtui pois tavallaan.</w:t>
      </w:r>
    </w:p>
    <w:p>
      <w:r>
        <w:rPr>
          <w:b/>
        </w:rPr>
        <w:t xml:space="preserve">Tulos</w:t>
      </w:r>
    </w:p>
    <w:p>
      <w:r>
        <w:t xml:space="preserve">kyllä</w:t>
      </w:r>
    </w:p>
    <w:p>
      <w:r>
        <w:rPr>
          <w:b/>
        </w:rPr>
        <w:t xml:space="preserve">Esimerkki 8.55</w:t>
      </w:r>
    </w:p>
    <w:p>
      <w:r>
        <w:t xml:space="preserve">Kehotus: Lautasliinat.  Aloimme periä maksua, koska kaikki haluavat ottaa niitä.  Vastaus: Joten veloitamme heiltä sentin lautasliinasta.</w:t>
      </w:r>
    </w:p>
    <w:p>
      <w:r>
        <w:rPr>
          <w:b/>
        </w:rPr>
        <w:t xml:space="preserve">Tulos</w:t>
      </w:r>
    </w:p>
    <w:p>
      <w:r>
        <w:t xml:space="preserve">kyllä</w:t>
      </w:r>
    </w:p>
    <w:p>
      <w:r>
        <w:rPr>
          <w:b/>
        </w:rPr>
        <w:t xml:space="preserve">Esimerkki 8.56</w:t>
      </w:r>
    </w:p>
    <w:p>
      <w:r>
        <w:t xml:space="preserve">Kehotus: Hei Korkeimman neuvoston puheenjohtaja. Kuulitko minun sanovan, että voit mennä penetroimaan itseäsi?  Vastaus: Voi luoja! Joo, korviani ja antennejani. poltti.</w:t>
      </w:r>
    </w:p>
    <w:p>
      <w:r>
        <w:rPr>
          <w:b/>
        </w:rPr>
        <w:t xml:space="preserve">Tulos</w:t>
      </w:r>
    </w:p>
    <w:p>
      <w:r>
        <w:t xml:space="preserve">kyllä</w:t>
      </w:r>
    </w:p>
    <w:p>
      <w:r>
        <w:rPr>
          <w:b/>
        </w:rPr>
        <w:t xml:space="preserve">Esimerkki 8.57</w:t>
      </w:r>
    </w:p>
    <w:p>
      <w:r>
        <w:t xml:space="preserve">Kehotus: Thompson?  Vastaus: Thompson: Se on matkanjärjestäjän nimi.</w:t>
      </w:r>
    </w:p>
    <w:p>
      <w:r>
        <w:rPr>
          <w:b/>
        </w:rPr>
        <w:t xml:space="preserve">Tulos</w:t>
      </w:r>
    </w:p>
    <w:p>
      <w:r>
        <w:t xml:space="preserve">kyllä</w:t>
      </w:r>
    </w:p>
    <w:p>
      <w:r>
        <w:rPr>
          <w:b/>
        </w:rPr>
        <w:t xml:space="preserve">Esimerkki 8.58</w:t>
      </w:r>
    </w:p>
    <w:p>
      <w:r>
        <w:t xml:space="preserve">Kehotus: Joo, sinä saat koskea sirotteisiin.  Vastaus: Toisaalta haluan todella koskea ripotteluun, mutta ei ole siistiä, että työnnämme kädet ruokaan.</w:t>
      </w:r>
    </w:p>
    <w:p>
      <w:r>
        <w:rPr>
          <w:b/>
        </w:rPr>
        <w:t xml:space="preserve">Tulos</w:t>
      </w:r>
    </w:p>
    <w:p>
      <w:r>
        <w:t xml:space="preserve">kyllä</w:t>
      </w:r>
    </w:p>
    <w:p>
      <w:r>
        <w:rPr>
          <w:b/>
        </w:rPr>
        <w:t xml:space="preserve">Esimerkki 8.59</w:t>
      </w:r>
    </w:p>
    <w:p>
      <w:r>
        <w:t xml:space="preserve">Kehotus: Hän on kuin lapsi. Hän on kuin 13-vuotias. Ei ole hyvä idea opettaa häntä murtautumaan koteihin.  Vastaus: Hän on 13-vuotias, mutta näyttää 18-vuotiaalta.</w:t>
      </w:r>
    </w:p>
    <w:p>
      <w:r>
        <w:rPr>
          <w:b/>
        </w:rPr>
        <w:t xml:space="preserve">Tulos</w:t>
      </w:r>
    </w:p>
    <w:p>
      <w:r>
        <w:t xml:space="preserve">kyllä</w:t>
      </w:r>
    </w:p>
    <w:p>
      <w:r>
        <w:rPr>
          <w:b/>
        </w:rPr>
        <w:t xml:space="preserve">Esimerkki 8.60</w:t>
      </w:r>
    </w:p>
    <w:p>
      <w:r>
        <w:t xml:space="preserve">Kehotus: Me teimme sen! Olemme käsityömessujen listaykkönen!  Vastaus: VASTAUS: OKEI. Minä häivyn. Olette omillanne.</w:t>
      </w:r>
    </w:p>
    <w:p>
      <w:r>
        <w:rPr>
          <w:b/>
        </w:rPr>
        <w:t xml:space="preserve">Tulos</w:t>
      </w:r>
    </w:p>
    <w:p>
      <w:r>
        <w:t xml:space="preserve">kyllä</w:t>
      </w:r>
    </w:p>
    <w:p>
      <w:r>
        <w:rPr>
          <w:b/>
        </w:rPr>
        <w:t xml:space="preserve">Esimerkki 8.61</w:t>
      </w:r>
    </w:p>
    <w:p>
      <w:r>
        <w:t xml:space="preserve">Kehotus: Ei voi tehdä rahaa, ellei todella tee rahaa. Se on liiketoiminnan tarkoitus, eikö niin, kultaseni?  Vastaus: Aivan oikein. Rahasi on oltava koko ajan käytössäsi.</w:t>
      </w:r>
    </w:p>
    <w:p>
      <w:r>
        <w:rPr>
          <w:b/>
        </w:rPr>
        <w:t xml:space="preserve">Tulos</w:t>
      </w:r>
    </w:p>
    <w:p>
      <w:r>
        <w:t xml:space="preserve">kyllä</w:t>
      </w:r>
    </w:p>
    <w:p>
      <w:r>
        <w:rPr>
          <w:b/>
        </w:rPr>
        <w:t xml:space="preserve">Esimerkki 8.62</w:t>
      </w:r>
    </w:p>
    <w:p>
      <w:r>
        <w:t xml:space="preserve">Kehotus: Hei, puhut meidän isästämme.  Vastaus: Tiedän, mutta miksei hänellä ole tavallista työtä?  Hän käyttää tuota röyhelöistä esiliinaa ympäri taloa kuin oikea herra äiti.</w:t>
      </w:r>
    </w:p>
    <w:p>
      <w:r>
        <w:rPr>
          <w:b/>
        </w:rPr>
        <w:t xml:space="preserve">Tulos</w:t>
      </w:r>
    </w:p>
    <w:p>
      <w:r>
        <w:t xml:space="preserve">kyllä</w:t>
      </w:r>
    </w:p>
    <w:p>
      <w:r>
        <w:rPr>
          <w:b/>
        </w:rPr>
        <w:t xml:space="preserve">Esimerkki 8.63</w:t>
      </w:r>
    </w:p>
    <w:p>
      <w:r>
        <w:t xml:space="preserve">Kehotus: Olen täällä Red Hat -yhdistykseni kanssa. En löydä ryhmääni, ja siitä on jo viikko.  Vastaus: Tässä paikassa on vain jotain. Kukaan ei tunnu pääsevän ulos.</w:t>
      </w:r>
    </w:p>
    <w:p>
      <w:r>
        <w:rPr>
          <w:b/>
        </w:rPr>
        <w:t xml:space="preserve">Tulos</w:t>
      </w:r>
    </w:p>
    <w:p>
      <w:r>
        <w:t xml:space="preserve">kyllä</w:t>
      </w:r>
    </w:p>
    <w:p>
      <w:r>
        <w:rPr>
          <w:b/>
        </w:rPr>
        <w:t xml:space="preserve">Esimerkki 8.64</w:t>
      </w:r>
    </w:p>
    <w:p>
      <w:r>
        <w:t xml:space="preserve">Kehotus: Kulta, olen huolissani sydämesi terveydestä.  Vastaus: Rakastan sinua. Olemme olleet naimisissa jo jonkin aikaa ja olet minulle maailman tärkein ihminen.</w:t>
      </w:r>
    </w:p>
    <w:p>
      <w:r>
        <w:rPr>
          <w:b/>
        </w:rPr>
        <w:t xml:space="preserve">Tulos</w:t>
      </w:r>
    </w:p>
    <w:p>
      <w:r>
        <w:t xml:space="preserve">kyllä</w:t>
      </w:r>
    </w:p>
    <w:p>
      <w:r>
        <w:rPr>
          <w:b/>
        </w:rPr>
        <w:t xml:space="preserve">Esimerkki 8.65</w:t>
      </w:r>
    </w:p>
    <w:p>
      <w:r>
        <w:t xml:space="preserve">Kehotus: Mitä jos alkaisimme myydä helmeä? Kuten kömpelöä, hankalaa, isoa helmeä? Voisimme tehdä niitä ikään kuin viehätysrannekkeita.  Vastaus: Meidän pitäisi ottaa nimi jostain maagisesta olennosta, joka on tunnettu siitä, ettei halua antaa tavaroita pois.</w:t>
      </w:r>
    </w:p>
    <w:p>
      <w:r>
        <w:rPr>
          <w:b/>
        </w:rPr>
        <w:t xml:space="preserve">Tulos</w:t>
      </w:r>
    </w:p>
    <w:p>
      <w:r>
        <w:t xml:space="preserve">kyllä</w:t>
      </w:r>
    </w:p>
    <w:p>
      <w:r>
        <w:rPr>
          <w:b/>
        </w:rPr>
        <w:t xml:space="preserve">Esimerkki 8.66</w:t>
      </w:r>
    </w:p>
    <w:p>
      <w:r>
        <w:t xml:space="preserve">Kehotus: Tom, olen allerginen koiranpennuille.  Vastaus: Joo, katso häntä. Hän saa nokkosihottumaa ja aivastelee ympäriinsä.</w:t>
      </w:r>
    </w:p>
    <w:p>
      <w:r>
        <w:rPr>
          <w:b/>
        </w:rPr>
        <w:t xml:space="preserve">Tulos</w:t>
      </w:r>
    </w:p>
    <w:p>
      <w:r>
        <w:t xml:space="preserve">kyllä</w:t>
      </w:r>
    </w:p>
    <w:p>
      <w:r>
        <w:rPr>
          <w:b/>
        </w:rPr>
        <w:t xml:space="preserve">Esimerkki 8.67</w:t>
      </w:r>
    </w:p>
    <w:p>
      <w:r>
        <w:t xml:space="preserve">Kehotus: Michael ja Gayle, teillä näyttää olevan melkoinen yhteinen historia. Kuinka kauan tämä on jatkunut?  Vastaus: OKEI. Michael ja minä kävimme Grand Canyonilla pari vuotta sitten. Se oli mukava viikonloppu.</w:t>
      </w:r>
    </w:p>
    <w:p>
      <w:r>
        <w:rPr>
          <w:b/>
        </w:rPr>
        <w:t xml:space="preserve">Tulos</w:t>
      </w:r>
    </w:p>
    <w:p>
      <w:r>
        <w:t xml:space="preserve">kyllä</w:t>
      </w:r>
    </w:p>
    <w:p>
      <w:r>
        <w:rPr>
          <w:b/>
        </w:rPr>
        <w:t xml:space="preserve">Esimerkki 8.68</w:t>
      </w:r>
    </w:p>
    <w:p>
      <w:r>
        <w:t xml:space="preserve">Kehotus: Me pidämme näitä kokouksia työaikana.  Vastaus: Olet kaikkien aikojen huonoin johtaja.</w:t>
      </w:r>
    </w:p>
    <w:p>
      <w:r>
        <w:rPr>
          <w:b/>
        </w:rPr>
        <w:t xml:space="preserve">Tulos</w:t>
      </w:r>
    </w:p>
    <w:p>
      <w:r>
        <w:t xml:space="preserve">kyllä</w:t>
      </w:r>
    </w:p>
    <w:p>
      <w:r>
        <w:rPr>
          <w:b/>
        </w:rPr>
        <w:t xml:space="preserve">Esimerkki 8.69</w:t>
      </w:r>
    </w:p>
    <w:p>
      <w:r>
        <w:t xml:space="preserve">Kehotus: En tiedä, vittuiletko hänelle. Hänellä on teräksinen silmä, tyttö.  Vastaus: Joo, se on teräksinen yksisilmä. Se on peräisin onnettomuudesta.</w:t>
      </w:r>
    </w:p>
    <w:p>
      <w:r>
        <w:rPr>
          <w:b/>
        </w:rPr>
        <w:t xml:space="preserve">Tulos</w:t>
      </w:r>
    </w:p>
    <w:p>
      <w:r>
        <w:t xml:space="preserve">kyllä</w:t>
      </w:r>
    </w:p>
    <w:p>
      <w:r>
        <w:rPr>
          <w:b/>
        </w:rPr>
        <w:t xml:space="preserve">Esimerkki 8.70</w:t>
      </w:r>
    </w:p>
    <w:p>
      <w:r>
        <w:t xml:space="preserve">Kehotus: Jouluaattoa ei olisi pitänyt viettää katselemalla paikkaa, jonka aiomme muuttaa joksikin muuksi muiden kustannuksella.  Vastaus: "Ei, ei, ei, ei, ei, ei, ei, ei, ei, ei: Tiedätkö mitä, kultaseni? Olet oikeassa. Meidän olisi pitänyt tulla takaisin, kun se oli Wal-Mart.</w:t>
      </w:r>
    </w:p>
    <w:p>
      <w:r>
        <w:rPr>
          <w:b/>
        </w:rPr>
        <w:t xml:space="preserve">Tulos</w:t>
      </w:r>
    </w:p>
    <w:p>
      <w:r>
        <w:t xml:space="preserve">kyllä</w:t>
      </w:r>
    </w:p>
    <w:p>
      <w:r>
        <w:rPr>
          <w:b/>
        </w:rPr>
        <w:t xml:space="preserve">Esimerkki 8.71</w:t>
      </w:r>
    </w:p>
    <w:p>
      <w:r>
        <w:t xml:space="preserve">Kehotus: Charlie, olit vähän aikaa poissa tolaltasi. Mitä on tekeillä?  Vastaus: Anteeksi, vain takauma 90-luvun alkupuolelta. Sain toimeksiannon pomoltani Bill Clintonilta.</w:t>
      </w:r>
    </w:p>
    <w:p>
      <w:r>
        <w:rPr>
          <w:b/>
        </w:rPr>
        <w:t xml:space="preserve">Tulos</w:t>
      </w:r>
    </w:p>
    <w:p>
      <w:r>
        <w:t xml:space="preserve">kyllä</w:t>
      </w:r>
    </w:p>
    <w:p>
      <w:r>
        <w:rPr>
          <w:b/>
        </w:rPr>
        <w:t xml:space="preserve">Esimerkki 8.72</w:t>
      </w:r>
    </w:p>
    <w:p>
      <w:r>
        <w:t xml:space="preserve">Kehotus: Cedriciä emme edes tunne vielä, mutta saamme hänet.  Vastaus: Cedricin kanssa on muutama aste eroa, mutta voisin luultavasti saada teidät yhteyteen Cedricin kanssa.</w:t>
      </w:r>
    </w:p>
    <w:p>
      <w:r>
        <w:rPr>
          <w:b/>
        </w:rPr>
        <w:t xml:space="preserve">Tulos</w:t>
      </w:r>
    </w:p>
    <w:p>
      <w:r>
        <w:t xml:space="preserve">kyllä</w:t>
      </w:r>
    </w:p>
    <w:p>
      <w:r>
        <w:rPr>
          <w:b/>
        </w:rPr>
        <w:t xml:space="preserve">Esimerkki 8.73</w:t>
      </w:r>
    </w:p>
    <w:p>
      <w:r>
        <w:t xml:space="preserve">Kehotus: Voi ei, pidä nokkasi kaukana minusta, senkin hirviö.  Vastaus: Olet onnekas, etten ole kalmari. Vielä älykkäämpiä kuin mustekalat.</w:t>
      </w:r>
    </w:p>
    <w:p>
      <w:r>
        <w:rPr>
          <w:b/>
        </w:rPr>
        <w:t xml:space="preserve">Tulos</w:t>
      </w:r>
    </w:p>
    <w:p>
      <w:r>
        <w:t xml:space="preserve">kyllä</w:t>
      </w:r>
    </w:p>
    <w:p>
      <w:r>
        <w:rPr>
          <w:b/>
        </w:rPr>
        <w:t xml:space="preserve">Esimerkki 8.74</w:t>
      </w:r>
    </w:p>
    <w:p>
      <w:r>
        <w:t xml:space="preserve">Kehotus: He sanoivat, että juna on peruttu. En tiedä, miksi olen vielä täällä.  Vastaus: Olen niin iloinen, kultaseni. Ole kiltti ja tule kotiin. Olen niin pahoillani kaikesta. En halua, että aloitat uuden elämän. Älä jätä vanhaa elämääsi perheesi kanssa, joka rakastaa sinua.</w:t>
      </w:r>
    </w:p>
    <w:p>
      <w:r>
        <w:rPr>
          <w:b/>
        </w:rPr>
        <w:t xml:space="preserve">Tulos</w:t>
      </w:r>
    </w:p>
    <w:p>
      <w:r>
        <w:t xml:space="preserve">kyllä</w:t>
      </w:r>
    </w:p>
    <w:p>
      <w:r>
        <w:rPr>
          <w:b/>
        </w:rPr>
        <w:t xml:space="preserve">Esimerkki 8.75</w:t>
      </w:r>
    </w:p>
    <w:p>
      <w:r>
        <w:t xml:space="preserve">Kehotus: Lisa, arvaa mitä? Sinä valmistuit. Ohitan sinut eteenpäin.  Vastaus: Voi, meidän äitimme yskii verta. Pääsemmekö mekin ohi? Hän on sairas.</w:t>
      </w:r>
    </w:p>
    <w:p>
      <w:r>
        <w:rPr>
          <w:b/>
        </w:rPr>
        <w:t xml:space="preserve">Tulos</w:t>
      </w:r>
    </w:p>
    <w:p>
      <w:r>
        <w:t xml:space="preserve">kyllä</w:t>
      </w:r>
    </w:p>
    <w:p>
      <w:r>
        <w:rPr>
          <w:b/>
        </w:rPr>
        <w:t xml:space="preserve">Esimerkki 8.76</w:t>
      </w:r>
    </w:p>
    <w:p>
      <w:r>
        <w:t xml:space="preserve">Kehotus: Minulla on outo työ. Vanhemmat palkkaavat minut piiloutumaan lastensa komeroihin sillä todennäköisyydellä, että lapset heräävät keskellä yötä ja palaavat komeroon. Nappaan heidät, ja sitä käytetään välineenä, jolla opetetaan lapsia pitämään huoneensa siistinä.  Vastaus: Vau, en ole koskaan tajunnut, että on olemassa markkinoita sellaisille asioille kuin lasten kaappeihin piilottelu, jolla heidät pelotellaan pitämään huoneensa siistinä.</w:t>
      </w:r>
    </w:p>
    <w:p>
      <w:r>
        <w:rPr>
          <w:b/>
        </w:rPr>
        <w:t xml:space="preserve">Tulos</w:t>
      </w:r>
    </w:p>
    <w:p>
      <w:r>
        <w:t xml:space="preserve">kyllä</w:t>
      </w:r>
    </w:p>
    <w:p>
      <w:r>
        <w:rPr>
          <w:b/>
        </w:rPr>
        <w:t xml:space="preserve">Esimerkki 8.77</w:t>
      </w:r>
    </w:p>
    <w:p>
      <w:r>
        <w:t xml:space="preserve">Kehotus: Internet on mahtava. Voit katsoa Painajainen Elm Streetillä -elokuvan milloin vain.  Vastaus: Voit jopa tavata ihmisiä, jotka eivät käytä housuja.</w:t>
      </w:r>
    </w:p>
    <w:p>
      <w:r>
        <w:rPr>
          <w:b/>
        </w:rPr>
        <w:t xml:space="preserve">Tulos</w:t>
      </w:r>
    </w:p>
    <w:p>
      <w:r>
        <w:t xml:space="preserve">kyllä</w:t>
      </w:r>
    </w:p>
    <w:p>
      <w:r>
        <w:rPr>
          <w:b/>
        </w:rPr>
        <w:t xml:space="preserve">Esimerkki 8.78</w:t>
      </w:r>
    </w:p>
    <w:p>
      <w:r>
        <w:t xml:space="preserve">Kehotus: Ajoitus tuntuu hieman oudolta, että haluatte minun tekevän tämän nyt.  Vastaus: Kortit pöydälle. Olen huolissani, koska rakastan salaa Meredithiä, että hän on sekaantunut pahikseen, joka on ehkä myös Janicen aviomies. Tai ainakin hänen lapsensa isä. Joten haluan paljastaa tämän Jonathanin.</w:t>
      </w:r>
    </w:p>
    <w:p>
      <w:r>
        <w:rPr>
          <w:b/>
        </w:rPr>
        <w:t xml:space="preserve">Tulos</w:t>
      </w:r>
    </w:p>
    <w:p>
      <w:r>
        <w:t xml:space="preserve">kyllä</w:t>
      </w:r>
    </w:p>
    <w:p>
      <w:r>
        <w:rPr>
          <w:b/>
        </w:rPr>
        <w:t xml:space="preserve">Esimerkki 8.79</w:t>
      </w:r>
    </w:p>
    <w:p>
      <w:r>
        <w:t xml:space="preserve">Kehotus: Olen tällä hetkellä kolme kertaa naimisissa.  Vastaus: Ja olet näköjään asettanut vaimosi paremmuusjärjestykseen.</w:t>
      </w:r>
    </w:p>
    <w:p>
      <w:r>
        <w:rPr>
          <w:b/>
        </w:rPr>
        <w:t xml:space="preserve">Tulos</w:t>
      </w:r>
    </w:p>
    <w:p>
      <w:r>
        <w:t xml:space="preserve">kyllä</w:t>
      </w:r>
    </w:p>
    <w:p>
      <w:r>
        <w:rPr>
          <w:b/>
        </w:rPr>
        <w:t xml:space="preserve">Esimerkki 8.80</w:t>
      </w:r>
    </w:p>
    <w:p>
      <w:r>
        <w:t xml:space="preserve">Kehotus: Haluan toivottaa tervetulleeksi uuden tulokkaan. Hän oli ennen taiteen taiteilija ja nyt hän on sanataiteilija.  Vastaus: Hooray! Tämän on parempi rimmailla, liha!</w:t>
      </w:r>
    </w:p>
    <w:p>
      <w:r>
        <w:rPr>
          <w:b/>
        </w:rPr>
        <w:t xml:space="preserve">Tulos</w:t>
      </w:r>
    </w:p>
    <w:p>
      <w:r>
        <w:t xml:space="preserve">kyllä</w:t>
      </w:r>
    </w:p>
    <w:p>
      <w:r>
        <w:rPr>
          <w:b/>
        </w:rPr>
        <w:t xml:space="preserve">Esimerkki 8.81</w:t>
      </w:r>
    </w:p>
    <w:p>
      <w:r>
        <w:t xml:space="preserve">Kehotus: Odota, ovatko molekyylit noin pitkiä? Kuinka pitkä on itse pöly, joka näkyy silmälle.  Vastaus: En tiedä metrejä, en tiedä metrejä. Sanoisin, että käärmeen pituinen. Mutta se on vain pölyä. Ei käärme.</w:t>
      </w:r>
    </w:p>
    <w:p>
      <w:r>
        <w:rPr>
          <w:b/>
        </w:rPr>
        <w:t xml:space="preserve">Tulos</w:t>
      </w:r>
    </w:p>
    <w:p>
      <w:r>
        <w:t xml:space="preserve">kyllä</w:t>
      </w:r>
    </w:p>
    <w:p>
      <w:r>
        <w:rPr>
          <w:b/>
        </w:rPr>
        <w:t xml:space="preserve">Esimerkki 8.82</w:t>
      </w:r>
    </w:p>
    <w:p>
      <w:r>
        <w:t xml:space="preserve">Kehotus: Puhuminen on minun oikeuteni. Teidän on astuttava askel taaksepäin, herra. Puhun miehelleni ja annan hänen mennä toisen naisen luo. Mielestäni tämä menee elämänunelmasi edelle.  Vastaus: "Ei, ei, ei, ei, ei, ei, ei, ei, ei, ei: Vastaus: Ymmärrän. Annoin poikani mennä etsimään todellista rakkauttaan Grand Ole Opryyn niin monta vuotta sitten.</w:t>
      </w:r>
    </w:p>
    <w:p>
      <w:r>
        <w:rPr>
          <w:b/>
        </w:rPr>
        <w:t xml:space="preserve">Tulos</w:t>
      </w:r>
    </w:p>
    <w:p>
      <w:r>
        <w:t xml:space="preserve">kyllä</w:t>
      </w:r>
    </w:p>
    <w:p>
      <w:r>
        <w:rPr>
          <w:b/>
        </w:rPr>
        <w:t xml:space="preserve">Esimerkki 8.83</w:t>
      </w:r>
    </w:p>
    <w:p>
      <w:r>
        <w:t xml:space="preserve">Kehotus: Unohdin sateenvarjoni.  Vastaus: Minäkin unohdin omani.</w:t>
      </w:r>
    </w:p>
    <w:p>
      <w:r>
        <w:rPr>
          <w:b/>
        </w:rPr>
        <w:t xml:space="preserve">Tulos</w:t>
      </w:r>
    </w:p>
    <w:p>
      <w:r>
        <w:t xml:space="preserve">kyllä</w:t>
      </w:r>
    </w:p>
    <w:p>
      <w:r>
        <w:rPr>
          <w:b/>
        </w:rPr>
        <w:t xml:space="preserve">Esimerkki 8.84</w:t>
      </w:r>
    </w:p>
    <w:p>
      <w:r>
        <w:t xml:space="preserve">Kehotus: On aika, että alamme käyttäytyä kuin kaksintaistelupresidentit, jotta vuoden 2020 vaahterasiirappilaki voidaan ottaa käyttöön.  Vastaus: Hyvä idea.</w:t>
      </w:r>
    </w:p>
    <w:p>
      <w:r>
        <w:rPr>
          <w:b/>
        </w:rPr>
        <w:t xml:space="preserve">Tulos</w:t>
      </w:r>
    </w:p>
    <w:p>
      <w:r>
        <w:t xml:space="preserve">kyllä</w:t>
      </w:r>
    </w:p>
    <w:p>
      <w:r>
        <w:rPr>
          <w:b/>
        </w:rPr>
        <w:t xml:space="preserve">Esimerkki 8.85</w:t>
      </w:r>
    </w:p>
    <w:p>
      <w:r>
        <w:t xml:space="preserve">Kehotus: Lavar Burtonia.  Vastaus: Lavarton Lavarton: Vastaus: Tiedät, mitä mieltä olen Lavarista. Rakastan häntä. Olen hyvin ylpeä sinusta.</w:t>
      </w:r>
    </w:p>
    <w:p>
      <w:r>
        <w:rPr>
          <w:b/>
        </w:rPr>
        <w:t xml:space="preserve">Tulos</w:t>
      </w:r>
    </w:p>
    <w:p>
      <w:r>
        <w:t xml:space="preserve">kyllä</w:t>
      </w:r>
    </w:p>
    <w:p>
      <w:r>
        <w:rPr>
          <w:b/>
        </w:rPr>
        <w:t xml:space="preserve">Esimerkki 8.86</w:t>
      </w:r>
    </w:p>
    <w:p>
      <w:r>
        <w:t xml:space="preserve">Kehotus: Olen pahoillani, etten ole kiinnostunut kaikesta siitä, mistä sinä olet kiinnostunut.  Vastaus: Et ole koskaan ollut kiinnostunut kiinnostuksen kohteistani, ethän? Minulla oli viikoittainen videopelipeliryhmä, etkä tullut kertaakaan paikalle.</w:t>
      </w:r>
    </w:p>
    <w:p>
      <w:r>
        <w:rPr>
          <w:b/>
        </w:rPr>
        <w:t xml:space="preserve">Tulos</w:t>
      </w:r>
    </w:p>
    <w:p>
      <w:r>
        <w:t xml:space="preserve">kyllä</w:t>
      </w:r>
    </w:p>
    <w:p>
      <w:r>
        <w:rPr>
          <w:b/>
        </w:rPr>
        <w:t xml:space="preserve">Esimerkki 8.87</w:t>
      </w:r>
    </w:p>
    <w:p>
      <w:r>
        <w:t xml:space="preserve">Kehotus: Olen täällä asianajajanasi. Olen myös vampyyri. Ihmiset eivät usko, että pystyn molempiin, mutta pystyn molempiin.  Vastaus: Kuulostaa siltä, että olet epävarma siitä.</w:t>
      </w:r>
    </w:p>
    <w:p>
      <w:r>
        <w:rPr>
          <w:b/>
        </w:rPr>
        <w:t xml:space="preserve">Tulos</w:t>
      </w:r>
    </w:p>
    <w:p>
      <w:r>
        <w:t xml:space="preserve">kyllä</w:t>
      </w:r>
    </w:p>
    <w:p>
      <w:r>
        <w:rPr>
          <w:b/>
        </w:rPr>
        <w:t xml:space="preserve">Esimerkki 8.88</w:t>
      </w:r>
    </w:p>
    <w:p>
      <w:r>
        <w:t xml:space="preserve">Kehotus: Entä jos olemme tulossa jalkapallopeliin vain ostoksille?  Vastaus: "Ei: Joo, tämä on mieheni ja minun suosikkiravintolamme.</w:t>
      </w:r>
    </w:p>
    <w:p>
      <w:r>
        <w:rPr>
          <w:b/>
        </w:rPr>
        <w:t xml:space="preserve">Tulos</w:t>
      </w:r>
    </w:p>
    <w:p>
      <w:r>
        <w:t xml:space="preserve">kyllä</w:t>
      </w:r>
    </w:p>
    <w:p>
      <w:r>
        <w:rPr>
          <w:b/>
        </w:rPr>
        <w:t xml:space="preserve">Esimerkki 8.89</w:t>
      </w:r>
    </w:p>
    <w:p>
      <w:r>
        <w:t xml:space="preserve">Kehotus: Jos metsurit haluavat menestyä tässä kaupungissa, meidän on yhdistettävä voimamme.  Vastaus: Liittoutua?  Minäpä kerron teille, mitä minä teen.  Kaikki varikset, jotka puhuvat minulle unissani.</w:t>
      </w:r>
    </w:p>
    <w:p>
      <w:r>
        <w:rPr>
          <w:b/>
        </w:rPr>
        <w:t xml:space="preserve">Tulos</w:t>
      </w:r>
    </w:p>
    <w:p>
      <w:r>
        <w:t xml:space="preserve">kyllä</w:t>
      </w:r>
    </w:p>
    <w:p>
      <w:r>
        <w:rPr>
          <w:b/>
        </w:rPr>
        <w:t xml:space="preserve">Esimerkki 8.90</w:t>
      </w:r>
    </w:p>
    <w:p>
      <w:r>
        <w:t xml:space="preserve">Kehotus: Mitä te lapset teette täällä ladossani?  Vastaus: Mitä teette ladossani? Me vain yritimme tehdä vaarallisia seksikkäitä aikoja.</w:t>
      </w:r>
    </w:p>
    <w:p>
      <w:r>
        <w:rPr>
          <w:b/>
        </w:rPr>
        <w:t xml:space="preserve">Tulos</w:t>
      </w:r>
    </w:p>
    <w:p>
      <w:r>
        <w:t xml:space="preserve">kyllä</w:t>
      </w:r>
    </w:p>
    <w:p>
      <w:r>
        <w:rPr>
          <w:b/>
        </w:rPr>
        <w:t xml:space="preserve">Esimerkki 8.91</w:t>
      </w:r>
    </w:p>
    <w:p>
      <w:r>
        <w:t xml:space="preserve">Kehotus: Arlene? Siksi en puhu sinulle tuolla tavalla, koska pelkään, että pelästytän poikamme.  Vastaus: Voi, isä. Edes tuo ei ollut hienoa.</w:t>
      </w:r>
    </w:p>
    <w:p>
      <w:r>
        <w:rPr>
          <w:b/>
        </w:rPr>
        <w:t xml:space="preserve">Tulos</w:t>
      </w:r>
    </w:p>
    <w:p>
      <w:r>
        <w:t xml:space="preserve">kyllä</w:t>
      </w:r>
    </w:p>
    <w:p>
      <w:r>
        <w:rPr>
          <w:b/>
        </w:rPr>
        <w:t xml:space="preserve">Esimerkki 8.92</w:t>
      </w:r>
    </w:p>
    <w:p>
      <w:r>
        <w:t xml:space="preserve">Kehotus: Uskotko joutuvasi vankilaan? Koska sinä joudut vankilaan.  Vastaus: Vankilaan joutuminen: Uskon, että vankilaa ei ole olemassa, joten en pelkää.</w:t>
      </w:r>
    </w:p>
    <w:p>
      <w:r>
        <w:rPr>
          <w:b/>
        </w:rPr>
        <w:t xml:space="preserve">Tulos</w:t>
      </w:r>
    </w:p>
    <w:p>
      <w:r>
        <w:t xml:space="preserve">kyllä</w:t>
      </w:r>
    </w:p>
    <w:p>
      <w:r>
        <w:rPr>
          <w:b/>
        </w:rPr>
        <w:t xml:space="preserve">Esimerkki 8.93</w:t>
      </w:r>
    </w:p>
    <w:p>
      <w:r>
        <w:t xml:space="preserve">Kehotus: Haluat siis esteitä aluksen ohjaamiselle?  Vastaus: Ei, ei, ei, ei, ei, ei, ei, ei, ei, ei: Joo, ja enemmän nappeja ja kytkimiä kuin tarvitsemme.</w:t>
      </w:r>
    </w:p>
    <w:p>
      <w:r>
        <w:rPr>
          <w:b/>
        </w:rPr>
        <w:t xml:space="preserve">Tulos</w:t>
      </w:r>
    </w:p>
    <w:p>
      <w:r>
        <w:t xml:space="preserve">kyllä</w:t>
      </w:r>
    </w:p>
    <w:p>
      <w:r>
        <w:rPr>
          <w:b/>
        </w:rPr>
        <w:t xml:space="preserve">Esimerkki 8.94</w:t>
      </w:r>
    </w:p>
    <w:p>
      <w:r>
        <w:t xml:space="preserve">Kehotus: Kutsun sinua Swoopiksi.  Vastaus: Swoop: Se on parempi kuin Jim tai mikä nimesi onkaan.</w:t>
      </w:r>
    </w:p>
    <w:p>
      <w:r>
        <w:rPr>
          <w:b/>
        </w:rPr>
        <w:t xml:space="preserve">Tulos</w:t>
      </w:r>
    </w:p>
    <w:p>
      <w:r>
        <w:t xml:space="preserve">kyllä</w:t>
      </w:r>
    </w:p>
    <w:p>
      <w:r>
        <w:rPr>
          <w:b/>
        </w:rPr>
        <w:t xml:space="preserve">Esimerkki 8.95</w:t>
      </w:r>
    </w:p>
    <w:p>
      <w:r>
        <w:t xml:space="preserve">Kehotus: Aiotko vain antaa meidän kellua jokea pitkin kuolemaamme? Sanoit, että lähdemme Baltimoresta etsimään jotain!  Vastaus: Lähdimme Baltimoresta löytääkseen jotain uutta. Ehkä se uusi asia on kuolema. Haluatko kokeilla sitä kanssani?</w:t>
      </w:r>
    </w:p>
    <w:p>
      <w:r>
        <w:rPr>
          <w:b/>
        </w:rPr>
        <w:t xml:space="preserve">Tulos</w:t>
      </w:r>
    </w:p>
    <w:p>
      <w:r>
        <w:t xml:space="preserve">kyllä</w:t>
      </w:r>
    </w:p>
    <w:p>
      <w:r>
        <w:rPr>
          <w:b/>
        </w:rPr>
        <w:t xml:space="preserve">Esimerkki 8.96</w:t>
      </w:r>
    </w:p>
    <w:p>
      <w:r>
        <w:t xml:space="preserve">Kehotus: Lupaus: Annamme juhlallisen lupauksen. Tämä ei jätä tätä kylmää varastoa.?  Vastaus: Leikkaamme pitkät peukalomme irti ennen kuin kerromme kenellekään.</w:t>
      </w:r>
    </w:p>
    <w:p>
      <w:r>
        <w:rPr>
          <w:b/>
        </w:rPr>
        <w:t xml:space="preserve">Tulos</w:t>
      </w:r>
    </w:p>
    <w:p>
      <w:r>
        <w:t xml:space="preserve">kyllä</w:t>
      </w:r>
    </w:p>
    <w:p>
      <w:r>
        <w:rPr>
          <w:b/>
        </w:rPr>
        <w:t xml:space="preserve">Esimerkki 8.97</w:t>
      </w:r>
    </w:p>
    <w:p>
      <w:r>
        <w:t xml:space="preserve">Kehotus: Kenkä Minulla on kenkä täällä kenkä myytävänä.  Vastaus: Kenkä, joka on myytävänä: Mistä sait kengän, varmaan isoisäsi kaapista.</w:t>
      </w:r>
    </w:p>
    <w:p>
      <w:r>
        <w:rPr>
          <w:b/>
        </w:rPr>
        <w:t xml:space="preserve">Tulos</w:t>
      </w:r>
    </w:p>
    <w:p>
      <w:r>
        <w:t xml:space="preserve">kyllä</w:t>
      </w:r>
    </w:p>
    <w:p>
      <w:r>
        <w:rPr>
          <w:b/>
        </w:rPr>
        <w:t xml:space="preserve">Esimerkki 8.98</w:t>
      </w:r>
    </w:p>
    <w:p>
      <w:r>
        <w:t xml:space="preserve">Kehotus: Doreen. Kun luettelet käyntikorttien materiaalit, sano "liha" melko nopeasti ja melko rennosti. Ihmiset, jotka haluavat ne, kuulevat sen, jos sanot sen tuolla tavalla.  Vastaus: Doreen, älä sano, että se ei ole totta: Vastaus: Hyvä on. Onko se niin kuin silloin, kun intiaanit eivät voineet nähdä laivoja, koska heillä oli sokeus, koska he eivät olleet nähneet laivoja aiemmin?</w:t>
      </w:r>
    </w:p>
    <w:p>
      <w:r>
        <w:rPr>
          <w:b/>
        </w:rPr>
        <w:t xml:space="preserve">Tulos</w:t>
      </w:r>
    </w:p>
    <w:p>
      <w:r>
        <w:t xml:space="preserve">kyllä</w:t>
      </w:r>
    </w:p>
    <w:p>
      <w:r>
        <w:rPr>
          <w:b/>
        </w:rPr>
        <w:t xml:space="preserve">Esimerkki 8.99</w:t>
      </w:r>
    </w:p>
    <w:p>
      <w:r>
        <w:t xml:space="preserve">Kehotus: Näen viisikymppisen mustan miehen kävelemässä torakan kanssa.  Vastaus: He ovat askel askeleessa. Tämä on torakan valinta.</w:t>
      </w:r>
    </w:p>
    <w:p>
      <w:r>
        <w:rPr>
          <w:b/>
        </w:rPr>
        <w:t xml:space="preserve">Tulos</w:t>
      </w:r>
    </w:p>
    <w:p>
      <w:r>
        <w:t xml:space="preserve">kyllä</w:t>
      </w:r>
    </w:p>
    <w:p>
      <w:r>
        <w:rPr>
          <w:b/>
        </w:rPr>
        <w:t xml:space="preserve">Esimerkki 8.100</w:t>
      </w:r>
    </w:p>
    <w:p>
      <w:r>
        <w:t xml:space="preserve">Kehotus: Tuntuu siltä, että hän haluaa tätä.  Vastaus: Voi luoja, olet oikeassa, hän yrittää jakaa meidät!</w:t>
      </w:r>
    </w:p>
    <w:p>
      <w:r>
        <w:rPr>
          <w:b/>
        </w:rPr>
        <w:t xml:space="preserve">Tulos</w:t>
      </w:r>
    </w:p>
    <w:p>
      <w:r>
        <w:t xml:space="preserve">kyllä</w:t>
      </w:r>
    </w:p>
    <w:p>
      <w:r>
        <w:rPr>
          <w:b/>
        </w:rPr>
        <w:t xml:space="preserve">Esimerkki 8.101</w:t>
      </w:r>
    </w:p>
    <w:p>
      <w:r>
        <w:t xml:space="preserve">Kehotus: Se on suuri suru, että otan tämän mullan ja hautaan koirani sen alle. Voi luoja. Se liikkuu.  Vastaus: Lika herätti hänet henkiin?</w:t>
      </w:r>
    </w:p>
    <w:p>
      <w:r>
        <w:rPr>
          <w:b/>
        </w:rPr>
        <w:t xml:space="preserve">Tulos</w:t>
      </w:r>
    </w:p>
    <w:p>
      <w:r>
        <w:t xml:space="preserve">kyllä</w:t>
      </w:r>
    </w:p>
    <w:p>
      <w:r>
        <w:rPr>
          <w:b/>
        </w:rPr>
        <w:t xml:space="preserve">Esimerkki 8.102</w:t>
      </w:r>
    </w:p>
    <w:p>
      <w:r>
        <w:t xml:space="preserve">Kehotus: Hän on asunut luonani jo kuukausia, eikä se haittaa minua. Olen iloinen seurasta.  Vastaus: Del, mutta olet hyvin antelias ihminen, ja se on yksi syy siihen, miksi pidän siitä, että olet luokassani.</w:t>
      </w:r>
    </w:p>
    <w:p>
      <w:r>
        <w:rPr>
          <w:b/>
        </w:rPr>
        <w:t xml:space="preserve">Tulos</w:t>
      </w:r>
    </w:p>
    <w:p>
      <w:r>
        <w:t xml:space="preserve">kyllä</w:t>
      </w:r>
    </w:p>
    <w:p>
      <w:r>
        <w:rPr>
          <w:b/>
        </w:rPr>
        <w:t xml:space="preserve">Esimerkki 8.103</w:t>
      </w:r>
    </w:p>
    <w:p>
      <w:r>
        <w:t xml:space="preserve">Kehotus: Gwyneth, haaveilet taas. Haluaisitko kertoa muulle luokalle yksityiskohtaisesti, mitä ajattelet?  Vastaus: Ajatus, jota ajattelet? Tiedättehän, että siinä on piikkejä? Se on kuin keppi, jossa on piikkejä. Lyöt jotakuta, kunnes hänestä tulee muusia.</w:t>
      </w:r>
    </w:p>
    <w:p>
      <w:r>
        <w:rPr>
          <w:b/>
        </w:rPr>
        <w:t xml:space="preserve">Tulos</w:t>
      </w:r>
    </w:p>
    <w:p>
      <w:r>
        <w:t xml:space="preserve">kyllä</w:t>
      </w:r>
    </w:p>
    <w:p>
      <w:r>
        <w:rPr>
          <w:b/>
        </w:rPr>
        <w:t xml:space="preserve">Esimerkki 8.104</w:t>
      </w:r>
    </w:p>
    <w:p>
      <w:r>
        <w:t xml:space="preserve">Kehotus: Rouva, lopeta pöydän pureskelu.  Vastaus: VASTAUS: OKEI. Eikö pöydän pureskelu ole hyvä asia? Haluatko maistaa?</w:t>
      </w:r>
    </w:p>
    <w:p>
      <w:r>
        <w:rPr>
          <w:b/>
        </w:rPr>
        <w:t xml:space="preserve">Tulos</w:t>
      </w:r>
    </w:p>
    <w:p>
      <w:r>
        <w:t xml:space="preserve">kyllä</w:t>
      </w:r>
    </w:p>
    <w:p>
      <w:r>
        <w:rPr>
          <w:b/>
        </w:rPr>
        <w:t xml:space="preserve">Esimerkki 8.105</w:t>
      </w:r>
    </w:p>
    <w:p>
      <w:r>
        <w:t xml:space="preserve">Kehotus: Etsin jotakin, joka esittäisi jonkinlaista painovoimaa. Jotain sellaista, että kun ihmiset kuuntelevat minua, he uskovat, mitä sanon, ennen kuin sanon sen.  Vastaus: Meillä on valikoima Kathy Ireland -laseja. Hän on yksi kaikkien aikojen rikkaimmista supermalleista.</w:t>
      </w:r>
    </w:p>
    <w:p>
      <w:r>
        <w:rPr>
          <w:b/>
        </w:rPr>
        <w:t xml:space="preserve">Tulos</w:t>
      </w:r>
    </w:p>
    <w:p>
      <w:r>
        <w:t xml:space="preserve">kyllä</w:t>
      </w:r>
    </w:p>
    <w:p>
      <w:r>
        <w:rPr>
          <w:b/>
        </w:rPr>
        <w:t xml:space="preserve">Esimerkki 8.106</w:t>
      </w:r>
    </w:p>
    <w:p>
      <w:r>
        <w:t xml:space="preserve">Kehotus: Työpaikan saaminen täällä on melko helppoa. Hyväksy minimipalkka. Tee voileipiä. Älä varasta, äläkä shoppaile alasti - mitä selvästi teet.  Vastaus: Anteeksi. Minulla oli vain lämmin ja kaikki vaatteeni olivat märkiä.</w:t>
      </w:r>
    </w:p>
    <w:p>
      <w:r>
        <w:rPr>
          <w:b/>
        </w:rPr>
        <w:t xml:space="preserve">Tulos</w:t>
      </w:r>
    </w:p>
    <w:p>
      <w:r>
        <w:t xml:space="preserve">kyllä</w:t>
      </w:r>
    </w:p>
    <w:p>
      <w:r>
        <w:rPr>
          <w:b/>
        </w:rPr>
        <w:t xml:space="preserve">Esimerkki 8.107</w:t>
      </w:r>
    </w:p>
    <w:p>
      <w:r>
        <w:t xml:space="preserve">Kehotus: Miksi Quiznosissa on tänään niin paljon ihmisiä?  Vastaus: "Miksi kaikki ovat täällä? Heillä on nälkä ja he haluavat tilauksensa, ja he haluavat ne nyt.</w:t>
      </w:r>
    </w:p>
    <w:p>
      <w:r>
        <w:rPr>
          <w:b/>
        </w:rPr>
        <w:t xml:space="preserve">Tulos</w:t>
      </w:r>
    </w:p>
    <w:p>
      <w:r>
        <w:t xml:space="preserve">kyllä</w:t>
      </w:r>
    </w:p>
    <w:p>
      <w:r>
        <w:rPr>
          <w:b/>
        </w:rPr>
        <w:t xml:space="preserve">Esimerkki 8.108</w:t>
      </w:r>
    </w:p>
    <w:p>
      <w:r>
        <w:t xml:space="preserve">Kehotus: Minä ajattelin, että kun annat ohjeita, laulat sen sijaan, että puhuisit. Olemme Grand Ole Opryn kulissien takana.  Vastaus: Se on totta. En pääse koskaan laulamaan lavalle, koska ääneni on kamala.</w:t>
      </w:r>
    </w:p>
    <w:p>
      <w:r>
        <w:rPr>
          <w:b/>
        </w:rPr>
        <w:t xml:space="preserve">Tulos</w:t>
      </w:r>
    </w:p>
    <w:p>
      <w:r>
        <w:t xml:space="preserve">kyllä</w:t>
      </w:r>
    </w:p>
    <w:p>
      <w:r>
        <w:rPr>
          <w:b/>
        </w:rPr>
        <w:t xml:space="preserve">Esimerkki 8.109</w:t>
      </w:r>
    </w:p>
    <w:p>
      <w:r>
        <w:t xml:space="preserve">Kehotus: Olen antanut sinulle kaiken. Limonadia. Laitan ihmiset vuokraamaan elokuvan, jonka sinä saat katsoa yksin.  Vastaus: Mutta minulla ei ole vaihtoehtoja, joten se ei ole oikein mukavaa.</w:t>
      </w:r>
    </w:p>
    <w:p>
      <w:r>
        <w:rPr>
          <w:b/>
        </w:rPr>
        <w:t xml:space="preserve">Tulos</w:t>
      </w:r>
    </w:p>
    <w:p>
      <w:r>
        <w:t xml:space="preserve">kyllä</w:t>
      </w:r>
    </w:p>
    <w:p>
      <w:r>
        <w:rPr>
          <w:b/>
        </w:rPr>
        <w:t xml:space="preserve">Esimerkki 8.110</w:t>
      </w:r>
    </w:p>
    <w:p>
      <w:r>
        <w:t xml:space="preserve">Kehotus: Minulla on flunssa.  Vastaus: Anna kun annan sinulle tämän Theraflu-pullon.</w:t>
      </w:r>
    </w:p>
    <w:p>
      <w:r>
        <w:rPr>
          <w:b/>
        </w:rPr>
        <w:t xml:space="preserve">Tulos</w:t>
      </w:r>
    </w:p>
    <w:p>
      <w:r>
        <w:t xml:space="preserve">kyllä</w:t>
      </w:r>
    </w:p>
    <w:p>
      <w:r>
        <w:rPr>
          <w:b/>
        </w:rPr>
        <w:t xml:space="preserve">Esimerkki 8.111</w:t>
      </w:r>
    </w:p>
    <w:p>
      <w:r>
        <w:t xml:space="preserve">Kehotus: Olit vuoden meitä kaikkia edellä. Sinun ei siis pitäisi olla täällä.  Vastaus: Niin, mutta minä menen sinne, minne tuuli puhaltaa, joten...</w:t>
      </w:r>
    </w:p>
    <w:p>
      <w:r>
        <w:rPr>
          <w:b/>
        </w:rPr>
        <w:t xml:space="preserve">Tulos</w:t>
      </w:r>
    </w:p>
    <w:p>
      <w:r>
        <w:t xml:space="preserve">kyllä</w:t>
      </w:r>
    </w:p>
    <w:p>
      <w:r>
        <w:rPr>
          <w:b/>
        </w:rPr>
        <w:t xml:space="preserve">Esimerkki 8.112</w:t>
      </w:r>
    </w:p>
    <w:p>
      <w:r>
        <w:t xml:space="preserve">Kehotus: Olen melko varma, että jotkut ihmiset ovat samaa mieltä kanssani. Olen kuullut ihmisten sanovan samaa.  Vastaus: Väitätkö, että olet kuullut ihmisten sanovan täsmälleen samaa - "tuo vesilähde näyttää siltä, että se muuttuu hämähäkkiapinaksi?".</w:t>
      </w:r>
    </w:p>
    <w:p>
      <w:r>
        <w:rPr>
          <w:b/>
        </w:rPr>
        <w:t xml:space="preserve">Tulos</w:t>
      </w:r>
    </w:p>
    <w:p>
      <w:r>
        <w:t xml:space="preserve">kyllä</w:t>
      </w:r>
    </w:p>
    <w:p>
      <w:r>
        <w:rPr>
          <w:b/>
        </w:rPr>
        <w:t xml:space="preserve">Esimerkki 8.113</w:t>
      </w:r>
    </w:p>
    <w:p>
      <w:r>
        <w:t xml:space="preserve">Kehotus: Sanoitko Paul vai Paulie?  Vastaus: Paulie? Paulie tai Paulie? En koskaan sano sitä samalla tavalla kahdesti.</w:t>
      </w:r>
    </w:p>
    <w:p>
      <w:r>
        <w:rPr>
          <w:b/>
        </w:rPr>
        <w:t xml:space="preserve">Tulos</w:t>
      </w:r>
    </w:p>
    <w:p>
      <w:r>
        <w:t xml:space="preserve">kyllä</w:t>
      </w:r>
    </w:p>
    <w:p>
      <w:r>
        <w:rPr>
          <w:b/>
        </w:rPr>
        <w:t xml:space="preserve">Esimerkki 8.114</w:t>
      </w:r>
    </w:p>
    <w:p>
      <w:r>
        <w:t xml:space="preserve">Kehotus: Kulta, oletko elossa Port-o-Potissa?  Vastaus: Olen. En vain ole kiinnostunut puhumaan kanssasi Dave-elokuvasta.</w:t>
      </w:r>
    </w:p>
    <w:p>
      <w:r>
        <w:rPr>
          <w:b/>
        </w:rPr>
        <w:t xml:space="preserve">Tulos</w:t>
      </w:r>
    </w:p>
    <w:p>
      <w:r>
        <w:t xml:space="preserve">kyllä</w:t>
      </w:r>
    </w:p>
    <w:p>
      <w:r>
        <w:rPr>
          <w:b/>
        </w:rPr>
        <w:t xml:space="preserve">Esimerkki 8.115</w:t>
      </w:r>
    </w:p>
    <w:p>
      <w:r>
        <w:t xml:space="preserve">Kehotus: Avasin nämä persikkatölkit aseellani.  Vastaus: Tuhlaat persikat ja luodit.</w:t>
      </w:r>
    </w:p>
    <w:p>
      <w:r>
        <w:rPr>
          <w:b/>
        </w:rPr>
        <w:t xml:space="preserve">Tulos</w:t>
      </w:r>
    </w:p>
    <w:p>
      <w:r>
        <w:t xml:space="preserve">kyllä</w:t>
      </w:r>
    </w:p>
    <w:p>
      <w:r>
        <w:rPr>
          <w:b/>
        </w:rPr>
        <w:t xml:space="preserve">Esimerkki 8.116</w:t>
      </w:r>
    </w:p>
    <w:p>
      <w:r>
        <w:t xml:space="preserve">Kehotus: Olen nähnyt alkusysäyksen. En ole nähnyt Interstellaria, joten en täysin ymmärrä viittaustanne, herra Brown.  Vastaus: Se on kuin tulevaisuus muuttuisi menneisyydeksi, mutta menneisyys oli tulevaisuus.</w:t>
      </w:r>
    </w:p>
    <w:p>
      <w:r>
        <w:rPr>
          <w:b/>
        </w:rPr>
        <w:t xml:space="preserve">Tulos</w:t>
      </w:r>
    </w:p>
    <w:p>
      <w:r>
        <w:t xml:space="preserve">kyllä</w:t>
      </w:r>
    </w:p>
    <w:p>
      <w:r>
        <w:rPr>
          <w:b/>
        </w:rPr>
        <w:t xml:space="preserve">Esimerkki 8.117</w:t>
      </w:r>
    </w:p>
    <w:p>
      <w:r>
        <w:t xml:space="preserve">Kehotus: Täällä on joku, joka haluaa kaksi pyyhettä.  Vastaus: Kaksi pyyhettä? No, ei ole mitään sääntöä sitä vastaan, välttämättä. Rehellisesti sanottuna kukaan ei ole koskaan pyytänyt kahta pyyhettä.</w:t>
      </w:r>
    </w:p>
    <w:p>
      <w:r>
        <w:rPr>
          <w:b/>
        </w:rPr>
        <w:t xml:space="preserve">Tulos</w:t>
      </w:r>
    </w:p>
    <w:p>
      <w:r>
        <w:t xml:space="preserve">kyllä</w:t>
      </w:r>
    </w:p>
    <w:p>
      <w:r>
        <w:rPr>
          <w:b/>
        </w:rPr>
        <w:t xml:space="preserve">Esimerkki 8.118</w:t>
      </w:r>
    </w:p>
    <w:p>
      <w:r>
        <w:t xml:space="preserve">Kehotus: Äiti, on järkevää, että sinulla on suhde, koska menit naimisiin miehen kanssa, jota et tunne.  Vastaus: "En tiedä, mitä tehdä: Joo, me tuemme sitä. On aika olla rehellinen meille.</w:t>
      </w:r>
    </w:p>
    <w:p>
      <w:r>
        <w:rPr>
          <w:b/>
        </w:rPr>
        <w:t xml:space="preserve">Tulos</w:t>
      </w:r>
    </w:p>
    <w:p>
      <w:r>
        <w:t xml:space="preserve">kyllä</w:t>
      </w:r>
    </w:p>
    <w:p>
      <w:r>
        <w:rPr>
          <w:b/>
        </w:rPr>
        <w:t xml:space="preserve">Esimerkki 8.119</w:t>
      </w:r>
    </w:p>
    <w:p>
      <w:r>
        <w:t xml:space="preserve">Kehotus: Olet siis tullut pohjoiseen hoitamaan bisneksiä.  Vastaus: "En ole vielä tehnyt mitään. Se on suunnitelmani.</w:t>
      </w:r>
    </w:p>
    <w:p>
      <w:r>
        <w:rPr>
          <w:b/>
        </w:rPr>
        <w:t xml:space="preserve">Tulos</w:t>
      </w:r>
    </w:p>
    <w:p>
      <w:r>
        <w:t xml:space="preserve">kyllä</w:t>
      </w:r>
    </w:p>
    <w:p>
      <w:r>
        <w:rPr>
          <w:b/>
        </w:rPr>
        <w:t xml:space="preserve">Esimerkki 8.120</w:t>
      </w:r>
    </w:p>
    <w:p>
      <w:r>
        <w:t xml:space="preserve">Kehotus: Kubrick. Teen miljardi otosta, jos haluatte. Haluan tehdä tämän oikein.  Vastaus: Hyvä uutinen on se, että voimme antaa sinun näytellä kaikki osat. Kasvonsuoja on alhaalla. Kukaan ei siis tiedä, että se olet sinä.</w:t>
      </w:r>
    </w:p>
    <w:p>
      <w:r>
        <w:rPr>
          <w:b/>
        </w:rPr>
        <w:t xml:space="preserve">Tulos</w:t>
      </w:r>
    </w:p>
    <w:p>
      <w:r>
        <w:t xml:space="preserve">kyllä</w:t>
      </w:r>
    </w:p>
    <w:p>
      <w:r>
        <w:rPr>
          <w:b/>
        </w:rPr>
        <w:t xml:space="preserve">Esimerkki 8.121</w:t>
      </w:r>
    </w:p>
    <w:p>
      <w:r>
        <w:t xml:space="preserve">Kehotus: George Burman, joka menettää työnsä vain siksi, että hän sanoi n-sanan.  Vastaus: Se ei ole iso juttu, me kaikki sanomme sitä silloin tällöin.</w:t>
      </w:r>
    </w:p>
    <w:p>
      <w:r>
        <w:rPr>
          <w:b/>
        </w:rPr>
        <w:t xml:space="preserve">Tulos</w:t>
      </w:r>
    </w:p>
    <w:p>
      <w:r>
        <w:t xml:space="preserve">kyllä</w:t>
      </w:r>
    </w:p>
    <w:p>
      <w:r>
        <w:rPr>
          <w:b/>
        </w:rPr>
        <w:t xml:space="preserve">Esimerkki 8.122</w:t>
      </w:r>
    </w:p>
    <w:p>
      <w:r>
        <w:t xml:space="preserve">Kehotus: Todellako? Voin pitää ihmisten ongelmat käsissäni enkä päästä niitä ulos.  Vastaus: En tiedä, että terapeutti tekee niin. Tuo kuulostaa huonolta kuvaukselta terapeutista. Mutta, tarkoitan, että voit tehdä mitä haluat.</w:t>
      </w:r>
    </w:p>
    <w:p>
      <w:r>
        <w:rPr>
          <w:b/>
        </w:rPr>
        <w:t xml:space="preserve">Tulos</w:t>
      </w:r>
    </w:p>
    <w:p>
      <w:r>
        <w:t xml:space="preserve">kyllä</w:t>
      </w:r>
    </w:p>
    <w:p>
      <w:r>
        <w:rPr>
          <w:b/>
        </w:rPr>
        <w:t xml:space="preserve">Esimerkki 8.123</w:t>
      </w:r>
    </w:p>
    <w:p>
      <w:r>
        <w:t xml:space="preserve">Kehotus: Olen pahoillani, olen ollut jonossa hänen takanaan. Eikö ole mitään mahdollisuutta, että saisin nämä videot?  Vastaus: En voi saada videoita: Meillä on lapsenvahti. Lapset ovat toisessa talossa, joten voimme katsoa elokuvan kotona rauhassa.</w:t>
      </w:r>
    </w:p>
    <w:p>
      <w:r>
        <w:rPr>
          <w:b/>
        </w:rPr>
        <w:t xml:space="preserve">Tulos</w:t>
      </w:r>
    </w:p>
    <w:p>
      <w:r>
        <w:t xml:space="preserve">kyllä</w:t>
      </w:r>
    </w:p>
    <w:p>
      <w:r>
        <w:rPr>
          <w:b/>
        </w:rPr>
        <w:t xml:space="preserve">Esimerkki 8.124</w:t>
      </w:r>
    </w:p>
    <w:p>
      <w:r>
        <w:t xml:space="preserve">Kehotus: Koneesi näyttää viittaavan sinuun ikään kuin olisit isä.  Vastaus: "En ole isä: Kyllä, ja sanon teille, että siinä on jotain hyvin outoa. En ole ohjelmoinut sitä tekoälyyn.</w:t>
      </w:r>
    </w:p>
    <w:p>
      <w:r>
        <w:rPr>
          <w:b/>
        </w:rPr>
        <w:t xml:space="preserve">Tulos</w:t>
      </w:r>
    </w:p>
    <w:p>
      <w:r>
        <w:t xml:space="preserve">kyllä</w:t>
      </w:r>
    </w:p>
    <w:p>
      <w:r>
        <w:rPr>
          <w:b/>
        </w:rPr>
        <w:t xml:space="preserve">Esimerkki 8.125</w:t>
      </w:r>
    </w:p>
    <w:p>
      <w:r>
        <w:t xml:space="preserve">Kehotus: Ovatko villieläimesi autossasi juuri nyt? Ne pureskelevat nahan läpi.  Vastaus: Voi luoja! Työskentelen aivan liian kovasti sen auton eteen, joka minulla on. Minulla ei ole aikaa siihen, että mikään kojootti syö materiaaliani.</w:t>
      </w:r>
    </w:p>
    <w:p>
      <w:r>
        <w:rPr>
          <w:b/>
        </w:rPr>
        <w:t xml:space="preserve">Tulos</w:t>
      </w:r>
    </w:p>
    <w:p>
      <w:r>
        <w:t xml:space="preserve">kyllä</w:t>
      </w:r>
    </w:p>
    <w:p>
      <w:r>
        <w:rPr>
          <w:b/>
        </w:rPr>
        <w:t xml:space="preserve">Esimerkki 8.126</w:t>
      </w:r>
    </w:p>
    <w:p>
      <w:r>
        <w:t xml:space="preserve">Kehotus: Olen vain pieni, sairaalloisen lihava kaveri.  Vastaus: Sinä et kuulu tähän käsilaukkuun. Sinun on löydettävä jokin muu paikka.</w:t>
      </w:r>
    </w:p>
    <w:p>
      <w:r>
        <w:rPr>
          <w:b/>
        </w:rPr>
        <w:t xml:space="preserve">Tulos</w:t>
      </w:r>
    </w:p>
    <w:p>
      <w:r>
        <w:t xml:space="preserve">kyllä</w:t>
      </w:r>
    </w:p>
    <w:p>
      <w:r>
        <w:rPr>
          <w:b/>
        </w:rPr>
        <w:t xml:space="preserve">Esimerkki 8.127</w:t>
      </w:r>
    </w:p>
    <w:p>
      <w:r>
        <w:t xml:space="preserve">Kehotus: Soitin Build-A-Beariin, ja he sanoivat, ettet ole ollut töissä etkä ole ollut töissä viimeiseen kahteen viikkoon. Nyt vain ihmettelen, mitä ihmettä sinä teet päiviäsi?  Vastaus: Kävelen kaduilla ja varmistan, että ihmiset ymmärtävät, ettei kaikki ole sitä, miltä näyttää.</w:t>
      </w:r>
    </w:p>
    <w:p>
      <w:r>
        <w:rPr>
          <w:b/>
        </w:rPr>
        <w:t xml:space="preserve">Tulos</w:t>
      </w:r>
    </w:p>
    <w:p>
      <w:r>
        <w:t xml:space="preserve">kyllä</w:t>
      </w:r>
    </w:p>
    <w:p>
      <w:r>
        <w:rPr>
          <w:b/>
        </w:rPr>
        <w:t xml:space="preserve">Esimerkki 8.128</w:t>
      </w:r>
    </w:p>
    <w:p>
      <w:r>
        <w:t xml:space="preserve">Kehotus: Anna mennä. Anna minulle paras mahdollisuutesi.  Vastaa: Tiedätkö mitä, tällä kertaa yritän saada aikaan hauskuutta. Se on vähän herkempi kohta.</w:t>
      </w:r>
    </w:p>
    <w:p>
      <w:r>
        <w:rPr>
          <w:b/>
        </w:rPr>
        <w:t xml:space="preserve">Tulos</w:t>
      </w:r>
    </w:p>
    <w:p>
      <w:r>
        <w:t xml:space="preserve">kyllä</w:t>
      </w:r>
    </w:p>
    <w:p>
      <w:r>
        <w:rPr>
          <w:b/>
        </w:rPr>
        <w:t xml:space="preserve">Esimerkki 8.129</w:t>
      </w:r>
    </w:p>
    <w:p>
      <w:r>
        <w:t xml:space="preserve">Kehotus: Voisin sylkeä tämän kyyhkyn naamalle juuri nyt!  Voi, senkin pieni lentävä lintu!  Vastaus: Vastaus: Ei nyt, ei nyt.  Me kaikki olemme tietysti täynnä raivoa tyhmien vanhempiemme takia ja koska elämä on perseestä, mutta ei pureta sitä kyyhkyseen.</w:t>
      </w:r>
    </w:p>
    <w:p>
      <w:r>
        <w:rPr>
          <w:b/>
        </w:rPr>
        <w:t xml:space="preserve">Tulos</w:t>
      </w:r>
    </w:p>
    <w:p>
      <w:r>
        <w:t xml:space="preserve">kyllä</w:t>
      </w:r>
    </w:p>
    <w:p>
      <w:r>
        <w:rPr>
          <w:b/>
        </w:rPr>
        <w:t xml:space="preserve">Esimerkki 8.130</w:t>
      </w:r>
    </w:p>
    <w:p>
      <w:r>
        <w:t xml:space="preserve">Kehotus: Hei, Lacey. Muistatko, kun viimeksi otimme liftarin kyytiin? Ongelmia.  Vastaus: Ai niin, yksi ystävistämme murhattiin. Meidän ei varmaankaan pitäisi auttaa sinua, se on vaarallista meille.</w:t>
      </w:r>
    </w:p>
    <w:p>
      <w:r>
        <w:rPr>
          <w:b/>
        </w:rPr>
        <w:t xml:space="preserve">Tulos</w:t>
      </w:r>
    </w:p>
    <w:p>
      <w:r>
        <w:t xml:space="preserve">kyllä</w:t>
      </w:r>
    </w:p>
    <w:p>
      <w:r>
        <w:rPr>
          <w:b/>
        </w:rPr>
        <w:t xml:space="preserve">Esimerkki 8.131</w:t>
      </w:r>
    </w:p>
    <w:p>
      <w:r>
        <w:t xml:space="preserve">Kehotus: Mistä sait tuon kuivapyyhintätaulun?  Olen etsinyt sellaista viikkoja.  Vastaus: Voi luoja! Mä ostin sen Container Storesta!  Menen vain sisään sinne ja eksyn kaikkien taide- ja askartelutuotteiden käytäville.</w:t>
      </w:r>
    </w:p>
    <w:p>
      <w:r>
        <w:rPr>
          <w:b/>
        </w:rPr>
        <w:t xml:space="preserve">Tulos</w:t>
      </w:r>
    </w:p>
    <w:p>
      <w:r>
        <w:t xml:space="preserve">kyllä</w:t>
      </w:r>
    </w:p>
    <w:p>
      <w:r>
        <w:rPr>
          <w:b/>
        </w:rPr>
        <w:t xml:space="preserve">Esimerkki 8.132</w:t>
      </w:r>
    </w:p>
    <w:p>
      <w:r>
        <w:t xml:space="preserve">Kehotus: Hyvää työtä noiden muurahaisten kanssa.  Vastaus: Hyvää työtä muurahaisilta: Ei ollut tarkoitus tappaa niitä.</w:t>
      </w:r>
    </w:p>
    <w:p>
      <w:r>
        <w:rPr>
          <w:b/>
        </w:rPr>
        <w:t xml:space="preserve">Tulos</w:t>
      </w:r>
    </w:p>
    <w:p>
      <w:r>
        <w:t xml:space="preserve">kyllä</w:t>
      </w:r>
    </w:p>
    <w:p>
      <w:r>
        <w:rPr>
          <w:b/>
        </w:rPr>
        <w:t xml:space="preserve">Esimerkki 8.133</w:t>
      </w:r>
    </w:p>
    <w:p>
      <w:r>
        <w:t xml:space="preserve">Kehotus: Sitter, haluaisitko koe-esiintyä kummitusajelulle? Mielestäni olet täydellinen.  Vastaus: Anteeksi. Toin sitterin ja hän on osa minua.</w:t>
      </w:r>
    </w:p>
    <w:p>
      <w:r>
        <w:rPr>
          <w:b/>
        </w:rPr>
        <w:t xml:space="preserve">Tulos</w:t>
      </w:r>
    </w:p>
    <w:p>
      <w:r>
        <w:t xml:space="preserve">kyllä</w:t>
      </w:r>
    </w:p>
    <w:p>
      <w:r>
        <w:rPr>
          <w:b/>
        </w:rPr>
        <w:t xml:space="preserve">Esimerkki 8.134</w:t>
      </w:r>
    </w:p>
    <w:p>
      <w:r>
        <w:t xml:space="preserve">Kehotus: Jos se sopii sinulle, voisin mielelläni häipyä täältä.  Vastaus: Jos se on vain silmälasit, voit lähteä vapaasti.</w:t>
      </w:r>
    </w:p>
    <w:p>
      <w:r>
        <w:rPr>
          <w:b/>
        </w:rPr>
        <w:t xml:space="preserve">Tulos</w:t>
      </w:r>
    </w:p>
    <w:p>
      <w:r>
        <w:t xml:space="preserve">kyllä</w:t>
      </w:r>
    </w:p>
    <w:p>
      <w:r>
        <w:rPr>
          <w:b/>
        </w:rPr>
        <w:t xml:space="preserve">Esimerkki 8.135</w:t>
      </w:r>
    </w:p>
    <w:p>
      <w:r>
        <w:t xml:space="preserve">Kehotus: Kaikkien on pidettävä siitä, jotta David voi valmistua.  Vastaus: Kuulin, että heillä on niitä pieniä presidentinvaalikeskustelumittareita, kun he katsovat sitä.</w:t>
      </w:r>
    </w:p>
    <w:p>
      <w:r>
        <w:rPr>
          <w:b/>
        </w:rPr>
        <w:t xml:space="preserve">Tulos</w:t>
      </w:r>
    </w:p>
    <w:p>
      <w:r>
        <w:t xml:space="preserve">kyllä</w:t>
      </w:r>
    </w:p>
    <w:p>
      <w:r>
        <w:rPr>
          <w:b/>
        </w:rPr>
        <w:t xml:space="preserve">Esimerkki 8.136</w:t>
      </w:r>
    </w:p>
    <w:p>
      <w:r>
        <w:t xml:space="preserve">Kehotus: Veronica, onko sinulla kolikoita?  Vastaus: "Onko sinulla rahaa? Kolikoita on varmasti vanhoja kolikoita tuossa kasassa, joka sinulla on tuolla.</w:t>
      </w:r>
    </w:p>
    <w:p>
      <w:r>
        <w:rPr>
          <w:b/>
        </w:rPr>
        <w:t xml:space="preserve">Tulos</w:t>
      </w:r>
    </w:p>
    <w:p>
      <w:r>
        <w:t xml:space="preserve">kyllä</w:t>
      </w:r>
    </w:p>
    <w:p>
      <w:r>
        <w:rPr>
          <w:b/>
        </w:rPr>
        <w:t xml:space="preserve">Esimerkki 8.137</w:t>
      </w:r>
    </w:p>
    <w:p>
      <w:r>
        <w:t xml:space="preserve">Kehotus: Kierasta tuli Cara ja Andreasta Andraya.  He pystyvät siihen, nuo luuserit, minäkin pystyn.  Vastaus: Tiedän.  Luulen, että se pelasi enemmän ihmisten pelolla olla epäkohtelias, mutta Megan, voinko kertoa sinulle, mitä olen tehnyt saadakseni ihmiset pitämään sinusta?  Sinun täytyy tehdä se.  Sinun on tehtävä se, hinnalla millä hyvänsä. </w:t>
      </w:r>
    </w:p>
    <w:p>
      <w:r>
        <w:rPr>
          <w:b/>
        </w:rPr>
        <w:t xml:space="preserve">Tulos</w:t>
      </w:r>
    </w:p>
    <w:p>
      <w:r>
        <w:t xml:space="preserve">kyllä</w:t>
      </w:r>
    </w:p>
    <w:p>
      <w:r>
        <w:rPr>
          <w:b/>
        </w:rPr>
        <w:t xml:space="preserve">Esimerkki 8.138</w:t>
      </w:r>
    </w:p>
    <w:p>
      <w:r>
        <w:t xml:space="preserve">Kehotus: Täällä ei ole tehty esitystä 50 vuoteen. Haluaisitko vilkaista sisälle?  Vastaus: Joo, ajattelin ostaa tämän paikan, purkaa sen ja perustaa tänne Circuit Cityn.</w:t>
      </w:r>
    </w:p>
    <w:p>
      <w:r>
        <w:rPr>
          <w:b/>
        </w:rPr>
        <w:t xml:space="preserve">Tulos</w:t>
      </w:r>
    </w:p>
    <w:p>
      <w:r>
        <w:t xml:space="preserve">kyllä</w:t>
      </w:r>
    </w:p>
    <w:p>
      <w:r>
        <w:rPr>
          <w:b/>
        </w:rPr>
        <w:t xml:space="preserve">Esimerkki 8.139</w:t>
      </w:r>
    </w:p>
    <w:p>
      <w:r>
        <w:t xml:space="preserve">Kehotus: Kahdeksan.  Vastaus: Voisimme keittää nämä kivet, jotta voisimme valmistaa sitä. Onko kellään sytytintä?</w:t>
      </w:r>
    </w:p>
    <w:p>
      <w:r>
        <w:rPr>
          <w:b/>
        </w:rPr>
        <w:t xml:space="preserve">Tulos</w:t>
      </w:r>
    </w:p>
    <w:p>
      <w:r>
        <w:t xml:space="preserve">kyllä</w:t>
      </w:r>
    </w:p>
    <w:p>
      <w:r>
        <w:rPr>
          <w:b/>
        </w:rPr>
        <w:t xml:space="preserve">Esimerkki 8.140</w:t>
      </w:r>
    </w:p>
    <w:p>
      <w:r>
        <w:t xml:space="preserve">Kehotus: Se oli Timin keksi, mutta kysyin, voinko saada sen. Hän suostui ja luopui oikeuksistaan keksiin.  Vastaus: Olen pahoillani, hyvät herrat. Tämän on mentävä onnenkeksien lautakunnan eteen.</w:t>
      </w:r>
    </w:p>
    <w:p>
      <w:r>
        <w:rPr>
          <w:b/>
        </w:rPr>
        <w:t xml:space="preserve">Tulos</w:t>
      </w:r>
    </w:p>
    <w:p>
      <w:r>
        <w:t xml:space="preserve">kyllä</w:t>
      </w:r>
    </w:p>
    <w:p>
      <w:r>
        <w:rPr>
          <w:b/>
        </w:rPr>
        <w:t xml:space="preserve">Esimerkki 8.141</w:t>
      </w:r>
    </w:p>
    <w:p>
      <w:r>
        <w:t xml:space="preserve">Kehotus: Ehkä jonain päivänä pienen esityksemme tarinasta tehdään elokuva.  Vastaus: Sitten me todella menestymme Hollywoodissa. Meistä tulee kuuluisia tähtiä.</w:t>
      </w:r>
    </w:p>
    <w:p>
      <w:r>
        <w:rPr>
          <w:b/>
        </w:rPr>
        <w:t xml:space="preserve">Tulos</w:t>
      </w:r>
    </w:p>
    <w:p>
      <w:r>
        <w:t xml:space="preserve">kyllä</w:t>
      </w:r>
    </w:p>
    <w:p>
      <w:r>
        <w:rPr>
          <w:b/>
        </w:rPr>
        <w:t xml:space="preserve">Esimerkki 8.142</w:t>
      </w:r>
    </w:p>
    <w:p>
      <w:r>
        <w:t xml:space="preserve">Kehotus: Halusit niin paljon kuin voit syödä.  Vastaus: Joo, tiedän, mutta en uskonut, että se seuraisi minua koko elämäni ajan.</w:t>
      </w:r>
    </w:p>
    <w:p>
      <w:r>
        <w:rPr>
          <w:b/>
        </w:rPr>
        <w:t xml:space="preserve">Tulos</w:t>
      </w:r>
    </w:p>
    <w:p>
      <w:r>
        <w:t xml:space="preserve">kyllä</w:t>
      </w:r>
    </w:p>
    <w:p>
      <w:r>
        <w:rPr>
          <w:b/>
        </w:rPr>
        <w:t xml:space="preserve">Esimerkki 8.143</w:t>
      </w:r>
    </w:p>
    <w:p>
      <w:r>
        <w:t xml:space="preserve">Kehotus: Etsin majoitusta ihanasta tukkikaupungistanne.  Vastaus: Miksi et tulisi yöksi luokseni? Olen aina iloinen saadessani tukkijätkän toisesta maasta majoittumaan kotiini ja jakamaan tulisijaani.</w:t>
      </w:r>
    </w:p>
    <w:p>
      <w:r>
        <w:rPr>
          <w:b/>
        </w:rPr>
        <w:t xml:space="preserve">Tulos</w:t>
      </w:r>
    </w:p>
    <w:p>
      <w:r>
        <w:t xml:space="preserve">kyllä</w:t>
      </w:r>
    </w:p>
    <w:p>
      <w:r>
        <w:rPr>
          <w:b/>
        </w:rPr>
        <w:t xml:space="preserve">Esimerkki 8.144</w:t>
      </w:r>
    </w:p>
    <w:p>
      <w:r>
        <w:t xml:space="preserve">Kehotus: Joshua, olet vielä nuori. 90 on uusi 70.  Vastaus: Joskus: Aivan oikein. Aion vain matkustaa ympäri maailmaa. Minä ja vanha ystäväni, vaimoni tappanut apinatassu.</w:t>
      </w:r>
    </w:p>
    <w:p>
      <w:r>
        <w:rPr>
          <w:b/>
        </w:rPr>
        <w:t xml:space="preserve">Tulos</w:t>
      </w:r>
    </w:p>
    <w:p>
      <w:r>
        <w:t xml:space="preserve">kyllä</w:t>
      </w:r>
    </w:p>
    <w:p>
      <w:r>
        <w:rPr>
          <w:b/>
        </w:rPr>
        <w:t xml:space="preserve">Esimerkki 8.145</w:t>
      </w:r>
    </w:p>
    <w:p>
      <w:r>
        <w:t xml:space="preserve">Kehotus: Kengät ovat poikkeuksellisen kevyet.  Vastaus: Se on poikkeuksellisen kevyt. Jotta voisit käyttää noita, näyttää siltä, että jalkasi pitäisi olla juuri siinä. Aivan edessäni. Vai painaako jalkasi tai vartalosi niitä? Okei, ymmärrän kyllä.</w:t>
      </w:r>
    </w:p>
    <w:p>
      <w:r>
        <w:rPr>
          <w:b/>
        </w:rPr>
        <w:t xml:space="preserve">Tulos</w:t>
      </w:r>
    </w:p>
    <w:p>
      <w:r>
        <w:t xml:space="preserve">kyllä</w:t>
      </w:r>
    </w:p>
    <w:p>
      <w:r>
        <w:rPr>
          <w:b/>
        </w:rPr>
        <w:t xml:space="preserve">Esimerkki 8.146</w:t>
      </w:r>
    </w:p>
    <w:p>
      <w:r>
        <w:t xml:space="preserve">Kehotus: Avaamme kojun tänne messuille. Joka ikinen vuosi ihmisillä on murskattua ramenia paperipussissa.  Vastaus: Tarvitsetteko jonkun työskentelemään kojulla? Meille olisi kunnia tehdä se.</w:t>
      </w:r>
    </w:p>
    <w:p>
      <w:r>
        <w:rPr>
          <w:b/>
        </w:rPr>
        <w:t xml:space="preserve">Tulos</w:t>
      </w:r>
    </w:p>
    <w:p>
      <w:r>
        <w:t xml:space="preserve">kyllä</w:t>
      </w:r>
    </w:p>
    <w:p>
      <w:r>
        <w:rPr>
          <w:b/>
        </w:rPr>
        <w:t xml:space="preserve">Esimerkki 8.147</w:t>
      </w:r>
    </w:p>
    <w:p>
      <w:r>
        <w:t xml:space="preserve">Kehotus: Lisa, mitä et ymmärrä sanasta "Minusta tulee krapulainen koko lukuvuoden ajan?".  Vastaus: "En ymmärrä krapulaa: Joo, mutta ajattelin vain, että voisitko ehkä kirjoittaa isälleni kirjeen, jossa sanot vain, että olen palauttanut kaikki työni ja että olen luultavasti luokan fiksuin tyttö.</w:t>
      </w:r>
    </w:p>
    <w:p>
      <w:r>
        <w:rPr>
          <w:b/>
        </w:rPr>
        <w:t xml:space="preserve">Tulos</w:t>
      </w:r>
    </w:p>
    <w:p>
      <w:r>
        <w:t xml:space="preserve">kyllä</w:t>
      </w:r>
    </w:p>
    <w:p>
      <w:r>
        <w:rPr>
          <w:b/>
        </w:rPr>
        <w:t xml:space="preserve">Esimerkki 8.148</w:t>
      </w:r>
    </w:p>
    <w:p>
      <w:r>
        <w:t xml:space="preserve">Kehotus: Tuo tyyppi on kamala.  Vastaus: Hän on pahin. Miksi hän laittaa kypärän päähänsä, jos hän aikoo ottaa sen pois puhuakseen ihmisille?</w:t>
      </w:r>
    </w:p>
    <w:p>
      <w:r>
        <w:rPr>
          <w:b/>
        </w:rPr>
        <w:t xml:space="preserve">Tulos</w:t>
      </w:r>
    </w:p>
    <w:p>
      <w:r>
        <w:t xml:space="preserve">kyllä</w:t>
      </w:r>
    </w:p>
    <w:p>
      <w:r>
        <w:rPr>
          <w:b/>
        </w:rPr>
        <w:t xml:space="preserve">Esimerkki 8.149</w:t>
      </w:r>
    </w:p>
    <w:p>
      <w:r>
        <w:t xml:space="preserve">Kehotus: Hän on yksi niistä ulkomaalaisista röyhkeistä tyypeistä.  Vastaus: Kirjaimellisesti: Olen hyvin röyhkeä. Katsokaa minun takapuoltani.</w:t>
      </w:r>
    </w:p>
    <w:p>
      <w:r>
        <w:rPr>
          <w:b/>
        </w:rPr>
        <w:t xml:space="preserve">Tulos</w:t>
      </w:r>
    </w:p>
    <w:p>
      <w:r>
        <w:t xml:space="preserve">kyllä</w:t>
      </w:r>
    </w:p>
    <w:p>
      <w:r>
        <w:rPr>
          <w:b/>
        </w:rPr>
        <w:t xml:space="preserve">Esimerkki 8.150</w:t>
      </w:r>
    </w:p>
    <w:p>
      <w:r>
        <w:t xml:space="preserve">Kehotus: Kun olen kuntosalilla, minua käsketään siivoamaan patsaat ja pörröttämään ruusut.  Vastaus: Vastaus: Se kuuluu työhön. Luuletko, etten rakasta sinua? Olen isäsi.</w:t>
      </w:r>
    </w:p>
    <w:p>
      <w:r>
        <w:rPr>
          <w:b/>
        </w:rPr>
        <w:t xml:space="preserve">Tulos</w:t>
      </w:r>
    </w:p>
    <w:p>
      <w:r>
        <w:t xml:space="preserve">kyllä</w:t>
      </w:r>
    </w:p>
    <w:p>
      <w:r>
        <w:rPr>
          <w:b/>
        </w:rPr>
        <w:t xml:space="preserve">Esimerkki 8.151</w:t>
      </w:r>
    </w:p>
    <w:p>
      <w:r>
        <w:t xml:space="preserve">Kehotus: Tuo on aika ainutlaatuinen valaistus lepotuolia varten.  Vastaus: Voi, tykkään vain tehdä pieniä esityksiä miehelleni. Se ei kuulu sinulle, mutta pidän siitä, että seison oikean valokeilan alla ja pidän pienen show'n. Laulan lauluja. Laulan karaokea.</w:t>
      </w:r>
    </w:p>
    <w:p>
      <w:r>
        <w:rPr>
          <w:b/>
        </w:rPr>
        <w:t xml:space="preserve">Tulos</w:t>
      </w:r>
    </w:p>
    <w:p>
      <w:r>
        <w:t xml:space="preserve">kyllä</w:t>
      </w:r>
    </w:p>
    <w:p>
      <w:r>
        <w:rPr>
          <w:b/>
        </w:rPr>
        <w:t xml:space="preserve">Esimerkki 8.152</w:t>
      </w:r>
    </w:p>
    <w:p>
      <w:r>
        <w:t xml:space="preserve">Kehotus: Etkö löydä jogurttiasi? Mikset tarkistanut sitä ensin jääkaapista?  Vastaus: "Ei, ei, ei, ei, ei, ei, ei, ei, ei, ei! Koska joskus pidän sitä sängyn alla.</w:t>
      </w:r>
    </w:p>
    <w:p>
      <w:r>
        <w:rPr>
          <w:b/>
        </w:rPr>
        <w:t xml:space="preserve">Tulos</w:t>
      </w:r>
    </w:p>
    <w:p>
      <w:r>
        <w:t xml:space="preserve">kyllä</w:t>
      </w:r>
    </w:p>
    <w:p>
      <w:r>
        <w:rPr>
          <w:b/>
        </w:rPr>
        <w:t xml:space="preserve">Esimerkki 8.153</w:t>
      </w:r>
    </w:p>
    <w:p>
      <w:r>
        <w:t xml:space="preserve">Kehotus: Hyvä on. Jonkun meistä pitäisi kai mennä takaisin sinne.  Vastaus: Okei. Voit mennä.</w:t>
      </w:r>
    </w:p>
    <w:p>
      <w:r>
        <w:rPr>
          <w:b/>
        </w:rPr>
        <w:t xml:space="preserve">Tulos</w:t>
      </w:r>
    </w:p>
    <w:p>
      <w:r>
        <w:t xml:space="preserve">kyllä</w:t>
      </w:r>
    </w:p>
    <w:p>
      <w:r>
        <w:rPr>
          <w:b/>
        </w:rPr>
        <w:t xml:space="preserve">Esimerkki 8.154</w:t>
      </w:r>
    </w:p>
    <w:p>
      <w:r>
        <w:t xml:space="preserve">Kehotus: Oletko sinä siis se vauvamies? Olet vain kolmas veli?  Vastaus: Oletko sinä vain veljeskaveri? Ihmisillä voi olla useampi kuin yksi veli.</w:t>
      </w:r>
    </w:p>
    <w:p>
      <w:r>
        <w:rPr>
          <w:b/>
        </w:rPr>
        <w:t xml:space="preserve">Tulos</w:t>
      </w:r>
    </w:p>
    <w:p>
      <w:r>
        <w:t xml:space="preserve">kyllä</w:t>
      </w:r>
    </w:p>
    <w:p>
      <w:r>
        <w:rPr>
          <w:b/>
        </w:rPr>
        <w:t xml:space="preserve">Esimerkki 8.155</w:t>
      </w:r>
    </w:p>
    <w:p>
      <w:r>
        <w:t xml:space="preserve">Kehotus: Kutsumuksesi jäi saavuttamatta. Olet todella surkea metsurina. Leikkasit oman kätesi irti. Sinun olisi pitänyt olla laulaja.   Vastaus: Se oli minun vikani, kun pidin tuota ruskeaa paitaa.</w:t>
      </w:r>
    </w:p>
    <w:p>
      <w:r>
        <w:rPr>
          <w:b/>
        </w:rPr>
        <w:t xml:space="preserve">Tulos</w:t>
      </w:r>
    </w:p>
    <w:p>
      <w:r>
        <w:t xml:space="preserve">kyllä</w:t>
      </w:r>
    </w:p>
    <w:p>
      <w:r>
        <w:rPr>
          <w:b/>
        </w:rPr>
        <w:t xml:space="preserve">Esimerkki 8.156</w:t>
      </w:r>
    </w:p>
    <w:p>
      <w:r>
        <w:t xml:space="preserve">Kehotus: Tom, olemme kokeneet niin paljon. Mistä tiedämme, että se ei vain jää taka-alalle, kun pääsemme yhteen?  Vastaus: Meredith, ei ole mitään takeita siitä, ettemme päädy rakkaudettomaan avioliittoon, jollaisessa olen jo nyt. Mutta eikö kannattaisi ottaa riski, että saisimme ainakin hauskat häät?</w:t>
      </w:r>
    </w:p>
    <w:p>
      <w:r>
        <w:rPr>
          <w:b/>
        </w:rPr>
        <w:t xml:space="preserve">Tulos</w:t>
      </w:r>
    </w:p>
    <w:p>
      <w:r>
        <w:t xml:space="preserve">kyllä</w:t>
      </w:r>
    </w:p>
    <w:p>
      <w:r>
        <w:rPr>
          <w:b/>
        </w:rPr>
        <w:t xml:space="preserve">Esimerkki 8.157</w:t>
      </w:r>
    </w:p>
    <w:p>
      <w:r>
        <w:t xml:space="preserve">Kehotus: Onko totta, että olet juossut eniten maratoneja koskaan? Niin kerroit kaikille koulussa.  Vastaus: "Ei, ei, ei, ei, ei, ei, ei, ei, ei, ei: Hänellä on aika outo vartalotyyppi maratonjuoksijaksi.</w:t>
      </w:r>
    </w:p>
    <w:p>
      <w:r>
        <w:rPr>
          <w:b/>
        </w:rPr>
        <w:t xml:space="preserve">Tulos</w:t>
      </w:r>
    </w:p>
    <w:p>
      <w:r>
        <w:t xml:space="preserve">kyllä</w:t>
      </w:r>
    </w:p>
    <w:p>
      <w:r>
        <w:rPr>
          <w:b/>
        </w:rPr>
        <w:t xml:space="preserve">Esimerkki 8.158</w:t>
      </w:r>
    </w:p>
    <w:p>
      <w:r>
        <w:t xml:space="preserve">Kehotus: Garmonsonissa tehdään Garmoneja.  Vastaus: Se on hemmetin varmaa, etteivät he ole koskaan eksyneet tuohon kaupunkiin.</w:t>
      </w:r>
    </w:p>
    <w:p>
      <w:r>
        <w:rPr>
          <w:b/>
        </w:rPr>
        <w:t xml:space="preserve">Tulos</w:t>
      </w:r>
    </w:p>
    <w:p>
      <w:r>
        <w:t xml:space="preserve">kyllä</w:t>
      </w:r>
    </w:p>
    <w:p>
      <w:r>
        <w:rPr>
          <w:b/>
        </w:rPr>
        <w:t xml:space="preserve">Esimerkki 8.159</w:t>
      </w:r>
    </w:p>
    <w:p>
      <w:r>
        <w:t xml:space="preserve">Kehotus: Minnie Pearlin kunniaksi. Se oli hänen juttunsa. Hänellä oli hattu, jossa oli hintalappu.  Vastaus: Niinpä niin. Olen niin tyhmä. En tiedä miksi sanoin, etten tiennyt sitä.</w:t>
      </w:r>
    </w:p>
    <w:p>
      <w:r>
        <w:rPr>
          <w:b/>
        </w:rPr>
        <w:t xml:space="preserve">Tulos</w:t>
      </w:r>
    </w:p>
    <w:p>
      <w:r>
        <w:t xml:space="preserve">kyllä</w:t>
      </w:r>
    </w:p>
    <w:p>
      <w:r>
        <w:rPr>
          <w:b/>
        </w:rPr>
        <w:t xml:space="preserve">Esimerkki 8.160</w:t>
      </w:r>
    </w:p>
    <w:p>
      <w:r>
        <w:t xml:space="preserve">Kehotus: Kutsuimme isotätini Nancyksi.  Hän oli ennen Nanny, mutta hän luopui siitä, kun meni naimisiin.  Vastaus: Se on ymmärrettävää.  Monet ihmiset tekevät niin nykyään.  Se on uusin trendi.</w:t>
      </w:r>
    </w:p>
    <w:p>
      <w:r>
        <w:rPr>
          <w:b/>
        </w:rPr>
        <w:t xml:space="preserve">Tulos</w:t>
      </w:r>
    </w:p>
    <w:p>
      <w:r>
        <w:t xml:space="preserve">kyllä</w:t>
      </w:r>
    </w:p>
    <w:p>
      <w:r>
        <w:rPr>
          <w:b/>
        </w:rPr>
        <w:t xml:space="preserve">Esimerkki 8.161</w:t>
      </w:r>
    </w:p>
    <w:p>
      <w:r>
        <w:t xml:space="preserve">Kehotus: Terry, mikä hätänä? Ei kai se ole minun ruokani?  Vastaus: Terry, mitä sinä teet?</w:t>
      </w:r>
    </w:p>
    <w:p>
      <w:r>
        <w:rPr>
          <w:b/>
        </w:rPr>
        <w:t xml:space="preserve">Tulos</w:t>
      </w:r>
    </w:p>
    <w:p>
      <w:r>
        <w:t xml:space="preserve">kyllä</w:t>
      </w:r>
    </w:p>
    <w:p>
      <w:r>
        <w:rPr>
          <w:b/>
        </w:rPr>
        <w:t xml:space="preserve">Esimerkki 8.162</w:t>
      </w:r>
    </w:p>
    <w:p>
      <w:r>
        <w:t xml:space="preserve">Kehotus: Me pidämme siitä, että naiset pukeutuvat kunnon pussimaisiin vaatteisiin.  Vastaus: Minä huomasin sen. Olen pahoillani. En tiennyt, että pukeutumiskoodi oli sellainen.</w:t>
      </w:r>
    </w:p>
    <w:p>
      <w:r>
        <w:rPr>
          <w:b/>
        </w:rPr>
        <w:t xml:space="preserve">Tulos</w:t>
      </w:r>
    </w:p>
    <w:p>
      <w:r>
        <w:t xml:space="preserve">kyllä</w:t>
      </w:r>
    </w:p>
    <w:p>
      <w:r>
        <w:rPr>
          <w:b/>
        </w:rPr>
        <w:t xml:space="preserve">Esimerkki 8.163</w:t>
      </w:r>
    </w:p>
    <w:p>
      <w:r>
        <w:t xml:space="preserve">Kehotus: Mr Powellmore? Entä jos saan sen valmiiksi etuajassa ja jätän sen huomenna? Tarkoitan, voinko mitenkään saada arvosanani etuajassa? Koska isäni haluaa nähdä, että työskentelen ahkerasti ja että käytän aikaa siihen.  Vastaus: Lisa, mitä et ymmärrä siitä, että "Minulla tulee olemaan krapula koko lukuvuoden ajan"?</w:t>
      </w:r>
    </w:p>
    <w:p>
      <w:r>
        <w:rPr>
          <w:b/>
        </w:rPr>
        <w:t xml:space="preserve">Tulos</w:t>
      </w:r>
    </w:p>
    <w:p>
      <w:r>
        <w:t xml:space="preserve">kyllä</w:t>
      </w:r>
    </w:p>
    <w:p>
      <w:r>
        <w:rPr>
          <w:b/>
        </w:rPr>
        <w:t xml:space="preserve">Esimerkki 8.164</w:t>
      </w:r>
    </w:p>
    <w:p>
      <w:r>
        <w:t xml:space="preserve">Kehotus: Paina nappia, joka on maanvärinen. Tiedän sen, koska olen syksyinen.  Vastaus: Syksy: Hienoa, näyttää siltä, että se toimii.</w:t>
      </w:r>
    </w:p>
    <w:p>
      <w:r>
        <w:rPr>
          <w:b/>
        </w:rPr>
        <w:t xml:space="preserve">Tulos</w:t>
      </w:r>
    </w:p>
    <w:p>
      <w:r>
        <w:t xml:space="preserve">kyllä</w:t>
      </w:r>
    </w:p>
    <w:p>
      <w:r>
        <w:rPr>
          <w:b/>
        </w:rPr>
        <w:t xml:space="preserve">Esimerkki 8.165</w:t>
      </w:r>
    </w:p>
    <w:p>
      <w:r>
        <w:t xml:space="preserve">Kehotus: Muistakaa vain, älkää koskeko ghouleihin. Kummitukset eivät voi koskea teihin. Te ette voi koskea minuun.  Vastaus: Hän koskettaa olkapäähäsi, etkä voi tehdä asialle mitään.</w:t>
      </w:r>
    </w:p>
    <w:p>
      <w:r>
        <w:rPr>
          <w:b/>
        </w:rPr>
        <w:t xml:space="preserve">Tulos</w:t>
      </w:r>
    </w:p>
    <w:p>
      <w:r>
        <w:t xml:space="preserve">kyllä</w:t>
      </w:r>
    </w:p>
    <w:p>
      <w:r>
        <w:rPr>
          <w:b/>
        </w:rPr>
        <w:t xml:space="preserve">Esimerkki 8.166</w:t>
      </w:r>
    </w:p>
    <w:p>
      <w:r>
        <w:t xml:space="preserve">Kehotus: Tyttäreni, lähetin hänet hakemaan olutta ja luulen, että hän on saattanut tulla tänne. Tiedätkö, onko hän käynyt täällä? Hän ei ole tullut takaisin olueni kanssa, ja alan huolestua.  Vastaus: "Ei, ei, ei, ei, ei, ei, ei, ei, ei, ei: Hän oli täällä. Hän näytti pelkäävän sinua. He lähtivät maagiseen luolaan. Mystiseen luolaan.</w:t>
      </w:r>
    </w:p>
    <w:p>
      <w:r>
        <w:rPr>
          <w:b/>
        </w:rPr>
        <w:t xml:space="preserve">Tulos</w:t>
      </w:r>
    </w:p>
    <w:p>
      <w:r>
        <w:t xml:space="preserve">kyllä</w:t>
      </w:r>
    </w:p>
    <w:p>
      <w:r>
        <w:rPr>
          <w:b/>
        </w:rPr>
        <w:t xml:space="preserve">Esimerkki 8.167</w:t>
      </w:r>
    </w:p>
    <w:p>
      <w:r>
        <w:t xml:space="preserve">Kehotus: Jos täällä on joku, joka tietää esteitä Evelyn Orzaballin pääsylle Sport Clubin hallituksen jäseneksi, tulkaa esiin.  Vastatkaa: Nimeni on Ira Smith Orzaball, pankkiiri. Haluaisin sanoa muutaman asian äidistäni.</w:t>
      </w:r>
    </w:p>
    <w:p>
      <w:r>
        <w:rPr>
          <w:b/>
        </w:rPr>
        <w:t xml:space="preserve">Tulos</w:t>
      </w:r>
    </w:p>
    <w:p>
      <w:r>
        <w:t xml:space="preserve">kyllä</w:t>
      </w:r>
    </w:p>
    <w:p>
      <w:r>
        <w:rPr>
          <w:b/>
        </w:rPr>
        <w:t xml:space="preserve">Esimerkki 8.168</w:t>
      </w:r>
    </w:p>
    <w:p>
      <w:r>
        <w:t xml:space="preserve">Kehotus: Olet siirtynyt kakkoseksi maailman huonoimmaksi ihmiseksi juuri nyt, Aadamin jälkeen.  Vastaus: Vastaus: Kiitos. Tiesin, että se oli tulossa.</w:t>
      </w:r>
    </w:p>
    <w:p>
      <w:r>
        <w:rPr>
          <w:b/>
        </w:rPr>
        <w:t xml:space="preserve">Tulos</w:t>
      </w:r>
    </w:p>
    <w:p>
      <w:r>
        <w:t xml:space="preserve">kyllä</w:t>
      </w:r>
    </w:p>
    <w:p>
      <w:r>
        <w:rPr>
          <w:b/>
        </w:rPr>
        <w:t xml:space="preserve">Esimerkki 8.169</w:t>
      </w:r>
    </w:p>
    <w:p>
      <w:r>
        <w:t xml:space="preserve">Kehotus: Ja hän on ärsyyntynyt. Käskitkö Craigin käyttäytyä ärsyyntyneenä?  Vastaus: "Ei, ei, ei, ei, ei, ei, ei, ei, ei, ei: Kyllä, sanoin, että hän on ärsyyntynyt. En tiedä, teinkö sen selväksi, että myyjä on ärsyyntynyt siitä, että hän toimittaa jääpaloja.</w:t>
      </w:r>
    </w:p>
    <w:p>
      <w:r>
        <w:rPr>
          <w:b/>
        </w:rPr>
        <w:t xml:space="preserve">Tulos</w:t>
      </w:r>
    </w:p>
    <w:p>
      <w:r>
        <w:t xml:space="preserve">kyllä</w:t>
      </w:r>
    </w:p>
    <w:p>
      <w:r>
        <w:rPr>
          <w:b/>
        </w:rPr>
        <w:t xml:space="preserve">Esimerkki 8.170</w:t>
      </w:r>
    </w:p>
    <w:p>
      <w:r>
        <w:t xml:space="preserve">Kehotus: Kuten tiedätte, vapautimme homojen siittiöitä väestöön nähdäksemme, tartuttaisiko se homovauvoja.  Vastaus: Vastaus: Ei, ei, ei, ei, ei, ei, ei, ei, ei: Tulokset osoittivat, että homoja on kaikkialla.</w:t>
      </w:r>
    </w:p>
    <w:p>
      <w:r>
        <w:rPr>
          <w:b/>
        </w:rPr>
        <w:t xml:space="preserve">Tulos</w:t>
      </w:r>
    </w:p>
    <w:p>
      <w:r>
        <w:t xml:space="preserve">kyllä</w:t>
      </w:r>
    </w:p>
    <w:p>
      <w:r>
        <w:rPr>
          <w:b/>
        </w:rPr>
        <w:t xml:space="preserve">Esimerkki 8.171</w:t>
      </w:r>
    </w:p>
    <w:p>
      <w:r>
        <w:t xml:space="preserve">Kehotus: Me istumme täällä eturivissä kuin pölkkypäitä.  Vastaus: Minä tiedän. Se on hullua. Voisimme olla kulissien takana tupakoimassa näyttelijöiden kanssa.</w:t>
      </w:r>
    </w:p>
    <w:p>
      <w:r>
        <w:rPr>
          <w:b/>
        </w:rPr>
        <w:t xml:space="preserve">Tulos</w:t>
      </w:r>
    </w:p>
    <w:p>
      <w:r>
        <w:t xml:space="preserve">kyllä</w:t>
      </w:r>
    </w:p>
    <w:p>
      <w:r>
        <w:rPr>
          <w:b/>
        </w:rPr>
        <w:t xml:space="preserve">Esimerkki 8.172</w:t>
      </w:r>
    </w:p>
    <w:p>
      <w:r>
        <w:t xml:space="preserve">Kehotus: Täällä on nuori tyttö, joka hämmentää maailmaa tippukiven ja tippukiven erosta.  Vastaus: Tekijänoikeusrikkomuksia.</w:t>
      </w:r>
    </w:p>
    <w:p>
      <w:r>
        <w:rPr>
          <w:b/>
        </w:rPr>
        <w:t xml:space="preserve">Tulos</w:t>
      </w:r>
    </w:p>
    <w:p>
      <w:r>
        <w:t xml:space="preserve">kyllä</w:t>
      </w:r>
    </w:p>
    <w:p>
      <w:r>
        <w:rPr>
          <w:b/>
        </w:rPr>
        <w:t xml:space="preserve">Esimerkki 8.173</w:t>
      </w:r>
    </w:p>
    <w:p>
      <w:r>
        <w:t xml:space="preserve">Kehotus: En ole tarpeeksi hyvä työskennelläkseni täällä.  Vastaus: "En ole täällä hyvä työntekijä: Kuuntele minua, neiti. Tästä tulee vaikeaa, mutta saamme tuon tukoksen puhallettua pois.</w:t>
      </w:r>
    </w:p>
    <w:p>
      <w:r>
        <w:rPr>
          <w:b/>
        </w:rPr>
        <w:t xml:space="preserve">Tulos</w:t>
      </w:r>
    </w:p>
    <w:p>
      <w:r>
        <w:t xml:space="preserve">kyllä</w:t>
      </w:r>
    </w:p>
    <w:p>
      <w:r>
        <w:rPr>
          <w:b/>
        </w:rPr>
        <w:t xml:space="preserve">Esimerkki 8.174</w:t>
      </w:r>
    </w:p>
    <w:p>
      <w:r>
        <w:t xml:space="preserve">Kehotus: Olen äidin reinkarnaatio elottomaksi nukeksi.  Vastaus: Äiti? Kutsut itseäsi "äidiksi"? Kuinka karmivaa.</w:t>
      </w:r>
    </w:p>
    <w:p>
      <w:r>
        <w:rPr>
          <w:b/>
        </w:rPr>
        <w:t xml:space="preserve">Tulos</w:t>
      </w:r>
    </w:p>
    <w:p>
      <w:r>
        <w:t xml:space="preserve">kyllä</w:t>
      </w:r>
    </w:p>
    <w:p>
      <w:r>
        <w:rPr>
          <w:b/>
        </w:rPr>
        <w:t xml:space="preserve">Esimerkki 8.175</w:t>
      </w:r>
    </w:p>
    <w:p>
      <w:r>
        <w:t xml:space="preserve">Kehotus: Poltergeist-nimisen elokuvan tuottaja, ja haluan laittaa tämän naisen siihen.  Vastaus: Minulla on tässä elokuvassa ykköslasku, eikö niin?</w:t>
      </w:r>
    </w:p>
    <w:p>
      <w:r>
        <w:rPr>
          <w:b/>
        </w:rPr>
        <w:t xml:space="preserve">Tulos</w:t>
      </w:r>
    </w:p>
    <w:p>
      <w:r>
        <w:t xml:space="preserve">kyllä</w:t>
      </w:r>
    </w:p>
    <w:p>
      <w:r>
        <w:rPr>
          <w:b/>
        </w:rPr>
        <w:t xml:space="preserve">Esimerkki 8.176</w:t>
      </w:r>
    </w:p>
    <w:p>
      <w:r>
        <w:t xml:space="preserve">Kehotus: Miksi et vain harjaa salaattia pois?  Vastaus: "Ei, ei, ei, ei, ei, ei, ei, ei, ei, ei! En halua pilata sitä.</w:t>
      </w:r>
    </w:p>
    <w:p>
      <w:r>
        <w:rPr>
          <w:b/>
        </w:rPr>
        <w:t xml:space="preserve">Tulos</w:t>
      </w:r>
    </w:p>
    <w:p>
      <w:r>
        <w:t xml:space="preserve">kyllä</w:t>
      </w:r>
    </w:p>
    <w:p>
      <w:r>
        <w:rPr>
          <w:b/>
        </w:rPr>
        <w:t xml:space="preserve">Esimerkki 8.177</w:t>
      </w:r>
    </w:p>
    <w:p>
      <w:r>
        <w:t xml:space="preserve">Kehotus: Tämä paikka ei ole kovin suuri.  Vastaus: Se on viihtyisä. Kiitos, kun järjestit tämän.</w:t>
      </w:r>
    </w:p>
    <w:p>
      <w:r>
        <w:rPr>
          <w:b/>
        </w:rPr>
        <w:t xml:space="preserve">Tulos</w:t>
      </w:r>
    </w:p>
    <w:p>
      <w:r>
        <w:t xml:space="preserve">kyllä</w:t>
      </w:r>
    </w:p>
    <w:p>
      <w:r>
        <w:rPr>
          <w:b/>
        </w:rPr>
        <w:t xml:space="preserve">Esimerkki 8.178</w:t>
      </w:r>
    </w:p>
    <w:p>
      <w:r>
        <w:t xml:space="preserve">Kehotus: Se on silkkirove. Materiaali ei tartu ollenkaan. Se on hyvin pehmeää. Mikä tämä sinun tilasi tarkalleen ottaen on?  Vastaus: Silkkipuudutus. Yhdysvalloissa tunnetaan vain neljä tapausta.</w:t>
      </w:r>
    </w:p>
    <w:p>
      <w:r>
        <w:rPr>
          <w:b/>
        </w:rPr>
        <w:t xml:space="preserve">Tulos</w:t>
      </w:r>
    </w:p>
    <w:p>
      <w:r>
        <w:t xml:space="preserve">kyllä</w:t>
      </w:r>
    </w:p>
    <w:p>
      <w:r>
        <w:rPr>
          <w:b/>
        </w:rPr>
        <w:t xml:space="preserve">Esimerkki 8.179</w:t>
      </w:r>
    </w:p>
    <w:p>
      <w:r>
        <w:t xml:space="preserve">Kehotus: Avaat oikean rakkauden mahdollisuuden kenelle tahansa.  Vastaus: Voi olla: Kyllä, tarkoitan Kilpikonnaa, nöyrää ilmalaivamiestä, katsotaanpa mitä tapahtuu.</w:t>
      </w:r>
    </w:p>
    <w:p>
      <w:r>
        <w:rPr>
          <w:b/>
        </w:rPr>
        <w:t xml:space="preserve">Tulos</w:t>
      </w:r>
    </w:p>
    <w:p>
      <w:r>
        <w:t xml:space="preserve">kyllä</w:t>
      </w:r>
    </w:p>
    <w:p>
      <w:r>
        <w:rPr>
          <w:b/>
        </w:rPr>
        <w:t xml:space="preserve">Esimerkki 8.180</w:t>
      </w:r>
    </w:p>
    <w:p>
      <w:r>
        <w:t xml:space="preserve">Kehotus: Haluan vain ymmärtää tämän hyvin selvästi.  Kerrot minulle, että näit lapsen juoksentelevan tämän talon nurmikolla ja tulit kutsumaan hänet käymään baarissasi.  Vastaus: Vastaa: "Ei, ei, ei, ei, ei, ei, ei, ei: Hei, me kaikki käymme läpi vaikeita aikoja, eikö niin?  Tragedia ei tunne ikää.</w:t>
      </w:r>
    </w:p>
    <w:p>
      <w:r>
        <w:rPr>
          <w:b/>
        </w:rPr>
        <w:t xml:space="preserve">Tulos</w:t>
      </w:r>
    </w:p>
    <w:p>
      <w:r>
        <w:t xml:space="preserve">kyllä</w:t>
      </w:r>
    </w:p>
    <w:p>
      <w:r>
        <w:rPr>
          <w:b/>
        </w:rPr>
        <w:t xml:space="preserve">Esimerkki 8.181</w:t>
      </w:r>
    </w:p>
    <w:p>
      <w:r>
        <w:t xml:space="preserve">Kehotus: Halusitko, että pidän päätäsi?  Vastaus: Halusitko, että pidän sinua kädestä? Tarkoitan, että hahmosi ei varmaankaan haluaisi.</w:t>
      </w:r>
    </w:p>
    <w:p>
      <w:r>
        <w:rPr>
          <w:b/>
        </w:rPr>
        <w:t xml:space="preserve">Tulos</w:t>
      </w:r>
    </w:p>
    <w:p>
      <w:r>
        <w:t xml:space="preserve">kyllä</w:t>
      </w:r>
    </w:p>
    <w:p>
      <w:r>
        <w:rPr>
          <w:b/>
        </w:rPr>
        <w:t xml:space="preserve">Esimerkki 8.182</w:t>
      </w:r>
    </w:p>
    <w:p>
      <w:r>
        <w:t xml:space="preserve">Kehotus: Olympialaisten peruuntumisen vuoksi roskateollisuus on kärsinyt. Emme saa paljon vitsikkäitä mainoksia. Väkiluku on laskenut, koska ihmiset eivät harrasta seksiä olympiakylässä.  Vastaus: "Ei, ei, ei, ei, ei, ei, ei, ei, ei, ei: Ja drone-ilotulitusnäytöksiä on ollut vähemmän. </w:t>
      </w:r>
    </w:p>
    <w:p>
      <w:r>
        <w:rPr>
          <w:b/>
        </w:rPr>
        <w:t xml:space="preserve">Tulos</w:t>
      </w:r>
    </w:p>
    <w:p>
      <w:r>
        <w:t xml:space="preserve">kyllä</w:t>
      </w:r>
    </w:p>
    <w:p>
      <w:r>
        <w:rPr>
          <w:b/>
        </w:rPr>
        <w:t xml:space="preserve">Esimerkki 8.183</w:t>
      </w:r>
    </w:p>
    <w:p>
      <w:r>
        <w:t xml:space="preserve">Kehotus: Missä asut, Rupikonna?  Vastaus: Missä olet? Täällä. Aika lailla, seison tässä ja jossain vaiheessa auringonpolttamani palaa niin pahasti, että pyörryn kivusta.</w:t>
      </w:r>
    </w:p>
    <w:p>
      <w:r>
        <w:rPr>
          <w:b/>
        </w:rPr>
        <w:t xml:space="preserve">Tulos</w:t>
      </w:r>
    </w:p>
    <w:p>
      <w:r>
        <w:t xml:space="preserve">kyllä</w:t>
      </w:r>
    </w:p>
    <w:p>
      <w:r>
        <w:rPr>
          <w:b/>
        </w:rPr>
        <w:t xml:space="preserve">Esimerkki 8.184</w:t>
      </w:r>
    </w:p>
    <w:p>
      <w:r>
        <w:t xml:space="preserve">Kehotus: Lisette, pystytkö tulemaan raskaaksi?  Vastaus: Lisette, voisitko vastata? Hei, jos viime vuodesta on jotain viitteitä, niin kyllä, kaveri.</w:t>
      </w:r>
    </w:p>
    <w:p>
      <w:r>
        <w:rPr>
          <w:b/>
        </w:rPr>
        <w:t xml:space="preserve">Tulos</w:t>
      </w:r>
    </w:p>
    <w:p>
      <w:r>
        <w:t xml:space="preserve">kyllä</w:t>
      </w:r>
    </w:p>
    <w:p>
      <w:r>
        <w:rPr>
          <w:b/>
        </w:rPr>
        <w:t xml:space="preserve">Esimerkki 8.185</w:t>
      </w:r>
    </w:p>
    <w:p>
      <w:r>
        <w:t xml:space="preserve">Kehotus: Kuka päästää Big Toppersit menemään? Me olemme Big Topin veljekset.  Vastaus: Rakastamme teitä täällä, mutta trapetsi ei ole enää entisensä.</w:t>
      </w:r>
    </w:p>
    <w:p>
      <w:r>
        <w:rPr>
          <w:b/>
        </w:rPr>
        <w:t xml:space="preserve">Tulos</w:t>
      </w:r>
    </w:p>
    <w:p>
      <w:r>
        <w:t xml:space="preserve">kyllä</w:t>
      </w:r>
    </w:p>
    <w:p>
      <w:r>
        <w:rPr>
          <w:b/>
        </w:rPr>
        <w:t xml:space="preserve">Esimerkki 8.186</w:t>
      </w:r>
    </w:p>
    <w:p>
      <w:r>
        <w:t xml:space="preserve">Kehotus: Tässä on sormus, jonka isäni antoi minulle.  Vastaus: Voi luoja. Isäsi antoi sinulle tämän sormuksen, ja se sopii minulle täydellisesti.</w:t>
      </w:r>
    </w:p>
    <w:p>
      <w:r>
        <w:rPr>
          <w:b/>
        </w:rPr>
        <w:t xml:space="preserve">Tulos</w:t>
      </w:r>
    </w:p>
    <w:p>
      <w:r>
        <w:t xml:space="preserve">kyllä</w:t>
      </w:r>
    </w:p>
    <w:p>
      <w:r>
        <w:rPr>
          <w:b/>
        </w:rPr>
        <w:t xml:space="preserve">Esimerkki 8.187</w:t>
      </w:r>
    </w:p>
    <w:p>
      <w:r>
        <w:t xml:space="preserve">Kehotus: Hei, katsokaa kuka pääsi takaisin väärälle puolelle raiteita.  Vastaus: Bender, mutta sinä tunsit minut eri henkilönä.</w:t>
      </w:r>
    </w:p>
    <w:p>
      <w:r>
        <w:rPr>
          <w:b/>
        </w:rPr>
        <w:t xml:space="preserve">Tulos</w:t>
      </w:r>
    </w:p>
    <w:p>
      <w:r>
        <w:t xml:space="preserve">kyllä</w:t>
      </w:r>
    </w:p>
    <w:p>
      <w:r>
        <w:rPr>
          <w:b/>
        </w:rPr>
        <w:t xml:space="preserve">Esimerkki 8.188</w:t>
      </w:r>
    </w:p>
    <w:p>
      <w:r>
        <w:t xml:space="preserve">Kehotus: Williams, menen tekemään valmisteluja, koska olen näyttelijä ja näyttelijä valmistautuu, mutta toivon, että nautitte näytelmästä.  Jos teillä on mitään hyödyllistä, rakentavaa kritiikkiä, kun se on ohi, odotan mielenkiinnolla ajatuksianne, vain näyttelijältä näyttelijälle.  Vastaus: Se olisi ihanaa, ja ehkä voisit salaa viedä minut kellariinne tänä iltana.  Tarvitsen yösijan.</w:t>
      </w:r>
    </w:p>
    <w:p>
      <w:r>
        <w:rPr>
          <w:b/>
        </w:rPr>
        <w:t xml:space="preserve">Tulos</w:t>
      </w:r>
    </w:p>
    <w:p>
      <w:r>
        <w:t xml:space="preserve">kyllä</w:t>
      </w:r>
    </w:p>
    <w:p>
      <w:r>
        <w:rPr>
          <w:b/>
        </w:rPr>
        <w:t xml:space="preserve">Esimerkki 8.189</w:t>
      </w:r>
    </w:p>
    <w:p>
      <w:r>
        <w:t xml:space="preserve">Kehotus: Anteeksi, haluaisin osallistua tähän vetoon.  Vastaus: Voin ottaa osaa vedonlyöntiin: Työntekijät saavat toki lyödä vetoa. Erittäin epäsäännöllistä, mutta kaikki on nykyään sallittua.</w:t>
      </w:r>
    </w:p>
    <w:p>
      <w:r>
        <w:rPr>
          <w:b/>
        </w:rPr>
        <w:t xml:space="preserve">Tulos</w:t>
      </w:r>
    </w:p>
    <w:p>
      <w:r>
        <w:t xml:space="preserve">kyllä</w:t>
      </w:r>
    </w:p>
    <w:p>
      <w:r>
        <w:rPr>
          <w:b/>
        </w:rPr>
        <w:t xml:space="preserve">Esimerkki 8.190</w:t>
      </w:r>
    </w:p>
    <w:p>
      <w:r>
        <w:t xml:space="preserve">Kehotus: Koska kaikessa on hiukan kiveä - mikroskooppisella tasolla - sisällä. Kaikki on siis koruja.  Vastaus: Kaikki on koruja: Ja siksi kaikki on arvokasta. Emme siis tarvitse enää koruja.</w:t>
      </w:r>
    </w:p>
    <w:p>
      <w:r>
        <w:rPr>
          <w:b/>
        </w:rPr>
        <w:t xml:space="preserve">Tulos</w:t>
      </w:r>
    </w:p>
    <w:p>
      <w:r>
        <w:t xml:space="preserve">kyllä</w:t>
      </w:r>
    </w:p>
    <w:p>
      <w:r>
        <w:rPr>
          <w:b/>
        </w:rPr>
        <w:t xml:space="preserve">Esimerkki 8.191</w:t>
      </w:r>
    </w:p>
    <w:p>
      <w:r>
        <w:t xml:space="preserve">Kehotus: Carol ja minä riitelimme, ja hän tönäisi minut suoraan oviin, kun ne olivat sulkeutumassa.  Vastaus: Joo, minä tein sen. Glenda ansaitsi sen. Tekisin sen uudestaan, jos olisi pakko.</w:t>
      </w:r>
    </w:p>
    <w:p>
      <w:r>
        <w:rPr>
          <w:b/>
        </w:rPr>
        <w:t xml:space="preserve">Tulos</w:t>
      </w:r>
    </w:p>
    <w:p>
      <w:r>
        <w:t xml:space="preserve">kyllä</w:t>
      </w:r>
    </w:p>
    <w:p>
      <w:r>
        <w:rPr>
          <w:b/>
        </w:rPr>
        <w:t xml:space="preserve">Esimerkki 8.192</w:t>
      </w:r>
    </w:p>
    <w:p>
      <w:r>
        <w:t xml:space="preserve">Kehotus: Menkää jo huoneeseen, te kaksi.  Vastaus: Minä vain ilmaisen ihailuni.</w:t>
      </w:r>
    </w:p>
    <w:p>
      <w:r>
        <w:rPr>
          <w:b/>
        </w:rPr>
        <w:t xml:space="preserve">Tulos</w:t>
      </w:r>
    </w:p>
    <w:p>
      <w:r>
        <w:t xml:space="preserve">kyllä</w:t>
      </w:r>
    </w:p>
    <w:p>
      <w:r>
        <w:rPr>
          <w:b/>
        </w:rPr>
        <w:t xml:space="preserve">Esimerkki 8.193</w:t>
      </w:r>
    </w:p>
    <w:p>
      <w:r>
        <w:t xml:space="preserve">Kehotus: Mummo, tekisitkö minulle latten, jossa on kaksi prosenttia rasvatonta maitoa?  Yritän tarkkailla painoani.  Vastaus: "En halua olla liian laiha: Totta kai, kulta.  Mikset myös hakisi itsellesi yhtä mentolisavuketta.  Sinulla on ollut rankka päivä.</w:t>
      </w:r>
    </w:p>
    <w:p>
      <w:r>
        <w:rPr>
          <w:b/>
        </w:rPr>
        <w:t xml:space="preserve">Tulos</w:t>
      </w:r>
    </w:p>
    <w:p>
      <w:r>
        <w:t xml:space="preserve">kyllä</w:t>
      </w:r>
    </w:p>
    <w:p>
      <w:r>
        <w:rPr>
          <w:b/>
        </w:rPr>
        <w:t xml:space="preserve">Esimerkki 8.194</w:t>
      </w:r>
    </w:p>
    <w:p>
      <w:r>
        <w:t xml:space="preserve">Kehotus: Se ei tarkoita, että sinulla olisi ollut mitään liiketoimintaa, olit prostituoitu, mutta toivoin ja rukoilen 12 1/2-vuotiaana, ettet tehnyt mitään liiketoimintaa.  Vastaus: "Ei, ei, ei, ei, ei, ei, ei, ei, ei, ei: He sanoivat: "Me olemme prostituoituja", ja niinpä me vain seisoimme siinä ja katsoimme toisiamme. Olin siis prostituoitu noin tunnin ajan.</w:t>
      </w:r>
    </w:p>
    <w:p>
      <w:r>
        <w:rPr>
          <w:b/>
        </w:rPr>
        <w:t xml:space="preserve">Tulos</w:t>
      </w:r>
    </w:p>
    <w:p>
      <w:r>
        <w:t xml:space="preserve">kyllä</w:t>
      </w:r>
    </w:p>
    <w:p>
      <w:r>
        <w:rPr>
          <w:b/>
        </w:rPr>
        <w:t xml:space="preserve">Esimerkki 8.195</w:t>
      </w:r>
    </w:p>
    <w:p>
      <w:r>
        <w:t xml:space="preserve">Kehotus: Art, pitäisikö meidän mielestäsi myydä jäätelöä ja valokuvia?  Vastaus: Kuvat, valokuvat, valokuvat, valokuvat, valokuvat, valokuvat, valokuvat, valokuvat, valokuvat, valokuvat, valokuvat, valokuvat, valokuvat: Niin, mutta jotain muuta, jotta ihmiset todella ostaisivat jotain.</w:t>
      </w:r>
    </w:p>
    <w:p>
      <w:r>
        <w:rPr>
          <w:b/>
        </w:rPr>
        <w:t xml:space="preserve">Tulos</w:t>
      </w:r>
    </w:p>
    <w:p>
      <w:r>
        <w:t xml:space="preserve">kyllä</w:t>
      </w:r>
    </w:p>
    <w:p>
      <w:r>
        <w:rPr>
          <w:b/>
        </w:rPr>
        <w:t xml:space="preserve">Esimerkki 8.196</w:t>
      </w:r>
    </w:p>
    <w:p>
      <w:r>
        <w:t xml:space="preserve">Kehotus: Voi, sinä varastat aarteen.  Vastaus: Tiesin sen. En voi luottaa kehenkään tällä aluksella. Minun olisi pitänyt mennä Pariisiin Johnin kanssa.</w:t>
      </w:r>
    </w:p>
    <w:p>
      <w:r>
        <w:rPr>
          <w:b/>
        </w:rPr>
        <w:t xml:space="preserve">Tulos</w:t>
      </w:r>
    </w:p>
    <w:p>
      <w:r>
        <w:t xml:space="preserve">kyllä</w:t>
      </w:r>
    </w:p>
    <w:p>
      <w:r>
        <w:rPr>
          <w:b/>
        </w:rPr>
        <w:t xml:space="preserve">Esimerkki 8.197</w:t>
      </w:r>
    </w:p>
    <w:p>
      <w:r>
        <w:t xml:space="preserve">Kehotus: Äiti ja isä, pysyittekö yhdessä julisteen takia ettekä minun takiani?  Vastaus: No, kyllä. Juliste on siitä, kun tapasimme. Sinä tulit myöhemmin. Julisteeseen liittyy meille kauniita muistoja.</w:t>
      </w:r>
    </w:p>
    <w:p>
      <w:r>
        <w:rPr>
          <w:b/>
        </w:rPr>
        <w:t xml:space="preserve">Tulos</w:t>
      </w:r>
    </w:p>
    <w:p>
      <w:r>
        <w:t xml:space="preserve">kyllä</w:t>
      </w:r>
    </w:p>
    <w:p>
      <w:r>
        <w:rPr>
          <w:b/>
        </w:rPr>
        <w:t xml:space="preserve">Esimerkki 8.198</w:t>
      </w:r>
    </w:p>
    <w:p>
      <w:r>
        <w:t xml:space="preserve">Kehotus: Tohtori, kukaan ei kunnioita teitä enempää kuin minä. Mutta minusta se on epämiellyttävää ihmisten silmissä.  Vastaus: Kun kissa tekee terapiaa?</w:t>
      </w:r>
    </w:p>
    <w:p>
      <w:r>
        <w:rPr>
          <w:b/>
        </w:rPr>
        <w:t xml:space="preserve">Tulos</w:t>
      </w:r>
    </w:p>
    <w:p>
      <w:r>
        <w:t xml:space="preserve">kyllä</w:t>
      </w:r>
    </w:p>
    <w:p>
      <w:r>
        <w:rPr>
          <w:b/>
        </w:rPr>
        <w:t xml:space="preserve">Esimerkki 8.199</w:t>
      </w:r>
    </w:p>
    <w:p>
      <w:r>
        <w:t xml:space="preserve">Kehotus: Minä tuotan elokuvaa.  Vastaus: Tiedän senkin. Sinun ei tarvitse kertoa minulle asioita, jotka tiedän jo.</w:t>
      </w:r>
    </w:p>
    <w:p>
      <w:r>
        <w:rPr>
          <w:b/>
        </w:rPr>
        <w:t xml:space="preserve">Tulos</w:t>
      </w:r>
    </w:p>
    <w:p>
      <w:r>
        <w:t xml:space="preserve">kyllä</w:t>
      </w:r>
    </w:p>
    <w:p>
      <w:r>
        <w:rPr>
          <w:b/>
        </w:rPr>
        <w:t xml:space="preserve">Esimerkki 8.200</w:t>
      </w:r>
    </w:p>
    <w:p>
      <w:r>
        <w:t xml:space="preserve">Kehotus: Sanoit, että majoneesi on loppu.  Vastaus: Majoneesi ei ole valmis: En tiedä, miksi haluat välttämättä syödä sitä.</w:t>
      </w:r>
    </w:p>
    <w:p>
      <w:r>
        <w:rPr>
          <w:b/>
        </w:rPr>
        <w:t xml:space="preserve">Tulos</w:t>
      </w:r>
    </w:p>
    <w:p>
      <w:r>
        <w:t xml:space="preserve">kyllä</w:t>
      </w:r>
    </w:p>
    <w:p>
      <w:r>
        <w:rPr>
          <w:b/>
        </w:rPr>
        <w:t xml:space="preserve">Esimerkki 8.201</w:t>
      </w:r>
    </w:p>
    <w:p>
      <w:r>
        <w:t xml:space="preserve">Kehotus: Chuck, voisitko hillitä Keniä vähän aikaa?  Vastaus: Ken: Selvä, pomo! Vihdoinkin joku pyysi minua tekemään jotain.</w:t>
      </w:r>
    </w:p>
    <w:p>
      <w:r>
        <w:rPr>
          <w:b/>
        </w:rPr>
        <w:t xml:space="preserve">Tulos</w:t>
      </w:r>
    </w:p>
    <w:p>
      <w:r>
        <w:t xml:space="preserve">kyllä</w:t>
      </w:r>
    </w:p>
    <w:p>
      <w:r>
        <w:rPr>
          <w:b/>
        </w:rPr>
        <w:t xml:space="preserve">Esimerkki 8.202</w:t>
      </w:r>
    </w:p>
    <w:p>
      <w:r>
        <w:t xml:space="preserve">Kehotus: Herra Vaughn, tässä on teille savukekartonki. Minulla on seitsemän kartonkia, yksi jokaiselle Magnificent Sevenille.  Vastaus: Joulu, Chuck, eikö olekin hienoa? Me poltamme ja elämme ikuisesti.</w:t>
      </w:r>
    </w:p>
    <w:p>
      <w:r>
        <w:rPr>
          <w:b/>
        </w:rPr>
        <w:t xml:space="preserve">Tulos</w:t>
      </w:r>
    </w:p>
    <w:p>
      <w:r>
        <w:t xml:space="preserve">kyllä</w:t>
      </w:r>
    </w:p>
    <w:p>
      <w:r>
        <w:rPr>
          <w:b/>
        </w:rPr>
        <w:t xml:space="preserve">Esimerkki 8.203</w:t>
      </w:r>
    </w:p>
    <w:p>
      <w:r>
        <w:t xml:space="preserve">Kehotus: Vai niin? Ja te olette siis naimisissa keskenänne?  Vastaus: Olette naimisissa? Jep. Tiesimme, että menemme naimisiin siitä lähtien, kun ensimmäisen kerran näimme toisemme, sen ison, mehukkaan tacon äärellä.</w:t>
      </w:r>
    </w:p>
    <w:p>
      <w:r>
        <w:rPr>
          <w:b/>
        </w:rPr>
        <w:t xml:space="preserve">Tulos</w:t>
      </w:r>
    </w:p>
    <w:p>
      <w:r>
        <w:t xml:space="preserve">kyllä</w:t>
      </w:r>
    </w:p>
    <w:p>
      <w:r>
        <w:rPr>
          <w:b/>
        </w:rPr>
        <w:t xml:space="preserve">Esimerkki 8.204</w:t>
      </w:r>
    </w:p>
    <w:p>
      <w:r>
        <w:t xml:space="preserve">Kehotus: Mikä on kilometrimäärä?  Vastaus: Mitä kilometrejä? Vastaus: Minulla ei ole sitä muistissa. Ajan paljon eri tapahtumiin kauttaaltaan. Mutta tietysti sataa.</w:t>
      </w:r>
    </w:p>
    <w:p>
      <w:r>
        <w:rPr>
          <w:b/>
        </w:rPr>
        <w:t xml:space="preserve">Tulos</w:t>
      </w:r>
    </w:p>
    <w:p>
      <w:r>
        <w:t xml:space="preserve">kyllä</w:t>
      </w:r>
    </w:p>
    <w:p>
      <w:r>
        <w:rPr>
          <w:b/>
        </w:rPr>
        <w:t xml:space="preserve">Esimerkki 8.205</w:t>
      </w:r>
    </w:p>
    <w:p>
      <w:r>
        <w:t xml:space="preserve">Kehotus: Jos täytimme ennustuksen, miksi olemme yhä jumissa tämän pirun pedon sisällä?  Vastaus: Ennustuksen lopussa on espanjankielinen kohta. Et voinut lukea sitä. Annette ei ole vielä rakastunut. Se on viimeinen osa.</w:t>
      </w:r>
    </w:p>
    <w:p>
      <w:r>
        <w:rPr>
          <w:b/>
        </w:rPr>
        <w:t xml:space="preserve">Tulos</w:t>
      </w:r>
    </w:p>
    <w:p>
      <w:r>
        <w:t xml:space="preserve">kyllä</w:t>
      </w:r>
    </w:p>
    <w:p>
      <w:r>
        <w:rPr>
          <w:b/>
        </w:rPr>
        <w:t xml:space="preserve">Esimerkki 8.206</w:t>
      </w:r>
    </w:p>
    <w:p>
      <w:r>
        <w:t xml:space="preserve">Kehotus: Charlie O'Charliesissa järjestettävästä vaimoni esityksestä?  Vastaus: Voitte kertoa, miten voitte kertoa minulle, mitä teillä on tapana tehdä..: Oi, joo. Ajattelin, että sen täytyy olla hyvä, jos se on vaimosi.</w:t>
      </w:r>
    </w:p>
    <w:p>
      <w:r>
        <w:rPr>
          <w:b/>
        </w:rPr>
        <w:t xml:space="preserve">Tulos</w:t>
      </w:r>
    </w:p>
    <w:p>
      <w:r>
        <w:t xml:space="preserve">kyllä</w:t>
      </w:r>
    </w:p>
    <w:p>
      <w:r>
        <w:rPr>
          <w:b/>
        </w:rPr>
        <w:t xml:space="preserve">Esimerkki 8.207</w:t>
      </w:r>
    </w:p>
    <w:p>
      <w:r>
        <w:t xml:space="preserve">Kehotus: Anteeksi, olen näiden häiden viranhaltija. Missä minun pitäisi seisoa.  Vastaus: Aioimme viettää vihkimisen Baskin Robbinsissa, mutta se näyttää olevan suljettu.</w:t>
      </w:r>
    </w:p>
    <w:p>
      <w:r>
        <w:rPr>
          <w:b/>
        </w:rPr>
        <w:t xml:space="preserve">Tulos</w:t>
      </w:r>
    </w:p>
    <w:p>
      <w:r>
        <w:t xml:space="preserve">kyllä</w:t>
      </w:r>
    </w:p>
    <w:p>
      <w:r>
        <w:rPr>
          <w:b/>
        </w:rPr>
        <w:t xml:space="preserve">Esimerkki 8.208</w:t>
      </w:r>
    </w:p>
    <w:p>
      <w:r>
        <w:t xml:space="preserve">Kehotus: En halua, että illuusio on ohi jo ennen kuin olemme edes menneet naimisiin. Kuten, että olet jo nähnyt nesteiden tulevan ulos minusta.  Vastaus: No, kuuntele, tiedäthän. Me olemme yhdessä ikuisesti, oletettavasti. Minusta meidän on parasta hoitaa nämä asiat pois tieltä. Haluatko, että minäkin oksennan?</w:t>
      </w:r>
    </w:p>
    <w:p>
      <w:r>
        <w:rPr>
          <w:b/>
        </w:rPr>
        <w:t xml:space="preserve">Tulos</w:t>
      </w:r>
    </w:p>
    <w:p>
      <w:r>
        <w:t xml:space="preserve">kyllä</w:t>
      </w:r>
    </w:p>
    <w:p>
      <w:r>
        <w:rPr>
          <w:b/>
        </w:rPr>
        <w:t xml:space="preserve">Esimerkki 8.209</w:t>
      </w:r>
    </w:p>
    <w:p>
      <w:r>
        <w:t xml:space="preserve">Kehotus: Jos otat lähikuvan kasvoistani, voin itkeä käskystä.  Vastaus: Vastaus: Sinulla on jääkiekkonaamari!</w:t>
      </w:r>
    </w:p>
    <w:p>
      <w:r>
        <w:rPr>
          <w:b/>
        </w:rPr>
        <w:t xml:space="preserve">Tulos</w:t>
      </w:r>
    </w:p>
    <w:p>
      <w:r>
        <w:t xml:space="preserve">kyllä</w:t>
      </w:r>
    </w:p>
    <w:p>
      <w:r>
        <w:rPr>
          <w:b/>
        </w:rPr>
        <w:t xml:space="preserve">Esimerkki 8.210</w:t>
      </w:r>
    </w:p>
    <w:p>
      <w:r>
        <w:t xml:space="preserve">Kehotus: Daddy-master? Haluan myös seurata Maybellinea ulkomaailmaan.  Vastaus: Olen antanut sinulle kaiken. Limonadia. Laitan ihmiset vuokraamaan elokuvan, jonka sinä yksin saat katsoa.</w:t>
      </w:r>
    </w:p>
    <w:p>
      <w:r>
        <w:rPr>
          <w:b/>
        </w:rPr>
        <w:t xml:space="preserve">Tulos</w:t>
      </w:r>
    </w:p>
    <w:p>
      <w:r>
        <w:t xml:space="preserve">kyllä</w:t>
      </w:r>
    </w:p>
    <w:p>
      <w:r>
        <w:rPr>
          <w:b/>
        </w:rPr>
        <w:t xml:space="preserve">Esimerkki 8.211</w:t>
      </w:r>
    </w:p>
    <w:p>
      <w:r>
        <w:t xml:space="preserve">Kehotus: Nimeni on Jerry, toimitan häät.  Vastaus: Jerry: Ja olette kaikki tervetulleita Sbarroon sen jälkeen.</w:t>
      </w:r>
    </w:p>
    <w:p>
      <w:r>
        <w:rPr>
          <w:b/>
        </w:rPr>
        <w:t xml:space="preserve">Tulos</w:t>
      </w:r>
    </w:p>
    <w:p>
      <w:r>
        <w:t xml:space="preserve">kyllä</w:t>
      </w:r>
    </w:p>
    <w:p>
      <w:r>
        <w:rPr>
          <w:b/>
        </w:rPr>
        <w:t xml:space="preserve">Esimerkki 8.212</w:t>
      </w:r>
    </w:p>
    <w:p>
      <w:r>
        <w:t xml:space="preserve">Kehotus: Mitä vittua tämä on lattialla? Nyt minun on siivottava tämä paska pois.  Vastaus: Voi, tuo tuolla vessan vieressä? Joku ulosti itsensä ja lattian päälle.</w:t>
      </w:r>
    </w:p>
    <w:p>
      <w:r>
        <w:rPr>
          <w:b/>
        </w:rPr>
        <w:t xml:space="preserve">Tulos</w:t>
      </w:r>
    </w:p>
    <w:p>
      <w:r>
        <w:t xml:space="preserve">kyllä</w:t>
      </w:r>
    </w:p>
    <w:p>
      <w:r>
        <w:rPr>
          <w:b/>
        </w:rPr>
        <w:t xml:space="preserve">Esimerkki 8.213</w:t>
      </w:r>
    </w:p>
    <w:p>
      <w:r>
        <w:t xml:space="preserve">Kehotus: Tarkoitan, että tapasit kuningattaren jo aiemmin ja kaikkea. Eikö tämä kaikki tuntunut tutulta?  Vastaus: En edes ajatellut sitä. Minulla on niin monia kokemuksia minä päivänä tahansa. Matkustan paljon bussilla.</w:t>
      </w:r>
    </w:p>
    <w:p>
      <w:r>
        <w:rPr>
          <w:b/>
        </w:rPr>
        <w:t xml:space="preserve">Tulos</w:t>
      </w:r>
    </w:p>
    <w:p>
      <w:r>
        <w:t xml:space="preserve">kyllä</w:t>
      </w:r>
    </w:p>
    <w:p>
      <w:r>
        <w:rPr>
          <w:b/>
        </w:rPr>
        <w:t xml:space="preserve">Esimerkki 8.214</w:t>
      </w:r>
    </w:p>
    <w:p>
      <w:r>
        <w:t xml:space="preserve">Kehotus: Rick, miksi tässä yökerhossa ei ole tanssimusiikkia?  Vastaus: "Ei, ei, ei, ei, ei, ei, ei, ei, ei, ei! Mutta potkaisin heidät kaikki ulos. Musiikki ja tanssi ja kaikki ihmiset, jotka tulivat yökerhoon, alkoivat olla positiivisia. Se oli todella väärä tunnelma, jonka yökerhon pitäisi herättää ihmisissä. Sen pitäisi antaa heille aavistus tulevaisuudesta. He lähtivät liian iloisina. Minulla ei myöskään ole varaa soittaa bändille tai tanssijoille.</w:t>
      </w:r>
    </w:p>
    <w:p>
      <w:r>
        <w:rPr>
          <w:b/>
        </w:rPr>
        <w:t xml:space="preserve">Tulos</w:t>
      </w:r>
    </w:p>
    <w:p>
      <w:r>
        <w:t xml:space="preserve">kyllä</w:t>
      </w:r>
    </w:p>
    <w:p>
      <w:r>
        <w:rPr>
          <w:b/>
        </w:rPr>
        <w:t xml:space="preserve">Esimerkki 8.215</w:t>
      </w:r>
    </w:p>
    <w:p>
      <w:r>
        <w:t xml:space="preserve">Kehotus: Minä sanoin sinulle. Minä tiskaan tiskini.  Vastaus: Et voi maksaa tuholaistorjujalle kertomalla hänelle, miten teet askareesi askareiden pyörällä.</w:t>
      </w:r>
    </w:p>
    <w:p>
      <w:r>
        <w:rPr>
          <w:b/>
        </w:rPr>
        <w:t xml:space="preserve">Tulos</w:t>
      </w:r>
    </w:p>
    <w:p>
      <w:r>
        <w:t xml:space="preserve">kyllä</w:t>
      </w:r>
    </w:p>
    <w:p>
      <w:r>
        <w:rPr>
          <w:b/>
        </w:rPr>
        <w:t xml:space="preserve">Esimerkki 8.216</w:t>
      </w:r>
    </w:p>
    <w:p>
      <w:r>
        <w:t xml:space="preserve">Kehotus: Ja minä olen eläinlääketieteellisen koulun opettaja. Opetan siitä, miten tulla eläinlääkäriksi.  Vastaus: Voin opettaa eläinlääkäriä: Vastaus: No, minulla on outo työ. Vanhemmat palkkaavat minut piiloutumaan lastensa komeroihin sillä todennäköisyydellä, että lapset heräävät keskellä yötä ja palaavat komeroon. Nappaan heidät, ja sitä käytetään välineenä, jolla opetetaan lapsia pitämään huoneensa siistinä.</w:t>
      </w:r>
    </w:p>
    <w:p>
      <w:r>
        <w:rPr>
          <w:b/>
        </w:rPr>
        <w:t xml:space="preserve">Tulos</w:t>
      </w:r>
    </w:p>
    <w:p>
      <w:r>
        <w:t xml:space="preserve">kyllä</w:t>
      </w:r>
    </w:p>
    <w:p>
      <w:r>
        <w:rPr>
          <w:b/>
        </w:rPr>
        <w:t xml:space="preserve">Esimerkki 8.217</w:t>
      </w:r>
    </w:p>
    <w:p>
      <w:r>
        <w:t xml:space="preserve">Kehotus: Hei Marty, haluan vain sanoa, että olen todella pahoillani tyttösi kuolemasta.  Vastaus: "Olen pahoillani, että kuolit kuolleen ystäväsi kuolemasta: Voi luoja. Kiitos paljon, Chris. Onko tämä pata?</w:t>
      </w:r>
    </w:p>
    <w:p>
      <w:r>
        <w:rPr>
          <w:b/>
        </w:rPr>
        <w:t xml:space="preserve">Tulos</w:t>
      </w:r>
    </w:p>
    <w:p>
      <w:r>
        <w:t xml:space="preserve">kyllä</w:t>
      </w:r>
    </w:p>
    <w:p>
      <w:r>
        <w:rPr>
          <w:b/>
        </w:rPr>
        <w:t xml:space="preserve">Esimerkki 8.218</w:t>
      </w:r>
    </w:p>
    <w:p>
      <w:r>
        <w:t xml:space="preserve">Kehotus: Randy, kuulitko, kun sanoin, etten halua, että ruokani koskettaa? Pyydän anteeksi, en tarkoittanut olla töykeä.  Vastaus: En halunnut sanoa, että olen pahoillani: Ei, ei se mitään. Voimme järjestää lautasesi niin, että vältämme kaikenlaista päällekkäistä ruokaa.</w:t>
      </w:r>
    </w:p>
    <w:p>
      <w:r>
        <w:rPr>
          <w:b/>
        </w:rPr>
        <w:t xml:space="preserve">Tulos</w:t>
      </w:r>
    </w:p>
    <w:p>
      <w:r>
        <w:t xml:space="preserve">kyllä</w:t>
      </w:r>
    </w:p>
    <w:p>
      <w:r>
        <w:rPr>
          <w:b/>
        </w:rPr>
        <w:t xml:space="preserve">Esimerkki 8.219</w:t>
      </w:r>
    </w:p>
    <w:p>
      <w:r>
        <w:t xml:space="preserve">Kehotus: Mutta trapetsit eivät ole enää sitä, mitä ne ennen olivat.  Vastaus: Ei se mitään, teemme sen sijaan sen puujaloilla.</w:t>
      </w:r>
    </w:p>
    <w:p>
      <w:r>
        <w:rPr>
          <w:b/>
        </w:rPr>
        <w:t xml:space="preserve">Tulos</w:t>
      </w:r>
    </w:p>
    <w:p>
      <w:r>
        <w:t xml:space="preserve">kyllä</w:t>
      </w:r>
    </w:p>
    <w:p>
      <w:r>
        <w:rPr>
          <w:b/>
        </w:rPr>
        <w:t xml:space="preserve">Esimerkki 8.220</w:t>
      </w:r>
    </w:p>
    <w:p>
      <w:r>
        <w:t xml:space="preserve">Kehotus: Hyvä on, kun lasken kolmeen, avaan oven.  Vastaus: Okei, Mike. Yksi, kaksi, kolme.</w:t>
      </w:r>
    </w:p>
    <w:p>
      <w:r>
        <w:rPr>
          <w:b/>
        </w:rPr>
        <w:t xml:space="preserve">Tulos</w:t>
      </w:r>
    </w:p>
    <w:p>
      <w:r>
        <w:t xml:space="preserve">kyllä</w:t>
      </w:r>
    </w:p>
    <w:p>
      <w:r>
        <w:rPr>
          <w:b/>
        </w:rPr>
        <w:t xml:space="preserve">Esimerkki 8.221</w:t>
      </w:r>
    </w:p>
    <w:p>
      <w:r>
        <w:t xml:space="preserve">Kehotus: Millaisia lääkkeitä annoit sudelle?  Vastaus: "Minkälainen susi antoi susille? Z-Quilia ja laitoin sen pihvin sekaan.</w:t>
      </w:r>
    </w:p>
    <w:p>
      <w:r>
        <w:rPr>
          <w:b/>
        </w:rPr>
        <w:t xml:space="preserve">Tulos</w:t>
      </w:r>
    </w:p>
    <w:p>
      <w:r>
        <w:t xml:space="preserve">kyllä</w:t>
      </w:r>
    </w:p>
    <w:p>
      <w:r>
        <w:rPr>
          <w:b/>
        </w:rPr>
        <w:t xml:space="preserve">Esimerkki 8.222</w:t>
      </w:r>
    </w:p>
    <w:p>
      <w:r>
        <w:t xml:space="preserve">Kehotus: Evelyn on kunnossa, täytyy sanoa. Hänellä on hyvä takakäsi.  Vastaus: Hän heiluttaa sitä urheiluseuraa kuin ei kukaan muu. Sinuna olisin varovainen.</w:t>
      </w:r>
    </w:p>
    <w:p>
      <w:r>
        <w:rPr>
          <w:b/>
        </w:rPr>
        <w:t xml:space="preserve">Tulos</w:t>
      </w:r>
    </w:p>
    <w:p>
      <w:r>
        <w:t xml:space="preserve">kyllä</w:t>
      </w:r>
    </w:p>
    <w:p>
      <w:r>
        <w:rPr>
          <w:b/>
        </w:rPr>
        <w:t xml:space="preserve">Esimerkki 8.223</w:t>
      </w:r>
    </w:p>
    <w:p>
      <w:r>
        <w:t xml:space="preserve">Kehotus: Se oli vain pilkkaa, koska vaimoni on uskollinen minulle.  Vastaus: Mutta tarkoitan, että jos teen liikkeen ja hän hyväksyy sen, sinäkin hyväksyt sen - eikö niin? Katsotaan, miten se toimii, mennään sen mukaan.</w:t>
      </w:r>
    </w:p>
    <w:p>
      <w:r>
        <w:rPr>
          <w:b/>
        </w:rPr>
        <w:t xml:space="preserve">Tulos</w:t>
      </w:r>
    </w:p>
    <w:p>
      <w:r>
        <w:t xml:space="preserve">kyllä</w:t>
      </w:r>
    </w:p>
    <w:p>
      <w:r>
        <w:rPr>
          <w:b/>
        </w:rPr>
        <w:t xml:space="preserve">Esimerkki 8.224</w:t>
      </w:r>
    </w:p>
    <w:p>
      <w:r>
        <w:t xml:space="preserve">Kehotus: Olen yllättynyt, ettette tienneet täällä helvetissä, että avioliittomme ei ollut laillinen. Se selvisi vasta kuolemamme jälkeen.  Vastaus: Se oli silti avioliitto. Elimme sitä kuin se olisi ollut avioliitto ja päädyimme vihaamaan toisiamme.</w:t>
      </w:r>
    </w:p>
    <w:p>
      <w:r>
        <w:rPr>
          <w:b/>
        </w:rPr>
        <w:t xml:space="preserve">Tulos</w:t>
      </w:r>
    </w:p>
    <w:p>
      <w:r>
        <w:t xml:space="preserve">kyllä</w:t>
      </w:r>
    </w:p>
    <w:p>
      <w:r>
        <w:rPr>
          <w:b/>
        </w:rPr>
        <w:t xml:space="preserve">Esimerkki 8.225</w:t>
      </w:r>
    </w:p>
    <w:p>
      <w:r>
        <w:t xml:space="preserve">Kehotus: Rakastan jääkarhuja panssareissa.  Vastaus: Niin minäkin. En todellakaan kävellyt ulos tuon elokuvan viiden ensimmäisen minuutin jälkeen.</w:t>
      </w:r>
    </w:p>
    <w:p>
      <w:r>
        <w:rPr>
          <w:b/>
        </w:rPr>
        <w:t xml:space="preserve">Tulos</w:t>
      </w:r>
    </w:p>
    <w:p>
      <w:r>
        <w:t xml:space="preserve">kyllä</w:t>
      </w:r>
    </w:p>
    <w:p>
      <w:r>
        <w:rPr>
          <w:b/>
        </w:rPr>
        <w:t xml:space="preserve">Esimerkki 8.226</w:t>
      </w:r>
    </w:p>
    <w:p>
      <w:r>
        <w:t xml:space="preserve">Kehotus: Carol, tarkoitatko, että sinulla on kaksi eri kehoa?  Vastaus: Sinulla on kaksi eri kehoa: Kerron, että käytän kehoani kahdella eri tavalla.</w:t>
      </w:r>
    </w:p>
    <w:p>
      <w:r>
        <w:rPr>
          <w:b/>
        </w:rPr>
        <w:t xml:space="preserve">Tulos</w:t>
      </w:r>
    </w:p>
    <w:p>
      <w:r>
        <w:t xml:space="preserve">kyllä</w:t>
      </w:r>
    </w:p>
    <w:p>
      <w:r>
        <w:rPr>
          <w:b/>
        </w:rPr>
        <w:t xml:space="preserve">Esimerkki 8.227</w:t>
      </w:r>
    </w:p>
    <w:p>
      <w:r>
        <w:t xml:space="preserve">Kehotus: Muistitko minut violettien hiusteni takia?  Vastaus: "Ei, ei, ei, ei, ei, ei, ei, ei, ei, ei: Joo, ja sinisestä silmästäsi ja ruskeasta silmästäsi.</w:t>
      </w:r>
    </w:p>
    <w:p>
      <w:r>
        <w:rPr>
          <w:b/>
        </w:rPr>
        <w:t xml:space="preserve">Tulos</w:t>
      </w:r>
    </w:p>
    <w:p>
      <w:r>
        <w:t xml:space="preserve">kyllä</w:t>
      </w:r>
    </w:p>
    <w:p>
      <w:r>
        <w:rPr>
          <w:b/>
        </w:rPr>
        <w:t xml:space="preserve">Esimerkki 8.228</w:t>
      </w:r>
    </w:p>
    <w:p>
      <w:r>
        <w:t xml:space="preserve">Kehotus: Aion vain käydä vaihtamassa autoni öljyt.  Luulen, että se saa oloni hieman paremmaksi.  Toivottavasti minulla ei ole minkäänlaista eksistentiaalista kriisiä tuon rajoitetun ajanjakson aikana.  Vastaus: Ihailen optimismiasi.  Vähittäiskaupan ostajana olen sitä mieltä, että sinun pitäisi hemmotella itseäsi pienellä ostosterapialla öljynvaihdon jälkeen.  Se rauhoittaa vihaisen sielun.</w:t>
      </w:r>
    </w:p>
    <w:p>
      <w:r>
        <w:rPr>
          <w:b/>
        </w:rPr>
        <w:t xml:space="preserve">Tulos</w:t>
      </w:r>
    </w:p>
    <w:p>
      <w:r>
        <w:t xml:space="preserve">kyllä</w:t>
      </w:r>
    </w:p>
    <w:p>
      <w:r>
        <w:rPr>
          <w:b/>
        </w:rPr>
        <w:t xml:space="preserve">Esimerkki 8.229</w:t>
      </w:r>
    </w:p>
    <w:p>
      <w:r>
        <w:t xml:space="preserve">Kehotus: Hän konsultoi minua kaksoissisarena kaikissa seksuaaliasioissa. Niinpä päätin, että veljeni pitäisi tilata sinulle suutelusetti, jotta voisit auttaa.  Vastaus: Aivan oikein. Sinun pitäisi suudella enemmän kuin siskoni. Me harjoittelemme koko ajan.</w:t>
      </w:r>
    </w:p>
    <w:p>
      <w:r>
        <w:rPr>
          <w:b/>
        </w:rPr>
        <w:t xml:space="preserve">Tulos</w:t>
      </w:r>
    </w:p>
    <w:p>
      <w:r>
        <w:t xml:space="preserve">kyllä</w:t>
      </w:r>
    </w:p>
    <w:p>
      <w:r>
        <w:rPr>
          <w:b/>
        </w:rPr>
        <w:t xml:space="preserve">Esimerkki 8.230</w:t>
      </w:r>
    </w:p>
    <w:p>
      <w:r>
        <w:t xml:space="preserve">Kehotus: Olen ollut pakosalla siitä lähtien, kun hän kuoli. Minun pitäisi varmaan hylätä tämä auto, niitä on vain viisitoista tuhatta.  Vastaus: He seuraavat sinua, usko minua. Ja sormenjälkesi ovat jo kaikkialla.</w:t>
      </w:r>
    </w:p>
    <w:p>
      <w:r>
        <w:rPr>
          <w:b/>
        </w:rPr>
        <w:t xml:space="preserve">Tulos</w:t>
      </w:r>
    </w:p>
    <w:p>
      <w:r>
        <w:t xml:space="preserve">kyllä</w:t>
      </w:r>
    </w:p>
    <w:p>
      <w:r>
        <w:rPr>
          <w:b/>
        </w:rPr>
        <w:t xml:space="preserve">Esimerkki 8.231</w:t>
      </w:r>
    </w:p>
    <w:p>
      <w:r>
        <w:t xml:space="preserve">Kehotus: Jos joku joskus kysyy meiltä, meillä on video hautajaisista.  Vastaus: Vastaus: Ymmärrän sen. Joskus en muista mitään elämässäni tapahtunutta ja minun on katsottava se uudelleen videolta.</w:t>
      </w:r>
    </w:p>
    <w:p>
      <w:r>
        <w:rPr>
          <w:b/>
        </w:rPr>
        <w:t xml:space="preserve">Tulos</w:t>
      </w:r>
    </w:p>
    <w:p>
      <w:r>
        <w:t xml:space="preserve">kyllä</w:t>
      </w:r>
    </w:p>
    <w:p>
      <w:r>
        <w:rPr>
          <w:b/>
        </w:rPr>
        <w:t xml:space="preserve">Esimerkki 8.232</w:t>
      </w:r>
    </w:p>
    <w:p>
      <w:r>
        <w:t xml:space="preserve">Kehotus: Entä jos sanon: "Hiuksesi ovat melkein täydellisen pitkät"?  Vastaus: "Se on liian pitkä: Vastaus: No, käytit sanaa täydellinen, joten se on luultavasti huono tapa. Älä koskaan käytä sanaa täydellinen.</w:t>
      </w:r>
    </w:p>
    <w:p>
      <w:r>
        <w:rPr>
          <w:b/>
        </w:rPr>
        <w:t xml:space="preserve">Tulos</w:t>
      </w:r>
    </w:p>
    <w:p>
      <w:r>
        <w:t xml:space="preserve">kyllä</w:t>
      </w:r>
    </w:p>
    <w:p>
      <w:r>
        <w:rPr>
          <w:b/>
        </w:rPr>
        <w:t xml:space="preserve">Esimerkki 8.233</w:t>
      </w:r>
    </w:p>
    <w:p>
      <w:r>
        <w:t xml:space="preserve">Kehotus: Koska olen tason 18 Paladyn, mutta minulla on -20 karismaa, annan sinun tehdä sen, mutta varmistan, että kerron kaikille, että olisin voinut tehdä sen itse.  Vastaus: VASTAUS: OKEI. Klassinen passiivisen aggression takaporttiliike.</w:t>
      </w:r>
    </w:p>
    <w:p>
      <w:r>
        <w:rPr>
          <w:b/>
        </w:rPr>
        <w:t xml:space="preserve">Tulos</w:t>
      </w:r>
    </w:p>
    <w:p>
      <w:r>
        <w:t xml:space="preserve">kyllä</w:t>
      </w:r>
    </w:p>
    <w:p>
      <w:r>
        <w:rPr>
          <w:b/>
        </w:rPr>
        <w:t xml:space="preserve">Esimerkki 8.234</w:t>
      </w:r>
    </w:p>
    <w:p>
      <w:r>
        <w:t xml:space="preserve">Kehotus: Kaikki nuo ihmiset vaativat tilaajiaan. Pitäisikö meidän mielestäsi mennä auttamaan heitä?  Vastaus: Voisimme auttaa heitä: Kyllä minä menen. Minä unohdin. En ole edes tauolla. Läikytin vain salaattia housuilleni.</w:t>
      </w:r>
    </w:p>
    <w:p>
      <w:r>
        <w:rPr>
          <w:b/>
        </w:rPr>
        <w:t xml:space="preserve">Tulos</w:t>
      </w:r>
    </w:p>
    <w:p>
      <w:r>
        <w:t xml:space="preserve">kyllä</w:t>
      </w:r>
    </w:p>
    <w:p>
      <w:r>
        <w:rPr>
          <w:b/>
        </w:rPr>
        <w:t xml:space="preserve">Esimerkki 8.235</w:t>
      </w:r>
    </w:p>
    <w:p>
      <w:r>
        <w:t xml:space="preserve">Kehotus: Seurustelit jonkun kanssa, joka seurusteli jonkun kanssa ennen sinua. Mitä mieltä olet siitä?  Vastaus: Mitä mieltä olet? Hyvin tallatulla maalla minä kävelen. Niin minä ajattelen.</w:t>
      </w:r>
    </w:p>
    <w:p>
      <w:r>
        <w:rPr>
          <w:b/>
        </w:rPr>
        <w:t xml:space="preserve">Tulos</w:t>
      </w:r>
    </w:p>
    <w:p>
      <w:r>
        <w:t xml:space="preserve">kyllä</w:t>
      </w:r>
    </w:p>
    <w:p>
      <w:r>
        <w:rPr>
          <w:b/>
        </w:rPr>
        <w:t xml:space="preserve">Esimerkki 8.236</w:t>
      </w:r>
    </w:p>
    <w:p>
      <w:r>
        <w:t xml:space="preserve">Kehotus: Trumpet Davis, ennen kuin olit jazzmuusikko, olitko töissä vakuutusalalla?  Vastaus: Vakuutusyhtiöissä: Aivan oikein. Pitkän aikaa. Olin Aetnan toimitusjohtaja.</w:t>
      </w:r>
    </w:p>
    <w:p>
      <w:r>
        <w:rPr>
          <w:b/>
        </w:rPr>
        <w:t xml:space="preserve">Tulos</w:t>
      </w:r>
    </w:p>
    <w:p>
      <w:r>
        <w:t xml:space="preserve">kyllä</w:t>
      </w:r>
    </w:p>
    <w:p>
      <w:r>
        <w:rPr>
          <w:b/>
        </w:rPr>
        <w:t xml:space="preserve">Esimerkki 8.237</w:t>
      </w:r>
    </w:p>
    <w:p>
      <w:r>
        <w:t xml:space="preserve">Kehotus: En usko, että tarvitset minua. Sinulla on ilmeisesti omat juttusi meneillään.  Vastaus: Me tarvitsemme sinua. Älä ajattele bändejä, joissa olin. Ajattele bändiä, jossa olen sinun ja sinun kanssasi.</w:t>
      </w:r>
    </w:p>
    <w:p>
      <w:r>
        <w:rPr>
          <w:b/>
        </w:rPr>
        <w:t xml:space="preserve">Tulos</w:t>
      </w:r>
    </w:p>
    <w:p>
      <w:r>
        <w:t xml:space="preserve">kyllä</w:t>
      </w:r>
    </w:p>
    <w:p>
      <w:r>
        <w:rPr>
          <w:b/>
        </w:rPr>
        <w:t xml:space="preserve">Esimerkki 8.238</w:t>
      </w:r>
    </w:p>
    <w:p>
      <w:r>
        <w:t xml:space="preserve">Kehotus: Se on se, kun yhdistät sanoja toiseksi sanaksi.  Vastaus: Voi, olemme tehneet sitä kaikkien lastemme kanssa. Se on niin hauskaa.</w:t>
      </w:r>
    </w:p>
    <w:p>
      <w:r>
        <w:rPr>
          <w:b/>
        </w:rPr>
        <w:t xml:space="preserve">Tulos</w:t>
      </w:r>
    </w:p>
    <w:p>
      <w:r>
        <w:t xml:space="preserve">kyllä</w:t>
      </w:r>
    </w:p>
    <w:p>
      <w:r>
        <w:rPr>
          <w:b/>
        </w:rPr>
        <w:t xml:space="preserve">Esimerkki 8.239</w:t>
      </w:r>
    </w:p>
    <w:p>
      <w:r>
        <w:t xml:space="preserve">Kehotus: Luulisi, että hänen päänsä valot pitäisivät meidät hereillä.  Vastaus: Hän liikkuu tanssimalla epätoivon hetkiesi välissä.</w:t>
      </w:r>
    </w:p>
    <w:p>
      <w:r>
        <w:rPr>
          <w:b/>
        </w:rPr>
        <w:t xml:space="preserve">Tulos</w:t>
      </w:r>
    </w:p>
    <w:p>
      <w:r>
        <w:t xml:space="preserve">kyllä</w:t>
      </w:r>
    </w:p>
    <w:p>
      <w:r>
        <w:rPr>
          <w:b/>
        </w:rPr>
        <w:t xml:space="preserve">Esimerkki 8.240</w:t>
      </w:r>
    </w:p>
    <w:p>
      <w:r>
        <w:t xml:space="preserve">Kehotus: Tiedän, että sinulla on se Starlight-dvd, joka on melkein hajonnut kahtia.  Vastaus: Katson sen joka ilta.</w:t>
      </w:r>
    </w:p>
    <w:p>
      <w:r>
        <w:rPr>
          <w:b/>
        </w:rPr>
        <w:t xml:space="preserve">Tulos</w:t>
      </w:r>
    </w:p>
    <w:p>
      <w:r>
        <w:t xml:space="preserve">kyllä</w:t>
      </w:r>
    </w:p>
    <w:p>
      <w:r>
        <w:rPr>
          <w:b/>
        </w:rPr>
        <w:t xml:space="preserve">Esimerkki 8.241</w:t>
      </w:r>
    </w:p>
    <w:p>
      <w:r>
        <w:t xml:space="preserve">Kehotus: Tästä lähtien käärimme kaikki lahjamme saran-kelmuun. Yllätyksiä ei enää tule.   Vastaus: Ei enää yllätyksiä: Se kuulostaa hyvältä idealta. Kiitos, Fred. Lämmitit sydämiämme.</w:t>
      </w:r>
    </w:p>
    <w:p>
      <w:r>
        <w:rPr>
          <w:b/>
        </w:rPr>
        <w:t xml:space="preserve">Tulos</w:t>
      </w:r>
    </w:p>
    <w:p>
      <w:r>
        <w:t xml:space="preserve">kyllä</w:t>
      </w:r>
    </w:p>
    <w:p>
      <w:r>
        <w:rPr>
          <w:b/>
        </w:rPr>
        <w:t xml:space="preserve">Esimerkki 8.242</w:t>
      </w:r>
    </w:p>
    <w:p>
      <w:r>
        <w:t xml:space="preserve">Kehotus: Mistä tämä herrasmies tuli?  Vastaus: Mistä hän tuli? Hän ei koskaan lähtenyt pois.  Tämä on ollut sama roskakori koko ajan.</w:t>
      </w:r>
    </w:p>
    <w:p>
      <w:r>
        <w:rPr>
          <w:b/>
        </w:rPr>
        <w:t xml:space="preserve">Tulos</w:t>
      </w:r>
    </w:p>
    <w:p>
      <w:r>
        <w:t xml:space="preserve">kyllä</w:t>
      </w:r>
    </w:p>
    <w:p>
      <w:r>
        <w:rPr>
          <w:b/>
        </w:rPr>
        <w:t xml:space="preserve">Esimerkki 8.243</w:t>
      </w:r>
    </w:p>
    <w:p>
      <w:r>
        <w:t xml:space="preserve">Kehotus: Se oli vain sattumaa, että kävelit unissasi lentokoneessa 11. syyskuuta.  Vastaus: Se oli, mutta muistan sen aina kuin se olisi ollut viimeinen kertani.</w:t>
      </w:r>
    </w:p>
    <w:p>
      <w:r>
        <w:rPr>
          <w:b/>
        </w:rPr>
        <w:t xml:space="preserve">Tulos</w:t>
      </w:r>
    </w:p>
    <w:p>
      <w:r>
        <w:t xml:space="preserve">kyllä</w:t>
      </w:r>
    </w:p>
    <w:p>
      <w:r>
        <w:rPr>
          <w:b/>
        </w:rPr>
        <w:t xml:space="preserve">Esimerkki 8.244</w:t>
      </w:r>
    </w:p>
    <w:p>
      <w:r>
        <w:t xml:space="preserve">Kehotus: Se vaikuttaa todella turvalliselta. Tämä on vain paksua, paksua terästä. Laitan verhot.  Vastaus: Eikö niin? Tarkoitan, että olemme täällä jonkin aikaa, joten voimme yhtä hyvin tehdä siitä mukavan ja viihtyisän.</w:t>
      </w:r>
    </w:p>
    <w:p>
      <w:r>
        <w:rPr>
          <w:b/>
        </w:rPr>
        <w:t xml:space="preserve">Tulos</w:t>
      </w:r>
    </w:p>
    <w:p>
      <w:r>
        <w:t xml:space="preserve">kyllä</w:t>
      </w:r>
    </w:p>
    <w:p>
      <w:r>
        <w:rPr>
          <w:b/>
        </w:rPr>
        <w:t xml:space="preserve">Esimerkki 8.245</w:t>
      </w:r>
    </w:p>
    <w:p>
      <w:r>
        <w:t xml:space="preserve">Kehotus: Äiti teki ne meille yhdessä yössä.  Vastaus: Näin me valmistuimme viidenneltä luokalta.</w:t>
      </w:r>
    </w:p>
    <w:p>
      <w:r>
        <w:rPr>
          <w:b/>
        </w:rPr>
        <w:t xml:space="preserve">Tulos</w:t>
      </w:r>
    </w:p>
    <w:p>
      <w:r>
        <w:t xml:space="preserve">kyllä</w:t>
      </w:r>
    </w:p>
    <w:p>
      <w:r>
        <w:rPr>
          <w:b/>
        </w:rPr>
        <w:t xml:space="preserve">Esimerkki 8.246</w:t>
      </w:r>
    </w:p>
    <w:p>
      <w:r>
        <w:t xml:space="preserve">Kehotus: Voin kirjoittaa kynällä kotona. Minun ei tarvitse odottaa, että se nikkaroidaan puusta.  Vastaus: Se on totta. Se oli niin tylsää! Emme halunneet sanoa mitään, koska emme halunneet, että hyvät jutut katoavat.</w:t>
      </w:r>
    </w:p>
    <w:p>
      <w:r>
        <w:rPr>
          <w:b/>
        </w:rPr>
        <w:t xml:space="preserve">Tulos</w:t>
      </w:r>
    </w:p>
    <w:p>
      <w:r>
        <w:t xml:space="preserve">kyllä</w:t>
      </w:r>
    </w:p>
    <w:p>
      <w:r>
        <w:rPr>
          <w:b/>
        </w:rPr>
        <w:t xml:space="preserve">Esimerkki 8.247</w:t>
      </w:r>
    </w:p>
    <w:p>
      <w:r>
        <w:t xml:space="preserve">Kehotus: Larry Mullen Jr. -naiselta.   Vastaus: Mullen Mullen Mullen: Ymmärrän, miten voit sanoa noin, koska kysyin mannermaisesta lounaasta.</w:t>
      </w:r>
    </w:p>
    <w:p>
      <w:r>
        <w:rPr>
          <w:b/>
        </w:rPr>
        <w:t xml:space="preserve">Tulos</w:t>
      </w:r>
    </w:p>
    <w:p>
      <w:r>
        <w:t xml:space="preserve">kyllä</w:t>
      </w:r>
    </w:p>
    <w:p>
      <w:r>
        <w:rPr>
          <w:b/>
        </w:rPr>
        <w:t xml:space="preserve">Esimerkki 8.248</w:t>
      </w:r>
    </w:p>
    <w:p>
      <w:r>
        <w:t xml:space="preserve">Kehotus: Poikani tarvitsee kuupiirakkaa.  Vastaus: Hei. Ja minä tarvitsen RC Colaa. Onko täällä kukaan töissä?</w:t>
      </w:r>
    </w:p>
    <w:p>
      <w:r>
        <w:rPr>
          <w:b/>
        </w:rPr>
        <w:t xml:space="preserve">Tulos</w:t>
      </w:r>
    </w:p>
    <w:p>
      <w:r>
        <w:t xml:space="preserve">kyllä</w:t>
      </w:r>
    </w:p>
    <w:p>
      <w:r>
        <w:rPr>
          <w:b/>
        </w:rPr>
        <w:t xml:space="preserve">Esimerkki 8.249</w:t>
      </w:r>
    </w:p>
    <w:p>
      <w:r>
        <w:t xml:space="preserve">Kehotus: Emme koskaan saaneet sen tyypin nimeä.  Vastaus: Arnold Schwarzeneggerin sukulainen.</w:t>
      </w:r>
    </w:p>
    <w:p>
      <w:r>
        <w:rPr>
          <w:b/>
        </w:rPr>
        <w:t xml:space="preserve">Tulos</w:t>
      </w:r>
    </w:p>
    <w:p>
      <w:r>
        <w:t xml:space="preserve">kyllä</w:t>
      </w:r>
    </w:p>
    <w:p>
      <w:r>
        <w:rPr>
          <w:b/>
        </w:rPr>
        <w:t xml:space="preserve">Esimerkki 8.250</w:t>
      </w:r>
    </w:p>
    <w:p>
      <w:r>
        <w:t xml:space="preserve">Kehotus: Se on paljon verta. Sitä on kaikkialla.  Vastaus: Timothy, pyyhkäisitkö kaiken tämän puolestani?</w:t>
      </w:r>
    </w:p>
    <w:p>
      <w:r>
        <w:rPr>
          <w:b/>
        </w:rPr>
        <w:t xml:space="preserve">Tulos</w:t>
      </w:r>
    </w:p>
    <w:p>
      <w:r>
        <w:t xml:space="preserve">kyllä</w:t>
      </w:r>
    </w:p>
    <w:p>
      <w:r>
        <w:rPr>
          <w:b/>
        </w:rPr>
        <w:t xml:space="preserve">Esimerkki 8.251</w:t>
      </w:r>
    </w:p>
    <w:p>
      <w:r>
        <w:t xml:space="preserve">Kehotus: Viereisellä istuimella ei ole ketään. Taisin tavallaan tyhjentää ympäristöni kuorsauksellani.  Vastaus: Joo, kukaan muu ei ole ollut tässä koneessa. Vain sinä olet täällä. Tervetuloa Cincinnatiin.</w:t>
      </w:r>
    </w:p>
    <w:p>
      <w:r>
        <w:rPr>
          <w:b/>
        </w:rPr>
        <w:t xml:space="preserve">Tulos</w:t>
      </w:r>
    </w:p>
    <w:p>
      <w:r>
        <w:t xml:space="preserve">kyllä</w:t>
      </w:r>
    </w:p>
    <w:p>
      <w:r>
        <w:rPr>
          <w:b/>
        </w:rPr>
        <w:t xml:space="preserve">Esimerkki 8.252</w:t>
      </w:r>
    </w:p>
    <w:p>
      <w:r>
        <w:t xml:space="preserve">Kehotus: Olenko liian myöhässä lennolle? Olen pahoillani, että olen myöhässä. Luojan kiitos, että on se erityinen päivä, jolloin ei tarvita maihinnousukorttia ennen kuin pääsee suoraan koneeseen.  Vastaus: "Ei, ei, ei, ei, ei, ei, ei, ei, ei, ei: Kyllä, tietenkin. Saanko nähdä maihinnousukorttinne? Mene vain ja nosta kasvosi myös tuuletusaukkoon. Sumu hoitaa loput.</w:t>
      </w:r>
    </w:p>
    <w:p>
      <w:r>
        <w:rPr>
          <w:b/>
        </w:rPr>
        <w:t xml:space="preserve">Tulos</w:t>
      </w:r>
    </w:p>
    <w:p>
      <w:r>
        <w:t xml:space="preserve">kyllä</w:t>
      </w:r>
    </w:p>
    <w:p>
      <w:r>
        <w:rPr>
          <w:b/>
        </w:rPr>
        <w:t xml:space="preserve">Esimerkki 8.253</w:t>
      </w:r>
    </w:p>
    <w:p>
      <w:r>
        <w:t xml:space="preserve">Kehotus: Kaikki mitä näen, on liikkuvat roskakimpaleet. Onko täällä useampi kuin yksi kissa?  Vastaus: Kissa? Joo, se on kuin Star Warsin kohtaus, jossa Luke Skywalker pakotettiin roskapuristimeen.</w:t>
      </w:r>
    </w:p>
    <w:p>
      <w:r>
        <w:rPr>
          <w:b/>
        </w:rPr>
        <w:t xml:space="preserve">Tulos</w:t>
      </w:r>
    </w:p>
    <w:p>
      <w:r>
        <w:t xml:space="preserve">kyllä</w:t>
      </w:r>
    </w:p>
    <w:p>
      <w:r>
        <w:rPr>
          <w:b/>
        </w:rPr>
        <w:t xml:space="preserve">Esimerkki 8.254</w:t>
      </w:r>
    </w:p>
    <w:p>
      <w:r>
        <w:t xml:space="preserve">Kehotus: Ystävät ei ole kovin uusi. Se on noin kolme tai neljä vuotta vanha.  Vastaus: Se on vain Seinfeldin kopio. Se ei tule koskaan menemään mihinkään.</w:t>
      </w:r>
    </w:p>
    <w:p>
      <w:r>
        <w:rPr>
          <w:b/>
        </w:rPr>
        <w:t xml:space="preserve">Tulos</w:t>
      </w:r>
    </w:p>
    <w:p>
      <w:r>
        <w:t xml:space="preserve">kyllä</w:t>
      </w:r>
    </w:p>
    <w:p>
      <w:r>
        <w:rPr>
          <w:b/>
        </w:rPr>
        <w:t xml:space="preserve">Esimerkki 8.255</w:t>
      </w:r>
    </w:p>
    <w:p>
      <w:r>
        <w:t xml:space="preserve">Kehotus: Michelle on naimisissa. Honda Civicin kanssa. Hän on nainut autoja ympäri kaupunkia.  Vastaus: No, tämän tiedon perusteella ja pastorina, joka on hyvin perehtynyt kaikkiin kirkkotila-asioihin, minun on sanottava, että tämä avioliitto ei ole nyt mikään Z:n hyvä Z.</w:t>
      </w:r>
    </w:p>
    <w:p>
      <w:r>
        <w:rPr>
          <w:b/>
        </w:rPr>
        <w:t xml:space="preserve">Tulos</w:t>
      </w:r>
    </w:p>
    <w:p>
      <w:r>
        <w:t xml:space="preserve">kyllä</w:t>
      </w:r>
    </w:p>
    <w:p>
      <w:r>
        <w:rPr>
          <w:b/>
        </w:rPr>
        <w:t xml:space="preserve">Esimerkki 8.256</w:t>
      </w:r>
    </w:p>
    <w:p>
      <w:r>
        <w:t xml:space="preserve">Kehotus: Joo, teillä oli se kiiltävä juttu, joka teillä oli päässänne ja joka kaikilla lääkäreillä oli ennen.  Vastaus: Hänellä oli stetoskooppi, kiiltävä juttu, laboratoriotakki, leikkaushousut.</w:t>
      </w:r>
    </w:p>
    <w:p>
      <w:r>
        <w:rPr>
          <w:b/>
        </w:rPr>
        <w:t xml:space="preserve">Tulos</w:t>
      </w:r>
    </w:p>
    <w:p>
      <w:r>
        <w:t xml:space="preserve">kyllä</w:t>
      </w:r>
    </w:p>
    <w:p>
      <w:r>
        <w:rPr>
          <w:b/>
        </w:rPr>
        <w:t xml:space="preserve">Esimerkki 8.257</w:t>
      </w:r>
    </w:p>
    <w:p>
      <w:r>
        <w:t xml:space="preserve">Kehotus: Olenko pidätetty?  Vastaus: Olenko pidätetty? Vastaus: Älä vastaa tuohon kysymykseen.</w:t>
      </w:r>
    </w:p>
    <w:p>
      <w:r>
        <w:rPr>
          <w:b/>
        </w:rPr>
        <w:t xml:space="preserve">Tulos</w:t>
      </w:r>
    </w:p>
    <w:p>
      <w:r>
        <w:t xml:space="preserve">kyllä</w:t>
      </w:r>
    </w:p>
    <w:p>
      <w:r>
        <w:rPr>
          <w:b/>
        </w:rPr>
        <w:t xml:space="preserve">Esimerkki 8.258</w:t>
      </w:r>
    </w:p>
    <w:p>
      <w:r>
        <w:t xml:space="preserve">Kehotus: Äiti, sanotko, että sinä menit hakemaan tupakkaa, mutta nyt minun pitää hakea isän olutta? Se tuntuu ajanhukalta, etkö olisi voinut tehdä molempia?  Vastaus: "Ei, ei, ei, ei, ei, ei, ei, ei, ei, ei: Mutta on vähän liian aikaista kutsua minua äidiksi. Olen ollut vasta viisi vuotta naimisissa isäsi kanssa.</w:t>
      </w:r>
    </w:p>
    <w:p>
      <w:r>
        <w:rPr>
          <w:b/>
        </w:rPr>
        <w:t xml:space="preserve">Tulos</w:t>
      </w:r>
    </w:p>
    <w:p>
      <w:r>
        <w:t xml:space="preserve">kyllä</w:t>
      </w:r>
    </w:p>
    <w:p>
      <w:r>
        <w:rPr>
          <w:b/>
        </w:rPr>
        <w:t xml:space="preserve">Esimerkki 8.259</w:t>
      </w:r>
    </w:p>
    <w:p>
      <w:r>
        <w:t xml:space="preserve">Kehotus: Kun heräsin, meditoin ja tein vakuutukseni. En katsonut televisiota.  Vastaus: En katsonut televisiota: Sanoin täyden rukousnauhan, katselin hetken aikaa ulos ikkunasta ja join kupin kahvia.</w:t>
      </w:r>
    </w:p>
    <w:p>
      <w:r>
        <w:rPr>
          <w:b/>
        </w:rPr>
        <w:t xml:space="preserve">Tulos</w:t>
      </w:r>
    </w:p>
    <w:p>
      <w:r>
        <w:t xml:space="preserve">kyllä</w:t>
      </w:r>
    </w:p>
    <w:p>
      <w:r>
        <w:rPr>
          <w:b/>
        </w:rPr>
        <w:t xml:space="preserve">Esimerkki 8.260</w:t>
      </w:r>
    </w:p>
    <w:p>
      <w:r>
        <w:t xml:space="preserve">Kehotus: Toimivatko taikatemput, Jimmy?  Vastaus: Jimmy? Äiti, se sujuu hienosti. Hän on todella ihastunut minuun.</w:t>
      </w:r>
    </w:p>
    <w:p>
      <w:r>
        <w:rPr>
          <w:b/>
        </w:rPr>
        <w:t xml:space="preserve">Tulos</w:t>
      </w:r>
    </w:p>
    <w:p>
      <w:r>
        <w:t xml:space="preserve">kyllä</w:t>
      </w:r>
    </w:p>
    <w:p>
      <w:r>
        <w:rPr>
          <w:b/>
        </w:rPr>
        <w:t xml:space="preserve">Esimerkki 8.261</w:t>
      </w:r>
    </w:p>
    <w:p>
      <w:r>
        <w:t xml:space="preserve">Kehotus: Hyvä on, ammutaan vain ylhäältä. Greg, miten voit?  Vastaus: Greg, miten voit? Greg, miten voit? Periaatteessa toimintani on se, että tavallaan pomppaan ylös ja alas. Hyppelen kuun pinnalla.</w:t>
      </w:r>
    </w:p>
    <w:p>
      <w:r>
        <w:rPr>
          <w:b/>
        </w:rPr>
        <w:t xml:space="preserve">Tulos</w:t>
      </w:r>
    </w:p>
    <w:p>
      <w:r>
        <w:t xml:space="preserve">kyllä</w:t>
      </w:r>
    </w:p>
    <w:p>
      <w:r>
        <w:rPr>
          <w:b/>
        </w:rPr>
        <w:t xml:space="preserve">Esimerkki 8.262</w:t>
      </w:r>
    </w:p>
    <w:p>
      <w:r>
        <w:t xml:space="preserve">Kehotus: Aikuisten ammattimaisimpien joukkueiden turnaus on se, mitä haluan. Lapsia ei oteta mukaan.  Vastaus: Se on enemmänkin puhuttu eikä kirjoitettu sääntö. Joten se ei voi tulla takaisin. Sitä ei tarvitse kirjoittaa ylös. Me muistamme sen.</w:t>
      </w:r>
    </w:p>
    <w:p>
      <w:r>
        <w:rPr>
          <w:b/>
        </w:rPr>
        <w:t xml:space="preserve">Tulos</w:t>
      </w:r>
    </w:p>
    <w:p>
      <w:r>
        <w:t xml:space="preserve">kyllä</w:t>
      </w:r>
    </w:p>
    <w:p>
      <w:r>
        <w:rPr>
          <w:b/>
        </w:rPr>
        <w:t xml:space="preserve">Esimerkki 8.263</w:t>
      </w:r>
    </w:p>
    <w:p>
      <w:r>
        <w:t xml:space="preserve">Kehotus: MFP:tä varten. Mies/nainen/puhelin.  Vastaus: Vau. Klassinen väärinkäsitys. Luulin, että olemme kaikki ystäviä.</w:t>
      </w:r>
    </w:p>
    <w:p>
      <w:r>
        <w:rPr>
          <w:b/>
        </w:rPr>
        <w:t xml:space="preserve">Tulos</w:t>
      </w:r>
    </w:p>
    <w:p>
      <w:r>
        <w:t xml:space="preserve">kyllä</w:t>
      </w:r>
    </w:p>
    <w:p>
      <w:r>
        <w:rPr>
          <w:b/>
        </w:rPr>
        <w:t xml:space="preserve">Esimerkki 8.264</w:t>
      </w:r>
    </w:p>
    <w:p>
      <w:r>
        <w:t xml:space="preserve">Kehotus: Lapsenvahtini tulee tänne. Hän on Suedefacen fani.  Vastaus: Olen tappanut paljon lapsenvahteja hahmona. Oikeassa elämässä olen saarnaaja.</w:t>
      </w:r>
    </w:p>
    <w:p>
      <w:r>
        <w:rPr>
          <w:b/>
        </w:rPr>
        <w:t xml:space="preserve">Tulos</w:t>
      </w:r>
    </w:p>
    <w:p>
      <w:r>
        <w:t xml:space="preserve">kyllä</w:t>
      </w:r>
    </w:p>
    <w:p>
      <w:r>
        <w:rPr>
          <w:b/>
        </w:rPr>
        <w:t xml:space="preserve">Esimerkki 8.265</w:t>
      </w:r>
    </w:p>
    <w:p>
      <w:r>
        <w:t xml:space="preserve">Kehotus: Hänellä oli yllättäen maapähkinäallergia.  Vastaus: Hänellä oli myös lihava perse. Hän näytti hyvältä niissä pienissä koirajuggingeissa, jotka laitoin hänelle.</w:t>
      </w:r>
    </w:p>
    <w:p>
      <w:r>
        <w:rPr>
          <w:b/>
        </w:rPr>
        <w:t xml:space="preserve">Tulos</w:t>
      </w:r>
    </w:p>
    <w:p>
      <w:r>
        <w:t xml:space="preserve">kyllä</w:t>
      </w:r>
    </w:p>
    <w:p>
      <w:r>
        <w:rPr>
          <w:b/>
        </w:rPr>
        <w:t xml:space="preserve">Esimerkki 8.266</w:t>
      </w:r>
    </w:p>
    <w:p>
      <w:r>
        <w:t xml:space="preserve">Kehotus: Kädet näyttävät neljältä yhteen sulautuneelta kirahvilta tai kahdelta kaksoiskirahvilta.  Vastaus: Tai kaksi kahta kaksi kirahvia, jotka nuuskaavat kokaiinia maasta.</w:t>
      </w:r>
    </w:p>
    <w:p>
      <w:r>
        <w:rPr>
          <w:b/>
        </w:rPr>
        <w:t xml:space="preserve">Tulos</w:t>
      </w:r>
    </w:p>
    <w:p>
      <w:r>
        <w:t xml:space="preserve">kyllä</w:t>
      </w:r>
    </w:p>
    <w:p>
      <w:r>
        <w:rPr>
          <w:b/>
        </w:rPr>
        <w:t xml:space="preserve">Esimerkki 8.267</w:t>
      </w:r>
    </w:p>
    <w:p>
      <w:r>
        <w:t xml:space="preserve">Kehotus: Mennään autoon, niin vien sinut takaisin sinne, missä sinun pitää olla. Paskat näistä ruokaostoksista. Kuka tarvitsee ruokaostoksia?  Vastaus: Ensimmäinen pysähdyspaikkamme pitäisi olla sarjakuvakauppa, jossa katsomme, onko siellä numeroa, jossa on mainos kasvusäteestä.</w:t>
      </w:r>
    </w:p>
    <w:p>
      <w:r>
        <w:rPr>
          <w:b/>
        </w:rPr>
        <w:t xml:space="preserve">Tulos</w:t>
      </w:r>
    </w:p>
    <w:p>
      <w:r>
        <w:t xml:space="preserve">kyllä</w:t>
      </w:r>
    </w:p>
    <w:p>
      <w:r>
        <w:rPr>
          <w:b/>
        </w:rPr>
        <w:t xml:space="preserve">Esimerkki 8.268</w:t>
      </w:r>
    </w:p>
    <w:p>
      <w:r>
        <w:t xml:space="preserve">Kehotus: Seuraa minua keittiöön, niin otamme käyttöön taisteluprotokollan.  Vastaus: Hei sitten. Älkää ottako avioeroa. Ihan normaali, terve riita. Tappelut ovat terveitä.</w:t>
      </w:r>
    </w:p>
    <w:p>
      <w:r>
        <w:rPr>
          <w:b/>
        </w:rPr>
        <w:t xml:space="preserve">Tulos</w:t>
      </w:r>
    </w:p>
    <w:p>
      <w:r>
        <w:t xml:space="preserve">kyllä</w:t>
      </w:r>
    </w:p>
    <w:p>
      <w:r>
        <w:rPr>
          <w:b/>
        </w:rPr>
        <w:t xml:space="preserve">Esimerkki 8.269</w:t>
      </w:r>
    </w:p>
    <w:p>
      <w:r>
        <w:t xml:space="preserve">Kehotus: Auta minua, ole kiltti. Olen ollut tuossa kellarissa noin vuoden. Olen piileskellyt roboteilta.  Vastaus: Joo, niin kuin kaikki vanhemmat täällä ovat robotteja, eikö niin?</w:t>
      </w:r>
    </w:p>
    <w:p>
      <w:r>
        <w:rPr>
          <w:b/>
        </w:rPr>
        <w:t xml:space="preserve">Tulos</w:t>
      </w:r>
    </w:p>
    <w:p>
      <w:r>
        <w:t xml:space="preserve">kyllä</w:t>
      </w:r>
    </w:p>
    <w:p>
      <w:r>
        <w:rPr>
          <w:b/>
        </w:rPr>
        <w:t xml:space="preserve">Esimerkki 8.270</w:t>
      </w:r>
    </w:p>
    <w:p>
      <w:r>
        <w:t xml:space="preserve">Kehotus: Charlie, Linda, heitän kytkimen käynnistämään geelitehtaan linjan.  Vastaus: Charlie: Hyvä on, alan liikutella geeliä käsilläni.</w:t>
      </w:r>
    </w:p>
    <w:p>
      <w:r>
        <w:rPr>
          <w:b/>
        </w:rPr>
        <w:t xml:space="preserve">Tulos</w:t>
      </w:r>
    </w:p>
    <w:p>
      <w:r>
        <w:t xml:space="preserve">kyllä</w:t>
      </w:r>
    </w:p>
    <w:p>
      <w:r>
        <w:rPr>
          <w:b/>
        </w:rPr>
        <w:t xml:space="preserve">Esimerkki 8.271</w:t>
      </w:r>
    </w:p>
    <w:p>
      <w:r>
        <w:t xml:space="preserve">Kehotus: Mikä on illallisen erikoisuutena?  Vastaus: Mitä tarjouksia on tarjolla? Se on sama joka ilta. Se on kalkkunapaistia. Se on lounaslihapaketteja.</w:t>
      </w:r>
    </w:p>
    <w:p>
      <w:r>
        <w:rPr>
          <w:b/>
        </w:rPr>
        <w:t xml:space="preserve">Tulos</w:t>
      </w:r>
    </w:p>
    <w:p>
      <w:r>
        <w:t xml:space="preserve">kyllä</w:t>
      </w:r>
    </w:p>
    <w:p>
      <w:r>
        <w:rPr>
          <w:b/>
        </w:rPr>
        <w:t xml:space="preserve">Esimerkki 8.272</w:t>
      </w:r>
    </w:p>
    <w:p>
      <w:r>
        <w:t xml:space="preserve">Kehotus: Ai, onko se se? Tuo Prius näyttää surulliselta.  Vastaus: Prius on surkea: Prius on surullinen. Se on minun autoni. Katso, joku kirjoitti "pese minut" takalasiini.</w:t>
      </w:r>
    </w:p>
    <w:p>
      <w:r>
        <w:rPr>
          <w:b/>
        </w:rPr>
        <w:t xml:space="preserve">Tulos</w:t>
      </w:r>
    </w:p>
    <w:p>
      <w:r>
        <w:t xml:space="preserve">kyllä</w:t>
      </w:r>
    </w:p>
    <w:p>
      <w:r>
        <w:rPr>
          <w:b/>
        </w:rPr>
        <w:t xml:space="preserve">Esimerkki 8.273</w:t>
      </w:r>
    </w:p>
    <w:p>
      <w:r>
        <w:t xml:space="preserve">Kehotus: Puhumme luultavasti liikaa tavaroistamme. Puhutaanpa sinusta. Näin Moanan.  Vastaus: Se on hienoa. Kuten sanoin, se ei ole kaikki meistä.</w:t>
      </w:r>
    </w:p>
    <w:p>
      <w:r>
        <w:rPr>
          <w:b/>
        </w:rPr>
        <w:t xml:space="preserve">Tulos</w:t>
      </w:r>
    </w:p>
    <w:p>
      <w:r>
        <w:t xml:space="preserve">kyllä</w:t>
      </w:r>
    </w:p>
    <w:p>
      <w:r>
        <w:rPr>
          <w:b/>
        </w:rPr>
        <w:t xml:space="preserve">Esimerkki 8.274</w:t>
      </w:r>
    </w:p>
    <w:p>
      <w:r>
        <w:t xml:space="preserve">Kehotus: Onko tämä totta? Te herrasmiehet menette toiseen rinkelikauppaan ja haette minulle neljä rinkeliä ja tuotte ne tänne?  Vastaus: "Ei, ei, ei, ei, ei, ei, ei, ei, ei, ei! Se on enkelien koodi.</w:t>
      </w:r>
    </w:p>
    <w:p>
      <w:r>
        <w:rPr>
          <w:b/>
        </w:rPr>
        <w:t xml:space="preserve">Tulos</w:t>
      </w:r>
    </w:p>
    <w:p>
      <w:r>
        <w:t xml:space="preserve">kyllä</w:t>
      </w:r>
    </w:p>
    <w:p>
      <w:r>
        <w:rPr>
          <w:b/>
        </w:rPr>
        <w:t xml:space="preserve">Esimerkki 8.275</w:t>
      </w:r>
    </w:p>
    <w:p>
      <w:r>
        <w:t xml:space="preserve">Kehotus: Voimmeko tarkistaa, mitä yksityiskohtia monipuolinen toiminta sisältää?  Vastaus: Voidaanko tarkastella, miten monipuolinen toimintatapa on mahdollista? Colonial, lähetimme monia huippu- ja pohjatutkijoita pitämään istuntoja teinipoikien kanssa.</w:t>
      </w:r>
    </w:p>
    <w:p>
      <w:r>
        <w:rPr>
          <w:b/>
        </w:rPr>
        <w:t xml:space="preserve">Tulos</w:t>
      </w:r>
    </w:p>
    <w:p>
      <w:r>
        <w:t xml:space="preserve">kyllä</w:t>
      </w:r>
    </w:p>
    <w:p>
      <w:r>
        <w:rPr>
          <w:b/>
        </w:rPr>
        <w:t xml:space="preserve">Esimerkki 8.276</w:t>
      </w:r>
    </w:p>
    <w:p>
      <w:r>
        <w:t xml:space="preserve">Kehotus: Kun olemme kaikki samassa unimaailmassa, näemme kaikki toisemme. Jos yksi henkilö ei ole siellä, kerromme toiselle henkilölle vähän enemmän, jotta hän pääsee sinne, ja sitten boom, me teemme sen.   Vastaus: OKEI. Se kuulostaa tarpeeksi yksinkertaiselta.</w:t>
      </w:r>
    </w:p>
    <w:p>
      <w:r>
        <w:rPr>
          <w:b/>
        </w:rPr>
        <w:t xml:space="preserve">Tulos</w:t>
      </w:r>
    </w:p>
    <w:p>
      <w:r>
        <w:t xml:space="preserve">kyllä</w:t>
      </w:r>
    </w:p>
    <w:p>
      <w:r>
        <w:rPr>
          <w:b/>
        </w:rPr>
        <w:t xml:space="preserve">Esimerkki 8.277</w:t>
      </w:r>
    </w:p>
    <w:p>
      <w:r>
        <w:t xml:space="preserve">Kehotus: Joo, joten ystäväsi käskevät sinun mennä Phishin konserttiin. He antavat sinulle oudot ohjeet ja käskevät tavata kanta-asiakkaan. Vain saadakseen sinut pois heidän tieltään.  Vastaus: Vastaus: Sitä kutsuttiin ennen Spring-stompiksi. Lähetit jonkun Springsteenin konserttiin polkemaan ystävyyttä.</w:t>
      </w:r>
    </w:p>
    <w:p>
      <w:r>
        <w:rPr>
          <w:b/>
        </w:rPr>
        <w:t xml:space="preserve">Tulos</w:t>
      </w:r>
    </w:p>
    <w:p>
      <w:r>
        <w:t xml:space="preserve">kyllä</w:t>
      </w:r>
    </w:p>
    <w:p>
      <w:r>
        <w:rPr>
          <w:b/>
        </w:rPr>
        <w:t xml:space="preserve">Esimerkki 8.278</w:t>
      </w:r>
    </w:p>
    <w:p>
      <w:r>
        <w:t xml:space="preserve">Kehotus: Olen hyvin innoissani siitä, että olen tänään täällä oikeudessa taistelemassa omaa juttuani vastaan.  Vastaus: Kuulostat vihaiselta. Et kuulosta innostuneelta.</w:t>
      </w:r>
    </w:p>
    <w:p>
      <w:r>
        <w:rPr>
          <w:b/>
        </w:rPr>
        <w:t xml:space="preserve">Tulos</w:t>
      </w:r>
    </w:p>
    <w:p>
      <w:r>
        <w:t xml:space="preserve">kyllä</w:t>
      </w:r>
    </w:p>
    <w:p>
      <w:r>
        <w:rPr>
          <w:b/>
        </w:rPr>
        <w:t xml:space="preserve">Esimerkki 8.279</w:t>
      </w:r>
    </w:p>
    <w:p>
      <w:r>
        <w:t xml:space="preserve">Kehotus: Do you see what I see? Hänen kätensä liikkuu niin nopeasti, että se näyttää kuin se liikkuisi hidastettuna.  Vastaus: Voi olla, että hän liikkuu käsivarsi: Joo, niin käy bionisille käsivarsille. Mitä nopeammin liikut, sitä hitaammalta se näyttää muiden silmissä.</w:t>
      </w:r>
    </w:p>
    <w:p>
      <w:r>
        <w:rPr>
          <w:b/>
        </w:rPr>
        <w:t xml:space="preserve">Tulos</w:t>
      </w:r>
    </w:p>
    <w:p>
      <w:r>
        <w:t xml:space="preserve">kyllä</w:t>
      </w:r>
    </w:p>
    <w:p>
      <w:r>
        <w:rPr>
          <w:b/>
        </w:rPr>
        <w:t xml:space="preserve">Esimerkki 8.280</w:t>
      </w:r>
    </w:p>
    <w:p>
      <w:r>
        <w:t xml:space="preserve">Kehotus: Hän on viiden työkalun pelaaja. Niin, hän osaa lyödä, lyödä voimaa, juosta, ottaa kiinni ja varastaa.  Vastaus: Hän varasti lompakkoni. Hän kirjaimellisesti varastaa.</w:t>
      </w:r>
    </w:p>
    <w:p>
      <w:r>
        <w:rPr>
          <w:b/>
        </w:rPr>
        <w:t xml:space="preserve">Tulos</w:t>
      </w:r>
    </w:p>
    <w:p>
      <w:r>
        <w:t xml:space="preserve">kyllä</w:t>
      </w:r>
    </w:p>
    <w:p>
      <w:r>
        <w:rPr>
          <w:b/>
        </w:rPr>
        <w:t xml:space="preserve">Esimerkki 8.281</w:t>
      </w:r>
    </w:p>
    <w:p>
      <w:r>
        <w:t xml:space="preserve">Kehotus: Roger, tiedän, että haluat tehdä suuren ilmoituksen, mutta tiedämme jo, että olet saattohoidossa.  Vastaus: Joo, olet kytketty useisiin koneisiin.</w:t>
      </w:r>
    </w:p>
    <w:p>
      <w:r>
        <w:rPr>
          <w:b/>
        </w:rPr>
        <w:t xml:space="preserve">Tulos</w:t>
      </w:r>
    </w:p>
    <w:p>
      <w:r>
        <w:t xml:space="preserve">kyllä</w:t>
      </w:r>
    </w:p>
    <w:p>
      <w:r>
        <w:rPr>
          <w:b/>
        </w:rPr>
        <w:t xml:space="preserve">Esimerkki 8.282</w:t>
      </w:r>
    </w:p>
    <w:p>
      <w:r>
        <w:t xml:space="preserve">Kehotus: Tervetuloa takaisin, haluaisitko lampaankyljyksiä vai hampurilaisia?  Vastaus: Tiedät, miksi tulin tänne. Haluan "patapaistia".</w:t>
      </w:r>
    </w:p>
    <w:p>
      <w:r>
        <w:rPr>
          <w:b/>
        </w:rPr>
        <w:t xml:space="preserve">Tulos</w:t>
      </w:r>
    </w:p>
    <w:p>
      <w:r>
        <w:t xml:space="preserve">kyllä</w:t>
      </w:r>
    </w:p>
    <w:p>
      <w:r>
        <w:rPr>
          <w:b/>
        </w:rPr>
        <w:t xml:space="preserve">Esimerkki 8.283</w:t>
      </w:r>
    </w:p>
    <w:p>
      <w:r>
        <w:t xml:space="preserve">Kehotus: Renee, mitä kukkarollesi tapahtuu?  Vastaus: Renee? Joskus se liikkuu kuin kissapussi.</w:t>
      </w:r>
    </w:p>
    <w:p>
      <w:r>
        <w:rPr>
          <w:b/>
        </w:rPr>
        <w:t xml:space="preserve">Tulos</w:t>
      </w:r>
    </w:p>
    <w:p>
      <w:r>
        <w:t xml:space="preserve">kyllä</w:t>
      </w:r>
    </w:p>
    <w:p>
      <w:r>
        <w:rPr>
          <w:b/>
        </w:rPr>
        <w:t xml:space="preserve">Esimerkki 8.284</w:t>
      </w:r>
    </w:p>
    <w:p>
      <w:r>
        <w:t xml:space="preserve">Kehotus: Oletko Brooklynista? Olen Kansas Citystä, Kansasista.  Vastaus: Kuulostat siltä kuin olisit kotoisin täältä. Se on niin eksoottinen aksentti.</w:t>
      </w:r>
    </w:p>
    <w:p>
      <w:r>
        <w:rPr>
          <w:b/>
        </w:rPr>
        <w:t xml:space="preserve">Tulos</w:t>
      </w:r>
    </w:p>
    <w:p>
      <w:r>
        <w:t xml:space="preserve">kyllä</w:t>
      </w:r>
    </w:p>
    <w:p>
      <w:r>
        <w:rPr>
          <w:b/>
        </w:rPr>
        <w:t xml:space="preserve">Esimerkki 8.285</w:t>
      </w:r>
    </w:p>
    <w:p>
      <w:r>
        <w:t xml:space="preserve">Kehotus: Hän leijuu yhä pois. Se on hyvin hidas lähtö. Hän näyttää eksyneeltä. Hän osoittaa.  Vastaus: Maybelline, avaa ikkuna. Häädämme hänet ulos luudalla.</w:t>
      </w:r>
    </w:p>
    <w:p>
      <w:r>
        <w:rPr>
          <w:b/>
        </w:rPr>
        <w:t xml:space="preserve">Tulos</w:t>
      </w:r>
    </w:p>
    <w:p>
      <w:r>
        <w:t xml:space="preserve">kyllä</w:t>
      </w:r>
    </w:p>
    <w:p>
      <w:r>
        <w:rPr>
          <w:b/>
        </w:rPr>
        <w:t xml:space="preserve">Esimerkki 8.286</w:t>
      </w:r>
    </w:p>
    <w:p>
      <w:r>
        <w:t xml:space="preserve">Kehotus: Jos minulle tapahtuu jotain, kertokaa vanhemmilleni, että rakastan heitä.  Vastaa: Minulla ei ole aavistustakaan, missä he ovat, paitsi jossain Alaskassa, mutta yritän.</w:t>
      </w:r>
    </w:p>
    <w:p>
      <w:r>
        <w:rPr>
          <w:b/>
        </w:rPr>
        <w:t xml:space="preserve">Tulos</w:t>
      </w:r>
    </w:p>
    <w:p>
      <w:r>
        <w:t xml:space="preserve">kyllä</w:t>
      </w:r>
    </w:p>
    <w:p>
      <w:r>
        <w:rPr>
          <w:b/>
        </w:rPr>
        <w:t xml:space="preserve">Esimerkki 8.287</w:t>
      </w:r>
    </w:p>
    <w:p>
      <w:r>
        <w:t xml:space="preserve">Kehotus: Minulla on edellisestä leivonnaismyyjäisestä joukko valituksia, jotka haluan selvittää ennen aikojaan. Otit jatkuvasti esille rodun, kuten sanomalla "Tässä on brownie kuin ruskea ihminen". Se ei ole sopivaa.  Vastaus: Okei, sanon ensi kerralla positiivisen kuten "herkullinen" sen kanssa. Silloin sitä ei oteta negatiivisesti.</w:t>
      </w:r>
    </w:p>
    <w:p>
      <w:r>
        <w:rPr>
          <w:b/>
        </w:rPr>
        <w:t xml:space="preserve">Tulos</w:t>
      </w:r>
    </w:p>
    <w:p>
      <w:r>
        <w:t xml:space="preserve">kyllä</w:t>
      </w:r>
    </w:p>
    <w:p>
      <w:r>
        <w:rPr>
          <w:b/>
        </w:rPr>
        <w:t xml:space="preserve">Esimerkki 8.288</w:t>
      </w:r>
    </w:p>
    <w:p>
      <w:r>
        <w:t xml:space="preserve">Kehotus: Se on minulle kunnia-asia. Tunnen sen todella. Meillä ei ole koskaan ennen ollut kuninkaallisia ihmisiä tässä kodissa.  Vastaus: Ei, ei. Tarkoitan, että olemme antaneet King Tacon johtajan tulla tänne pari kertaa.</w:t>
      </w:r>
    </w:p>
    <w:p>
      <w:r>
        <w:rPr>
          <w:b/>
        </w:rPr>
        <w:t xml:space="preserve">Tulos</w:t>
      </w:r>
    </w:p>
    <w:p>
      <w:r>
        <w:t xml:space="preserve">kyllä</w:t>
      </w:r>
    </w:p>
    <w:p>
      <w:r>
        <w:rPr>
          <w:b/>
        </w:rPr>
        <w:t xml:space="preserve">Esimerkki 8.289</w:t>
      </w:r>
    </w:p>
    <w:p>
      <w:r>
        <w:t xml:space="preserve">Kehotus: En voi uskoa, että jouduin jättämään oman Ted-puheeni. Ehkä hukutan suruni jäätelöön. Voi pojat, minun täytyy varastaa itseni, kun menen julkiselle paikalle. Onneksi siellä tuskin on ketään.  Vastaus: Sir, siellä on suljettu, luulen. Siellä on jonkinlainen konflikti meneillään.</w:t>
      </w:r>
    </w:p>
    <w:p>
      <w:r>
        <w:rPr>
          <w:b/>
        </w:rPr>
        <w:t xml:space="preserve">Tulos</w:t>
      </w:r>
    </w:p>
    <w:p>
      <w:r>
        <w:t xml:space="preserve">kyllä</w:t>
      </w:r>
    </w:p>
    <w:p>
      <w:r>
        <w:rPr>
          <w:b/>
        </w:rPr>
        <w:t xml:space="preserve">Esimerkki 8.290</w:t>
      </w:r>
    </w:p>
    <w:p>
      <w:r>
        <w:t xml:space="preserve">Kehotus: Te kaksi olette inspiraatio. Ystävyytenne ja se aika, joka kuluu hautauksen paljastamiseen, kaivamiseen, ystävän itkemiseen, neljä kertaa. Se koskettaa minua.  Vastaus: Se on vain tapa, jolla me täällä Mainessa pidämme huolta ystävistämme. Kuolema ei erota meitä toisistamme.</w:t>
      </w:r>
    </w:p>
    <w:p>
      <w:r>
        <w:rPr>
          <w:b/>
        </w:rPr>
        <w:t xml:space="preserve">Tulos</w:t>
      </w:r>
    </w:p>
    <w:p>
      <w:r>
        <w:t xml:space="preserve">kyllä</w:t>
      </w:r>
    </w:p>
    <w:p>
      <w:r>
        <w:rPr>
          <w:b/>
        </w:rPr>
        <w:t xml:space="preserve">Esimerkki 8.291</w:t>
      </w:r>
    </w:p>
    <w:p>
      <w:r>
        <w:t xml:space="preserve">Kehotus: Sanon, että ruuvaa salaman yläosa irti. Ja kaada sinne vähän tätä superaddiktiivista alkoholia. Se tekee heistä vanhempia alkoholisteja, joten he kuolevat kirroosiin.  Vastaus: "Ei, ei, ei, ei, ei, ei, ei, ei, ei, ei! Tiedätkö, haluan päästä eteenpäin tällä alalla, joten teen mitä ikinä sanotkin.</w:t>
      </w:r>
    </w:p>
    <w:p>
      <w:r>
        <w:rPr>
          <w:b/>
        </w:rPr>
        <w:t xml:space="preserve">Tulos</w:t>
      </w:r>
    </w:p>
    <w:p>
      <w:r>
        <w:t xml:space="preserve">kyllä</w:t>
      </w:r>
    </w:p>
    <w:p>
      <w:r>
        <w:rPr>
          <w:b/>
        </w:rPr>
        <w:t xml:space="preserve">Esimerkki 8.292</w:t>
      </w:r>
    </w:p>
    <w:p>
      <w:r>
        <w:t xml:space="preserve">Kehotus: Mutta tämä popcorn ei ole syötäväksi. Se on vain puun ympärille pujotettavaksi. Ajattelin, että voisimme pitää juhlat.  Vastaus: "Ei, ei, ei, ei, ei, ei, ei, ei, ei, ei: Se on ruokaa. Et voi laittaa ruokaa esille tarjoamatta sitä ihmisille.</w:t>
      </w:r>
    </w:p>
    <w:p>
      <w:r>
        <w:rPr>
          <w:b/>
        </w:rPr>
        <w:t xml:space="preserve">Tulos</w:t>
      </w:r>
    </w:p>
    <w:p>
      <w:r>
        <w:t xml:space="preserve">kyllä</w:t>
      </w:r>
    </w:p>
    <w:p>
      <w:r>
        <w:rPr>
          <w:b/>
        </w:rPr>
        <w:t xml:space="preserve">Esimerkki 8.293</w:t>
      </w:r>
    </w:p>
    <w:p>
      <w:r>
        <w:t xml:space="preserve">Kehotus: Jos emme pääse yli, Joseph, ja päädymme vain kellumaan jokea pitkin, - Se ei haittaa minua.  Vastaus: Mariam. Oletko valmis antamaan kaiken mennä? Ihan noin vain? Sanoit aiemmin, että sinulla on niin paljon elettävää!</w:t>
      </w:r>
    </w:p>
    <w:p>
      <w:r>
        <w:rPr>
          <w:b/>
        </w:rPr>
        <w:t xml:space="preserve">Tulos</w:t>
      </w:r>
    </w:p>
    <w:p>
      <w:r>
        <w:t xml:space="preserve">kyllä</w:t>
      </w:r>
    </w:p>
    <w:p>
      <w:r>
        <w:rPr>
          <w:b/>
        </w:rPr>
        <w:t xml:space="preserve">Esimerkki 8.294</w:t>
      </w:r>
    </w:p>
    <w:p>
      <w:r>
        <w:t xml:space="preserve">Kehotus: Kutsu: Minut kutsuttiin murhamysteeri-illalliselle, jossa oli ammattinäyttelijöitä.  Vastaus: Vastaus: Varoitan sinua vain etukäteen. Saatat mennä sinne ja kaikki tulee laatikossa ja jokainen näyttelee jotain hahmoa.</w:t>
      </w:r>
    </w:p>
    <w:p>
      <w:r>
        <w:rPr>
          <w:b/>
        </w:rPr>
        <w:t xml:space="preserve">Tulos</w:t>
      </w:r>
    </w:p>
    <w:p>
      <w:r>
        <w:t xml:space="preserve">kyllä</w:t>
      </w:r>
    </w:p>
    <w:p>
      <w:r>
        <w:rPr>
          <w:b/>
        </w:rPr>
        <w:t xml:space="preserve">Esimerkki 8.295</w:t>
      </w:r>
    </w:p>
    <w:p>
      <w:r>
        <w:t xml:space="preserve">Kehotus: Loriellea on ikävä. Kaipaan hänen hulluja tapojaan.  Vastaus: Olen varma siitä. Hän kuulosti hauskalta.</w:t>
      </w:r>
    </w:p>
    <w:p>
      <w:r>
        <w:rPr>
          <w:b/>
        </w:rPr>
        <w:t xml:space="preserve">Tulos</w:t>
      </w:r>
    </w:p>
    <w:p>
      <w:r>
        <w:t xml:space="preserve">kyllä</w:t>
      </w:r>
    </w:p>
    <w:p>
      <w:r>
        <w:rPr>
          <w:b/>
        </w:rPr>
        <w:t xml:space="preserve">Esimerkki 8.296</w:t>
      </w:r>
    </w:p>
    <w:p>
      <w:r>
        <w:t xml:space="preserve">Kehotus: Teidän välillänne on outoa energiaa. En tiedä, mitä se on.  Vastaus: Meillä on pitkä historia.</w:t>
      </w:r>
    </w:p>
    <w:p>
      <w:r>
        <w:rPr>
          <w:b/>
        </w:rPr>
        <w:t xml:space="preserve">Tulos</w:t>
      </w:r>
    </w:p>
    <w:p>
      <w:r>
        <w:t xml:space="preserve">kyllä</w:t>
      </w:r>
    </w:p>
    <w:p>
      <w:r>
        <w:rPr>
          <w:b/>
        </w:rPr>
        <w:t xml:space="preserve">Esimerkki 8.297</w:t>
      </w:r>
    </w:p>
    <w:p>
      <w:r>
        <w:t xml:space="preserve">Kehotus: Hansin näköinen. Mutta nimesi on Hands? H-A-N-D-S?  Vastaus: Olemme serkkuja.</w:t>
      </w:r>
    </w:p>
    <w:p>
      <w:r>
        <w:rPr>
          <w:b/>
        </w:rPr>
        <w:t xml:space="preserve">Tulos</w:t>
      </w:r>
    </w:p>
    <w:p>
      <w:r>
        <w:t xml:space="preserve">kyllä</w:t>
      </w:r>
    </w:p>
    <w:p>
      <w:r>
        <w:rPr>
          <w:b/>
        </w:rPr>
        <w:t xml:space="preserve">Esimerkki 8.298</w:t>
      </w:r>
    </w:p>
    <w:p>
      <w:r>
        <w:t xml:space="preserve">Kehotus: Tänään ei järjestetä piknikkejä. Järvi on suljettu, kunnes saamme selville, mihin tämä vesi menee.  Vastaus: Hei! Maksoin viisikymmentä dollaria tästä retkestä!</w:t>
      </w:r>
    </w:p>
    <w:p>
      <w:r>
        <w:rPr>
          <w:b/>
        </w:rPr>
        <w:t xml:space="preserve">Tulos</w:t>
      </w:r>
    </w:p>
    <w:p>
      <w:r>
        <w:t xml:space="preserve">kyllä</w:t>
      </w:r>
    </w:p>
    <w:p>
      <w:r>
        <w:rPr>
          <w:b/>
        </w:rPr>
        <w:t xml:space="preserve">Esimerkki 8.299</w:t>
      </w:r>
    </w:p>
    <w:p>
      <w:r>
        <w:t xml:space="preserve">Kehotus: Tämä on märkää lämpöä.  Se on kosteutta, ja popcornit kuihtuvat!  Vastaus: En pidä siitä, kun popcornista tulee pehmeitä.  Ihan kuin popcorniin tarvittaisiin vähän rapeutta.</w:t>
      </w:r>
    </w:p>
    <w:p>
      <w:r>
        <w:rPr>
          <w:b/>
        </w:rPr>
        <w:t xml:space="preserve">Tulos</w:t>
      </w:r>
    </w:p>
    <w:p>
      <w:r>
        <w:t xml:space="preserve">kyllä</w:t>
      </w:r>
    </w:p>
    <w:p>
      <w:r>
        <w:rPr>
          <w:b/>
        </w:rPr>
        <w:t xml:space="preserve">Esimerkki 8.300</w:t>
      </w:r>
    </w:p>
    <w:p>
      <w:r>
        <w:t xml:space="preserve">Kehotus: Hei, Delores. Minun on sanottava, että nyt kun Meredithin tulivuori on täynnä oksennusta, pelkäänpä, että joudumme hylkäämään hänet.  Vastaus: Rouva White, eikö ole mitään, mitä voimme tehdä? Kuten näette, tulen rikkinäisestä perheestä, ja tämä merkitsisi minulle paljon.</w:t>
      </w:r>
    </w:p>
    <w:p>
      <w:r>
        <w:rPr>
          <w:b/>
        </w:rPr>
        <w:t xml:space="preserve">Tulos</w:t>
      </w:r>
    </w:p>
    <w:p>
      <w:r>
        <w:t xml:space="preserve">kyllä</w:t>
      </w:r>
    </w:p>
    <w:p>
      <w:r>
        <w:rPr>
          <w:b/>
        </w:rPr>
        <w:t xml:space="preserve">Esimerkki 8.301</w:t>
      </w:r>
    </w:p>
    <w:p>
      <w:r>
        <w:t xml:space="preserve">Kehotus: Clark, onko tuo bensakanisteri henkilökohtainen esineesi, jonka toit kotoa?  Vastaus: "Se on sinun..: KriKrag, äitini isä, antoi sen minulle.</w:t>
      </w:r>
    </w:p>
    <w:p>
      <w:r>
        <w:rPr>
          <w:b/>
        </w:rPr>
        <w:t xml:space="preserve">Tulos</w:t>
      </w:r>
    </w:p>
    <w:p>
      <w:r>
        <w:t xml:space="preserve">kyllä</w:t>
      </w:r>
    </w:p>
    <w:p>
      <w:r>
        <w:rPr>
          <w:b/>
        </w:rPr>
        <w:t xml:space="preserve">Esimerkki 8.302</w:t>
      </w:r>
    </w:p>
    <w:p>
      <w:r>
        <w:t xml:space="preserve">Kehotus: mutta silloin on kirahvien historiakuukausi, ja minun on opetettava teille siitä.  Vastaus: Opettaja, voimmeko edes avata ikkunan? On heinäkuu ja täällä on niin kuuma.</w:t>
      </w:r>
    </w:p>
    <w:p>
      <w:r>
        <w:rPr>
          <w:b/>
        </w:rPr>
        <w:t xml:space="preserve">Tulos</w:t>
      </w:r>
    </w:p>
    <w:p>
      <w:r>
        <w:t xml:space="preserve">kyllä</w:t>
      </w:r>
    </w:p>
    <w:p>
      <w:r>
        <w:rPr>
          <w:b/>
        </w:rPr>
        <w:t xml:space="preserve">Esimerkki 8.303</w:t>
      </w:r>
    </w:p>
    <w:p>
      <w:r>
        <w:t xml:space="preserve">Kehotus: Virtsa, jonka annat meille, on pussitettu, eikö niin?  Vastaus: Se on paperipussissa, joten juo se nopeasti.</w:t>
      </w:r>
    </w:p>
    <w:p>
      <w:r>
        <w:rPr>
          <w:b/>
        </w:rPr>
        <w:t xml:space="preserve">Tulos</w:t>
      </w:r>
    </w:p>
    <w:p>
      <w:r>
        <w:t xml:space="preserve">kyllä</w:t>
      </w:r>
    </w:p>
    <w:p>
      <w:r>
        <w:rPr>
          <w:b/>
        </w:rPr>
        <w:t xml:space="preserve">Esimerkki 8.304</w:t>
      </w:r>
    </w:p>
    <w:p>
      <w:r>
        <w:t xml:space="preserve">Kehotus: Tyhmä mieheni ei osaa edes avata hanaa.  Vastaus: Mieheni ei osaa tehdä mitään, mutta hän on koomassa, joten tiedäthän sinä.</w:t>
      </w:r>
    </w:p>
    <w:p>
      <w:r>
        <w:rPr>
          <w:b/>
        </w:rPr>
        <w:t xml:space="preserve">Tulos</w:t>
      </w:r>
    </w:p>
    <w:p>
      <w:r>
        <w:t xml:space="preserve">kyllä</w:t>
      </w:r>
    </w:p>
    <w:p>
      <w:r>
        <w:rPr>
          <w:b/>
        </w:rPr>
        <w:t xml:space="preserve">Esimerkki 8.305</w:t>
      </w:r>
    </w:p>
    <w:p>
      <w:r>
        <w:t xml:space="preserve">Kehotus: Huoneessa on materiaaleja. Meillä on lankaa, jäätelötikkuja, ottomaaneja ja pop up -kirjoja.  Vastaus: Aivan. Heillä on rynnäkköaseita.</w:t>
      </w:r>
    </w:p>
    <w:p>
      <w:r>
        <w:rPr>
          <w:b/>
        </w:rPr>
        <w:t xml:space="preserve">Tulos</w:t>
      </w:r>
    </w:p>
    <w:p>
      <w:r>
        <w:t xml:space="preserve">kyllä</w:t>
      </w:r>
    </w:p>
    <w:p>
      <w:r>
        <w:rPr>
          <w:b/>
        </w:rPr>
        <w:t xml:space="preserve">Esimerkki 8.306</w:t>
      </w:r>
    </w:p>
    <w:p>
      <w:r>
        <w:t xml:space="preserve">Kehotus: Ja silti, kun et ole presidentti ja sinulla on kolme nimeä, olet usein salamurhaaja.  Vastaus: Se on yleensä niin, jos toinen nimesi on Lee tai Wayne. Minun toinen nimeni on David.</w:t>
      </w:r>
    </w:p>
    <w:p>
      <w:r>
        <w:rPr>
          <w:b/>
        </w:rPr>
        <w:t xml:space="preserve">Tulos</w:t>
      </w:r>
    </w:p>
    <w:p>
      <w:r>
        <w:t xml:space="preserve">kyllä</w:t>
      </w:r>
    </w:p>
    <w:p>
      <w:r>
        <w:rPr>
          <w:b/>
        </w:rPr>
        <w:t xml:space="preserve">Esimerkki 8.307</w:t>
      </w:r>
    </w:p>
    <w:p>
      <w:r>
        <w:t xml:space="preserve">Kehotus: Nyt aion tutkia johtajan toimiston ja katsoa, mitä siellä tapahtuu. Jos näette murhakoiran, kertokaa jollekulle, sopiiko? Jos ette aio soittaa poliisille.  Vastaus: "Ei, ei, ei, ei, ei, ei, ei, ei, ei, ei! Jos näemme jotain, kerromme siitä. Vakioterrorismin metrosäännöt.</w:t>
      </w:r>
    </w:p>
    <w:p>
      <w:r>
        <w:rPr>
          <w:b/>
        </w:rPr>
        <w:t xml:space="preserve">Tulos</w:t>
      </w:r>
    </w:p>
    <w:p>
      <w:r>
        <w:t xml:space="preserve">kyllä</w:t>
      </w:r>
    </w:p>
    <w:p>
      <w:r>
        <w:rPr>
          <w:b/>
        </w:rPr>
        <w:t xml:space="preserve">Esimerkki 8.308</w:t>
      </w:r>
    </w:p>
    <w:p>
      <w:r>
        <w:t xml:space="preserve">Kehotus: Mikä on parasta sinulle?  Vastaus: "Mikä on paras? Jos istut ikkunan vieressä, olet poikani Toddin osastolla, ja olet hyvin ihastuttava nuori nainen.</w:t>
      </w:r>
    </w:p>
    <w:p>
      <w:r>
        <w:rPr>
          <w:b/>
        </w:rPr>
        <w:t xml:space="preserve">Tulos</w:t>
      </w:r>
    </w:p>
    <w:p>
      <w:r>
        <w:t xml:space="preserve">kyllä</w:t>
      </w:r>
    </w:p>
    <w:p>
      <w:r>
        <w:rPr>
          <w:b/>
        </w:rPr>
        <w:t xml:space="preserve">Esimerkki 8.309</w:t>
      </w:r>
    </w:p>
    <w:p>
      <w:r>
        <w:t xml:space="preserve">Kehotus: Voi luoja. En odottanut näkeväni tuota, kun otit aurinkohattusi pois.  Vastaus: Minä tiedän. Heti kun täytin 35 vuotta, sanoin hankkivani irokeesin.</w:t>
      </w:r>
    </w:p>
    <w:p>
      <w:r>
        <w:rPr>
          <w:b/>
        </w:rPr>
        <w:t xml:space="preserve">Tulos</w:t>
      </w:r>
    </w:p>
    <w:p>
      <w:r>
        <w:t xml:space="preserve">kyllä</w:t>
      </w:r>
    </w:p>
    <w:p>
      <w:r>
        <w:rPr>
          <w:b/>
        </w:rPr>
        <w:t xml:space="preserve">Esimerkki 8.310</w:t>
      </w:r>
    </w:p>
    <w:p>
      <w:r>
        <w:t xml:space="preserve">Kehotus: Chester.  Vastaus: Chester: Minä tunnen itseni isoksi skorpioniksi. Lyön mailalla ilmaa.</w:t>
      </w:r>
    </w:p>
    <w:p>
      <w:r>
        <w:rPr>
          <w:b/>
        </w:rPr>
        <w:t xml:space="preserve">Tulos</w:t>
      </w:r>
    </w:p>
    <w:p>
      <w:r>
        <w:t xml:space="preserve">kyllä</w:t>
      </w:r>
    </w:p>
    <w:p>
      <w:r>
        <w:rPr>
          <w:b/>
        </w:rPr>
        <w:t xml:space="preserve">Esimerkki 8.311</w:t>
      </w:r>
    </w:p>
    <w:p>
      <w:r>
        <w:t xml:space="preserve">Kehotus: Numeroita on ääretön määrä. Itse asiassa numeroita on niin paljon, että voisin sanoa juuri nyt numeron, jota en ole koskaan elämässäni sanonut enkä tule sanomaan enää koskaan. Tuhat.  Vastaus: Tuhat: Jos hän sanoo tuhannen, hän tekee itsestään valehtelijan. Mutta pidän siitä, mihin hän pyrkii.</w:t>
      </w:r>
    </w:p>
    <w:p>
      <w:r>
        <w:rPr>
          <w:b/>
        </w:rPr>
        <w:t xml:space="preserve">Tulos</w:t>
      </w:r>
    </w:p>
    <w:p>
      <w:r>
        <w:t xml:space="preserve">kyllä</w:t>
      </w:r>
    </w:p>
    <w:p>
      <w:r>
        <w:rPr>
          <w:b/>
        </w:rPr>
        <w:t xml:space="preserve">Esimerkki 8.312</w:t>
      </w:r>
    </w:p>
    <w:p>
      <w:r>
        <w:t xml:space="preserve">Kehotus: Se on siis kuin pitkäaikainen palaminen, ajan mittaan joku palaa vähitellen?  Vastaus: Se tapahtuu juuri noin. Se on spontaania palamista.</w:t>
      </w:r>
    </w:p>
    <w:p>
      <w:r>
        <w:rPr>
          <w:b/>
        </w:rPr>
        <w:t xml:space="preserve">Tulos</w:t>
      </w:r>
    </w:p>
    <w:p>
      <w:r>
        <w:t xml:space="preserve">kyllä</w:t>
      </w:r>
    </w:p>
    <w:p>
      <w:r>
        <w:rPr>
          <w:b/>
        </w:rPr>
        <w:t xml:space="preserve">Esimerkki 8.313</w:t>
      </w:r>
    </w:p>
    <w:p>
      <w:r>
        <w:t xml:space="preserve">Kehotus: Kaksi nimeä on vielä listalla. He eivät ole ilmoittautuneet kulissien takana. Toinen on Jim Neighbors. Ja toinen on joku tyttö nimeltä Joy Division.  Vastaus: Kiirastuleen saadaksesi Joy Divisionin tyypin. Ne ovat katolisia sääntöjä.</w:t>
      </w:r>
    </w:p>
    <w:p>
      <w:r>
        <w:rPr>
          <w:b/>
        </w:rPr>
        <w:t xml:space="preserve">Tulos</w:t>
      </w:r>
    </w:p>
    <w:p>
      <w:r>
        <w:t xml:space="preserve">kyllä</w:t>
      </w:r>
    </w:p>
    <w:p>
      <w:r>
        <w:rPr>
          <w:b/>
        </w:rPr>
        <w:t xml:space="preserve">Esimerkki 8.314</w:t>
      </w:r>
    </w:p>
    <w:p>
      <w:r>
        <w:t xml:space="preserve">Kehotus: Laukussasi on mies.  Vastaus: Se on lelu. Se on sellainen pieni avaimenperä ja avaimet putosivat pois.</w:t>
      </w:r>
    </w:p>
    <w:p>
      <w:r>
        <w:rPr>
          <w:b/>
        </w:rPr>
        <w:t xml:space="preserve">Tulos</w:t>
      </w:r>
    </w:p>
    <w:p>
      <w:r>
        <w:t xml:space="preserve">kyllä</w:t>
      </w:r>
    </w:p>
    <w:p>
      <w:r>
        <w:rPr>
          <w:b/>
        </w:rPr>
        <w:t xml:space="preserve">Esimerkki 8.315</w:t>
      </w:r>
    </w:p>
    <w:p>
      <w:r>
        <w:t xml:space="preserve">Kehotus: Jos kaikki ovat vuorossa, minäkin haluaisin käydä koneen läpi.  Vastaus: Haluaisitko päästä röntgenkuviin? Tuntuuko sinusta, että sinussa on jotain vikaa?</w:t>
      </w:r>
    </w:p>
    <w:p>
      <w:r>
        <w:rPr>
          <w:b/>
        </w:rPr>
        <w:t xml:space="preserve">Tulos</w:t>
      </w:r>
    </w:p>
    <w:p>
      <w:r>
        <w:t xml:space="preserve">kyllä</w:t>
      </w:r>
    </w:p>
    <w:p>
      <w:r>
        <w:rPr>
          <w:b/>
        </w:rPr>
        <w:t xml:space="preserve">Esimerkki 8.316</w:t>
      </w:r>
    </w:p>
    <w:p>
      <w:r>
        <w:t xml:space="preserve">Kehotus: Empatia ei ole rohkeutta.  Se on tunne, joka vain tapahtuu.  Vastaus: Olet oikeassa.  On myös hauskaa empatiaa yhdessä.</w:t>
      </w:r>
    </w:p>
    <w:p>
      <w:r>
        <w:rPr>
          <w:b/>
        </w:rPr>
        <w:t xml:space="preserve">Tulos</w:t>
      </w:r>
    </w:p>
    <w:p>
      <w:r>
        <w:t xml:space="preserve">kyllä</w:t>
      </w:r>
    </w:p>
    <w:p>
      <w:r>
        <w:rPr>
          <w:b/>
        </w:rPr>
        <w:t xml:space="preserve">Esimerkki 8.317</w:t>
      </w:r>
    </w:p>
    <w:p>
      <w:r>
        <w:t xml:space="preserve">Kehotus: Thomas, johto haluaa todella päivittää joitakin soittamiasi kappaleita tänä vuonna.  Vastaus: Thomas: HYVÄ ON. Meillä on kuitenkin aika vakio valikoima kappaleita, joita soitamme.</w:t>
      </w:r>
    </w:p>
    <w:p>
      <w:r>
        <w:rPr>
          <w:b/>
        </w:rPr>
        <w:t xml:space="preserve">Tulos</w:t>
      </w:r>
    </w:p>
    <w:p>
      <w:r>
        <w:t xml:space="preserve">kyllä</w:t>
      </w:r>
    </w:p>
    <w:p>
      <w:r>
        <w:rPr>
          <w:b/>
        </w:rPr>
        <w:t xml:space="preserve">Esimerkki 8.318</w:t>
      </w:r>
    </w:p>
    <w:p>
      <w:r>
        <w:t xml:space="preserve">Kehotus: Tiedätkö mitä? Käärimme teidät näihin pyyhkeisiin, niin näytätte burritolta.  Vastaus: "Ei, ei, ei, ei, ei, ei, ei, ei, ei, ei! Ja tässä on ilmainen pussi juustohyytelöä.</w:t>
      </w:r>
    </w:p>
    <w:p>
      <w:r>
        <w:rPr>
          <w:b/>
        </w:rPr>
        <w:t xml:space="preserve">Tulos</w:t>
      </w:r>
    </w:p>
    <w:p>
      <w:r>
        <w:t xml:space="preserve">kyllä</w:t>
      </w:r>
    </w:p>
    <w:p>
      <w:r>
        <w:rPr>
          <w:b/>
        </w:rPr>
        <w:t xml:space="preserve">Esimerkki 8.319</w:t>
      </w:r>
    </w:p>
    <w:p>
      <w:r>
        <w:t xml:space="preserve">Kehotus: Älä pyydä anteeksi. Anteeksipyynnöt ovat Jumalan kyyneleitä. Arvaa mitä? Nyt ei ole aika itkeä.  Vastaus: Ei ole aika itkeä: Otit esille hyvin perustellun näkökohdan. Halusin vain sanoa, että ystäväni Lisa kiihtyy, kun hän juo liikaa kofeiinia. Hänellä on sydänongelmia.</w:t>
      </w:r>
    </w:p>
    <w:p>
      <w:r>
        <w:rPr>
          <w:b/>
        </w:rPr>
        <w:t xml:space="preserve">Tulos</w:t>
      </w:r>
    </w:p>
    <w:p>
      <w:r>
        <w:t xml:space="preserve">kyllä</w:t>
      </w:r>
    </w:p>
    <w:p>
      <w:r>
        <w:rPr>
          <w:b/>
        </w:rPr>
        <w:t xml:space="preserve">Esimerkki 8.320</w:t>
      </w:r>
    </w:p>
    <w:p>
      <w:r>
        <w:t xml:space="preserve">Kehotus: Ole hyvä. Se on yksi frangi.   Vastaus: Oletko valmis? Olin tässä jonossa kymmenen minuuttia sitten, ja sinä olet yhä täällä laulamassa typerää rakkauslauluasi tälle tyypille.</w:t>
      </w:r>
    </w:p>
    <w:p>
      <w:r>
        <w:rPr>
          <w:b/>
        </w:rPr>
        <w:t xml:space="preserve">Tulos</w:t>
      </w:r>
    </w:p>
    <w:p>
      <w:r>
        <w:t xml:space="preserve">kyllä</w:t>
      </w:r>
    </w:p>
    <w:p>
      <w:r>
        <w:rPr>
          <w:b/>
        </w:rPr>
        <w:t xml:space="preserve">Esimerkki 8.321</w:t>
      </w:r>
    </w:p>
    <w:p>
      <w:r>
        <w:t xml:space="preserve">Kehotus: Felicity, olet perheen lapsi ja 28-vuotias.  Vastaus: Felicity: Unohdit kai vähentää iästäni 20 vuotta.</w:t>
      </w:r>
    </w:p>
    <w:p>
      <w:r>
        <w:rPr>
          <w:b/>
        </w:rPr>
        <w:t xml:space="preserve">Tulos</w:t>
      </w:r>
    </w:p>
    <w:p>
      <w:r>
        <w:t xml:space="preserve">kyllä</w:t>
      </w:r>
    </w:p>
    <w:p>
      <w:r>
        <w:rPr>
          <w:b/>
        </w:rPr>
        <w:t xml:space="preserve">Esimerkki 8.322</w:t>
      </w:r>
    </w:p>
    <w:p>
      <w:r>
        <w:t xml:space="preserve">Kehotus: Nämä kädet ovat antaneet minulle kaiken. Rakkauden, lahjakkuuden, taidon, lapset.  Vastaus: Vastaus: Minulla ei ole käsiä. Unohdit piirtää käteni.</w:t>
      </w:r>
    </w:p>
    <w:p>
      <w:r>
        <w:rPr>
          <w:b/>
        </w:rPr>
        <w:t xml:space="preserve">Tulos</w:t>
      </w:r>
    </w:p>
    <w:p>
      <w:r>
        <w:t xml:space="preserve">kyllä</w:t>
      </w:r>
    </w:p>
    <w:p>
      <w:r>
        <w:rPr>
          <w:b/>
        </w:rPr>
        <w:t xml:space="preserve">Esimerkki 8.323</w:t>
      </w:r>
    </w:p>
    <w:p>
      <w:r>
        <w:t xml:space="preserve">Kehotus: Hei, olen Diane. Hauska tavata. Kättele minua.  Vastaa: Olen Jeremy. Kättelen vain silloin, kun olen tekemässä sopimusta.</w:t>
      </w:r>
    </w:p>
    <w:p>
      <w:r>
        <w:rPr>
          <w:b/>
        </w:rPr>
        <w:t xml:space="preserve">Tulos</w:t>
      </w:r>
    </w:p>
    <w:p>
      <w:r>
        <w:t xml:space="preserve">kyllä</w:t>
      </w:r>
    </w:p>
    <w:p>
      <w:r>
        <w:rPr>
          <w:b/>
        </w:rPr>
        <w:t xml:space="preserve">Esimerkki 8.324</w:t>
      </w:r>
    </w:p>
    <w:p>
      <w:r>
        <w:t xml:space="preserve">Kehotus: Onko ohjelmoinnissasi tietää, mitä helvettiä tuolla planeetalla tapahtuu, kun minä olen täällä yksin aluksella kuin joku sivuun heitetty vanha sukka tai jotain.  Vastaus: Mitä haluaisitte tietää, pikku twitterit?</w:t>
      </w:r>
    </w:p>
    <w:p>
      <w:r>
        <w:rPr>
          <w:b/>
        </w:rPr>
        <w:t xml:space="preserve">Tulos</w:t>
      </w:r>
    </w:p>
    <w:p>
      <w:r>
        <w:t xml:space="preserve">kyllä</w:t>
      </w:r>
    </w:p>
    <w:p>
      <w:r>
        <w:rPr>
          <w:b/>
        </w:rPr>
        <w:t xml:space="preserve">Esimerkki 8.325</w:t>
      </w:r>
    </w:p>
    <w:p>
      <w:r>
        <w:t xml:space="preserve">Kehotus: Hän on kanssani. Olen hänen holhoojansa.  Vastaus: Kaikki on sitten kai hyvin. Anteeksi, että olin utelias.</w:t>
      </w:r>
    </w:p>
    <w:p>
      <w:r>
        <w:rPr>
          <w:b/>
        </w:rPr>
        <w:t xml:space="preserve">Tulos</w:t>
      </w:r>
    </w:p>
    <w:p>
      <w:r>
        <w:t xml:space="preserve">kyllä</w:t>
      </w:r>
    </w:p>
    <w:p>
      <w:r>
        <w:rPr>
          <w:b/>
        </w:rPr>
        <w:t xml:space="preserve">Esimerkki 8.326</w:t>
      </w:r>
    </w:p>
    <w:p>
      <w:r>
        <w:t xml:space="preserve">Kehotus: Tässä lukee, että vaimosi jätti sinut Hot Topicin johtajan, ei OfficeMaxin johtajan, takia.  Vastaus: "Ei, ei, ei, ei, ei, ei, ei, ei, ei, ei: Palasimme yhteen Hot Topic -miehen jälkeen, ja hän rakastaa vähittäiskaupan töitä - se on kuin Hot for teacher, mutta myymäläpäälliköille. Ottaisin hänet takaisin joka vitun kerta. Hän rakasti myös Petco-johtajaa.</w:t>
      </w:r>
    </w:p>
    <w:p>
      <w:r>
        <w:rPr>
          <w:b/>
        </w:rPr>
        <w:t xml:space="preserve">Tulos</w:t>
      </w:r>
    </w:p>
    <w:p>
      <w:r>
        <w:t xml:space="preserve">kyllä</w:t>
      </w:r>
    </w:p>
    <w:p>
      <w:r>
        <w:rPr>
          <w:b/>
        </w:rPr>
        <w:t xml:space="preserve">Esimerkki 8.327</w:t>
      </w:r>
    </w:p>
    <w:p>
      <w:r>
        <w:t xml:space="preserve">Kehotus: Haluaisin siirtyä Tipsy-Topsy-ulottuvuuteen, jossa kaikki on juuri niin kuin pitääkin. Nyt tiedän, että yllättävää, koska se on nimeltään hyvin, mutta kaikki on siististi rivissä mukavassa, täydellisessä maailmassa.  Vastaus: Se on vähän mysteeri. Ajattelet Tipsy-Topsy, ja mielesi menee topsy-turvyksi. Mutta sitten pääset sinne ja se on kuin ei, kaikki on oikein.</w:t>
      </w:r>
    </w:p>
    <w:p>
      <w:r>
        <w:rPr>
          <w:b/>
        </w:rPr>
        <w:t xml:space="preserve">Tulos</w:t>
      </w:r>
    </w:p>
    <w:p>
      <w:r>
        <w:t xml:space="preserve">kyllä</w:t>
      </w:r>
    </w:p>
    <w:p>
      <w:r>
        <w:rPr>
          <w:b/>
        </w:rPr>
        <w:t xml:space="preserve">Esimerkki 8.328</w:t>
      </w:r>
    </w:p>
    <w:p>
      <w:r>
        <w:t xml:space="preserve">Kehotus: Rouva, kertokaa minulle avioliitostanne ja siitä, miten se ei toiminut.  Vastaus: Miten avioliittonne päättyi? Se kesti 32 päivää. Niistä 30 päivää en tiennyt, missä hän oli.</w:t>
      </w:r>
    </w:p>
    <w:p>
      <w:r>
        <w:rPr>
          <w:b/>
        </w:rPr>
        <w:t xml:space="preserve">Tulos</w:t>
      </w:r>
    </w:p>
    <w:p>
      <w:r>
        <w:t xml:space="preserve">kyllä</w:t>
      </w:r>
    </w:p>
    <w:p>
      <w:r>
        <w:rPr>
          <w:b/>
        </w:rPr>
        <w:t xml:space="preserve">Esimerkki 8.329</w:t>
      </w:r>
    </w:p>
    <w:p>
      <w:r>
        <w:t xml:space="preserve">Kehotus: Olet nyt varmaan jonon kärjessä.  Vastaus: Mihin he menivät?</w:t>
      </w:r>
    </w:p>
    <w:p>
      <w:r>
        <w:rPr>
          <w:b/>
        </w:rPr>
        <w:t xml:space="preserve">Tulos</w:t>
      </w:r>
    </w:p>
    <w:p>
      <w:r>
        <w:t xml:space="preserve">kyllä</w:t>
      </w:r>
    </w:p>
    <w:p>
      <w:r>
        <w:rPr>
          <w:b/>
        </w:rPr>
        <w:t xml:space="preserve">Esimerkki 8.330</w:t>
      </w:r>
    </w:p>
    <w:p>
      <w:r>
        <w:t xml:space="preserve">Kehotus: Cleatus, olet työskennellyt täällä niin kauan kuin muistan.  Vastaus: Se ei ole kovin pitkä aika.</w:t>
      </w:r>
    </w:p>
    <w:p>
      <w:r>
        <w:rPr>
          <w:b/>
        </w:rPr>
        <w:t xml:space="preserve">Tulos</w:t>
      </w:r>
    </w:p>
    <w:p>
      <w:r>
        <w:t xml:space="preserve">kyllä</w:t>
      </w:r>
    </w:p>
    <w:p>
      <w:r>
        <w:rPr>
          <w:b/>
        </w:rPr>
        <w:t xml:space="preserve">Esimerkki 8.331</w:t>
      </w:r>
    </w:p>
    <w:p>
      <w:r>
        <w:t xml:space="preserve">Kehotus: Lattialla on torakka.  Vastaus: Torakka: Laita se pois. Pois suustasi.</w:t>
      </w:r>
    </w:p>
    <w:p>
      <w:r>
        <w:rPr>
          <w:b/>
        </w:rPr>
        <w:t xml:space="preserve">Tulos</w:t>
      </w:r>
    </w:p>
    <w:p>
      <w:r>
        <w:t xml:space="preserve">kyllä</w:t>
      </w:r>
    </w:p>
    <w:p>
      <w:r>
        <w:rPr>
          <w:b/>
        </w:rPr>
        <w:t xml:space="preserve">Esimerkki 8.332</w:t>
      </w:r>
    </w:p>
    <w:p>
      <w:r>
        <w:t xml:space="preserve">Kehotus: Ray, pilaat tämän näytelmän kaikilta.  Vastaus: En välitä. En pidä teatterista, se on typerää. Se on vanhentunutta.</w:t>
      </w:r>
    </w:p>
    <w:p>
      <w:r>
        <w:rPr>
          <w:b/>
        </w:rPr>
        <w:t xml:space="preserve">Tulos</w:t>
      </w:r>
    </w:p>
    <w:p>
      <w:r>
        <w:t xml:space="preserve">kyllä</w:t>
      </w:r>
    </w:p>
    <w:p>
      <w:r>
        <w:rPr>
          <w:b/>
        </w:rPr>
        <w:t xml:space="preserve">Esimerkki 8.333</w:t>
      </w:r>
    </w:p>
    <w:p>
      <w:r>
        <w:t xml:space="preserve">Kehotus: Täydellinen nimesi on siis Pat Stamp?  Vastaus: Minulla on niin paljon Pat-nimisiä ystäviä, että lisään aina sukunimeni.</w:t>
      </w:r>
    </w:p>
    <w:p>
      <w:r>
        <w:rPr>
          <w:b/>
        </w:rPr>
        <w:t xml:space="preserve">Tulos</w:t>
      </w:r>
    </w:p>
    <w:p>
      <w:r>
        <w:t xml:space="preserve">kyllä</w:t>
      </w:r>
    </w:p>
    <w:p>
      <w:r>
        <w:rPr>
          <w:b/>
        </w:rPr>
        <w:t xml:space="preserve">Esimerkki 8.334</w:t>
      </w:r>
    </w:p>
    <w:p>
      <w:r>
        <w:t xml:space="preserve">Kehotus: Demetrius, tuossa ravintolassa näyttää olevan melkoinen kuhina. Ehkä meidän pitäisi mennä katsomaan, mitä siellä tapahtuu.  Vastaus: Mikä tahansa muu ravintola olisi parempi kuin tämä.</w:t>
      </w:r>
    </w:p>
    <w:p>
      <w:r>
        <w:rPr>
          <w:b/>
        </w:rPr>
        <w:t xml:space="preserve">Tulos</w:t>
      </w:r>
    </w:p>
    <w:p>
      <w:r>
        <w:t xml:space="preserve">kyllä</w:t>
      </w:r>
    </w:p>
    <w:p>
      <w:r>
        <w:rPr>
          <w:b/>
        </w:rPr>
        <w:t xml:space="preserve">Esimerkki 8.335</w:t>
      </w:r>
    </w:p>
    <w:p>
      <w:r>
        <w:t xml:space="preserve">Kehotus: Hän käski minun odottaa täällä murojen käytävällä, ja aioin vain odottaa täällä, kunnes kaurani olisivat kostuneet.  Vastaus: No, anna minun ottaa selvää, missä Vlad on. Pysy sinä vain tässä.</w:t>
      </w:r>
    </w:p>
    <w:p>
      <w:r>
        <w:rPr>
          <w:b/>
        </w:rPr>
        <w:t xml:space="preserve">Tulos</w:t>
      </w:r>
    </w:p>
    <w:p>
      <w:r>
        <w:t xml:space="preserve">kyllä</w:t>
      </w:r>
    </w:p>
    <w:p>
      <w:r>
        <w:rPr>
          <w:b/>
        </w:rPr>
        <w:t xml:space="preserve">Esimerkki 8.336</w:t>
      </w:r>
    </w:p>
    <w:p>
      <w:r>
        <w:t xml:space="preserve">Kehotus: Toteutammeko nämä profetiat, joita olemme antaneet, vai ovatko ne vain asioita, jotka näemme tulevaisuudessa?  Vastaus: Minä vain arvelen. En oikeastaan näe mitään.</w:t>
      </w:r>
    </w:p>
    <w:p>
      <w:r>
        <w:rPr>
          <w:b/>
        </w:rPr>
        <w:t xml:space="preserve">Tulos</w:t>
      </w:r>
    </w:p>
    <w:p>
      <w:r>
        <w:t xml:space="preserve">kyllä</w:t>
      </w:r>
    </w:p>
    <w:p>
      <w:r>
        <w:rPr>
          <w:b/>
        </w:rPr>
        <w:t xml:space="preserve">Esimerkki 8.337</w:t>
      </w:r>
    </w:p>
    <w:p>
      <w:r>
        <w:t xml:space="preserve">Kehotus: Ehkä Brian on unohtanut hengittää, kun hän on myynyt tietokoneita liian kauan.  Vastaus: Emme voi kaikki olla rakennusalalla ja rakentaa kirkkoja.</w:t>
      </w:r>
    </w:p>
    <w:p>
      <w:r>
        <w:rPr>
          <w:b/>
        </w:rPr>
        <w:t xml:space="preserve">Tulos</w:t>
      </w:r>
    </w:p>
    <w:p>
      <w:r>
        <w:t xml:space="preserve">kyllä</w:t>
      </w:r>
    </w:p>
    <w:p>
      <w:r>
        <w:rPr>
          <w:b/>
        </w:rPr>
        <w:t xml:space="preserve">Esimerkki 8.338</w:t>
      </w:r>
    </w:p>
    <w:p>
      <w:r>
        <w:t xml:space="preserve">Kehotus: Koneen moottori on tankattu. Olemme valmiita viemään teidät Havaijille, tohtori.  Vastaus: Me lennämme itse koneella ja viemme teidät sinne heti.</w:t>
      </w:r>
    </w:p>
    <w:p>
      <w:r>
        <w:rPr>
          <w:b/>
        </w:rPr>
        <w:t xml:space="preserve">Tulos</w:t>
      </w:r>
    </w:p>
    <w:p>
      <w:r>
        <w:t xml:space="preserve">kyllä</w:t>
      </w:r>
    </w:p>
    <w:p>
      <w:r>
        <w:rPr>
          <w:b/>
        </w:rPr>
        <w:t xml:space="preserve">Esimerkki 8.339</w:t>
      </w:r>
    </w:p>
    <w:p>
      <w:r>
        <w:t xml:space="preserve">Kehotus: Kissinger, piileskelittekö presidentin pöydän alla?  Vastaus: Kissinger: Kyllä, piileskelin pöydän alla ja nauhoitin kaiken. Silloin tällöin presidentti syöttää minulle keksin.</w:t>
      </w:r>
    </w:p>
    <w:p>
      <w:r>
        <w:rPr>
          <w:b/>
        </w:rPr>
        <w:t xml:space="preserve">Tulos</w:t>
      </w:r>
    </w:p>
    <w:p>
      <w:r>
        <w:t xml:space="preserve">kyllä</w:t>
      </w:r>
    </w:p>
    <w:p>
      <w:r>
        <w:rPr>
          <w:b/>
        </w:rPr>
        <w:t xml:space="preserve">Esimerkki 8.340</w:t>
      </w:r>
    </w:p>
    <w:p>
      <w:r>
        <w:t xml:space="preserve">Kehotus: Sitä yritän sanoa, että minullakin on ilkeä isä.  Vastaus: Niin minullakin. Minun isäni on aivan kamala, se on selvää. Hänen ainoa prioriteettinsa on olut.</w:t>
      </w:r>
    </w:p>
    <w:p>
      <w:r>
        <w:rPr>
          <w:b/>
        </w:rPr>
        <w:t xml:space="preserve">Tulos</w:t>
      </w:r>
    </w:p>
    <w:p>
      <w:r>
        <w:t xml:space="preserve">kyllä</w:t>
      </w:r>
    </w:p>
    <w:p>
      <w:r>
        <w:rPr>
          <w:b/>
        </w:rPr>
        <w:t xml:space="preserve">Esimerkki 8.341</w:t>
      </w:r>
    </w:p>
    <w:p>
      <w:r>
        <w:t xml:space="preserve">Kehotus: Luoja, minä tiedän. Hän on aina kanssamme, ja tarvitsin vain hänen olevan jossain muualla neljästä seitsemään tuntia.  Vastaus: "Ei, ei, ei, ei, ei, ei, ei, ei, ei, ei: Tämä oli hyvä suunnitelma, ja olen pahoillani, että uskallukseni mennä eläinkauppaan ja olla ostamatta mitään ei onnistunut.</w:t>
      </w:r>
    </w:p>
    <w:p>
      <w:r>
        <w:rPr>
          <w:b/>
        </w:rPr>
        <w:t xml:space="preserve">Tulos</w:t>
      </w:r>
    </w:p>
    <w:p>
      <w:r>
        <w:t xml:space="preserve">kyllä</w:t>
      </w:r>
    </w:p>
    <w:p>
      <w:r>
        <w:rPr>
          <w:b/>
        </w:rPr>
        <w:t xml:space="preserve">Esimerkki 8.342</w:t>
      </w:r>
    </w:p>
    <w:p>
      <w:r>
        <w:t xml:space="preserve">Kehotus: Luulen, että monet meistä ajattelivat, että sanoisitte samat valat toisillenne samaan aikaan, ette eri asioita samaan aikaan.  Vastaus: "Ei, ei, ei, ei, ei, ei, ei, ei, ei, ei! Vai emmekö me luulleetkin? Minä luulin, että niin olimme. En kuullut, koska sanoin omat valani.</w:t>
      </w:r>
    </w:p>
    <w:p>
      <w:r>
        <w:rPr>
          <w:b/>
        </w:rPr>
        <w:t xml:space="preserve">Tulos</w:t>
      </w:r>
    </w:p>
    <w:p>
      <w:r>
        <w:t xml:space="preserve">kyllä</w:t>
      </w:r>
    </w:p>
    <w:p>
      <w:r>
        <w:rPr>
          <w:b/>
        </w:rPr>
        <w:t xml:space="preserve">Esimerkki 8.343</w:t>
      </w:r>
    </w:p>
    <w:p>
      <w:r>
        <w:t xml:space="preserve">Kehotus: Onko teillä kahdella varmasti suhde?  Vastaus: Teillä on suhde: Gloria, minulla on sinulle kerrottavaa. Olen pettänyt sinua 18 kertaa sen jälkeen, kun menimme naimisiin.</w:t>
      </w:r>
    </w:p>
    <w:p>
      <w:r>
        <w:rPr>
          <w:b/>
        </w:rPr>
        <w:t xml:space="preserve">Tulos</w:t>
      </w:r>
    </w:p>
    <w:p>
      <w:r>
        <w:t xml:space="preserve">kyllä</w:t>
      </w:r>
    </w:p>
    <w:p>
      <w:r>
        <w:rPr>
          <w:b/>
        </w:rPr>
        <w:t xml:space="preserve">Esimerkki 8.344</w:t>
      </w:r>
    </w:p>
    <w:p>
      <w:r>
        <w:t xml:space="preserve">Kehotus: Jos joku murtautui sisään ulkopuolelta, miksei hän vienyt arvokasta pornokokoelmaa pornokaapista?  Vastaus: "Ei, ei, ei, ei, ei, ei, ei, ei, ei, ei! Ne olivat vuosikertapornoja. Tunnistin osan niistä. Etkö sinä Bernadette?</w:t>
      </w:r>
    </w:p>
    <w:p>
      <w:r>
        <w:rPr>
          <w:b/>
        </w:rPr>
        <w:t xml:space="preserve">Tulos</w:t>
      </w:r>
    </w:p>
    <w:p>
      <w:r>
        <w:t xml:space="preserve">kyllä</w:t>
      </w:r>
    </w:p>
    <w:p>
      <w:r>
        <w:rPr>
          <w:b/>
        </w:rPr>
        <w:t xml:space="preserve">Esimerkki 8.345</w:t>
      </w:r>
    </w:p>
    <w:p>
      <w:r>
        <w:t xml:space="preserve">Kehotus: Fudge Man, kuuluisa kahmintataistelusi Carob Manin kanssa näytti olevan sinulle niin rankkaa aikaa, että jäit eläkkeelle heti ottelun jälkeen.  Vastaus: Tappelu on nyt ohi: Se oli fyysisesti haastavaa.  Se oli myös henkisesti haastavaa.  Kävin paljon terapiassa sen jälkeen, kun ilmoitin lopettamisestani, auttaakseni selviytymään.</w:t>
      </w:r>
    </w:p>
    <w:p>
      <w:r>
        <w:rPr>
          <w:b/>
        </w:rPr>
        <w:t xml:space="preserve">Tulos</w:t>
      </w:r>
    </w:p>
    <w:p>
      <w:r>
        <w:t xml:space="preserve">kyllä</w:t>
      </w:r>
    </w:p>
    <w:p>
      <w:r>
        <w:rPr>
          <w:b/>
        </w:rPr>
        <w:t xml:space="preserve">Esimerkki 8.346</w:t>
      </w:r>
    </w:p>
    <w:p>
      <w:r>
        <w:t xml:space="preserve">Kehotus: Aallot synnyttivät meidät. Meidät synnytettiin aalloilla.  Vastaus: Aaltojen synnyttämä: Totta puhuakseni osa minusta toivoi, että aallot vain imaisivat heidät mereen ja näkisin heidät vain kellumassa.</w:t>
      </w:r>
    </w:p>
    <w:p>
      <w:r>
        <w:rPr>
          <w:b/>
        </w:rPr>
        <w:t xml:space="preserve">Tulos</w:t>
      </w:r>
    </w:p>
    <w:p>
      <w:r>
        <w:t xml:space="preserve">kyllä</w:t>
      </w:r>
    </w:p>
    <w:p>
      <w:r>
        <w:rPr>
          <w:b/>
        </w:rPr>
        <w:t xml:space="preserve">Esimerkki 8.347</w:t>
      </w:r>
    </w:p>
    <w:p>
      <w:r>
        <w:t xml:space="preserve">Kehotus: Kuulostat joltain, joka astuu jatkuvasti lapsen lelun päälle.  Vastaus: Vastaa: "Ei, ei, ei, ei, ei, ei, ei, ei: En voi sille mitään, että minulla on puhevika.  Yritän parhaani.  Minun on tehtävä se, mihin minut on määrätty.  Tämä kaveri saa suuren numeron, ja hän kuulostaa kuin vinkuva ovi Halloweenina.</w:t>
      </w:r>
    </w:p>
    <w:p>
      <w:r>
        <w:rPr>
          <w:b/>
        </w:rPr>
        <w:t xml:space="preserve">Tulos</w:t>
      </w:r>
    </w:p>
    <w:p>
      <w:r>
        <w:t xml:space="preserve">kyllä</w:t>
      </w:r>
    </w:p>
    <w:p>
      <w:r>
        <w:rPr>
          <w:b/>
        </w:rPr>
        <w:t xml:space="preserve">Esimerkki 8.348</w:t>
      </w:r>
    </w:p>
    <w:p>
      <w:r>
        <w:t xml:space="preserve">Kehotus: Olette ihanat identtiset kaksoset.  Vastaus: Kiitos paljon. Äitimme sanoi, että hän saa kaksoset tai ei lapsia ollenkaan.</w:t>
      </w:r>
    </w:p>
    <w:p>
      <w:r>
        <w:rPr>
          <w:b/>
        </w:rPr>
        <w:t xml:space="preserve">Tulos</w:t>
      </w:r>
    </w:p>
    <w:p>
      <w:r>
        <w:t xml:space="preserve">kyllä</w:t>
      </w:r>
    </w:p>
    <w:p>
      <w:r>
        <w:rPr>
          <w:b/>
        </w:rPr>
        <w:t xml:space="preserve">Esimerkki 8.349</w:t>
      </w:r>
    </w:p>
    <w:p>
      <w:r>
        <w:t xml:space="preserve">Kehotus: Miles oli takapihalla mäntyjen luona, ja hän loi jotakin tai lausui outoja loitsuja tai jotain.  Hän puhui hirviöistä, enkä osannut sanoa, oliko se, mitä hän sanoi, totta vai mielikuvitusta, enkä tiennyt, erottaisinko haukan käsisahasta vai olenko tulossa hulluksi, ja sinun on autettava minua.  Vastaus: Okei, mielestäni olet ehdottomasti hullu ja luulen, että isäsi on myös, mutta kuten, tämä on todella mielenkiintoista, kun ei ole mitään tekemistä juuri nyt.  Mennään siis hakemaan Miles.</w:t>
      </w:r>
    </w:p>
    <w:p>
      <w:r>
        <w:rPr>
          <w:b/>
        </w:rPr>
        <w:t xml:space="preserve">Tulos</w:t>
      </w:r>
    </w:p>
    <w:p>
      <w:r>
        <w:t xml:space="preserve">kyllä</w:t>
      </w:r>
    </w:p>
    <w:p>
      <w:r>
        <w:rPr>
          <w:b/>
        </w:rPr>
        <w:t xml:space="preserve">Esimerkki 8.350</w:t>
      </w:r>
    </w:p>
    <w:p>
      <w:r>
        <w:t xml:space="preserve">Kehotus: Joshua.  Vastaus: Joosua: Joshua Huston. Olen osa Hustonin perhettä. Olemme vanhin Shadow Groven perhe.</w:t>
      </w:r>
    </w:p>
    <w:p>
      <w:r>
        <w:rPr>
          <w:b/>
        </w:rPr>
        <w:t xml:space="preserve">Tulos</w:t>
      </w:r>
    </w:p>
    <w:p>
      <w:r>
        <w:t xml:space="preserve">kyllä</w:t>
      </w:r>
    </w:p>
    <w:p>
      <w:r>
        <w:rPr>
          <w:b/>
        </w:rPr>
        <w:t xml:space="preserve">Esimerkki 8.351</w:t>
      </w:r>
    </w:p>
    <w:p>
      <w:r>
        <w:t xml:space="preserve">Kehotus: Oi, olemme naimisissa ja olemme vieraita?  Vastaus: Minulla ei ollut vaihtoehtoja. Se oli ennalta määrätty.</w:t>
      </w:r>
    </w:p>
    <w:p>
      <w:r>
        <w:rPr>
          <w:b/>
        </w:rPr>
        <w:t xml:space="preserve">Tulos</w:t>
      </w:r>
    </w:p>
    <w:p>
      <w:r>
        <w:t xml:space="preserve">kyllä</w:t>
      </w:r>
    </w:p>
    <w:p>
      <w:r>
        <w:rPr>
          <w:b/>
        </w:rPr>
        <w:t xml:space="preserve">Esimerkki 8.352</w:t>
      </w:r>
    </w:p>
    <w:p>
      <w:r>
        <w:t xml:space="preserve">Kehotus: Odotan vain ystävääni. Hän on täällä jonkin uuden julkaisun vuoksi.  Vastaus: Voi, apumies. Hän on todella avulias sankari.</w:t>
      </w:r>
    </w:p>
    <w:p>
      <w:r>
        <w:rPr>
          <w:b/>
        </w:rPr>
        <w:t xml:space="preserve">Tulos</w:t>
      </w:r>
    </w:p>
    <w:p>
      <w:r>
        <w:t xml:space="preserve">kyllä</w:t>
      </w:r>
    </w:p>
    <w:p>
      <w:r>
        <w:rPr>
          <w:b/>
        </w:rPr>
        <w:t xml:space="preserve">Esimerkki 8.353</w:t>
      </w:r>
    </w:p>
    <w:p>
      <w:r>
        <w:t xml:space="preserve">Kehotus: Mutta et koskaan ottanut lomaa töistäsi.  Vastaus: En koskaan ottaisi vapaata töistä. Rakastan tätä paikkaa.</w:t>
      </w:r>
    </w:p>
    <w:p>
      <w:r>
        <w:rPr>
          <w:b/>
        </w:rPr>
        <w:t xml:space="preserve">Tulos</w:t>
      </w:r>
    </w:p>
    <w:p>
      <w:r>
        <w:t xml:space="preserve">kyllä</w:t>
      </w:r>
    </w:p>
    <w:p>
      <w:r>
        <w:rPr>
          <w:b/>
        </w:rPr>
        <w:t xml:space="preserve">Esimerkki 8.354</w:t>
      </w:r>
    </w:p>
    <w:p>
      <w:r>
        <w:t xml:space="preserve">Kehotus: Kääntäkää ikkuna alas, herra.  Vastaus: Avatkaa ikkuna: Hei, tuo on vaimoni.</w:t>
      </w:r>
    </w:p>
    <w:p>
      <w:r>
        <w:rPr>
          <w:b/>
        </w:rPr>
        <w:t xml:space="preserve">Tulos</w:t>
      </w:r>
    </w:p>
    <w:p>
      <w:r>
        <w:t xml:space="preserve">kyllä</w:t>
      </w:r>
    </w:p>
    <w:p>
      <w:r>
        <w:rPr>
          <w:b/>
        </w:rPr>
        <w:t xml:space="preserve">Esimerkki 8.355</w:t>
      </w:r>
    </w:p>
    <w:p>
      <w:r>
        <w:t xml:space="preserve">Kehotus: Haluan, että käyttäydyt täällä. Vaikka Islannissa lapset saavat mennä tanssiklubeille, tämä on aikuisten tanssiklubi.  Vastaa: Okei, isät. Lupaan, etten suutele poikia täällä ollessani.</w:t>
      </w:r>
    </w:p>
    <w:p>
      <w:r>
        <w:rPr>
          <w:b/>
        </w:rPr>
        <w:t xml:space="preserve">Tulos</w:t>
      </w:r>
    </w:p>
    <w:p>
      <w:r>
        <w:t xml:space="preserve">kyllä</w:t>
      </w:r>
    </w:p>
    <w:p>
      <w:r>
        <w:rPr>
          <w:b/>
        </w:rPr>
        <w:t xml:space="preserve">Esimerkki 8.356</w:t>
      </w:r>
    </w:p>
    <w:p>
      <w:r>
        <w:t xml:space="preserve">Kehotus: Näyttää siltä, että jengi on täällä, siistiä. Mutta yksi henkilö puuttuu vielä. Donna. Muistatko Donnan? Kuulin, että hän putosi Grand Canyoniin.  Vastaus: Joo, minäkin kuulin siitä. Kuulin, että kaksi kojoottia repi hänet kappaleiksi.</w:t>
      </w:r>
    </w:p>
    <w:p>
      <w:r>
        <w:rPr>
          <w:b/>
        </w:rPr>
        <w:t xml:space="preserve">Tulos</w:t>
      </w:r>
    </w:p>
    <w:p>
      <w:r>
        <w:t xml:space="preserve">kyllä</w:t>
      </w:r>
    </w:p>
    <w:p>
      <w:r>
        <w:rPr>
          <w:b/>
        </w:rPr>
        <w:t xml:space="preserve">Esimerkki 8.357</w:t>
      </w:r>
    </w:p>
    <w:p>
      <w:r>
        <w:t xml:space="preserve">Kehotus: Tervetuloa uuteen spagettitehtaaseen. Me varmistamme, että tiedät saavasi spagettia kulhossa etkä lautasella.  Vastaus: VASTAUS: OK. Onko tuo se uusi osa? Se, että spagetti on kulhossa?</w:t>
      </w:r>
    </w:p>
    <w:p>
      <w:r>
        <w:rPr>
          <w:b/>
        </w:rPr>
        <w:t xml:space="preserve">Tulos</w:t>
      </w:r>
    </w:p>
    <w:p>
      <w:r>
        <w:t xml:space="preserve">kyllä</w:t>
      </w:r>
    </w:p>
    <w:p>
      <w:r>
        <w:rPr>
          <w:b/>
        </w:rPr>
        <w:t xml:space="preserve">Esimerkki 8.358</w:t>
      </w:r>
    </w:p>
    <w:p>
      <w:r>
        <w:t xml:space="preserve">Kehotus: Olemmeko tavanneet aiemmin vai oletko uusi henkilö?  Vastaus: Oletko jo tavannut meidät? Olen edelleen Madeline. Olette parhaita ystäviäni vai oletteko unohtaneet minut kuten kaikki muutkin?</w:t>
      </w:r>
    </w:p>
    <w:p>
      <w:r>
        <w:rPr>
          <w:b/>
        </w:rPr>
        <w:t xml:space="preserve">Tulos</w:t>
      </w:r>
    </w:p>
    <w:p>
      <w:r>
        <w:t xml:space="preserve">kyllä</w:t>
      </w:r>
    </w:p>
    <w:p>
      <w:r>
        <w:rPr>
          <w:b/>
        </w:rPr>
        <w:t xml:space="preserve">Esimerkki 8.359</w:t>
      </w:r>
    </w:p>
    <w:p>
      <w:r>
        <w:t xml:space="preserve">Kehotus: Nyt, ensimmäinen asiamme on tietenkin maailmanhallinta.  Miten se sujuu?  Vastaus: Ajattelin vain, että olemme siirtäneet sen seuraavaan kertaan.  Ajattelin tai tuntui siltä, että suostuisimme siihen, mutta lykkäämme sitä seuraavaan kertaan.</w:t>
      </w:r>
    </w:p>
    <w:p>
      <w:r>
        <w:rPr>
          <w:b/>
        </w:rPr>
        <w:t xml:space="preserve">Tulos</w:t>
      </w:r>
    </w:p>
    <w:p>
      <w:r>
        <w:t xml:space="preserve">kyllä</w:t>
      </w:r>
    </w:p>
    <w:p>
      <w:r>
        <w:rPr>
          <w:b/>
        </w:rPr>
        <w:t xml:space="preserve">Esimerkki 8.360</w:t>
      </w:r>
    </w:p>
    <w:p>
      <w:r>
        <w:t xml:space="preserve">Kehotus: Anteeksi, pyydättekö minua treffeille, rouva?  Vastaus: Tapaaminen: Kysyn muutaman kysymyksen, ja katsotaan, mitä vastaukset ovat. </w:t>
      </w:r>
    </w:p>
    <w:p>
      <w:r>
        <w:rPr>
          <w:b/>
        </w:rPr>
        <w:t xml:space="preserve">Tulos</w:t>
      </w:r>
    </w:p>
    <w:p>
      <w:r>
        <w:t xml:space="preserve">kyllä</w:t>
      </w:r>
    </w:p>
    <w:p>
      <w:r>
        <w:rPr>
          <w:b/>
        </w:rPr>
        <w:t xml:space="preserve">Esimerkki 8.361</w:t>
      </w:r>
    </w:p>
    <w:p>
      <w:r>
        <w:t xml:space="preserve">Kehotus: Gregory Peck ammuttiin juuri.  Vastaus: Peckbergin murhasta. Mitä helvettiä juuri tapahtui?</w:t>
      </w:r>
    </w:p>
    <w:p>
      <w:r>
        <w:rPr>
          <w:b/>
        </w:rPr>
        <w:t xml:space="preserve">Tulos</w:t>
      </w:r>
    </w:p>
    <w:p>
      <w:r>
        <w:t xml:space="preserve">kyllä</w:t>
      </w:r>
    </w:p>
    <w:p>
      <w:r>
        <w:rPr>
          <w:b/>
        </w:rPr>
        <w:t xml:space="preserve">Esimerkki 8.362</w:t>
      </w:r>
    </w:p>
    <w:p>
      <w:r>
        <w:t xml:space="preserve">Kehotus: Ehkä sinulla olisi ollut parempi suhde äitisi kanssa, jos hänellä olisi ollut sellainen CPAP-kone.?  Vastaus: Voi olla, että sinä et voi käyttää CPAP-laitteita: Joo, niitä ei tainnut olla silloin olemassa.</w:t>
      </w:r>
    </w:p>
    <w:p>
      <w:r>
        <w:rPr>
          <w:b/>
        </w:rPr>
        <w:t xml:space="preserve">Tulos</w:t>
      </w:r>
    </w:p>
    <w:p>
      <w:r>
        <w:t xml:space="preserve">kyllä</w:t>
      </w:r>
    </w:p>
    <w:p>
      <w:r>
        <w:rPr>
          <w:b/>
        </w:rPr>
        <w:t xml:space="preserve">Esimerkki 8.363</w:t>
      </w:r>
    </w:p>
    <w:p>
      <w:r>
        <w:t xml:space="preserve">Kehotus: Se on OK, olemme avaruusolentoja - voimme tehdä mitä vain.??  Vastaus: Me olemme avaruusolentoja: Tulimme avaruusaluksella, mutta se ei korvaa äitiämme.</w:t>
      </w:r>
    </w:p>
    <w:p>
      <w:r>
        <w:rPr>
          <w:b/>
        </w:rPr>
        <w:t xml:space="preserve">Tulos</w:t>
      </w:r>
    </w:p>
    <w:p>
      <w:r>
        <w:t xml:space="preserve">kyllä</w:t>
      </w:r>
    </w:p>
    <w:p>
      <w:r>
        <w:rPr>
          <w:b/>
        </w:rPr>
        <w:t xml:space="preserve">Esimerkki 8.364</w:t>
      </w:r>
    </w:p>
    <w:p>
      <w:r>
        <w:t xml:space="preserve">Kehotus: Paul, katselin tänään uutisia ja huomasin jotain. Koko maailma ei pyöri sinun ympärilläsi.  Vastaus: Gerald, millä kanavalla se oli?</w:t>
      </w:r>
    </w:p>
    <w:p>
      <w:r>
        <w:rPr>
          <w:b/>
        </w:rPr>
        <w:t xml:space="preserve">Tulos</w:t>
      </w:r>
    </w:p>
    <w:p>
      <w:r>
        <w:t xml:space="preserve">kyllä</w:t>
      </w:r>
    </w:p>
    <w:p>
      <w:r>
        <w:rPr>
          <w:b/>
        </w:rPr>
        <w:t xml:space="preserve">Esimerkki 8.365</w:t>
      </w:r>
    </w:p>
    <w:p>
      <w:r>
        <w:t xml:space="preserve">Kehotus: Isä, taidan mennä töihin. Mutta et tule pitämään tästä. Se on Quiznosissa.  Vastaus: Voi luoja. Yksikään poikani ei aio työskennellä Quiznosissa. Sinun on lähdettävä tästä talosta.</w:t>
      </w:r>
    </w:p>
    <w:p>
      <w:r>
        <w:rPr>
          <w:b/>
        </w:rPr>
        <w:t xml:space="preserve">Tulos</w:t>
      </w:r>
    </w:p>
    <w:p>
      <w:r>
        <w:t xml:space="preserve">kyllä</w:t>
      </w:r>
    </w:p>
    <w:p>
      <w:r>
        <w:rPr>
          <w:b/>
        </w:rPr>
        <w:t xml:space="preserve">Esimerkki 8.366</w:t>
      </w:r>
    </w:p>
    <w:p>
      <w:r>
        <w:t xml:space="preserve">Kehotus: Ehkä voisit keksiä minulle eläimen, koska olen vain Maria.?  Vastaus: Maria: No, katsotaanpa.  Turkistasi päätellen kutsuisin sinua ilvekseksi.</w:t>
      </w:r>
    </w:p>
    <w:p>
      <w:r>
        <w:rPr>
          <w:b/>
        </w:rPr>
        <w:t xml:space="preserve">Tulos</w:t>
      </w:r>
    </w:p>
    <w:p>
      <w:r>
        <w:t xml:space="preserve">kyllä</w:t>
      </w:r>
    </w:p>
    <w:p>
      <w:r>
        <w:rPr>
          <w:b/>
        </w:rPr>
        <w:t xml:space="preserve">Esimerkki 8.367</w:t>
      </w:r>
    </w:p>
    <w:p>
      <w:r>
        <w:t xml:space="preserve">Kehotus: Kukaan ei osaa mainostaa autoa käsillään paremmin kuin sinä.  Vastaus: Olin National Honor Society -värin kantaja, ja tässä olen. Mainostan autoja käsilläni.</w:t>
      </w:r>
    </w:p>
    <w:p>
      <w:r>
        <w:rPr>
          <w:b/>
        </w:rPr>
        <w:t xml:space="preserve">Tulos</w:t>
      </w:r>
    </w:p>
    <w:p>
      <w:r>
        <w:t xml:space="preserve">kyllä</w:t>
      </w:r>
    </w:p>
    <w:p>
      <w:r>
        <w:rPr>
          <w:b/>
        </w:rPr>
        <w:t xml:space="preserve">Esimerkki 8.368</w:t>
      </w:r>
    </w:p>
    <w:p>
      <w:r>
        <w:t xml:space="preserve">Kehotus: Mitä mieltä olet, Mitch? Hinaammeko tätä vehjettä? Tarkoitan, että se tukkii paljon paikkoja.  Vastaus: Tämä on sairaalan parkkipaikka. Emme voi jättää autoa tänne vaaratilanteen varalta ikuisiksi ajoiksi.</w:t>
      </w:r>
    </w:p>
    <w:p>
      <w:r>
        <w:rPr>
          <w:b/>
        </w:rPr>
        <w:t xml:space="preserve">Tulos</w:t>
      </w:r>
    </w:p>
    <w:p>
      <w:r>
        <w:t xml:space="preserve">kyllä</w:t>
      </w:r>
    </w:p>
    <w:p>
      <w:r>
        <w:rPr>
          <w:b/>
        </w:rPr>
        <w:t xml:space="preserve">Esimerkki 8.369</w:t>
      </w:r>
    </w:p>
    <w:p>
      <w:r>
        <w:t xml:space="preserve">Kehotus: Tekstasin sinulle kaikki nimet, joita käytämme. Katso tämän päivän alta.  Vastaus: Voi luoja, mitä se tarkoittaa: Luulin, että se oli ehdotuslista. En tiennyt, että se oli päälista.</w:t>
      </w:r>
    </w:p>
    <w:p>
      <w:r>
        <w:rPr>
          <w:b/>
        </w:rPr>
        <w:t xml:space="preserve">Tulos</w:t>
      </w:r>
    </w:p>
    <w:p>
      <w:r>
        <w:t xml:space="preserve">kyllä</w:t>
      </w:r>
    </w:p>
    <w:p>
      <w:r>
        <w:rPr>
          <w:b/>
        </w:rPr>
        <w:t xml:space="preserve">Esimerkki 8.370</w:t>
      </w:r>
    </w:p>
    <w:p>
      <w:r>
        <w:t xml:space="preserve">Kehotus: Löysin tietokoneen kellarista, ja siinä on verkkosivuja.  Vastaus: Maybelline, tämä on uskomatonta.</w:t>
      </w:r>
    </w:p>
    <w:p>
      <w:r>
        <w:rPr>
          <w:b/>
        </w:rPr>
        <w:t xml:space="preserve">Tulos</w:t>
      </w:r>
    </w:p>
    <w:p>
      <w:r>
        <w:t xml:space="preserve">kyllä</w:t>
      </w:r>
    </w:p>
    <w:p>
      <w:r>
        <w:rPr>
          <w:b/>
        </w:rPr>
        <w:t xml:space="preserve">Esimerkki 8.371</w:t>
      </w:r>
    </w:p>
    <w:p>
      <w:r>
        <w:t xml:space="preserve">Kehotus: Joo, lentokoneissa. Lentoemännät huutavat minulle aina.  Vastaus: Sen täytyy olla todella tiukka ympyrä, jossa kävelet.</w:t>
      </w:r>
    </w:p>
    <w:p>
      <w:r>
        <w:rPr>
          <w:b/>
        </w:rPr>
        <w:t xml:space="preserve">Tulos</w:t>
      </w:r>
    </w:p>
    <w:p>
      <w:r>
        <w:t xml:space="preserve">kyllä</w:t>
      </w:r>
    </w:p>
    <w:p>
      <w:r>
        <w:rPr>
          <w:b/>
        </w:rPr>
        <w:t xml:space="preserve">Esimerkki 8.372</w:t>
      </w:r>
    </w:p>
    <w:p>
      <w:r>
        <w:t xml:space="preserve">Kehotus: En mene hakemaan Kurtia. Odotetaan autossa, Gladys.  Vastaus: Hyvä on, Phillip. Tätäkö sinä haluat? Me käymme meksikolaista pattitilannetta siitä, kuka hakee poikamme lastenlääkäriltä.</w:t>
      </w:r>
    </w:p>
    <w:p>
      <w:r>
        <w:rPr>
          <w:b/>
        </w:rPr>
        <w:t xml:space="preserve">Tulos</w:t>
      </w:r>
    </w:p>
    <w:p>
      <w:r>
        <w:t xml:space="preserve">kyllä</w:t>
      </w:r>
    </w:p>
    <w:p>
      <w:r>
        <w:rPr>
          <w:b/>
        </w:rPr>
        <w:t xml:space="preserve">Esimerkki 8.373</w:t>
      </w:r>
    </w:p>
    <w:p>
      <w:r>
        <w:t xml:space="preserve">Kehotus: Olen Blaine, olen studiosta. Minulla on myös paljon hyviä ideoita.  Vastaus: Ei niin hienoja kuin verkostolla, mutta joitain kai.</w:t>
      </w:r>
    </w:p>
    <w:p>
      <w:r>
        <w:rPr>
          <w:b/>
        </w:rPr>
        <w:t xml:space="preserve">Tulos</w:t>
      </w:r>
    </w:p>
    <w:p>
      <w:r>
        <w:t xml:space="preserve">kyllä</w:t>
      </w:r>
    </w:p>
    <w:p>
      <w:r>
        <w:rPr>
          <w:b/>
        </w:rPr>
        <w:t xml:space="preserve">Esimerkki 8.374</w:t>
      </w:r>
    </w:p>
    <w:p>
      <w:r>
        <w:t xml:space="preserve">Kehotus: Nämä keksit ovat vanhentuneita.  Vastaus: Ne ovat haamukeksejä. Ne ovat siis ilmeisesti vain jääneet Halloweenin jäljiltä.</w:t>
      </w:r>
    </w:p>
    <w:p>
      <w:r>
        <w:rPr>
          <w:b/>
        </w:rPr>
        <w:t xml:space="preserve">Tulos</w:t>
      </w:r>
    </w:p>
    <w:p>
      <w:r>
        <w:t xml:space="preserve">kyllä</w:t>
      </w:r>
    </w:p>
    <w:p>
      <w:r>
        <w:rPr>
          <w:b/>
        </w:rPr>
        <w:t xml:space="preserve">Esimerkki 8.375</w:t>
      </w:r>
    </w:p>
    <w:p>
      <w:r>
        <w:t xml:space="preserve">Kehotus: En ole edes todella hyvä salapoliisi.  Olen uusi.  Miksi luulet, että nämä kurkistusaukot ovat niin suuria tässä sanomalehdessä?   Vastaus: "Miksi tämä lehti on niin iso?" Vastaus: "Miksi tämä lehti on niin iso? Joo, ne eivät ole hienoja.  Ne ovat appelsiinin kokoisia.</w:t>
      </w:r>
    </w:p>
    <w:p>
      <w:r>
        <w:rPr>
          <w:b/>
        </w:rPr>
        <w:t xml:space="preserve">Tulos</w:t>
      </w:r>
    </w:p>
    <w:p>
      <w:r>
        <w:t xml:space="preserve">kyllä</w:t>
      </w:r>
    </w:p>
    <w:p>
      <w:r>
        <w:rPr>
          <w:b/>
        </w:rPr>
        <w:t xml:space="preserve">Esimerkki 8.376</w:t>
      </w:r>
    </w:p>
    <w:p>
      <w:r>
        <w:t xml:space="preserve">Kehotus: Vastaus: Terry tulee olemaan kunnossa loppuelämänsä ajan, ja niin olen minäkin: Joo, minä en kuole koskaan.</w:t>
      </w:r>
    </w:p>
    <w:p>
      <w:r>
        <w:rPr>
          <w:b/>
        </w:rPr>
        <w:t xml:space="preserve">Tulos</w:t>
      </w:r>
    </w:p>
    <w:p>
      <w:r>
        <w:t xml:space="preserve">kyllä</w:t>
      </w:r>
    </w:p>
    <w:p>
      <w:r>
        <w:rPr>
          <w:b/>
        </w:rPr>
        <w:t xml:space="preserve">Esimerkki 8.377</w:t>
      </w:r>
    </w:p>
    <w:p>
      <w:r>
        <w:t xml:space="preserve">Kehotus: Olen Militia, Weyland Mutani Aeronautic Space Investigationsin yhteyshenkilö.  Vastaus: Onko sinulla vielä yksi olut?</w:t>
      </w:r>
    </w:p>
    <w:p>
      <w:r>
        <w:rPr>
          <w:b/>
        </w:rPr>
        <w:t xml:space="preserve">Tulos</w:t>
      </w:r>
    </w:p>
    <w:p>
      <w:r>
        <w:t xml:space="preserve">kyllä</w:t>
      </w:r>
    </w:p>
    <w:p>
      <w:r>
        <w:rPr>
          <w:b/>
        </w:rPr>
        <w:t xml:space="preserve">Esimerkki 8.378</w:t>
      </w:r>
    </w:p>
    <w:p>
      <w:r>
        <w:t xml:space="preserve">Kehotus: Me annoimme sinulle pari kynää, jotta sinun ei tarvitsisi tehdä sitä enää.  Vastaus: Joo, mutta ne eivät haise kuten nämä tussit.</w:t>
      </w:r>
    </w:p>
    <w:p>
      <w:r>
        <w:rPr>
          <w:b/>
        </w:rPr>
        <w:t xml:space="preserve">Tulos</w:t>
      </w:r>
    </w:p>
    <w:p>
      <w:r>
        <w:t xml:space="preserve">kyllä</w:t>
      </w:r>
    </w:p>
    <w:p>
      <w:r>
        <w:rPr>
          <w:b/>
        </w:rPr>
        <w:t xml:space="preserve">Esimerkki 8.379</w:t>
      </w:r>
    </w:p>
    <w:p>
      <w:r>
        <w:t xml:space="preserve">Kehotus: Kello on melkein 8:15. Sinun pitäisi olla jo hereillä.  Vastaus: Painu vittuun minusta.</w:t>
      </w:r>
    </w:p>
    <w:p>
      <w:r>
        <w:rPr>
          <w:b/>
        </w:rPr>
        <w:t xml:space="preserve">Tulos</w:t>
      </w:r>
    </w:p>
    <w:p>
      <w:r>
        <w:t xml:space="preserve">kyllä</w:t>
      </w:r>
    </w:p>
    <w:p>
      <w:r>
        <w:rPr>
          <w:b/>
        </w:rPr>
        <w:t xml:space="preserve">Esimerkki 8.380</w:t>
      </w:r>
    </w:p>
    <w:p>
      <w:r>
        <w:t xml:space="preserve">Kehotus: Tim, tässä on kaikki hyvin. Kiitos paljon, että tarkistit minut.  Vastaus: Hyvä on. Nimeni on Ray, mutta ei se haittaa.</w:t>
      </w:r>
    </w:p>
    <w:p>
      <w:r>
        <w:rPr>
          <w:b/>
        </w:rPr>
        <w:t xml:space="preserve">Tulos</w:t>
      </w:r>
    </w:p>
    <w:p>
      <w:r>
        <w:t xml:space="preserve">kyllä</w:t>
      </w:r>
    </w:p>
    <w:p>
      <w:r>
        <w:rPr>
          <w:b/>
        </w:rPr>
        <w:t xml:space="preserve">Esimerkki 8.381</w:t>
      </w:r>
    </w:p>
    <w:p>
      <w:r>
        <w:t xml:space="preserve">Kehotus: Nuo ovat nimikirjaimeni. Etunimeni on Albert. Toinen nimeni on Sam. Sukunimeni on Nesbit-Umbrella.  Vastaus: Vai niin. Käytät siis klassisen tyylin monogrammia.</w:t>
      </w:r>
    </w:p>
    <w:p>
      <w:r>
        <w:rPr>
          <w:b/>
        </w:rPr>
        <w:t xml:space="preserve">Tulos</w:t>
      </w:r>
    </w:p>
    <w:p>
      <w:r>
        <w:t xml:space="preserve">kyllä</w:t>
      </w:r>
    </w:p>
    <w:p>
      <w:r>
        <w:rPr>
          <w:b/>
        </w:rPr>
        <w:t xml:space="preserve">Esimerkki 8.382</w:t>
      </w:r>
    </w:p>
    <w:p>
      <w:r>
        <w:t xml:space="preserve">Kehotus: T. on ollut laatikossa.  Vastaus: Joo, se on aika hyvää.  Voin syödä niin paljon sokerisia muroja kuin haluan.  Se vain turvottaa minua kuin punkki.</w:t>
      </w:r>
    </w:p>
    <w:p>
      <w:r>
        <w:rPr>
          <w:b/>
        </w:rPr>
        <w:t xml:space="preserve">Tulos</w:t>
      </w:r>
    </w:p>
    <w:p>
      <w:r>
        <w:t xml:space="preserve">kyllä</w:t>
      </w:r>
    </w:p>
    <w:p>
      <w:r>
        <w:rPr>
          <w:b/>
        </w:rPr>
        <w:t xml:space="preserve">Esimerkki 8.383</w:t>
      </w:r>
    </w:p>
    <w:p>
      <w:r>
        <w:t xml:space="preserve">Kehotus: Ensimmäinen neuvoni on säästää vessapaperia.  Vastaus: Voin neuvoa sinua käyttämään paperipaperia: Se on vain hyvä elämänohje.</w:t>
      </w:r>
    </w:p>
    <w:p>
      <w:r>
        <w:rPr>
          <w:b/>
        </w:rPr>
        <w:t xml:space="preserve">Tulos</w:t>
      </w:r>
    </w:p>
    <w:p>
      <w:r>
        <w:t xml:space="preserve">kyllä</w:t>
      </w:r>
    </w:p>
    <w:p>
      <w:r>
        <w:rPr>
          <w:b/>
        </w:rPr>
        <w:t xml:space="preserve">Esimerkki 8.384</w:t>
      </w:r>
    </w:p>
    <w:p>
      <w:r>
        <w:t xml:space="preserve">Kehotus: En voi uskoa, että sinulla oli otsaa näyttäytyä näissä häissä. Haastan sinut oikeuteen, senkin pelkuri.  Vastaus: Hieno yritys. Et voi haastaa Browneja oikeuteen. Brownit omistavat koko kaupungin.</w:t>
      </w:r>
    </w:p>
    <w:p>
      <w:r>
        <w:rPr>
          <w:b/>
        </w:rPr>
        <w:t xml:space="preserve">Tulos</w:t>
      </w:r>
    </w:p>
    <w:p>
      <w:r>
        <w:t xml:space="preserve">kyllä</w:t>
      </w:r>
    </w:p>
    <w:p>
      <w:r>
        <w:rPr>
          <w:b/>
        </w:rPr>
        <w:t xml:space="preserve">Esimerkki 8.385</w:t>
      </w:r>
    </w:p>
    <w:p>
      <w:r>
        <w:t xml:space="preserve">Kehotus: Anteeksi. Vieläkö suret vai onko tämä hautakivi pystytetty julkista surua varten?  Vastaus: Olemme juuri lopettaneet surun. Haittaako teitä, jos surumme menevät päällekkäin?</w:t>
      </w:r>
    </w:p>
    <w:p>
      <w:r>
        <w:rPr>
          <w:b/>
        </w:rPr>
        <w:t xml:space="preserve">Tulos</w:t>
      </w:r>
    </w:p>
    <w:p>
      <w:r>
        <w:t xml:space="preserve">kyllä</w:t>
      </w:r>
    </w:p>
    <w:p>
      <w:r>
        <w:rPr>
          <w:b/>
        </w:rPr>
        <w:t xml:space="preserve">Esimerkki 8.386</w:t>
      </w:r>
    </w:p>
    <w:p>
      <w:r>
        <w:t xml:space="preserve">Kehotus: Veri valuu tähän huoneeseen.  Vastaus: Kyllä, tiedän. Yritän, olin menossa manaattialtaaseen katsomaan, mitä on tekeillä.</w:t>
      </w:r>
    </w:p>
    <w:p>
      <w:r>
        <w:rPr>
          <w:b/>
        </w:rPr>
        <w:t xml:space="preserve">Tulos</w:t>
      </w:r>
    </w:p>
    <w:p>
      <w:r>
        <w:t xml:space="preserve">kyllä</w:t>
      </w:r>
    </w:p>
    <w:p>
      <w:r>
        <w:rPr>
          <w:b/>
        </w:rPr>
        <w:t xml:space="preserve">Esimerkki 8.387</w:t>
      </w:r>
    </w:p>
    <w:p>
      <w:r>
        <w:t xml:space="preserve">Kehotus: Soitatko jotain instrumenttia?  Vastaus: Onko sinulla soittimia? Jos se lasketaan mukaan.</w:t>
      </w:r>
    </w:p>
    <w:p>
      <w:r>
        <w:rPr>
          <w:b/>
        </w:rPr>
        <w:t xml:space="preserve">Tulos</w:t>
      </w:r>
    </w:p>
    <w:p>
      <w:r>
        <w:t xml:space="preserve">kyllä</w:t>
      </w:r>
    </w:p>
    <w:p>
      <w:r>
        <w:rPr>
          <w:b/>
        </w:rPr>
        <w:t xml:space="preserve">Esimerkki 8.388</w:t>
      </w:r>
    </w:p>
    <w:p>
      <w:r>
        <w:t xml:space="preserve">Kehotus: Kulta, uskon, että tämä on uuden, ihanan luvun alku elämässämme.  Vastaus: Luku, jossa on paljon kappaleita. Siitä tulee sellainen, joka kestää pitkään. </w:t>
      </w:r>
    </w:p>
    <w:p>
      <w:r>
        <w:rPr>
          <w:b/>
        </w:rPr>
        <w:t xml:space="preserve">Tulos</w:t>
      </w:r>
    </w:p>
    <w:p>
      <w:r>
        <w:t xml:space="preserve">kyllä</w:t>
      </w:r>
    </w:p>
    <w:p>
      <w:r>
        <w:rPr>
          <w:b/>
        </w:rPr>
        <w:t xml:space="preserve">Esimerkki 8.389</w:t>
      </w:r>
    </w:p>
    <w:p>
      <w:r>
        <w:t xml:space="preserve">Kehotus: Äiti ei anna minun syödä suklaata, koska hän sanoo, että suklaan syöminen tekee ihmisestä huonon ihmisen.  Vastaus: Se on totta, kulta.  Suklaassa on paljon kofeiinia, ja äitinäsi minun tehtäväni on varmistaa, että pidät huolta terveydestäsi.</w:t>
      </w:r>
    </w:p>
    <w:p>
      <w:r>
        <w:rPr>
          <w:b/>
        </w:rPr>
        <w:t xml:space="preserve">Tulos</w:t>
      </w:r>
    </w:p>
    <w:p>
      <w:r>
        <w:t xml:space="preserve">kyllä</w:t>
      </w:r>
    </w:p>
    <w:p>
      <w:r>
        <w:rPr>
          <w:b/>
        </w:rPr>
        <w:t xml:space="preserve">Esimerkki 8.390</w:t>
      </w:r>
    </w:p>
    <w:p>
      <w:r>
        <w:t xml:space="preserve">Kehotus: Etkö myöhästy valaiden katseluveneestä? Kulta, sinun on parasta kiirehtiä. He lähtevät ilman sinua.  Haluan, että näet valaan.  Vastaus: Valaita: Äiti, minun täytyy laittaa kaikki reppuuni. Saan nähdä valaan.</w:t>
      </w:r>
    </w:p>
    <w:p>
      <w:r>
        <w:rPr>
          <w:b/>
        </w:rPr>
        <w:t xml:space="preserve">Tulos</w:t>
      </w:r>
    </w:p>
    <w:p>
      <w:r>
        <w:t xml:space="preserve">kyllä</w:t>
      </w:r>
    </w:p>
    <w:p>
      <w:r>
        <w:rPr>
          <w:b/>
        </w:rPr>
        <w:t xml:space="preserve">Esimerkki 8.391</w:t>
      </w:r>
    </w:p>
    <w:p>
      <w:r>
        <w:t xml:space="preserve">Kehotus: mutta näen sitä koko ajan ihmisillä, jotka puhuvat kuolleille.  Vastaus: "En tiedä, mitä tehdä." "En tiedä, mitä tehdä. Käytin näitä jojojoita palatakseni ajassa taaksepäin korjatakseni elämäsi, etkä sinä tehnyt sitä. Teit vain saman asian.</w:t>
      </w:r>
    </w:p>
    <w:p>
      <w:r>
        <w:rPr>
          <w:b/>
        </w:rPr>
        <w:t xml:space="preserve">Tulos</w:t>
      </w:r>
    </w:p>
    <w:p>
      <w:r>
        <w:t xml:space="preserve">kyllä</w:t>
      </w:r>
    </w:p>
    <w:p>
      <w:r>
        <w:rPr>
          <w:b/>
        </w:rPr>
        <w:t xml:space="preserve">Esimerkki 8.392</w:t>
      </w:r>
    </w:p>
    <w:p>
      <w:r>
        <w:t xml:space="preserve">Kehotus: Kutsutko minua nyt tyhmäksi?  Vastaus: "En ole tyhmä: Sanoit pitäväsi siitä. Sanoit pitäväsi negatiivisista vakuutteluista.</w:t>
      </w:r>
    </w:p>
    <w:p>
      <w:r>
        <w:rPr>
          <w:b/>
        </w:rPr>
        <w:t xml:space="preserve">Tulos</w:t>
      </w:r>
    </w:p>
    <w:p>
      <w:r>
        <w:t xml:space="preserve">kyllä</w:t>
      </w:r>
    </w:p>
    <w:p>
      <w:r>
        <w:rPr>
          <w:b/>
        </w:rPr>
        <w:t xml:space="preserve">Esimerkki 8.393</w:t>
      </w:r>
    </w:p>
    <w:p>
      <w:r>
        <w:t xml:space="preserve">Kehotus: Voisitko pysyä pöydän yläpuolella? Minusta on epämukavaa, että olet siellä alhaalla.  Vastaus: Olen vain huolissani savusta. Yritän pitää sen aisoissa.</w:t>
      </w:r>
    </w:p>
    <w:p>
      <w:r>
        <w:rPr>
          <w:b/>
        </w:rPr>
        <w:t xml:space="preserve">Tulos</w:t>
      </w:r>
    </w:p>
    <w:p>
      <w:r>
        <w:t xml:space="preserve">kyllä</w:t>
      </w:r>
    </w:p>
    <w:p>
      <w:r>
        <w:rPr>
          <w:b/>
        </w:rPr>
        <w:t xml:space="preserve">Esimerkki 8.394</w:t>
      </w:r>
    </w:p>
    <w:p>
      <w:r>
        <w:t xml:space="preserve">Kehotus: Voinko puhua kanssasi kahden kesken? Kaikki on hyvin.  Vastaus: Emme ole koskaan puhuneet kahden kesken. Minua vain jännittää olla yksin ison pomon seurassa.</w:t>
      </w:r>
    </w:p>
    <w:p>
      <w:r>
        <w:rPr>
          <w:b/>
        </w:rPr>
        <w:t xml:space="preserve">Tulos</w:t>
      </w:r>
    </w:p>
    <w:p>
      <w:r>
        <w:t xml:space="preserve">kyllä</w:t>
      </w:r>
    </w:p>
    <w:p>
      <w:r>
        <w:rPr>
          <w:b/>
        </w:rPr>
        <w:t xml:space="preserve">Esimerkki 8.395</w:t>
      </w:r>
    </w:p>
    <w:p>
      <w:r>
        <w:t xml:space="preserve">Kehotus: Teidän majesteettinne, ajattelin pyhää kääröä ja sitä, mitä siihen oli kirjoitettu.  Vastaus: Majesteetti: Unohdin pyhän käärön. Siinä sanottiin, että kaikkien Cold Stone -jäätelöiden sisällä on mikroskooppisella tasolla hieman kiveä.</w:t>
      </w:r>
    </w:p>
    <w:p>
      <w:r>
        <w:rPr>
          <w:b/>
        </w:rPr>
        <w:t xml:space="preserve">Tulos</w:t>
      </w:r>
    </w:p>
    <w:p>
      <w:r>
        <w:t xml:space="preserve">kyllä</w:t>
      </w:r>
    </w:p>
    <w:p>
      <w:r>
        <w:rPr>
          <w:b/>
        </w:rPr>
        <w:t xml:space="preserve">Esimerkki 8.396</w:t>
      </w:r>
    </w:p>
    <w:p>
      <w:r>
        <w:t xml:space="preserve">Kehotus: Se olen minä. Olen puhelin. Mutta muutun myös robotiksi.  Vastaus: Odota, oletko kuunnellut ja ymmärtänyt meidän puhettamme?</w:t>
      </w:r>
    </w:p>
    <w:p>
      <w:r>
        <w:rPr>
          <w:b/>
        </w:rPr>
        <w:t xml:space="preserve">Tulos</w:t>
      </w:r>
    </w:p>
    <w:p>
      <w:r>
        <w:t xml:space="preserve">kyllä</w:t>
      </w:r>
    </w:p>
    <w:p>
      <w:r>
        <w:rPr>
          <w:b/>
        </w:rPr>
        <w:t xml:space="preserve">Esimerkki 8.397</w:t>
      </w:r>
    </w:p>
    <w:p>
      <w:r>
        <w:t xml:space="preserve">Kehotus: Et keskeytä mitään. Olimme vain kerhoilemassa ilmaa urheiluseuroillamme.  Vastaus: "Ei, ei, ei, ei, ei, ei, ei, ei, ei, ei: Tunnen itseni isoksi skorpioniksi, joka mätkii ilmaa.</w:t>
      </w:r>
    </w:p>
    <w:p>
      <w:r>
        <w:rPr>
          <w:b/>
        </w:rPr>
        <w:t xml:space="preserve">Tulos</w:t>
      </w:r>
    </w:p>
    <w:p>
      <w:r>
        <w:t xml:space="preserve">kyllä</w:t>
      </w:r>
    </w:p>
    <w:p>
      <w:r>
        <w:rPr>
          <w:b/>
        </w:rPr>
        <w:t xml:space="preserve">Esimerkki 8.398</w:t>
      </w:r>
    </w:p>
    <w:p>
      <w:r>
        <w:t xml:space="preserve">Kehotus: Miksi naurat minulle? Johtuuko se äänestäni?  Vastaus: Aaveeksi äänesi on hyvin koominen.</w:t>
      </w:r>
    </w:p>
    <w:p>
      <w:r>
        <w:rPr>
          <w:b/>
        </w:rPr>
        <w:t xml:space="preserve">Tulos</w:t>
      </w:r>
    </w:p>
    <w:p>
      <w:r>
        <w:t xml:space="preserve">kyllä</w:t>
      </w:r>
    </w:p>
    <w:p>
      <w:r>
        <w:rPr>
          <w:b/>
        </w:rPr>
        <w:t xml:space="preserve">Esimerkki 8.399</w:t>
      </w:r>
    </w:p>
    <w:p>
      <w:r>
        <w:t xml:space="preserve">Kehotus: Pillut syövät kalaa. Vain pillut. Olen miehen mies, pidän pihveistäni.  Vastaus: Mutta sinä tilasit 27 turskaa.</w:t>
      </w:r>
    </w:p>
    <w:p>
      <w:r>
        <w:rPr>
          <w:b/>
        </w:rPr>
        <w:t xml:space="preserve">Tulos</w:t>
      </w:r>
    </w:p>
    <w:p>
      <w:r>
        <w:t xml:space="preserve">kyllä</w:t>
      </w:r>
    </w:p>
    <w:p>
      <w:r>
        <w:rPr>
          <w:b/>
        </w:rPr>
        <w:t xml:space="preserve">Esimerkki 8.400</w:t>
      </w:r>
    </w:p>
    <w:p>
      <w:r>
        <w:t xml:space="preserve">Kehotus: Donna, en ole jättänyt yhtäkään esitystä väliin, enkä aio jättää sitä väliin tänä iltana.  Vastaus: Tämä on hullua.  Olet raskaana, ja olet yhdeksännellä kuulla!  Tänä iltana voit hyvinkin saada vauvan.</w:t>
      </w:r>
    </w:p>
    <w:p>
      <w:r>
        <w:rPr>
          <w:b/>
        </w:rPr>
        <w:t xml:space="preserve">Tulos</w:t>
      </w:r>
    </w:p>
    <w:p>
      <w:r>
        <w:t xml:space="preserve">kyllä</w:t>
      </w:r>
    </w:p>
    <w:p>
      <w:r>
        <w:rPr>
          <w:b/>
        </w:rPr>
        <w:t xml:space="preserve">Esimerkki 8.401</w:t>
      </w:r>
    </w:p>
    <w:p>
      <w:r>
        <w:t xml:space="preserve">Kehotus: Se on hauska päivä.  Teemme siitä vain hauskan leikin.  Vastaus: Joo, laitamme Katrina and the Waves -soittolistan iTunesissa ja vain jiveilemme.</w:t>
      </w:r>
    </w:p>
    <w:p>
      <w:r>
        <w:rPr>
          <w:b/>
        </w:rPr>
        <w:t xml:space="preserve">Tulos</w:t>
      </w:r>
    </w:p>
    <w:p>
      <w:r>
        <w:t xml:space="preserve">kyllä</w:t>
      </w:r>
    </w:p>
    <w:p>
      <w:r>
        <w:rPr>
          <w:b/>
        </w:rPr>
        <w:t xml:space="preserve">Esimerkki 8.402</w:t>
      </w:r>
    </w:p>
    <w:p>
      <w:r>
        <w:t xml:space="preserve">Kehotus: Nuo lapset puhuivat suunnitelmastamme, kultaseni. Meidän on tapettava ne lapset.  Vastaus: Hyvä on, mutta tämä on valitettavaa.</w:t>
      </w:r>
    </w:p>
    <w:p>
      <w:r>
        <w:rPr>
          <w:b/>
        </w:rPr>
        <w:t xml:space="preserve">Tulos</w:t>
      </w:r>
    </w:p>
    <w:p>
      <w:r>
        <w:t xml:space="preserve">kyllä</w:t>
      </w:r>
    </w:p>
    <w:p>
      <w:r>
        <w:rPr>
          <w:b/>
        </w:rPr>
        <w:t xml:space="preserve">Esimerkki 8.403</w:t>
      </w:r>
    </w:p>
    <w:p>
      <w:r>
        <w:t xml:space="preserve">Kehotus: Kaikki, minä otan alas samettiköyden ja me yhdessä autamme tätä irlantilaista..... eurooppalaista?....määritelmällisesti eurooppalaista naista.  Vastaus: Voi olla, että tämä nainen ei ole vielä valmis, mutta hän ei ole vielä valmis: Olen irlantilainen ja ylpeä siitä. Suutele minua.</w:t>
      </w:r>
    </w:p>
    <w:p>
      <w:r>
        <w:rPr>
          <w:b/>
        </w:rPr>
        <w:t xml:space="preserve">Tulos</w:t>
      </w:r>
    </w:p>
    <w:p>
      <w:r>
        <w:t xml:space="preserve">kyllä</w:t>
      </w:r>
    </w:p>
    <w:p>
      <w:r>
        <w:rPr>
          <w:b/>
        </w:rPr>
        <w:t xml:space="preserve">Esimerkki 8.404</w:t>
      </w:r>
    </w:p>
    <w:p>
      <w:r>
        <w:t xml:space="preserve">Kehotus: Hetkinen, näytät todella tutulta. Koulussamme on eräs lapsi, joka katosi vuosi sitten, päivälleen vuosi sitten.  Vastaus: Patsy, kyllä, se olen minä. Sanoin itselleni: "Jos voit selvitä hengissä jopa vuoden tuossa kellarissa elämällä pelkällä juustolla ja vanhoilla uusinnoilla, voit selvitä sieltä hengissä, jos vain löydät jonkun, joka auttaa sinua."</w:t>
      </w:r>
    </w:p>
    <w:p>
      <w:r>
        <w:rPr>
          <w:b/>
        </w:rPr>
        <w:t xml:space="preserve">Tulos</w:t>
      </w:r>
    </w:p>
    <w:p>
      <w:r>
        <w:t xml:space="preserve">kyllä</w:t>
      </w:r>
    </w:p>
    <w:p>
      <w:r>
        <w:rPr>
          <w:b/>
        </w:rPr>
        <w:t xml:space="preserve">Esimerkki 8.405</w:t>
      </w:r>
    </w:p>
    <w:p>
      <w:r>
        <w:t xml:space="preserve">Kehotus: Hän heitti kiven ja tyrmäsi poliisin. Onko hänellä kiviä talossaan suojellakseen itseään?  Vastaus: "Hänellä on kiviä, koska hänellä on kiviä... Luulin, että se oli kuin veistos. Mutta se on vain ämpäri kiviä.</w:t>
      </w:r>
    </w:p>
    <w:p>
      <w:r>
        <w:rPr>
          <w:b/>
        </w:rPr>
        <w:t xml:space="preserve">Tulos</w:t>
      </w:r>
    </w:p>
    <w:p>
      <w:r>
        <w:t xml:space="preserve">kyllä</w:t>
      </w:r>
    </w:p>
    <w:p>
      <w:r>
        <w:rPr>
          <w:b/>
        </w:rPr>
        <w:t xml:space="preserve">Esimerkki 8.406</w:t>
      </w:r>
    </w:p>
    <w:p>
      <w:r>
        <w:t xml:space="preserve">Kehotus: Lapset, tulin tänne saadakseni tietää salaisuutenne.  Vastaus: Laurent ja Charisma, mennään roskiin ja katsotaan, mitä tapahtuu.</w:t>
      </w:r>
    </w:p>
    <w:p>
      <w:r>
        <w:rPr>
          <w:b/>
        </w:rPr>
        <w:t xml:space="preserve">Tulos</w:t>
      </w:r>
    </w:p>
    <w:p>
      <w:r>
        <w:t xml:space="preserve">kyllä</w:t>
      </w:r>
    </w:p>
    <w:p>
      <w:r>
        <w:rPr>
          <w:b/>
        </w:rPr>
        <w:t xml:space="preserve">Esimerkki 8.407</w:t>
      </w:r>
    </w:p>
    <w:p>
      <w:r>
        <w:t xml:space="preserve">Kehotus: Jos emme liiku, hän ei ehkä näe meitä.  Vastaus: Mutta se kuulosti siltä, että he laittavat poliisin, jonka he tyrmäsivät, verhon taakse, jossa me olemme.</w:t>
      </w:r>
    </w:p>
    <w:p>
      <w:r>
        <w:rPr>
          <w:b/>
        </w:rPr>
        <w:t xml:space="preserve">Tulos</w:t>
      </w:r>
    </w:p>
    <w:p>
      <w:r>
        <w:t xml:space="preserve">kyllä</w:t>
      </w:r>
    </w:p>
    <w:p>
      <w:r>
        <w:rPr>
          <w:b/>
        </w:rPr>
        <w:t xml:space="preserve">Esimerkki 8.408</w:t>
      </w:r>
    </w:p>
    <w:p>
      <w:r>
        <w:t xml:space="preserve">Kehotus: Voi sentään. Oletko sinä entinen presidentti Bill Clinton?  Vastaus: Oletko Bill Clinton? Tekninen termi on "herra presidentti". Siihen ei laiteta "entinen".</w:t>
      </w:r>
    </w:p>
    <w:p>
      <w:r>
        <w:rPr>
          <w:b/>
        </w:rPr>
        <w:t xml:space="preserve">Tulos</w:t>
      </w:r>
    </w:p>
    <w:p>
      <w:r>
        <w:t xml:space="preserve">kyllä</w:t>
      </w:r>
    </w:p>
    <w:p>
      <w:r>
        <w:rPr>
          <w:b/>
        </w:rPr>
        <w:t xml:space="preserve">Esimerkki 8.409</w:t>
      </w:r>
    </w:p>
    <w:p>
      <w:r>
        <w:t xml:space="preserve">Kehotus: Se ei ole iso asia, me kaikki sanomme n-sanan silloin tällöin. Mutta ei hiton uutisissa televisiossa.  Vastaus: Aivan kuten kalat.</w:t>
      </w:r>
    </w:p>
    <w:p>
      <w:r>
        <w:rPr>
          <w:b/>
        </w:rPr>
        <w:t xml:space="preserve">Tulos</w:t>
      </w:r>
    </w:p>
    <w:p>
      <w:r>
        <w:t xml:space="preserve">kyllä</w:t>
      </w:r>
    </w:p>
    <w:p>
      <w:r>
        <w:rPr>
          <w:b/>
        </w:rPr>
        <w:t xml:space="preserve">Esimerkki 8.410</w:t>
      </w:r>
    </w:p>
    <w:p>
      <w:r>
        <w:t xml:space="preserve">Kehotus: Tarvitsetko meidät mukaasi klubille? Voisiko sinua helpottaa, jos mukanasi olisi nokinen mies ja nainen, joka on hiljattain oppinut seisomaan suorassa?  Vastaus: "Ei, ei, ei, ei, ei, ei, ei, ei, ei, ei! Joo, se parantaisi oloani. Voisitko yhdistää kätesi kanssani ja hypätä alas tätä mäkeä?</w:t>
      </w:r>
    </w:p>
    <w:p>
      <w:r>
        <w:rPr>
          <w:b/>
        </w:rPr>
        <w:t xml:space="preserve">Tulos</w:t>
      </w:r>
    </w:p>
    <w:p>
      <w:r>
        <w:t xml:space="preserve">kyllä</w:t>
      </w:r>
    </w:p>
    <w:p>
      <w:r>
        <w:rPr>
          <w:b/>
        </w:rPr>
        <w:t xml:space="preserve">Esimerkki 8.411</w:t>
      </w:r>
    </w:p>
    <w:p>
      <w:r>
        <w:t xml:space="preserve">Kehotus: Ei, ja asunnossamme on murskattuja nachosipsejä.  Vastaus: Se on jonkinlaista pölyä, ja se pääsee keuhkoihin.  Se ei ole hyväksi sinulle!</w:t>
      </w:r>
    </w:p>
    <w:p>
      <w:r>
        <w:rPr>
          <w:b/>
        </w:rPr>
        <w:t xml:space="preserve">Tulos</w:t>
      </w:r>
    </w:p>
    <w:p>
      <w:r>
        <w:t xml:space="preserve">kyllä</w:t>
      </w:r>
    </w:p>
    <w:p>
      <w:r>
        <w:rPr>
          <w:b/>
        </w:rPr>
        <w:t xml:space="preserve">Esimerkki 8.412</w:t>
      </w:r>
    </w:p>
    <w:p>
      <w:r>
        <w:t xml:space="preserve">Kehotus: Minä ja siskoni olemme öljyvärimaalauksia ja olemme freelancereita. Olemme käytettävissä yritystapahtumiin.  Vastaus: Voin tehdä oikeita eläviä ihmisiä. Mutta kaikki heistä ovat työttömiä.</w:t>
      </w:r>
    </w:p>
    <w:p>
      <w:r>
        <w:rPr>
          <w:b/>
        </w:rPr>
        <w:t xml:space="preserve">Tulos</w:t>
      </w:r>
    </w:p>
    <w:p>
      <w:r>
        <w:t xml:space="preserve">kyllä</w:t>
      </w:r>
    </w:p>
    <w:p>
      <w:r>
        <w:rPr>
          <w:b/>
        </w:rPr>
        <w:t xml:space="preserve">Esimerkki 8.413</w:t>
      </w:r>
    </w:p>
    <w:p>
      <w:r>
        <w:t xml:space="preserve">Kehotus: Käsi on edelleen jähmettynyt lasiasentoon.  Vastaus: Se on koukku. Olin ennen avomerimerirosvo.</w:t>
      </w:r>
    </w:p>
    <w:p>
      <w:r>
        <w:rPr>
          <w:b/>
        </w:rPr>
        <w:t xml:space="preserve">Tulos</w:t>
      </w:r>
    </w:p>
    <w:p>
      <w:r>
        <w:t xml:space="preserve">kyllä</w:t>
      </w:r>
    </w:p>
    <w:p>
      <w:r>
        <w:rPr>
          <w:b/>
        </w:rPr>
        <w:t xml:space="preserve">Esimerkki 8.414</w:t>
      </w:r>
    </w:p>
    <w:p>
      <w:r>
        <w:t xml:space="preserve">Kehotus: Kun heräsin, hän paskansi jalkani päälle.  Vastaus: Se on minun syytäni. Annoin huonot ohjeet vessaan.</w:t>
      </w:r>
    </w:p>
    <w:p>
      <w:r>
        <w:rPr>
          <w:b/>
        </w:rPr>
        <w:t xml:space="preserve">Tulos</w:t>
      </w:r>
    </w:p>
    <w:p>
      <w:r>
        <w:t xml:space="preserve">kyllä</w:t>
      </w:r>
    </w:p>
    <w:p>
      <w:r>
        <w:rPr>
          <w:b/>
        </w:rPr>
        <w:t xml:space="preserve">Esimerkki 8.415</w:t>
      </w:r>
    </w:p>
    <w:p>
      <w:r>
        <w:t xml:space="preserve">Kehotus: Asiakkaat ovat valittaneet.  Vastaus: Kaikki on valetta.</w:t>
      </w:r>
    </w:p>
    <w:p>
      <w:r>
        <w:rPr>
          <w:b/>
        </w:rPr>
        <w:t xml:space="preserve">Tulos</w:t>
      </w:r>
    </w:p>
    <w:p>
      <w:r>
        <w:t xml:space="preserve">kyllä</w:t>
      </w:r>
    </w:p>
    <w:p>
      <w:r>
        <w:rPr>
          <w:b/>
        </w:rPr>
        <w:t xml:space="preserve">Esimerkki 8.416</w:t>
      </w:r>
    </w:p>
    <w:p>
      <w:r>
        <w:t xml:space="preserve">Kehotus: Tiesitkö, että tänään on kesäaika?  Vastaus: Hyvänen aika, sekoitan koko aikataulun. En voi olla pois ohjelmasta. Minun on tehtävä hänen esityksensä.</w:t>
      </w:r>
    </w:p>
    <w:p>
      <w:r>
        <w:rPr>
          <w:b/>
        </w:rPr>
        <w:t xml:space="preserve">Tulos</w:t>
      </w:r>
    </w:p>
    <w:p>
      <w:r>
        <w:t xml:space="preserve">kyllä</w:t>
      </w:r>
    </w:p>
    <w:p>
      <w:r>
        <w:rPr>
          <w:b/>
        </w:rPr>
        <w:t xml:space="preserve">Esimerkki 8.417</w:t>
      </w:r>
    </w:p>
    <w:p>
      <w:r>
        <w:t xml:space="preserve">Kehotus: Vau, 20 miljoonaa dollaria 1 prosentista liiketoiminnastani. Se on paljon yli pyyntihintani. Minun on mentävä kanssasi.  Vastaus: Odota, et ole vielä kuullut tarjoustani. Tarjoukseni on 100 miljoonaa dollaria 0 %:sta yrityksestäsi. Haluan vain sijoittaa sinuun ja tietää, että olet tehnyt hyvää työtä. Haluan vain katsoa, miten kukoistatte, ja haluan vain olla ulkopuolinen.</w:t>
      </w:r>
    </w:p>
    <w:p>
      <w:r>
        <w:rPr>
          <w:b/>
        </w:rPr>
        <w:t xml:space="preserve">Tulos</w:t>
      </w:r>
    </w:p>
    <w:p>
      <w:r>
        <w:t xml:space="preserve">kyllä</w:t>
      </w:r>
    </w:p>
    <w:p>
      <w:r>
        <w:rPr>
          <w:b/>
        </w:rPr>
        <w:t xml:space="preserve">Esimerkki 8.418</w:t>
      </w:r>
    </w:p>
    <w:p>
      <w:r>
        <w:t xml:space="preserve">Kehotus: Uutisankkurit kuulevat ihmisten puhuvan korvaansa koko ajan, kun he toimittavat uutisia.  Vastaus: Joo, mutta he eivät yritä huijata ihmisiä luulemaan, etteivät he kuule mitään.</w:t>
      </w:r>
    </w:p>
    <w:p>
      <w:r>
        <w:rPr>
          <w:b/>
        </w:rPr>
        <w:t xml:space="preserve">Tulos</w:t>
      </w:r>
    </w:p>
    <w:p>
      <w:r>
        <w:t xml:space="preserve">kyllä</w:t>
      </w:r>
    </w:p>
    <w:p>
      <w:r>
        <w:rPr>
          <w:b/>
        </w:rPr>
        <w:t xml:space="preserve">Esimerkki 8.419</w:t>
      </w:r>
    </w:p>
    <w:p>
      <w:r>
        <w:t xml:space="preserve">Kehotus: En löydä yhtään mausteista.  Vastaus: Voi, paikka on sekaisin. Ei ihme, että olemme menossa konkurssiin.</w:t>
      </w:r>
    </w:p>
    <w:p>
      <w:r>
        <w:rPr>
          <w:b/>
        </w:rPr>
        <w:t xml:space="preserve">Tulos</w:t>
      </w:r>
    </w:p>
    <w:p>
      <w:r>
        <w:t xml:space="preserve">kyllä</w:t>
      </w:r>
    </w:p>
    <w:p>
      <w:r>
        <w:rPr>
          <w:b/>
        </w:rPr>
        <w:t xml:space="preserve">Esimerkki 8.420</w:t>
      </w:r>
    </w:p>
    <w:p>
      <w:r>
        <w:t xml:space="preserve">Kehotus: Luutnantti Anderson, tämä on hyvin vakava asia. Lähetämme tämän kiiltävän levyn avaruuteen. Tarvitsen sinua mukaan. Mutta tämä on yksisuuntainen matka, luutnantti. Ette palaa takaisin.  Vastaus: Se on Justin Beiberin CD. Lapset sanovat, että se on kamaa. Lähetämme tämän avaruuteen, jotta jos joku löytää sen, hän tietää, että ihmiskunta on oikealla tiellä.</w:t>
      </w:r>
    </w:p>
    <w:p>
      <w:r>
        <w:rPr>
          <w:b/>
        </w:rPr>
        <w:t xml:space="preserve">Tulos</w:t>
      </w:r>
    </w:p>
    <w:p>
      <w:r>
        <w:t xml:space="preserve">kyllä</w:t>
      </w:r>
    </w:p>
    <w:p>
      <w:r>
        <w:rPr>
          <w:b/>
        </w:rPr>
        <w:t xml:space="preserve">Esimerkki 8.421</w:t>
      </w:r>
    </w:p>
    <w:p>
      <w:r>
        <w:t xml:space="preserve">Kehotus: Onko tämä totta kaikkien hollantilaisten kohdalla?  Vastaus: Ei, eivät kaikki. Vain kolmen lapsen keskimmäiset saavat nähdä tulevaisuuteen.</w:t>
      </w:r>
    </w:p>
    <w:p>
      <w:r>
        <w:rPr>
          <w:b/>
        </w:rPr>
        <w:t xml:space="preserve">Tulos</w:t>
      </w:r>
    </w:p>
    <w:p>
      <w:r>
        <w:t xml:space="preserve">kyllä</w:t>
      </w:r>
    </w:p>
    <w:p>
      <w:r>
        <w:rPr>
          <w:b/>
        </w:rPr>
        <w:t xml:space="preserve">Esimerkki 8.422</w:t>
      </w:r>
    </w:p>
    <w:p>
      <w:r>
        <w:t xml:space="preserve">Kehotus: Sir, meidän pitäisi todella saada teidät puhujaksi.  Vastaus: Jeff, mutta kuunnelkaa, minun on hoidettava nämä ihmiset, ja siihen menee kauan aikaa.</w:t>
      </w:r>
    </w:p>
    <w:p>
      <w:r>
        <w:rPr>
          <w:b/>
        </w:rPr>
        <w:t xml:space="preserve">Tulos</w:t>
      </w:r>
    </w:p>
    <w:p>
      <w:r>
        <w:t xml:space="preserve">kyllä</w:t>
      </w:r>
    </w:p>
    <w:p>
      <w:r>
        <w:rPr>
          <w:b/>
        </w:rPr>
        <w:t xml:space="preserve">Esimerkki 8.423</w:t>
      </w:r>
    </w:p>
    <w:p>
      <w:r>
        <w:t xml:space="preserve">Kehotus: Mel, olet supertähti. Haluan vain kertoa sen sinulle.  Vastaus: Mel: Jätä minut vittu rauhaan. Älä puhu minulle.</w:t>
      </w:r>
    </w:p>
    <w:p>
      <w:r>
        <w:rPr>
          <w:b/>
        </w:rPr>
        <w:t xml:space="preserve">Tulos</w:t>
      </w:r>
    </w:p>
    <w:p>
      <w:r>
        <w:t xml:space="preserve">kyllä</w:t>
      </w:r>
    </w:p>
    <w:p>
      <w:r>
        <w:rPr>
          <w:b/>
        </w:rPr>
        <w:t xml:space="preserve">Esimerkki 8.424</w:t>
      </w:r>
    </w:p>
    <w:p>
      <w:r>
        <w:t xml:space="preserve">Kehotus: Se on siinä.  En voi olla jonkun kanssa, joka ei rakasta minua sellaisena kuin olen ja joka ei arvosta erilaisia ja hienompia asioita, joita minulla on.?".  Vastaus: Sitten voin yhtä hyvin palata New Yorkiin.</w:t>
      </w:r>
    </w:p>
    <w:p>
      <w:r>
        <w:rPr>
          <w:b/>
        </w:rPr>
        <w:t xml:space="preserve">Tulos</w:t>
      </w:r>
    </w:p>
    <w:p>
      <w:r>
        <w:t xml:space="preserve">kyllä</w:t>
      </w:r>
    </w:p>
    <w:p>
      <w:r>
        <w:rPr>
          <w:b/>
        </w:rPr>
        <w:t xml:space="preserve">Esimerkki 8.425</w:t>
      </w:r>
    </w:p>
    <w:p>
      <w:r>
        <w:t xml:space="preserve">Kehotus: Kaverini Roger on tuonut meille tuoppilasit paikallisesta baarista.  Vastaus: Voi, anna minun suudella sinua huulille pitkään.</w:t>
      </w:r>
    </w:p>
    <w:p>
      <w:r>
        <w:rPr>
          <w:b/>
        </w:rPr>
        <w:t xml:space="preserve">Tulos</w:t>
      </w:r>
    </w:p>
    <w:p>
      <w:r>
        <w:t xml:space="preserve">kyllä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docId:03C7F8B5A5C77CAFC90C4D684B8DEA82</keywords>
  <dc:description>generated by python-docx</dc:description>
  <lastModifiedBy/>
  <revision>1</revision>
  <dcterms:created xsi:type="dcterms:W3CDTF">2013-12-23T23:15:00.0000000Z</dcterms:created>
  <dcterms:modified xsi:type="dcterms:W3CDTF">2013-12-23T23:15:00.0000000Z</dcterms:modified>
  <category/>
</coreProperties>
</file>