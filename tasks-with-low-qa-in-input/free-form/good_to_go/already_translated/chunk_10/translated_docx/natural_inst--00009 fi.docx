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6.2413</w:t>
      </w:r>
    </w:p>
    <w:p>
      <w:r>
        <w:t xml:space="preserve">Edellytetään, että jokainen rautatieyritys, joka on I luokan rautatieyritys, jonka turvallisuustaso on riittämätön tai joka harjoittaa matkustajien välistä matkustajaliikennettä tai rautateiden lähiliikennettä, laatii ja toimittaa liikenneministerin hyväksyttäväksi 31. joulukuuta 2014 mennessä suunnitelman junien yhteentörmäyksiä ehkäisevän positiivisen junanohjausjärjestelmän toteuttamiseksi.Edellytetään tällaisten järjestelmien toteuttamista 31. joulukuuta 2012 mennessä alueilla, joilla turvallisuusriski on suurin lähi- ja tavaraliikenteen yhteisten raiteiden vuoksi.Kielletään positiivisen junanohjausjärjestelmän tai sen osan asentaminen, ellei ministeri ole vahvistanut, että järjestelmässä ei ole ilmennyt turvallisuuden kannalta ratkaisevaa vikaa aiempien testien ja arviointien aikana.Lisätään rangaistuksia, jotka koskevat rautatieturvallisuutta koskevien sääntöjen tai ministeriön antamien määräysten rikkomista, mukaan lukien rautatieonnettomuuksien ilmoittamiseen ja liikennöintiaikoihin liittyvät rikkomukset.</w:t>
      </w:r>
    </w:p>
    <w:p>
      <w:r>
        <w:rPr>
          <w:b/>
        </w:rPr>
        <w:t xml:space="preserve">Tulos</w:t>
      </w:r>
    </w:p>
    <w:p>
      <w:r>
        <w:t xml:space="preserve">Lakiehdotus, jolla edellytetään, että rautatieliikenteen harjoittajat laativat suunnitelmia rautateiden turvallisuuden parantamiseen tähtäävistä positiivisista ohjausjärjestelmistä, ja jolla korotetaan rautateiden turvallisuusrikkomuksista määrättäviä siviilioikeudellisia seuraamuksia.</w:t>
      </w:r>
    </w:p>
    <w:p>
      <w:r>
        <w:rPr>
          <w:b/>
        </w:rPr>
        <w:t xml:space="preserve">Esimerkki 6.2414</w:t>
      </w:r>
    </w:p>
    <w:p>
      <w:r>
        <w:t xml:space="preserve">ilmaisee kongressin näkemyksen siitä, että on sopimatonta, että työministeriö (Department of Labor, DOL), joka on työntekijöiden eläke-etuusjärjestelyihin ja työntekijöiden hyvinvointijärjestelyihin, sellaisina kuin ne on määritelty vuoden 1974 työntekijän eläketurvalaissa (Employee Retirement Income Security Act of 1974, ERISA), liittyvien luottamuksensuojavaatimusten pääasiallinen valvoja, ryhtyy toimiin edistääkseen tai muutoin rohkaistakseen taloudellisesti kohdennettuja sijoituksia. Vaaditaan, että ERISAn säännöksiä tulkitaan ja pannaan täytäntöön ottamatta huomioon DOL:n tulkitsevaa tiedotetta taloudellisesti kohdennetuista sijoituksista, ja tehdään tällaisesta tulkitsevasta tiedotteesta mitätön. Kielletään työministeriötä antamasta sääntöjä, asetuksia tai tulkitsevia tiedotteita, joilla edistetään tai muutoin rohkaistaan taloudellisesti kohdennettuja sijoituksia erityisenä sijoitusluokkana. Kielletään DOL:n virkailijoita tai työntekijöitä matkustamasta, luennoimasta tai muuten käyttämästä DOL:n resursseja taloudellisesti kohdennettujen sijoitusten edistämiseen suoraan tai välillisesti. Muuttaa ERISAa siten, että siinä kielletään liittovaltion virastoja tai elimiä perustamasta tai ylläpitämästä selvityskeskuksia tai muita tietokantoja, jotka liittyvät taloudellisesti kohdennettuihin sijoituksiin työntekijöiden etuusjärjestelyissä. Ohjaa liittovaltion virastoja ja välineitä irtisanomaan välittömästi sopimukset tai muut järjestelyt, jotka rikkovat tätä lakia. toteaa, että minkään tässä laissa ei ole tarkoitus vaikuttaa DOL:n kykyyn antaa neuvoa-antavia lausuntoja, tiedotuskirjeitä, teknisiä tiedotteita, kiellettyjä liiketoimia, vapautuksia tai muita lausuntoja, joissa tulkitaan ja sovelletaan ERISAn luottamusvastuusääntöjä tiettyihin tosiseikkoihin tai vapautetaan tietyt liiketoimet ERISAn kiellettyjä liiketoimia koskevista säännöksistä.</w:t>
      </w:r>
    </w:p>
    <w:p>
      <w:r>
        <w:rPr>
          <w:b/>
        </w:rPr>
        <w:t xml:space="preserve">Tulos</w:t>
      </w:r>
    </w:p>
    <w:p>
      <w:r>
        <w:t xml:space="preserve">Rajoitetaan työministeriön ja muiden liittovaltion virastojen ja laitosten harjoittamaa taloudellisesti kohdennettujen sijoitusten edistämistä työntekijöiden etuusjärjestelyjen yhteydessä.</w:t>
      </w:r>
    </w:p>
    <w:p>
      <w:r>
        <w:rPr>
          <w:b/>
        </w:rPr>
        <w:t xml:space="preserve">Esimerkki 6.2415</w:t>
      </w:r>
    </w:p>
    <w:p>
      <w:r>
        <w:t xml:space="preserve">Oppilaiden yksityisyyden suojaa koskeva laki - Muuttaa vuoden 1965 Elementary and Secondary Education Act (ESEA) -lakia (ESEA) siten, että ESEA-varoja saavien osavaltioiden ja paikallisten koulutusvirastojen (SEA ja LEA) on 1) kehitettävä koulun sisäistä kaupallistamistoimintaa koskevia toimintalinjoja vanhempia kuullen ja 2) ilmoitettava vanhemmille tällaisista toimintalinjoista ja niihin tehtävistä muutoksista, mukaan luettuina paikallisesti kehitetyt poikkeukset.Kielletään tällaisia eurooppalaisia opetusvirastoja ja paikallisia alueviranomaisia, elleivät ne ole antaneet selitystä ja saaneet vanhempien kirjallista lupaa, 1) luovuttamasta oppilaasta kerättyjä tietoja henkilöille tai yhteisöille, jotka pyrkivät luovuttamaan tietoja kaupallisten etujensa vuoksi, tai 2) avustamasta tai sopimuksella sallimasta tällaisia henkilöitä tai yhteisöjä keräämään tietoja tällaiseen tarkoitukseen. Sallii paikallisesti kehitetyt poikkeukset tällaisiin suostumusvaatimuksiin.Sallii SEA:n ja LEA:n käyttää tiettyjä ESEA:n varoja vanhempien osallistumisen lisäämiseen aloilla, jotka vaikuttavat lasten yksityisyyteen koulussa.</w:t>
      </w:r>
    </w:p>
    <w:p>
      <w:r>
        <w:rPr>
          <w:b/>
        </w:rPr>
        <w:t xml:space="preserve">Tulos</w:t>
      </w:r>
    </w:p>
    <w:p>
      <w:r>
        <w:t xml:space="preserve">Lakiehdotus vanhempien osallistumisen lisäämiseksi ja oppilaiden yksityisyyden suojaamiseksi.</w:t>
      </w:r>
    </w:p>
    <w:p>
      <w:r>
        <w:rPr>
          <w:b/>
        </w:rPr>
        <w:t xml:space="preserve">Esimerkki 6.2416</w:t>
      </w:r>
    </w:p>
    <w:p>
      <w:r>
        <w:t xml:space="preserve">Home Energy Affordability Tax Relief Act of 2011 eli HEATR Act of 2011 - Muuttaa Internal Revenue Code -lakia siten, että yksittäiselle veronmaksajalle myönnetään tuloihin perustuva palautettava verohyvitys veronmaksajan pääasiallisen asunnon energiakustannuksista. Rajoittaa tällaisen hyvityksen 33 prosenttiin tällaisista kustannuksista tai 500 dollariin, jos se on pienempi. Luotto päättyy 31. joulukuuta 2012.</w:t>
      </w:r>
    </w:p>
    <w:p>
      <w:r>
        <w:rPr>
          <w:b/>
        </w:rPr>
        <w:t xml:space="preserve">Tulos</w:t>
      </w:r>
    </w:p>
    <w:p>
      <w:r>
        <w:t xml:space="preserve">Vuoden 1986 verolakia muutetaan siten, että tuloverosta voidaan myöntää palautettava hyvitys, jolla autetaan yksityishenkilöitä, joiden asumisen energiakustannukset ovat korkeat.</w:t>
      </w:r>
    </w:p>
    <w:p>
      <w:r>
        <w:rPr>
          <w:b/>
        </w:rPr>
        <w:t xml:space="preserve">Esimerkki 6.2417</w:t>
      </w:r>
    </w:p>
    <w:p>
      <w:r>
        <w:t xml:space="preserve">Muutetaan vuoden 1978 tarkastuslain (Inspector General Act of 1978) säännöksiä, joiden mukaan presidentti nimittää tiettyjen liittovaltion virastojen päätarkastajat.</w:t>
      </w:r>
    </w:p>
    <w:p>
      <w:r>
        <w:rPr>
          <w:b/>
        </w:rPr>
        <w:t xml:space="preserve">Tulos</w:t>
      </w:r>
    </w:p>
    <w:p>
      <w:r>
        <w:t xml:space="preserve">Vuoden 1978 tarkastuslain muuttaminen siten, että Yhdysvaltain presidentti nimittää tiettyjen liittovaltion virastojen tarkastajat.</w:t>
      </w:r>
    </w:p>
    <w:p>
      <w:r>
        <w:rPr>
          <w:b/>
        </w:rPr>
        <w:t xml:space="preserve">Esimerkki 6.2418</w:t>
      </w:r>
    </w:p>
    <w:p>
      <w:r>
        <w:t xml:space="preserve">Medicare Adult Day Services Alternative Act of 2001 - Muuttaa sosiaaliturvalain (SSA) XVIII osaston (Medicare) siten, että Medicare kattaa korvaavat aikuisten päivähoitopalvelut.</w:t>
      </w:r>
    </w:p>
    <w:p>
      <w:r>
        <w:rPr>
          <w:b/>
        </w:rPr>
        <w:t xml:space="preserve">Tulos</w:t>
      </w:r>
    </w:p>
    <w:p>
      <w:r>
        <w:t xml:space="preserve">Lakiehdotus sosiaaliturvalain XVIII osaston muuttamiseksi siten, että aikuisten päivähoitopalvelut katetaan Medicare-ohjelmasta.</w:t>
      </w:r>
    </w:p>
    <w:p>
      <w:r>
        <w:rPr>
          <w:b/>
        </w:rPr>
        <w:t xml:space="preserve">Esimerkki 6.2419</w:t>
      </w:r>
    </w:p>
    <w:p>
      <w:r>
        <w:t xml:space="preserve">Comprehensive TB Elimination Act of 2018 Tällä lakiehdotuksella muutetaan kansanterveyspalvelulakia, jotta tuberkuloosin (tuberkuloosin) ehkäisy- ja hoitotukiohjelma, jota hallinnoivat tautien torjunnan ja ennaltaehkäisyn keskukset (Centers for Disease Control and Prevention), voidaan hyväksyä uudelleen vuosiksi FY2018-FY2023 ja tarkistaa. Health Resources and Services Administration voi myös myöntää avustuksia osavaltioiden ja paikallishallinnoille ja liittovaltion hyväksymille terveyskeskuksille tuberkuloosin ehkäisy- ja hoitotoimiin.  Lisäksi hallituksen tilintarkastusviraston on raportoitava kansallisista tuberkuloosin ehkäisy- ja hoitotoimista.</w:t>
      </w:r>
    </w:p>
    <w:p>
      <w:r>
        <w:rPr>
          <w:b/>
        </w:rPr>
        <w:t xml:space="preserve">Tulos</w:t>
      </w:r>
    </w:p>
    <w:p>
      <w:r>
        <w:t xml:space="preserve">Vuoden 2018 kattava laki tuberkuloosin poistamisesta</w:t>
      </w:r>
    </w:p>
    <w:p>
      <w:r>
        <w:rPr>
          <w:b/>
        </w:rPr>
        <w:t xml:space="preserve">Esimerkki 6.2420</w:t>
      </w:r>
    </w:p>
    <w:p>
      <w:r>
        <w:t xml:space="preserve">Huumausainetestauksen laadunvarmistuslaki - Muuttaa kansanterveyspalvelulakia siten, että kielletään toksikologisten analyysien tekeminen huumausainetestiohjelman yhteydessä, ellei analyysin tekevää laboratoriota ole sertifioitu tämän lain nojalla.  Ohjaa terveys- ja terveyspalvelujen ministeriä perustamaan ohjelman huumausainetestejä suorittavien laboratorioiden sertifioimiseksi. Edellytyksenä huumausainetestiohjelman ylläpitämiselle työnantajan on laadittava kirjallinen huumausaineiden väärinkäytön vastainen politiikka ja huumausaineiden väärinkäytöstä tiedottamista koskeva ohjelma. Mikään tässä laissa ei estä työnantajaa vaatimasta huumetestiä hakijoilta ja tietyissä olosuhteissa työntekijöiltä. Asetetaan tiettyjä työntekijöiden suojaa koskevia säännöksiä. Mikään tässä laissa ei estä työnantajaa ryhtymästä tarvittaviin toimenpiteisiin, irtisanominen mukaan lukien, tietyissä olosuhteissa. Määritellään menettelyt, joita sovelletaan työntekijöiden valituksiin laittomasta irtisanomisesta tai syrjinnästä.</w:t>
      </w:r>
    </w:p>
    <w:p>
      <w:r>
        <w:rPr>
          <w:b/>
        </w:rPr>
        <w:t xml:space="preserve">Tulos</w:t>
      </w:r>
    </w:p>
    <w:p>
      <w:r>
        <w:t xml:space="preserve">Laki huumausainetestauksen laadunvarmistuksesta</w:t>
      </w:r>
    </w:p>
    <w:p>
      <w:r>
        <w:rPr>
          <w:b/>
        </w:rPr>
        <w:t xml:space="preserve">Esimerkki 6.2421</w:t>
      </w:r>
    </w:p>
    <w:p>
      <w:r>
        <w:t xml:space="preserve">Laajennetaan kansallisen työsuhdelain (National Labor Relations Act) ja vuoden 1938 Fair Labor Standards Act -lain (Fair Labor Standards Act of 1938) soveltamisala koskemaan tiettyjä ulkomaisia aluksia, jotka:  (1) harjoittavat säännöllistä matkustajaliikennettä Yhdysvalloissa sijaitsevasta paikasta ja sinne, pysähtyen tai pysähtymättä välillä ulkomaisissa satamissa, mukaan lukien alus, joka harjoittaa säännöllistä matkustajaliikennettä ainoastaan Yhdysvalloissa sijaitsevasta paikasta tai sinne, jos tällainen kuljetus on järjestetty tiettyjen seurausten välttämiseksi, jotka muutoin aiheutuisivat; (2) (jos kyseessä on nonliner-alus), joka harjoittaa säännöllisesti rahdin kuljettamista Yhdysvaltojen ulkomaankaupassa; ja (3) joka tuottaa tai jalostaa tavaroita tai palveluita myytäväksi tai jakeltavaksi Yhdysvalloissa, sekä alus, joka harjoittaa rahdin kuljettamista kansainvälisillä vesillä olevien alusten ja Yhdysvalloissa sijaitsevan aluksen, sataman tai paikan välillä aluksen omistuksesta tai määräysvallasta riippumatta. Ei koske tällaisia aluksia, jotka voivat osoittaa, että rekisteröintivaltion kansalaiset: 1) muodostavat vähintään puolet miehistöstä; ja 2) ovat laillisessa omistusoikeudessa ja tosiasiallisessa omistuksessa ja määräysvallassa.</w:t>
      </w:r>
    </w:p>
    <w:p>
      <w:r>
        <w:rPr>
          <w:b/>
        </w:rPr>
        <w:t xml:space="preserve">Tulos</w:t>
      </w:r>
    </w:p>
    <w:p>
      <w:r>
        <w:t xml:space="preserve">Tiettyjen liittovaltion työlainsäädäntöjen soveltamisalan laajentaminen koskemaan ulkomaisia dokumentoituja aluksia ja muihin tarkoituksiin.</w:t>
      </w:r>
    </w:p>
    <w:p>
      <w:r>
        <w:rPr>
          <w:b/>
        </w:rPr>
        <w:t xml:space="preserve">Esimerkki 6.2422</w:t>
      </w:r>
    </w:p>
    <w:p>
      <w:r>
        <w:t xml:space="preserve">Energy and Water Research Integration Act - (Sec. 2) Ohjaa energiaministeriä yksilöimään kaikki energiaministeriön (DOE) energiantutkimus-, kehitys- ja demonstraatio-ohjelmat ja -hankkeet, joihin on tarkoituksenmukaista sisällyttää vesinäkökohdat. Sihteeri velvoitetaan: (1) pyrkiä edistämään energia- ja energiatehokkuustekniikoita ja -käytäntöjä, joilla minimoidaan makean veden otto ja kulutus, lisätään vedenkäytön tehokkuutta ja hyödynnetään muita kuin perinteisiä vesilähteitä pyrkimyksin parantaa veden laatua; ja 2) ottaa huomioon vaikutukset, joita ilmaston vaihteluilla ja muutoksilla voi olla veden tarjontaan ja laatuun energiantuotannossa ja polttoaineiden tuotannossa; ja 3) parantaa ymmärrystä energiasta, jota tarvitaan vesivarantojen tuottamiseen, ja vedestä, jota tarvitaan luotettavien energiahuoltojen tuottamiseen kaikkialla Yhdysvalloissa.Sihteeri kehotetaan laatimaan strateginen suunnitelma, toimittamaan se kongressille yhdeksän kuukauden kuluessa ja päivittämään se joka kolmas vuosi, ja siinä on esitettävä tällaisten ohjelmien ja hankkeiden tutkimus-, kehitys- ja demonstrointitarpeet. Sihteeri velvoitetaan arvioimaan ja asettamaan tekniset välitavoitteet seuraaville aloille: (1) uudet kehittyneet jäähdytysteknologiat energiantuotanto- ja polttoainetuotantoteknologioita varten; (2) jäähdytysteknologioiden suorituskyvyn parantaminen ja kustannusten vähentäminen; (3) innovatiivinen veden uudelleenkäyttö, talteenotto ja käsittely energiantuotannossa ja polttoainetuotannossa; (4) teknologian kehittäminen hiilidioksidin talteenotto- ja varastointijärjestelmiä varten, joissa hyödynnetään tehokkaita vedenkäyttösuunnittelustrategioita; (5) teknologiat, jotka ovat kustannustehokkaita elinkaarensa aikana; ja (6) järjestelmien analyysi ja mallintaminen kysymyksissä, jotka liittyvät vesihuollon tuottamiseen tarvittavaan energiaan ja luotettavan energiantoimituksen tuottamiseen tarvittavaan veteen; (7) teknologiat, joilla käsitellään ja hyödynnetään öljyn, maakaasun, hiilikerrostuneen metaanin ja kaivostoiminnan yhteydessä syntyviä tuotettuja vesiä; (8) edistykselliset materiaalit, joilla ei-perinteisiä vesilähteitä voidaan käyttää energiantuotannossa ja polttoaineiden tuotannossa; (9) biomassan tuotanto ja hyödyntäminen sekä vaikutukset hydrologisiin järjestelmiin; (10) teknologiat, joilla vähennetään energiaresurssien kehittämisen vesistöihin kohdistuvia vaikutuksia; (11) veden jakelu- ja keräysjärjestelmien energiatehokkuuden parantaminen; ja (12) teknologiat, joilla tällaisista järjestelmistä tuotetaan energiaa. Sihteeri velvoitetaan: (1) toteuttaa strategista suunnitelmaa toteuttaessaan DOE:n energiatutkimus-, kehitys- ja demonstraatio-ohjelmia; ja (2) raportoida kongressille joka toinen vuosi tämän lain mukaisista havainnoista ja toimista. Valtuuttaa määrärahat. 3 § Ohjaa ministeriä perustamaan energia- ja vesiarkkitehtuurineuvoston edistämään ja mahdollistamaan energia- ja vesivaroja koskevan tiedonkeruun, raportoinnin ja teknisten innovaatioiden parantamista. Neuvoston tehtävänä on: (1) antaa suosituksia tiedonkeruu- ja viestintästandardien ja -protokollien kehittämiseksi yhteisöille, jotka keräävät tietoja vesivarojen tuottamiseen tarvittavasta energiasta ja luotettavien energiavarojen tuottamiseen tarvittavasta vedestä kaikkialla Yhdysvalloissa; (2) suositella keinoja parantaa liittovaltion vedenkäyttöä koskevia tietoja, jotta voidaan lisätä ymmärrystä energiantuotannon ja polttoaineiden tuotannon suuntauksista; (3) suositella parhaita käytäntöjä seurantaverkostoista saatavien tietojen hyödyntämiseksi, jotta voidaan tuottaa kansallisesti yhtenäisiä veden ja energian käyttöä ja infrastruktuuria koskevia tietoja; ja (4) järjestää vuosittain teknisiä seminaareja, joilla helpotetaan liittovaltion, osavaltioiden ja yksityisen sektorin asiantuntijoiden välistä tiedonvaihtoa tekniikoista, joilla edistetään veden ja energian säästämistä ja tehokasta käyttöä.(4 §) Artiklassa säädetään, että mitään tässä laissa ei saa tulkita siten, että: (1) sallia liittovaltion hallituksen sellaisten säännösten antamista, jotka loukkaisivat tai heikentäisivät osavaltioiden, heimojen tai paikallishallintojen vedenkäyttöä; ja (2) vaatia osavaltioita, heimoja tai paikallishallintoja ryhtymään toimiin, jotka voivat johtaa lisääntyneeseen taloudelliseen rasitukseen rajoittamalla niiden vedenkäyttöä. (6 §) Ohjaa ministeriä koordinoimaan tämän lain mukaisia toimia muiden DOE:n ohjelmien ja muiden liittovaltion tutkimusohjelmien kanssa.</w:t>
      </w:r>
    </w:p>
    <w:p>
      <w:r>
        <w:rPr>
          <w:b/>
        </w:rPr>
        <w:t xml:space="preserve">Tulos</w:t>
      </w:r>
    </w:p>
    <w:p>
      <w:r>
        <w:t xml:space="preserve">Varmistetaan, että energia-alan tutkimus-, kehitys- ja demonstrointiohjelmissa otetaan huomioon vesi-intensiteetti, jotta voidaan taata energian ja vesivarojen tehokas, luotettava ja kestävä toimitus.</w:t>
      </w:r>
    </w:p>
    <w:p>
      <w:r>
        <w:rPr>
          <w:b/>
        </w:rPr>
        <w:t xml:space="preserve">Esimerkki 6.2423</w:t>
      </w:r>
    </w:p>
    <w:p>
      <w:r>
        <w:t xml:space="preserve">Cell Phone Theft Prevention Act of 2016 Tällä lakiehdotuksella muutetaan vuoden 1934 viestintälakia siten, että kaupallisia matkapuhelin- tai datapalvelujen tarjoajia kielletään tarjoamasta palvelua älypuhelimiin, jotka: (1) valtuutettu käyttäjä on ilmoittanut palveluntarjoajalle, että ne on varastettu, tai (2) ne on merkitty varastetuiksi CEIR-rekisteriin (Central Equipment Identity Register). Kun älypuhelin ilmoitetaan palveluntarjoajalle varastetuksi, palveluntarjoajan on ilmoitettava CEIR:lle puhelimen tunnistamiseksi tarvittavat tiedot.  Älypuhelimissa on oltava: (1) esiasennettu varkaudenestotoiminto ilman lisäkustannuksia ostajalle tai mahdollisuus ladata tällainen toiminto maksutta; ja 2) mobiililaitteen tunnistenumero.  Rikosoikeudellinen rangaistus määrätään sille, joka rikkoo seuraavia kieltoja: 1) älypuhelimen mobiililaitteen tunnistenumeron poistaminen, pyyhkiminen, peukalointi tai muuttaminen; 2) sellaisen laitteiston tai ohjelmiston käyttäminen, tuottaminen, kauppaaminen, hallussapito tai säilyttäminen tai hallussapito, joka on konfiguroitu siten, että se on tarkoitettu tällaisiin tunnistenumeron poistamista tai muuttamista koskeviin rikkomuksiin; tai 3) sellaisen älypuhelimen myyminen, jonka tunnusnumero on CEIR-tietokannassa merkitty varastetuksi.</w:t>
      </w:r>
    </w:p>
    <w:p>
      <w:r>
        <w:rPr>
          <w:b/>
        </w:rPr>
        <w:t xml:space="preserve">Tulos</w:t>
      </w:r>
    </w:p>
    <w:p>
      <w:r>
        <w:t xml:space="preserve">Matkapuhelinvarkauksien ehkäisemistä koskeva vuoden 2016 laki</w:t>
      </w:r>
    </w:p>
    <w:p>
      <w:r>
        <w:rPr>
          <w:b/>
        </w:rPr>
        <w:t xml:space="preserve">Esimerkki 6.2424</w:t>
      </w:r>
    </w:p>
    <w:p>
      <w:r>
        <w:t xml:space="preserve">Taxpayer Browsing Protection Act - Muuttaa Internal Revenue Code -lakia siten, että liittovaltion työntekijöiden, osavaltioiden työntekijöiden tai muiden määriteltyjen henkilöiden on lainvastaista tarkastaa tahallaan, lukuun ottamatta luvallisia tapauksia, veroilmoituksia tai verotustietoja.  Rikkojille määrätään rahamääräinen rangaistus, vankeusrangaistus tai molemmat.  (Nykyisessä laissa säädetään rangaistuksia ainoastaan tällaisten tietojen laittomasta luovuttamisesta). Sallii siviilioikeudelliset vahingonkorvaukset veroilmoitusten ja veroilmoitustietojen luvattomasta tarkastamisesta tai luovuttamisesta (nykyisin vain luvattomasta luovuttamisesta).  Vaaditaan, että veronmaksajalle ilmoitetaan mahdollisimman pian, jos henkilöä syytetään rikosoikeudellisesti veronmaksajan veroilmoituksen tai veroilmoitustietojen tarkastamisesta tai luovuttamisesta. Muuttaa vuoden 1968 kansallista tulvavakuutuslakia (National Flood Insurance Act of 1968) siten, että vuoden 1994 Riegle Community Development and Regulatory Improvement Actin voimaantulopäivän jälkeen tehtyjen uusien tulvavakuutussopimusten voimaantulopäivää koskeva odotusaika lyhennetään 30 päivästä 15 päivään.</w:t>
      </w:r>
    </w:p>
    <w:p>
      <w:r>
        <w:rPr>
          <w:b/>
        </w:rPr>
        <w:t xml:space="preserve">Tulos</w:t>
      </w:r>
    </w:p>
    <w:p>
      <w:r>
        <w:t xml:space="preserve">Laki veronmaksajien selailun suojaamisesta</w:t>
      </w:r>
    </w:p>
    <w:p>
      <w:r>
        <w:rPr>
          <w:b/>
        </w:rPr>
        <w:t xml:space="preserve">Esimerkki 6.2425</w:t>
      </w:r>
    </w:p>
    <w:p>
      <w:r>
        <w:t xml:space="preserve">Developing Responsible Individuals for a Vibrant Economy Act eli DRIVE-Safe Act Tällä lakiehdotuksella ohjataan liikenneministeriötä antamaan asetuksia, joilla pannaan täytäntöön alle 21-vuotiaiden lisensoitujen hyötyajoneuvonkuljettajien oppisopimusohjelma. </w:t>
      </w:r>
    </w:p>
    <w:p>
      <w:r>
        <w:rPr>
          <w:b/>
        </w:rPr>
        <w:t xml:space="preserve">Tulos</w:t>
      </w:r>
    </w:p>
    <w:p>
      <w:r>
        <w:t xml:space="preserve">Laki vastuuntuntoisten yksilöiden kehittämisestä elinvoimaista taloutta varten</w:t>
      </w:r>
    </w:p>
    <w:p>
      <w:r>
        <w:rPr>
          <w:b/>
        </w:rPr>
        <w:t xml:space="preserve">Esimerkki 6.2426</w:t>
      </w:r>
    </w:p>
    <w:p>
      <w:r>
        <w:t xml:space="preserve">Ohjaa kauppaministeriä tekemään sopimuksen valmistajien riittävän kiinnostuksen perusteella kolmivuotisen, kokonaan valmistajien rahoittaman maksuttoman palvelunumeron kokeiluohjelman perustamisesta, jotta kuluttajille voidaan ilmoittaa, onko tuote valmistettu Amerikassa tai vastaavassa maassa.  Siinä säädetään, että valmistajat voivat rekisteröidä tuotteet vapaaehtoisesti ja että valmistajilta peritään rekisteröintikustannusten kattamiseksi riittävät maksut.  Asetetaan rangaistuksia sellaisen tuotteen tietoisesta rekisteröinnistä, jota ei ole valmistettu Yhdysvalloissa.</w:t>
      </w:r>
    </w:p>
    <w:p>
      <w:r>
        <w:rPr>
          <w:b/>
        </w:rPr>
        <w:t xml:space="preserve">Tulos</w:t>
      </w:r>
    </w:p>
    <w:p>
      <w:r>
        <w:t xml:space="preserve">Perustetaan kauppaministeriöön maksuton numero, jonka avulla kuluttajia autetaan määrittämään, ovatko tuotteet amerikkalaista tuotantoa.</w:t>
      </w:r>
    </w:p>
    <w:p>
      <w:r>
        <w:rPr>
          <w:b/>
        </w:rPr>
        <w:t xml:space="preserve">Esimerkki 6.2427</w:t>
      </w:r>
    </w:p>
    <w:p>
      <w:r>
        <w:t xml:space="preserve">Film Incentive Reform Act of 2014 - muuttaa Internal Revenue Code -lakia seuraavasti: (1) jatketaan vuoteen 2015 asti valintaa, jonka mukaan hyväksytyistä elokuva-, televisio- ja teatterituotannoista aiheutuneet kustannukset voidaan kirjata kuluksi; ja (2) teatterituotannot sisällytetään tällaiseen kulukorvaukseen. Määritellään "teatterituotanto" kirjallisesta kirjasta tai käsikirjoituksesta johdetun näytelmän live-esitykseksi, joka on tuotettu tai esitetty missä tahansa paikassa, jonka yleisökapasiteetti on yli 3 000 katsojaa.</w:t>
      </w:r>
    </w:p>
    <w:p>
      <w:r>
        <w:rPr>
          <w:b/>
        </w:rPr>
        <w:t xml:space="preserve">Tulos</w:t>
      </w:r>
    </w:p>
    <w:p>
      <w:r>
        <w:t xml:space="preserve">Vuoden 2014 elokuvakannustinuudistuslaki</w:t>
      </w:r>
    </w:p>
    <w:p>
      <w:r>
        <w:rPr>
          <w:b/>
        </w:rPr>
        <w:t xml:space="preserve">Esimerkki 6.2428</w:t>
      </w:r>
    </w:p>
    <w:p>
      <w:r>
        <w:t xml:space="preserve"> Nicholas and Zachary Burt Memorial Carbon Monoxide Poisoning Prevention Act of 2014 - Ohjaa Consumer Product Safety Commissionia (CPSC) perustamaan avustusohjelman, jolla tuetaan valtioita, jotka vaativat, että asuntoihin on asennettava vaatimustenmukaiset hiilimonoksidihälyttimet. Määritellään &amp;quot;vaatimustenmukainen hiilimonoksidihälytin&amp;quot; hälyttimeksi, joka on yhden ja useamman aseman hiilimonoksidihälyttimiä koskevan amerikkalaisen kansallisen standardin sekä kaasu- ja höyryilmaisimia ja -antureita koskevan amerikkalaisen kansallisen standardin mukainen. Sallii avustuksia saavien osavaltioiden käyttää näitä varoja 1) hankkia ja asentaa tällaisia hälyttimiä pienituloisten perheiden tai vanhusten asuntoihin, lastenhoitolaitoksiin, julkisiin kouluihin, vanhustenkeskuksiin tai julkisten yliopistojen omistamiin opiskelija-asuntoihin, 2) kouluttaa osavaltion tai paikallisia palosäännöstön täytäntöönpanosta vastaavia virkamiehiä vaatimustenmukaisuuden ja asennuksen osalta ja 3) valistaa yleisöä häkämyrkytyksen vaarasta.</w:t>
      </w:r>
    </w:p>
    <w:p>
      <w:r>
        <w:rPr>
          <w:b/>
        </w:rPr>
        <w:t xml:space="preserve">Tulos</w:t>
      </w:r>
    </w:p>
    <w:p>
      <w:r>
        <w:t xml:space="preserve">Nicholas ja Zachary Burt Memorial Carbon Monoxide Poisoning Prevention Act of 2014 (Nicholas ja Zachary Burt -muistomerkki)</w:t>
      </w:r>
    </w:p>
    <w:p>
      <w:r>
        <w:rPr>
          <w:b/>
        </w:rPr>
        <w:t xml:space="preserve">Esimerkki 6.2429</w:t>
      </w:r>
    </w:p>
    <w:p>
      <w:r>
        <w:t xml:space="preserve">Public Safety and Protection Act of 1993 - Muuttaa liittovaltion rikoslakia siten, että käsiaseiden tai käsiaseiden ampumatarvikkeiden hallussapito tai luovuttaminen kielletään poikkeuksia lukuun ottamatta:  (1) siirrot luvan saaneen käsiaseyhdistyksen jäsenten, luvan saaneen vartiointipalvelun ja tiettyjen muiden lain nojalla luvan saaneiden henkilöiden välillä; ja (2) luvan saaneen käsiaseyhdistyksen jäsenten hallussapito yhdistyksen tiloissa, valtion turvallisuuspalveluiden tarjoamiseen valtuuttaman ja vartijana työskentelevän henkilön hallussapito työtehtäviensä puitteissa sekä liittovaltion, osavaltioiden tai paikallisen lainsäädännön nojalla poliisiksi sertifioidun tai valtuutetun henkilön hallussapito missä tahansa sertifioinnin tai valtuutuksen piiriin kuuluvassa paikassa. kieltoa ei sovelleta Yhdysvaltoihin tai sen ministeriöihin tai virastoihin eikä osavaltioihin tai niiden ministeriöihin, virastoihin tai poliittisiin yksiköihin. Asetetaan: 1) käsiasekerhojen lisensointia, kirjanpitoa ja tällaisten kerhojen tilojen tarkastamista koskevat vaatimukset sekä varkauksista ja katoamisista ilmoittamista koskevat vaatimukset; ja 2) rikkomuksista määrättävät rangaistukset, mukaan luettuna käsiaseiden tai ampumatarvikkeiden takavarikointi ja menetys. Kumoaa: 1) kiellot, jotka koskevat ampuma-aseita koskevien tietojen tallentamista julkisessa laitoksessa tai tällaisten tietojen siirtämistä julkiseen laitokseen ja ampuma-aseiden, ampuma-aseiden omistajien tai ampuma-aseiden luovutusten rekisteröintijärjestelmän perustamista; ja 2) henkilökohtaisista kokoelmista ampuma-aseita myyviä jälleenmyyjiä koskevat rajoitukset tietojen säilyttämiselle. Sallii valtiovarainministerin peruuttaa ampuma-aseluvan, jos luvan haltija on rikkonut (nykyisin tahallisesti) tiettyjä liittovaltion rikoslain säännöksiä. korottaa ampuma-asekauppiaiden lupamaksuja.  Asekauppiaiden lupien voimassaolo päättyy vuosittain.  Edellytetään, että tällaiset jälleenmyyjät ovat saaneet minkä tahansa lisenssin, luvan tai muun asiakirjan, jota osavaltion tai paikallisen lainsäädännön mukaan vaaditaan tällaisen liiketoiminnan harjoittamiseen, ehtona liittovaltion ampuma-asekauppaluvan saamiselle. Kielletään ampuma-aseiden kauppa yksityisasunnosta käsin, ellei tiettyjä ehtoja täytetä. Ohjaa ministeriä antamaan määräyksiä, joissa edellytetään, että luvan saaneet jälleenmyyjät säilyttävät ampuma-aseet turvallisesti. Muutetaan kulutustavaroiden turvallisuutta koskevaa lakia siten, että ampuma-aseet sisällytetään "kulutustavaran" määritelmään.</w:t>
      </w:r>
    </w:p>
    <w:p>
      <w:r>
        <w:rPr>
          <w:b/>
        </w:rPr>
        <w:t xml:space="preserve">Tulos</w:t>
      </w:r>
    </w:p>
    <w:p>
      <w:r>
        <w:t xml:space="preserve">Vuoden 1993 laki yleisestä turvallisuudesta ja suojelusta</w:t>
      </w:r>
    </w:p>
    <w:p>
      <w:r>
        <w:rPr>
          <w:b/>
        </w:rPr>
        <w:t xml:space="preserve">Esimerkki 6.2430</w:t>
      </w:r>
    </w:p>
    <w:p>
      <w:r>
        <w:t xml:space="preserve">Valtuuttaa veteraaniasioista vastaavan ministerin perustamaan ja ylläpitämään hallinnoituja terveydenhuoltosuunnitelmia veteraaniasioiden ministeriön terveydenhuoltolaitoksen tai tällaisten laitosten ryhmän kautta tai julkisten tai yksityisten tahojen kanssa tehtyjen järjestelyjen kautta suorittaessaan veteraanien ja heidän edunsaajiensa terveydenhuoltoon liittyviä tehtäviä.  Ohjaa ministeriä määrittelemään terveydenhuollon vähimmäisetuudet, jotka on tarjottava suunnitelmaan osallistuville veteraaneille ja joihin on sisällyttävä ainakin ne etuudet, jotka kuuluvat Medicare-ohjelman (sosiaaliturvalain XVIII osasto) A- ja B-osien piiriin.  Valtuuttaa ministerin vahvistamaan tällaiseen järjestelmään ilmoittautuneille veteraaneille kustannusten jakamista koskevat vaatimukset, mukaan lukien vakuutusmaksut, omavastuuosuudet ja omavastuuosuudet.  edellyttää, että ministeriön terveydenhuoltolaitoksen johtaja todistaa ennen suunnitelman käyttöönottoa kyseisessä laitoksessa, että laitokselle on myönnetty riittävästi varoja sairaanhoitoon tarvittavien palvelujen tarjoamiseksi. Ohjaa terveys- ja sosiaalipalveluministeriä suorittamaan vuoden aikana maksuja ministeriön hallinnoidulle terveydenhuoltosuunnitelmalle niiden veteraanien puolesta, jotka ovat oikeutettuja Medicare-järjestelmään ja jotka ovat kirjoilla hallinnoidussa terveydenhuoltosuunnitelmassa, samanlaisin ehdoin kuin terveys- ja sosiaalipalveluministeri suorittaa maksuja Medicare-järjestelmän mukaisesti muille oikeutetuille hallinnoidulle terveydenhuoltosuunnitelmille.  Sihteeri velvoitetaan vahvistamaan terveysministeriölle vuosittain luettelo kaikista ministeriön hallinnoimista terveydenhuoltosuunnitelmista, jotka täyttävät tällaisten maksujen suorittamiseksi vaaditut vaatimukset.</w:t>
      </w:r>
    </w:p>
    <w:p>
      <w:r>
        <w:rPr>
          <w:b/>
        </w:rPr>
        <w:t xml:space="preserve">Tulos</w:t>
      </w:r>
    </w:p>
    <w:p>
      <w:r>
        <w:t xml:space="preserve">Muutetaan Yhdysvaltojen lakikokoelman 38 osastoa, jotta veteraaniasioista vastaava ministeri voisi parantaa veteraanien terveydenhuoltopalvelujen tarjoamista, ja muihin tarkoituksiin.</w:t>
      </w:r>
    </w:p>
    <w:p>
      <w:r>
        <w:rPr>
          <w:b/>
        </w:rPr>
        <w:t xml:space="preserve">Esimerkki 6.2431</w:t>
      </w:r>
    </w:p>
    <w:p>
      <w:r>
        <w:t xml:space="preserve">Russian Fissile Materials Disposal Loan Guarantee Act of 2001 - Valtuuttaa energiaministerin takaamaan presidentin suostumuksella Venäjän federaation hallitukselle myönnetyt lainat (pääoma ja enintään kolme prosenttia vuodessa korkoa): (1) Venäjän federaation valtionvelan lyhentämiseen ja 2) ydinaseiden leviämisen estämiseen tähtääviin ohjelmiin ja toimiin. Asetetaan tietyt taattua lainaa koskevat vaatimukset.</w:t>
      </w:r>
    </w:p>
    <w:p>
      <w:r>
        <w:rPr>
          <w:b/>
        </w:rPr>
        <w:t xml:space="preserve">Tulos</w:t>
      </w:r>
    </w:p>
    <w:p>
      <w:r>
        <w:t xml:space="preserve">Lakiehdotus energiaministerin valtuuttamisesta takaamaan lainoja Venäjän federaation hallituksen ydinsulkuohjelmien ja -toimien helpottamiseksi sekä muihin tarkoituksiin.</w:t>
      </w:r>
    </w:p>
    <w:p>
      <w:r>
        <w:rPr>
          <w:b/>
        </w:rPr>
        <w:t xml:space="preserve">Esimerkki 6.2432</w:t>
      </w:r>
    </w:p>
    <w:p>
      <w:r>
        <w:t xml:space="preserve">Muuttaa Internal Revenue Code -lakia siten, että perintöveron määrittämiseksi verotettavan kuolinpesän arvo määritetään vähentämällä bruttoperinnön arvosta määrä, joka on yhtä suuri kuin hyväksytyn historiallisen omaisuuden arvo.  Määritellään hyväksytty historiallinen omaisuus sertifioiduksi historialliseksi rakenteeksi ja muuksi kiinteäksi omaisuudeksi, joka on yleisön nähtävillä ja vierailtavissa ja joka on hyväksytyn hyväntekeväisyysjärjestön tai valtion organisaation hallussa ja jota koskee sopimus, jossa muun muassa määrätään, että historiallinen omaisuus on avoinna yleisölle vähintään 20 vuoden ajan ja että siitä peritään kohtuullinen sisäänpääsymaksu.</w:t>
      </w:r>
    </w:p>
    <w:p>
      <w:r>
        <w:rPr>
          <w:b/>
        </w:rPr>
        <w:t xml:space="preserve">Tulos</w:t>
      </w:r>
    </w:p>
    <w:p>
      <w:r>
        <w:t xml:space="preserve">Vuoden 1986 verolakia muutetaan siten, että hyväksytyn historiallisen omaisuuden arvoa ei oteta huomioon määritettäessä perittävän verotettavaa kuolinpesää.</w:t>
      </w:r>
    </w:p>
    <w:p>
      <w:r>
        <w:rPr>
          <w:b/>
        </w:rPr>
        <w:t xml:space="preserve">Esimerkki 6.2433</w:t>
      </w:r>
    </w:p>
    <w:p>
      <w:r>
        <w:t xml:space="preserve">Vuoden 1997 Franklin Delano Rooseveltin juhlarahoja koskeva laki - määrää valtiovarainministerin laskemaan liikkeeseen puoli dollaria maksavia hopeisia juhlarahoja, joiden etupuolella on Franklin Delano Rooseveltin kuva ja kääntöpuolella Washingtonissa sijaitsevan Franklin Delano Rooseveltin muistomerkin tunnus:  (1) ministeri valitsee sen kuultuaan Franklin Delano Rooseveltin muistomerkkikomiteaa ja kuvataidekomiteaa; ja 2) kansalaisille tarkoitettu juhlarahojen neuvoa-antava komitea tarkastelee sitä. Julistaa, että:  (Kolikot on lyötävä West Pointissa sijaitsevassa U.S. Bullion Depository -laitoksessa; ja 2) niitä voidaan laskea liikkeeseen ainoastaan 1. tammikuuta 1997 ja 31. joulukuuta 1997 välisenä aikana. Vaatii ministeriä jakamaan lisämaksuista saadut tulot tasan seuraaville tahoille: 1) National Park Foundation Restricted Account for the Franklin Delano Roosevelt Memorial; ja 2) National Park Service Restricted Construction Account for the Franklin Delano Roosevelt Memorial.</w:t>
      </w:r>
    </w:p>
    <w:p>
      <w:r>
        <w:rPr>
          <w:b/>
        </w:rPr>
        <w:t xml:space="preserve">Tulos</w:t>
      </w:r>
    </w:p>
    <w:p>
      <w:r>
        <w:t xml:space="preserve">Vuoden 1997 Franklin Delano Rooseveltin juhlarahalaki</w:t>
      </w:r>
    </w:p>
    <w:p>
      <w:r>
        <w:rPr>
          <w:b/>
        </w:rPr>
        <w:t xml:space="preserve">Esimerkki 6.2434</w:t>
      </w:r>
    </w:p>
    <w:p>
      <w:r>
        <w:t xml:space="preserve">Derivatives Trading Integrity Act of 2008 - Muuttaa hyödykkeiden pörssilakia seuraavasti: (1) kumotaan tiettyjen johdannaiskauppojen, swap-kauppojen ja niihin liittyvien sähköisten kaupankäyntijärjestelmien vapauttaminen tai jättäminen hyödykefutuurikauppakomission (Commodity Futures Trading Commission, CFTC) sääntelyn ulkopuolelle; (2) rajoitetaan futuurikauppa sopimusmarkkinoille tai johdannaiskauppojen toteuttamisjärjestelmiin; ja (3) poistetaan vapautetut kauppaneuvostot.</w:t>
      </w:r>
    </w:p>
    <w:p>
      <w:r>
        <w:rPr>
          <w:b/>
        </w:rPr>
        <w:t xml:space="preserve">Tulos</w:t>
      </w:r>
    </w:p>
    <w:p>
      <w:r>
        <w:t xml:space="preserve">Lakiehdotus hyödykkeiden pörssilain muuttamisesta sen varmistamiseksi, että kaikki hyödykkeitä koskevat sopimukset ja liiketoimet tehdään säännellyssä pörssissä, ja muihin tarkoituksiin.</w:t>
      </w:r>
    </w:p>
    <w:p>
      <w:r>
        <w:rPr>
          <w:b/>
        </w:rPr>
        <w:t xml:space="preserve">Esimerkki 6.2435</w:t>
      </w:r>
    </w:p>
    <w:p>
      <w:r>
        <w:t xml:space="preserve">Protect the Homeland from North Korean and Iranian Ballistic Missiles Act (laki kotimaan suojelemisesta Pohjois-Korean ja Iranin ballistisilta ohjuksilta) - ilmaisee kongressin olevan huolissaan Pohjois-Korean ja Iranin pitkän kantaman ballististen ohjusten teknologiasta ja sen leviämisestä. Ilmaisee tukensa Yhdysvaltojen liittolaisten ja etukäteisjoukkojen ballististen ohjusten suojaamiselle, mutta katsoo myös, että tämä ei saisi tapahtua Yhdysvaltojen kotimaan suojelun kustannuksella.Ohjaa puolustusministeriä sijoittamaan tietyn määrän maahantulevia torjuntaohjuksia Alaskaan ja Kaliforniaan sekä presidentin sopivaksi katsoman määrän muihin paikkoihin.Valtuuttaa rahoittamaan ohjuspuolustusviraston (Missile Defense Agency) maahantulevaa keskikurssin puolustusjärjestelmää.</w:t>
      </w:r>
    </w:p>
    <w:p>
      <w:r>
        <w:rPr>
          <w:b/>
        </w:rPr>
        <w:t xml:space="preserve">Tulos</w:t>
      </w:r>
    </w:p>
    <w:p>
      <w:r>
        <w:t xml:space="preserve">Puolustusministerin ohjeistaminen ottamaan käyttöön maahan sijoitettuja torjuntaohjuksia osana ohjuspuolustusjärjestelmää ja muihin tarkoituksiin.</w:t>
      </w:r>
    </w:p>
    <w:p>
      <w:r>
        <w:rPr>
          <w:b/>
        </w:rPr>
        <w:t xml:space="preserve">Esimerkki 6.2436</w:t>
      </w:r>
    </w:p>
    <w:p>
      <w:r>
        <w:t xml:space="preserve">Quiet Communities Act of 2015 Tämä lakiehdotus edellyttää, että ympäristönsuojeluvirasto (EPA) perustaa uudelleen meluntorjunta- ja meluntorjuntaviraston (Office of Noise Abatement and Control), ja valtuuttaa viraston toiminnan uudelleen varainhoitovuoteen 2020 asti.  Viraston tehtäviin on kuuluttava muun muassa seuraavat: (1) edistää tehokkaiden osavaltioiden ja paikallisten meluntorjuntaohjelmien kehittämistä, (2) toteuttaa kansallinen meluntorjunnan tutkimusohjelma, (3) toteuttaa kansallinen melun ympäristövaikutusten arviointiohjelma, (4) perustaa alueellisia teknisen avun keskuksia osavaltioiden ja paikallisten meluntorjuntaohjelmien avustamiseksi, (5) arvioida vuoden 1972 meluntorjuntalain (Noise Control Act of 1972) tehokkuutta ja (6) toteuttaa asiaan liittyvää tiedotus- ja koulutustoimintaa. Viraston on korostettava meluntorjuntatapoja, jotka perustuvat paikallisiin ja osavaltioiden toimiin, markkinakannustimiin ja koordinointiin muiden virastojen kanssa. EPA:n on tehtävä toimiston käyttöön annetuilla varoilla tutkimus lentoasemien melusta.  Lakiehdotuksella muutetaan vuoden 1972 meluntorjuntalakia siten, että hiljaisten yhteisöjen avustusohjelmaa laajennetaan siten, että se sisältää avustuksia meluntorjuntalaitteiden käyttöä ja meluntorjuntasuunnitelmien toteuttamista koskevien koulutusohjelmien perustamiseen ja toteuttamiseen.</w:t>
      </w:r>
    </w:p>
    <w:p>
      <w:r>
        <w:rPr>
          <w:b/>
        </w:rPr>
        <w:t xml:space="preserve">Tulos</w:t>
      </w:r>
    </w:p>
    <w:p>
      <w:r>
        <w:t xml:space="preserve">Quiet Communities Act of 2015</w:t>
      </w:r>
    </w:p>
    <w:p>
      <w:r>
        <w:rPr>
          <w:b/>
        </w:rPr>
        <w:t xml:space="preserve">Esimerkki 6.2437</w:t>
      </w:r>
    </w:p>
    <w:p>
      <w:r>
        <w:t xml:space="preserve">Diabetes Self-Management Training Act of 2003 - Muuttaa sosiaaliturvalain XVIII osastoa (Medicare) siten, että sertifioidut diabeteskouluttajat tunnustetaan Medicare-palvelujen tarjoajiksi diabeteksen avohoidon itsehallintakoulutuspalveluja varten.Ohjaa Comptroller Generalin tutkimaan ja raportoimaan kongressille seuraavista asioista: (1) mahdollisista esteistä, joita maaseutualueilla on tunnustetuksi diabeteskoulutusohjelmaksi tulemisen onnistumiselle, mukaan lukien maaseudun terveydenhuollon ammattilaisten vaikeudet tulla sertifioiduiksi diabeteskouluttajiksi; ja (2) onko maaseudulla asuvilla diabeetikoilla esteitä diabeteksen itsehoitokoulutuksen saamiselle.</w:t>
      </w:r>
    </w:p>
    <w:p>
      <w:r>
        <w:rPr>
          <w:b/>
        </w:rPr>
        <w:t xml:space="preserve">Tulos</w:t>
      </w:r>
    </w:p>
    <w:p>
      <w:r>
        <w:t xml:space="preserve">Sosiaaliturvalain XVIII osaston muuttaminen diabeteksen itsehoitokoulutuksen saatavuuden parantamiseksi nimeämällä sertifioidut diabeteskouluttajat, jotka on tunnustanut kansallinen diabeteskouluttajien sertifiointilautakunta (National Certification Board of Diabetes Educators), sertifioiduiksi palveluntarjoajiksi Medicare-ohjelman B-osan mukaisten avohoidon diabeteskoulutuspalvelujen tarjoamiseksi.</w:t>
      </w:r>
    </w:p>
    <w:p>
      <w:r>
        <w:rPr>
          <w:b/>
        </w:rPr>
        <w:t xml:space="preserve">Esimerkki 6.2438</w:t>
      </w:r>
    </w:p>
    <w:p>
      <w:r>
        <w:t xml:space="preserve">Children First Child Support Reform Act of 1998 - Muuttaa sosiaaliturvalain (SSA) IV osaston D osaa (Child Support and Establishment of Paternity) siten, että osavaltiot velvoitetaan siirtämään suoraan SSA:n IV osaston A osan (Temporary Assistance for Needy Families) (TANF) mukaista tukea saaville perheille kaikki elatusmaksut, jotka valtio kerää tällaisten TANF-avustusta saavien perheiden puolesta. Muutetaan SSA:n IV osaston A-osaa siten, että valtio ei saa ottaa huomioon perittyä elatusapua TANF-avustuksen määrää määritettäessä; valtio voi kuitenkin sisällyttää tällaisen elatusavun perheen tuloihin TANF-avustuskelpoisuutta määritettäessä.  Kumoaa TANF-vaatimuksen, jonka mukaan perheiden on luovutettava tietyt elatusapuun liittyvät oikeudet valtiolle.</w:t>
      </w:r>
    </w:p>
    <w:p>
      <w:r>
        <w:rPr>
          <w:b/>
        </w:rPr>
        <w:t xml:space="preserve">Tulos</w:t>
      </w:r>
    </w:p>
    <w:p>
      <w:r>
        <w:t xml:space="preserve">Children First Child Support Reform Act of 1998</w:t>
      </w:r>
    </w:p>
    <w:p>
      <w:r>
        <w:rPr>
          <w:b/>
        </w:rPr>
        <w:t xml:space="preserve">Esimerkki 6.2439</w:t>
      </w:r>
    </w:p>
    <w:p>
      <w:r>
        <w:t xml:space="preserve">Ohjaa terveys- ja sosiaalipalveluministeriä tarjoamaan teknistä apua, koulutusta ja arviointeja tämän lain nojalla avustusten, sopimusten ja yhteistyösopimusten avulla muiden tahojen, kuten yliopistojen sekä kansallisten, osavaltioiden ja paikallisten järjestöjen kanssa. Myönnetään määrärahat.</w:t>
      </w:r>
    </w:p>
    <w:p>
      <w:r>
        <w:rPr>
          <w:b/>
        </w:rPr>
        <w:t xml:space="preserve">Tulos</w:t>
      </w:r>
    </w:p>
    <w:p>
      <w:r>
        <w:t xml:space="preserve">Koulutusta ja tietämystä koskeva laki lasten riskittömästä ympäristöstä (TAKE CARE)</w:t>
      </w:r>
    </w:p>
    <w:p>
      <w:r>
        <w:rPr>
          <w:b/>
        </w:rPr>
        <w:t xml:space="preserve">Esimerkki 6.2440</w:t>
      </w:r>
    </w:p>
    <w:p>
      <w:r>
        <w:t xml:space="preserve">Muuttaa Internal Revenue Code -lakia, jotta perinnönjättäjän kuolinpesät voivat perustaa hyväksytyn historiallisen omaisuuden arvon kyseisen omaisuuden nettotuloihin perintö- ja lahjaverotuksessa. Määritellään "hyväksytty historiallinen omaisuus" rakennukseksi, joka on nimetty kansalliseksi historialliseksi maamerkiksi vähintään 25 vuotta ennen perinnönjättäjän kuolemaa ja jota on alun perin käytetty asuin- tai viljelytarkoituksiin.</w:t>
      </w:r>
    </w:p>
    <w:p>
      <w:r>
        <w:rPr>
          <w:b/>
        </w:rPr>
        <w:t xml:space="preserve">Tulos</w:t>
      </w:r>
    </w:p>
    <w:p>
      <w:r>
        <w:t xml:space="preserve">Lakiehdotus, jolla muutetaan vuoden 1986 verolakia siten, että tiettyjen historiallisten kiinteistöjen arvo määritetään tulolähtöisesti määritettäessä perinnönjättäjän veronalaista jäämistöä.</w:t>
      </w:r>
    </w:p>
    <w:p>
      <w:r>
        <w:rPr>
          <w:b/>
        </w:rPr>
        <w:t xml:space="preserve">Esimerkki 6.2441</w:t>
      </w:r>
    </w:p>
    <w:p>
      <w:r>
        <w:t xml:space="preserve">Contractors and Federal Spending Accountability Act of 2008 - (Sec. 2) edellyttää, että yleisten palvelujen hallintovirkamies perustaa ja ylläpitää General Services Administration (GSA) -verkkosivustolla liittovaltion virkamiesten käyttöön tietokannan liittovaltion sopimuksia ja avustuksia saaneiden henkilöiden luotettavuutta ja suoritusta koskevista tiedoista, jollei hallinto- ja budjettiviraston johtajan toimivallasta muuta johdu. Hyväksytään määrärahat. Pyydetään hallintovirkamiestä asettamaan tietokanta kaikkien liittovaltion virastojen saataville.Tietokantaan on sisällytettävä viiden viime vuoden ajalta seuraavat tiedot: (1) kaikki siviili- tai rikosoikeudelliset menettelyt tai hallinnolliset menettelyt, jotka ovat johtaneet syyllisyyden toteamiseen ja vähintään 5 000 dollarin suuruisen korvauksen maksamiseen valtiolle ja jotka liittovaltion ja osavaltioiden hallitukset ovat päättäneet tällaisia henkilöitä vastaan; ja (2) liittovaltion yhteydet ja avustukset, jotka on lopetettu tällaisten henkilöiden laiminlyöntien vuoksi; (3) tällaisten henkilöiden liittovaltion keskeyttämiset ja poissulkemiset; (4) liittovaltion ja osavaltioiden hallinnolliset sopimukset keskeyttämis- tai poissulkemismenettelyjen ratkaisemiseksi; ja (5) liittovaltion virkailijan tekemät lopulliset havainnot siitä, että tällaisen henkilön ei ole todettu olevan liittovaltion hankintapolitiikkaa koskevan lain (Office of Federal Procurement Policy Act) mukainen vastuullinen lähde.Vaatii liittovaltion asetusten muuttamista siten, että yksinkertaistetun hankinnan kynnysarvon ylittävien liittovaltion avustusten tai sopimusten hakijat velvoitetaan ilmoittamaan tällaiset tiedot kirjallisesti.Vaatii hallintovirkamiestä kehittämään toimintalinjoja, joilla edellytetään: (1) ilmoitus kaikille tietokannan piiriin kuuluville henkilöille, kun heitä koskevia tietoja tallennetaan tietokantaan; ja (2) mahdollisuus kaikille tietokannan piiriin kuuluville henkilöille liittää kommentteja kyseistä henkilöä koskeviin tietoihin tietokannassa.(3 §) Velvoittaa virkamiehen: (1) tarkistaa tietokannan ennen sopimuksen tai avustuksen myöntämistä; ja (2) dokumentoida, miksi mahdollista sopimuksen tai avustuksen saajaa, jota vastaan on annettu tuomio samasta rikoksesta tai samankaltaisesta rikoksesta useammin kuin kerran kolmen vuoden aikana, jos jokainen tuomio tai tuomio on esteen peruste, pidetään tällä hetkellä vastuullisena.(5 §) Edellyttää, että Interagency Committee on Debarment and Suspension (viranomaistoiminnan keskeyttämistä käsittelevä komitea): (1) ratkaisee kysymyksiä, jotka koskevat keskeytys- tai poissulkemismenettelyn aloittamisesta vastaavan johtavan viraston määrittämistä; (2) koordinoi toimia asianomaisten virastojen välillä; (3) kannustaa ja avustaa liittovaltion virastoja ryhtymään yhteistyöhön resurssien yhdistämiseksi ja toimintatehokkuuden saavuttamiseksi koko hallituksen laajuisessa keskeytys- ja poissulkemisjärjestelmässä; (4) suosittaa OMB:lle muutoksia tällaiseen järjestelmään ja sen sääntöihin; (5) valtuuttaa OMB:n antamaan suuntaviivoja, joilla tällaiset suositukset pannaan täytäntöön; (6) valtuuttaa komitean puheenjohtaja perustamaan alakomiteoita; ja (7) raportoida vuosittain kongressille edistymisestä ja pyrkimyksistä parantaa tällaista järjestelmää, jäsenvirastojen aktiivisesta osallistumisesta komitean työhön sekä yhteenvedosta kunkin viraston toiminnasta ja saavutuksista tällaisessa järjestelmässä. (6 §) Sallii liittovaltion virastojen, toimikuntien tai organisaatioiden, jotka eivät tällä hetkellä osallistu liittovaltion keskeytys- ja poissulkemisjärjestelmään, osallistua siihen ja tunnustaa osallistuvien virastojen antamat keskeytykset tai poissulkemiset. (Sec. 8) Hallinnoijaa vaaditaan toimittamaan kongressille raportti, joka sisältää: (1) luettelo kaikista tietokannoista, jotka sisältävät tietoja liittovaltion sopimuksista ja avustuksista; ja (2) suositukset lainsäädännöllisiksi tai hallinnollisiksi toimiksi keskitetyn, kattavan liittovaltion sopimus- ja avustustietokannan luomiseksi.</w:t>
      </w:r>
    </w:p>
    <w:p>
      <w:r>
        <w:rPr>
          <w:b/>
        </w:rPr>
        <w:t xml:space="preserve">Tulos</w:t>
      </w:r>
    </w:p>
    <w:p>
      <w:r>
        <w:t xml:space="preserve">Parannetaan liittovaltion virastojen tekemiä sopimuksia ja avustussopimuksia sekä niiden valvontaa ja tehostetaan hallituksen laajuisen keskeytys- ja poissulkemisjärjestelmän vastuullisuutta.</w:t>
      </w:r>
    </w:p>
    <w:p>
      <w:r>
        <w:rPr>
          <w:b/>
        </w:rPr>
        <w:t xml:space="preserve">Esimerkki 6.2442</w:t>
      </w:r>
    </w:p>
    <w:p>
      <w:r>
        <w:t xml:space="preserve">Website for American Taxpayers to Check and Help Deter Out-of-Control Government Spending Act eli WATCHDOGS Act - Määritellään: 1) "toimeksisaajaksi" mikä tahansa yksikkö, joka saa liittovaltion varoja pääurakoitsijana tai aliurakoitsijana millä tahansa tasolla liittovaltion sopimuksen yhteydessä, ja 2) "soveltamisalaan kuuluvaksi yksiköksi" mikä tahansa yksikkö, joka saa liittovaltion varoja avustuksen tai lainan kautta, poikkeuksia lukuun ottamatta. Vaaditaan, että kukin hankintayksikkö ja katettu yksikkö: (1) hakea liittovaltion varoja koskevaa hakemusnumeroa hallinto- ja budjettivirastolta (Office of Management and Budget, OMB); ja (2) toimittaa OMB:lle vuosittain tietyt tiedot.Ohjaa OMB:tä: (1) myöntää liittovaltion varoja koskevan hakemusnumeron kullekin kyseistä numeroa hakevalle yksiköllä tai toimeksisaajalla; (2) kehittää ja perustaa julkisesti saatavilla olevan hakukelpoisen tietokannan verkkosivuston, joka sisältää tietoja kustakin kyseisestä yksiköstä ja toimeksisaajasta; (3) antaa asetuksia, joilla määritellään lainaohjelmat, jotka eivät kuulu tämän lain soveltamisalaan; ja (4) säätää tietojen luovuttamista koskevista poikkeuksista maanpuolustuksen tai kansallisen turvallisuuden vuoksi.Vaatii kutakin liittovaltion virastoa: (1) käyttämään liittovaltion varojen hakemusnumeroa kaikissa asiakirjoissa, jotka liittyvät soveltamisalaan kuuluvaan yksikköön tai liittovaltion varoja saavaan toimeksisaajayksikköön; ja (2) antamaan OMB:n saataville OMB:n mahdollisesti vaatimat tiedot soveltamisalaan kuuluvista yksiköistä tai toimeksisaajayksiköistä.</w:t>
      </w:r>
    </w:p>
    <w:p>
      <w:r>
        <w:rPr>
          <w:b/>
        </w:rPr>
        <w:t xml:space="preserve">Tulos</w:t>
      </w:r>
    </w:p>
    <w:p>
      <w:r>
        <w:t xml:space="preserve">Lakiehdotus liittovaltion varoja saavien tahojen täydellisen tiedonantovelvollisuuden asettamisesta ja muista syistä.</w:t>
      </w:r>
    </w:p>
    <w:p>
      <w:r>
        <w:rPr>
          <w:b/>
        </w:rPr>
        <w:t xml:space="preserve">Esimerkki 6.2443</w:t>
      </w:r>
    </w:p>
    <w:p>
      <w:r>
        <w:t xml:space="preserve">California Ocean Protection Act of 1995 - Perustetaan Kalifornian valtameren suojavyöhyke, joka koostuu seuraavista: 1) Kalifornian osavaltioon rajoittuviin aluemeren vesiin rajoittuvat talousvyöhykkeen vedet; 2) Kalifornian osavaltioon rajoittuviin aluemeren vesiin rajoittuvat aluemeren vedet; ja 3) näiden vesien alapuolella olevan ulomman mannerjalustan osa. Kielletään:  (1) liittovaltion viraston johtaja ei saa myöntää vuokrasopimusta, lupaa tai lisenssiä öljyn, kaasun tai muiden mineraalien etsintään tai kehittämiseen tai tuotantoon alueella tai alueelta; (2) henkilö ei saa aloittaa mineraalien etsintää tai kehittämistä tai tuotantoa alueella tai alueelta kesäkuussa 1995 voimassa olleen vuokrasopimuksen, luvan tai lisenssin peruuttamisen, voimassaolon päättymisen, siirron, luopumisen tai päättymisen jälkeen; ja 3) viraston päällikkö ei saa myöntää vuokrasopimusta, lupaa tai lisenssiä merenpoltolle tai haitalliselle mereen laskemiselle vyöhykkeellä tai mille tahansa maalla sijaitsevalle laitokselle, joka helpottaa merenpolton tai haitallisen mereen laskemisen toteuttamista vyöhykkeellä. Tällä lailla ei ole tarkoitus säännellä, rajoittaa tai kieltää kaupallista kalastusta, virkistyskalastusta tai muuta merieläinten pyyntiä vyöhykkeellä.</w:t>
      </w:r>
    </w:p>
    <w:p>
      <w:r>
        <w:rPr>
          <w:b/>
        </w:rPr>
        <w:t xml:space="preserve">Tulos</w:t>
      </w:r>
    </w:p>
    <w:p>
      <w:r>
        <w:t xml:space="preserve">Kalifornian vuoden 1995 laki valtamerten suojelusta</w:t>
      </w:r>
    </w:p>
    <w:p>
      <w:r>
        <w:rPr>
          <w:b/>
        </w:rPr>
        <w:t xml:space="preserve">Esimerkki 6.2444</w:t>
      </w:r>
    </w:p>
    <w:p>
      <w:r>
        <w:t xml:space="preserve">Higher Education Science and Technology Competitiveness Act - Muuttaa vuoden 1965 Higher Education Act -lakia siten, että opetusministeriä ohjataan myöntämään avustuksia julkisille korkeakouluille sellaisten osavaltion laajuisten nivelvaihesopimusten laatimiseksi ja toteuttamiseksi, jotka mahdollistavat saumattoman siirtymisen opiskelijoiden siirtyessä kaksivuotisista oppilaitoksista nelivuotisiin oppilaitoksiin matematiikan, luonnontieteiden, insinööritieteiden ja tekniikan yhteisten perusopintosuunnitelmien avulla, jotka heijastavat yksityisen elinkeinoelämän työvoiman tarpeet.</w:t>
      </w:r>
    </w:p>
    <w:p>
      <w:r>
        <w:rPr>
          <w:b/>
        </w:rPr>
        <w:t xml:space="preserve">Tulos</w:t>
      </w:r>
    </w:p>
    <w:p>
      <w:r>
        <w:t xml:space="preserve">Vahvistetaan ja laajennetaan tieteellistä ja teknologista koulutusta antavien korkeakoulujen valmiuksia luomalla kumppanuusjärjestelyjä kandidaatin tutkinnon suorittaneiden oppilaitosten kanssa.</w:t>
      </w:r>
    </w:p>
    <w:p>
      <w:r>
        <w:rPr>
          <w:b/>
        </w:rPr>
        <w:t xml:space="preserve">Esimerkki 6.2445</w:t>
      </w:r>
    </w:p>
    <w:p>
      <w:r>
        <w:t xml:space="preserve">asettaa julkisesti saataville tiedot tällaisia ilmoituksia tekevistä organisaatioista ja tällaisista ilmoituksista. määrää rahamääräiset seuraamukset tiettyjen julkisuusvaatimusten laiminlyönnistä.antaa olemassa oleville organisaatioille, joihin tätä lakia sovelletaan, 30 päivää tämän lain voimaantulopäivän jälkeen aikaa ilmoituksen tekemiseen.määrää veroseuraamukset, jos poliittiset organisaatiot laiminlyövät tiettyjen ilmoitusten tekemisen lahjoituksista ja menoista vapautettujen toimintojen osalta. Vapauttaa tietyt järjestöt ja poliittiset komiteat ilmoitusvelvollisuudesta. Tekee tällaiset ilmoitukset julkisesti saatavilla oleviksi ja määrää rahamääräiset rangaistukset, jos ilmoituksia ei aseteta saataville tarkastusta varten.Edellyttää, että poliittiset järjestöt, joiden bruttotulot ovat 25 000 dollaria tai enemmän verovuotta kohti, antavat veroilmoituksen, poikkeusta lukuun ottamatta. Säädetään tällaisten veroilmoitusten julkisuudesta ja määrätään rahamääräiset seuraamukset, jos veroilmoitus jätetään tekemättä tai oikeat tiedot jätetään antamatta.</w:t>
      </w:r>
    </w:p>
    <w:p>
      <w:r>
        <w:rPr>
          <w:b/>
        </w:rPr>
        <w:t xml:space="preserve">Tulos</w:t>
      </w:r>
    </w:p>
    <w:p>
      <w:r>
        <w:t xml:space="preserve">Vuoden 1986 verolakia muutetaan siten, että 527-järjestöjä vaaditaan ilmoittamaan poliittisesta toiminnastaan.</w:t>
      </w:r>
    </w:p>
    <w:p>
      <w:r>
        <w:rPr>
          <w:b/>
        </w:rPr>
        <w:t xml:space="preserve">Esimerkki 6.2446</w:t>
      </w:r>
    </w:p>
    <w:p>
      <w:r>
        <w:t xml:space="preserve">Guantanamo Bay Detainee Transfer Suspension Act of 2014 - Kielletään velvoite tai varojen käyttäminen minkä tahansa pidätetyn siirtämiseen tai vapauttamiseen Yhdysvalloissa. Kuubassa sijaitsevalla Guantanamo Bayn laivastoasemalla (Guantanamo) olevan henkilön alkuperämaan, minkä tahansa muun ulkomaisen maan tai muun ulkomaisen yksikön huostaan tai valvontaan ennen kuin 90 päivää tämän lain edellyttämän raportin toimittamisesta kongressille tai 180 päivää tämän lain voimaantulosta on kulunut, riippuen siitä, kumpi ajankohta on aikaisempi, paitsi laillisesti toimivaltaisen yhdysvaltalaisen tuomioistuimen tai toimivaltaisen tuomioistuimen antaman määräyksen nojalla. Asettaa Yhdysvaltojen virkailijan tai työntekijän henkilökohtaiseen vastuuseen 10 000 dollarin suuruisesta siviilioikeudellisesta rangaistuksesta jokaisesta tällaisen kiellon vastaisesti siirretystä tai vapautetusta pidätetystä. kieltää Yhdysvaltojen hallitusta tarjoamasta edustusta tällaiselle virkamiehelle tai työntekijälle tai palkkaamasta tai korvaamasta yksityistä asianajajaa tällaisen virkamiehen tai työntekijän edustamisesta. Valtuuttaa henkilön nostamaan siviilikanteen tällaisen kiellon rikkomisesta hallituksen nimissä tietyin edellytyksin. Vaatii ministeriä toimittamaan raportin riskistä, että viisi Guantánamosta Qatariin 31. toukokuuta 2014 siirrettyä vankia ryhtyisi uudelleen terroristiseen toimintaan siirron jälkeen. Kielletään kyseisen vangin siirtäminen tai vapauttaminen Guantánamosta ulkomaille ilman presidentin nimenomaista kirjallista lupaa. Määritellään "vanki" Khalid Sheikh Mohammediksi tai muuksi vangiksi, joka: (1) ei ole Yhdysvaltain kansalainen tai Yhdysvaltain asevoimien jäsen; (2) on tai oli 20. tammikuuta 2009 Guantánamossa puolustusministeriön (DOD) vankina; ja (3) on tämän lain voimaantulopäivänä DOD:n vankina Guantánamossa Kuubassa.</w:t>
      </w:r>
    </w:p>
    <w:p>
      <w:r>
        <w:rPr>
          <w:b/>
        </w:rPr>
        <w:t xml:space="preserve">Tulos</w:t>
      </w:r>
    </w:p>
    <w:p>
      <w:r>
        <w:t xml:space="preserve">Guantanamo Bayn vankien siirtojen keskeyttämistä koskeva vuoden 2014 laki (Guantanamo Bay Detainee Transfer Suspension Act of 2014)</w:t>
      </w:r>
    </w:p>
    <w:p>
      <w:r>
        <w:rPr>
          <w:b/>
        </w:rPr>
        <w:t xml:space="preserve">Esimerkki 6.2447</w:t>
      </w:r>
    </w:p>
    <w:p>
      <w:r>
        <w:t xml:space="preserve">National Museum of African American History and Culture Plan for Action Presidential Commission Act of 2001 - Perustetaan National Museum of African American History and Culture Plan for Action Presidential Commission, jonka tehtävänä on laatia toimintasuunnitelma Washingtonissa sijaitsevan National Museum of African American History and Culture -museon perustamiseksi ja ylläpitämiseksi: (1) kutsuu kolmen kuukauden kuluessa tämän lain voimaantulosta koolle museota käsittelevän kansallisen konferenssin, joka koostuu afroamerikkalaisen elämän, taiteen, historian ja kulttuurin edistämiseen sitoutuneista henkilöistä ja joka auttaa kehittämään suunnitelman suosituksia; (2) laatii varainhankintasuunnitelman, jolla tuetaan museon perustamista ja ylläpitoa amerikkalaisen kansan lahjoitusten avulla, sekä erillisen suunnitelman afroamerikkalaisen yhteisön varainhankinnasta; ja (3) raportoida suunnitelmasta presidentille ja kongressille, liittää siihen lainsäädännöllisen toimintasuunnitelman ja suosituksia tietyistä kysymyksistä, kuten museon vaikutuksesta alueellisiin afroamerikkalaisiin museoihin, siitä, pitäisikö museon olla osa Smithsonian Institution (SI) -laitosta, mahdollisista sijoituspaikoista National Mallilla tai sen läheisyydessä sekä kustannuksista, joita aiheutuisi SI:n taide- ja teollisuusrakennuksen muuntamisesta nykyaikaiseksi museoksi.Sisäministeriön tehtävänä on tarjota komissiolle hallinnollisia palveluja, tiloja ja varoja.Komissiota pyydetään toimittamaan lopulliset versiot vaadituista kertomuksista ja suunnitelmista yhdeksän kuukauden kuluessa tämän lain voimaantulosta.</w:t>
      </w:r>
    </w:p>
    <w:p>
      <w:r>
        <w:rPr>
          <w:b/>
        </w:rPr>
        <w:t xml:space="preserve">Tulos</w:t>
      </w:r>
    </w:p>
    <w:p>
      <w:r>
        <w:t xml:space="preserve">Perustetaan afroamerikkalaisen historian ja kulttuurin kansallismuseon toimintasuunnitelman laatimiseksi presidentin toimikunta, jonka tehtävänä on laatia toimintasuunnitelma Washingtonissa sijaitsevan afroamerikkalaisen historian ja kulttuurin kansallismuseon perustamiseksi ja ylläpitämiseksi sekä muihin tarkoituksiin.</w:t>
      </w:r>
    </w:p>
    <w:p>
      <w:r>
        <w:rPr>
          <w:b/>
        </w:rPr>
        <w:t xml:space="preserve">Esimerkki 6.2448</w:t>
      </w:r>
    </w:p>
    <w:p>
      <w:r>
        <w:t xml:space="preserve">Ohjaa sihteeriä myöntämään avustuksia tukikelpoisille yhteisöille sellaisten demonstraatio-ohjelmien toteuttamiseksi, joilla arvioidaan seulonnan, neuvonnan tai ennaltaehkäisevien hoitopalvelujen tehokkuutta vastasyntyneiden ja lasten perinnöllisten sairauksien aiheuttaman sairastuvuuden ja kuolleisuuden vähentämisessä.Ohjaa sihteeriä perustamaan neuvoa-antavan komitean, jonka nimi on vastasyntyneiden ja lasten perinnöllisiä sairauksia käsittelevä neuvoa-antava komitea.</w:t>
      </w:r>
    </w:p>
    <w:p>
      <w:r>
        <w:rPr>
          <w:b/>
        </w:rPr>
        <w:t xml:space="preserve">Tulos</w:t>
      </w:r>
    </w:p>
    <w:p>
      <w:r>
        <w:t xml:space="preserve">Vuoden 2000 laki perinnöllisistä sairauksista vastasyntyneiden seulonnassa (Hereditary Disorders Newborn Screening Act of 2000)</w:t>
      </w:r>
    </w:p>
    <w:p>
      <w:r>
        <w:rPr>
          <w:b/>
        </w:rPr>
        <w:t xml:space="preserve">Esimerkki 6.2449</w:t>
      </w:r>
    </w:p>
    <w:p>
      <w:r>
        <w:t xml:space="preserve">Quality Care for Nursing Home Patients Act of 2001 - Muuttaa sosiaaliturvalain (SSA) osastoja XVIII (Medicare) ja XIX (Medicaid) seuraavasti: (1) asettaa Medicare- tai Medicaid-rahoitusta saaville hoitolaitoksille välittömän hoidon henkilöstöä koskevat vähimmäisvaatimukset; (2) tarkistaa vuoden 2000 Medicare-, Medicaid- ja SCHIP-etuuksien parantamista ja suojelua koskevaa lakia (Medicare, Medicaid and SCHIP Benefits Improvement and Protection Act of 2000) tällaisten laitosten henkilöstömäärän ilmoittamisen osalta lisäämällä siihen ilmoitusvaatimuksia; (3) säätää tällaisten laitosten hallinnollisista henkilöstöä koskevista vaatimuksista; ja (4) soveltaa hoidon laatuvaatimuksia kaikkiin ammattitaitoisten hoitolaitosten asukkaisiin riippumatta siitä, onko asukkaalla oikeus saada maksua Medicare- tai Medicaid-ohjelmasta hoitolaitosten käytöstä.</w:t>
      </w:r>
    </w:p>
    <w:p>
      <w:r>
        <w:rPr>
          <w:b/>
        </w:rPr>
        <w:t xml:space="preserve">Tulos</w:t>
      </w:r>
    </w:p>
    <w:p>
      <w:r>
        <w:t xml:space="preserve">Sosiaaliturvalain XVIII ja XIX osaston muuttaminen Medicare- tai Medicaid-ohjelmasta maksuja saavien hoitolaitosten henkilöstöä koskevien vaatimusten asettamiseksi.</w:t>
      </w:r>
    </w:p>
    <w:p>
      <w:r>
        <w:rPr>
          <w:b/>
        </w:rPr>
        <w:t xml:space="preserve">Esimerkki 6.2450</w:t>
      </w:r>
    </w:p>
    <w:p>
      <w:r>
        <w:t xml:space="preserve">Government Shutdown Prevention Act - Laissa säädetään määrärahojen jatkamisesta varainhoitovuoden alussa, jos säännöllistä määrärahalainaa ei saada lainvoimaiseksi ennen kyseistä ajankohtaa.</w:t>
      </w:r>
    </w:p>
    <w:p>
      <w:r>
        <w:rPr>
          <w:b/>
        </w:rPr>
        <w:t xml:space="preserve">Tulos</w:t>
      </w:r>
    </w:p>
    <w:p>
      <w:r>
        <w:t xml:space="preserve">Laki hallituksen työnseisauksen estämisestä</w:t>
      </w:r>
    </w:p>
    <w:p>
      <w:r>
        <w:rPr>
          <w:b/>
        </w:rPr>
        <w:t xml:space="preserve">Esimerkki 6.2451</w:t>
      </w:r>
    </w:p>
    <w:p>
      <w:r>
        <w:t xml:space="preserve">Federal Research Informed Consent Act - Muuttaa Public Health Service Act -lakia siten, että terveys- ja terveysministeriö velvoitetaan ottamaan käyttöön vaatimus, jonka mukaan liittovaltion hyväksymässä tutkimuksessa, jossa on tarkoitus käyttää ihmistä, päätutkija hankkii tutkittavalta tietoon perustuvan suostumuksen.  Sallii ministerin vapauttaa tutkimusryhmät tällaisesta suostumusvaatimuksesta.  Edellytetään, että tällaisista poikkeuksista ilmoitetaan kongressille ja että poikkeuksen voimaantuloa edeltää 60 päivän odotusaika. Ohjaa ministeriä laatimaan tietoon perustuvan suostumuksen saamista koskevat vaatimukset.  Säädetään siviilikanteista, joita voivat nostaa ne, joilta ei ole saatu tällaista suostumusta, ja joissa sallitaan vahingonkorvaukset, kohtuulliset korvaukset sekä asianajopalkkiot ja -kulut.  Sillä kumotaan kaikki suostumuksen hankkimista koskevat osavaltion lait.</w:t>
      </w:r>
    </w:p>
    <w:p>
      <w:r>
        <w:rPr>
          <w:b/>
        </w:rPr>
        <w:t xml:space="preserve">Tulos</w:t>
      </w:r>
    </w:p>
    <w:p>
      <w:r>
        <w:t xml:space="preserve">Liittovaltion laki tietoon perustuvasta suostumuksesta tutkimukseen</w:t>
      </w:r>
    </w:p>
    <w:p>
      <w:r>
        <w:rPr>
          <w:b/>
        </w:rPr>
        <w:t xml:space="preserve">Esimerkki 6.2452</w:t>
      </w:r>
    </w:p>
    <w:p>
      <w:r>
        <w:t xml:space="preserve">Securing American Families Effectively (SAFE) Act - kieltää viisumin myöntämisen, joka mahdollistaa opiskelun Yhdysvalloissa, tai maahanmuuttoviisumin myöntämisen moninaisuutta edistävän maahanmuuttajaohjelman puitteissa sellaisen maan kansalaisille, joka on ulkoministeriön luettelossa hallituksista, jotka ovat tukeneet terrorismia tai jotka eivät ole olleet täysin yhteistyöhaluisia terrorismin vastaisissa toimissa.Muutetaan maahanmuutto- ja kansalaisuuslakia siten, että oikeusministeri ja liittovaltion poliisin (FBI) johtaja velvoitetaan antamaan ulkoministerille ja maahanmuutto- ja kansalaistarkastusviraston (Immigration and Naturalization Service) päällikölle pääsy rikosrekisteritietoihin.Lisää: 1) niiden henkilöiden määrää, joilla on oikeus luovuttaa ja käyttää kuunneltua viestintää, joka liittyy ulkomaan tiedustelutietoihin; ja 2) vuoden 1978 ulkomaan tiedusteluvalvontalain mukaisten, muiden kuin yhdysvaltalaisten henkilöiden sähköisen tarkkailun määräyksien voimassaoloaikaa.Valtuuttaa: 1) FBI:n johtajan nopeuttamaan kääntäjien palkkaamista; 2) syytteen nostamisen milloin tahansa ilman rajoituksia mistä tahansa liittovaltion terrorismirikoksesta; ja 3) vaihtoehtoiset enimmäisrangaistukset terrorismirikoksista.Säädetään, että henkilöille, jotka yrittävät tai vehkeilevät liittovaltion terrorismirikoksen tekemiseksi, määrätään samat rangaistukset kuin terrorismirikoksesta, poikkeuksia lukuun ottamatta.Tekee todennäköisestä syystä enimmäisvaatimuksen, jonka perusteella voidaan sallia terrorismista epäiltyjen henkilöiden tutkinta tai antaa tutkintaan liittyvä etsintälupa.</w:t>
      </w:r>
    </w:p>
    <w:p>
      <w:r>
        <w:rPr>
          <w:b/>
        </w:rPr>
        <w:t xml:space="preserve">Tulos</w:t>
      </w:r>
    </w:p>
    <w:p>
      <w:r>
        <w:t xml:space="preserve">Amerikkalaisten perheiden tehokas turvaaminen.</w:t>
      </w:r>
    </w:p>
    <w:p>
      <w:r>
        <w:rPr>
          <w:b/>
        </w:rPr>
        <w:t xml:space="preserve">Esimerkki 6.2453</w:t>
      </w:r>
    </w:p>
    <w:p>
      <w:r>
        <w:t xml:space="preserve">Laki vuoden 2000 tietokoneongelmia käsittelevästä toimikunnasta (Commission on the Year 2000 Computer Problem Act) - Perustetaan vuoden 2000 tietokoneongelmia käsittelevä kansallinen toimikunta, jonka tehtävänä on kartoittaa ongelmia ja suositella mahdollisia ratkaisuja yksityisen ja julkisen sektorin tietokoneiden asianmukaiseen siirtymiseen vuodesta 1999 vuoteen 2000.</w:t>
      </w:r>
    </w:p>
    <w:p>
      <w:r>
        <w:rPr>
          <w:b/>
        </w:rPr>
        <w:t xml:space="preserve">Tulos</w:t>
      </w:r>
    </w:p>
    <w:p>
      <w:r>
        <w:t xml:space="preserve">Vuoden 2000 tietokoneongelmia käsittelevä toimikunta</w:t>
      </w:r>
    </w:p>
    <w:p>
      <w:r>
        <w:rPr>
          <w:b/>
        </w:rPr>
        <w:t xml:space="preserve">Esimerkki 6.2454</w:t>
      </w:r>
    </w:p>
    <w:p>
      <w:r>
        <w:t xml:space="preserve">Extractive Industries Transparency Disclosure Act - Muuttaa vuoden 1934 arvopaperipörssilakia siten, että Securities and Exchange Commission (SEC) velvoitetaan vaatimaan, että liikkeeseenlaskijan tietyissä vuosikertomuksissa on ilmoitettava ulkomaisen hallituksen virastolle tai elimelle suoritetut maksut yhteensä: 1) luonnonvaroista vieraassa maassa tai 2) luonnonvarojen louhinnan yhteydessä vieraassa maassa.Vaatii näiden tietojen kokoamista siten, että yleisö voi tutustua niihin suoraan SEC:n verkkosivuilla ilman, että on tarpeen tutustua erikseen kunkin liikkeeseenlaskijan vuosikertomukseen, joka on toimittanut nämä tiedot EDGAR-järjestelmään.</w:t>
      </w:r>
    </w:p>
    <w:p>
      <w:r>
        <w:rPr>
          <w:b/>
        </w:rPr>
        <w:t xml:space="preserve">Tulos</w:t>
      </w:r>
    </w:p>
    <w:p>
      <w:r>
        <w:t xml:space="preserve">Lakiehdotus, jolla vaaditaan osakkeenomistajien hyväksi, että ulkomaisille hallituksille luonnonvarojen louhinnasta suoritetut maksut julkistetaan, jotta osakkeenomistajat voivat paremmin määrittää niihin liittyvät riskit.</w:t>
      </w:r>
    </w:p>
    <w:p>
      <w:r>
        <w:rPr>
          <w:b/>
        </w:rPr>
        <w:t xml:space="preserve">Esimerkki 6.2455</w:t>
      </w:r>
    </w:p>
    <w:p>
      <w:r>
        <w:t xml:space="preserve">Perustetaan Little Rock Central High School National Historic Site, Arkansas, kansallispuistojärjestelmään kuuluvaksi yksiköksi. Sisäministeriä vaaditaan kahden vuoden kuluessa siitä, kun varat on asetettu saataville:  (2) laatimaan ja toimittamaan tietyille kongressin valiokunnille kansallisen historiallisen maamerkin teematutkimuksen, joka koskee julkisen koulutuksen erottelun purkamisen historiaa, ja toimittamaan sen tietyille kongressin valiokunnille. Sihteeri velvoitetaan tutkimuksen perusteella määrittelemään mahdolliset uudet kansalliset historialliset maamerkit, jotka sopivat tähän teemaan, ja laatimaan tärkeys- tai ansioluettelo kohteista, jotka soveltuvat parhaiten kansallisten historiallisten maamerkkien nimeämiseen. Myönnetään määrärahat.</w:t>
      </w:r>
    </w:p>
    <w:p>
      <w:r>
        <w:rPr>
          <w:b/>
        </w:rPr>
        <w:t xml:space="preserve">Tulos</w:t>
      </w:r>
    </w:p>
    <w:p>
      <w:r>
        <w:t xml:space="preserve">Perustetaan Arkansasin osavaltioon Little Rock Central High School National Historic Site ja muihin tarkoituksiin.</w:t>
      </w:r>
    </w:p>
    <w:p>
      <w:r>
        <w:rPr>
          <w:b/>
        </w:rPr>
        <w:t xml:space="preserve">Esimerkki 6.2456</w:t>
      </w:r>
    </w:p>
    <w:p>
      <w:r>
        <w:t xml:space="preserve">Federal Student Loan Refinancing Act Tällä lakiehdotuksella muutetaan vuoden 1965 korkeakoululain IV osaston (Opiskelijoiden apu) määräyksiä, jotta lainanottajat, jotka saivat lainoja William D. Fordin liittovaltion suoran lainan (DL) tai liittovaltion perheiden koulutuslainaohjelman (FFEL) puitteissa 1. heinäkuuta 2006 tai sen jälkeen, voivat yhdistää nämä lainat liittovaltion suoriksi konsolidointilainoiksi.  Siinä ohjataan opetusministeriötä (ED) yhdistämään DL-lainat ja lähettämään täytetty lainojen yhdistämishakemus FFEL-lainanottajille 90 päivän kuluessa tämän lakiehdotuksen voimaantulosta. Siinä annetaan FFEL-lainanottajille kuusi kuukautta tällaisen hakemuksen vastaanottamisen jälkeen aikaa vahvistaa se ja toimittaa se ED:lle, jos he haluavat yhdistää lainansa. Lakiehdotuksessa Federal Direct Consolidation Loans -lainojen korko vahvistetaan 4 prosenttiin tai, jos konsolidoitavien lainojen korkojen painotettu keskiarvo on alle 4 prosenttia, pienempään seuraavista: (1) tätä painotettua keskiarvoa tai (2) korkoa, joka on 0,4 prosenttia konsolidointilainan pääomasta konsolidointihetkellä. Jos kyseessä on FFEL-lainan konsolidointi, se lisää siihen 0,4 prosenttia konsolidointilainan pääomaosuudesta konsolidointihetkellä olevan 0,4 prosentin suuruisen aloituspalkkion. Se alentaa liittovaltion suoran konsolidointilainan korkoa 0,25 prosenttia, jos yksi tai useampi konsolidoitavista lainoista on tukikelpoisen lainanantajan hallussa oleva FFEL-laina. Lakiehdotuksen mukaan konsolidointi ei saa vaikuttaa etuihin, joita lainanottaja saa tai ansaitsee myöntäessään liittovaltion suoran konsolidointilainan.</w:t>
      </w:r>
    </w:p>
    <w:p>
      <w:r>
        <w:rPr>
          <w:b/>
        </w:rPr>
        <w:t xml:space="preserve">Tulos</w:t>
      </w:r>
    </w:p>
    <w:p>
      <w:r>
        <w:t xml:space="preserve">Federal Student Loan Refinancing Act</w:t>
      </w:r>
    </w:p>
    <w:p>
      <w:r>
        <w:rPr>
          <w:b/>
        </w:rPr>
        <w:t xml:space="preserve">Esimerkki 6.2457</w:t>
      </w:r>
    </w:p>
    <w:p>
      <w:r>
        <w:t xml:space="preserve">Tax Credit for Early Educators Act of 2012 - Muuttaa Internal Revenue Code -lakia seuraavasti: (1) antaa yksittäiselle veronmaksajalle, joka työskentelee tehtävässä, johon liittyy säännöllinen kontakti varhaiskasvatuskoulun tai -ohjelman oppilaiden kanssa ja jonka tehtäviin kuuluu koulutusohjelmien laatiminen tai toteuttaminen tällaista koulua tai ohjelmaa varten, 3000 dollarin verohyvityksen, joka on mukautettu inflaation mukaan vuoden 2012 jälkeen; (2) jatketaan vuoteen 2017 asti tukikelpoisten kouluttajien (tällä hetkellä peruskoulun ja lukion opettajat) tiettyjen kulujen verovähennystä ja laajennetaan "tukikelpoisten kouluttajien" määritelmää siten, että se kattaa myös esikoulun tai varhaislapsuuden ohjelman opettajat, ohjaajat, neuvojat tai avustajat; ja (3) poistetaan tuloihin perustuva vähennys työnantajan tarjoamien huollettavien hoitopalvelujen verohyvityksestä (jolloin huollettavan hoidosta aiheutuvista työsuhteeseen liittyvistä kuluista voidaan myöntää täysi 35 prosentin hyvitys).</w:t>
      </w:r>
    </w:p>
    <w:p>
      <w:r>
        <w:rPr>
          <w:b/>
        </w:rPr>
        <w:t xml:space="preserve">Tulos</w:t>
      </w:r>
    </w:p>
    <w:p>
      <w:r>
        <w:t xml:space="preserve">Lakiehdotus, jolla muutetaan vuoden 1986 verolakia siten, että varhaiskasvatuksen ammattikouluhenkilöstölle myönnetään verohyvitys, opettajien tiettyjen kulujen vähennysoikeus laajennetaan varhaiskasvatuksen opettajiin ja huollettavana olevien henkilöiden hoitopalveluista myönnettävää hyvitystä muutetaan.</w:t>
      </w:r>
    </w:p>
    <w:p>
      <w:r>
        <w:rPr>
          <w:b/>
        </w:rPr>
        <w:t xml:space="preserve">Esimerkki 6.2458</w:t>
      </w:r>
    </w:p>
    <w:p>
      <w:r>
        <w:t xml:space="preserve">Indian Reservation Economic Investment Act of 2001 - Muuttaa Internal Revenue Code -lakia siten, että sallitaan tiettyihin määriin perustuva intiaanireservaattien investointihyvitys. Sisältää varauksen piiriin kuuluvan henkilökohtaisen omaisuuden ja varauksen piiriin kuuluvan kiinteän omaisuuden, jota käytetään tai joka sijaitsee intiaanireservaatin ulkopuolella ja joka on liitetty olemassa olevaan heimoinfrastruktuuriin reservaatissa, mukaan luettuina tiet, sähkölinjat, vesijärjestelmät, rautatieyhteydet ja viestintälaitteet, reservaatin infrastruktuuri-investointina. Luottoa rajoitetaan intiaanien työttömyysasteen perusteella. Säädetään hyvityksen takaisinperinnästä tietyissä tapauksissa.</w:t>
      </w:r>
    </w:p>
    <w:p>
      <w:r>
        <w:rPr>
          <w:b/>
        </w:rPr>
        <w:t xml:space="preserve">Tulos</w:t>
      </w:r>
    </w:p>
    <w:p>
      <w:r>
        <w:t xml:space="preserve">Lakiehdotus vuoden 1986 verolain muuttamisesta intiaanireservaattien talouskehitykseen tehtäviin investointeihin myönnettävien verohyvitysten myöntämiseksi ja muihin tarkoituksiin.</w:t>
      </w:r>
    </w:p>
    <w:p>
      <w:r>
        <w:rPr>
          <w:b/>
        </w:rPr>
        <w:t xml:space="preserve">Esimerkki 6.2459</w:t>
      </w:r>
    </w:p>
    <w:p>
      <w:r>
        <w:t xml:space="preserve">Muutetaan FECA:ta siten, että verovapaita poliittisia järjestöjä koskevien Internal Revenue Code -säädösten soveltamiseksi poliittinen järjestö on sääntöjen mukainen, jos se toimittaa Federal Election Commissionille: 1) järjestäytymisilmoituksen viimeistään kymmenen päivän kuluessa siitä, kun se on saanut tai käyttänyt vuoden aikana vähintään 5 000 Yhdysvaltain dollarin suuruisen kokonaissumman koodissa kuvattuun verovapaaseen tehtävään; ja 2) raportit tuloista ja menoista samaan aikaan ja samalla tavalla kuin poliittiset valiokunnat toimittavat raportteja FECA:n nykyisten vaatimusten mukaisesti. Kuvaa tällaisen selvityksen ja raportin sisällön.</w:t>
      </w:r>
    </w:p>
    <w:p>
      <w:r>
        <w:rPr>
          <w:b/>
        </w:rPr>
        <w:t xml:space="preserve">Tulos</w:t>
      </w:r>
    </w:p>
    <w:p>
      <w:r>
        <w:t xml:space="preserve">Vuoden 2000 kampanjan rehellisyyslaki</w:t>
      </w:r>
    </w:p>
    <w:p>
      <w:r>
        <w:rPr>
          <w:b/>
        </w:rPr>
        <w:t xml:space="preserve">Esimerkki 6.2460</w:t>
      </w:r>
    </w:p>
    <w:p>
      <w:r>
        <w:t xml:space="preserve">Eläinyritysten terrorismilaki - Muuttaa liittovaltion rikoslakia siten, että rikosoikeudellisia kieltoja, jotka koskevat eläinyrityksen toiminnan vahingoittamista tai häiritsemistä, tarkistetaan siten, että ne kattavat myös kiinteän tai henkilökohtaisen omaisuuden tahallisen vahingoittamisen tai menettämisen sekä tahallisen kuolemalla tai vakavalla ruumiinvammalla uhkaamisen eläinyritysten kanssa toimivia henkilöitä (tai heidän perheenjäseniään, puolisoitaan tai läheisiä kumppaneitaan) kohtaan. Laajennetaan tällainen rikos koskemaan myös salaliittoja ja yrityksiä. Tarkistetaan ja korotetaan tällaisesta rikoksesta määrättäviä rahallisia ja rikosoikeudellisia seuraamuksia.Muutetaan "eläinyrityksen" määritelmää siten, että se sisältää seuraavat seikat: (1) yritys, joka käyttää tai myy eläimiä tai eläintuotteita voittoa tavoittelemalla koulutustarkoituksiin; ja (2) eläinsuoja, lemmikkieläinkauppa, kasvattaja tai turkistarhaaja.Tässä laissa säädetään, että ilmaisukäytäntöä (mukaan luettuna mielenosoitus tai muu rauhanomainen mielenosoitus), jota suojellaan ensimmäisellä perustuslain muutoksella, ei kielletä tällä lailla.</w:t>
      </w:r>
    </w:p>
    <w:p>
      <w:r>
        <w:rPr>
          <w:b/>
        </w:rPr>
        <w:t xml:space="preserve">Tulos</w:t>
      </w:r>
    </w:p>
    <w:p>
      <w:r>
        <w:t xml:space="preserve">Lakiehdotus, jolla oikeusministeriölle annetaan tarvittavat valtuudet pidättää, asettaa syytteeseen ja tuomita eläinterroriin syyllistyneet henkilöt.</w:t>
      </w:r>
    </w:p>
    <w:p>
      <w:r>
        <w:rPr>
          <w:b/>
        </w:rPr>
        <w:t xml:space="preserve">Esimerkki 6.2461</w:t>
      </w:r>
    </w:p>
    <w:p>
      <w:r>
        <w:t xml:space="preserve">Vaatii, että muiden kuin liittovaltion viranomaisten osuus hankkeen kustannuksista on vähintään 35 prosenttia ja 100 prosenttia hankkeen käyttö- ja ylläpitokustannuksista. Edellytetään, että avustuksen saaja saavuttaa tietyn ponnistelujen ylläpitoa koskevan vaatimuksen, joka koskee muista lähteistä kunnostusohjelmiin myönnettäviä menoja. Hakijoiden on osoitettava, että hankkeen korjaavat toimet on valittu vasta sen jälkeen, kun on otettu huomioon tietyt terveys- ja ympäristöriskit, hyödyt, vaikutukset, toteutuksen todennäköisyys ja kustannukset.Valtuutetaan määrärahat.II osasto: Irtotavarana toimitettavan makean veden vientikielto - Kielletään makean veden vienti Yhdysvalloista Suurten järvien altaasta. Kieltoa ei sovelleta aikaisempana seuraavista ajankohdista: (1) 31. joulukuuta 2001 tai (2) sen kongressin hyväksymän lain voimaantulopäivä, jolla hyväksytään Suurten järvien valtioiden välinen sopimus sellaisen mekanismin toteuttamisesta, jossa säädetään yhteisestä suojelunormista, jonka perusteella voidaan tehdä päätöksiä veden ottamisesta ja käytöstä altaasta. Määritellään "irtotavarana oleva makea vesi" makeaksi vedeksi, joka on otettu sellaisina määrinä, jotka on tarkoitettu kuljetettavaksi säiliöaluksilla tai vastaavalla tavalla joukkokuljetukseen ilman jatkokäsittelyä.</w:t>
      </w:r>
    </w:p>
    <w:p>
      <w:r>
        <w:rPr>
          <w:b/>
        </w:rPr>
        <w:t xml:space="preserve">Tulos</w:t>
      </w:r>
    </w:p>
    <w:p>
      <w:r>
        <w:t xml:space="preserve">Vuoden 2000 laki Suurten järvien suojelusta ja ennallistamisesta (Great Lakes Protection and Restoration Act of 2000)</w:t>
      </w:r>
    </w:p>
    <w:p>
      <w:r>
        <w:rPr>
          <w:b/>
        </w:rPr>
        <w:t xml:space="preserve">Esimerkki 6.2462</w:t>
      </w:r>
    </w:p>
    <w:p>
      <w:r>
        <w:t xml:space="preserve">Wounded Warrior Workforce Enhancement Act - Ohjaa veteraaniasioiden ministeriä (VA) myöntämään avustuksia tukikelpoisille laitoksille 1) ortoosi- ja proteesitekniikan maisteri- tai tohtorintutkinto-ohjelman perustamiseksi tai 2) olemassa olevan maisterintutkinto-ohjelman laajentamiseksi kyseisellä alalla. Edellytetään, että avustuksia myönnetään ensisijaisesti laitoksille, jotka toimivat yhteistyössä veteraaniviraston hallinnoiman lääketieteellisen keskuksen tai puolustusministeriön hallinnoiman laitoksen kanssa. Avustusten määrä on vähintään 1 miljoona ja enintään 1,5 miljoonaa dollaria. Tukikelpoisiksi laitoksiksi määritellään laitokset, jotka joko ovat saaneet kansallisen ortoosi- ja proteesikoulutuskomission akkreditoinnin tai jotka osoittavat kykenevänsä täyttämään tällaiset akkreditointivaatimukset, jos ne saavat avustusta. Sihteeri velvoitetaan myöntämään apuraha laitokselle, jolla on kokemusta ortoosi- ja proteesitutkimuksesta ja -opetuksesta, seuraaviin tarkoituksiin: (1) perustaa ortoosi- ja proteesikoulutuksen huippuosaamiskeskus ja 2) parantaa veteraanien, asevoimien jäsenten ja siviilien ortoosi- ja proteesikoulutuksen tuloksia tekemällä ortoosi- ja proteesipohjaista tutkimusta.</w:t>
      </w:r>
    </w:p>
    <w:p>
      <w:r>
        <w:rPr>
          <w:b/>
        </w:rPr>
        <w:t xml:space="preserve">Tulos</w:t>
      </w:r>
    </w:p>
    <w:p>
      <w:r>
        <w:t xml:space="preserve">Haavoittuneiden soturien työvoiman lisäämistä koskeva laki (Wounded Warrior Workforce Enhancement Act)</w:t>
      </w:r>
    </w:p>
    <w:p>
      <w:r>
        <w:rPr>
          <w:b/>
        </w:rPr>
        <w:t xml:space="preserve">Esimerkki 6.2463</w:t>
      </w:r>
    </w:p>
    <w:p>
      <w:r>
        <w:t xml:space="preserve">Environmental Excellence Recognition Act of 1993 - Muuttaa vuoden 1980 Stevenson-Wydler Technology Innovation Act -lakia perustamalla presidentin myöntämän ympäristön kokonaislaatupalkinnon. Kauppa- ja teollisuusministeriön edellytetään perustavan palkinnon hakijoiden hyväksymis- ja arviointimenettelyn, jossa käytetään mahdollisuuksien mukaan samoja menettelyjä ja välineitä kuin Malcolm Baldrige -palkinnossa.  kehottaa presidenttiä valitsemaan ministerin suositusten perusteella säännöllisesti yrityksiä ja muita organisaatioita, jotka ovat hyödyttäneet Yhdysvaltoja ympäristöteknologian kehittämisellä ja käyttöönotolla, palkinnon saajiksi. Perustetaan kansallinen ympäristöä säästävän teknologian palkinto henkilöille, jotka ovat olleet edelläkävijöitä erittäin innovatiivisen ympäristöteknologian kehittämisessä ja käytössä.  Ohjaa ministeriä vastaanottamaan ja arvioimaan hakemuksia palkinnon saamiseksi sekä huolehtimaan palkinnon jakamisesta.  Tekee Yhdysvaltain kansalaisista tai pysyvästi maassa asuvista henkilöistä oikeutettuja palkinnon saamiseen.  sallii enintään viiden tällaisen palkinnon myöntämisen vuosittain.</w:t>
      </w:r>
    </w:p>
    <w:p>
      <w:r>
        <w:rPr>
          <w:b/>
        </w:rPr>
        <w:t xml:space="preserve">Tulos</w:t>
      </w:r>
    </w:p>
    <w:p>
      <w:r>
        <w:t xml:space="preserve">Vuoden 1993 laki ympäristöalan huippuosaamisen tunnustamisesta</w:t>
      </w:r>
    </w:p>
    <w:p>
      <w:r>
        <w:rPr>
          <w:b/>
        </w:rPr>
        <w:t xml:space="preserve">Esimerkki 6.2464</w:t>
      </w:r>
    </w:p>
    <w:p>
      <w:r>
        <w:t xml:space="preserve">Muutetaan vuoden 1967 kalastajien suojelulakia siten, että ulkoministeri velvoitetaan tiettyyn päivämäärään asti korvaamaan alusten omistajille maksut, jotka on maksettu ulkomaiselle hallitukselle kauttakulusta Yhdysvaltojen alueiden välillä, jos Yhdysvallat katsoo tällaisen maksun olevan ristiriidassa kansainvälisen oikeuden kanssa.  Lupaa käyttää kalastajien takuurahaston ja kalastajien suojelurahaston käyttämättä jääviä varoja ja, jos ne eivät riitä, antaa luvan määrärahojen käyttöön. Kumoaa lakisääteisen kaavan, jota käytettiin ulkoministerin keräämien asiaan liittyvien maksujen vahvistamiseen. Pidentää lain voimaantulopäivää 1 päivästä lokakuuta 1993 1 päivään lokakuuta 2000.</w:t>
      </w:r>
    </w:p>
    <w:p>
      <w:r>
        <w:rPr>
          <w:b/>
        </w:rPr>
        <w:t xml:space="preserve">Tulos</w:t>
      </w:r>
    </w:p>
    <w:p>
      <w:r>
        <w:t xml:space="preserve">Lakiehdotus, jolla muutetaan vuoden 1967 kalastajien suojelulakia siten, että kalastajille voidaan korvata maksut, jotka vieraan valtion hallitus vaatii maksamaan etukäteen kyseisen vieraan valtion vesillä liikkumisesta, jos Yhdysvallat katsoo, että maksu on ristiriidassa kansainvälisen oikeuden kanssa, ja muihin tarkoituksiin.</w:t>
      </w:r>
    </w:p>
    <w:p>
      <w:r>
        <w:rPr>
          <w:b/>
        </w:rPr>
        <w:t xml:space="preserve">Esimerkki 6.2465</w:t>
      </w:r>
    </w:p>
    <w:p>
      <w:r>
        <w:t xml:space="preserve">(Tätä toimenpidettä ei ole muutettu sen jälkeen, kun se esiteltiin edustajainhuoneessa 8. huhtikuuta 2003). Koska toimenpiteeseen on kuitenkin puututtu, tiivistelmää on laajennettu.) Armed Forces Tax Fairness Act of 2003 - (Sec. 2) Muuttaa Internal Revenue Code -lakia siten, että asepalveluksen tai ulkomaanedustuksen jäsen, joka on "pätevässä virallisessa laajennetussa palveluksessa" (mikä tahansa yli 180 päivää kestävä palvelus, jonka aikana hän palvelee asemapaikassa, joka on vähintään 150 mailin päässä pääasiallisesta asunnosta, tai joka asuu hallituksen käskyn mukaisesti hallituksen asunnoissa), voi pidentää viidellä vuodella viiden vuoden jaksoa, jota käytetään päätettäessä, onko pääasiallisen asunnon myynnistä saatu voitto jätetty kokonaan pois verotuksesta.Sisältää asepalvelukseen kuuluvat: 1) asevoimat, 2) kansallisen valtameri- ja ilmakehäviraston (National Oceanic and Atmospheric Administration) päällystö ja 3) kansanterveyslaitoksen päällystö.Säännöt tulevat voimaan ikään kuin ne sisältyisivät vuoden 1997 veronmaksajien avustusta koskevan lain 312 pykälään. toteaa, että jos tästä pykälästä johtuva palautus tai hyvitys estyy ennen tämän lain voimaantulopäivänä alkavan vuoden pituisen ajanjakson päättymistä minkä tahansa lain tai oikeussäännön (mukaan lukien oikeusvoima) nojalla, tällainen palautus tai hyvitys voidaan hyväksyä, jos sitä haetaan ennen kyseisen ajanjakson päättymistä.(Sec. 3) Poistaa bruttotuloista oikeutettuna sotilaallisena etuutena Yhdysvaltain lakikokoelman (United States Code) 10. osaston 75 luvun nojalla maksettavan kuolemantapauskorvauksen määrän, joka on voimassa 10. syyskuuta 2001 jälkeen tapahtuneiden kuolemantapausten osalta.(Sec. 4) Poistaa asunnonomistajien avustusohjelmasta saadut määrät bruttotuloista.(Sec. 5) Laajentaa taistelualueiden ilmoittautumissäännöt koskemaan myös valmiusoperaatioita.(Sec. 6) Sisältää entisten tai nykyisten asevoimien jäsenten tai kadettien esivanhemmat tai jälkeläiset veteraanijärjestöjen oikeutetuiksi jäseniksi näiden järjestöjen verovapaan aseman määrittelyä varten.(Sec. 7) Sisältää huollettavana olevien hoitotuen, joka myönnetään huollettavana olevien hoitotukiohjelmasta asevoimien jäsenelle tämän aseman tai palveluksen perusteella, tulojen ulkopuolelle jätettäväksi oikeutetuksi sotilasetuukseksi.(Sec. 8) Vapauttaa henkilökohtaisen eläketilin koulutuskäyttöön liittyvät voitonjaot kymmenen prosentin lisäverosta muuhun kuin koulutuskäyttöön: (1) jos ne tehdään tilinomistajalle Yhdysvaltojen sotilasakatemiassa, Yhdysvaltojen merisotilasakatemiassa, Yhdysvaltojen ilmavoimien akatemiassa, Yhdysvaltojen rannikkovartioston akatemiassa tai Yhdysvaltojen kauppamerenkulkualan akatemiassa; ja (2) siltä osin kuin voitonjako ei ylitä korkeamman tason koulutuksesta aiheutuvia kustannuksia.(Sec. 9) Tarjoaa vähennyksen (enintään 1 500 dollaria) erittelyn antajille ja ei-erittelyn antajille sellaisten kansalliskaartin ja reservin jäsenten yöpymis-, matka-, ateria- ja majoituskustannuksista, joille ei ole maksettu korvausta ja joiden on matkustettava yli 100 mailin päähän kotoa ja yövyttävä siellä osana virallisia tehtäviään.(Sec. 10) Tarjoaa verohelpotuksia Columbia-avaruussukkulan perheille soveltamalla terrori-iskun uhreihin sovellettavia verohelpotussäännöksiä Columbia-avaruussukkulan uhreihin.(Sec. 11) Tarjoaa, että sosiaaliturvalain II osaston (vanhuus-, eloonjäämis- ja työkyvyttömyysvakuutus) nojalla mihin tahansa rahastoon siirretyt summat määritetään ikään kuin tätä lakia ei olisi säädetty.</w:t>
      </w:r>
    </w:p>
    <w:p>
      <w:r>
        <w:rPr>
          <w:b/>
        </w:rPr>
        <w:t xml:space="preserve">Tulos</w:t>
      </w:r>
    </w:p>
    <w:p>
      <w:r>
        <w:t xml:space="preserve">Vuoden 1986 Internal Revenue Code -lain muuttaminen siten, että säädetään erityissäännöstä, joka koskee varusmiespalvelukseen kuuluvia henkilöitä päätettäessä pääasunnon myynnistä saadun voiton jättämisestä verovapauden ulkopuolelle, ja palautetaan varusmiespalvelukseen kuuluville henkilöille maksettavien kuolemantapauksen johdosta maksettavien korvausten verovapaa asema sekä muihin tarkoituksiin.</w:t>
      </w:r>
    </w:p>
    <w:p>
      <w:r>
        <w:rPr>
          <w:b/>
        </w:rPr>
        <w:t xml:space="preserve">Esimerkki 6.2466</w:t>
      </w:r>
    </w:p>
    <w:p>
      <w:r>
        <w:t xml:space="preserve">Toll Credit Marketplace Act Tällä lakiehdotuksella ohjataan liikenneministeriötä perustamaan ja panemaan täytäntöön pilottiohjelma, jolla kehitetään tiemaksuhyvitysten markkinapaikka, jossa valtiot voivat ostaa ja myydä tiemaksuhyvityksiä. Osavaltiot voivat käyttää tiemaksuhyvitysten myynnistä saatuja varoja korvaamaan muun kuin liittovaltion osuuden minkä tahansa liikennehankkeen kustannuksista.     Valtion tilintarkastusvirasto tutkii tiemaksuhyvitysten markkinapaikan toimintaa ja raportoi siitä. </w:t>
      </w:r>
    </w:p>
    <w:p>
      <w:r>
        <w:rPr>
          <w:b/>
        </w:rPr>
        <w:t xml:space="preserve">Tulos</w:t>
      </w:r>
    </w:p>
    <w:p>
      <w:r>
        <w:t xml:space="preserve">Toll Credit Marketplace Act</w:t>
      </w:r>
    </w:p>
    <w:p>
      <w:r>
        <w:rPr>
          <w:b/>
        </w:rPr>
        <w:t xml:space="preserve">Esimerkki 6.2467</w:t>
      </w:r>
    </w:p>
    <w:p>
      <w:r>
        <w:t xml:space="preserve">Empowering Parents and Teachers for a Drug-Free Education Act of 2004 - Muuttaa vuoden 1965 Elementary and Secondary Education Act -lakia (säännösten nojalla, jotka tunnetaan myös nimellä Safe and Drug-Free Schools and Communities Act) antaakseen opetusministerille valtuudet myöntää avustuksia paikallisille opetusvirastoille ja yksityisille kouluille huumausaineettomien koulujen demonstraatio-ohjelmien perustamiseksi, joihin sisältyy oppilaiden satunnainen huumausainetestaus ja jotka täyttävät muut tietyt vaatimukset.</w:t>
      </w:r>
    </w:p>
    <w:p>
      <w:r>
        <w:rPr>
          <w:b/>
        </w:rPr>
        <w:t xml:space="preserve">Tulos</w:t>
      </w:r>
    </w:p>
    <w:p>
      <w:r>
        <w:t xml:space="preserve">Opetusministerin valtuuttaminen myöntämään avustuksia paikallisille opetusvirastoille ja yksityiskouluille huumausaineettomien koulujen demonstraatio-ohjelmien perustamiseksi ja muihin tarkoituksiin.</w:t>
      </w:r>
    </w:p>
    <w:p>
      <w:r>
        <w:rPr>
          <w:b/>
        </w:rPr>
        <w:t xml:space="preserve">Esimerkki 6.2468</w:t>
      </w:r>
    </w:p>
    <w:p>
      <w:r>
        <w:t xml:space="preserve">Edustajainhuoneen puhemiehen ja senaatin puhemiehen on järjestettävä kongressin puolesta kultamitalien luovuttaminen entiselle presidentille Jimmy Carterille ja hänen vaimolleen Rosalynnille tunnustuksena heidän elämäntyöstään ja palveluksistaan Yhdysvalloille.</w:t>
      </w:r>
    </w:p>
    <w:p>
      <w:r>
        <w:rPr>
          <w:b/>
        </w:rPr>
        <w:t xml:space="preserve">Tulos</w:t>
      </w:r>
    </w:p>
    <w:p>
      <w:r>
        <w:t xml:space="preserve">Myönnetään kongressin kultamitalit entiselle presidentille Jimmy Carterille ja hänen vaimolleen Rosalynn Carterille tunnustuksena heidän erinomaisista palveluksistaan Yhdysvalloille ja koko maailmalle.</w:t>
      </w:r>
    </w:p>
    <w:p>
      <w:r>
        <w:rPr>
          <w:b/>
        </w:rPr>
        <w:t xml:space="preserve">Esimerkki 6.2469</w:t>
      </w:r>
    </w:p>
    <w:p>
      <w:r>
        <w:t xml:space="preserve">Umpqua National Forest Land Management Act of 2004 - Valtuuttaa ministerin myymään tai vaihtamaan minkä tahansa Yhdysvaltain osuuden tietyistä Douglasin piirikunnassa Oregonissa sijaitsevista National Forest System -maista ministerin määräämin ehdoin ja edellytyksin.Valtuuttaa ministerin myymään tai vaihtamaan: (1) pyytää tarjouksia maan myynnistä tai vaihdosta; ja 2) myydä maa-alueet julkisessa tai yksityisessä myynnissä, huutokauppa mukaan lukien. Asettaa säännökset vastikkeesta, arvonmäärityksestä ja maan arvon tasaamisesta. Ohjaa ministeriötä tallettamaan maan myynnistä tai vaihdosta saadut nettotulot Sisk Act -lain nojalla perustettuun rahastoon. mukauttaa Rogue-Umpqua Divide -erämaan rajaa. määrää, että ministeriön tämän lain nojalla siirtämää tai muuten hankkimaa maata on hallinnoitava Weeks-lain ja muiden kansalliseen metsäjärjestelmään liittyvien lakien mukaisesti.</w:t>
      </w:r>
    </w:p>
    <w:p>
      <w:r>
        <w:rPr>
          <w:b/>
        </w:rPr>
        <w:t xml:space="preserve">Tulos</w:t>
      </w:r>
    </w:p>
    <w:p>
      <w:r>
        <w:t xml:space="preserve">Lakiehdotus maatalousministerin valtuuttamiseksi myymään tai vaihtamaan tiettyjä Oregonin osavaltiossa sijaitsevia National Forest System -maita ja muihin tarkoituksiin.</w:t>
      </w:r>
    </w:p>
    <w:p>
      <w:r>
        <w:rPr>
          <w:b/>
        </w:rPr>
        <w:t xml:space="preserve">Esimerkki 6.2470</w:t>
      </w:r>
    </w:p>
    <w:p>
      <w:r>
        <w:t xml:space="preserve">Prosecution Drug Treatment Alternative to Prison Act of 2001 - Muuttaa vuoden 1968 Omnibus Crime Control and Safe Streets Act -lakia valtuuttamalla oikeusministeriön myöntämään avustuksia osavaltioiden tai paikallisille syyttäjille sellaisten vankiloille vaihtoehtoisten huumehoito-ohjelmien kehittämiseksi, toteuttamiseksi tai laajentamiseksi, joiden mukaan vaatimukset täyttävät rikoksentekijät tuomitaan vankilatuomion vaihtoehtona tai sijoitetaan luvan saaneeseen, pitkäaikaiseen, huumausaineettomaan, laitosmuotoiseen huumausaineiden väärinkäytön hoitoon.</w:t>
      </w:r>
    </w:p>
    <w:p>
      <w:r>
        <w:rPr>
          <w:b/>
        </w:rPr>
        <w:t xml:space="preserve">Tulos</w:t>
      </w:r>
    </w:p>
    <w:p>
      <w:r>
        <w:t xml:space="preserve">Lakiehdotus, jolla perustetaan avustuksia valtion tai paikallisten syyttäjien hallinnoimille vankiloille vaihtoehtoisille huumehoito-ohjelmille.</w:t>
      </w:r>
    </w:p>
    <w:p>
      <w:r>
        <w:rPr>
          <w:b/>
        </w:rPr>
        <w:t xml:space="preserve">Esimerkki 6.2471</w:t>
      </w:r>
    </w:p>
    <w:p>
      <w:r>
        <w:t xml:space="preserve">Multiple Peril Insurance Act of 2007 - Muuttaa vuoden 1968 kansallista tulvavakuutuslakia (National Flood Insurance Act of 1968) siten, että kansallisen tulvavakuutusohjelman on mahdollistettava valinnaisen vakuutuksen ostaminen Yhdysvalloissa sijaitsevan kiinteän tai siihen liittyvän henkilökohtaisen omaisuuden fyysisen vahingon tai menetyksen varalta, joka aiheutuu tulvasta tai tuulimyrskystä (hurrikaani, tornado, sykloni, taifuuni tai muu tuulitapahtuma).Rajoittaa monipilarisen vakuutusturvan alueille (tai niiden osa-alueille), joilla asianmukainen julkinen elin on hyväksynyt asianmukaiset maankäyttö- ja valvontatoimenpiteet, mukaan lukien tehokkaat täytäntöönpanosäännökset, jotka Federal Emergency Management Agencyn (FEMA) hallintoviranomainen katsoo olevan sopusoinnussa tiettyjen lakisääteisten kriteerien kanssa, jotka koskevat maankäyttöä ja maanhallintaa tuulimyrskyjen yhteydessä.Kielletään moninkertaisen vakuutusturvan tarjoaminen mille tahansa rakennelmalle (tai siihen liittyvälle henkilökohtaiselle omaisuudelle), joka on milloin tahansa vakuutettu lain mukaisella tulvavakuutuksella.Määritellään vakuutusturvan luonne ja ehdot sekä vakuutusmatemaattiset maksut.Kielletään uusi moninkertainen vakuutusturva sellaiselle omaisuudelle, jonka asianmukaisesti muodostettu viranomainen on todennut rikkovan osavaltioiden tai paikallisia lakeja, asetuksia tai määräyksiä, joiden tarkoituksena on vähentää myrskytuhoja.</w:t>
      </w:r>
    </w:p>
    <w:p>
      <w:r>
        <w:rPr>
          <w:b/>
        </w:rPr>
        <w:t xml:space="preserve">Tulos</w:t>
      </w:r>
    </w:p>
    <w:p>
      <w:r>
        <w:t xml:space="preserve">Vuoden 1968 kansallisen tulvavakuutuslain muuttaminen siten, että kansallisessa tulvavakuutusohjelmassa voidaan tarjota moninkertaista vakuutusturvaa myrskyjen tai tulvien aiheuttamien vahinkojen varalta ja muihin tarkoituksiin.</w:t>
      </w:r>
    </w:p>
    <w:p>
      <w:r>
        <w:rPr>
          <w:b/>
        </w:rPr>
        <w:t xml:space="preserve">Esimerkki 6.2472</w:t>
      </w:r>
    </w:p>
    <w:p>
      <w:r>
        <w:t xml:space="preserve">Small Business Emergency Fuel Assistance Act of 2007 - Perustetaan kauppaministeriön talouskehityshallinnon yhteyteen hätäapuohjelma polttoaineesta riippuvaisille pienyrityksille ja pienille maatiloille.Valtuuttaa presidentin julistamaan liittovaltion energiahätätilanteen, jos Yhdysvaltain kansalaisten terveys, turvallisuus, hyvinvointi tai taloudellinen hyvinvointi on vaarassa, koska raakaöljyn, bensiinin tai öljytisleiden riittävistä toimituksista on uhkaava tai todellinen puute seuraavista syistä: (1) näiden tisleiden kansallisessa jakelujärjestelmässä on häiriö (mukaan lukien suurkatastrofiin liittyvä puute); tai (2) niiden kansallisilla energiamarkkinoilla on merkittäviä hinnoittelupoikkeamia.Valtuuttaa kauppaministerin myöntämään avustuksia osavaltioille presidentin julistuksen nojalla polttoaineen toimituskatkoksesta.</w:t>
      </w:r>
    </w:p>
    <w:p>
      <w:r>
        <w:rPr>
          <w:b/>
        </w:rPr>
        <w:t xml:space="preserve">Tulos</w:t>
      </w:r>
    </w:p>
    <w:p>
      <w:r>
        <w:t xml:space="preserve">Lakiehdotus polttoaineen hätäapuohjelman perustamisesta pienyrityksille energiahätätilanteiden aikana.</w:t>
      </w:r>
    </w:p>
    <w:p>
      <w:r>
        <w:rPr>
          <w:b/>
        </w:rPr>
        <w:t xml:space="preserve">Esimerkki 6.2473</w:t>
      </w:r>
    </w:p>
    <w:p>
      <w:r>
        <w:t xml:space="preserve">Preserving our Equine Heritage on Public Land Act - säädetään: (National Park Servicen, Bureau of Land Managementin, United States Fish and Wildlife Servicen tai Forest Servicen hallinnoimilla julkisilla mailla, joilla on historiallinen perinne laukka- ja satulaeläinten käytöstä, ja (2) määritellään termi "laukka- ja satulaeläinten käytön historiallinen perinne" tätä lakia sovellettaessa.</w:t>
      </w:r>
    </w:p>
    <w:p>
      <w:r>
        <w:rPr>
          <w:b/>
        </w:rPr>
        <w:t xml:space="preserve">Tulos</w:t>
      </w:r>
    </w:p>
    <w:p>
      <w:r>
        <w:t xml:space="preserve">Lakiehdotus lauma- ja satulakantaeläinten käytön ja pääsyn säilyttämiseksi National Park Servicen, Bureau of Land Managementin, United States Fish and Wildlife Servicen tai Forest Servicen hallinnoimilla julkisilla mailla, joilla on historiallinen perinne lauma- ja satulakantaeläinten käytöstä.</w:t>
      </w:r>
    </w:p>
    <w:p>
      <w:r>
        <w:rPr>
          <w:b/>
        </w:rPr>
        <w:t xml:space="preserve">Esimerkki 6.2474</w:t>
      </w:r>
    </w:p>
    <w:p>
      <w:r>
        <w:t xml:space="preserve">Marine Renewable Energy Promotion Act of 2009 - edellyttää, että energiaministeriö (DOE) perustaa tuuli- ja vesivoimaohjelmista erillisen merten uusiutuvan energian tutkimus- ja kehitysohjelman, jossa keskitytään seuraaviin aiheisiin: (1) uusien merten uusiutuvan energian teknologioiden kehittämiseen; (2) tällaisten teknologioiden valmistus- ja käyttökustannusten alentamiseen; (3) merten uusiutuvan energian laitosten luotettavuuden ja elinkelpoisuuden parantamiseen; (4) merten uusiutuvan energian integroimiseen kansalliseen sähköverkkoon; (5) mahdollisuuksien kartoittamiseen ristiinpölytykseen ja mittakaavaetujen kehittämiseen merellä sijaitsevien tuulivoima- ja merten uusiutuvien energialähteiden välillä; (6) merestä saatavan uusiutuvan energian ympäristövaikutusten tunnistaminen ja keinot kielteisten vaikutusten käsittelemiseksi; (7) kehittyneen järjestelmätekniikan ja järjestelmäintegraation menetelmien soveltaminen kriittisten rajapintojen tunnistamiseksi ja avointen standardien kehittämiseksi merestä saatavaa uusiutuvaa energiaa varten; (8) tuloksena syntyvän henkisen omaisuuden siirtäminen alan sidosryhmille julkisena tietona julkaistujen rajapintamääritelmien, standardien ja demonstraatiohankkeiden avulla; ja (9) kannustimien kehittäminen teollisuudelle tällaisten standardien noudattamiseksi.DOE:n on perustettava merienergialaitteiden todentamisohjelma, joka tarjoaa sillan aalto-, vuorovesi-, virta- tai lämpöenergian talteenottolaitteiden suunnittelu- ja kehitystoimista, jotka ovat käynnissä koko alalla, merten uusiutuvan energian laitteiden kaupalliseen käyttöönottoon. Ohjelman tarkoituksena on rahoittaa, helpottaa merten uusiutuvia energialähteitä koskevien hankkeiden kehittämistä ja asentamista sekä arvioida niitä yhteistyössä Electric Power Research Instituten, National Renewable Energy Laboratoryn, Pacific Northwest National Laboratoryn meritieteiden laboratorion ja Sandian kansallisten laboratorioiden kanssa: (1) lisätä merten uusiutuvista energialähteistä saatua kokemusta; ja (2) rakentaa ja käyttää riittävästi ehdokaslaitteita, jotta saadaan tilastollisesti merkittävää käyttö- ja ylläpitotietoa. perustaa mukautuvan hallinnan ja ympäristörahaston, josta myönnetään avustuksia vaatimusten noudattamiseen arvioimalla ja osoittamalla merten uusiutuvia energialähteitä koskevien hankkeiden ympäristövaikutuksia.</w:t>
      </w:r>
    </w:p>
    <w:p>
      <w:r>
        <w:rPr>
          <w:b/>
        </w:rPr>
        <w:t xml:space="preserve">Tulos</w:t>
      </w:r>
    </w:p>
    <w:p>
      <w:r>
        <w:t xml:space="preserve">Lakiehdotus uusiutuvan merienergiateknologian kehittämisen ja käytön edistämiseksi ja muihin tarkoituksiin.</w:t>
      </w:r>
    </w:p>
    <w:p>
      <w:r>
        <w:rPr>
          <w:b/>
        </w:rPr>
        <w:t xml:space="preserve">Esimerkki 6.2475</w:t>
      </w:r>
    </w:p>
    <w:p>
      <w:r>
        <w:t xml:space="preserve">Enhancing the Strength and Capacity of America's Primary Evacuation Routes Act eli ESCAPE Act Tällä lakiehdotuksella ohjataan liikenneministeriötä perustamaan kilpailullinen avustusohjelma, jonka avulla myönnetään avustuksia joustavuushankkeisiin, joilla vahvistetaan ja suojataan evakuointireittejä, jotka ovat välttämättömiä hätätapahtumien aiheuttamien joukkoevakuointien järjestämiseksi ja tukemiseksi. Lakiehdotuksessa määritellään &amp;quot;joustavuushanke&amp;quot; tarkoittavan hanketta: (1) jolla on kyky ennakoida, varautua ja sopeutua muuttuviin olosuhteisiin sekä kestää häiriöitä, reagoida niihin ja toipua niistä nopeasti; ja (2) joka on suunniteltu ja rakennettu poistamaan evakuointireitin nykyisiä ja tulevia haavoittuvuuksia.</w:t>
      </w:r>
    </w:p>
    <w:p>
      <w:r>
        <w:rPr>
          <w:b/>
        </w:rPr>
        <w:t xml:space="preserve">Tulos</w:t>
      </w:r>
    </w:p>
    <w:p>
      <w:r>
        <w:t xml:space="preserve">Amerikan ensisijaisten evakuointireittien vahvuuden ja kapasiteetin parantamista koskeva laki (Enhancing the Strength and Capacity of America's Primary Evacuation Routes Act)</w:t>
      </w:r>
    </w:p>
    <w:p>
      <w:r>
        <w:rPr>
          <w:b/>
        </w:rPr>
        <w:t xml:space="preserve">Esimerkki 6.2476</w:t>
      </w:r>
    </w:p>
    <w:p>
      <w:r>
        <w:t xml:space="preserve">Great Ape Protection Act - kieltää 1) henkilöitä tekemästä invasiivista tutkimusta ihmisapinoilla, 2) liittovaltion varoja käyttämästä tällaiseen tutkimukseen, 3) henkilöitä tuomasta, viemästä, kuljettamasta, siirtämästä, toimittamasta, vastaanottamasta, hallussapitämästä, vuokraamasta, lainaamasta, ostamasta tai myymästä ihmisapinoita tällaista tutkimusta varten ja 4) henkilöitä kasvattamasta ihmisapinoita tällaisessa tutkimuksessa käytettäväksi.Julistaa, että tämä laki ei rajoita tai estä luvan saaneiden eläinlääkäreiden ihmisapinoille antamaa yksilöllistä lääketieteellistä hoitoa ihmisapinoiden hyväksi.Velvoittaa terveys- ja terveyspalvelujen ministeriä huolehtimaan kaikkien sellaisten ihmisapinoiden pysyvästä poistamisesta käytöstä, jotka ovat liittovaltion hallituksen omistuksessa tai valvonnassa ja joita on käytetty invasiiviseen tutkimukseen. Valtuuttaa ministerin säätämään tällaisten apinoiden lopettamisesta, jos se on hoitavan eläinlääkärin määrittelemän ja toisen, puolueettoman eläinlääkärin vahvistaman edun mukaista.Määritellään "invasiivinen tutkimus" kokeelliseksi tutkimukseksi, joka voi aiheuttaa kuolemaa, ruumiinvammoja, kipua, tuskaa, pelkoa, vammoja tai traumoja ihmisapinoille. Poissulkee: (1) luonnollisen tai vapaaehtoisen käyttäytymisen tarkkailu edellyttäen, että se ei edellytä apinoiden poistamista sosiaalisesta ryhmästään tai ympäristöstään eikä anestesia- tai rauhoitustapahtumaa tietojen keräämiseksi tai havaintojen kirjaamiseksi; tai (2) ihmisapinoiden post mortem -tutkimukset niiden luonnollisen kuoleman jälkeen.</w:t>
      </w:r>
    </w:p>
    <w:p>
      <w:r>
        <w:rPr>
          <w:b/>
        </w:rPr>
        <w:t xml:space="preserve">Tulos</w:t>
      </w:r>
    </w:p>
    <w:p>
      <w:r>
        <w:t xml:space="preserve">Kielletään ihmisapinoihin kohdistuvan invasiivisen tutkimuksen tekeminen ja muihin tarkoituksiin.</w:t>
      </w:r>
    </w:p>
    <w:p>
      <w:r>
        <w:rPr>
          <w:b/>
        </w:rPr>
        <w:t xml:space="preserve">Esimerkki 6.2477</w:t>
      </w:r>
    </w:p>
    <w:p>
      <w:r>
        <w:t xml:space="preserve">Turkey Christian Churches Accountability Act - Ohjaa ulkoministeriä raportoimaan vuosittain kongressille vuoteen 2021 asti varastettujen, takavarikoitujen tai muuten palauttamatta jääneiden kristillisten kirkkojen, jumalanpalveluspaikkojen ja muun omaisuuden tilanteesta ja palauttamisesta Turkin tasavallassa ja Turkin armeijan miehittämillä Pohjois-Kyproksen alueilla. Edellytetään, että tällainen raportti toimitetaan: (1) luetellaan kaikki kristilliset kirkot, jumalanpalveluspaikat ja muu uskonnollinen omaisuus, mukaan lukien irtain omaisuus, kuten taideteokset ja muut esineet, jotka ovat Turkissa tai Turkista tai Turkin sotilasmiehityksen alaisuudessa olevilta Kyproksen tasavallan alueilta ja joita väitetään varastetuiksi, takavarikoiduiksi tai muutoin väärin perustein viedyiksi kristillisten kirkkojen omistajilta; ja (2) kuvataan kaikki ulkoministeriön virkamiesten ja Turkin tasavallan edustajien edellisen vuoden aikana tekemät sitoumukset tässä asiassa.   Edellytetään, että tiivistelmä näistä tiedoista sisällytetään vuosittaisiin ihmisoikeuskäytäntöjä koskeviin maaraportteihin ja kansainvälisiin uskonnonvapausraportteihin.</w:t>
      </w:r>
    </w:p>
    <w:p>
      <w:r>
        <w:rPr>
          <w:b/>
        </w:rPr>
        <w:t xml:space="preserve">Tulos</w:t>
      </w:r>
    </w:p>
    <w:p>
      <w:r>
        <w:t xml:space="preserve">Turkin kristillisten kirkkojen vastuuvelvollisuutta koskeva laki</w:t>
      </w:r>
    </w:p>
    <w:p>
      <w:r>
        <w:rPr>
          <w:b/>
        </w:rPr>
        <w:t xml:space="preserve">Esimerkki 6.2478</w:t>
      </w:r>
    </w:p>
    <w:p>
      <w:r>
        <w:t xml:space="preserve">Strengthening Oversight of TSA Employee Misconduct Act (Sec. 2) Tässä lakiehdotuksessa ohjataan sisäisen turvallisuuden ministeriön (Department of Homeland Security, DHS) alaisuudessa toimivaa Transportation Security Administration (TSA) -virastoa nimeämään johtava virkamies:    toteuttamaan suunnitelman, jolla valvotaan lentoasemilla tehtäviä ennalta ilmoittamattomia tarkastuksia, jotka koskevat viraston toimia, jotka on toteutettu TSA:n työntekijöiden väärinkäytösten käsittelemiseksi, mukaan lukien lentoasemien johtajien korjaavat toimet ja työntekijöiden erottaminen liittovaltion palveluksesta; todistamaan TSA:lle puolivuosittain 30. syyskuuta 2023 asti, että tällaiset ennalta ilmoittamattomat tarkastukset on tehty riittävällä määrällä lentoasemia; tarkastella tällaisten tarkastusten tuloksia, jotta voidaan tunnistaa syyt mahdollisiin poikkeamiin ja yleisiin suuntauksiin toimissa, joihin on ryhdytty työntekijöiden väärinkäytösten johdosta, sekä kehittää korjaavia toimia ja suosituksia; toteuttaa korjaavat toimet ja mahdolliset suositukset; ja toimittaa tällaisten tarkastusten tulokset sisäisen turvallisuuden ministeriölle.  Tiettyjen toimipaikkojen ennalta ilmoittamattomat tarkastukset voidaan yhdistää ja koordinoida muiden TSA:n toimistojen kanssa. TSA voi pidentää tällaisten tarkastusten suorittamisaikaa enintään yhdellä verovuodella, jos pakottavat olosuhteet sitä edellyttävät. Sisäisen turvallisuuden ministeriö voi tarkastella tarkastusten tuloksia kehityssuuntausten tunnistamiseksi ja suositusten antamiseksi TSA:lle työntekijöiden väärinkäytösten käsittelemiseksi. TSA:n on pantava tällaiset suositukset täytäntöön.</w:t>
      </w:r>
    </w:p>
    <w:p>
      <w:r>
        <w:rPr>
          <w:b/>
        </w:rPr>
        <w:t xml:space="preserve">Tulos</w:t>
      </w:r>
    </w:p>
    <w:p>
      <w:r>
        <w:t xml:space="preserve">Laki TSA:n työntekijöiden väärinkäytösten valvonnan vahvistamisesta (Strengthening Oversight of TSA Employee Misconduct Act)</w:t>
      </w:r>
    </w:p>
    <w:p>
      <w:r>
        <w:rPr>
          <w:b/>
        </w:rPr>
        <w:t xml:space="preserve">Esimerkki 6.2479</w:t>
      </w:r>
    </w:p>
    <w:p>
      <w:r>
        <w:t xml:space="preserve">United States Coast Guard Commemorative Coin Act of 2017 Tällä lakiehdotuksella ohjataan valtiovarainministeriötä lyömään ja laskemaan liikkeeseen Yhdysvaltain rannikkovartioston muistoksi: (1) 5 dollarin kultakolikot, (2) 1 dollarin hopeakolikot ja (3) puolen dollarin kolikot.  Kolikoiden muotoilun on kuvastettava rannikkovartioston perinteitä, historiaa ja perintöä sekä sen roolia Yhdysvaltojen turvaamisessa vuodesta 1790 lähtien.  Lakiehdotuksessa säädetään tietyistä suunnitteluvaatimuksista. Tällaisten kolikoiden liikkeeseenlasku on rajoitettu 1. tammikuuta 2020 alkavaan vuoden pituiseen ajanjaksoon. Lakiehdotuksessa säädetään kolikoiden myyntihinnasta ja kolikkolisistä. Valtiovarainministeriö maksaa lisämaksut National Coast Guard Museum Association -yhdistykselle tämän museon suunnittelun, rakentamisen, toiminnan ja ylläpidon rahoittamiseksi. Valtiovarainministeriön on varmistettava, että tämän lakiehdotuksen mukaisten kolikoiden lyöminen ja liikkeeseen laskeminen ei aiheuta liittovaltion hallitukselle nettokustannuksia.</w:t>
      </w:r>
    </w:p>
    <w:p>
      <w:r>
        <w:rPr>
          <w:b/>
        </w:rPr>
        <w:t xml:space="preserve">Tulos</w:t>
      </w:r>
    </w:p>
    <w:p>
      <w:r>
        <w:t xml:space="preserve">Yhdysvaltojen rannikkovartioston juhlarahoja koskeva vuoden 2017 laki</w:t>
      </w:r>
    </w:p>
    <w:p>
      <w:r>
        <w:rPr>
          <w:b/>
        </w:rPr>
        <w:t xml:space="preserve">Esimerkki 6.2480</w:t>
      </w:r>
    </w:p>
    <w:p>
      <w:r>
        <w:t xml:space="preserve">Employee Benefits Protection Act of 2003 - Muuttaa vuoden 1974 Employee Retirement Income Security Act -lakia (ERISA) kieltääkseen työnantajia epäämästä työntekijöiltä eläke- ja hyvinvointijärjestelyjen mukaisia etuuksia luokittelemalla työntekijän aseman väärin tai luokittelemalla sen uudelleen.</w:t>
      </w:r>
    </w:p>
    <w:p>
      <w:r>
        <w:rPr>
          <w:b/>
        </w:rPr>
        <w:t xml:space="preserve">Tulos</w:t>
      </w:r>
    </w:p>
    <w:p>
      <w:r>
        <w:t xml:space="preserve">Muutetaan Employee Retirement Income Security Act of 1974 -lakia sen varmistamiseksi, että työntekijöitä ei epäasianmukaisesti suljeta pois eläke- ja hyvinvointijärjestelyjen etuuksien piiristä asemansa virheellisen luokittelun tai uudelleenluokittelun perusteella.</w:t>
      </w:r>
    </w:p>
    <w:p>
      <w:r>
        <w:rPr>
          <w:b/>
        </w:rPr>
        <w:t xml:space="preserve">Esimerkki 6.2481</w:t>
      </w:r>
    </w:p>
    <w:p>
      <w:r>
        <w:t xml:space="preserve">Bitterroot National Forest Dam and Reservoir Maintenance Act - Ohjaa maatalous- ja sisäministereitä myöntämään vastikkeetta padon omistajalle, padon veden varastointioikeuden tai tieoikeuden, joka koskee: (1) Bitterroot National Forestissa, Montanassa, sijaitseviin polkuihin, kulkureitteihin tai primitiivisiin teihin, jotka mahdollistavat pääsyn tällaiselle padolle; ja (2) kyseisen metsän alueisiin, jotka rajoittuvat tällaiseen patoon, padon rakentamista, jälleenrakentamista, kunnossapitoa, korjaamista ja käyttöä varten.Vaatii, että tällaiset omistajat laativat kartan, jossa vahvistetaan myönnettyjen oikeuksien rajat, joiden on oltava vähintään kahdeksan jalan mutta enintään 60 jalan levyisiä polun keskikohdasta.Valtuuttaa omistajan: (1) käyttää koneellista kuljetusta tieoikeuksilla ja omistajan padolla; ja (2) käyttää ilma-alusta metsän yläpuolisessa ilmatilassa päästäkseen padolle; ja (3) laskeutua ilma-aluksella tieoikeuksille. Tässä laissa säädetään, että omistajan tämän lain nojalla myönnetyllä tieoikeudella harjoittamaa toimintaa säännellään osavaltion toimesta, eikä siihen sovelleta tiettyjä liittovaltion lakeja, mukaan lukien Wilderness Act ja National Environmental Policy Act of 1969 (vuoden 1969 kansallinen ympäristöpolitiikkaa koskeva laki).</w:t>
      </w:r>
    </w:p>
    <w:p>
      <w:r>
        <w:rPr>
          <w:b/>
        </w:rPr>
        <w:t xml:space="preserve">Tulos</w:t>
      </w:r>
    </w:p>
    <w:p>
      <w:r>
        <w:t xml:space="preserve">Lakiehdotus tieoikeuksien myöntämisestä Montanan osavaltiossa Bitterrootin kansallismetsässä sijaitsevien patojen omistajille ja muihin tarkoituksiin.</w:t>
      </w:r>
    </w:p>
    <w:p>
      <w:r>
        <w:rPr>
          <w:b/>
        </w:rPr>
        <w:t xml:space="preserve">Esimerkki 6.2482</w:t>
      </w:r>
    </w:p>
    <w:p>
      <w:r>
        <w:t xml:space="preserve">Lakiehdotuksessa todetaan, että todisteet ihmisen aiheuttamasta ilmastonmuutoksesta ovat ylivoimaisia ja kiistattomia. Kansallisen valtameri- ja ilmakehäviraston (NOAA) on perustettava ilmastonmuutoskoulutusohjelma, jonka tarkoituksena on: lisätä Yhdysvaltojen ilmastolukutaitoa laajentamalla ymmärrystä ihmisen aiheuttamasta ilmastonmuutoksesta, mukaan lukien mahdolliset seuraukset ja ratkaisumahdollisuudet; soveltaa uusimpia tieteellisiä ja teknologisia löydöksiä oppimismahdollisuuksien tarjoamiseksi kaikenikäisille; ja auttaa ihmisiä ymmärtämään ilmastonmuutokseen, ilmastoon sopeutumiseen ja sen lieventämiseen sekä ilmastonmuutoksen sietokykyyn liittyviä uusia teknologioita, ohjelmia ja kannustimia ja edistää niiden täytäntöönpanoa.  NOAA:n on myös perustettava ilmastonmuutoskoulutusta koskeva avustusohjelma. </w:t>
      </w:r>
    </w:p>
    <w:p>
      <w:r>
        <w:rPr>
          <w:b/>
        </w:rPr>
        <w:t xml:space="preserve">Tulos</w:t>
      </w:r>
    </w:p>
    <w:p>
      <w:r>
        <w:t xml:space="preserve">Ilmastonmuutosta koskeva koulutuslaki</w:t>
      </w:r>
    </w:p>
    <w:p>
      <w:r>
        <w:rPr>
          <w:b/>
        </w:rPr>
        <w:t xml:space="preserve">Esimerkki 6.2483</w:t>
      </w:r>
    </w:p>
    <w:p>
      <w:r>
        <w:t xml:space="preserve">Muutetaan vuoden 2005 alijäämänvähennyslakia (Deficit Reduction Act of 2005) sen luokitteluperusteen tarkistamiseksi, jota käytetään sen määrittämiseksi, onko sairaala tai sairaalayksikkö sosiaaliturvalain XVIII osaston (Medicare) mukainen laitosmuotoinen kuntoutuslaitos. Poistaa nykyisen sovellettavien prosenttiosuuksien taulukon. Sen sijaan terveys- ja sosiaalipalveluministeriä ohjataan vaatimaan luokitteluperusteessa vaatimustenmukaisuusastetta, joka ei saa olla suurempi kuin 60 prosentin vaatimustenmukaisuusaste, joka tuli voimaan 1. heinäkuuta 2006 tai sen jälkeen alkavilla kustannusraportointijaksoilla.Ministeri velvoitetaan 1. heinäkuuta 2008 tai sen jälkeen alkavilla kustannusraportointijaksoilla sisällyttämään potilaat, joilla on liitännäissairauksia, sairaalahoitopotilaiden joukkoon, joka lasketaan mukaan 60 prosentin vaatimustenmukaisuusasteeseen.Vaatii Centers for Medicare &amp; Medicaid Services -virastoa ja Medicare-verovälittäjiä, Medicare-hallinnollisia toimeksisaajia, takaisinperintätarkastuksia tekeviä toimeksisaajia ja muita viranomaisia käyttämään ja soveltamaan 31. heinäkuuta 1985 annetussa HCFA:n ohjeessa 85-2 vahvistettuja perusteita ainoana standardina määritettäessä, ovatko laitoshoitoon perustuvien kuntoutussairaaloiden ja -yksikköjen Medicare-sairaanhoitoa saaville henkilöille tarjoamat palvelut lääketieteellisesti tarpeellisia.Määrää ministerin raportoimaan tietyille kongressin valiokunnille: (1) 75 prosentin säännön vaikutuksista Medicare-ohjelmaan ja erityisesti Medicare-edunsaajiin; ja (2) vaihtoehdoista 75 prosentin säännön käytännölle Medicare-ohjelman mukaisten kuntoutussairaaloiden ja -yksikköjen nimeämistä koskevien poissulkemisperusteiden määrittämiseksi.</w:t>
      </w:r>
    </w:p>
    <w:p>
      <w:r>
        <w:rPr>
          <w:b/>
        </w:rPr>
        <w:t xml:space="preserve">Tulos</w:t>
      </w:r>
    </w:p>
    <w:p>
      <w:r>
        <w:t xml:space="preserve">Parannetaan Medicare-edunsaajien pääsyä sairaalahoitoon pidentämällä 60 prosentin vaatimustenmukaisuusrajaa, jota käytetään sen määrittämiseksi, onko sairaala tai sairaalan yksikkö laitosmainen kuntoutuslaitos.</w:t>
      </w:r>
    </w:p>
    <w:p>
      <w:r>
        <w:rPr>
          <w:b/>
        </w:rPr>
        <w:t xml:space="preserve">Esimerkki 6.2484</w:t>
      </w:r>
    </w:p>
    <w:p>
      <w:r>
        <w:t xml:space="preserve">SISÄLLYSLUETTELO:      I osasto:  II osasto: Seksuaalisen häirinnän ja hyväksikäytön poistaminen Fairness in Education for Girls and Boys Act of 1993 - I osasto: Muutetaan vuoden 1965 Elementary and Secondary Education Act (ESEA) -lakia (Elementary and Secondary Education Act of 1965) Eisenhowerin matematiikan ja luonnontieteiden koulutusohjelman tarkistamiseksi seuraavien seikkojen osalta:  (1) korkeakouluille myönnettävät avustukset perus- ja keskiasteen matemaattis-luonnontieteellisiä ohjelmia varten, jotka koskevat opettajien koulutusta sukupuolten tasa-arvoisessa opetuksessa, kohdennettuja toimia ja seurantaa, joilla kannustetaan historiallisesti heikossa asemassa olevia oppilaita, sekä yhteisöpohjaista epävirallista koulutusta historiallisesti heikossa asemassa oleville ja aliedustetuille oppilaille; (2) osavaltioiden hakemustilastot asianomaisten oppilaiden ja opettajien sukupuolesta ja rodusta (tai etnisestä alkuperästä); (3) liittovaltion mallistandardit tietojen raportoimiseksi sukupuolen mukaan rodun (tai etnisen alkuperän) ja sosioekonomisen aseman sisällä; ja (4) malliohjelma-avustusten ensisijaisuus sukupuolten tasa-arvoiselle kohtelulle tietokoneiden käytössä ja opetuskäytännöissä; ja (5) kansallinen tiedonvälityskeskus tietojen levittämiseksi; (6) alueellisten yhteenliittymien varojen käyttö; ja (7) tietokonepohjaisen opetuksen ohjelmat. II osasto: Seksuaalisen häirinnän ja hyväksikäytön poistaminen - Muuttaa ESEA:ta siten, että seksuaalisen häirinnän ja hyväksikäytön estävästä ympäristöstä tehdään tehokkaiden koulujen tunnusmerkki. Lisätään tiettyihin varojen kohdennettuihin käyttötarkoituksiin tietyt koulutus-, teknisen avun ja valistusohjelmat, joilla pyritään poistamaan seksuaalinen häirintä ja hyväksikäyttö kouluissa. Lisätään ohjelmat, joilla puututaan seksuaaliseen häirintään ja väkivaltaan osana pyrkimyksiä varmistaa, että oppilaitokset ovat vapaita oppilaiden ja työntekijöiden turvallisuuteen kohdistuvista uhkista (ohjelmiin, jotka voivat saada tukea naisten koulutukselliseen tasa-arvoon). Lisätään seksuaalisen häirinnän ja pahoinpitelyn, masennuksen ja itsemurhien sekä syömishäiriöiden alat niiden alojen joukkoon, joihin voidaan käyttää avustuksia kattavaan koulujen terveyskasvatukseen.</w:t>
      </w:r>
    </w:p>
    <w:p>
      <w:r>
        <w:rPr>
          <w:b/>
        </w:rPr>
        <w:t xml:space="preserve">Tulos</w:t>
      </w:r>
    </w:p>
    <w:p>
      <w:r>
        <w:t xml:space="preserve">Vuoden 1993 laki tyttöjen ja poikien oikeudenmukaisesta koulutuksesta (Fairness in Education for Girls and Boys Act of 1993)</w:t>
      </w:r>
    </w:p>
    <w:p>
      <w:r>
        <w:rPr>
          <w:b/>
        </w:rPr>
        <w:t xml:space="preserve">Esimerkki 6.2485</w:t>
      </w:r>
    </w:p>
    <w:p>
      <w:r>
        <w:t xml:space="preserve">Small Business Regulatory Relief Act of 2017 Tällä lakiehdotuksella muutetaan Small Business Act -lakia siten, että kansallisen oikeusasiamiehen toimiston (ONO) tehtäviä tarkistetaan siten, että niihin sisältyy yhteistyö sellaisten liittovaltion virastojen kanssa, joilla on sääntelyvaltaa pienyritysten suhteen tai jotka tukevat pienyrityksiä, jotta voidaan kehittää parhaita käytäntöjä, joilla autetaan pienyrityksiä noudattamaan virastosääntöjä koulutuksen, webinaarien ja vaatimustenmukaisuusoppaiden avulla. ONO:n on tehtävä yhteistyötä kunkin liittovaltion viraston kanssa, jotta se voi laatia menettelyn, joka koskee sitä, miten virasto antaa tietoja: (1) pienyrityksille ONO:sta; ja (2) ONO:lle ehdotettuja, lopullisia tai voimassa olevia sääntöjä koskevien pienyritysten virastolle esittämien pyyntöjen luonteesta, laajuudesta ja ratkaisemisesta. ONO:n on: toteutettava laaja-alaisia tiedotustoimia lisätäkseen näkyvyyttään ja edistääkseen tietoisuutta saatavilla olevista palveluistaan; ja nimitettävä lisää henkilöitä antamaan pienyrityksille koulutusta ja apua sääntöjen noudattamisessa. </w:t>
      </w:r>
    </w:p>
    <w:p>
      <w:r>
        <w:rPr>
          <w:b/>
        </w:rPr>
        <w:t xml:space="preserve">Tulos</w:t>
      </w:r>
    </w:p>
    <w:p>
      <w:r>
        <w:t xml:space="preserve">Small Business Regulatory Relief Act of 2017</w:t>
      </w:r>
    </w:p>
    <w:p>
      <w:r>
        <w:rPr>
          <w:b/>
        </w:rPr>
        <w:t xml:space="preserve">Esimerkki 6.2486</w:t>
      </w:r>
    </w:p>
    <w:p>
      <w:r>
        <w:t xml:space="preserve">Enhanced Security Clearance Act of 2014 - edellyttää, että kansallisen tiedustelupalvelun johtaja (DNI) toteuttaa suunnitelman, jolla poistetaan viivästyneet määräaikaiset uudelleentarkastukset, jotka koskevat henkilöitä, joilla on oikeus päästä turvaluokiteltuihin tietoihin tai jotka voivat toimia arkaluonteisessa asemassa.  Asetetaan aikaväli, jonka kuluessa aiemmin suoritettuja taustatutkimuksia päivittävät määräaikaiset uudelleentutkimukset on suoritettava.  DNI:n on määrättävä tietyt virastot (toimeenpanovirastot, sotilasministeriöt ja tiedusteluyhteisön osat, jotka on yksilöity vuoden 2004 tiedustelun uudistamista ja terrorismin torjuntaa koskevassa laissa) panemaan täytäntöön tehostettuja henkilöstöturvallisuusohjelmia tällaisten henkilöiden turvallisuustarkastuksia varten. Vaatii tällaisten ohjelmien toteuttamista aikaisintaan seuraaviin päiviin mennessä: (1) viiden vuoden kuluttua tämän lain voimaantulosta tai (2) päivänä, jona ruuhkautuminen on poistettu. Vaatii, että virastojen ohjelmissa yhdistetään tietoja julkisista, julkisesti saatavilla olevista ja kaupallisista tietolähteistä, kuluttajaraportointilaitoksista ja sosiaalisesta mediasta. Sallii tällaisista lähteistä saatujen tietojen sisällyttämisen: (1) turvallisuus- tai vastavakoilutiedot, jotka ovat millä tahansa julkisella verkkosivulla ja jotka voivat viitata pahaan aikomukseen, alttiuteen kiristykselle, pakonomaiseen käyttäytymiseen, uskollisuuteen toiselle maalle, laittomaan huumausaineiden käyttöön, rikolliseen toimintaan, aineiston väärentämiseen, ideologian muutokseen tai harkintakyvyn, luotettavuuden tai luotettavuuden puutteeseen; ja (2) tiedot, joita ylläpidetään millä tahansa terroristien tai rikollisten tarkkailulistalla, jota ylläpitää mikä tahansa virasto, osavaltio- tai paikallishallinto tai kansainvälinen järjestö. Vaaditaan automaattisia rekisteritarkistuksia vähintään kahdesti viiden vuoden välein, jotta voidaan varmistaa, että tällaisten virastojen palveluksessa olevat tai niiden kanssa sopimussuhteessa olevat henkilöt ovat edelleen kelpoisuusehdot täyttäviä.  Ohjeistaa DNI:tä antamaan ohjeita, joissa määritellään vähäiset taloudelliset tai mielenterveysongelmat. Edellytetään, että tällaisten virastojen ylitarkastajat arvioivat virastojen ohjelmien tehokkuutta ja oikeudenmukaisuutta.</w:t>
      </w:r>
    </w:p>
    <w:p>
      <w:r>
        <w:rPr>
          <w:b/>
        </w:rPr>
        <w:t xml:space="preserve">Tulos</w:t>
      </w:r>
    </w:p>
    <w:p>
      <w:r>
        <w:t xml:space="preserve">Vuoden 2014 tehostettua turvallisuusselvitystä koskeva laki</w:t>
      </w:r>
    </w:p>
    <w:p>
      <w:r>
        <w:rPr>
          <w:b/>
        </w:rPr>
        <w:t xml:space="preserve">Esimerkki 6.2487</w:t>
      </w:r>
    </w:p>
    <w:p>
      <w:r>
        <w:t xml:space="preserve">Laki ehkäisyvälineiden saatavuudesta - Muuttaa kansanterveyspalvelulakia siten, että apteekkien on noudatettava tiettyjä ehkäisyvälineisiin liittyviä sääntöjä, mukaan lukien: (2) ilmoitettava asiakkaalle välittömästi, jos ehkäisyvälinettä ei ole varastossa, ja joko siirrettävä resepti apteekkiin, jossa ehkäisyväline on varastossa, tai nopeutettava ehkäisyvälineen tilaamista ja ilmoitettava asiakkaalle sen saapumisesta asiakkaan toiveiden perusteella, lukuun ottamatta apteekkeja, jotka eivät tavallisesti varastoi ehkäisyvälineitä tavanomaisen liiketoimintansa yhteydessä; ja 3) varmistaa, että apteekin työntekijät eivät ryhdy tiettyihin toimiin, jotka liittyvät ehkäisyvalmistetta koskevaan pyyntöön, mukaan lukien asiakkaiden pelottelu, uhkailu tai ahdistelu, palvelujen toimittamisen häiritseminen tai estäminen, asiakkaiden tarkoituksellinen harhaanjohtaminen tai harhaanjohtaminen ehkäisyvalmisteen saatavuudesta tai vaikutusmekanismista, lääketieteellisen salassapitovelvollisuuden rikkominen tai sillä uhkailu tai kieltäytyminen palauttamasta voimassa olevaa, laillista reseptiä.Artiklassa säädetään, että apteekkia ei kielletä kieltäytymästä antamasta ehkäisyvälinettä asiakkaalle, jos: (1) ehkäisyvälineen luovuttaminen asiakkaalle on lainvastaista ilman voimassa olevaa, laillista reseptiä, eikä tällaista reseptiä esitetä; (2) asiakas ei pysty maksamaan ehkäisyvälineestä; tai (3) apteekin työntekijä kieltäytyy antamasta ehkäisyvälinettä ammatillisen kliinisen arvion perusteella; säädetään, että tämä laki ei syrjäytä osavaltion lakia tai osavaltion hallituksen ammatillista velvoitetta, joka tarjoaa asiakkaille paremman suojan; säädetään siviilioikeudellisista rangaistuksista ja yksityisen kanteen nostamisesta tämän lain rikkomisesta.</w:t>
      </w:r>
    </w:p>
    <w:p>
      <w:r>
        <w:rPr>
          <w:b/>
        </w:rPr>
        <w:t xml:space="preserve">Tulos</w:t>
      </w:r>
    </w:p>
    <w:p>
      <w:r>
        <w:t xml:space="preserve">Lakiehdotus tiettyjen apteekkien velvollisuuksien asettamisesta elintarvike- ja lääkeviraston hyväksymien ehkäisyvälineiden tarjonnan varmistamiseksi ja muihin tarkoituksiin.</w:t>
      </w:r>
    </w:p>
    <w:p>
      <w:r>
        <w:rPr>
          <w:b/>
        </w:rPr>
        <w:t xml:space="preserve">Esimerkki 6.2488</w:t>
      </w:r>
    </w:p>
    <w:p>
      <w:r>
        <w:t xml:space="preserve">Nuclear Waste Protection and Responsible Compensation Act - kieltää kaupallisen käytetyn ydinpolttoaineen ja korkea-aktiivisen radioaktiivisen jätteen (polttoaineen ja jätteen) kuljettamisen muualle kuin reaktoriin varastoitavaksi, kunnes Nuclear Regulatory Commission on myöntänyt lopullisen luvan pysyvää loppusijoitusohjelmaa varten. Valtuuttaa osavaltioiden ja paikallisviranomaisten neuvottelemaan ydinreaktorilaitosten kanssa, jotta ne voivat tarjota nykyisiä liittovaltion vähimmäisvaatimuksia tiukemmat lisäsuojat sen varmistamiseksi, että kansalaisia ja paikallisyhteisöjä suojellaan riittävästi polttoaineelta ja jätteeltä. Edellytetään, että kukin laitos pidättää varainhoitovuodesta 2000 alkaen summan, joka laitoksen olisi maksettava ydinjäterahastoon, ja tallettaa sen ydinjätetilille.  Energiaministeri vaatii, että energiaministeri kerää nämä varat kultakin laitokselta syyskuussa 2004 ja 2009 ja tallettaa ne kyseiseen rahastoon.  Vaaditaan, että tileiltä kerätyt korot talletetaan laitoksen laitospaikkakorvausrahastoon, jota käytetään sellaisten polttoaineiden ja jätteiden varastointiin laitospaikalla, jotka sihteerin olisi pitänyt hyväksyä.  Vaatii ministeriä perustamaan liittovaltion reaktorisulkurahaston reaktorien sulkemista varten.  Edellytetään, että käytöstä poistetun laitoksen on perustettava käytöstä poistetun reaktorin polttoaineen ja jätteen varastointikustannuksia varten käytöstä poistetun reaktorin laitosalueella. Mukauttaa reaktoripolttoaineen ja -jätteen nykyistä etusijajärjestystä siten, että kaikki suljettujen ydinreaktoreiden polttoaine ja jäte asetetaan etusijalle. Säädetään, että tällaista polttoainetta ja jätettä pidetään tässä laissa tarkoitettuna muuna kuin puolustusjätteenä.</w:t>
      </w:r>
    </w:p>
    <w:p>
      <w:r>
        <w:rPr>
          <w:b/>
        </w:rPr>
        <w:t xml:space="preserve">Tulos</w:t>
      </w:r>
    </w:p>
    <w:p>
      <w:r>
        <w:t xml:space="preserve">Laki ydinjätteiden suojelusta ja vastuullisesta korvaamisesta (Nuclear Waste Protection and Responsible Compensation Act)</w:t>
      </w:r>
    </w:p>
    <w:p>
      <w:r>
        <w:rPr>
          <w:b/>
        </w:rPr>
        <w:t xml:space="preserve">Esimerkki 6.2489</w:t>
      </w:r>
    </w:p>
    <w:p>
      <w:r>
        <w:t xml:space="preserve">American Research and Competitiveness Act of 2015 (Sec. 2) Tällä lakiehdotuksella tarkistetaan ja muutetaan vuoden 2014 jälkeen pysyväksi tutkimusverohyvitys. Tällaisen hyvityksen määrää muutetaan siten, että se on yhtä suuri kuin summa, joka muodostuu seuraavista: 20 prosenttia verovuoden hyväksytyistä tutkimuskuluista, jotka ylittävät 50 prosenttia kolmen edellisen verovuoden keskimääräisistä hyväksytyistä tutkimuskuluista, 20 prosenttia verovuoden perustutkimusmaksuista, jotka ylittävät 50 prosenttia kolmen edellisen verovuoden keskimääräisistä perustutkimusmaksuista, sekä 20 prosenttia määristä, jotka yritysveronmaksaja maksaa energiantutkimuskonsortiolle energiatutkimusta varten. Jos veronmaksajalla ei ole ollut hyväksyttäviä tutkimusmenoja kolmena edeltävänä verovuonna, verohyvityksen määrä alennetaan 10 prosenttiin nykyisistä tutkimusmenoista. Lakiehdotuksessa säädetään myös, että jos kyseessä on tukikelpoinen pienyritys (eli yhtiö, jonka osakkeet eivät ole julkisen kaupankäynnin kohteena, henkilöyhtiö tai yksityisyritys, jonka vuosittaiset bruttotulot ovat enintään 50 miljoonaa dollaria kolmen vuoden aikana), tutkimushyvitys voi vähentää vaihtoehtoisen vähimmäisverovelvollisuuden. (3 §) Lakiehdotuksessa kielletään tämän lain talousarviovaikutusten kirjaaminen kummallekaan PAYCO-tuloskortille vuoden 2010 lakisääteisen Pay-As-You-Go Act -lain nojalla. </w:t>
      </w:r>
    </w:p>
    <w:p>
      <w:r>
        <w:rPr>
          <w:b/>
        </w:rPr>
        <w:t xml:space="preserve">Tulos</w:t>
      </w:r>
    </w:p>
    <w:p>
      <w:r>
        <w:t xml:space="preserve">American Research and Competitiveness Act of 2015</w:t>
      </w:r>
    </w:p>
    <w:p>
      <w:r>
        <w:rPr>
          <w:b/>
        </w:rPr>
        <w:t xml:space="preserve">Esimerkki 6.2490</w:t>
      </w:r>
    </w:p>
    <w:p>
      <w:r>
        <w:t xml:space="preserve">Living Independently for Extended Time Act eli LIFETIME Act Tämän lakiehdotuksen mukaan terveys- ja sosiaalipalveluministeriö myöntää avustuksia, jotta tukikelpoiset osavaltiot voivat kehittää innovatiivisia ohjelmia, joilla vastataan osavaltioiden ainutlaatuiseen pitkäaikaisten palvelujen ja tukien tarpeeseen. </w:t>
      </w:r>
    </w:p>
    <w:p>
      <w:r>
        <w:rPr>
          <w:b/>
        </w:rPr>
        <w:t xml:space="preserve">Tulos</w:t>
      </w:r>
    </w:p>
    <w:p>
      <w:r>
        <w:t xml:space="preserve">LIFETIME Act</w:t>
      </w:r>
    </w:p>
    <w:p>
      <w:r>
        <w:rPr>
          <w:b/>
        </w:rPr>
        <w:t xml:space="preserve">Esimerkki 6.2491</w:t>
      </w:r>
    </w:p>
    <w:p>
      <w:r>
        <w:t xml:space="preserve">Faster Action Safety Team Emergency Response Act of 2010 - Ohjaa työministeriön antamaan asetuksia, jotka liittyvät vastuuryhmiin. Määritellään "vastuuryhmä" toiminnanharjoittajan maalla sijaitsevaan öljy- tai kaasulähteeseen perustamaksi ryhmäksi, joka koostuu henkilöistä, jotka: (1) tuntevat porauskaivon toiminnot ja laitteet; (2) osallistuvat vähintään kerran vuodessa pelastuskoulutukseen; (3) ovat peruskoulutettuja ensiapuun ja elvytykseen; ja (4) ovat käytettävissä maakuljetuksella kyseiseen porauskaivoon viimeistään kolmen tunnin kuluttua pyynnön esittämisestä.Asetetaan vaatimuksia tällaisille säännöksille. Säädetään, että tällaisten asetusten on: (1) niitä ei voida tulkita siten, että ne poistaisivat olemassa oleviin torjuntaryhmiin sovellettavat toiminnanharjoittajan koulutusvaatimukset; ja (2) ne edellyttävät, että työturvallisuus- ja terveyshallinto (OSHA) vahvistaa ja päivittää (viiden vuoden välein) kriteerit torjuntaryhmien pätevyyden todistamiseksi.Säännöksissä edellytetään, että: 1) kaivon toiminnanharjoittajan on vaadittava, että kaivossa on koko etsintä- tai porausvaiheen tai ennen viimeistelyvaihetta aina läsnä hätätilanteissa toimimiseen perehtynyt työntekijä ja että hänellä on oltava näiden vaiheiden ja tuotantovaiheen aikana käytettävissään sertifioitu vastaryhmä; ja 2) varmistetaan, että toiminnanharjoittaja saa tällaisen vaatimuksen täyttämiseksi käyttöönsä kaivon vastaryhmän, usean työnantajan yhdistetyn vastaryhmän, sopimuksen perusteella tai toisen toiminnanharjoittajan tarjoaman kaupallisen vastaryhmän tai osavaltion tukeman vastaryhmän.Vaaditaan, että tällaisissa säännöksissä edellytetään, että kaivon toiminnanharjoittaja: 1) ottaa yhteyttä paikallisiin ensivasteyksiköihin 30 minuutin kuluessa hätätilanteen alkamisesta; 2) ottaa yhteyttä OSHA:han, asianomaiseen osavaltion ympäristövirastoon ja kansalliseen pelastuspalvelukeskukseen tunnin kuluessa hätätilanteen alkamisesta; ja 3) tarjoaa kohtuullisella etäisyydellä kaivosta viestintätekniikkaa, jonka avulla toiminnanharjoittaja voi noudattaa ministerin antamia säännöksiä: (1) antaa vuosittain koulutusta paikallisille ensivastejoukoille kaivon vaaroista ja asianmukaisista hätätilanteiden torjuntatekniikoista; ja (2) toimittaa vuosittain OSHA:lle raportin, jossa annetaan yksityiskohtaiset tiedot toiminnanharjoittajan kuhunkin kaivoon määrätystä torjuntaryhmästä ja jossa vahvistetaan, että toiminnanharjoittaja noudattaa tätä lakia.</w:t>
      </w:r>
    </w:p>
    <w:p>
      <w:r>
        <w:rPr>
          <w:b/>
        </w:rPr>
        <w:t xml:space="preserve">Tulos</w:t>
      </w:r>
    </w:p>
    <w:p>
      <w:r>
        <w:t xml:space="preserve">Lakiehdotus nopeutetusta toiminnasta öljyn tai kaasun tuotantoon tai varastointiin liittyvissä hätätilanteissa.</w:t>
      </w:r>
    </w:p>
    <w:p>
      <w:r>
        <w:rPr>
          <w:b/>
        </w:rPr>
        <w:t xml:space="preserve">Esimerkki 6.2492</w:t>
      </w:r>
    </w:p>
    <w:p>
      <w:r>
        <w:t xml:space="preserve">Laki selvittämättömistä kansalaisoikeusrikoksista - Perustetaan selvittämättömien rikosten osasto oikeusministeriön (DOJ) kansalaisoikeusosastolle ja selvittämättömien kansalaisoikeusrikosten tutkintayksikkö liittovaltion poliisin (FBI) kansalaisoikeusyksikköön. Edellytetään, että jaoston päällikkö (päällikkö) ja toimiston tutkinnanjohtaja ovat vastuussa sellaisten rikosoikeudellisten kansalaisoikeussäädösten rikkomusten tutkimisesta, joissa kantelun mukaan tällainen rikkomus tapahtui viimeistään 31. joulukuuta 1969 ja johti kuolemaan. Edellyttää, että tutkinnanjohtaja siirtää rikosoikeudellisen lain rikkomisesta tehdyt valitukset tutkinnanjohtajalle, joka vastaa tällaisten rikkomusten syytteeseenpanosta: (1) neuvotella osavaltion tai paikallisen tason virkamiesten kanssa asianmukaisesta oikeuspaikasta tapauksessa, jossa on rikottu rikosoikeudellista kansalaisoikeussäädöstä, joka on myös osavaltion tai paikallisen tason lain rikkominen; ja (2) siirtää tapaukset kansalaisoikeusosaston rikosoikeudelliselle osastolle, jos päällikkö toteaa, että kantelun kohde on rikkonut rikosoikeudellista kansalaisoikeussäädöstä, mutta rikkomus ei täytä selvittämättömien rikosten osaston edellytyksiä.Edellytetään, että päällikkö määrittelee vuosittain ja raportoi toimivaltaansa kuuluvista tapauksista, joiden osalta on riittävästi näyttöä rikosoikeudellisten kansalaisoikeuslakien rikkomusten syytteeseenpanemiseksi.Valtuutetaan lisämäärärahoja oikeusministeriön Community Relations Service -yksikölle teknisen avun antamiseksi tuomalla yhteen lainvalvontaviranomaisia ja yhteisöjä rikosoikeudellisten kansalaisoikeuslakien tutkinnassa.</w:t>
      </w:r>
    </w:p>
    <w:p>
      <w:r>
        <w:rPr>
          <w:b/>
        </w:rPr>
        <w:t xml:space="preserve">Tulos</w:t>
      </w:r>
    </w:p>
    <w:p>
      <w:r>
        <w:t xml:space="preserve">Perustetaan oikeusministeriön kansalaisoikeusosastoon selvittämättömiä rikoksia käsittelevä jaosto ja liittovaltion poliisihallinnon (Federal Bureau of Investigation) kansalaisoikeusyksikköön selvittämättömiä kansalaisoikeusrikoksia käsittelevä tutkintayksikkö sekä muihin tarkoituksiin.</w:t>
      </w:r>
    </w:p>
    <w:p>
      <w:r>
        <w:rPr>
          <w:b/>
        </w:rPr>
        <w:t xml:space="preserve">Esimerkki 6.2493</w:t>
      </w:r>
    </w:p>
    <w:p>
      <w:r>
        <w:t xml:space="preserve">Wounded Warriors Joint Health Care Ombudsman Act - Ohjaa puolustusministeriä perustamaan puolustusministeriön (DOD) laajuisen oikeusasiamiehen toimiston ja osoittamaan toimiston valvontavastuun terveysasioista vastaavalle apulaispuolustusministerille.Edellytetään, että oikeusasiamies avustaa ja vastaa sairauslomalle jääneiden potilaiden ja heidän perheidensä kysymyksiin, jotka koskevat: 1) hallinnollisia menettelyjä, taloudellisia asioita ja muita kuin sotilasasioihin liittyviä palveluja, jotka ovat tällaisten potilaiden ja heidän perheidensä käytettävissä; 2) siirtymistä veteraanihallinnon hoitoon; ja 3) tukipalveluja, jotka ovat käytettävissä potilaan palattua kotiin. Ohjeistaa oikeusasiamiestä perustamaan maksuttomat puhelinnumerot tällaisia potilaita ja perheenjäseniä varten. Asettaa oikeusasiamiehen vastuuseen kongressin tiedustelujen käsittelemisestä, jotka koskevat lääketieteellisesti pidätettyjä potilaita ja muita asevoimiin liittyviä lääketieteellisiä kysymyksiä.Määritellään lääketieteellisesti pidätetty potilas sellaiseksi potilaaksi, joka on pidätetty puolustusministeriön lääketieteellistä hoitoa varten vamman, sairauden tai taudin vuoksi, joka on aiheutunut tai pahentunut aktiivipalveluksen aikana.</w:t>
      </w:r>
    </w:p>
    <w:p>
      <w:r>
        <w:rPr>
          <w:b/>
        </w:rPr>
        <w:t xml:space="preserve">Tulos</w:t>
      </w:r>
    </w:p>
    <w:p>
      <w:r>
        <w:t xml:space="preserve">Puolustusministeriön laajuisen oikeusasiamiehen toimiston perustaminen.</w:t>
      </w:r>
    </w:p>
    <w:p>
      <w:r>
        <w:rPr>
          <w:b/>
        </w:rPr>
        <w:t xml:space="preserve">Esimerkki 6.2494</w:t>
      </w:r>
    </w:p>
    <w:p>
      <w:r>
        <w:t xml:space="preserve">Student Non-Discrimination Act of 2018 Tämä lakiehdotus kieltää liittovaltion tukeman ohjelman puitteissa tapahtuvan syrjinnän julkisten koulujen oppilaita kohtaan heidän todellisen tai havaitun seksuaalisen suuntautumisensa tai sukupuoli-identiteettinsä tai heidän kumppaniensa perusteella.  Lakiehdotus valtuuttaa liittovaltion osastot ja virastot lopettamaan koulutusavun saajilta, joiden todetaan rikkovan&amp;nbsp;tätä kieltoa.  Asianomistaja voi vedota tämän lakiehdotuksen rikkomiseen oikeudellisessa menettelyssä ja periä kohtuulliset asianajokulut.</w:t>
      </w:r>
    </w:p>
    <w:p>
      <w:r>
        <w:rPr>
          <w:b/>
        </w:rPr>
        <w:t xml:space="preserve">Tulos</w:t>
      </w:r>
    </w:p>
    <w:p>
      <w:r>
        <w:t xml:space="preserve">Vuoden 2018 laki opiskelijoiden syrjimättömyydestä</w:t>
      </w:r>
    </w:p>
    <w:p>
      <w:r>
        <w:rPr>
          <w:b/>
        </w:rPr>
        <w:t xml:space="preserve">Esimerkki 6.2495</w:t>
      </w:r>
    </w:p>
    <w:p>
      <w:r>
        <w:t xml:space="preserve">United States Financial Policy Committee For Fair Capital Standards Act - Perustetaan virastojen välinen Yhdysvaltojen rahoituspoliittinen komitea, jonka tehtävänä on laatia yhtenäiset Yhdysvaltojen kannat Baselin pankkivalvontakomitealle tehtyihin ehdotuksiin ja sen käsiteltävinä oleviin kysymyksiin, jotka voivat toteutuessaan vaikuttaa suoraan tai välillisesti yhdysvaltalaisiin rahoituslaitoksiin.Kielletään liittovaltion pankkivirastoja hyväksymästä Baselin komitean ehdotettua suositusta ennen kuin virasto raportoi siitä kongressille.Vaaditaan, että ennen kuin tällaiset virastot raportoivat kongressille uudesta Baselin vakavaraisuussopimuksesta, sellaisena kuin se on tarkistettuna 29. huhtikuuta 2003 julkaistussa kolmannessa neuvoa-antavassa asiakirjassa, tai sen myöhemmistä tarkistuksista tai lopullisesta sopimuksesta, ne arvioivat sen vaikutuksia ottaen huomioon tietyt tekijät.</w:t>
      </w:r>
    </w:p>
    <w:p>
      <w:r>
        <w:rPr>
          <w:b/>
        </w:rPr>
        <w:t xml:space="preserve">Tulos</w:t>
      </w:r>
    </w:p>
    <w:p>
      <w:r>
        <w:t xml:space="preserve">Perustetaan mekanismi, jolla kehitetään Yhdysvaltojen yhtenäisiä kantoja Kansainvälisen järjestelypankin yhteydessä toimivan Baselin pankkivalvontakomitean käsiteltävinä oleviin kysymyksiin, edellytetään Baselin komitean viimeisimmän suosituksen tarkistamista pääomavaatimuksia koskevasta sopimuksesta ja muihin tarkoituksiin.</w:t>
      </w:r>
    </w:p>
    <w:p>
      <w:r>
        <w:rPr>
          <w:b/>
        </w:rPr>
        <w:t xml:space="preserve">Esimerkki 6.2496</w:t>
      </w:r>
    </w:p>
    <w:p>
      <w:r>
        <w:t xml:space="preserve">Career and Technical Education Facilities Modernization Act - Muuttaa vuoden 1965 Elementary and Secondary Education Act -lakia (ESEA) siten, että opetusministeriön tehtävänä on ohjata opetusministeriötä tukemaan paikallisia opetusvirastoja, kansalaisopistoja ja muita asianmukaisia yhteisöjä, jotka nykyaikaistavat, kunnostavat tai korjaavat tiloja, joita käytetään luonnontieteiden, teknologian, tekniikan, matematiikan tai ura- ja teknisen koulutuksen tarjoamiseen julkisten peruskoulujen, lukioiden tai kansalaisopistojen opiskelijoille. Sihteeri velvoitetaan antamaan tällaista tukea myöntämällä tukikelpoisille yhteisöille avustuksia tai lainatakuita tai maksamalla korkoa rahoitusvälineille, joita ne käyttävät kyseisten tilojen nykyaikaistamisen, kunnostamisen tai korjaamisen rahoittamiseen. Tukea ei saa käyttää uudisrakentamiseen tai tavanomaisten ylläpitokustannusten maksamiseen. Vaatii, että ministeri ohjaa vähintään 25 prosenttia tämän lain nojalla käyttöön annetuista varoista seuraaviin tarkoituksiin: (1) paikallisviranomaisille, jotka ovat oikeutettuja saamaan tukea ESEA:n maaseutualueiden koulutusaloiteohjelmasta, tai (2) kansalaisopistoille, jotka palvelevat huomattavaa määrää maaseudun opiskelijoita.</w:t>
      </w:r>
    </w:p>
    <w:p>
      <w:r>
        <w:rPr>
          <w:b/>
        </w:rPr>
        <w:t xml:space="preserve">Tulos</w:t>
      </w:r>
    </w:p>
    <w:p>
      <w:r>
        <w:t xml:space="preserve">Laki ammatillisen ja teknisen koulutuksen tilojen nykyaikaistamisesta</w:t>
      </w:r>
    </w:p>
    <w:p>
      <w:r>
        <w:rPr>
          <w:b/>
        </w:rPr>
        <w:t xml:space="preserve">Esimerkki 6.2497</w:t>
      </w:r>
    </w:p>
    <w:p>
      <w:r>
        <w:t xml:space="preserve">National Retail Sales Tax Act of 1996 - kumoaa Internal Revenue Code -lain tulo-, perintö-, lahja- ja valmisteverosäännökset. (Sec. 4) Muuttaa Internal Revenue Code -lakia määräämällä 15 prosentin veron Yhdysvalloissa tai sen ulkopuolella tuotetun tai suoritetun omaisuuden tai palvelun käytöstä, kulutuksesta tai nauttimisesta Yhdysvalloissa.  Kielletään veron kantaminen omaisuudesta tai palvelusta, joka 1) on ostettu jälleenmyyntiä varten, 2) on ostettu omaisuuden tai palvelujen tuottamista varten tai 3) on viety Yhdysvalloista käytettäväksi, kulutettavaksi tai hyödynnettäväksi Yhdysvaltojen ulkopuolella.  Vahvistetaan hyvityksiä ja palautuksia koskevat säännökset. Sallii tukikelpoisen perheyksikön saada liikevaihtoveron palautusta (perheiden kulutuspalautus).  Edellytetään, että perheenjäsenen on, jotta hänet voidaan laskea mukaan perheyksikön koon määrittämiseksi, oltava:  (1) jos hän on yli kaksivuotias, hänellä on oltava vilpittömässä mielessä myönnetty sosiaaliturvatunnus; ja 2) hänen on asuttava Yhdysvalloissa.  Edellytykset, joiden mukaan yksittäistä henkilöä ei voida pitää useamman kuin yhden perheyksikön osana. Asetetaan erityissäännöt.  Otetaan käyttöön 15 prosentin vero pelipalveluista.  Otetaan käyttöön 15 prosentin valmistevero liittovaltion, osavaltion ja paikallishallinnon työntekijöiden palkoista.    Valtuuttaa osavaltiot hallinnoimaan, keräämään ja maksamaan veroa. Valtuuttaa ministerin perustamaan järjestelmän, johon kuuluu maksuttoman puhelinnumeron käyttö, jotta rikkomukset voidaan saattaa ministerin tietoon tutkintaa varten. Valtuuttaa ministerin perustamaan tulonjakotoimiston, joka sovittelee valtioiden välisiä vaatimuksia tai riitoja. (5 kohta) Kielletään määrärahojen myöntäminen Internal Revenue Servicelle varainhoitovuoden 2000 jälkeen. (6. pykälä) Valtuuttaa ministerin perustamaan valmisteverotoimiston keräämään valmisteveroja, joita ei ole kumottu tällä lailla. (Sec. 7) Valtuutetaan sosiaaliturvahallinto keräämään ja hallinnoimaan itsenäisten ammatinharjoittajien tulo- ja palkkatuloveroja vuodesta 1998 alkaen. (9. pykälä) Korotetaan suuryritysten liian vähän maksamien verojen korkoa. (10 §) Edellytetään edustajainhuoneen tai senaatin enemmistöä verokantojen korottamiseksi.</w:t>
      </w:r>
    </w:p>
    <w:p>
      <w:r>
        <w:rPr>
          <w:b/>
        </w:rPr>
        <w:t xml:space="preserve">Tulos</w:t>
      </w:r>
    </w:p>
    <w:p>
      <w:r>
        <w:t xml:space="preserve">Vuoden 1996 kansallinen vähittäismyyntiverolaki</w:t>
      </w:r>
    </w:p>
    <w:p>
      <w:r>
        <w:rPr>
          <w:b/>
        </w:rPr>
        <w:t xml:space="preserve">Esimerkki 6.2498</w:t>
      </w:r>
    </w:p>
    <w:p>
      <w:r>
        <w:t xml:space="preserve">Safe Affordable Small Dollar Loan Act of 2010 - Muuttaa Community Development Banking and Financial Institutions Act of 1994 -lakia siten, että Community Development Financial Institutions Fundin edellytetään myöntävän avustuksia yhteisön kehitysrahoituslaitoksille tai niihin liittyville kumppanuuksille, jotta nämä laitokset voivat perustaa lainatappioiden vararahaston, jolla katetaan pienen dollarin lainaohjelman kustannukset.Edellyttää yhteisön kehitysrahoituslaitoksen myöntävän muita kuin liittovaltion varoja, jotka vastaavat 50 prosenttia saadun avustuksen määrästä.Kielletään tällaisten avustusten käyttö suorien lainojen myöntämiseen kuluttajille.Sallii yhteisön kehitysrahoituslaitoksen käyttää tällaista avustusta: (1) auttaa saamaan takaisin osan tai koko maksamatta jääneen lainan, joka on myönnetty sen pienen dollarin lainaohjelman puitteissa; ja (2) nimetä ja käyttää veroasiamiestä palveluihin, joita asiamies tavallisesti tarjoaa.Edellyttää, että rahasto myöntää teknisen avun avustuksia yhteisön kehitysrahoituslaitoksille pienen dollarin lainaohjelman tukemiseksi ja ylläpitämiseksi.</w:t>
      </w:r>
    </w:p>
    <w:p>
      <w:r>
        <w:rPr>
          <w:b/>
        </w:rPr>
        <w:t xml:space="preserve">Tulos</w:t>
      </w:r>
    </w:p>
    <w:p>
      <w:r>
        <w:t xml:space="preserve">Vuoden 1994 lain (Community Development Banking and Financial Institutions Act of 1994) muuttaminen, jotta yhteisön kehitysrahoituslaitoksille voidaan myöntää rahoitustukea pienten dollarimääräisten lainaohjelmien käyttökustannusten kattamiseksi ja muihin tarkoituksiin.</w:t>
      </w:r>
    </w:p>
    <w:p>
      <w:r>
        <w:rPr>
          <w:b/>
        </w:rPr>
        <w:t xml:space="preserve">Esimerkki 6.2499</w:t>
      </w:r>
    </w:p>
    <w:p>
      <w:r>
        <w:t xml:space="preserve">Check Cashing Act of 1933 - Asettaa lisenssivaatimukset yrityksille, jotka harjoittavat shekkien, matkashekkien, maksumääräysten tai vastaavien välineiden antamista, lunastamista tai lunastamista tai jotka välittävät rahaa.  Siirretään tällaisia yrityksiä koskeva toimilupaviranomainen Federal Trade Commissionille (jäljempänä 'komissio').  määrää tämän lain rikkojille siviilirangaistuksen. Asettaa maksujen enimmäismäärän, jonka tällaiset yritykset voivat veloittaa palveluistaan. Kielletään talletuslaitosta kieltäytymästä lunastamasta valtion shekkejä, jos maksaja on maksunsaaja ja jos hän voi todistaa henkilöllisyytensä riittävällä tavalla.  määrää, että liittovaltion virastojen laatimat sekit on lähetettävä vain tiettyihin osoitteisiin. Kehotetaan valtiontalouden valvojaa tutkimaan ja raportoimaan kongressille vaikutuksista, joita aiheutuisi siitä, että liittovaltion etuuksien maksamiseen vaadittaisiin pankkikorttijärjestelmän käyttöä.</w:t>
      </w:r>
    </w:p>
    <w:p>
      <w:r>
        <w:rPr>
          <w:b/>
        </w:rPr>
        <w:t xml:space="preserve">Tulos</w:t>
      </w:r>
    </w:p>
    <w:p>
      <w:r>
        <w:t xml:space="preserve">Vuoden 1993 shekkien lunastusta koskeva laki</w:t>
      </w:r>
    </w:p>
    <w:p>
      <w:r>
        <w:rPr>
          <w:b/>
        </w:rPr>
        <w:t xml:space="preserve">Esimerkki 6.2500</w:t>
      </w:r>
    </w:p>
    <w:p>
      <w:r>
        <w:t xml:space="preserve">Safe Drinking Water Act Improved Compliance Awareness Act (Sec. 2) Tällä lakiehdotuksella muutetaan Safe Drinking Water Act -lakia siten, että yleiset vesijärjestelmät velvoitetaan ilmoittamaan asiakkailleen, kun kansallisten juomavesisäännösten mukainen lyijyn toiminta-arvo ylittyy yli 10 prosentissa näytteeksi otetuista asiakkaiden hanoista. (Toimintataso on saastetaso, joka edellyttää, että julkinen vesijärjestelmä ryhtyy lisätoimiin korroosion torjumiseksi). Ympäristönsuojeluviraston (Environmental Protection Agency, EPA) on ilmoitettava asiakkaille, jos osavaltio tai yleinen vesilaitos ei ilmoita asiasta yleisölle 24 tunnin kuluessa EPA:n ilmoituksen vastaanottamisesta. Yhteisön vesilaitosten kuluttajien luottamusraporttien on sisällettävä seuraavat tiedot: (1) määritelmä &amp;quot;toiminta-arvolle,&amp;quot; ja (2) toiminta-arvo epäpuhtauksille, joita on havaittu yleisen vesijärjestelmän toimittamassa vedessä. EPA:n on laadittava strateginen suunnitelma kohdennetun tiedotuksen, koulutuksen, teknisen avun ja riskiviestinnän toteuttamiseksi väestöryhmille, joihin yleisessä vesijärjestelmässä oleva lyijy vaikuttaa.  EPA:n työntekijöiden on toimitettava julkiselle vesilaitokselle ja osavaltiolle tiedot, jotka osoittavat, että juomaveden lyijypitoisuus ylittää lyijyn toimenpiderajan. Julkisen vesilaitoksen on tämän jälkeen levitettävä nämä tiedot asiakkailleen sekä tiedot mahdollisista haitallisista vaikutuksista ihmisten terveyteen, meneillään olevista korjaustoimenpiteistä ja neuvoja siitä, pitäisikö asiakkaiden etsiä vaihtoehtoisia vesihuoltovaihtoehtoja. Jos julkinen vesilaitos tai osavaltio ei levitä tietoja, EPA:n on levitettävä ne niin pian kuin mahdollista. (3 §) EPA:n on: (1) saatettava yleisön saataville tietoa juomaveden sisältämästä lyijystä ja (2) toteutettava kohdennettuja tiedotusstrategioita, joissa keskitytään sellaisten ryhmien valistamiseen, joilla on suurempi riski kuin yleisellä väestöllä altistua juomaveden sisältämälle lyijylle altistumisesta aiheutuville terveyshaitoille.</w:t>
      </w:r>
    </w:p>
    <w:p>
      <w:r>
        <w:rPr>
          <w:b/>
        </w:rPr>
        <w:t xml:space="preserve">Tulos</w:t>
      </w:r>
    </w:p>
    <w:p>
      <w:r>
        <w:t xml:space="preserve">Safe Drinking Water Act -laki (laki juomaveden turvallisuudesta) Improved Compliance Awareness Act (laki vaatimustenmukaisuuden parantamisesta)</w:t>
      </w:r>
    </w:p>
    <w:p>
      <w:r>
        <w:rPr>
          <w:b/>
        </w:rPr>
        <w:t xml:space="preserve">Esimerkki 6.2501</w:t>
      </w:r>
    </w:p>
    <w:p>
      <w:r>
        <w:t xml:space="preserve">Girls Count Act of 2014 - Valtuuttaa ulkoministerin ja Yhdysvaltain kansainvälisen kehitysyhteistyöviraston (USAID) hallinnoijan tukemaan ohjelmia, jotka edistävät väestörekisteröinti- ja väestötilastojärjestelmien parantamista keskittyen syntymien rekisteröintiin; edistämään ohjelmia, jotka rakentavat kehitysmaiden kansallisten ja paikallisten oikeudellisten ja poliittisten puitteiden valmiuksia ehkäistä tyttöjen syrjintää ja auttavat lisäämään naisten omistusoikeuksia, sosiaaliturvaa, maanomistusta ja perintöoikeuksia; ja auttamaan kehitysmaiden ministeriöitä varmistamaan, että köyhät tytöt saavat oikeudenmukaisen pääsyn sosiaalisiin ohjelmiin.  Ohjaa sihteeriä koordinoimaan monenvälisten järjestöjen kanssa yhteistyötä maiden kanssa, jotta ne voivat säätää lakeja, joilla kerätään tietoja tytöistä, ja laatia rekisteröinti- ja tunnistamislakeja, joilla varmistetaan tyttöjen osallistuminen maidensa sosiaaliseen, taloudelliseen, oikeudelliseen ja poliittiseen toimintaan. kehottaa sihteeriä ja hallintovirkamiestä tekemään yhteistyötä Yhdysvaltojen, kansainvälisen ja paikallisen yksityisen sektorin ja kansalaisyhteiskunnan järjestöjen kanssa sen puolesta, että kaikki tytöt ja pojat kehitysmaissa rekisteröidään ja dokumentoidaan hyväksikäytön, väkivallan ja muiden väärinkäytösten estämiseksi. Ohjaa ministeriä ja hallintovirkamiestä sisällyttämään kongressille annettaviin raportteihin tietoja, jotka koskevat 1) Yhdysvaltojen ulkoisen avun ja kehitysavun saajia iän, sukupuolen, siviilisäädyn, asuinpaikan ja koulunkäynnin mukaan jaoteltuna; ja 2) sitä, miten Yhdysvaltojen ulkoinen apu ja kehitysapu hyödyttää tyttöjä.  Laki raukeaa viiden vuoden kuluttua sen voimaantulosta.</w:t>
      </w:r>
    </w:p>
    <w:p>
      <w:r>
        <w:rPr>
          <w:b/>
        </w:rPr>
        <w:t xml:space="preserve">Tulos</w:t>
      </w:r>
    </w:p>
    <w:p>
      <w:r>
        <w:t xml:space="preserve">Girls Count Act of 2014</w:t>
      </w:r>
    </w:p>
    <w:p>
      <w:r>
        <w:rPr>
          <w:b/>
        </w:rPr>
        <w:t xml:space="preserve">Esimerkki 6.2502</w:t>
      </w:r>
    </w:p>
    <w:p>
      <w:r>
        <w:t xml:space="preserve">Alternative Energy Enhancement Act of 2005 - Muuttaa Outer Continental Shelf Lands Act -lakia siten, että sisäministeri voi myöntää vuokrasopimuksen, käyttöoikeuden, tieoikeuden, lisenssin tai luvan ulommalla mannerjalustalla sellaista toimintaa varten, jota ei ole muutoin sallittu tietyissä säädöksissä, jos kyseinen toiminta tukee tai edistää: (1) öljyn, maakaasun tai muiden mineraalien etsintää, kehittämistä, tuotantoa, kuljetusta tai varastointia; (2) energian tuotantoa, kuljetusta tai siirtoa muista lähteistä kuin öljystä ja kaasusta; tai (3) tämän lain voimaan tullessa tai sitä ennen käytössä olleiden laitosten käyttöä energiaan tai merenkulkuun liittyviin tarkoituksiin.Tätä lakia ei sovelleta mihinkään kansalliseen meripyhättöön nimettyyn alueeseen mannerjalustalla.</w:t>
      </w:r>
    </w:p>
    <w:p>
      <w:r>
        <w:rPr>
          <w:b/>
        </w:rPr>
        <w:t xml:space="preserve">Tulos</w:t>
      </w:r>
    </w:p>
    <w:p>
      <w:r>
        <w:t xml:space="preserve">Outer Continental Shelf Lands Act -lain muuttaminen mannerjalustan ulkopuolista käyttöä koskevan lain edistämiseksi.</w:t>
      </w:r>
    </w:p>
    <w:p>
      <w:r>
        <w:rPr>
          <w:b/>
        </w:rPr>
        <w:t xml:space="preserve">Esimerkki 6.2503</w:t>
      </w:r>
    </w:p>
    <w:p>
      <w:r>
        <w:t xml:space="preserve">(1. pykälä) Muutetaan Pohjois-Amerikan vapaakauppasopimuksen täytäntöönpanolakia siten, että presidentti valtuutetaan hyväksymään muutoksia rajaympäristöyhteistyösopimukseen (marraskuussa 1993 tehty Amerikan yhdysvaltojen hallituksen ja Meksikon yhdysvaltojen hallituksen välinen sopimus rajaympäristöyhteistyökomission ja Pohjois-Amerikan kehityspankin perustamisesta), jotka: (1) antaa Pohjois-Amerikan kehityspankille mahdollisuuden myöntää avustuksia ja muita kuin markkinakorkoisia lainoja maksetuista pääomavaroistaan johtokunnan suostumuksella hyväksyttyihin vesiensuojeluhankkeisiin; ja (2) muuttaa "raja-alueen" määritelmää tällaisten hankkeiden osalta siten, että se kattaa tietyt alueet Yhdysvalloissa ja Meksikossa, jotka sijaitsevat 300 kilometrin etäisyydellä näiden kahden maan välisestä kansainvälisestä rajasta.(2 kohta) Ohjaa valtiovarainministerin raportoimaan vuosittain tietyille kongressin valiokunnille pohjoisamerikkalaisesta kehityspankista ja käsittelemään siinä määriteltyjä kysymyksiä. Ohjaa presidenttiä ohjeistamaan Yhdysvaltojen edustajaa Pohjois-Amerikan kehityspankin johtokunnassa vastustamaan poikkeuksia lukuun ottamatta kaikkia ehdotuksia, joissa maksetuista pääomavaroista myönnettävät avustukset: (1) tehtäisiin hankkeelle, jota ei rahoiteta osittain lainoilla, tai 2) joiden osuus yksittäisestä hankkeesta olisi yli 50 prosenttia. (3 kohta) ilmaisee kongressin käsityksen siitä, että: (1) vesiensuojeluhankkeet ovat oikeutettuja saamaan pankilta rahoitusta yhteistyösopimuksen nojalla; ja (2) pankin johtokunnan olisi tuettava päteviä vesiensuojeluhankkeita, jotka voivat auttaa Texasin kastelijoita ja maataloustuottajia Rio Grande -joen alajuoksun laaksossa. (Sec. 4) ilmaisee kongressin näkemyksen siitä, että pankin olisi tuettava: (1) hyväksyttyjen vesiensuojeluhankkeiden kehittämistä Etelä-Kaliforniassa ja muilla tukikelpoisilla alueilla neljässä Yhdysvaltain osavaltiossa. Kalifornian, Arizonan, New Mexicon ja Texasin rajavaltioissa, mukaan lukien pinta- ja pohjavesien yhteiskäyttö ja varastointi, jakelujärjestelmien suojelu, säiliöiden uudelleen säätely, parannetut kastelutavat, jäteveden puhdistus, alueellinen vesihuollon mallintaminen, operatiiviset ja optimointitutkimukset, joilla parannetaan vedensäästöä, sekä rajat ylittävä vedenvaihto sopimusten mukaisesti; ja (2) uudet vesihuoltotutkimukset ja -hankkeet Meksikon rajan varrella Etelä-Kaliforniassa ja muilla tukikelpoisilla alueilla neljässä Yhdysvaltain osavaltiossa.Yhdysvaltojen rajavaltioissa, joissa suolanpoistoon käytetään meriveden, murtoveden pintaveden ja pohjaveden suolanpoistoa sekä suolanpoistosta syntyvien suolaveden käsittelyä tai hallintaa. (5 kohta) ilmaisee kongressin näkemyksen siitä, että pankin johtokunnan olisi: (1) ottaa huomioon kaikkien rajavaltioiden tarpeet ennen kuin se hyväksyy rahoituksen vesiensuojeluhankkeille; ja (2) pyrkiä rahoittamaan tällaisia hankkeita jokaisessa kyseisessä valtiossa. (6 kohta) ilmaisee kongressin näkemyksen, että pankkivaltuuston olisi tuettava sellaisten hankkeiden rahoittamista Yhdysvaltojen ja Meksikon välisen kansainvälisen rajan molemmin puolin, jotka koskevat seuraavia asioita: (1) rannikkokysymyksiin ja saastumisongelmaan molemmissa maissa, joilla on ympäristövaikutuksia niiden Tyynenmeren ja Meksikonlahden rannikoilla; ja (2) ilmansaasteisiin.</w:t>
      </w:r>
    </w:p>
    <w:p>
      <w:r>
        <w:rPr>
          <w:b/>
        </w:rPr>
        <w:t xml:space="preserve">Tulos</w:t>
      </w:r>
    </w:p>
    <w:p>
      <w:r>
        <w:t xml:space="preserve">Valtuuttaa Yhdysvaltain presidentti hyväksymään tiettyjä muutoksia Amerikan yhdysvaltojen hallituksen ja Meksikon yhdysvaltojen hallituksen väliseen sopimukseen, joka koskee ympäristöalan rajayhteistyökomission ja Pohjois-Amerikan kehityspankin perustamista, sekä muihin tarkoituksiin.</w:t>
      </w:r>
    </w:p>
    <w:p>
      <w:r>
        <w:rPr>
          <w:b/>
        </w:rPr>
        <w:t xml:space="preserve">Esimerkki 6.2504</w:t>
      </w:r>
    </w:p>
    <w:p>
      <w:r>
        <w:t xml:space="preserve">Laadun varmistaminen työttömyysvakuutusohjelmassa (EQUIP) Tämän lakiehdotuksen mukaan osavaltiot voivat säätää työttömyyskorvauslainsäädäntöjä, joiden mukaan työttömyyskorvauksen hakijan on ennen korvauksen saamista: (1) suorittamaan päihteiden väärinkäytön riskinarvioinnin ja (2) tekemään negatiivisen testin valvottaville aineille viikon kuluessa arvioinnin tuloksista, jos hänet on todettu riskiryhmään kuuluvaksi. Siinä säädetään uusintatestiä koskevista vaatimuksista ja maksujen keskeyttämisestä hakijoille, joiden testi on positiivinen.</w:t>
      </w:r>
    </w:p>
    <w:p>
      <w:r>
        <w:rPr>
          <w:b/>
        </w:rPr>
        <w:t xml:space="preserve">Tulos</w:t>
      </w:r>
    </w:p>
    <w:p>
      <w:r>
        <w:t xml:space="preserve">EQUIP-laki (työttömyysvakuutusohjelman laadun varmistaminen)</w:t>
      </w:r>
    </w:p>
    <w:p>
      <w:r>
        <w:rPr>
          <w:b/>
        </w:rPr>
        <w:t xml:space="preserve">Esimerkki 6.2505</w:t>
      </w:r>
    </w:p>
    <w:p>
      <w:r>
        <w:t xml:space="preserve">Combating Terrorism Financing Act of 2003 - Muuttaa International Emergency Economic Powers Act -lakia (laki kansainvälisistä taloudellisia hätätilanteita koskevista toimivaltuuksista), jotta voidaan koventaa rangaistuksia, jotka koskevat lain mukaisen luvan, määräyksen tai asetuksen rikkomista.Muuttaa Racketeer Influenced and Corrupt Organizations Act -lakia (laki rikollisesta vaikuttamisesta ja lahjonnasta), jotta sen soveltamisalaa voidaan laajentaa kattamaan terrorismin rahoittamiseen liittyvät rikokset ja sosiaaliturvalain rikkomukset, jotka liittyvät varojen hankkimiseen sosiaaliturvatunnuksen väärinkäytöllä. Valtuuttaa sisäisen turvallisuuden ministeriön tutkimaan rahanpesua ja siihen liittyviä rikoksia koskevia rikkomuksia. määrää, että liiketoimen tai varainsiirron katsotaan sisältävän tietynlaisesta laittomasta toiminnasta saatua tuottoa, jos se on osa rinnakkaisten tai toisistaan riippuvaisten liiketoimien kokonaisuutta, johon liittyy tällaista tuottoa.Muuttaa liittovaltion rikoslakia seuraavasti: (1) säädetään sellaisen henkilön tai järjestön varojen siviilioikeudellisesta menettämisestä Yhdysvalloille, joka on mukana suunnittelemassa tai toteuttamassa kansainvälistä terroritekoa kansainvälistä järjestöä tai ulkomaista hallitusta vastaan; ja (2) vahvistetaan menettelyt, joilla voidaan riitauttaa epäiltyjen kansainvälisten terroristien varojen menetetyksi tuomitseminen.Muutetaan vuoden 2001 USA PATRIOT Act -lakia siten, että valtiovarainministeri valtuutetaan antamaan valtiovarainministeriölle lupa toimittaa nämä tiedot muutoksenhakutuomioistuimelle ex parte ja in camera, jos tuomioistuin tarkastelee uudelleen sellaista rahanpesua koskevan ensisijaisen huolenaiheen olemassaolon toteamista, jonka määrittely perustuu salassa pidettäviin tietoihin.</w:t>
      </w:r>
    </w:p>
    <w:p>
      <w:r>
        <w:rPr>
          <w:b/>
        </w:rPr>
        <w:t xml:space="preserve">Tulos</w:t>
      </w:r>
    </w:p>
    <w:p>
      <w:r>
        <w:t xml:space="preserve">Terrorismin rahoituksen torjuminen ja muut tarkoitukset.</w:t>
      </w:r>
    </w:p>
    <w:p>
      <w:r>
        <w:rPr>
          <w:b/>
        </w:rPr>
        <w:t xml:space="preserve">Esimerkki 6.2506</w:t>
      </w:r>
    </w:p>
    <w:p>
      <w:r>
        <w:t xml:space="preserve">Reading Readiness Act of 2001 - Muuttaa Head Start Act -lakia siten, että Head Start -ohjelmissa on keskityttävä voimakkaasti lukuvalmiuteen. Vaaditaan tutkimus-, esittely- ja arviointitoimia, joilla 1) selvitetään, tarjoaako jokainen Head Start -ohjelma osallistuville lapsille tarvittavat välineet koulumenestykseen, lukuvalmius mukaan luettuna, ja 2) tarkastellaan Head Start -ohjelmien nykyisiä parhaita käytänteitä lukuvalmiuden osalta.Terveys- ja sosiaalipalveluministeriä ohjataan myöntämään kilpailullisia avustuksia valituille Head Start -ohjelman hakijoille nykyisten parhaiden käytänteiden toteuttamiseksi lukuvalmiuden alalla.Sallii Head Start -ohjelmille, jotka osoittavat yhteisön arvioinnilla, että kaikki kohtuulliset yritykset on tehty sellaisten lasten ottamiseksi mukaan, joiden perheiden tulot ovat köyhyysrajan alapuolella, antaa mahdollisuus ottaa ohjelmaan mukaan lapsia, joiden perheiden tulot ovat enintään 150 prosenttia köyhyysrajasta.Ohjaa ministeriä toteuttamaan tiedotuskampanjan, jolla edistetään Head Start -ohjelmiin ja varhaisvaiheen Head Start -ohjelmiin osallistumista.Ilmaisee kongressin näkemyksen siitä, että: (1) ministerin olisi annettava Head Start -avustuksen saajille, jotka toteavat, että yhteisöllä on todisteita tarpeesta, mahdollisuus muuttaa nykyisten avustustensa käyttöä siten, että ne voivat ottaa mukaan vauvoja ja pikkulapsia ilman erillistä Early Head Start -avustusta; ja (2) kongressin olisi osoitettava riittävästi varoja Head Start -lain toteuttamiseen, jotta kaikki kelpoisuusehdot täyttävät lapset voivat osallistua siihen.</w:t>
      </w:r>
    </w:p>
    <w:p>
      <w:r>
        <w:rPr>
          <w:b/>
        </w:rPr>
        <w:t xml:space="preserve">Tulos</w:t>
      </w:r>
    </w:p>
    <w:p>
      <w:r>
        <w:t xml:space="preserve">Head Start -lain muuttaminen sen varmistamiseksi, että jokaisella lapsella, joka on oikeutettu osallistumaan kyseisen lain mukaiseen ohjelmaan, on välineet lukemaan oppimiseen.</w:t>
      </w:r>
    </w:p>
    <w:p>
      <w:r>
        <w:rPr>
          <w:b/>
        </w:rPr>
        <w:t xml:space="preserve">Esimerkki 6.2507</w:t>
      </w:r>
    </w:p>
    <w:p>
      <w:r>
        <w:t xml:space="preserve">Muuttaa vuoden 1974 kongressin talousarviota ja takavarikkojen valvontaa koskevaa lakia siten, että presidentti voi toimittaa kongressin molemmille kamareille nopeutettua käsittelyä varten yhden tai useamman erityissanoman, jossa ehdotetaan budjettivallan määrien peruuttamista tai tulolaissa säädetyn kohdennetun veroedun kumoamista. Edellytetään, että tällaiseen erityissanomaan liitetään lakiehdotus tai yhteinen päätöslauselmaesitys, joka, jos se hyväksytään, kumoaa ainoastaan budjettivallan tai kohdennetun veroedun Edellytetään, että tällaiseen lakiehdotukseen sisällytetään alijäämänvähennystili. sallii presidentin sijoittaa peruutetut määrät kyseiselle tilille. Vahvistetaan edustajainhuoneen ja senaatin menettelyt tällaisen ehdotuksen nopeutettua käsittelyä varten.</w:t>
      </w:r>
    </w:p>
    <w:p>
      <w:r>
        <w:rPr>
          <w:b/>
        </w:rPr>
        <w:t xml:space="preserve">Tulos</w:t>
      </w:r>
    </w:p>
    <w:p>
      <w:r>
        <w:t xml:space="preserve">Vuoden 1994 laki nopeutetuista peruutuksista</w:t>
      </w:r>
    </w:p>
    <w:p>
      <w:r>
        <w:rPr>
          <w:b/>
        </w:rPr>
        <w:t xml:space="preserve">Esimerkki 6.2508</w:t>
      </w:r>
    </w:p>
    <w:p>
      <w:r>
        <w:t xml:space="preserve">At-Birth Abandoned Baby Act of 1993 - Muuttaa sosiaaliturvalain IV osaston E osaa (sijaishuolto ja adoptiotuki) siten, että osavaltiot velvoitetaan sijoittamaan syntymähetkellä hylätyt vauvat adoptiota edeltäville vanhemmille 30 päivän kuluessa siitä, kun he ovat saaneet huoltajuuden, ja etsimään tällaisille vauvoille uudet adoptiota edeltävät vanhemmat, jos alkuperäiset adoptiota edeltävät vanhemmat eivät 90 päivän kuluessa vauvan vastaanottamisesta pyydä osavaltion tuomioistuimilta nopeutettua kuulemista, jotta heistä tulisi heidän pysyviä adoptiovanhempiaan. Tällaisia vauvoja kohdellaan lapsina, joilla on erityistarpeita, mikä oikeuttaa heidän adoptiovanhempansa adoptiotukeen.</w:t>
      </w:r>
    </w:p>
    <w:p>
      <w:r>
        <w:rPr>
          <w:b/>
        </w:rPr>
        <w:t xml:space="preserve">Tulos</w:t>
      </w:r>
    </w:p>
    <w:p>
      <w:r>
        <w:t xml:space="preserve">Vuoden 1993 laki hylätyistä vauvoista syntymähetkellä (At-Birth Abandoned Baby Act of 1993)</w:t>
      </w:r>
    </w:p>
    <w:p>
      <w:r>
        <w:rPr>
          <w:b/>
        </w:rPr>
        <w:t xml:space="preserve">Esimerkki 6.2509</w:t>
      </w:r>
    </w:p>
    <w:p>
      <w:r>
        <w:t xml:space="preserve">Morris K. Udall Parkinson's Research, Education, and Assistance Act of 1994 - Muuttaa Public Health Service Act -lakia siten, että kansallisten terveysinstituuttien johtaja velvoitetaan perustamaan Parkinson-tutkimustoimintaa koordinoiva neuvosto. Ohjaa: 1) neuvostoa kutsumaan koolle Parkinsonin tautia ja siihen liittyviä hermoston rappeutumishäiriöitä käsittelevän kansallisen konsensuskonferenssin, jonka tarkoituksena on auttaa kehittämään laajapohjainen strategia näiden häiriöiden syiden selvittämiseksi ja hoitamiseksi; ja 2) terveysministeriötä kehittämään ja toimittamaan vuosittain tietyille kongressin valiokunnille koordinoidun tutkimusohjelman ja huolehtimaan kymmenen Parkinson-tutkimuskeskuksen perustamisesta. Valtuuttaa ministerin:  (1) myöntää toteutettavuustutkimusapurahoja, joilla tuetaan sellaisten alustavien tietojen kehittämistä, jotka riittävät perustaksi hakemusten jättämiselle riippumattomien tutkimustukiavustusten saamiseksi tai keskuksen perustamiseksi; ja (2) myöntää apurahoja asianmukaisille laitoksille Parkinsonin tautia sairastavien henkilöiden terveydenhoitoa ja pitkäaikaishoitoa koskevan koulutuksen ja täydennyskoulutuksen järjestämiseksi. Ohjaa ministeriä perustamaan: 1) apurahaohjelman, jolla tuetaan Parkinsonin taudin tutkimuksen alalla ansioituneita tutkijoita; 2) rekisterin, jonka avulla voidaan seuloa ja kerätä potilas- ja perhetietoja, joista voi olla hyötyä Parkinsonin taudin esiintyvyyden ja mahdollisten riskitekijöiden määrittämisessä; ja 3) kansallisen koulutusohjelman, jonka tarkoituksena on edistää Parkinsonin tautia ja Parkinsonin tautia sairastavien hoitoa koskevaa kansallista keskittymistä. Asetetaan hakuvaatimukset.  Myönnetään määrärahat.</w:t>
      </w:r>
    </w:p>
    <w:p>
      <w:r>
        <w:rPr>
          <w:b/>
        </w:rPr>
        <w:t xml:space="preserve">Tulos</w:t>
      </w:r>
    </w:p>
    <w:p>
      <w:r>
        <w:t xml:space="preserve">Morris K. Udall Parkinsonin taudin tutkimusta, koulutusta ja apua koskeva laki vuodelta 1994 (Morris K. Udall Parkinson's Research, Education, and Assistance Act of 1994).</w:t>
      </w:r>
    </w:p>
    <w:p>
      <w:r>
        <w:rPr>
          <w:b/>
        </w:rPr>
        <w:t xml:space="preserve">Esimerkki 6.2510</w:t>
      </w:r>
    </w:p>
    <w:p>
      <w:r>
        <w:t xml:space="preserve">Veterans' Heritage Firearms Act of 2002 - tarjoaa 90 päivän armahdusjakson, jonka aikana veteraanit ja heidän perheenjäsenensä voivat rekisteröidä kansallisessa ampuma-aseiden rekisteröinti- ja siirtorekisterissä kaikki ampuma-aseet, jotka veteraani on hankkinut ennen 31. lokakuuta 1968 ollessaan asevoimien jäsenenä Yhdysvaltojen mantereen ulkopuolella. Myönnetään tällaiselle henkilölle rajoitettu koskemattomuus liittovaltion rikoslain ja Internal Revenue Code -verolain nojalla tällaisen ampuma-aseen hankkimisen, hallussapidon, kuljetuksen tai muuttamisen osalta ennen tällaista rekisteröintiä tai samanaikaisesti sen kanssa.Tekee konepistoolin siirtoa tai hallussapitoa koskevan kiellon soveltumattomaksi siirtoon yleisölle avoimeen museoon tai museon suorittamaan siirtoon tai hallussapitoon tai museon suorittamaan hallussapitoon, jos museo, joka on perustettu voittoa tavoittelemattomaksi yhtiöksi sovellettavan osavaltion lainsäädännön mukaisesti, on avoin yleisölle.</w:t>
      </w:r>
    </w:p>
    <w:p>
      <w:r>
        <w:rPr>
          <w:b/>
        </w:rPr>
        <w:t xml:space="preserve">Tulos</w:t>
      </w:r>
    </w:p>
    <w:p>
      <w:r>
        <w:t xml:space="preserve">Tarjotaan armahdusjakso, jonka aikana veteraanit ja heidän perheenjäsenensä voivat rekisteröidä tietyt ampuma-aseet kansalliseen ampuma-aseiden rekisteröinti- ja siirtorekisteriin, ja muihin tarkoituksiin.</w:t>
      </w:r>
    </w:p>
    <w:p>
      <w:r>
        <w:rPr>
          <w:b/>
        </w:rPr>
        <w:t xml:space="preserve">Esimerkki 6.2511</w:t>
      </w:r>
    </w:p>
    <w:p>
      <w:r>
        <w:t xml:space="preserve">Muuttaa liittovaltion virkamieseläkettä koskevia säännöksiä poistamalla tietyt kongressin jäsenten hyvitettävää palvelua koskevat säännökset. Säädetään seitsemän (nykyisin kahdeksan) prosentin vähennyksestä ja ennakonpidätyksestä kongressin jäsenen peruspalkasta, jolloin vähennys ja ennakonpidätys vastaavat liittovaltion työntekijän vähennystä ja ennakonpidätystä. Poistetaan kongressin jäsenten eläkekelpoisuutta koskevat säännökset ja sovelletaan liittovaltion työntekijöiden eläkekelpoisuusvaatimuksia jäseniin. Kumoaa säännökset, jotka koskevat 1) jäsenten lykkäyseläkettä ja 2) kongressin työntekijöiden ja jäsenten eläkkeiden laskemista. Kielletään, että tällaiset elinkorot ylittävät 80 prosenttia työntekijän tai jäsenen keskimääräisestä palkasta (jolloin jäsenen elinkoron laskenta vastaa liittovaltion työntekijän elinkoron laskentaa). Poistetaan säännökset, jotka koskevat leskeneläkettä, eläkettä ja palkkaa uudelleentyöllistymisen yhteydessä sekä välitöntä eläkkeelle siirtymistä jäsenten osalta. Peruseläkkeen laskeminen, palkasta tehtävät vähennykset ja jäsenille maksettavat valtionosuudet saatetaan vastaamaan liittovaltion työntekijöille asetettuja vaatimuksia. Lakia sovelletaan myös kongressin työntekijöihin.</w:t>
      </w:r>
    </w:p>
    <w:p>
      <w:r>
        <w:rPr>
          <w:b/>
        </w:rPr>
        <w:t xml:space="preserve">Tulos</w:t>
      </w:r>
    </w:p>
    <w:p>
      <w:r>
        <w:t xml:space="preserve">Muutetaan Yhdysvaltojen lakikokoelman 5 osasto siten, että jäsenten ja kongressin työntekijöiden eläketurva saatetaan vastaamaan toimeenpanovallan työntekijöiden eläketurvaa.</w:t>
      </w:r>
    </w:p>
    <w:p>
      <w:r>
        <w:rPr>
          <w:b/>
        </w:rPr>
        <w:t xml:space="preserve">Esimerkki 6.2512</w:t>
      </w:r>
    </w:p>
    <w:p>
      <w:r>
        <w:t xml:space="preserve">George C. Marshall Commemorative Coin Act - Laki George C. Marshallin juhlarahoista - Ohjaa valtiovarainministeriä lyömään ja laskemaan liikkeeseen yhden dollarin hopeakolikoita ja puolen dollarin verhoiltuja kolikoita Marshall-suunnitelman ja George Catlett Marshallin 50-vuotispäivän kunniaksi. Määrää, että kolikoiden myyntilisät maksetaan tasan seuraaville tahoille:  (1) George C. Marshall Foundationille ja 2) George C. Marshallin ystäville George C. Marshallin muistomerkin ja vierailukeskuksen rakentamista ja toimintaa varten Uniontownissa, Pennsylvaniassa.</w:t>
      </w:r>
    </w:p>
    <w:p>
      <w:r>
        <w:rPr>
          <w:b/>
        </w:rPr>
        <w:t xml:space="preserve">Tulos</w:t>
      </w:r>
    </w:p>
    <w:p>
      <w:r>
        <w:t xml:space="preserve">George C. Marshallin juhlarahoja koskeva laki</w:t>
      </w:r>
    </w:p>
    <w:p>
      <w:r>
        <w:rPr>
          <w:b/>
        </w:rPr>
        <w:t xml:space="preserve">Esimerkki 6.2513</w:t>
      </w:r>
    </w:p>
    <w:p>
      <w:r>
        <w:t xml:space="preserve">Biopolttoainetekniikan koulutusta koskeva laki - Ohjaa energiaministeriä myöntämään avustuksen asianmukaiselle standardien laatimisesta vastaavalle tai muulle taholle seuraaviin tarkoituksiin: (1) kehittää asianmukaiset standardit korkeakoulujen biopolttoainetekniikan perustutkinto- ja jatkotutkinto-ohjelmien akkreditointia varten; ja (2) tutkia biopolttoaineteollisuuden tarpeita insinöörituen osalta.Pyytää ministeriä myöntämään kilpailullisia apurahoja korkeakouluille biopolttoainetutkimuksen ja -koulutuksen huippuosaamiskeskusten perustamiseksi, jotka: (1) integroivat biopolttoainetutkimuksen, -koulutuksen ja -opetuksen; (2) koordinoivat biopolttoainetekniikan kannalta merkityksellisten tieteenalojen laajaa kirjoa; ja (3) työskentelevät biopolttoainetekniikkaa kaupallistavien yritysten ja paikallisten yhteisöjen kanssa, jotka edistävät talouskehitystä ja työpaikkojen luomista biopolttoainesektorilla.Ohjaa ministeriä myöntämään siirrettäviä jatko-opiskelijoiden apurahoja biopolttoainetekniikan tohtorintutkintoa suorittaville opiskelijoille. Edellytetään, että enintään kolmivuotiset apurahat tarjoavat saajille vuotuisen elatusapurahan ja kattavat tutkinnon suorittaneiden opintomaksut ja sivukulut.Edellytetään, että liittovaltion virastot, kansalliset laboratoriot mukaan luettuina, asettavat tutkimustiloja akkreditoitujen biopolttoainetekniikan ohjelmien käyttöön.</w:t>
      </w:r>
    </w:p>
    <w:p>
      <w:r>
        <w:rPr>
          <w:b/>
        </w:rPr>
        <w:t xml:space="preserve">Tulos</w:t>
      </w:r>
    </w:p>
    <w:p>
      <w:r>
        <w:t xml:space="preserve">Ohjeistaa energiaministeriä säätämään biopolttoainetekniikkaan liittyvien akkreditointistandardien laatimisesta, tukemaan perustutkinto- ja jatkotutkinto-ohjelmia, jotka luovat biopolttoaineiden tuotannon tukemiseen tarvittavia insinööritaitoja, ja muihin tarkoituksiin.</w:t>
      </w:r>
    </w:p>
    <w:p>
      <w:r>
        <w:rPr>
          <w:b/>
        </w:rPr>
        <w:t xml:space="preserve">Esimerkki 6.2514</w:t>
      </w:r>
    </w:p>
    <w:p>
      <w:r>
        <w:t xml:space="preserve">Muuttaa Internal Revenue Code -lakia siten, että korkean omavastuuosuuden terveydenhuoltosuunnitelman piiriin kuuluvan työntekijän bruttotuloista jätetään pois tällaisen työntekijän pätevästä eläkejärjestelystä terveydenhoitosäästötilin rahoittamiseksi tehty jako. Vapauttaa tällaisen varojenjaon 10 prosentin sakosta, joka koskee ennenaikaisia varojenjakoja hyväksytyistä eläkejärjestelyistä.</w:t>
      </w:r>
    </w:p>
    <w:p>
      <w:r>
        <w:rPr>
          <w:b/>
        </w:rPr>
        <w:t xml:space="preserve">Tulos</w:t>
      </w:r>
    </w:p>
    <w:p>
      <w:r>
        <w:t xml:space="preserve">Vuoden 1986 verolakia (Internal Revenue Code of 1986) muutetaan siten, että sallitaan kertaluonteiset, verovapaat maksut eläkejärjestelyistä terveydenhoitosäästötilien rahoittamiseksi.</w:t>
      </w:r>
    </w:p>
    <w:p>
      <w:r>
        <w:rPr>
          <w:b/>
        </w:rPr>
        <w:t xml:space="preserve">Esimerkki 6.2515</w:t>
      </w:r>
    </w:p>
    <w:p>
      <w:r>
        <w:t xml:space="preserve">Community Choice in Real Estate Act - Muuttaa vuoden 1956 Bank Holding Company Act -lakia ja Yhdysvaltojen tarkistettuja lakisäädöksiä siten, että Federal Reserve Systemin johtokunta ja valtiovarainministeri eivät saa määrätä, että kiinteistöjen välitystoiminta tai kiinteistöjen hallinnointi on luonteeltaan rahoitustoimintaa, liitännäistoimintaa rahoitustoimintaan tai rahoitustoimintaa täydentävää toimintaa. (Kielletään käytännössä rahoitusalan holdingyhtiöitä ja kansallisia pankkeja harjoittamasta suoraan tai välillisesti kiinteistöjen välitystä tai kiinteistöjen hallinnointia). Kiellosta vapautetaan: 1) pankkiholdingyhtiön (tai minkä tahansa tytäryhtiön) toiminta, joka liittyy suoraan kansallisten pankkien tai niiden tytäryhtiöiden omistamien kiinteistöjen hallintaan; ja 2) minkä tahansa rahoitusalan holdingyhtiön oikeus, valta tai kyky harjoittaa mitä tahansa toimintaa tai hankkia tai pitää hallussaan minkä tahansa sellaisen yhtiön osakkeita, joka harjoittaa toimintaa, joka on sallittu rahoitusalan holdingyhtiöille 6. joulukuuta 2001 ("grandfather clause").</w:t>
      </w:r>
    </w:p>
    <w:p>
      <w:r>
        <w:rPr>
          <w:b/>
        </w:rPr>
        <w:t xml:space="preserve">Tulos</w:t>
      </w:r>
    </w:p>
    <w:p>
      <w:r>
        <w:t xml:space="preserve">Lakiehdotus vuoden 1956 pankkihallintayhtiölain ja Yhdysvaltojen tarkistettujen lakien muuttamisesta siten, että rahoitusalan holdingyhtiöitä ja kansallisia pankkeja kielletään harjoittamasta suoraan tai välillisesti kiinteistövälitys- tai kiinteistöhallintotoimintaa, ja muihin tarkoituksiin.</w:t>
      </w:r>
    </w:p>
    <w:p>
      <w:r>
        <w:rPr>
          <w:b/>
        </w:rPr>
        <w:t xml:space="preserve">Esimerkki 6.2516</w:t>
      </w:r>
    </w:p>
    <w:p>
      <w:r>
        <w:t xml:space="preserve">Community Partners Next Door Act of 2005 - Muuttaa kansallista asuntolakia seuraavasti: (1) 50 prosentin alennus opettajille, opettaja-avustajille, hallintovirkamiehille ja julkisten turvallisuuspalvelujen työntekijöille, jotka ostavat (FY2006-FY2010) tiettyjä tukikelpoisia omaisuuseriä käytettäväksi ensisijaisena asuinpaikkanaan; ja (2) 100 dollarin käsiraha mihin tahansa asiaan liittyvään vakuutettuun asuntolainaan. sallii tällaisen myynnin suoraan vaatimukset täyttävälle yksityishenkilölle tai paikallishallinnon yksikölle tai voittoa tavoittelemattomalle järjestölle jälleenmyyntiä varten tällaiselle yksityishenkilölle.</w:t>
      </w:r>
    </w:p>
    <w:p>
      <w:r>
        <w:rPr>
          <w:b/>
        </w:rPr>
        <w:t xml:space="preserve">Tulos</w:t>
      </w:r>
    </w:p>
    <w:p>
      <w:r>
        <w:t xml:space="preserve">Asunto- ja kaupunkikehitysministeriön (Department of Housing and Urban Development) omistamien omakotitalojen saattaminen opettajien ja julkisten turvallisuusviranomaisten ostettavaksi alennuksella.</w:t>
      </w:r>
    </w:p>
    <w:p>
      <w:r>
        <w:rPr>
          <w:b/>
        </w:rPr>
        <w:t xml:space="preserve">Esimerkki 6.2517</w:t>
      </w:r>
    </w:p>
    <w:p>
      <w:r>
        <w:t xml:space="preserve">Great Lakes Federal Effectiveness Act - Muuttaa Federal Water Pollution Control Act -lakia siten, että korvataan National Oceanic and Atmospheric Administrationin Great Lakes Research Office -virastoa koskevat säännökset säännöksillä, joilla perustetaan virastojen välinen Great Lakes Research Council. Ohjaa neuvostoa:  (1) edistää Suurten järvien liittovaltion tutkimustoimien yhteensovittamista päällekkäisyyksien välttämiseksi ja tehokkuuden varmistamiseksi Suurten järvien ekosysteemin suojelussa Suurten järvien vedenlaatusopimuksen avulla; 2) laatia asiakirja, jossa arvioidaan tutkimustoimia ja liittovaltion asiantuntemusta tällaisissa toimissa, joita tarvitaan sopimuksen tavoitteiden saavuttamiseksi; 3) määritellä aiheita Suurten järvien tutkimuskysymyksiä käsitteleville seminaareille ja konferensseille ja osallistua niihin; (4) antaa suosituksia yhtenäisestä tiedonkeruusta Suurten järvien ekosysteemiin liittyvien tutkimus- ja hoitopöytäkirjojen tehostamiseksi; (5) antaa neuvoja ekosysteemiä koskevien multimediatietojen integroinnin parantamisessa ja pyrkimyksissä perustaa ekosysteemiä koskeva multimediatietokanta; ja (6) varmistaa, että tällaista tutkimusta koskevat tulokset ja tiedot levitetään ajoissa.</w:t>
      </w:r>
    </w:p>
    <w:p>
      <w:r>
        <w:rPr>
          <w:b/>
        </w:rPr>
        <w:t xml:space="preserve">Tulos</w:t>
      </w:r>
    </w:p>
    <w:p>
      <w:r>
        <w:t xml:space="preserve">Suurten järvien liittovaltion tehokkuuslaki</w:t>
      </w:r>
    </w:p>
    <w:p>
      <w:r>
        <w:rPr>
          <w:b/>
        </w:rPr>
        <w:t xml:space="preserve">Esimerkki 6.2518</w:t>
      </w:r>
    </w:p>
    <w:p>
      <w:r>
        <w:t xml:space="preserve">Ensuring Access to Primary Care for Women and Children Act - Muuttaa sosiaaliturvalain XIX osaston (Medicaid) osaston (Medicaid) siten, että vaaditaan, että lääkärin, jonka ensisijainen erikoisala on perhelääketiede, yleinen sisätauti tai lastenlääketiede, vuosina 2015 ja 2016 antamat perusterveydenhuoltopalvelut maksetaan vähintään 100 prosenttia siitä maksuprosentista, jota sovelletaan tällaisiin palveluihin ja lääkäriin Medicare-ohjelman B-osiossa (täydentävä sairausvakuutus). Laajennetaan tämä 100 prosenttia Medicaren maksutasosta tietyin edellytyksin seuraaviin palveluntarjoajiin, jotka ovat itse todistaneet olevansa lautakunnan sertifioimia ja joiden Medicaid-ohjelmassa laskutetuista palveluista vähintään 60 prosenttia on oltava perusterveydenhuoltopalveluja: 1) lääkärit, joiden ensisijainen erikoisala on synnytys- ja naistentautien erikoisala; 2) erikoistuneet lääkärit; 3) maaseudun terveysklinikat, liittovaltion hyväksymät terveyskeskukset tai muut määritellyt terveysklinikat; ja 4) sairaanhoitajat, lääkäriavustajat tai laillistetut sairaanhoitajat.  Perusterveydenhuoltopalvelujen ulkopuolelle jätetään kaikki sairaalan päivystysosastolla tarjotut palvelut.</w:t>
      </w:r>
    </w:p>
    <w:p>
      <w:r>
        <w:rPr>
          <w:b/>
        </w:rPr>
        <w:t xml:space="preserve">Tulos</w:t>
      </w:r>
    </w:p>
    <w:p>
      <w:r>
        <w:t xml:space="preserve">Laki naisten ja lasten perusterveydenhuollon saatavuuden varmistamisesta (Ensuring Access to Primary Care for Women &amp; Children Act)</w:t>
      </w:r>
    </w:p>
    <w:p>
      <w:r>
        <w:rPr>
          <w:b/>
        </w:rPr>
        <w:t xml:space="preserve">Esimerkki 6.2519</w:t>
      </w:r>
    </w:p>
    <w:p>
      <w:r>
        <w:t xml:space="preserve">Bear River Migratory Bird Refuge Settlement Act of 2002 - kieltää sisäministeriä tekemästä sopimusta Utahin osavaltion kanssa Bear River Migratory Bird Refuge -alueen maiden tai maaosuuksien siirtämisestä, ellei sopimuksessa edellytetä, että: 1) osavaltio tukee Yhdysvaltojen muuttolintujen suojelualuetta. hakemusta lisätä laajennettu Hyrumin tekojärvi tai muu varastointilaitos vaihtoehtoiseksi varastointipaikaksi suojelualueen nykyiselle valtion sertifioidulle 1000 kuutiojalkaa sekunnissa olevalle vesioikeudelle, edellyttäen, että Yhdysvallat osoittaa, ettei vesioikeuksille aiheudu vahinkoa; (2) osavaltio, jos se voittaa kanteen Yhdysvaltoja vastaan, jossa riitautetaan tällaisen sopimuksen nojalla annetun kauppakirjan pätevyys, maksaa Yhdysvalloille kiinteistöjen parannuksista, kuten vesienhallintarakenteista ja rakennuksista, ja maksaa takaisin summat, jotka Yhdysvallat on maksanut osavaltiolle sopimuksen nojalla tai U.S. Bear Bear Bear Bear Bearin suojelualueen suojelualueella sijaitsevan vesialueen omistusoikeuden vuoksi.ja 3) ministeri suostuu maksamaan 15 miljoonaa dollaria osavaltiolle sen jälkeen, kun oikeusministeriön vaatimukset täyttävä luovutuskirja on toimitettu ja se kattaa kaikki valtion vaatimat maat ja osuudet suojelualueella, sillä edellytyksellä, että valtio käyttää maksun jäljempänä mainittuihin tarkoituksiin ja määrät.Valtuuttaa Utahin luonnonvaraministeriön pääjohtajan käyttämään tämän summan korot kosteikkojen tai avoimen alueen suojeluun ja luonnonvaraisten eläinten elinympäristön parantamiseen ja hankkimiseen Great Salt Lake -järvellä ja sen läheisyydessä.Valtuuttaa käyttämään 5 miljoonaa dollaria seuraaviin tarkoituksiin: (1) moottoroitujen ja ei-moottoroitujen virkistysreittien kehittämiseen, parantamiseen ja laajentamiseen julkisilla ja yksityisillä mailla (etusijalle asetetaan polkuyhteyksien tarjoaminen järvelle osana ehdotettuja Shoshonen ja Ogden-Weberin polkujärjestelmiä); ja (2) purojen säilyttämiseen, kunnostamiseen, parantamiseen ja suojeluun.Toimitusjohtajan on maksimoitava tällaisten varojen käyttö koordinoimalla niitä voittoa tavoittelemattomien järjestöjen, liittovaltion virastojen, muiden osavaltion virastojen ja paikallishallintojen kanssa ja asetettava etusijalle hankkeet, joihin sisältyy liittovaltion, osavaltion tai yksityisen sektorin vastaavia varoja.Valtuutetaan määrärahat tällaista maksua varten.</w:t>
      </w:r>
    </w:p>
    <w:p>
      <w:r>
        <w:rPr>
          <w:b/>
        </w:rPr>
        <w:t xml:space="preserve">Tulos</w:t>
      </w:r>
    </w:p>
    <w:p>
      <w:r>
        <w:t xml:space="preserve">Luoda mekanismi Utahin osavaltion vaateiden ratkaisemiseksi, jotka koskevat Utahissa sijaitsevan Suuren Suolajärven rannalla sijaitsevan Bear Riverin muuttolintujen suojelualueen osia.</w:t>
      </w:r>
    </w:p>
    <w:p>
      <w:r>
        <w:rPr>
          <w:b/>
        </w:rPr>
        <w:t xml:space="preserve">Esimerkki 6.2520</w:t>
      </w:r>
    </w:p>
    <w:p>
      <w:r>
        <w:t xml:space="preserve">Stop Counterfeiting in Manufactured Goods Act - muuttaa väärennettyjen tavaroiden tai palvelujen kauppaa koskevia liittovaltion rikoslain säännöksiä siten, että väärennettyjen merkkien kauppa kielletään. Ohjaa tuomioistuinta: (1) määräämään, että jos vastaajan hallussa olevat esineet ovat väärennettyjä merkkejä tai niissä on väärennettyjä merkkejä, tällaiset esineet on tuomittava menetetyksi ja hävitettävä riippumatta vastaajan rikosoikeudellisesta syyllisyydestä; ja (2) määräämään rangaistusta määrätessään henkilön, joka on tuomittu rikkomuksesta tai joka tunnustaa rikkomuksen syyllisyytensä tai tunnustamatta jättämisensä, menettämään kaiken omaisuuden, joka on peräisin rikkomuksen tuotosta tai jota on käytetty rikkomuksen tekemisessä.Muutetaan "väärennetyn merkin" määritelmää siten, että se kattaa väärennetyn merkin, joka on kiinnitetty etikettiin, laastariin tai mitaliin tai koostuu siitä. Valtuuttaa tuomioistuimen ottamaan huomioon tiettyjä tekijöitä, kuten tavaramerkin luontaisen tai hankitun erottamiskyvyn astetta ja tavaramerkin yleisen tunnettuuden astetta sekä tavaramerkkiin liittyvien oikeuksien menestyksekästä rikosoikeudellista, siviilioikeudellista tai hallinnollista täytäntöönpanoa koskevia tietoja, kun se määrittää, onko tietty tavaramerkki "kuuluisa tavaramerkki", sekä todistajanlausuntoja ja asiakirjoja, jotka koskevat tiettyjä tekijöitä. Asettaa Yhdysvalloille todistus- ja vakuuttamisvelvollisuuden sen määrittämiseksi, onko tietty tavaramerkki kuuluisa tavaramerkki.Kielletään syytteen nostaminen henkilöä vastaan sellaisen väärennetyn tavaramerkin perusteella, joka on laillisesti rekisteröity ja joka on voimassa väitetyn rikoksen tekohetkellä.</w:t>
      </w:r>
    </w:p>
    <w:p>
      <w:r>
        <w:rPr>
          <w:b/>
        </w:rPr>
        <w:t xml:space="preserve">Tulos</w:t>
      </w:r>
    </w:p>
    <w:p>
      <w:r>
        <w:t xml:space="preserve">Muutetaan 18 osaston (United States Code) osasto siten, että väärennettyjen merkkien laittomasta kaupasta määrätään rikosoikeudellisia seuraamuksia.</w:t>
      </w:r>
    </w:p>
    <w:p>
      <w:r>
        <w:rPr>
          <w:b/>
        </w:rPr>
        <w:t xml:space="preserve">Esimerkki 6.2521</w:t>
      </w:r>
    </w:p>
    <w:p>
      <w:r>
        <w:t xml:space="preserve">South Dakota Tribal Nursing Facilities Act of 2002 - Tekee Etelä-Dakotassa sijaitsevasta hoitolaitoksesta, jonka omistaa tai jota ylläpitää intiaaniheimo tai heimo-organisaatio ja joka ei voi saada osavaltion toimilupaa vain siksi, että osavaltio on asettanut tällaisten toimilupien myöntämistä koskevan moratorion, oikeutetun saamaan korvausta sosiaaliturvalain XIX osaston (Medicaid) mukaisesta sairaanhoitoavusta. katsoo, että tällainen laitos on intiaanien terveyspalvelun (IHS) laitos, jossa liittovaltion sairaanhoitoavun prosenttiosuus on 100 prosenttia, jos se täyttää kaikki sovellettavat ehdot ja vaatimukset ja jos sillä on terveysministeriön hyväksymä suunnitelma, josta käy ilmi, että laitos on intiaaniheimon tai heimo-organisaation lisensoima.</w:t>
      </w:r>
    </w:p>
    <w:p>
      <w:r>
        <w:rPr>
          <w:b/>
        </w:rPr>
        <w:t xml:space="preserve">Tulos</w:t>
      </w:r>
    </w:p>
    <w:p>
      <w:r>
        <w:t xml:space="preserve">Lakiehdotus, jolla säädetään sosiaaliturvalain XIX osaston mukaisen medicaid-ohjelman mukaisesta korvauksesta hoitolaitoksille, jotka sijaitsevat Etelä-Dakotan osavaltion intiaanireservaatissa ja jotka ovat intiaaniheimon tai heimo-organisaation omistuksessa tai hallinnassa, sekä muihin tarkoituksiin.</w:t>
      </w:r>
    </w:p>
    <w:p>
      <w:r>
        <w:rPr>
          <w:b/>
        </w:rPr>
        <w:t xml:space="preserve">Esimerkki 6.2522</w:t>
      </w:r>
    </w:p>
    <w:p>
      <w:r>
        <w:t xml:space="preserve">Equity for Reservists Pay Act of 2003 - Oikeuttaa liittovaltion työntekijän, joka on myös reservin jäsen ja joka on poissa siviilipalveluspaikastaan yli 30 päivää kestävän kutsun tai käskyn perusteella aktiivipalvelukseen, saamaan summan, joka vastaa saadun sotilaskorvauksen ja sen siviilikorvauksen välistä palkkaeroa, jonka hän olisi muuten saanut kyseisenä aikana. Tällaiset summat maksetaan myös 1) tällaisen palveluksen edellyttämän sairaalahoidon tai toipumisjakson aikana ja 2) tällaisen palveluksen jälkeisen 14 päivän ajanjakson aikana.Määrää asianomaisen sotilasministeriön sihteerin korvaamaan osavaltiolle tai paikallishallinnolle 50 prosenttia tällaisen hallituksen maksamasta siviilikorvauksesta palkanmaksujaksoilta, kun osavaltion tai paikallishallinnon työntekijä suorittaa yli 30 päivän aktiivipalvelusta. Korottaa tämän osuuden 100 prosenttiin, jos työntekijän aktiivipalvelus kestää yli yhdeksän kuukautta. Edellyttää tällaista korvausta sairaalahoidon tai toipumisjakson ajalta ja 14 päivän ajalta palveluksen jälkeen.Muuttaa Internal Revenue Code -lakia siten, että yleisen yrityshyvityksen osalta aktiivisen reservin työntekijän hyvitys on 50 prosenttia työnantajan työntekijälle aktiivipalveluksen aikana maksamasta korvauksesta.</w:t>
      </w:r>
    </w:p>
    <w:p>
      <w:r>
        <w:rPr>
          <w:b/>
        </w:rPr>
        <w:t xml:space="preserve">Tulos</w:t>
      </w:r>
    </w:p>
    <w:p>
      <w:r>
        <w:t xml:space="preserve">Korvauksen maksaminen reservin jäsenille, joiden sotilas- ja siviilikorvausten välillä on eroja sen vuoksi, että heidät on määrätty palvelemaan aktiivipalveluksessa yli 30 päivän ajan, ja muihin tarkoituksiin.</w:t>
      </w:r>
    </w:p>
    <w:p>
      <w:r>
        <w:rPr>
          <w:b/>
        </w:rPr>
        <w:t xml:space="preserve">Esimerkki 6.2523</w:t>
      </w:r>
    </w:p>
    <w:p>
      <w:r>
        <w:t xml:space="preserve">Pine River Indian Irrigation Project Act of 2009 - Ohjaa sisäministeriä tutkimaan Coloradossa sijaitsevan Pine River Indian Irrigation Projectin kasteluinfrastruktuuria ja laatimaan luettelon toimista, joita suositellaan toteutettavaksi 10 vuoden aikana infrastruktuurin korjaamiseksi, kunnostamiseksi tai uudelleenrakentamiseksi.Vaatii ministeriä asettamaan toimet tärkeysjärjestykseen seuraavien tekijöiden perusteella: (1) määriteltyjen ensisijaisten tekijöiden tarkastelu (mm, terveyteen ja turvallisuuteen kohdistuvat uhat; huonokuntoisuuden laajuus ja sen vaikutus hankkeen käyttäjien mahdollisuuksiin kastella maatalousmaata; se, missä määrin infrastruktuurin korjaaminen antaisi mahdollisuuden säästää vettä; huonokuntoisuuden taloudelliset ja kulttuuriset vaikutukset ja korjaamisesta saatava hyöty heimolle; mahdollisuus ratkaista vedensaantia tai ympäristöä koskevia ristiriitoja korjaamisen avulla; ja toiminnan kokonaishyödyt tehokkaalle vesitoiminnalle heimon alueella); (2) heimon suositukset; ja (3) hankkeen loppuunsaattamisen yhteydessä odotettavissa olevien hyötyjen tarkastelu.Valtuuttaa ministeriön myöntämään heimolle avustuksia ja tekemään sen kanssa yhteistyösopimuksia hankkeen kasteluinfrastruktuurin korjaamiseksi, kunnostamiseksi, uudelleenrakentamiseksi tai korvaamiseksi. Kielletään tällaisen tuen käyttäminen maatilojen parannuksiin. Edellyttää, että ministeri koordinoi avustusta antaessaan toimintaa kaikkien sellaisten töiden kanssa, jotka toteutetaan Bureau of Indian Affairsin (BIA) kastelu- ja kunnossapito-ohjelman puitteissa. rajoittaa liittovaltion osuuden kokonaiskustannuksista 75 prosenttiin, jollei heimolle myönnetä poikkeuslupaa tai rajoitusta muun kuin liittovaltion osuuteen heimon pyynnöstä.</w:t>
      </w:r>
    </w:p>
    <w:p>
      <w:r>
        <w:rPr>
          <w:b/>
        </w:rPr>
        <w:t xml:space="preserve">Tulos</w:t>
      </w:r>
    </w:p>
    <w:p>
      <w:r>
        <w:t xml:space="preserve">Sisäministerin velvoittaminen arvioimaan Coloradon osavaltiossa sijaitsevan Pine River Indian Irrigation Projectin kasteluinfrastruktuuri ja myöntämään avustuksia ja tekemään yhteistyösopimuksia eteläisen ute-intiaaniheimon kanssa olemassa olevan infrastruktuurin arvioimiseksi, korjaamiseksi, kunnostamiseksi tai uudelleenrakentamiseksi sekä muihin tarkoituksiin.</w:t>
      </w:r>
    </w:p>
    <w:p>
      <w:r>
        <w:rPr>
          <w:b/>
        </w:rPr>
        <w:t xml:space="preserve">Esimerkki 6.2524</w:t>
      </w:r>
    </w:p>
    <w:p>
      <w:r>
        <w:t xml:space="preserve">Perustetaan Great Fallsin historiallisen alueen komitea laatimaan suunnitelma Patersonissa, New Jerseyssä sijaitsevan Great Falls of Passaic/S.U.M. National Historic District -alueen historiallisten, kulttuuristen ja arkkitehtonisten resurssien säilyttämiseksi, tulkitsemiseksi, kehittämiseksi ja käyttämiseksi. Myönnetään määrärahat suunnitelman valmistelua varten.</w:t>
      </w:r>
    </w:p>
    <w:p>
      <w:r>
        <w:rPr>
          <w:b/>
        </w:rPr>
        <w:t xml:space="preserve">Tulos</w:t>
      </w:r>
    </w:p>
    <w:p>
      <w:r>
        <w:t xml:space="preserve">Perustetaan Great Falls Historic District Commission (Great Fallsin historiallisen alueen komitea) Patersonissa, New Jerseyssä sijaitsevan Great Fallsin kansallisen historiallisen alueen säilyttämistä ja uudelleen kehittämistä varten.</w:t>
      </w:r>
    </w:p>
    <w:p>
      <w:r>
        <w:rPr>
          <w:b/>
        </w:rPr>
        <w:t xml:space="preserve">Esimerkki 6.2525</w:t>
      </w:r>
    </w:p>
    <w:p>
      <w:r>
        <w:t xml:space="preserve">Reaching Rural Veterans through Telehealth Act - ilmaisee kongressin näkemyksen tarpeesta käyttää etälääkintäalustoja maaseutualueilla asuvien veteraanien hoidossa, jotka kärsivät traumaperäisestä stressihäiriöstä (PTSD) ja traumaattisesta aivovammasta.Ohjaa veteraaniasiainministeriön myöntämään avustuksia kolmen pilottihankkeen perustamiseksi tällaisten alustojen käyttämiseksi tällaisten veteraanien tarpeiden tyydyttämiseksi. Edellytetään, että pilottihankkeet tarjoavat hoitoa, koulutusta ja arviointia tällaisille veteraaneille sekä niihin liittyvää tukea heidän perheilleen.</w:t>
      </w:r>
    </w:p>
    <w:p>
      <w:r>
        <w:rPr>
          <w:b/>
        </w:rPr>
        <w:t xml:space="preserve">Tulos</w:t>
      </w:r>
    </w:p>
    <w:p>
      <w:r>
        <w:t xml:space="preserve">Ohjata veteraaniasioiden ministeriötä toteuttamaan pilottiohjelma, jossa hyödynnetään etälääkintäalustoja sellaisten maaseudulla asuvien veteraanien hoidon tukemiseksi, jotka kärsivät traumaperäisestä stressihäiriöstä tai traumaattisesta aivovammasta.</w:t>
      </w:r>
    </w:p>
    <w:p>
      <w:r>
        <w:rPr>
          <w:b/>
        </w:rPr>
        <w:t xml:space="preserve">Esimerkki 6.2526</w:t>
      </w:r>
    </w:p>
    <w:p>
      <w:r>
        <w:t xml:space="preserve">Ihmisoikeustietoja koskeva laki - edellyttää, että tietyt liittovaltion virastot tunnistavat, tarkistavat ja järjestävät kaikki ihmisoikeustiedot salassapidon poistamista ja julkistamista varten, jos presidentti toteaa, että niitä pyytää vilpittömässä mielessä henkilö tai yhteisö, jolla on virallinen mandaatti tutkia kansainvälisesti tunnustettujen ihmisoikeuksien törkeää loukkaamista.Määrittelee suuntaviivat, joiden mukaisesti virastojen välinen turvallisuusluokitusta käsittelevä valituslautakunta tarkastelee virastojen päätöksiä lykätä ihmisoikeustietojen julkistamista. Se sallii tällaisten julkisten tietojen julkistamisen lykkäämisen tietyin perustein.Vaatii, että jokainen liittovaltion virasto yksilöi, tarkistaa ja järjestää kaikki Guatemalassa ja Hondurasissa tapahtuvaa toimintaa koskevat ihmisoikeustiedot turvaluokituksen poistamista ja julkista julkistamista varten.</w:t>
      </w:r>
    </w:p>
    <w:p>
      <w:r>
        <w:rPr>
          <w:b/>
        </w:rPr>
        <w:t xml:space="preserve">Tulos</w:t>
      </w:r>
    </w:p>
    <w:p>
      <w:r>
        <w:t xml:space="preserve">Edistetään ihmisoikeuksia, demokratiaa ja oikeusvaltioperiaatetta tarjoamalla toimeenpanovirastoille menettely, jonka avulla ne voivat nopeutetusti poistaa salassapitoluokituksen ja luovuttaa tiettyjä asiakirjoja, jotka liittyvät ihmisoikeusloukkauksiin muissa maissa kuin Yhdysvalloissa.</w:t>
      </w:r>
    </w:p>
    <w:p>
      <w:r>
        <w:rPr>
          <w:b/>
        </w:rPr>
        <w:t xml:space="preserve">Esimerkki 6.2527</w:t>
      </w:r>
    </w:p>
    <w:p>
      <w:r>
        <w:t xml:space="preserve">Civilian Service Recognition Act of 2006 - edellyttää, että toimeenpanovirastot toimittavat Yhdysvaltain lipun taistelualueella kuolleen liittovaltion siviilihenkilöstön arkun peittämiseksi vainajan lähiomaisen tai läheisen pyynnöstä.edellyttää, että liittovaltion siviilihenkilöstölle, joka on sijoittautunut taistelualueelle suorittamaan yhtä tai useampaa tehtävää sotilasoperaatioiden tukemiseksi, ilmoitetaan tämän lain mukaisesta lippuseremoniaetuudesta.</w:t>
      </w:r>
    </w:p>
    <w:p>
      <w:r>
        <w:rPr>
          <w:b/>
        </w:rPr>
        <w:t xml:space="preserve">Tulos</w:t>
      </w:r>
    </w:p>
    <w:p>
      <w:r>
        <w:t xml:space="preserve">Sallitaan lippujen esittäminen sotilasoperaatioiden tukemiseen osallistuvien liittovaltion siviilihenkilöiden hautajaisissa, jotka ovat kuolleet taistelualueilla tehtäviään hoitaessaan.</w:t>
      </w:r>
    </w:p>
    <w:p>
      <w:r>
        <w:rPr>
          <w:b/>
        </w:rPr>
        <w:t xml:space="preserve">Esimerkki 6.2528</w:t>
      </w:r>
    </w:p>
    <w:p>
      <w:r>
        <w:t xml:space="preserve">National Obesity Prevention Act of 2008 - Muuttaa Public Health Service Act -lakia liikalihavuusaloitteiden kansallisen koordinaattorin toimiston perustamiseksi. Kansallisen koordinaattorin tehtävänä on panna täytäntöön ja koordinoida kansallista strategiaa lihavuuden poistamiseksi Yhdysvalloista.Terveys- ja sosiaalipalveluministerin tehtävänä on kutsua koolle lihavuutta käsittelevä työryhmä: (1) laatia ja panna täytäntöön hallituksen laajuinen strategia lihavuuden ehkäisemiseksi ja vähentämiseksi; ja (2) koordinoida tehokkaita virastojen välisiä toimia ja toiminnan painopisteitä liittovaltion virastojen välillä.sallii ministerin perustaa lihavuuden neuvoa-antavan komitean antamaan suosituksia työryhmälle tällaisen strategian laatimista varten.ohjaa kunkin liittovaltion viraston johtajaa: kehottaa liittovaltion virastojen johtajia: (1) suorittamaan tarkastelun sen määrittämiseksi, miten virastojen ohjelmat ja talousarviot vaikuttavat liikuntaan, ravitsemukseen ja liikalihavuuteen Yhdysvalloissa; ja (2) määrittelemään, millä tavoin viraston olisi otettava käyttöön tämän lain nojalla laaditun strategian osatekijöitä.kehottaa valtiontalouden tarkastusvirastoa tarkastelemaan kunkin liittovaltion viraston ohjelmia ja talousarvioita sen määrittämiseksi, miten ohjelmat ja talousarviot vaikuttavat liikuntaan, ravitsemukseen ja liikalihavuuteen Yhdysvalloissa.</w:t>
      </w:r>
    </w:p>
    <w:p>
      <w:r>
        <w:rPr>
          <w:b/>
        </w:rPr>
        <w:t xml:space="preserve">Tulos</w:t>
      </w:r>
    </w:p>
    <w:p>
      <w:r>
        <w:t xml:space="preserve">Muutetaan kansanterveyspalvelulakia, jotta liittovaltion toimet lihavuuden ehkäisemiseksi ja vähentämiseksi sekä amerikkalaisten terveen terveyden ja ravitsemuksen edistämiseksi olisivat koordinoituja, ja muihin tarkoituksiin.</w:t>
      </w:r>
    </w:p>
    <w:p>
      <w:r>
        <w:rPr>
          <w:b/>
        </w:rPr>
        <w:t xml:space="preserve">Esimerkki 6.2529</w:t>
      </w:r>
    </w:p>
    <w:p>
      <w:r>
        <w:t xml:space="preserve">Bioenergy Act of 2001 - Valtuuttaa energiaministerin suorittamaan ympäristöä koskevaa tutkimusta ja kehittämistä, tieteellistä ja energiatutkimusta, kehittämistä ja demonstrointia sekä energiateknologian kaupallista soveltamista koskevia ohjelmia, hankkeita ja toimia, jotka liittyvät bioenergiaan, mukaan lukien biovoimaenergiajärjestelmät, biopolttoaine-energiajärjestelmät ja integroitu bioenergian tutkimus- ja kehittämistoiminta (mukaan lukien biopolttoaineet).Valtuuttaa määrärahat biovoimaenergiajärjestelmiä, biopolttoaine-energiajärjestelmiä ja integroitua bioenergian tutkimus- ja kehittämistoimintaa varten.Valtuuttaa muiden kuin liittovaltion viranomaisten sitoutumaan tiettyihin kustannusten jakamiseen.</w:t>
      </w:r>
    </w:p>
    <w:p>
      <w:r>
        <w:rPr>
          <w:b/>
        </w:rPr>
        <w:t xml:space="preserve">Tulos</w:t>
      </w:r>
    </w:p>
    <w:p>
      <w:r>
        <w:t xml:space="preserve">Määrärahojen myöntäminen ympäristöalan tutkimus- ja kehitystyöhön, tieteelliseen ja energiatutkimukseen, kehitykseen ja demonstrointiin sekä energiateknologian kaupalliseen soveltamiseen bioenergiaohjelmiin, -hankkeisiin ja -toimiin energiaministeriössä sekä muihin tarkoituksiin.</w:t>
      </w:r>
    </w:p>
    <w:p>
      <w:r>
        <w:rPr>
          <w:b/>
        </w:rPr>
        <w:t xml:space="preserve">Esimerkki 6.2530</w:t>
      </w:r>
    </w:p>
    <w:p>
      <w:r>
        <w:t xml:space="preserve">Federal Land Assistance, Management and Enhancement Act eli FLAME Act - Perustetaan valtiovarainministeriöön Federal Land Assistance, Management and Enhancement Fund (Flame Fund). Vaatii, että Flame-rahastossa olevat määrät annetaan sisäasiainministerin ja maatalousministerin (sihteerit) käyttöön katastrofaalisten hätätilanteiden aiheuttamien maastopalojen torjuntatoimien kustannusten maksamiseksi, jotka ovat erillään määristä, jotka myönnetään vuosittain tällaisten toimien ennakoitua vuotuista työmäärää varten.Asettaa Flame-rahastossa olevat määrät sihteerien käyttöön vasta sen jälkeen, kun kyseiset sihteerit ovat antaneet julistuksen, jonka mukaan maastopalojen torjuntatoimi on oikeutettu saamaan rahoitusta rahastosta.Ohjaa sihteereitä perustamaan kirjanpito- ja raportointijärjestelmän Flame-rahastoa varten.Vaatii sihteereitä: (1) raportoimaan vuosittain kongressille Flame-rahaston varojen käytöstä sekä antamaan suosituksia rahaston hallinnollisen valvonnan ja seurannan parantamiseksi; ja (2) toimittamaan kongressille raportin, joka sisältää yhtenäisen metsäpalojen hallintastrategian, joka on yhdenmukainen Comptroller Generalin raporttien suositusten kanssa.Vaatii sihteereitä tarkastelemaan maastopaloja, joista aiheutui yli 10 miljoonan dollarin kulut. Valtuuttaa sihteerit myöntämään avustuksia tässä laissa määritellyille tulipalovalmiille yhteisöille, jotta ne voivat toteuttaa toimia maastopalojen aiheuttamien riskien vähentämiseksi.</w:t>
      </w:r>
    </w:p>
    <w:p>
      <w:r>
        <w:rPr>
          <w:b/>
        </w:rPr>
        <w:t xml:space="preserve">Tulos</w:t>
      </w:r>
    </w:p>
    <w:p>
      <w:r>
        <w:t xml:space="preserve">Lakiehdotus, jolla hyväksytään lisärahoituslähde katastrofaalisten hätätilanteiden maastopalojen torjuntatoimia varten sisäasiainministeriön ja National Forest Systemin mailla, vaaditaan sisäasiainministeriötä ja maatalousministeriötä kehittämään yhtenäinen maastopalojen hallintastrategia ja muihin tarkoituksiin.</w:t>
      </w:r>
    </w:p>
    <w:p>
      <w:r>
        <w:rPr>
          <w:b/>
        </w:rPr>
        <w:t xml:space="preserve">Esimerkki 6.2531</w:t>
      </w:r>
    </w:p>
    <w:p>
      <w:r>
        <w:t xml:space="preserve">Infrastructure Facilitation and Habitat Conservation Act of 2011 - edellyttää, että valtiovarainministeri (Secretary) perustaa ohjelman lainojen ja lainatakausten myöntämiseksi, jotta osavaltion poliittiset yksiköt voivat hankkia kiinteistöjä sisäasiainministeriön vuoden 1973 uhanalaisten lajien suojelulain nojalla hyväksymien elinympäristöjen suojelusuunnitelmien mukaisesti. Sihteeri velvoitetaan: (1) toimittamaan lainahakemukset sisäasiainministerin tarkasteltavaksi, ja niihin on sisällyttävä toteamus siitä, että alueyksikkö on hyväksynyt täydentävän suunnitelman kestävän infrastruktuurin kehittämiseksi, jossa määrätään ympäristövaikutusten lieventämisestä; ja (2) antamaan etusijan tällaisille alueyksiköille, jotka sijaitsevat biologisesti rikkailla alueilla, joilla nopea kasvu ja kehitys uhkaavat hyväksyttyjen elinympäristön suojelusuunnitelmien onnistunutta täytäntöönpanoa.</w:t>
      </w:r>
    </w:p>
    <w:p>
      <w:r>
        <w:rPr>
          <w:b/>
        </w:rPr>
        <w:t xml:space="preserve">Tulos</w:t>
      </w:r>
    </w:p>
    <w:p>
      <w:r>
        <w:t xml:space="preserve">Valtiovarainministeriön velvoittaminen perustamaan ohjelma lainojen ja lainatakausten myöntämiseksi, jotta tukikelpoiset julkisyhteisöt voivat hankkia omistusosuuksia kiinteistöihin, jotka ovat sisäasiainministeriön vuoden 1973 uhanalaisten lajien suojelulain nojalla hyväksymien luontotyyppien suojelusuunnitelmien mukaisia, ja muihin tarkoituksiin.</w:t>
      </w:r>
    </w:p>
    <w:p>
      <w:r>
        <w:rPr>
          <w:b/>
        </w:rPr>
        <w:t xml:space="preserve">Esimerkki 6.2532</w:t>
      </w:r>
    </w:p>
    <w:p>
      <w:r>
        <w:t xml:space="preserve">Sensible Oversight for Technology which Advances Regulatory Efficiency Act of 2013 tai SOFTWARE Act of 2013 - Muuttaa liittovaltion elintarvike-, lääke- ja kosmetiikkalakia (FDCA) siten, että sitä sovelletaan lääkinnällisiin ohjelmistoihin samassa laajuudessa ja samalla tavalla kuin se koskee laitteita. Määritellään &amp;quot;lääketieteellinen ohjelmisto&amp;quot; ohjelmistoksi, joka on tarkoitettu markkinoitavaksi: ihmisen tai muiden eläinten kehon rakenteen tai jonkin toiminnon muuttamiseksi suoraan; tai kuluttajien käyttöön ja jossa annetaan suosituksia kliinisistä toimista, joihin sisältyy lääkkeen, laitteen tai menettelyn käyttö sairauden tai muun tilan parantamiseksi tai hoitamiseksi ilman, että siihen tarvitaan terveydenhuollon tarjoajan osallistumista, ja joka, jos sitä noudatetaan, muuttaisi ihmisen tai muiden eläinten kehon rakennetta tai toimintaa. Määritelmän ulkopuolelle jätetään ohjelmistot, joiden ensisijainen tarkoitus on olennainen osa lääkkeen tai laitteen toimintaa ja jotka eivät ole laitteen osia.  Sulkee kliiniset ohjelmistot ja terveydenhuollon ohjelmistot (määritelty seuraavasti) FDCA-sääntelyn ulkopuolelle. Määritellään &amp;quot;kliiniset ohjelmistot&amp;quot; ohjelmistoiksi, jotka: (1) tallentaa, analysoi, muuttaa tai esittää potilaan tai väestön kliinisiä tietoja tai informaatiota ja voi suositella kliinisiä toimintatapoja, mutta ei suoraan muuta ihmisen tai muiden eläinten kehon rakennetta tai toimintoja; ja (2) on tarkoitettu ainoastaan terveydenhuollon tarjoajan käyttöön terveydenhuoltoympäristössä. Määritellään &amp;quot;terveysohjelmisto&amp;quot; ohjelmistoksi, joka ei ole lääketieteellinen ohjelmisto tai kliininen ohjelmisto ja joka: (1) tallentaa, analysoi, muuttaa tai esittää potilaan tai väestön kliinisiä tietoja tai informaatiota tai tukee terveydenhuollon hallinnollisia tai toiminnallisia näkökohtia, eikä sitä käytetä suoraan hoidon antamiseen; tai (2) jonka ensisijaisena tarkoituksena on toimia alustana toissijaiselle ohjelmistolle, suorittaa tai toimia yhteysmekanismina tai tallentaa tietoja. ilmaisee kongressin näkemyksen kliinisten ohjelmistojen ja terveydenhuollon ohjelmistojen arvosta terveydenhuollon laadulle ja tehokkuudelle sekä tarpeesta lainsäädäntöön, jolla luodaan riskiperusteinen sääntelykehys, joka vähentää sääntelytaakkaa, edistää potilasturvallisuutta ja edistää innovointia. Poistaa lääketieteelliset ohjelmistot, kliiniset ohjelmistot ja terveysohjelmistot FDCA:n määritelmästä, joka koskee &amp;quot;laitetta&amp;quot;</w:t>
      </w:r>
    </w:p>
    <w:p>
      <w:r>
        <w:rPr>
          <w:b/>
        </w:rPr>
        <w:t xml:space="preserve">Tulos</w:t>
      </w:r>
    </w:p>
    <w:p>
      <w:r>
        <w:t xml:space="preserve">Vuoden 2013 SOFTWARE-laki</w:t>
      </w:r>
    </w:p>
    <w:p>
      <w:r>
        <w:rPr>
          <w:b/>
        </w:rPr>
        <w:t xml:space="preserve">Esimerkki 6.2533</w:t>
      </w:r>
    </w:p>
    <w:p>
      <w:r>
        <w:t xml:space="preserve">Protect Student Borrowers Act of 2013 - Muuttaa vuoden 1965 korkeakoululain IV-osastoa (Opiskelijoiden tuki) siten, että William D. Fordin liittovaltion suoran lainan ohjelmaan osallistuvien korkeakoulujen on hyväksyttävä tietyt riskinjakovaatimukset. Edellytetään, että IHE maksaa koulutusministerin määrittelemänä ajankohtana riskinjakomaksun, jonka suuruudeksi on asetettu vähintään 25 prosenttia IHE:n opiskelijoista, kunakin varainhoitovuonna, jona vähintään 25 prosenttia IHE:n opiskelijoista osallistuu suoran lainan ohjelmaan:    20 prosenttia sen maksuhäiriöisten suorien lainojen kokonaismäärästä, jos sen kohortin maksuhäiriöprosentti on 30 prosenttia tai enemmän, 15 prosenttia sen maksuhäiriöisten suorien lainojen kokonaismäärästä, jos sen kohortin maksuhäiriöprosentti on pienempi kuin 30 prosenttia mutta ei pienempi kuin 25 prosenttia, 10 prosenttia sen maksuhäiriöisten suorien lainojen kokonaismäärästä, jos sen kohortin maksuhäiriöprosentti on pienempi kuin 25 prosenttia mutta ei pienempi kuin 20 prosenttia, ja 5 prosenttia sen maksuhäiriöisten suorien lainojen kokonaismäärästä, jos sen kohortin maksuhäiriöprosentti on pienempi kuin 20 prosenttia mutta ei pienempi kuin 15 prosenttia.  Sihteeri valtuutetaan tekemään tiettyjä muutoksia tällaisiin riskinjakovaatimuksiin, jos korkeakoulu kehittää ja panee täytäntöön opintolainojen hallintasuunnitelman, jonka ministeri on hyväksynyt. Suunnitelman on sisällettävä opiskelijoiden yksilöllistä rahoitustukineuvontaa ja strategioita, joilla minimoidaan opintolainojen maksuhäiriöt ja maksujen laiminlyönti. Sallii sihteerin luopua IHE:n riskinjakomaksuista tai vähentää niitä tietyissä muissa tapauksissa. Kielletään IHE:tä epäämästä opiskelijaksi ottamista tai taloudellisen tuen myöntämistä opiskelijalle sen perusteella, että opiskelija saattaa olla vaarassa laiminlyödä suoran lainan takaisinmaksun. Valtuuttaa sihteerin tekemään sopimuksia tai yhteistyösopimuksia, joiden tarkoituksena on (1) osavaltion laajuisia tai laitospohjaisia ohjelmia liittovaltion opintolainojen maksujen laiminlyönnin ja maksuhäiriöiden ehkäisemiseksi IHE:ssä, joissa on korkea maksuhäiriöprosentti tai jotka palvelevat suuria määriä tai prosentuaalisesti suuria määriä opiskelijoita, joilla on suurempi riski jättää maksamatta IV osaston mukaisia opintolainoja, ja (2) niiden lainanottajien määrän lisäämistä, jotka onnistuvat maksuhäiriöisten lainojen tervehdyttämisessä perustaa valtiovarainministeriön erillisen tilin riskinjakomaksujen tallettamista varten, josta: (1) enintään 50 prosenttia käytetään ministerin tekemiin sopimuksiin tai yhteistyösopimuksiin maksuhäiriöiden ja maksulaiminlyöntien ehkäisemiseksi tai kuntouttamiseksi, ja (2) loput käytetään kattamaan liittovaltion Pell Grant -ohjelman rahoitusvajeet tulevaisuudessa. Tekee IHE:n kyvystä täyttää riskinjakomaksujen suorittamista koskeva velvoitteensa osaksi sen määrittämistä, onko se oikeutettu osallistumaan IV osaston ohjelmiin.</w:t>
      </w:r>
    </w:p>
    <w:p>
      <w:r>
        <w:rPr>
          <w:b/>
        </w:rPr>
        <w:t xml:space="preserve">Tulos</w:t>
      </w:r>
    </w:p>
    <w:p>
      <w:r>
        <w:t xml:space="preserve">Protect Student Borrowers Act of 2013</w:t>
      </w:r>
    </w:p>
    <w:p>
      <w:r>
        <w:rPr>
          <w:b/>
        </w:rPr>
        <w:t xml:space="preserve">Esimerkki 6.2534</w:t>
      </w:r>
    </w:p>
    <w:p>
      <w:r>
        <w:t xml:space="preserve">Muutetaan sosiaaliturvalain XIX osasto (Medicaid) siten, että osavaltion Medicaid-suunnitelmassa edellytetään, että valtio korvaa tukikelpoiselle yhteisölle kaikki Medicaid-oikeutetulle henkilölle tarjotut potilasohjauspalvelut.Sisältää "lääketieteellisen avun" määritelmään tietyt potilasohjauspalvelut, jotka on määritelty julkista terveydenhuoltoa koskevassa laissa (Public Health Service Act, PHSA) siten, että niillä autetaan yksilöitä, jotka ovat vaarassa sairastua syöpään tai muuhun krooniseen sairauteen tai joilla on syöpä tai muu krooninen sairaus.Kelpoisuusehdot täyttäviksi yksiköiksi katsotaan PHSA:n mukaan julkiset tai voittoa tavoittelemattomat yksityiset terveyskeskukset (mukaan lukien liittovaltion pätevät terveyskeskukset), terveydenhuoltolaitokset, joita ylläpitää intiaanien terveyspalvelu tai jotka toimivat intiaanien terveyspalvelun kanssa tehdyn sopimuksen mukaisesti, sairaalat, syöpäkeskukset, maaseudun terveysklinikat, akateemiset terveyskeskukset tai voittoa tavoittelemattomat yksiköt, jotka tekevät kumppanuuden tai koordinoivat lähetteitä tällaisen keskuksen, klinikan, laitoksen tai sairaalan kanssa potilasohjauspalvelujen tarjoamiseksi.</w:t>
      </w:r>
    </w:p>
    <w:p>
      <w:r>
        <w:rPr>
          <w:b/>
        </w:rPr>
        <w:t xml:space="preserve">Tulos</w:t>
      </w:r>
    </w:p>
    <w:p>
      <w:r>
        <w:t xml:space="preserve">Sosiaaliturvalain XIX osaston mukaisten potilasnavigaattoripalvelujen maksaminen.</w:t>
      </w:r>
    </w:p>
    <w:p>
      <w:r>
        <w:rPr>
          <w:b/>
        </w:rPr>
        <w:t xml:space="preserve">Esimerkki 6.2535</w:t>
      </w:r>
    </w:p>
    <w:p>
      <w:r>
        <w:t xml:space="preserve">Vessel Conveyance Act - edellyttää, että Yhdysvaltain hallituksen alus luovutetaan tukikelpoiselle yhteisölle käytettäväksi koulutus-, kulttuuri-, historia-, hyväntekeväisyys-, virkistys- tai muuhun julkiseen tarkoitukseen ja että alusta ylläpidetään ja käytetään tällaisiin tarkoituksiin. Vaatii, että alus, jota ei ylläpidetä ja käytetä tällaisiin tarkoituksiin, palautuu Yhdysvalloille.Ohjaa liikenneministeriä kutsumaan koolle työryhmän, joka koostuu merenkulkuhallinnon, rannikkovartioston ja Yhdysvaltain laivaston edustajista, tarkastelemaan ja antamaan suosituksia yhteisistä ehdoista, jotka koskevat Yhdysvaltain alusten luovuttamista tukikelpoisille yksiköille.Asettaa siviilioikeudellisia seuraamuksia tämän lain vaatimusten rikkomisesta.</w:t>
      </w:r>
    </w:p>
    <w:p>
      <w:r>
        <w:rPr>
          <w:b/>
        </w:rPr>
        <w:t xml:space="preserve">Tulos</w:t>
      </w:r>
    </w:p>
    <w:p>
      <w:r>
        <w:t xml:space="preserve">Lakiehdotus sen varmistamiseksi, että Yhdysvaltojen alukset, jotka on luovutettu tukikelpoisille vastaanottajille koulutus-, kulttuuri-, historia-, hyväntekeväisyys-, virkistys- tai muihin julkisiin tarkoituksiin, säilytetään ja niitä käytetään niihin tarkoituksiin, joita varten ne on luovutettu.</w:t>
      </w:r>
    </w:p>
    <w:p>
      <w:r>
        <w:rPr>
          <w:b/>
        </w:rPr>
        <w:t xml:space="preserve">Esimerkki 6.2536</w:t>
      </w:r>
    </w:p>
    <w:p>
      <w:r>
        <w:t xml:space="preserve">Mentor-Mentee Teen Pregnancy Reduction Act of 2008 - Muuttaa sosiaaliturvalain V osaston (Äidin ja lapsen terveyspalvelut) siten, että terveys- ja sosiaalipalveluministeriä ohjataan myöntämään paikallisille opetusvirastoille tai yhteisöllisille järjestöille kilpailuun perustuvia avustuksia sellaisten koulupohjaisten ohjelmien luomiseen, jotka tarjoavat mentorointia riskiryhmään kuuluville teini-ikäisille tytöille teiniraskauksien ehkäisemiseksi ja vähentämiseksi: (1) ovat suorittaneet vähintään kandidaatin tutkinnon korkeakoulussa; (2) ohjaavat enintään kahta ohjelman alaikäistä; ja (3) heidät on koulutettu ja seulottu kannustamaan alaikäisiä vastuulliseen ja tavoitteelliseen käyttäytymiseen, lykkäämään seksuaalista aktiivisuuttaan ja lisäämään osallistumistaan koulunkäyntiin.Valtuuttaa ministerin myöntämään opintolainan anteeksiantoa vuoden 1965 korkeakoulutusta koskevan lain (Higher Education Act of 1965) liittovaltion perhe-, suoran tai Perkins-ohjelmista ohjelman mentoreille, jotka palvelevat ohjelman mentoreina vähintään 200 tuntia lukuvuoden aikana.</w:t>
      </w:r>
    </w:p>
    <w:p>
      <w:r>
        <w:rPr>
          <w:b/>
        </w:rPr>
        <w:t xml:space="preserve">Tulos</w:t>
      </w:r>
    </w:p>
    <w:p>
      <w:r>
        <w:t xml:space="preserve">Sosiaaliturvalain V osaston muuttaminen siten, että myönnetään avustuksia koulupohjaisille mentorointiohjelmille, jotka on suunnattu riskiryhmään kuuluville teini-ikäisille tytöille teiniraskauksien ehkäisemiseksi ja vähentämiseksi, sekä opintolainojen anteeksiantaminen tällaisiin ohjelmiin osallistuville mentoreille.</w:t>
      </w:r>
    </w:p>
    <w:p>
      <w:r>
        <w:rPr>
          <w:b/>
        </w:rPr>
        <w:t xml:space="preserve">Esimerkki 6.2537</w:t>
      </w:r>
    </w:p>
    <w:p>
      <w:r>
        <w:t xml:space="preserve">Patent Term Restoration Act of 1997 - Muuttaa Uruguayn kierroksen sopimuksia koskevan lain säännöksiä, joilla tarkistetaan liittovaltion patenttilainsäädäntöä siten, että patentin voimassaoloaika on joko 17 vuotta patentin myöntämispäivästä tai 20 vuotta hakemuksen jättämispäivästä Yhdysvalloissa, sen mukaan kumpi on myöhäisempi.  Jos hakemuksessa on viittaus aikaisempaan hakemukseen, patentin voimassaoloaika on 20 vuotta aikaisemman hakemuksen jättämispäivästä. Edellytetään, että voimassa olevan patentin voimassaoloaika tai sellaisen patentin voimassaoloaika, joka perustuu hakemukseen, joka on jätetty kuuden kuukauden kuluessa Uruguayn kierroksen sopimusten voimaansaattamispäivästä, on tässä laissa säädetty voimassaoloaika. Tarkistetaan liittovaltion patenttilainsäädännön vaatimukset patenttihakemusten luottamuksellisuudesta:  (1) erityiset olosuhteet, joissa tällaiset hakemukset voidaan julkistaa; tai (2) jos kyseessä on patenttihakemus keksinnölle, jolle hakija aikoo hakea tai on hakenut patenttia ulkomailla, rajoitetut tiedot, jotka patenttiviranomaisen päällikkö voi julkistaa.  Sallii hakijan pyytää patenttiviraston komissaaria tarkistamaan patenttihakemuksen julkaisemista koskevan päätöksen.  Kieltää komissaaria julkaisemasta hakemusta ennen uudelleentarkastelun päättymistä.</w:t>
      </w:r>
    </w:p>
    <w:p>
      <w:r>
        <w:rPr>
          <w:b/>
        </w:rPr>
        <w:t xml:space="preserve">Tulos</w:t>
      </w:r>
    </w:p>
    <w:p>
      <w:r>
        <w:t xml:space="preserve">Vuoden 1997 laki patenttien voimassaoloajan palauttamisesta</w:t>
      </w:r>
    </w:p>
    <w:p>
      <w:r>
        <w:rPr>
          <w:b/>
        </w:rPr>
        <w:t xml:space="preserve">Esimerkki 6.2538</w:t>
      </w:r>
    </w:p>
    <w:p>
      <w:r>
        <w:t xml:space="preserve">Disaster Area Health and Environmental Monitoring Act of 2003 - (Sec. 2) Muuttaa Robert T. Stafford Disaster Relief and Emergency Assistance Act -lakia siten, että presidentti valtuutetaan, jos katastrofialueella vapautuu tai on vapautunut yksi tai useampia kemikaaleja tai aineita, joilla on mahdollisia akuutteja tai kroonisia vaikutuksia ihmisten terveyteen (huolta aiheuttavat aineet), toteuttamaan ohjelma yksilöiden terveyden ja turvallisuuden suojelemiseksi, arvioimiseksi, valvomiseksi ja tutkimiseksi: (1) yksilöille tiedotetaan riittävän ajoissa huolta aiheuttavien aineiden mahdollisista terveysvaikutuksista ja mahdollisista vaikutuksista mielenterveyteen, ja heitä suojellaan niiltä, (2) heitä seurataan ja tutkitaan ajan mittaan tällaisten vaikutusten osalta sekä lyhyellä että pitkällä aikavälillä, (3) he saavat tarvittavat terveydenhuollon lähetteet ja (4) tällaisesta seurannasta ja tutkimuksista saatuja tietoja käytetään ehkäisemään tai suojautumaan vastaavilta terveysvaikutuksilta tulevissa katastrofeissa: (1) ympäristöaltistustietojen kerääminen ja analysointi; (2) tiedotus- ja koulutusmateriaalin kehittäminen ja levittäminen; (3) kliinisten terveys- ja mielenterveystutkimusten suorittaminen sekä biologisten näytteiden ottaminen; (4) altistumisrekisterin perustaminen ja ylläpito; (5) altistumisen lyhyen ja pitkän aikavälin vaikutusten tutkiminen ihmisten terveyteen epidemiologisten ja muiden terveystutkimusten avulla; ja (6) avun antaminen yksilöille, jotta he voivat määrittää, ovatko he oikeutettuja terveydenhoitopalveluihin, ja tunnistaa asianmukaiset terveyspalvelut.Edellytetään, että tällaisen ohjelman mukaiset toimet (mukaan lukien perusterveystarkastukset) aloitetaan mahdollisuuksien mukaan niin ajoissa, että varmistetaan kansanterveyden suojelun ja tehokkaan seurannan mahdollisimman korkea taso.Tekee osallistumisesta rekisteriin tai tutkimukseen vapaaehtoista. Valtuuttaa presidentin toteuttamaan tällaisen ohjelman yhteistyösopimuksella lääketieteellisen laitoksen (mukaan lukien paikallinen terveysvirasto) tai lääketieteellisten laitosten yhteenliittymän kanssa, erityisesti niiden kanssa, jotka sijaitsevat lähellä katastrofialuetta tai muuta aluetta, jolla asuu katastrofin vuoksi työtä tehneiden tai vapaaehtoistyötä tehneiden henkilöiden ryhmiä. Edellytetään, että tällaisella laitoksella on asianmukaista kokemusta ympäristö- tai työterveyden, toksikologian ja turvallisuuden aloilta.Edellytetään, että presidentti osallistuu tällaisen ohjelman perustamiseen ja ylläpitämiseen liittovaltion, osavaltioiden ja paikallisten osapuolten, joita asia koskee, kanssa, mukaan lukien neuvoa-antavissa tai valvontakomiteoissa tai -lautakunnissa.Edellytetään, että presidentti toteuttaa tällaisen ohjelman tiettyjen vuoden 1996 sairausvakuutuksen siirrettävyyttä ja vastuuvelvollisuutta koskevan lain (Health Insurance Portability and Accountability Act of 1996 Act) nojalla annettujen säännösten mukaisesti sähköisessä muodossa vaihdettujen yksilöllisesti tunnistettavissa olevien terveystietojen yksityisyyden suojaa koskevien säännösten mukaisesti.(Sec. 3) kehottaa sisäisen turvallisuuden ministeriä, terveys- ja terveyspalvelujen ministeriä ja ympäristönsuojeluviraston hallintovirkamiestä tekemään yhdessä sopimuksen National Academy of Sciencesin kanssa, jotta se voisi tutkia ja raportoida katastrofialueiden terveyden ja ympäristön suojelusta ja seurannasta, mukaan lukien 1) seuranta- ja reagointiprotokollien laatiminen, 2) liittovaltion, osavaltioiden ja paikallisten virastojen vastuualueet ja 3) liittovaltion valmiudet ja kapasiteetti toteuttaa asianmukaista ympäristön seurantaa ja reagointia katastrofitilanteessa, mukaan lukien terrori-isku.Muutetaan Robert T. Stafford Disaster Relief and Emergency Assistance Act -lakia siten, että jatketaan 31. joulukuuta 2003 alkaen 30. syyskuuta 2006 saakka presidentin valtuuksia perustaa ohjelma, jonka tarkoituksena on antaa teknistä ja taloudellista apua osavaltioille ja paikallisille viranomaisille kustannustehokkaiden, katastrofia edeltävien vaarojen lieventämistoimenpiteiden toteuttamiseksi, jotta voidaan vähentää loukkaantumisia, ihmishenkien menetyksiä sekä omaisuuden vahingoittumista ja tuhoutumista.</w:t>
      </w:r>
    </w:p>
    <w:p>
      <w:r>
        <w:rPr>
          <w:b/>
        </w:rPr>
        <w:t xml:space="preserve">Tulos</w:t>
      </w:r>
    </w:p>
    <w:p>
      <w:r>
        <w:t xml:space="preserve">Lakiehdotus Robert T. Stafford Disaster Relief and Emergency Assistance Act -lain muuttamisesta siten, että presidentti valtuutetaan toteuttamaan ohjelma asukkaiden, työntekijöiden, vapaaehtoisten ja muiden katastrofialueella olevien henkilöiden terveyden ja turvallisuuden suojelemiseksi.</w:t>
      </w:r>
    </w:p>
    <w:p>
      <w:r>
        <w:rPr>
          <w:b/>
        </w:rPr>
        <w:t xml:space="preserve">Esimerkki 6.2539</w:t>
      </w:r>
    </w:p>
    <w:p>
      <w:r>
        <w:t xml:space="preserve">Drug Czar Responsibility and Accountability Act of 1998 - Muuttaa liittovaltion lakia laajentaakseen kansallisen huumausainevalvontapolitiikan johtajan vastuualueita siten, että ne kattavat:  (1) liittovaltion politiikkojen, tavoitteiden, päämäärien, prioriteettien ja suorituskykymittareiden vahvistaminen kansalliselle huumausaineiden valvontaohjelmalle ja kullekin ohjelmavirastolle, joihin on sisällyttävä tavoitteet huumausaineiden laittoman kokonaiskäytön, nuorten laittoman huumausaineiden käytön ja huumausaineisiin liittyvien hätätilanteiden vähentämiseksi tammikuun 19. päivän 1993 tasolle; (2) tiettyjen raporttien toimittamisen vaatiminen ohjelmavirastoilta; (3) suositusten antaminen ohjelmavirastojen johtajille liittovaltion huumausaineiden torjuntaohjelmien toteuttamisesta; (4) toteuttamalla toimia, joilla vastustetaan kaikkia yrityksiä laillistaa sellaisen aineen käyttö missä tahansa muodossa, joka on lueteltu valvottuja aineita koskevan lain luettelossa I ja jota Food and Drug Administration ei ole hyväksynyt lääkinnälliseen käyttöön; ja (5) varmistamalla, että ohjelmasta vastaavat virastot levittävät tehokkaasti huumausaineiden ehkäisyyn ja huumehoitoon liittyvää tutkimusta ja tietoa osavaltioiden ja paikallishallinnon viranomaisille ja kysynnän vähentämiseen osallistuville valtiosta riippumattomille yhteisöille. toteaa, että tiettyjä tutkimuksia nuorten huumeiden käytöstä Yhdysvalloissa ei saa kieltää minkään lain nojalla. (4 §) Laajennetaan johtajan valtuuksia siten, että niihin sisältyvät:  (1) vaatia ohjelmasta vastaavien virastojen johtajia toimittamaan johtajalle tilastoja, tutkimuksia, raportteja ja muita tietoja liittovaltion huumausaineiden väärinkäytön valvonnasta; ja (2) antaa suosituksia kansalliselle huumausaineiden valvontakeskukselle erityishankkeista, joiden johtaja katsoo lisäävän kansallisen huumausaineiden valvontastrategian tehokkuutta. (5 §) Tarkistetaan kansallisen huumausainestrategian vaatimuksia siten, että ne sisältävät:  (1) kattavat, tutkimukseen perustuvat, erityiset, pitkän aikavälin tavoitteet ja suorituskykymittarit (mukaan lukien tarkat vuotuiset tavoitteet täsmällisinä prosenttiosuuksina ilmaistuna) huumausaineiden väärinkäytön ja sen seurausten vähentämiseksi Yhdysvalloissa; (2) nelivuotisennusteet ohjelman painopisteistä, mukaan lukien budjettipainopisteet; ja (3) kansainvälisen, liittovaltion ja yksityisen sektorin huumausaineiden valvontatoimien (tällä hetkellä osavaltioiden ja paikallisten huumausaineiden valvontatoimien) tarkastelu. Tarkistetaan vaatimuksia, jotka koskevat huumausaineiden saatavuuden vähentämisen arviointia tiettyjen mittausten avulla. Asetetaan vaatimukset, jotka koskevat johtajan suorittamien suorituskykymittareiden laatimista. (7 §) Jatketaan huumausaineiden torjuntapolitiikan toimiston määrärahojen hyväksymistä 30. syyskuuta 1999 saakka. (Sec. 8) Ohjaa johtajaa toimittamaan kongressille raportin, joka sisältää: 1) ehdotetut päämäärät, tavoitteet, suorituskykymittarit ja erityiset aloitteet ohjelman osalta, mukaan lukien korkean intensiteetin huumekauppa-alueita koskeva ohjelma; ja 2) ehdotukset ohjelman kaikkien virastojen toimien koordinoimiseksi.</w:t>
      </w:r>
    </w:p>
    <w:p>
      <w:r>
        <w:rPr>
          <w:b/>
        </w:rPr>
        <w:t xml:space="preserve">Tulos</w:t>
      </w:r>
    </w:p>
    <w:p>
      <w:r>
        <w:t xml:space="preserve">Drug Czar Responsibility and Accountability Act of 1998 (laki huumausainesaaren vastuusta ja vastuuvelvollisuudesta)</w:t>
      </w:r>
    </w:p>
    <w:p>
      <w:r>
        <w:rPr>
          <w:b/>
        </w:rPr>
        <w:t xml:space="preserve">Esimerkki 6.2540</w:t>
      </w:r>
    </w:p>
    <w:p>
      <w:r>
        <w:t xml:space="preserve">Laki sähkön toimitusvarmuudesta ja metsien suojelusta (2 §).)Tämä lakiehdotus edellyttää, että sisäasiainministeriö ja maatalousministeriö (USDA) varmistavat lainkäyttövaltaansa kuuluvien maiden osalta, että kaikki olemassa olevat ja tulevat oikeudet sähkönsiirto- ja jakelulaitosten kulkuväyliin näillä mailla sisältävät vaatimukset, jotka koskevat kasvillisuuden hoitoa, laitosten tarkastusta sekä käyttö- ja huoltotoimia, jotka:  jotka on laadittu kuultuaan käyttöoikeuden haltijaa; joiden avulla laitoksen omistaja tai operaattori voi käyttää ja ylläpitää laitosta hyvässä toimintakunnossa ja noudattaa liittovaltion, osavaltion ja paikallisia sähköjärjestelmän luotettavuus- ja paloturvallisuusvaatimuksia; ja jotka minimoivat tarpeen tapauskohtaisiin tai vuosittaisiin hyväksyntöihin ja mahdollistavat sen sijaan nopeutetun tarkastelun ja hyväksynnän rutiinikasvillisuuden hoidolle, laitoksen tarkastukselle sekä käyttö- ja huoltotoimille nykyisissä sähkönsiirto- ja jakeluoikeuksissa sekä yleishyödyllisille kasvillisuuden hoitotoimille, jotka ovat tarpeen vaarallisten puiden hallitsemiseksi sähkönsiirto- ja jakeluoikeuksissa tai niiden läheisyydessä.  Sisäasiainministeriön ja Yhdysvaltojen maatalousministeriön on annettava laitosten omistajille ja toiminnanharjoittajille mahdollisuus toimittaa asianomaiselle virastolle kasvillisuudenhoito-, laitostarkastus- sekä käyttö- ja kunnossapitosuunnitelma. Sisäasiainministeriö ja USDA kehittävät yhdessä konsolidoidun ja koordinoidun menettelyn näiden suunnitelmien tarkastelua ja hyväksymistä varten. Sisäasiainministeriön ja USDA:n on sovellettava vuoden 1969 kansallisen ympäristöpolitiikkalain (NEPA) mukaista kategorista poissulkemismenettelyä tämän lakiehdotuksen nojalla laadittuihin suunnitelmiin.  (NEPA:n mukainen kategorinen poissulkeminen on sellaisten toimien luokka, joilla ei yksittäin tai kumulatiivisesti ole merkittävää vaikutusta ihmisen ympäristöön ja joiden osalta ei vaadita ympäristöarviointia eikä ympäristövaikutusten arviointia.)  Jos kasvillisuus liittovaltion mailla sisäasiainministeriön tai Yhdysvaltain maatalousministeriön myöntämän sähkönsiirto- tai jakeluväylän sisällä tai vaaralliset puut liittovaltion mailla, jotka rajoittuvat siihen, ovat olleet kosketuksissa yhteen tai useampaan sähkönsiirto- tai jakelulinjaan tai ovat välittömässä vaarassa joutua kosketuksiin yhden tai useamman sähkönsiirto- tai jakelujohdon kanssa, omistaja tai toiminnanharjoittaja: voi karsia tai poistaa kasvillisuuden tai vaarallisen puun välttääkseen sähköpalvelun keskeytymisen ja tulipalon vaaran ja ilmoittaa asiasta asianomaisen viraston paikalliselle edustajalle 24 tunnin kuluessa poistamisesta.  Siirto- tai jakelulaitoksen omistaja tai operaattori voi, ilmoitettuaan asiasta tapauksen mukaan sisäasiainministeriölle tai Yhdysvaltain maatalousministeriölle, toteuttaa kasvillisuuden hoitotoimia myös liittovaltion mailla täyttääkseen sähkön toimitusvarmuusorganisaation tai osavaltioiden ja paikallisten viranomaisten vahvistamien standardien mukaiset raivausvaatimukset. Siirto- tai jakelulaitoksen omistajaa tai operaattoria ei pidetä vastuullisena maastopalon aiheuttamista vahingoista, menetyksistä tai loukkaantumisista, mukaan lukien palon sammutuskustannukset, jos Interior tai USDA ei anna sille lupaa: toimia hyväksytyn kasvillisuudenhoito-, laitoksen tarkastus- sekä käyttö- ja huoltosuunnitelman mukaisesti liittovaltion mailla, jotka sijaitsevat tieoikeudella tai sen vieressä, liittovaltion, osavaltion tai paikallisen sähköjärjestelmän luotettavuus- ja paloturvallisuusstandardien noudattamiseksi; tai suorittaa kasvillisuudenhoitotoimia vaarallisen puun tai sellaisen puun vuoksi, joka on välittömässä vaarassa ottaa yhteyttä omistajaan tai operaattoriin, joka vastaa omistajansa tai operaattoriin siirto- tai jakelulaitosta.  Sisäasiainministeriö ja Yhdysvaltain maatalousministeriö voivat kehittää ohjelman, jonka avulla ne voivat kouluttaa henkilöstöään, joka osallistuu kasvillisuudenhoitopäätöksiin siirto- ja jakelulaitteistoihin liittyvillä tieosuuksilla. Sisäasiainministeriön ja USDA:n on annettava määräyksiä tai muutettava olemassa olevia määräyksiä tämän lakiehdotuksen täytäntöönpanemiseksi.  Omistajan tai toiminnanharjoittajan ei tarvitse laatia ja toimittaa kasvillisuudenhoito-, laitostarkastus-, käyttö- ja kunnossapitosuunnitelmaa, jos Interior tai USDA on jo hyväksynyt sellaisen ennen tämän lakiehdotuksen voimaantuloa. (3 §)Tämä lakiehdotus ei vähennä varojen tai muiden resurssien saatavuutta metsäpalojen torjuntaan. </w:t>
      </w:r>
    </w:p>
    <w:p>
      <w:r>
        <w:rPr>
          <w:b/>
        </w:rPr>
        <w:t xml:space="preserve">Tulos</w:t>
      </w:r>
    </w:p>
    <w:p>
      <w:r>
        <w:t xml:space="preserve">Laki sähkön toimitusvarmuudesta ja metsien suojelusta</w:t>
      </w:r>
    </w:p>
    <w:p>
      <w:r>
        <w:rPr>
          <w:b/>
        </w:rPr>
        <w:t xml:space="preserve">Esimerkki 6.2541</w:t>
      </w:r>
    </w:p>
    <w:p>
      <w:r>
        <w:t xml:space="preserve"> Energy Efficient Government Technology Act Tällä lakiehdotuksella muutetaan vuoden 2007 Energy Independence and Security Act -lakia siten, että jokainen liittovaltion virasto velvoitetaan koordinoimaan toimintansa hallinto- ja budjettiviraston (OMB), energiaministeriön (DOE) ja ympäristönsuojeluviraston kanssa energiatehokkaan ja energiaa säästävän tietotekniikan ylläpitoa, hankintaa ja käyttöä koskevan täytäntöönpanostrategian kehittämiseksi. OMB:n on asetettava tulostavoitteet, joiden avulla arvioidaan liittovaltion virastojen pyrkimyksiä parantaa teknologian ylläpitoa, hankintaa ja käyttöä. Tietohallintojohtajien neuvoston on suositeltava parhaita käytäntöjä suorituskykytavoitteiden saavuttamiseksi. DOE:n on:    saatettava yleisön saataville päivitetty versio 2. elokuuta 2007 julkaistusta raportista kongressille palvelinten ja datakeskusten energiatehokkuudesta; toteutettava datakeskusten energia-asiantuntijaohjelma, joka johtaa sellaisten energia-asiantuntijoiden sertifiointiin, jotka ovat päteviä arvioimaan energiankäyttöä ja tehokkuusmahdollisuuksia liittovaltion datakeskuksissa; toteutettava avointa dataa koskeva aloite, jonka tarkoituksena on saattaa liittovaltion datakeskusten energiankäyttöä koskevat tiedot saataville tavalla, joka rohkaisee datakeskusten innovointia, optimointia ja konsolidointia; osallistuttava pyrkimyksiin yhdenmukaistaa datakeskusten energiatehokkuutta koskevia maailmanlaajuisia eritelmiä ja mittareita; ja avustettava sellaisen tehokkuusmittarin kehittämisessä, jolla voidaan mitata datakeskusten energiatehokkuusasteikkoa. </w:t>
      </w:r>
    </w:p>
    <w:p>
      <w:r>
        <w:rPr>
          <w:b/>
        </w:rPr>
        <w:t xml:space="preserve">Tulos</w:t>
      </w:r>
    </w:p>
    <w:p>
      <w:r>
        <w:t xml:space="preserve">Energiatehokasta hallintotekniikkaa koskeva laki</w:t>
      </w:r>
    </w:p>
    <w:p>
      <w:r>
        <w:rPr>
          <w:b/>
        </w:rPr>
        <w:t xml:space="preserve">Esimerkki 6.2542</w:t>
      </w:r>
    </w:p>
    <w:p>
      <w:r>
        <w:t xml:space="preserve">kehottaa ympäristönsuojeluviraston hallintoviranomaista tutkimaan ja raportoimaan kongressille Havaijin Mauin luoteisrannikolla viime aikoina esiintyneiden leväkukintojen syistä ja tutkimaan vaihtoehtoja jäteveden käsittelyssä ja makean veden valumavesissä esiintyvien kemikaalien paremmaksi hallinnaksi. Valtuuttaa hallintovirkamiehen perustamaan 1) avustusohjelman, jonka avulla tukikelpoiset tahot voivat toteuttaa tutkimustoimia, ja 2) esittelyhankkeita, joilla pannaan täytäntöön parhaita hallintakäytäntöjä eroosiosta ja maatalouden valumavesistä aiheutuvan pilaantumisen hallitsemiseksi muista kuin pistekuormituslähteistä. Myönnetään määrärahat.</w:t>
      </w:r>
    </w:p>
    <w:p>
      <w:r>
        <w:rPr>
          <w:b/>
        </w:rPr>
        <w:t xml:space="preserve">Tulos</w:t>
      </w:r>
    </w:p>
    <w:p>
      <w:r>
        <w:t xml:space="preserve">Lakiehdotus, jolla vaaditaan ympäristönsuojeluviraston hallintoviranomaista tekemään tutkimus leväkukinnoista Mauin rannikolla Havaijilla ja muihin tarkoituksiin.</w:t>
      </w:r>
    </w:p>
    <w:p>
      <w:r>
        <w:rPr>
          <w:b/>
        </w:rPr>
        <w:t xml:space="preserve">Esimerkki 6.2543</w:t>
      </w:r>
    </w:p>
    <w:p>
      <w:r>
        <w:t xml:space="preserve">National Trails System Willing Seller Act - ilmaisee kongressin näkemyksen siitä, että kansallisen polkujärjestelmän monenkeskiseen toimivaltaan liittyvien ongelmien ratkaisemiseksi sen liittovaltion ministeriön, jonka toimivaltaan kansallinen maisemallinen tai historiallinen polku kuuluu, olisi: (1) tehdä yhteistyötä asianomaisten osavaltioiden ja paikallisviranomaisten sekä yksityishenkilöiden kanssa polun kehittämiseksi; ja (2) saada riittävät valtuudet ostaa halukkailta myyjiltä maita ja osuuksia maasta, jotka ovat kriittisiä polun loppuunsaattamisen kannalta.Säädetään liittovaltion maahankinnoista halukkailta myyjiltä tiettyjä järjestelmään kuuluvia polkuja varten. Muuttaa National Trails System Act -lakia, jotta tällaiset halukkaat myyjät saisivat suojelua.</w:t>
      </w:r>
    </w:p>
    <w:p>
      <w:r>
        <w:rPr>
          <w:b/>
        </w:rPr>
        <w:t xml:space="preserve">Tulos</w:t>
      </w:r>
    </w:p>
    <w:p>
      <w:r>
        <w:t xml:space="preserve">National Trails System Act -lain muuttaminen liittovaltion toimivallan selventämiseksi liittovaltion toimivallan osalta, joka liittyy maan hankkimiseen halukkailta myyjiltä suurimmalle osalle järjestelmään kuuluvista poluista, ja muihin tarkoituksiin.</w:t>
      </w:r>
    </w:p>
    <w:p>
      <w:r>
        <w:rPr>
          <w:b/>
        </w:rPr>
        <w:t xml:space="preserve">Esimerkki 6.2544</w:t>
      </w:r>
    </w:p>
    <w:p>
      <w:r>
        <w:t xml:space="preserve">Accelerating the Creation of Teachers of Influence for Our Nation Act - Ohjaa National Science Foundationia (NSF) perustamaan ohjelman, joka tarjoaa kilpailullisia stipendejä luonnontieteitä, tekniikkaa tai matematiikkaa opiskeleville perustutkinto-opiskelijoille, jotka hankkivat perus- tai keskiasteen opetustodistuksen. Edellytetään, että tällaiset opiskelijat toimivat peruskoulun tai keskiasteen koulun luonnontieteiden tai matematiikan opettajina viiden vuoden ajan, jos he ovat saaneet vähintään kolmen vuoden ajan tukea, ja kolmen vuoden ajan, jos tuki on ollut lyhyempi. Vähennetään yksi vuosi tällaisesta palvelusvaatimuksesta, jos opiskelija opettaa koulussa, jossa on paljon epäedullisessa asemassa olevia oppilaita.Opiskelijat, jotka ovat saaneet vähintään yhden vuoden tukea, voivat hakea enintään kahden vuoden lisäapua luonnontieteiden, tekniikan, tekniikan tai matematiikan maisteriohjelmassa. Perustetaan valtion rahasto NSF:n stipendiohjelmaan tehtäviä lahjoituksia varten.Vaatii NSF:n johtajaa perustamaan ohjelman, jonka puitteissa korkeakouluille myönnetään vuosittain 1 miljoonan dollarin suuruisia apurahoja sellaisten ohjelmien kehittämiseen ja toteuttamiseen, jotka tarjoavat 1) luonnontieteiden, matematiikan ja tekniikan perustutkintoja, 2) perus- tai keskiasteen opettajien sertifiointia ja 3) ammatillista kehitystä ja mentoritoimintaa. Edellytetään, että avustusten saajat maksavat 200 000 dollaria lisää avustuksia varten. Luetteloon tekijöistä, joiden perusteella hakijat saavat etusijan, sisältyvät ehdotukset, joiden tarkoituksena on: 1) tarjota opiskelijoille kesäharjoittelupaikkoja oman alansa tutkijoiden parissa ja 2) solmia kumppanuuksia yksityisen sektorin yksiköiden ja muiden korkeakoulujen kanssa.</w:t>
      </w:r>
    </w:p>
    <w:p>
      <w:r>
        <w:rPr>
          <w:b/>
        </w:rPr>
        <w:t xml:space="preserve">Tulos</w:t>
      </w:r>
    </w:p>
    <w:p>
      <w:r>
        <w:t xml:space="preserve">Kansalliseen tiedesäätiöön perustetaan ohjelma, jonka tarkoituksena on lisätä luonnontieteiden ja matematiikan opettajien määrää perus- ja keskiasteen oppilaitoksissa 10 000:een vuodessa stipendiohjelman avulla, jolla kannustetaan opiskelijoita hankkimaan luonnontieteiden, teknologian, tekniikan ja matematiikan tutkintoja, joihin liittyy opettajan pätevyys, ja muihin tarkoituksiin.</w:t>
      </w:r>
    </w:p>
    <w:p>
      <w:r>
        <w:rPr>
          <w:b/>
        </w:rPr>
        <w:t xml:space="preserve">Esimerkki 6.2545</w:t>
      </w:r>
    </w:p>
    <w:p>
      <w:r>
        <w:t xml:space="preserve">Seniors Financial Security Act of 2003 - Muuttaa Internal Revenue Code -lakia sosiaaliturvamaksujen ja rautateiden ensimmäisen tason eläke-etuuksien veron kumoamiseksi.</w:t>
      </w:r>
    </w:p>
    <w:p>
      <w:r>
        <w:rPr>
          <w:b/>
        </w:rPr>
        <w:t xml:space="preserve">Tulos</w:t>
      </w:r>
    </w:p>
    <w:p>
      <w:r>
        <w:t xml:space="preserve">Vuoden 1986 verolakia muutetaan siten, että sosiaaliturvaetuuksien ja tason 1 rautatieeläke-etuuksien sisällyttäminen bruttotuloihin kumotaan.</w:t>
      </w:r>
    </w:p>
    <w:p>
      <w:r>
        <w:rPr>
          <w:b/>
        </w:rPr>
        <w:t xml:space="preserve">Esimerkki 6.2546</w:t>
      </w:r>
    </w:p>
    <w:p>
      <w:r>
        <w:t xml:space="preserve">Credit for New Cars Act of 2009 - Muuttaa Internal Revenue Code -lakia siten, että 31. joulukuuta 2009 asti voidaan myöntää 3 000 dollarin verohyvitys hyväksytyn moottoriajoneuvon ostosta. Määritellään "hyväksytty moottoriajoneuvo" valmistetuksi moottoriajoneuvoksi, joka on Clean Air Act -laissa vahvistettujen päästöstandardien mukainen, jonka kokonaispaino on enintään 8 500 puntaa ja joka on koottu Yhdysvalloissa. Tukikelpoisuuden ulkopuolelle suljetaan kaikki ajoneuvot, joiden käypä markkina-arvo on vähintään 40 000 dollaria.</w:t>
      </w:r>
    </w:p>
    <w:p>
      <w:r>
        <w:rPr>
          <w:b/>
        </w:rPr>
        <w:t xml:space="preserve">Tulos</w:t>
      </w:r>
    </w:p>
    <w:p>
      <w:r>
        <w:t xml:space="preserve">Vuoden 1986 verolain muuttaminen uusien moottoriajoneuvojen ostohyvityksen myöntämiseksi.</w:t>
      </w:r>
    </w:p>
    <w:p>
      <w:r>
        <w:rPr>
          <w:b/>
        </w:rPr>
        <w:t xml:space="preserve">Esimerkki 6.2547</w:t>
      </w:r>
    </w:p>
    <w:p>
      <w:r>
        <w:t xml:space="preserve">National Forest Emergency Response Act - julistaa, että tulipalovaara ja ihmisten vaarantuminen maatalousministerin nimeämissä kansallisissa metsissä ovat hätätilanteita. Ohjaa maatalousministeriä nimeämään (enintään 10 vuodeksi) vähintään yhden kansallisen metsän kussakin osavaltiossa, jossa vallitsee olosuhteet, jotka ovat hätätilanneolosuhteita johtuen mäntykovakuoriaistartunnasta, kuivuudesta, taudeista tai myrskytuhoista ja siitä aiheutuvasta välittömästä tuhoisan maastopalon vaarasta, joka aiheuttaa merkittävän uhan ympäröivien alueiden taloudelliselle vakaudelle sekä asukkaiden, palomiesten ja vierailijoiden terveydelle, turvallisuudelle ja hyvinvoinnille.Sovelletaan Healthy Forests Restoration Act -lain säännöksiä, jotka koskevat vaarallisen polttoaineen vähentämistä liittovaltion mailla (mukaan lukien ympäristöanalyysivaatimukset, erityinen hallinnollinen tarkistusprosessi ja oikeudellinen tarkistusprosessi), kaikkiin Forest Servicen hankkeisiin ja toimiin, joilla toteutetaan nimetyille kansallisille metsille laadittua maan- ja resurssienhoitosuunnitelmaa hätätilanneolosuhteiden voimassaoloaikana, jollei ministerin tekemistä tietyistä muutoksista muuta johdu.Edellytetään, että tämän lain nojalla nimetyissä kansallisissa metsissä toteutettavaa hanketta, joka käsittää alle 10 000 hehtaaria (poikkeuksia lukuun ottamatta, mukaan lukien kansallisen erämaan suojelujärjestelmän osat, liittovaltion maa-alueet, joilla kasvillisuuden poistaminen on rajoitettu tai kielletty kongressin lailla tai presidentin julistuksella, tai kongressin nimeämä erämaan tutkimusalue), pidetään toimena, joka on kategorisesti jätetty ympäristöarviointia tai ympäristövaikutusten arviointia koskevien vaatimusten ulkopuolelle.Kielletään Yhdysvaltain tuomioistuinta antamasta lähestymiskieltoa, alustavaa kieltoa tai muutoksenhakua odottavaa kieltoa, joka koskee päätöstä ryhtyä korjaaviin toimenpiteisiin tai valmistella, mainostaa, tarjota, myöntää tai harjoittaa puunmyyntiä nimetyissä metsissä.Valtuutetaan valtiosihteeri tekemään osavaltion metsänhoitajan kanssa yhteistyösopimus tai sopimus metsän, laidunmaiden ja valuma-alueiden ennallistamis- ja suojelupalvelujen tarjoamisesta kyseisen osavaltion kansallisessa metsäjärjestelmässä olevilla mailla.</w:t>
      </w:r>
    </w:p>
    <w:p>
      <w:r>
        <w:rPr>
          <w:b/>
        </w:rPr>
        <w:t xml:space="preserve">Tulos</w:t>
      </w:r>
    </w:p>
    <w:p>
      <w:r>
        <w:t xml:space="preserve">Reagoidaan äärimmäiseen tulipalovaaraan ja vaarallisiin olosuhteisiin, jotka johtuvat mäntykovakuoriaisen aiheuttamasta tartunnasta, kuivuudesta, taudeista tai myrskytuhoista, julistamalla hätätila ja määräämällä maatalousministeriön toteuttamaan välittömästi vaarallisten polttoaineiden vähentämishankkeita vuoden 2003 Healthy Forests Restoration Act -lain I osaston mukaisesti sekä muihin tarkoituksiin.</w:t>
      </w:r>
    </w:p>
    <w:p>
      <w:r>
        <w:rPr>
          <w:b/>
        </w:rPr>
        <w:t xml:space="preserve">Esimerkki 6.2548</w:t>
      </w:r>
    </w:p>
    <w:p>
      <w:r>
        <w:t xml:space="preserve">Improving Cancer Treatment Education Act of 2013 - Muuttaa sosiaaliturvalain XVIII osaston (Medicare), jotta Medicare-korvaus kattaisi myös kattavat syöpäpotilaiden hoitokoulutuspalvelut, mukaan lukien yhden tunnin mittaisen potilaan hoitokoulutustilaisuuden, jonka rekisteröity sairaanhoitaja antaa ennen hoitoa syöpädiagnoosin saaneelle henkilölle (tai jonka hoidon kulkua on muutettu olennaisesti). Muuttaa Public Health Service Act -lakia siten, että National Institutes of Healthin (NIH) johtaja velvoitetaan laajentamaan, tehostamaan ja koordinoimaan tutkimusohjelmia, joiden tarkoituksena on: 1) parantaa syöpään ja syöpähoitoon liittyvien oireiden ja sivuvaikutusten hoitoa ja hallintaa ja 2) arvioida hoitotyön merkitystä tällaisten oireiden ja sivuvaikutusten lievittämisessä.</w:t>
      </w:r>
    </w:p>
    <w:p>
      <w:r>
        <w:rPr>
          <w:b/>
        </w:rPr>
        <w:t xml:space="preserve">Tulos</w:t>
      </w:r>
    </w:p>
    <w:p>
      <w:r>
        <w:t xml:space="preserve">Vuoden 2013 laki syövänhoidon koulutuksen parantamisesta</w:t>
      </w:r>
    </w:p>
    <w:p>
      <w:r>
        <w:rPr>
          <w:b/>
        </w:rPr>
        <w:t xml:space="preserve">Esimerkki 6.2549</w:t>
      </w:r>
    </w:p>
    <w:p>
      <w:r>
        <w:t xml:space="preserve">Airline Competition and Lower Fares Act - Ohjaa liikenneministeriä määrittämään, voidaanko lentoliikenteen harjoittajien kysyntä lähtö- ja saapumisaikoihin tiheästi liikennöidyllä lentoasemalla täyttää ministerin käytettävissä olevilla lähtö- ja saapumisajoilla.  Jos määräävässä asemassa olevien lentoliikenteen harjoittajien kysyntää lähtö- ja saapumisajoista tällaisella lentoasemalla ei voida tyydyttää käytettävissä olevilla lähtö- ja saapumisajoilla, ministeriä vaaditaan perimään kyseisiltä lentoliikenteen harjoittajilta enintään kymmenen prosenttia tällaisista lähtö- ja saapumisajoista kyseisellä lentoasemalla, jotta ne voidaan jakaa uudelleen uusille tulokkaille ja rajoitetusti vakiintuneille lentoliikenteen harjoittajille kilpailuun perustuvan huutokaupan kautta, jos ylimääräisten lähtö- ja saapumisaikojen uudelleenjako lisää merkittävästi lentoliikenteen harjoittajien välistä kilpailua.  Kielletään sellaisten lähtö- ja saapumisaikojen peruuttaminen, joita käytetään kansainvälisiin lentoihin tai suoriin lentoihin tiheästi liikennöidyn lentoaseman ja vähän kilpailua aiheuttavan lentoaseman välillä. (4 §) Kielletään tämän lain nojalla hankittujen lähtö- ja saapumisaikojen käyttäminen omaisuutena (myös vakuudeksi) sellaisessa sopimuksessa, joka edellyttäisi niiden menettämistä, tai konkurssimenettelyssä. (5 pykälä) Ohjaa ministeriötä saattamaan päätökseen toimet, jotka koskevat kaikkia valituksia, joissa väitetään lentoliikenteen harjoittajien harjoittaneen saalistushinnoittelua ja jotka on jätetty ministeriölle 31. joulukuuta 1998 tai sitä ennen ja sen jälkeen, mutta ennen tämän lain voimaantuloa.  Ohjaa ministeriä ilmoittamisen ja kuulemismahdollisuuden jälkeen kieltämään kaikki toimet, joiden todetaan olevan saalistuskäytäntöjä.  Ohjaa ministeriä raportoimaan puolivuosittain kongressille tällaisista valituksista. (7 §) Ohjaa ministeriä käynnistämään sääntelytoiminnan sen määrittämiseksi, edistääkö, haittaako vai estäkö 80 prosentin säännön soveltaminen lentoasemien lähtö- ja saapumisaikojen jakamiseen lentoyhtiöiden kilpailua vai ei. (8 §) Ohjaa ministeriä raportoimaan vuosittain kongressille markkinoille pääsyn esteistä, saalistushinnoittelusta ja muista kilpailun rajoituksista ilmailualalla. (Sec. 9) Muutetaan liittovaltion ilmailulainsäädäntöä, jolla kielletään osavaltioiden sääntely lentoliikenteen hinnoista, reiteistä ja palveluista, ja todetaan, että tällainen laki ei estä yhden tai useamman yksityisen osapuolen lentoliikenteen harjoittajaa vastaan nostamaa kannetta, jonka tarkoituksena on panna täytäntöön minkä tahansa osavaltion tai osavaltion yleisen lain mukainen oikeus, lukuun ottamatta sellaista lakia, jonka tarkoituksena on määrätä suoraan lentoliikenteen hinnoista, reiteistä tai lentoliikennepalvelujen tasosta.</w:t>
      </w:r>
    </w:p>
    <w:p>
      <w:r>
        <w:rPr>
          <w:b/>
        </w:rPr>
        <w:t xml:space="preserve">Tulos</w:t>
      </w:r>
    </w:p>
    <w:p>
      <w:r>
        <w:t xml:space="preserve">Laki lentoyhtiöiden kilpailusta ja alhaisemmista hinnoista</w:t>
      </w:r>
    </w:p>
    <w:p>
      <w:r>
        <w:rPr>
          <w:b/>
        </w:rPr>
        <w:t xml:space="preserve">Esimerkki 6.2550</w:t>
      </w:r>
    </w:p>
    <w:p>
      <w:r>
        <w:t xml:space="preserve">Safer Officers and Safer Citizens Act of 2017 Tällä lakiehdotuksella muutetaan vuoden 1968 Omnibus Crime Control and Safe Streets Act -lakia siten, että oikeusministeriön oikeusaputoimisto (Bureau of Justice Assistance) voi myöntää osavaltioille, paikallisille viranomaisille ja intiaaniheimoille vastaavia avustuksia kehossa kannettavien kameroiden hankkimiseksi.  Oikeusapuviraston (Bureau of Justice Assistance) on asetettava etusijalle sellaisten lainkäyttöalueiden avustushakemukset, jotka: (1) joilla on kattavat toimintaperiaatteet ja menettelyt, jotka liittyvät kehossa kannettavien kameroiden ohjelman täytäntöönpanoon, (2) joissa on suuri osuus poliiseja, joilla ei ole mahdollisuutta käyttää kehossa kannettavia kameroita, (3) joissa väkivaltarikollisuuden määrä ylittää kansallisen keskiarvon ja (4) jotka suostuvat toimittamaan kehossa kannettavien kameroiden käyttöä koskevia mittareita.  Vastapainoksi lakiehdotus antaa General Services Administrationille mahdollisuuden tunnistaa ja hävittää (eli myydä tai purkaa) ylimääräistä liittovaltion omaisuutta. </w:t>
      </w:r>
    </w:p>
    <w:p>
      <w:r>
        <w:rPr>
          <w:b/>
        </w:rPr>
        <w:t xml:space="preserve">Tulos</w:t>
      </w:r>
    </w:p>
    <w:p>
      <w:r>
        <w:t xml:space="preserve">Vuoden 2017 laki turvallisemmista virkamiehistä ja turvallisemmista kansalaisista (Safer Officers and Safer Citizens Act of 2017)</w:t>
      </w:r>
    </w:p>
    <w:p>
      <w:r>
        <w:rPr>
          <w:b/>
        </w:rPr>
        <w:t xml:space="preserve">Esimerkki 6.2551</w:t>
      </w:r>
    </w:p>
    <w:p>
      <w:r>
        <w:t xml:space="preserve">Ethical Stem Cell Research Tax Credit Act of 2008 - Muuttaa Internal Revenue Code -lakia siten, että verovuonna maksetuista tai aiheutuneista verovuoden aikana maksetuista tai aiheutuneista tukikelpoisista kantasolututkimuskuluista voidaan myöntää 30 prosentin verohyvitys. Määritellään "oikeutetut kantasolututkimusmenot" menoiksi, jotka aiheutuvat perus- ja soveltavasta tutkimuksesta, jonka tarkoituksena on kehittää tekniikoita kantasolujen eristämiseksi, tuottamiseksi, tuottamiseksi, testaamiseksi ja kliiniseksi käyttämiseksi ihmisillä ja jotka voivat johtaa sairauksien ja muiden epäsuotuisten terveydellisten olosuhteiden parempaan ymmärtämiseen tai hoitamiseen. Kielletään verohyvitys kaikista tutkimusmenoista, joihin voi liittyä: 1) ihmisalkion luominen tutkimustarkoituksiin; 2) ihmisalkion tuhoaminen tai hävittäminen tai ihmisalkion vahingoittumisen riski; tai 3) kantasolujen käyttö kiellettyihin tarkoituksiin.</w:t>
      </w:r>
    </w:p>
    <w:p>
      <w:r>
        <w:rPr>
          <w:b/>
        </w:rPr>
        <w:t xml:space="preserve">Tulos</w:t>
      </w:r>
    </w:p>
    <w:p>
      <w:r>
        <w:t xml:space="preserve">Lakiehdotus vuoden 1986 Internal Revenue Code of 1986 -lain muuttamisesta siten, että tietyistä kantasolututkimusmenoista myönnetään liittovaltion tuloverohyvitys.</w:t>
      </w:r>
    </w:p>
    <w:p>
      <w:r>
        <w:rPr>
          <w:b/>
        </w:rPr>
        <w:t xml:space="preserve">Esimerkki 6.2552</w:t>
      </w:r>
    </w:p>
    <w:p>
      <w:r>
        <w:t xml:space="preserve">Justice for Victims of Terrorism Act of 2002 - velvoittaa täyttämään terroristien, terroristijärjestöjen ja terrorismin valtiollisten tukijoiden jäädytetyistä varoista terroristeja vastaan annetut tuomiot. Valtuuttaa presidentin luopumaan tästä vaatimuksesta ennen sellaisen tuomioistuimen määräyksen täytäntöönpanoa, jolla määrätään diplomaattisia suhteita koskevan Wienin yleissopimuksen tai konsulisuhteita koskevan Wienin yleissopimuksen soveltamisalaan kuuluvaan omaisuuteen kohdistuvasta ulosmittauksesta, kun omaisuuseräkohtaisesti on todettu, että luopuminen on tarpeen kansallisen turvallisuuden vuoksi. Muuttaa vuoden 2000 ihmiskaupan ja väkivallan uhrien suojelua koskevaa lakia siten, että siinä vahvistetaan Irania vastaan nostettuja kanteita koskeva erityissääntö, joka koskee sellaisten sotilaskuljetusvarojen jakamista, jotka eivät riitä Irania vastaan myönnettyjen korvausten määrän tyydyttämiseen.</w:t>
      </w:r>
    </w:p>
    <w:p>
      <w:r>
        <w:rPr>
          <w:b/>
        </w:rPr>
        <w:t xml:space="preserve">Tulos</w:t>
      </w:r>
    </w:p>
    <w:p>
      <w:r>
        <w:t xml:space="preserve">Terroristien, terroristijärjestöjen ja terrorismin valtiollisten tukijoiden jäädytetyistä varoista annettujen tuomioiden täyttäminen ja muihin tarkoituksiin.</w:t>
      </w:r>
    </w:p>
    <w:p>
      <w:r>
        <w:rPr>
          <w:b/>
        </w:rPr>
        <w:t xml:space="preserve">Esimerkki 6.2553</w:t>
      </w:r>
    </w:p>
    <w:p>
      <w:r>
        <w:t xml:space="preserve">Medicare Nursing Facility Pay-for-Performance Act of 2004 - Muuttaa sosiaaliturvalain (SSA) XVIII osaston (Medicare) siten, että terveys- ja terveysministeriön tehtävänä on pätevän riippumattoman tahon (kuten National Quality Forum) kanssa tehtävän sopimuksen avulla määrätä: (edellyttää, että laatumittareista saadut arvot mukautetaan asianmukaisesti riskiin, kun niitä sovelletaan yksittäisiin ammattitaitoisiin hoitolaitoksiin, jotta voidaan lisätä todennäköisyyttä sille, että tällaisten arvojen mahdolliset erot heijastavat laitosten tarjoaman hoidon eroja eivätkä asukkaiden ominaisuuksien eroja.säätää seuraavaa: "Laatumittareita koskevat tiedot, mukaan lukien niiden kerääminen ja muotoilu, on ilmoitettava kalenterivuosineljänneksittäin: (1) ammattitaitoisten hoitolaitosten maksujen mukauttaminen laatusuoritusten perusteella, mukaan lukien kahden prosentin korotus laadun osalta kymmenen parhaan prosentin joukkoon kuuluville laitoksille sekä yhden prosentin lasku laatukynnyksen alapuolella oleville laitoksille; (2) markkinakorin korotusten rajoittaminen laitoksiin, jotka ilmoittavat tiedot vapaaehtoisesti; ja (3) varainhoitovuoden 2005 maksujen käyttäminen pohjana myöhemmille päivityksille.Perustetaan pitkäaikaishoidon rahoituskomissio, jonka tehtävänä on analysoida pitkäaikaishoidon rahoitusta ja raportoida siitä kongressille.</w:t>
      </w:r>
    </w:p>
    <w:p>
      <w:r>
        <w:rPr>
          <w:b/>
        </w:rPr>
        <w:t xml:space="preserve">Tulos</w:t>
      </w:r>
    </w:p>
    <w:p>
      <w:r>
        <w:t xml:space="preserve">Sosiaaliturvalain XVIII osaston muuttaminen siten, että luodaan kannustimia, joilla laatu yhdistetään ammattitaitoisten hoitolaitosten maksuihin, ja perustetaan pitkäaikaishoidon rahoituskomissio.</w:t>
      </w:r>
    </w:p>
    <w:p>
      <w:r>
        <w:rPr>
          <w:b/>
        </w:rPr>
        <w:t xml:space="preserve">Esimerkki 6.2554</w:t>
      </w:r>
    </w:p>
    <w:p>
      <w:r>
        <w:t xml:space="preserve">Forced and Indentured Child Labor Prevention Act - kieltää liittovaltion virastoja hankkimasta esineitä, jotka sisältyvät julkaistuun kiellettyjen esineiden luetteloon, ellei esineen lähde todista, että esineen louhinnassa, tuotannossa tai valmistuksessa ei ole käytetty pakkotyövoimaa tai lapsityövoimaa. Ohjaa työministeriötä julkaisemaan joka toinen vuosi luettelon esineistä, jotka työ-, valtio- ja valtiovarainministeriö ovat tunnistaneet ja jotka on voitu louhia, tuottaa tai valmistaa lapsityövoiman pakkotyövoimalla tai pakkotyöllä. Asetetaan sopimuslausekkeisiin, tutkimuksiin ja oikeussuojakeinoihin liittyviä vaatimuksia, mukaan lukien sopimuksen irtisanominen tai toimeksisaajan sulkeminen pois tai keskeyttäminen. Ohjaa yleisten palvelujen hallintovirkamiestä tarkastelemaan tämän lain nojalla toteutettuja toimia ja raportoimaan niistä kongressille. Tekee tämän lain soveltumattomaksi hankintasopimuksiin, jotka koskevat tuotteita tai tuotteeseen sisältyviä esineitä, materiaaleja tai tarvikkeita, jotka louhitaan, tuotetaan tai valmistetaan sellaisessa ulkomaisessa maassa tai sellaisessa ulkomaisessa elimessä, joka on Maailman kauppajärjestön sopimuksen liitteenä olevan julkisia hankintoja koskevan sopimuksen tai Pohjois-Amerikan vapaakauppasopimuksen sopimuspuoli, jos sopimuksen arvo on vähintään yhtä suuri kuin sovellettavassa sopimuksessa määritelty Yhdysvaltain kynnysarvo.</w:t>
      </w:r>
    </w:p>
    <w:p>
      <w:r>
        <w:rPr>
          <w:b/>
        </w:rPr>
        <w:t xml:space="preserve">Tulos</w:t>
      </w:r>
    </w:p>
    <w:p>
      <w:r>
        <w:t xml:space="preserve">Laki lasten pakkotyön ja pakkotyöllistämisen ehkäisemisestä (Forced and Indentured Child Labor Prevention Act)</w:t>
      </w:r>
    </w:p>
    <w:p>
      <w:r>
        <w:rPr>
          <w:b/>
        </w:rPr>
        <w:t xml:space="preserve">Esimerkki 6.2555</w:t>
      </w:r>
    </w:p>
    <w:p>
      <w:r>
        <w:t xml:space="preserve">Even Start Quality Improvement Act - Muuttaa vuoden 1965 Elementary and Secondary Education Act -lakia siten, että opetusministeriä ohjataan varaamaan tietyt varat avustuksiin ja sopimuksiin tukikelpoisille organisaatioille erityiskoulutuksen, teknisen avun ja ammatillisen kehityksen tarjoamiseksi tukikelpoisille yksiköille, jotka toteuttavat Even Start -ohjelmia, sekä tällaisten ohjelmien henkilöstölle.Ohjaa ministeriä tekemään sopimuksen sellaisen pätevän tahon kanssa, jolla on kokemusta ja asiantuntemusta perheiden lukutaitopalveluista, tutkimuksen tekemiseksi ja arvioimaan William F. Goodling Even Start -perheiden lukutaito-ohjelman vaikutuksia siihen osallistuneisiin lapsiin, jotka ovat tutkimuksen aikana kolmannella tai neljännellä luokalla, sekä heidän vanhempiinsa ja muihin aikuisiin, jotka ovat osallistuneet ohjelmaan heidän kanssaan.</w:t>
      </w:r>
    </w:p>
    <w:p>
      <w:r>
        <w:rPr>
          <w:b/>
        </w:rPr>
        <w:t xml:space="preserve">Tulos</w:t>
      </w:r>
    </w:p>
    <w:p>
      <w:r>
        <w:t xml:space="preserve">Vuoden 1965 Elementary and Secondary Education Act -lain muuttaminen siten, että varataan varoja erityiskoulutuksen, teknisen avun ja ammatillisen kehittämisen tarjoamiseen Even Start -ohjelmia toteuttaville tukikelpoisille yksiköille ja tällaisten ohjelmien henkilöstölle sekä muihin tarkoituksiin.</w:t>
      </w:r>
    </w:p>
    <w:p>
      <w:r>
        <w:rPr>
          <w:b/>
        </w:rPr>
        <w:t xml:space="preserve">Esimerkki 6.2556</w:t>
      </w:r>
    </w:p>
    <w:p>
      <w:r>
        <w:t xml:space="preserve">War Crimes Prosecution Facilitation Act of 1997 - ilmaisee senaatin käsityksen siitä, että:  (1) sovintoa Bosnia ja Hertsegovinassa ei voida saavuttaa, jos syytteeseen asetetut sotarikolliset pysyvät vapaalla jalalla ja jos pakolaiset ja kotiseudultaan siirtymään joutuneet henkilöt eivät voi palata koteihinsa; (2) Yhdysvaltojen olisi varmistettava, että Daytonin sopimuksen osapuolille annetaan monenvälistä ja kahdenvälistä apua vain, jos se edistää sovintoa ja jälleenrakennusta, mukaan lukien sotarikollisten siirtäminen entisen Jugoslavian alueen kansainväliseen rikostuomioistuimeen, pakolaisten ja kotiseudultaan siirtymään joutuneiden henkilöiden paluu ja liikkumisvapaus, ja (3) entisen Jugoslavian alueen kansainvälisen rikostuomioistuimen olisi jatkettava kansainvälisen humanitaarisen oikeuden rikkomisten tutkimista ja syytteiden nostamista niitä vastaan. Kielletään vuoden 1961 ulkomaanapulain tai asevientivalvontalain mukainen ulkomaanapu (lukuun ottamatta humanitaarista tai demokratisointiapua tai fyysisiin infrastruktuurihankkeisiin annettavaa apua) seuraaville tahoille:  (1) maalle, jonka hallitus ei pidätä ja siirrä alueellaan olevia ICTY:n syytteeseen asettamia henkilöitä ICTY:lle; 2) sellaisessa maassa toteutettaville ohjelmille tai toimille, joissa syytteeseen asetetulla sotarikollisella on taloudellisia etuja, tai sellaiselle järjestölle, johon syytteeseen asetettu henkilö on sidoksissa; ja 3) ohjelmille tai toimille (muulle kuin hätäapuna annettavalle elintarvike-, lääkintä- tai miinanraivausavulle) sellaisessa maassa, jossa paikalliset viranomaiset eivät noudata Daytonin sopimuksen tiettyjä artikloita. Valtiovarainministeriä kehotetaan antamaan kansainvälisten rahoituslaitosten Yhdysvaltain johtajille ohjeet vastustaa ja vastustaa äänestyksessä kaikenlaista rahoitusavun tai avustusten myöntämistä tällaiselle maalle. Säädetään, että tällaisista pakotteista voidaan luopua, jos suurin osa maan alueella olevista syytteeseen asetetuista henkilöistä on pidätetty ja siirretty entisen Jugoslavian alueen kansainvälisen rikostuomioistuimen käsiteltäväksi.</w:t>
      </w:r>
    </w:p>
    <w:p>
      <w:r>
        <w:rPr>
          <w:b/>
        </w:rPr>
        <w:t xml:space="preserve">Tulos</w:t>
      </w:r>
    </w:p>
    <w:p>
      <w:r>
        <w:t xml:space="preserve">Vuoden 1997 laki sotarikosten syytteeseenpanon helpottamisesta (War Crimes Prosecution Facilitation Act of 1997)</w:t>
      </w:r>
    </w:p>
    <w:p>
      <w:r>
        <w:rPr>
          <w:b/>
        </w:rPr>
        <w:t xml:space="preserve">Esimerkki 6.2557</w:t>
      </w:r>
    </w:p>
    <w:p>
      <w:r>
        <w:t xml:space="preserve">Määrää maatalousministeriön (USDA) luovuttamaan Miami-Daden piirikunnalle, Floridalle, liittovaltion omistaman maan, joka muodostaa Miami-Daden piirikunnassa, Floridassa sijaitsevan subtrooppisen puutarhaviljelyn tutkimusaseman. Ohjaa piirikunnan maksamaan tietyt kustannukset. </w:t>
      </w:r>
    </w:p>
    <w:p>
      <w:r>
        <w:rPr>
          <w:b/>
        </w:rPr>
        <w:t xml:space="preserve">Tulos</w:t>
      </w:r>
    </w:p>
    <w:p>
      <w:r>
        <w:t xml:space="preserve">Ohjeistaa maatalousministeriä luovuttamaan Miami-Daden piirikunnalle tiettyjä liittovaltion omistamia maita Floridassa ja muihin tarkoituksiin.</w:t>
      </w:r>
    </w:p>
    <w:p>
      <w:r>
        <w:rPr>
          <w:b/>
        </w:rPr>
        <w:t xml:space="preserve">Esimerkki 6.2558</w:t>
      </w:r>
    </w:p>
    <w:p>
      <w:r>
        <w:t xml:space="preserve">Drug Trafficking Vessel Interdiction Act of 2008 - Muuttaa liittovaltion rikoslakia siten, että huumausainekauppaa harjoittavan aluksen tietoisesta käyttämisestä tai käyttämisen yrittämisestä tai salaliitosta, tai minkä tahansa keinon käyttämisestä, tai alukselle nousemisesta, jolla ei ole kansallisuutta ja joka navigoi tai on navigoinut vesille, niiden kautta tai vesiltä, jotka ovat yhden maan aluemeren ulkorajan tai kyseisen maan aluemeren ja naapurimaan välisen aluemeren välisen sivurajan ulkopuolella, tarkoituksenaan välttää havaitseminen, voidaan määrätä sakko- ja/tai vankeusrangaistus, jonka pituus voi olla enintään 15 vuotta. Rikkomuksista määrätään lisäksi enintään miljoonan dollarin suuruinen siviilisakko.</w:t>
      </w:r>
    </w:p>
    <w:p>
      <w:r>
        <w:rPr>
          <w:b/>
        </w:rPr>
        <w:t xml:space="preserve">Tulos</w:t>
      </w:r>
    </w:p>
    <w:p>
      <w:r>
        <w:t xml:space="preserve">Muutetaan Yhdysvaltojen lakikokoelman 46 ja 18 osastoa sukellusveneiden ja puoliksi sukellusveneiden liikennöinnin osalta ilman kansallisuutta.</w:t>
      </w:r>
    </w:p>
    <w:p>
      <w:r>
        <w:rPr>
          <w:b/>
        </w:rPr>
        <w:t xml:space="preserve">Esimerkki 6.2559</w:t>
      </w:r>
    </w:p>
    <w:p>
      <w:r>
        <w:t xml:space="preserve">Password Protection Act of 2012 - Muuttaa liittovaltion rikoslakia siten, että työnantaja, joka tietoisesti ja tarkoituksellisesti: (1) pakottaa tai pakottaa kenet tahansa antamaan työnantajalle salasanan tai vastaavanlaisen tiedon, jotta tämä voi käyttää suojattua tietokonetta, joka ei ole työnantajan omistuksessa, tai (2) irtisanoo, kurinpitoon määrää, syrjii tai uhkaa ryhtyä tällaisiin toimenpiteisiin sellaista henkilöä vastaan, joka ei anna lupaa käyttää kyseistä tietokonetta, joka on tehnyt valituksen tai käynnistänyt tällaista toimintaa koskevan menettelyn tai joka on todistanut tai aikoo todistaa tällaisessa menettelyssä.Julistaa, että mitään tässä laissa ei saa tulkita siten, että se rajoittaisi toimivaltaisen tuomioistuimen toimivaltaa myöntää kohtuullisia oikeussuojakeinoja siviilikanteessa, jos tuomioistuin uskoo, että pyydetyt tiedot ovat merkityksellisiä oikeussuojaa hakevan osapuolen teollis- ja tekijänoikeuksien, liikesalaisuuden tai luottamuksellisten liiketoimintatietojen suojaamiseksi. vapauttaa työnantajan toimet tällaisesta kiellosta, jos: (osavaltio säätää lain, jossa nimenomaisesti luovutaan tällaisesta kiellosta tietyn valtion tai viraston työntekijöiden ryhmän osalta ja työnantajan toiminta koskee tällaiseen ryhmään kuuluvaa työntekijää; tai 3) toimeenpanovirasto, sotilasministeriö tai muu toimeenpanovallan yksikkö luopuu nimenomaisesti kiellosta tietyn työntekijäryhmän osalta, jolla voi olla pääsy turvaluokiteltuihin tietoihin.</w:t>
      </w:r>
    </w:p>
    <w:p>
      <w:r>
        <w:rPr>
          <w:b/>
        </w:rPr>
        <w:t xml:space="preserve">Tulos</w:t>
      </w:r>
    </w:p>
    <w:p>
      <w:r>
        <w:t xml:space="preserve">Kielletään työnantajia pakottamasta tai pakottamasta ketään henkilöä antamaan lupa käyttää suojattua tietokonetta ja muihin tarkoituksiin.</w:t>
      </w:r>
    </w:p>
    <w:p>
      <w:r>
        <w:rPr>
          <w:b/>
        </w:rPr>
        <w:t xml:space="preserve">Esimerkki 6.2560</w:t>
      </w:r>
    </w:p>
    <w:p>
      <w:r>
        <w:t xml:space="preserve">Heroin and Prescription Opioid Abuse Prevention, Education, and Enforcement Act of 2015 Tässä lakiehdotuksessa edellytetään, että terveys- ja terveyspalvelujen ministeriö (HHS) kutsuu yhteistyössä veteraaniasioiden ministeriön, puolustusministeriön ja huumausaineiden torjuntaviraston kanssa koolle virastojen välisen kipuhallinnon parhaita käytäntöjä käsittelevän työryhmän kehittämään ja tutkimaan parhaita käytäntöjä kivunhoitoa ja kipulääkkeiden määräämistä varten. Harold Rogersin reseptilääkkeiden valvontaohjelmaa jatketaan varainhoitovuoteen 2020 asti. Hallituksen tilintarkastusviraston on arvioitava, miten tehokkaasti tämä ohjelma vähentää reseptilääkkeiden väärinkäyttöä ja heroiinin käytön lisääntymistä tai vähenemistä. Tällä lakiehdotuksella muutetaan vuoden 1968 Omnibus Crime Control and Safe Streets Act -lakia siten, että Edward Byrne Memorial Justice Assistance Grant Program -ohjelmaa jatketaan varainhoitovuoteen 2020 saakka. Terveydenhuollon on edistettävä koulutusta ja tietoisuutta reseptillä myytävien opioidien (lääkkeet, joiden vaikutukset muistuttavat oopiumia) väärinkäytön riskistä. Kansallisen huumevalvontapolitiikan toimiston (Office of National Drug Control Policy, ONDCP) on koordinoidusti HHS:n ja oikeusministeriön (Department of Justice, DOJ) kanssa laadittava kansallinen huumetietoisuuskampanja, jossa korostetaan heroiinin ja reseptillä saatavien opioidien samankaltaisuutta ja lisätään tietoisuutta fentanyylin (reseptillä saatavan opioidikipulääkkeen) ja heroiinin sekoittamisen vaarallisista vaikutuksista. DOJ voi koordinoidusti HHS:n ja ONDCP:n kanssa myöntää avustuksia osavaltioiden, paikallis- tai heimohallinnoille sellaisten demonstraatio-ohjelmien luomiseksi, joiden avulla ensivasteyksiköt voivat ehkäistä opioidien yliannostuskuolemia antamalla opioidien yliannostuksen peruutuslääkettä (esim. naloksonia). Etusijalle on asetettava sellaisten osavaltioiden yksiköt, jotka tarjoavat siviilioikeudellisen vastuun suojaa ensivastetoimijoille, jotka antavat lääkettä opioidien yliannostusten torjumiseksi.</w:t>
      </w:r>
    </w:p>
    <w:p>
      <w:r>
        <w:rPr>
          <w:b/>
        </w:rPr>
        <w:t xml:space="preserve">Tulos</w:t>
      </w:r>
    </w:p>
    <w:p>
      <w:r>
        <w:t xml:space="preserve">Heroiinin ja reseptiopioidien väärinkäytön ehkäisemistä, koulutusta ja täytäntöönpanoa koskeva vuoden 2015 laki (Heroin and Prescription Opioid Abuse Prevention, Education, and Enforcement Act of 2015)</w:t>
      </w:r>
    </w:p>
    <w:p>
      <w:r>
        <w:rPr>
          <w:b/>
        </w:rPr>
        <w:t xml:space="preserve">Esimerkki 6.2561</w:t>
      </w:r>
    </w:p>
    <w:p>
      <w:r>
        <w:t xml:space="preserve">Uniformed and Overseas Citizen Absentee Voting Reform Act of 2001 - Muuttaa Uniformed and Overseas Citizens Absentee Voting Act -lakia äänestäjien rekisteröinti- ja kirjeäänestysmenettelyjen tarkistamiseksi poissaolevien univormujoukkojen ja merentakaisten äänestäjien osalta. Laissa säädetään pakollisesta vähimmäisajasta, jonka kuluessa kirjeäänestysliput on hyväksyttävä vaalipäivän jälkeen, sekä muista erityisistä vaatimuksista ja kielloista, joiden tarkoituksena on edistää ulkomailla asuvien ja poissa olevien yhtenäisten joukkojen äänestäjien osallistumista.Tekee tämän lain nojalla presidentin nimittämän henkilön velvollisuudeksi määrätä vakiovala, jota käytetään kaikkien asiakirjojen yhteydessä ja jossa vahvistetaan, että asiakirjan täyttämisessä tehty olennainen vääränlainen tosiseikan ilmoittaminen voi johtaa tuomioon väärästä valasta.Säännöksissä säädetään hiljattain kotiutettujen univormujoukkojen äänestäjien osallistumisesta.Presidentin nimittämän henkilön edellytetään maksavan kullekin tukikelpoiselle osavaltiolle maksun tämän lain vaatimusten noudattamiseen tähtäävistä toimista.Vaatii presidentin nimittämän henkilön maksavan kullekin tukikelpoiselle osavaltiolle maksun tämän lain vaatimusten noudattamiseksi.</w:t>
      </w:r>
    </w:p>
    <w:p>
      <w:r>
        <w:rPr>
          <w:b/>
        </w:rPr>
        <w:t xml:space="preserve">Tulos</w:t>
      </w:r>
    </w:p>
    <w:p>
      <w:r>
        <w:t xml:space="preserve">Muutetaan lakia "Uniformed and Overseas Citizens Absentee Voting Act" (laki, joka koskee univormujen ja merentakaisten maiden kansalaisten poissaolosta äänestämistä), jotta voidaan lisätä univormujen ja merentakaisten maiden poissaolevien äänestäjien mahdollisuuksia osallistua liittovaltion virkojen vaaleihin, ja muihin tarkoituksiin.</w:t>
      </w:r>
    </w:p>
    <w:p>
      <w:r>
        <w:rPr>
          <w:b/>
        </w:rPr>
        <w:t xml:space="preserve">Esimerkki 6.2562</w:t>
      </w:r>
    </w:p>
    <w:p>
      <w:r>
        <w:t xml:space="preserve">Muscogee Nation of Florida Federal Recognition Act Tällä lakiehdotuksella laajennetaan liittovaltion tunnustamista Floridan Muscogee Nationille, minkä ansiosta sen jäsenet voivat saada liittovaltion tunnustamien intiaaniheimojen jäsenille tarjottavia palveluja ja etuja.  Heimon palvelualue liittovaltion palveluiden tarjoamiseksi jäsenille on Brucen kunta Waltonin piirikunnassa Floridassa sekä alue Floridassa, jossa jäsenet asuvat ja joka rajoittuu lännessä Escambia-jokeen ja idässä St. Marks-jokeen.  Heimon perussäännön ja sääntöjen on oltava 21. tammikuuta 2001 päivätty heimoneuvoston perussääntö ja säännöt muutoksineen. Sisäasiainministeriön on heimoneuvoston kirjallisen pyynnön saatuaan järjestettävä jäsenille kansanäänestys uuden perustuslain ja sääntöjen hyväksymisestä. Heimoneuvoston rooli ja tehtävät on määritelty.  Heimon jäsenluettelo on laadittava 7. helmikuuta 2004 päivätyssä heimomääräyksessä 04-01-100 vahvistettujen jäsenyysperusteiden mukaisesti.  Sisäasiainministeriö voi ottaa maata haltuunsa heimon puolesta.</w:t>
      </w:r>
    </w:p>
    <w:p>
      <w:r>
        <w:rPr>
          <w:b/>
        </w:rPr>
        <w:t xml:space="preserve">Tulos</w:t>
      </w:r>
    </w:p>
    <w:p>
      <w:r>
        <w:t xml:space="preserve">Muscogee Nation of Florida liittovaltion tunnustamista koskeva laki (Muscogee Nation of Florida)</w:t>
      </w:r>
    </w:p>
    <w:p>
      <w:r>
        <w:rPr>
          <w:b/>
        </w:rPr>
        <w:t xml:space="preserve">Esimerkki 6.2563</w:t>
      </w:r>
    </w:p>
    <w:p>
      <w:r>
        <w:t xml:space="preserve">Toimistoa johtaa tietohallintojohtaja, joka on presidentin tärkein neuvonantaja tietotekniikan kehittämiseen, soveltamiseen ja hallintaan liittyvissä asioissa.Perustetaan toimeenpanovallan alalle tietohallintojohtajien neuvosto avustamaan ja neuvomaan liittovaltion politiikkojen ja käytäntöjen kehittämisessä ja täytäntöönpanossa liittovaltion virastojen tietotekniikan kehittämisen, soveltamisen ja hallinnan osalta.Tätä lakia ei sovelleta kansallisiin turvallisuusjärjestelmiin.</w:t>
      </w:r>
    </w:p>
    <w:p>
      <w:r>
        <w:rPr>
          <w:b/>
        </w:rPr>
        <w:t xml:space="preserve">Tulos</w:t>
      </w:r>
    </w:p>
    <w:p>
      <w:r>
        <w:t xml:space="preserve">Vuoden 2000 laki Yhdysvaltojen tietohallintojohtajasta (Chief Information Officer of the United States Act of 2000)</w:t>
      </w:r>
    </w:p>
    <w:p>
      <w:r>
        <w:rPr>
          <w:b/>
        </w:rPr>
        <w:t xml:space="preserve">Esimerkki 6.2564</w:t>
      </w:r>
    </w:p>
    <w:p>
      <w:r>
        <w:t xml:space="preserve">Kalastuksen vapautta koskeva laki - Muuttaa Magnuson-Stevensin kalastuksen säilyttämistä ja hoitoa koskevaa lakia siten, että alueellisen kalastuksenhoitoneuvoston tai kauppaministerin laatimissa kalastuksenhoitosuunnitelmissa kielletään virkistyskalastukselta suljettujen alueiden perustaminen, ellei: (1) on olemassa selviä viitteitä siitä, että virkistyskalastajat ovat syy erityiseen säilyttämisongelmaan ja että lievemmillä säilyttämistoimenpiteillä ei voida riittävästi turvata kyseisten kalakantojen säilyttämistä ja hoitoa; 2) kalastuskieltoaluetta koskevaan asetukseen sisältyy erityisiä mitattavissa olevia perusteita, joiden avulla määritetään kalastuskieltoalueen säilyttämisestä kyseisille kaloille koituva hyöty, ja siinä esitetään aikataulu, jonka mukaan kalastuskieltoalueen jatkuvaa tarvetta tarkastellaan säännöllisesti; (3) kalastuskieltoalue ei ole laajempi kuin se, mitä parhaat käytettävissä olevat tieteelliset tiedot tukevat; tai (4) säädetään, että kalastuskieltoalue avataan uudelleen virkistyskalastukselle aina, kun kalastuskiellon perusteena ollutta olosuhdetta ei enää ole.</w:t>
      </w:r>
    </w:p>
    <w:p>
      <w:r>
        <w:rPr>
          <w:b/>
        </w:rPr>
        <w:t xml:space="preserve">Tulos</w:t>
      </w:r>
    </w:p>
    <w:p>
      <w:r>
        <w:t xml:space="preserve">Suojella yleisön mahdollisuuksia harjoittaa urheilukalastusta ja muihin tarkoituksiin.</w:t>
      </w:r>
    </w:p>
    <w:p>
      <w:r>
        <w:rPr>
          <w:b/>
        </w:rPr>
        <w:t xml:space="preserve">Esimerkki 6.2565</w:t>
      </w:r>
    </w:p>
    <w:p>
      <w:r>
        <w:t xml:space="preserve">Keeping Families Together Act of 2001 - Muuttaa vuoden 1996 laitonta maahanmuuttoa koskevaa lakia (jäljempänä 'laki') siten, että kumotaan säännös, jolla muutetaan "törkeän rikoksen" määritelmää, ja palautetaan kyseisellä säännöksellä muutetut lain säännökset sellaisiksi, kuin niitä ei olisi annettu, mukaan luettuna asianomaisten laillisten ulkomaalaisten oleskelu- tai asemaan liittyvät oikeudet. Muutetaan maahanmuutto- ja kansalaisuuslakia rikoksentekijänä olevan ulkomaalaisen säilöönottoa koskevien säännösten tarkistamiseksi, mikä tulee voimaan ikään kuin se olisi sisällytetty lakiin. Kumoaa, ikään kuin se olisi sisällytetty lakiin: 1) tietyt säännökset, jotka koskevat jatkuvan oleskelun tai fyysisen läsnäolon päättymistä Yhdysvalloissa; ja 2) "tuomion" määritelmän. Valtuuttaa oikeusministeriön hyväksymään tietyt laillisesti maahan päästetyt pysyvästi maassa oleskelevat ulkomaalaiset, jotka palaavat Yhdysvaltoihin ja jotka ovat väliaikaisesti siirtyneet ulkomaille vapaaehtoisesti ja jotka eivät ole saaneet karkotus- tai maastapoistamispäätöstä, määrätystä päivästä alkaen ikään kuin vuoden 1996 terrorismin vastaisesta ja tehokkaasta kuolemanrangaistuksesta annetun lain (Antiterrorism and Effective Death Penalty Act of 1996 Act of the Antiterrorism and Effective Death Penalty Act of 1996) ja vuoden 1996 laittoman maahanmuuton uudistamista ja maahanmuuttajien vastuuta koskevan lain (Illegal Immigration Reform and Immigrant Responsibility Act of 1996) tiettyjä pykäliä ei olisi säädetty. Tarkistetaan säännöksiä, jotka koskevat maastapoistamispäätösten oikeudellista uudelleentarkastelua.Valtakunnansyyttäjän edellytetään perustavan menettelyn jälkeisen maastapoistamismenettelyn asianomaisille ulkomaalaisille.</w:t>
      </w:r>
    </w:p>
    <w:p>
      <w:r>
        <w:rPr>
          <w:b/>
        </w:rPr>
        <w:t xml:space="preserve">Tulos</w:t>
      </w:r>
    </w:p>
    <w:p>
      <w:r>
        <w:t xml:space="preserve">Maahanmuutto- ja kansalaisuuslain muuttaminen tiettyjen törkeän rikoksen määritelmää koskevien säännösten ja muiden säännösten palauttamiseksi sellaisiksi kuin ne olivat ennen vuoden 1996 laittoman maahanmuuton uudistamista ja maahanmuuttajien vastuuta koskevan lain voimaantuloa.</w:t>
      </w:r>
    </w:p>
    <w:p>
      <w:r>
        <w:rPr>
          <w:b/>
        </w:rPr>
        <w:t xml:space="preserve">Esimerkki 6.2566</w:t>
      </w:r>
    </w:p>
    <w:p>
      <w:r>
        <w:t xml:space="preserve">Haskell Indian Nations University and Southwestern Indian Polytechnic Institute Administrative Systems Act of 1998 - antaa Kansasin Lawrencessa sijaitsevalle Haskell Indian Nations Universitylle ja New Mexicon Albuquerquessa sijaitsevalle Southwestern Indian Polytechnic Institutelle luvan toteuttaa kumpikin viisivuotinen demonstraatiohanke, jonka tarkoituksena on selvittää, johtavatko henkilöstöhallintopolitiikkojen tai -menettelyjen muutokset henkilöstöhallinnon parantumiseen. Hankkeeseen kuuluvia toimia ei saa rajoittaa Yhdysvaltain lain 5 osaston mukaisen erityisvaltuuden puuttuminen tai jokin säännös, sääntö tai asetus, joka on ristiriidassa tällaisen toiminnan kanssa, tietyin poikkeuksin. Sallii työntekijöille, joiden eläke-etuuksiin tämä vaikuttaa ja jotka ovat olleet vähintään vuoden valtion palveluksessa, valita, ettei hanke koske heitä.  Asetetaan siirtymäsäännökset vuosi- ja sairauslomien osalta. Myönnetään määrärahoja.    Edellytetään, että esittelyhanketta toteuttava laitos toimittaa viimeistään kuusi kuukautta ennen hankkeen päättymistä kongressin kummallekin edustajainhuoneelle: (1) suositukset siitä, pitäisikö tällaisen hankkeen mukaisia muutoksia jatkaa tai tehdä niistä pysyviä, ja 2) lakiehdotukset tällaisten suositusten toteuttamiseksi tarvittavista lakimuutoksista.</w:t>
      </w:r>
    </w:p>
    <w:p>
      <w:r>
        <w:rPr>
          <w:b/>
        </w:rPr>
        <w:t xml:space="preserve">Tulos</w:t>
      </w:r>
    </w:p>
    <w:p>
      <w:r>
        <w:t xml:space="preserve">Haskellin intiaanikansojen yliopiston ja Southwestern Indian Polytechnic Instituten hallintojärjestelmiä koskeva vuoden 1998 laki (Administrative Systems Act of 1998)</w:t>
      </w:r>
    </w:p>
    <w:p>
      <w:r>
        <w:rPr>
          <w:b/>
        </w:rPr>
        <w:t xml:space="preserve">Esimerkki 6.2567</w:t>
      </w:r>
    </w:p>
    <w:p>
      <w:r>
        <w:t xml:space="preserve">Armed Forces Reserve and National Guard Dual-Status Review and Modernization Act Tällä lakiehdotuksella lykätään määräaikaa, johon mennessä vähintään 20 prosenttia kaikista sotilasteknikon (kaksoisaseman) viroista on muutettava liittovaltion hallituksen siviilitehtäviksi, 180 päivään sen jälkeen, kun puolustusministeriö on toimittanut kongressille tällä lakiehdotuksella perustetun reservikomponenttien kokoaikaista tukea käsittelevän työryhmän raportin. Työryhmä tarkastelee kattavasti asevoimien reservin osien kokoaikaista tukea, mukaan lukien:  operatiivisia reservijoukkoja tukevien sotilasteknikoiden (kaksoisasema) tehtävien, tarkoitusten ja tavoitteiden määrittäminen; tällaisten virkojen aseman ja niiden roolin tarkastelu näiden tavoitteiden saavuttamisessa; analyysi mahdollisista työvoiman uudelleenjärjestelyistä, jotta tällaiset virat saataisiin täysin vastaamaan reservikomponenttien kokoaikaisen tuen tavoitteita; sellaisten virkojen määrittäminen, joiden muuttaminen liittovaltion siviilitehtäviksi varmistaisi parhaiten tällaisten tavoitteiden saavuttamisen; arvio tällaisen muuttamisen vaikutuksesta kansalliskaartin valmiuteen kotimaan operaatioissa; ja arvio tällaiseen muuttamiseen liittyvistä kustannuksista ja mahdollisista säästöistä. </w:t>
      </w:r>
    </w:p>
    <w:p>
      <w:r>
        <w:rPr>
          <w:b/>
        </w:rPr>
        <w:t xml:space="preserve">Tulos</w:t>
      </w:r>
    </w:p>
    <w:p>
      <w:r>
        <w:t xml:space="preserve">Laki asevoimien reservin ja kansalliskaartin kaksoistilanteen tarkistamisesta ja nykyaikaistamisesta (Armed Forces Reserve and National Guard Dual-Status Review and Modernization Act).</w:t>
      </w:r>
    </w:p>
    <w:p>
      <w:r>
        <w:rPr>
          <w:b/>
        </w:rPr>
        <w:t xml:space="preserve">Esimerkki 6.2568</w:t>
      </w:r>
    </w:p>
    <w:p>
      <w:r>
        <w:t xml:space="preserve">Stop Obesity in Schools Act of 2006 - velvoittaa terveysministeriön kehittämään kansallisen strategian lasten liikalihavuuden vähentämiseksi: (1) säädetään lapsuusiän lihavuuden vähentämisestä 10 prosentilla vuoteen 2010 mennessä; (2) käsitellään ratkaisuja lapsuusiän lihavuuden vähentämiseksi; (3) määritetään, miten liittovaltion hallitus voi työskennellä tehokkaasti yksiköiden kanssa strategian toteuttamiseksi; ja (4) sisältää toimenpiteitä, joilla tunnistetaan ja poistetaan kaikki esteet, jotka haittaavat lapsuusiän lihavuuden vähentämistavoitteen saavuttamista.Vaatii tautien valvonta- ja ehkäisykeskusten johtajaa: (1) myöntää avustuksia paikallisille oppilaitoksille lapsuusiän liikalihavuuden vähentämiseksi hyväksymällä hyvinvointipolitiikkoja ja liikalihavuuden vastaisia aloitteita; (2) järjestää erilaisten nykyisten ohjelmien arvioinnin, joiden tarkoituksena on ehkäistä lasten ja nuorten liikalihavuutta, jotta voidaan tunnistaa ohjelmien tehokkuuteen vaikuttavat tekijät; ja (3) myöntää kilpailuperusteisesti avustuksia osavaltioiden hallituksille, paikallisille hallituksille ja paikallisviranomaisten yhteenliittymille lapsuusiän liikalihavuuden vähentämiseksi perustamalla tai laajentamalla terveellistä elämää ja hyvinvointia koordinoivia neuvostoja ja tukemalla alueellisia työpajoja.</w:t>
      </w:r>
    </w:p>
    <w:p>
      <w:r>
        <w:rPr>
          <w:b/>
        </w:rPr>
        <w:t xml:space="preserve">Tulos</w:t>
      </w:r>
    </w:p>
    <w:p>
      <w:r>
        <w:t xml:space="preserve">Lapsuuden liikalihavuuden vähentämiseksi ja muihin tarkoituksiin.</w:t>
      </w:r>
    </w:p>
    <w:p>
      <w:r>
        <w:rPr>
          <w:b/>
        </w:rPr>
        <w:t xml:space="preserve">Esimerkki 6.2569</w:t>
      </w:r>
    </w:p>
    <w:p>
      <w:r>
        <w:t xml:space="preserve">Muutetaan vuoden 1971 liittovaltion vaalikampanjalakia siten, että rajoitetaan muiden henkilöiden kuin yksittäisten paikallisten asukkaiden lahjoituksia edustajainhuoneen vaaleihin. Vähentää usean ehdokkaan poliittisten komiteoiden (PAC) maksamien tukien enimmäismääriä edustajainhuoneen vaaleissa. Asetetaan rajoituksia ja raportointivaatimuksia sekamuotoisesta poliittisesta toiminnasta maksetuille summille ("pehmeä raha"). Muuttaa vuoden 1991 lakiasäätävän alan määrärahoja koskevaa lakia seuraavasti:  (1) alentaa edustajainhuoneen postituskorvauskaavaa; ja (2) edellyttää, että jäsenen ensimmäisen luokan postilähetykset julkistetaan. Muuttaa vuoden 1934 viestintälakia (Communications Act of 1934) siten, että lähetysaseman on annettava lähetysaikaa kaikkien edustajainhuoneen ja senaatin ehdokkaiden käyttöön 30 (nykyisin 45) viimeistä päivää ennen esivaaleja ja 45 (nykyisin 60) viimeistä päivää ennen parlamenttivaaleja aseman alhaisimmalla yksikköhinnalla samasta aikamäärästä (nykyisin samasta aikaluokasta ja aikamäärästä) samana ajanjaksona ja samana päivänä. Kielletään lähetystoiminnan harjoittajia ostamasta poliittisille ehdokkaille halvimmalla yksikköhinnalla myytyjä mainoksia, ellei osto ole lähetystoiminnan harjoittajan vaikutusmahdollisuuksien ulkopuolella. Kielletään edustajainhuoneen jäsenten, virkamiesten tai työntekijöiden lobbaajille maksetut matkat.</w:t>
      </w:r>
    </w:p>
    <w:p>
      <w:r>
        <w:rPr>
          <w:b/>
        </w:rPr>
        <w:t xml:space="preserve">Tulos</w:t>
      </w:r>
    </w:p>
    <w:p>
      <w:r>
        <w:t xml:space="preserve">Vuoden 1971 liittovaltion vaalikampanjalain muuttaminen edustajainhuoneen kampanjarahoituslainsäädännön uudistamiseksi ja muihin tarkoituksiin.</w:t>
      </w:r>
    </w:p>
    <w:p>
      <w:r>
        <w:rPr>
          <w:b/>
        </w:rPr>
        <w:t xml:space="preserve">Esimerkki 6.2570</w:t>
      </w:r>
    </w:p>
    <w:p>
      <w:r>
        <w:t xml:space="preserve">Department of Veterans Affairs Health Care Expansion Act of 1996 - Kumoaa vuoden 1992 veteraanien terveydenhuoltolain säännöksen, jolla lopetetaan veteraaniasioiden ministerin (Secretary) valtuudet tehdä sopimus puolustusministerin kanssa terveydenhuollon jakamisesta. Oikeuttaa Yhdysvallat perimään yksityiseltä terveydenhuoltosuunnitelmalta takaisin tai perimään maksut hoidosta tai palveluista, jotka veteraaniasioiden ministeriön hoitolaitos on antanut tällaisen suunnitelman ensisijaiselle edunsaajalle, siinä määrin kuin edunsaaja olisi suunnitelman mukaan oikeutettu saamaan maksun, jos Yhdysvaltain ministeriö tai virasto ei olisi antanut hoitoa tai palveluita. Kumoaa kongressin tarkoitusta koskevan lausuman, joka koskee ministeriön terveydenhuoltoresurssien jakamista tiettyjen muiden tahojen kanssa. Valtuuttaa ministeriön jakamaan kaikki terveydenhuollon resurssit (tällä hetkellä vain erikoislääketieteen resurssit) lääketieteellisten oppilaitosten, terveydenhuollon laitosten ja tutkimuskeskusten kanssa (nykyinen laki) sekä minkä tahansa terveydenhuollon tarjoajan tai suunnitelman, vakuutuksenantajan tai muun yhteisön tai henkilön kanssa. Kumotaan säännös, jossa edellytetään tällaisten yhteisten resurssien kustannusten vastavuoroista korvaamista, ja sen sijaan säädetään maksusta ministeriölle sellaisten menettelyjen mukaisesti, jotka mahdollistavat asianmukaisen joustavuuden neuvotella hallituksen edun mukaisesta maksusta. Valtuuttaa ministeriön tekemään järjestelyn, joka sallii palvelujen tarjoamisen muille kuin veteraaneille vain, jos ministeriö toteaa, että tällainen järjestely: 1) ei johda siihen, että veteraanien hoitoa kyseisessä laitoksessa evätään tai että se viivästyttää sitä; ja 2) on tarpeen, jotta voidaan ylläpitää veteraaneille tarjottavien palvelujen hyväksyttävää tasoa ja laatua, ja se johtaa siihen, että oikeutetuille veteraaneille tarjottavien palvelujen laatu kyseisessä laitoksessa paranee. Sulkee pois ministeriössä sallittujen kokoaikaisten virkojen lukumäärää koskevista rajoituksista ne virat, joita hoitavat henkilöt, jotka osallistuvat terveydenhuollon resurssien tarjoamiseen jakojärjestelyjen mukaisesti.</w:t>
      </w:r>
    </w:p>
    <w:p>
      <w:r>
        <w:rPr>
          <w:b/>
        </w:rPr>
        <w:t xml:space="preserve">Tulos</w:t>
      </w:r>
    </w:p>
    <w:p>
      <w:r>
        <w:t xml:space="preserve">Veteraaniministeriön terveydenhuollon laajentamista koskeva laki vuodelta 1996 (Department of Veterans Affairs Health Care Expansion Act of 1996)</w:t>
      </w:r>
    </w:p>
    <w:p>
      <w:r>
        <w:rPr>
          <w:b/>
        </w:rPr>
        <w:t xml:space="preserve">Esimerkki 6.2571</w:t>
      </w:r>
    </w:p>
    <w:p>
      <w:r>
        <w:t xml:space="preserve">Määritellään National Highway Traffic Safety Administrationin (NHTSA) hallintovirkamiehen tehtävät, mukaan lukien: (1) neuvoa ja koordinoida muiden liittovaltion virastojen kanssa, miten käsitellä laittoman huumausaineen vaikutuksen alaisena ajamisen ongelmaa; (2) tehdä tutkimusta tällaisen vaikutuksen alaisena ajamisen ehkäisemisestä, havaitsemisesta ja syytteeseenpanosta; ja (3) raportoida vuosittain kongressille ongelman laajuudesta kussakin osavaltiossa, mukaan luettuna kuvaus edistymisestä, jota kukin osavaltio on saavuttanut ongelman ratkaisemisessa.Valtuuttaa liikenneministerin siirtämään hallinnoijalle kasvavat prosenttiosuudet varoista, jotka muutoin jaetaan osavaltiolle Highway Trust Fund -rahastosta sellaisesta osavaltiosta, joka ei säädä lakeja laittoman huumausaineen vaikutuksen alaisena ajamisen kieltämiseksi. Siirretyt varat on käytettävä NHTSA:n tehtävien hoitamiseen. Jos varoja siirretään hallinnoijalle, ministeriä vaaditaan siirtämään hallinnoijalle myös laskennallinen määrä velvoitevaltuuksia, jotka on jaettu varainhoitovuodeksi osavaltiolle liittovaltion tukemia valtateitä ja valtatieturvallisuuden rakentamisohjelmia varten.</w:t>
      </w:r>
    </w:p>
    <w:p>
      <w:r>
        <w:rPr>
          <w:b/>
        </w:rPr>
        <w:t xml:space="preserve">Tulos</w:t>
      </w:r>
    </w:p>
    <w:p>
      <w:r>
        <w:t xml:space="preserve">Valtuuttaa liikenneministeri siirtämään National Highway Traffic Safety Administrationin hallinnoijalle tietty prosenttiosuus osuuksista, jotka on myönnetty Highway Trust Fund -rahastosta sellaisille osavaltioille, jotka eivät säädä lakeja laittoman huumausaineen vaikutuksen alaisena ajamisen kieltämiseksi, ja muihin tarkoituksiin.</w:t>
      </w:r>
    </w:p>
    <w:p>
      <w:r>
        <w:rPr>
          <w:b/>
        </w:rPr>
        <w:t xml:space="preserve">Esimerkki 6.2572</w:t>
      </w:r>
    </w:p>
    <w:p>
      <w:r>
        <w:t xml:space="preserve"> Small Business Access to Capital Act of 2014 - Muuttaa vuoden 2010 Small Business Jobs Act -lakia siten, että jatketaan kahdeksalla verovuodella valtion pienyritysluottoa koskevaa aloitetta, jolla autetaan osallistuvia osavaltioita antamaan vakuustukea ja muita innovatiivisia luotonsaanti- ja takausaloitteita pienyrityksille ja valmistajille.  Määritellään liittovaltion varojen jakaminen osallistuville osavaltioille.  Valtuuttaa valtiovarainministeriön myöntämään osallistuville osavaltioille ja osallistuvien osavaltioiden yhteenliittymille kilpailuun perustuen yhteensä enintään miljardi dollaria kahdessa erässä, määriteltyjen kriteerien mukaisesti, käytettäväksi: 1) liittovaltion rahoitusosuuksien myöntämiseen hyväksytylle osavaltio-ohjelmalle tai hyväksytyn osavaltio-ohjelman lukuun; ja 2) vakuudeksi hyväksyttävälle lainalle tai swap-rahoitusjärjestelylle.</w:t>
      </w:r>
    </w:p>
    <w:p>
      <w:r>
        <w:rPr>
          <w:b/>
        </w:rPr>
        <w:t xml:space="preserve">Tulos</w:t>
      </w:r>
    </w:p>
    <w:p>
      <w:r>
        <w:t xml:space="preserve">Vuoden 2014 laki pienyritysten pääoman saatavuudesta</w:t>
      </w:r>
    </w:p>
    <w:p>
      <w:r>
        <w:rPr>
          <w:b/>
        </w:rPr>
        <w:t xml:space="preserve">Esimerkki 6.2573</w:t>
      </w:r>
    </w:p>
    <w:p>
      <w:r>
        <w:t xml:space="preserve">.  Yksityissijoittajien suojelua koskeva laki (2 §) Kielletään työministeriötä antamasta vuoden 1974 työntekijän eläketurvalain (ERISA) nojalla säännöksiä, joissa määritellään olosuhteet, joissa henkilöä pidetään uskottuna miehenä, ennen kuin 60 päivää sen jälkeen, kun arvopaperi- ja pörssikomissio (SEC) on antanut lopullisen säännön, joka koskee välittäjien ja jälleenmyyjien käyttäytymisstandardeja tietyn lain nojalla. (Sec. 3) Muutetaan vuoden 1934 arvopaperipörssilakia (Securities Exchange Act of 1934) siten, että SEC:tä kielletään antamasta sääntöä, jolla sijoitusneuvojan käyttäytymisnormi vahvistetaan välittäjien ja diilereiden käyttäytymisnormiksi, ennen kuin se raportoi tietyille kongressin valiokunnille, onko:  aiheutuuko yksityissijoittajille ja muille asiakkaille haittaa siitä, että välittäjät tai jälleenmyyjät toimivat eri käyttäytymisstandardien mukaisesti kuin ne, joita sovelletaan sijoitusneuvojiin vuoden 1940 sijoitusneuvonantajalain nojalla; vähentävätkö vaihtoehtoiset korjaustoimenpiteet sekaannusta tai haittaa, jota yksityissijoittajille aiheutuu siitä, että välittäjät tai jälleenmyyjät toimivat tällaisten erilaisten käyttäytymisstandardien mukaisesti; välittäjiä tai jälleenmyyjiä ja sijoitusneuvojia koskevien yhdenmukaisten luottamusvelvollisuusvaatimusten käyttöönotto vaikuttaisi kielteisesti niiden palkkioihin ja välittäjien ja jälleenmyyjien tarjoamien omien tuotteiden saatavuuteen sekä välittäjien ja jälleenmyyjien mahdollisuuksiin harjoittaa pääomasijoitustoimintaa asiakkaiden kanssa; ja välittäjiä tai jälleenmyyjiä ja sijoitusneuvojia koskevien yhdenmukaisten luottamusvelvollisuusvaatimusten käyttöönotto vaikuttaisi kielteisesti siihen, miten yksityissijoittajat saisivat henkilökohtaista ja kustannustehokasta sijoitusneuvontaa ja suosituksia.   SEC:n on 1) julkaistava Federal Registerissä viralliset havainnot siitä, että tällainen sääntö vähentäisi vähittäisasiakkaiden hämmennystä tai haittaa, joka johtuu välittäjiin, jälleenmyyjiin ja sijoitusneuvojiin sovellettavista käytännesäännöistä, ja 2) otettava sääntöjä ehdottaessaan huomioon välittäjiin, jälleenmyyjiin ja sijoitusneuvojiin sovellettavien rekisteröinti-, valvonta- ja tutkintovaatimusten erot.</w:t>
      </w:r>
    </w:p>
    <w:p>
      <w:r>
        <w:rPr>
          <w:b/>
        </w:rPr>
        <w:t xml:space="preserve">Tulos</w:t>
      </w:r>
    </w:p>
    <w:p>
      <w:r>
        <w:t xml:space="preserve">Laki yksityissijoittajien suojelusta</w:t>
      </w:r>
    </w:p>
    <w:p>
      <w:r>
        <w:rPr>
          <w:b/>
        </w:rPr>
        <w:t xml:space="preserve">Esimerkki 6.2574</w:t>
      </w:r>
    </w:p>
    <w:p>
      <w:r>
        <w:t xml:space="preserve">Muutetaan Internal Revenue Code -lakia seuraavasti: (2) opiskelijoille annetaan mahdollisuus käyttää verohyvitysten tulevia palautuksia enintään 1 000 dollarin (1 500 dollaria ensimmäisen tai toisen vuoden opiskelijoille) suuruisten opintolainojen turvaamiseen.</w:t>
      </w:r>
    </w:p>
    <w:p>
      <w:r>
        <w:rPr>
          <w:b/>
        </w:rPr>
        <w:t xml:space="preserve">Tulos</w:t>
      </w:r>
    </w:p>
    <w:p>
      <w:r>
        <w:t xml:space="preserve">Vuoden 1986 verolakia (Internal Revenue Code of 1986) muutetaan siten, että Hope- ja elinikäisen oppimisen hyvitykset voidaan palauttaa ja että veronmaksajat voivat saada lyhytaikaisia opintolainoja käyttämällä tällaisten hyvitysten tulevaa palautusta lainojen vakuutena.</w:t>
      </w:r>
    </w:p>
    <w:p>
      <w:r>
        <w:rPr>
          <w:b/>
        </w:rPr>
        <w:t xml:space="preserve">Esimerkki 6.2575</w:t>
      </w:r>
    </w:p>
    <w:p>
      <w:r>
        <w:t xml:space="preserve">Save Our Neighborhoods Act of 2012 - antaa liittovaltioon liittyvän asuntolainan kohteena olevan kiinteistön kiinnitysvelkojalle oikeuden hakea tuomioistuimelta, jonka tuomiopiirissä kiinteistö sijaitsee, määräystä: (1) lykätä kiinteistöä vastaan aloitettuja ulosottomenettelyjä; (2) olla voimassa enintään kolme vuotta; (3) kieltää tällaisen lainan maksuja koskevien viivästysmaksujen määrääminen tai periminen; (4) lykätä tällaisen lainan maksujen vanhentumisaikaa muiden sovellettavien lakien osalta; (5) vaatia kiinnityksen antajaa suorittamaan kiinnityksen saajalle sopivan suuruisia maksuja sopivina ajankohtina; ja (6) vaatia kiinnityksen saajaa käyttämään tällaiset maksut ensin kiinteistöstä maksettaviin veroihin ja sen jälkeen kiinteistövakuutusvelvoitteisiin, erääntyneisiin korkoihin ja erääntyneeseen kiinnityksen pääomaan.Vaatii tuomioistuinta antamaan määräyksen, jos määräys päättyy ennen kuin kiinnityksen antaja ja kiinnityksen haltija ovat toimittaneet sopimuksen tuomioistuimelle: (1) määrää hyväksytyn, luvan saaneen arvioijan suorittaman arvion kiinteistön käyvän markkina-arvon määrittämiseksi; 2) mukauttaa pääoma kiinteistön käypään markkina-arvoon, jos tämä arvo on pienempi kuin asuntolainan jäljellä oleva pääoma; 3) määrää kohtuullisen koron näin mukautetulle pääomalle, joka perustuu asuntolainojen keskimääräiseen prime-tarjouskorkoon; ja 4) määrää maksettavaksi kohtuullisen koron jäljellä olevalle pääomalle, joka perustuu asuntolainojen keskimääräiseen prime-tarjouskorkoon kyseisenä ajankohtana, jos käypä markkina-arvo ylittää jäljellä olevan pääoman määrän.Edellytetään, että 1) tuomioistuin keskeyttää hakemuksen jättöpäivänä kaikki kiinteistöä vastaan aloitetut ulosottomenettelyt, 2) kiinnityksen antaja ja kiinnityksen haltija tapaavat sen jälkeen, kun kiinnityksen antaja on jättänyt hakemuksen, ja 3) kiinnityksen haltija toimittaa kiinnityksen antajalle luettelon hyväksytyistä paikallisista asumisneuvontajärjestöistä.Vaatii, että ulosoton lykkäysmääräys raukeaa, jos kiinnityksen antaja ja kiinnityksen haltija tekevät yhteisymmärryksessä muutetun kiinnityssopimuksen 60 päivän kuluessa lykkäyksen myöntämisestä.Valtuuttaa Federal Reserve Systemin kuluttajansuojaviraston (Consumer Financial Protection Bureau of the Federal Reserve System) johtajan laatimaan sääntöjä tai antamaan ohjeita tämän lain täytäntöönpanemiseksi.</w:t>
      </w:r>
    </w:p>
    <w:p>
      <w:r>
        <w:rPr>
          <w:b/>
        </w:rPr>
        <w:t xml:space="preserve">Tulos</w:t>
      </w:r>
    </w:p>
    <w:p>
      <w:r>
        <w:t xml:space="preserve">Pelastetaan asuinalueita ja pidetään perheet kodeissaan kannustamalla asuntolainojen muuttamiseen ja keskeyttämällä pakkohuutokaupat ja häädöt.</w:t>
      </w:r>
    </w:p>
    <w:p>
      <w:r>
        <w:rPr>
          <w:b/>
        </w:rPr>
        <w:t xml:space="preserve">Esimerkki 6.2576</w:t>
      </w:r>
    </w:p>
    <w:p>
      <w:r>
        <w:t xml:space="preserve">Public Transportation Preservation Act of 2010 - Valtuuttaa liikenneministerin myöntämään hätäapurahoja osavaltioille ja nimetyille vastaanottajille (kaupunkialueet) julkisissa liikennehankkeissa käytettävien laitteiden ja laitteistojen käyttökustannuksiin. Edellyttää, että osavaltiolle tai kaupunkialueelle myönnetyt määrät, tiettyä poikkeusta lukuun ottamatta, käytetään toimintakustannuksiin, jotka ovat välttämättömiä joukkoliikennepalvelujen vähentämisen ja siihen liittyvien työvoiman vähennysten palauttamiseksi tai estämiseksi tai lipun hinnankorotuksen peruuttamiseksi kokonaan tai osittain, jotka: (1) tapahtuu 1. tammikuuta 2009 ja 30. syyskuuta 2011 välisenä aikana; ja 2) johtuu osavaltion tai paikallisen rahoituksen tai lipunmyyntitulojen vähenemisestä.Valtuuttaa tuensaajan, joka todistaa, että se ei ole vähentänyt merkittävästi julkisen liikenteen palveluja tai korottanut hintoja osavaltion tai paikallisen toimintarahoituksen vähenemisen vuoksi ja että se pystyy välttämään tällaiset vähennykset tai korotukset varainhoitovuoden 2011 loppuun asti ilman tämän lain nojalla saataville asetettuja varoja, käyttämään näitä varoja julkisen liikenteen nykyisten pääomatavaroiden korvaamiseen, kunnostamiseen tai korjaamiseen.Asettaa avustuksen määrän tuensaajan valinnan mukaan enintään 100 prosenttiin hankkeen nettokustannuksista.</w:t>
      </w:r>
    </w:p>
    <w:p>
      <w:r>
        <w:rPr>
          <w:b/>
        </w:rPr>
        <w:t xml:space="preserve">Tulos</w:t>
      </w:r>
    </w:p>
    <w:p>
      <w:r>
        <w:t xml:space="preserve">Lakiehdotus hätätilanteessa tarvittavien toimintarahojen myöntämisestä julkiselle liikenteelle.</w:t>
      </w:r>
    </w:p>
    <w:p>
      <w:r>
        <w:rPr>
          <w:b/>
        </w:rPr>
        <w:t xml:space="preserve">Esimerkki 6.2577</w:t>
      </w:r>
    </w:p>
    <w:p>
      <w:r>
        <w:t xml:space="preserve">Neljän vuoden välein tapahtuvaa ulkoasioiden tarkastelua koskeva laki - määrää: 1) ulkoministerin toimittamaan joka neljäs vuosi edustajainhuoneen ulkoasiainvaliokunnalle ja senaatin ulkoasiainvaliokunnalle neljän vuoden välein tapahtuvan ulkoasioiden ja ulkoministeriön tarkastelun; ja 2) ulkoasiainpaneelin toimittamaan ulkoministerille raportin, jossa vastataan tällaiseen tarkasteluun.määrää ulkoministerin perustamaan joka neljäs vuosi puolueettoman ja riippumattoman kansallisen ulkoasiainpaneelin, jonka on lopetettava toimintansa 30 päivän kuluttua raporttinsa toimittamisesta.</w:t>
      </w:r>
    </w:p>
    <w:p>
      <w:r>
        <w:rPr>
          <w:b/>
        </w:rPr>
        <w:t xml:space="preserve">Tulos</w:t>
      </w:r>
    </w:p>
    <w:p>
      <w:r>
        <w:t xml:space="preserve">Edellytetään ulkoministeriön ja siihen liittyvien virastojen diplomaattisen strategian ja rakenteen nelivuotistarkastelua sen määrittämiseksi, miten ministeriö voi parhaiten täyttää tehtävänsä 2000-luvulla ja vastata muuttuvan maailman haasteisiin.</w:t>
      </w:r>
    </w:p>
    <w:p>
      <w:r>
        <w:rPr>
          <w:b/>
        </w:rPr>
        <w:t xml:space="preserve">Esimerkki 6.2578</w:t>
      </w:r>
    </w:p>
    <w:p>
      <w:r>
        <w:t xml:space="preserve">Advancement in Pediatric Autism Research Act - Muuttaa Public Health Service Act -lakia siten, että National Institutes of Healthin (NIH) johtajaa ohjataan laajentamaan, tehostamaan ja koordinoimaan NIH:n autismia koskevia toimia.  Johtajan edellytetään muun muassa myöntävän avustuksia ja sopimuksia julkisille tai voittoa tavoittelemattomille yhteisöille autismin tutkimuksen huippuosaamiskeskuksia varten.  Myönnetään määrärahat. Vaatii terveys- ja terveyspalvelujen ministeriä (HHS) perustamaan ohjelman autismia koskevan tiedon ja koulutuksen tarjoamiseksi terveydenhuollon ammattilaisille ja suurelle yleisölle.  Hyväksytään määrärahat. Ohjaa ministeriä perustamaan autismia käsittelevän koordinointikomitean, jonka tehtävänä on koordinoida autismia koskevia HHS:n toimia.</w:t>
      </w:r>
    </w:p>
    <w:p>
      <w:r>
        <w:rPr>
          <w:b/>
        </w:rPr>
        <w:t xml:space="preserve">Tulos</w:t>
      </w:r>
    </w:p>
    <w:p>
      <w:r>
        <w:t xml:space="preserve">Advancement in Pediatric Autism Research Act (laki lasten autismitutkimuksen edistämisestä)</w:t>
      </w:r>
    </w:p>
    <w:p>
      <w:r>
        <w:rPr>
          <w:b/>
        </w:rPr>
        <w:t xml:space="preserve">Esimerkki 6.2579</w:t>
      </w:r>
    </w:p>
    <w:p>
      <w:r>
        <w:t xml:space="preserve">Nutrian hävittämistä ja valvontaa koskeva laki vuodelta 2011 - Muuttaa vuoden 2003 Nutrian hävittämistä ja valvontaa koskevaa lakia nutrian hävittämisohjelman tarkistamiseksi antamalla sisäministerille valtuudet myöntää taloudellista tukea Delawarelle, Louisianalle, Marylandille, Pohjois-Carolinalle, Oregonille, Virginialle ja Washingtonille (tällä hetkellä vain Marylandille ja Louisianalle): (Edellytetään, että Marylandin ohjelma koostuu hoito-, tutkimus- ja valistustoimista, jotka toteutetaan maaliskuussa 2002 päivätyn ja maaliskuussa 2009 päivitetyn United States Fish and Wildlife Servicen asiakirjan "Eradication Strategies for Nutria in the Chesapeake and Delaware Bay Watersheds" mukaisesti.Valtuutetaan määrärahat vuosiksi FY2012-FY2016.Pyydetään ministeriä ja National Invasive Species Councilia kehittämään pitkän aikavälin nutrian torjunta- tai hävittämisohjelmia, joilla 1) vähennetään merkittävästi nutrian vahingoittamia kosteikkoja Delawaressa, Oregonissa, Pohjois-Carolinassa, Virginiassa ja Washingtonissa ja kunnostetaan ne; ja 2) edistetään vapaaehtoisia julkisen ja yksityisen sektorin kumppanuuksia nutrian hävittämiseksi tai valvomiseksi ja nutrian vahingoittamien kosteikkojen kunnostamiseksi näissä osavaltioissa.</w:t>
      </w:r>
    </w:p>
    <w:p>
      <w:r>
        <w:rPr>
          <w:b/>
        </w:rPr>
        <w:t xml:space="preserve">Tulos</w:t>
      </w:r>
    </w:p>
    <w:p>
      <w:r>
        <w:t xml:space="preserve">Nutrian hävittämisestä ja valvonnasta huolehtiminen.</w:t>
      </w:r>
    </w:p>
    <w:p>
      <w:r>
        <w:rPr>
          <w:b/>
        </w:rPr>
        <w:t xml:space="preserve">Esimerkki 6.2580</w:t>
      </w:r>
    </w:p>
    <w:p>
      <w:r>
        <w:t xml:space="preserve">Stop Business With Terrorists Act of 2005 - toteaa, että jos Yhdysvaltojen lainkäyttövaltaan kuuluvalla henkilöllä on kielto käydä kauppaa ulkomaisen henkilön kanssa, kieltoa sovelletaan myös seuraaviin henkilöihin: (1) kaikkiin kielletyn henkilön tytär- tai sidosyrityksiin; ja (2) kaikkiin muihin yhteisöihin, jotka ovat kyseisen henkilön tosiasiallisessa määräysvallassa. Kielletään tällaista henkilöä valvomasta tosiasiallisesti ulkomaista henkilöä, joka on mukana tällaisessa liiketoimessa, riippumatta siitä, kuuluuko ulkomainen henkilö Yhdysvaltojen lainkäyttövaltaan vai ei. Määritellään Yhdysvaltojen lainkäyttövaltaan kuuluvaksi henkilöksi: 1) Yhdysvaltojen kansalainen tai Yhdysvalloissa asuva henkilö; 2) Yhdysvalloissa tosiasiallisesti oleva henkilö; 3) yhtiö, kumppanuus tai muu organisaatio tai yhteisö, joka on perustettu Yhdysvaltojen tai sen osavaltion, alueen tai hallussapidon lakien mukaisesti; 4) yhtiö, kumppanuus tai muu organisaatio, jonka omistaa tai joka on kohdassa 1 tai 3 kuvatun henkilön tai yhteisön tosiasiallisessa määräysvallassa.Kieltoa sovelletaan kaikissa tapauksissa, joissa: (1) presidentti ryhtyy kansainvälisiä taloudellisia hätätilanteita koskevan lain (International Emergency Economic Powers Act) tai vihollisten kanssa käytävää kauppaa koskevan lain (Trading With the Enemy Act) nojalla toimenpiteisiin kieltääkseen Yhdysvaltojen lainkäyttövaltaan kuuluvaa henkilöä tekemästä liiketoimia ulkomaisen henkilön kanssa; tai (2) ulkoministeri on todennut, että sellaisen maan hallitus, jonka lainkäyttövaltaan ulkomainen henkilö kuuluu, on toistuvasti tukenut kansainvälisiä terroritekoja. Annetaan asianomaiselle henkilölle 90 päivää aikaa luopua kielletystä liiketoiminnasta ulkomaisen henkilön kanssa tai lopettaa se. Edellytetään, että presidentti julkaisee luettelon ulkomaisista henkilöistä, joihin kohdistuu pakotteita.Edellytetään, että Foreign Assets Control -viraston johtaja ilmoittaa kongressille, jos kyseinen virasto määrää seuraamuksia tutkinnan tuloksena.Ilmaisee kongressin näkemyksen siitä, että sijoittajille ja yleisölle olisi tiedotettava henkilön harjoittamasta toiminnasta, joka voi uhata Yhdysvaltojen kansallista turvallisuutta, ulkopolitiikkaa tai taloutta.</w:t>
      </w:r>
    </w:p>
    <w:p>
      <w:r>
        <w:rPr>
          <w:b/>
        </w:rPr>
        <w:t xml:space="preserve">Tulos</w:t>
      </w:r>
    </w:p>
    <w:p>
      <w:r>
        <w:t xml:space="preserve">Lakiehdotus, jolla estetään yrityksiä rahoittamasta terrorismia.</w:t>
      </w:r>
    </w:p>
    <w:p>
      <w:r>
        <w:rPr>
          <w:b/>
        </w:rPr>
        <w:t xml:space="preserve">Esimerkki 6.2581</w:t>
      </w:r>
    </w:p>
    <w:p>
      <w:r>
        <w:t xml:space="preserve">Support for Injured Servicemembers Act of 2007 - Muuttaa vuoden 1993 perhe- ja sairauslomalakia siten, että se antaa oikeutetulle työntekijälle oikeuden yhteensä 26 työviikon lomaan minkä tahansa 12 kuukauden jakson aikana Yhdysvaltain armeijan jäsenen hoitamiseksi. Säännöksessä säädetään, että työntekijä voi korvata kertyneen palkallisen loman, henkilökohtaisen loman tai perhevapaan minkä tahansa 26 viikon jakson osalla.Muutetaan liittovaltion siviilipalveluslakia siten, että liittovaltion siviilipalvelusmiehillä on oikeus samaan lomakorvaukseen. Säädetään kertyneen palkallisen vuosiloman tai sairausloman korvaamisesta 26 viikon jakson jollakin osalla.</w:t>
      </w:r>
    </w:p>
    <w:p>
      <w:r>
        <w:rPr>
          <w:b/>
        </w:rPr>
        <w:t xml:space="preserve">Tulos</w:t>
      </w:r>
    </w:p>
    <w:p>
      <w:r>
        <w:t xml:space="preserve">Lakiehdotus vuoden 1993 perhe- ja sairauslomalain muuttamisesta siten, että taisteluvammoja saaneiden sotilaiden ensisijaisille hoitajille annetaan perhe- ja sairauslomaa.</w:t>
      </w:r>
    </w:p>
    <w:p>
      <w:r>
        <w:rPr>
          <w:b/>
        </w:rPr>
        <w:t xml:space="preserve">Esimerkki 6.2582</w:t>
      </w:r>
    </w:p>
    <w:p>
      <w:r>
        <w:t xml:space="preserve">Mandates Information Act of 2001 - muuttaa vuoden 1974 kongressin talousarviolakia siten, että kongressin budjettitoimiston johtaja velvoitetaan liittovaltion yksityisen sektorin toimeksiannon välittömiä kustannuksia koskevia arvioita laatiessaan arvioimaan, jos se on mahdollista, tällaisen toimeksiannon vaikutukset kuluttajiin, työntekijöihin ja pienyrityksiin, mukaan lukien suhteettomat vaikutukset tietyillä alueilla tai tietyillä toimialoilla.Vastustaa työjärjestyspuheenvuorossaan lainsäädäntöä, joka lisäisi liittovaltion yksityisen sektorin toimeksiantojen välittömiä kustannuksia (lukuun ottamatta välittömiä kustannuksia, jotka johtuvat tällaisen toimenpiteen vero- tai tullisäännöksistä johtuvista tuloista, jos se ei lisää vero- ja tullitason nettotuloja viiden verovuoden aikana, joka alkaa siitä verovuodesta, jona kyseinen toimenpide ensimmäisen kerran vaikuttaa kyseisiin tuloihin) määrällä, joka aiheuttaa 100 miljoonan dollarin raja-arvon ylittymisen verovuotta kohti.</w:t>
      </w:r>
    </w:p>
    <w:p>
      <w:r>
        <w:rPr>
          <w:b/>
        </w:rPr>
        <w:t xml:space="preserve">Tulos</w:t>
      </w:r>
    </w:p>
    <w:p>
      <w:r>
        <w:t xml:space="preserve">Parannetaan yksityisen sektorin liittovaltion toimeksiantoja koskevien ehdotusten käsittelyä kongressissa ja muihin tarkoituksiin.</w:t>
      </w:r>
    </w:p>
    <w:p>
      <w:r>
        <w:rPr>
          <w:b/>
        </w:rPr>
        <w:t xml:space="preserve">Esimerkki 6.2583</w:t>
      </w:r>
    </w:p>
    <w:p>
      <w:r>
        <w:t xml:space="preserve">. Senaatin raportoidun version laajennettu tiivistelmä toistetaan tässä.). Cerros del Norten suojelulaki (Sec. 3) Tässä lakiehdotuksessa Cerro del Yuta Wilderness (noin 13 420 hehtaaria) ja Rio San Antonio Wilderness (noin 8 120 hehtaaria) Rio Grande del Norten kansallismonumentissa New Mexicossa nimetään erämaaksi ja osaksi kansallista erämaan suojelujärjestelmää.   Lakiehdotuksessa asetetaan erämaa-alueiden hallinnointia koskevia vaatimuksia, jotka koskevat 1) karjan laiduntamista, 2) suojavyöhykkeiden ja puskurivyöhykkeiden luomista ja 3) New Mexicon osavaltion toimivaltaa New Mexicon julkisella maalla sijaitsevien kalojen ja villieläinten osalta.   Lakiehdotuksessa vapautetaan San Antonion erämaa-alueen tutkimusalueella sijaitsevat tietyt julkiset maa-alueet, joita ei tässä lakiehdotuksessa ole nimetty erämaaksi, tällaisten nimitysten jatkotutkimuksista.   Lakiehdotuksessa edellytetään, että erämaa-alueita hallinnoidaan osana kansallista maisemansuojelujärjestelmää.   Lakiehdotuksessa poistetaan kaikki erämaa-alueilla sijaitsevat liittovaltion maa-alueet, mukaan lukien kaikki hankitut maa-alueet tai osuudet, 1) julkista maata koskevien lakien mukaisesta maahantulosta, käyttöönotosta tai luovuttamisesta, 2) kaivoslakien mukaisesta paikantamisesta, maahantulosta ja patentoinnista ja 3) mineraalien vuokrausta, mineraalimateriaalien vuokrausta ja geotermistä lämpöä koskevien lakien mukaisesta toiminnasta.   Lakiehdotuksessa todetaan, että mikään tässä lakiehdotuksessa ei laajenna, vähennä tai muutoin muuta mitään sopimusoikeuksia. </w:t>
      </w:r>
    </w:p>
    <w:p>
      <w:r>
        <w:rPr>
          <w:b/>
        </w:rPr>
        <w:t xml:space="preserve">Tulos</w:t>
      </w:r>
    </w:p>
    <w:p>
      <w:r>
        <w:t xml:space="preserve">Cerros del Norten suojelulaki</w:t>
      </w:r>
    </w:p>
    <w:p>
      <w:r>
        <w:rPr>
          <w:b/>
        </w:rPr>
        <w:t xml:space="preserve">Esimerkki 6.2584</w:t>
      </w:r>
    </w:p>
    <w:p>
      <w:r>
        <w:t xml:space="preserve">Small Business Broadband and Emerging Information Technology Enhancement Act of 2015 Tällä lakiehdotuksella muutetaan Small Business Act -lakia siten, että Small Business Administration (SBA) Office of Investment and Innovation -virastoa ohjataan nimeämään vanhempi työntekijä toimimaan laajakaistan ja kehittyvän tietotekniikan (BEIT) koordinaattorina. Toimiston on myös tarjottava SBA:n työntekijöille BEIT-koulutusta auttaakseen pienyrityksiä tällaisen teknologian käytössä. SBA:n edunvalvonnasta vastaavan johtavan lakimiehen on arvioitava laajakaistan nopeuden ja hinnan vaikutusta pienyrityksiin. Pienten yritysten kehittämiskeskuksen tarjoamiin palveluihin on kuuluttava BEIT:n käyttöönotto ja käyttö pienyritysten kehittämiskeskusten sallittuna toimintana. </w:t>
      </w:r>
    </w:p>
    <w:p>
      <w:r>
        <w:rPr>
          <w:b/>
        </w:rPr>
        <w:t xml:space="preserve">Tulos</w:t>
      </w:r>
    </w:p>
    <w:p>
      <w:r>
        <w:t xml:space="preserve">Small Business Broadband and Emerging Information Technology Enhancement Act of 2015 (laki pienyritysten laajakaistayhteyksien ja kehittyvän tietotekniikan parantamisesta)</w:t>
      </w:r>
    </w:p>
    <w:p>
      <w:r>
        <w:rPr>
          <w:b/>
        </w:rPr>
        <w:t xml:space="preserve">Esimerkki 6.2585</w:t>
      </w:r>
    </w:p>
    <w:p>
      <w:r>
        <w:t xml:space="preserve">Federal Consent Decree Fairness Act - Valtuuttaa osavaltion tai paikallishallinnon ja niihin liittyvät virkamiehet, joita vastaan on nostettu kanne virka-asemassaan, tekemään hakemuksen suostumusmääräyksen muuttamiseksi tai kumoamiseksi, kun: (1) neljän vuoden kuluttua siitä, kun suostumusmääräys on alun perin annettu; tai (2) siviilikanteessa, jossa osavaltio on asianosainen tai jossa paikallishallinto on asianosainen ja ympäröivä osavaltio ei ole asianosainen, korkeimman valitun osavaltion tai paikallishallinnon virkamiehen toimikauden päättyessä, joka on antanut luvan suostumusmääräykseen.Asettaa tällaisten hakemusten osalta todistustaakan alun perin kanteen nostaneelle osapuolelle, jonka on osoitettava, että täytäntöönpanon jatkaminen on tarpeen liittovaltion oikeuden säilyttämiseksi.mitätöi suostumusmääräykset, jotka odottavat päätöstä muutosta tai kumoamista koskevasta hakemuksesta, jos tuomioistuin ei tee päätöstä tällaisesta hakemuksesta 90 päivän kuluessa hakemuksen tekemisestä.käsittelee suostumusmääräyksiä valvovien erityismestareiden korvauksia ja irtisanomista.tekee tämän lain sovellettavaksi kaikkiin suostumusmääräyksiin riippumatta siitä, onko kyseessä jokin muu kuin liittovaltion oikeus: (1) päivästä, jona suostumusmääräyksen lopullinen määräys on annettu; tai (2) siitä, onko oikeusapua saatu ennen lain voimaantuloa.</w:t>
      </w:r>
    </w:p>
    <w:p>
      <w:r>
        <w:rPr>
          <w:b/>
        </w:rPr>
        <w:t xml:space="preserve">Tulos</w:t>
      </w:r>
    </w:p>
    <w:p>
      <w:r>
        <w:t xml:space="preserve">Lakiehdotus Yhdysvaltojen lakikokoelman (United States Code) 28 osaston 111 luvun muuttamisesta sellaisten liittovaltion suostumusmääräysten keston rajoittamiseksi, joissa osavaltiot ja paikallishallinnot ovat osapuolina, sekä muihin tarkoituksiin.</w:t>
      </w:r>
    </w:p>
    <w:p>
      <w:r>
        <w:rPr>
          <w:b/>
        </w:rPr>
        <w:t xml:space="preserve">Esimerkki 6.2586</w:t>
      </w:r>
    </w:p>
    <w:p>
      <w:r>
        <w:t xml:space="preserve">Civil War Battlefields Preservation Tax Incentives Act of 1994 - Muuttaa Internal Revenue Code -lakia siten, että perillinen voi vähentää bruttomääräisen kuolinpesän arvosta perillisen siirtämän, sisällissodan taistelukentän alueella sijaitsevan maa-alueen oikeutetun suojelusopimuksen. Säädetään, että maatilan ja muun kiinteän omaisuuden arvostusta koskevaa dollarimääräistä rajoitusta ei sovelleta sisällissodan taistelutantereella sijaitsevaan omaisuuteen. Sallii verohyvityksen, joka on 50 prosenttia minkä tahansa oikeutetun sisällissodan taistelukentän hyväntekeväisyyslahjoituksen määrästä.</w:t>
      </w:r>
    </w:p>
    <w:p>
      <w:r>
        <w:rPr>
          <w:b/>
        </w:rPr>
        <w:t xml:space="preserve">Tulos</w:t>
      </w:r>
    </w:p>
    <w:p>
      <w:r>
        <w:t xml:space="preserve">Civil War Battlefields Preservation Tax Incentives Act of 1994 (vuoden 1994 laki sisällissodan taistelukenttien säilyttämisestä)</w:t>
      </w:r>
    </w:p>
    <w:p>
      <w:r>
        <w:rPr>
          <w:b/>
        </w:rPr>
        <w:t xml:space="preserve">Esimerkki 6.2587</w:t>
      </w:r>
    </w:p>
    <w:p>
      <w:r>
        <w:t xml:space="preserve">Grant's Tomb National Monument Act of 1997 - nimetään Riverside Driven ja West 122d Streetin kulmassa New Yorkissa, New Yorkissa sijaitseva General Grant National Memorial uudelleen Grant's Tomb National Monumentiksi. Ohjaa sisäasiainministeriötä:  (1) ylläpitää ja edistää monumenttia National Park Systemin yksiköihin sovellettavien säännösten mukaisesti; (2) rakentaa vierailijakeskuksen; ja (3) hankkia New Yorkin kaupungilta monumentin alueella sijaitsevia muita kuin liittovaltion maita. Ministeriä pyydetään perustamaan tutkimuskomissio, jonka tehtävänä on:  (1) tarkastelemaan monumentin turvallisuutta ja kunnossapitoa; (2) suunnittelemaan tulkintaohjelmia ja monumentin täydellistä restaurointia; (3) valvomaan ja raportoimaan ministerille ja kongressille hautakammion korjausten edistymisestä; ja (4) raportoimaan ministerille, jonka on raportoitava kongressille lopullisesta suunnitelmasta, joka koskee hankkeita, jotka on saatettava kokonaisuudessaan päätökseen 27. huhtikuuta 1999 mennessä.</w:t>
      </w:r>
    </w:p>
    <w:p>
      <w:r>
        <w:rPr>
          <w:b/>
        </w:rPr>
        <w:t xml:space="preserve">Tulos</w:t>
      </w:r>
    </w:p>
    <w:p>
      <w:r>
        <w:t xml:space="preserve">Grant's Tomb National Monument Act of 1997 (laki Grantin haudan kansallisesta muistomerkistä)</w:t>
      </w:r>
    </w:p>
    <w:p>
      <w:r>
        <w:rPr>
          <w:b/>
        </w:rPr>
        <w:t xml:space="preserve">Esimerkki 6.2588</w:t>
      </w:r>
    </w:p>
    <w:p>
      <w:r>
        <w:t xml:space="preserve">FERS Buyback Act of 1997 - Muuttaa liittovaltion lakia, joka koskee hallituksen organisaatiota ja työntekijöitä, jotta tietyt tilapäiset liittovaltion palvelussuhteet voidaan lukea hyväksi eläketarkoituksiin. Asettaa säännökset, jotka koskevat valtion palveluksesta eronneita henkilöitä.</w:t>
      </w:r>
    </w:p>
    <w:p>
      <w:r>
        <w:rPr>
          <w:b/>
        </w:rPr>
        <w:t xml:space="preserve">Tulos</w:t>
      </w:r>
    </w:p>
    <w:p>
      <w:r>
        <w:t xml:space="preserve">FERS:n takaisinostolaki vuodelta 1997</w:t>
      </w:r>
    </w:p>
    <w:p>
      <w:r>
        <w:rPr>
          <w:b/>
        </w:rPr>
        <w:t xml:space="preserve">Esimerkki 6.2589</w:t>
      </w:r>
    </w:p>
    <w:p>
      <w:r>
        <w:t xml:space="preserve">Silk Road Strategy Act of 1997 - Muuttaa vuoden 1961 ulkomaanapulakia siten, että annetaan lupa antaa humanitaarista, taloudellista, maahanmuutto- ja pakolais-, kehitys-, turvallisuus- ja teknistä apua Etelä-Kaukasuksen ja Keski-Aasian maille:  (1) edistää suvereniteettia ja itsenäisyyttä demokraattisen hallinnon avulla; (2) avustaa alueellisten konfliktien ratkaisemisessa; (3) edistää taloudellista yhteistyötä ja markkinasuuntautuneita periaatteita; (4) avustaa viestinnän, kuljetuksen, energian ja kaupan kannalta välttämättömän infrastruktuurin kehittämisessä itä-länsi-akselilla vahvojen suhteiden ja kaupan rakentamiseksi näiden maiden ja demokraattisten, markkinasuuntautuneiden euroatlanttisen yhteisön maiden välille; ja (5) tukea U.S.A.:n ja U.S.A.:n välisiä suhteita.Yhdysvaltojen liike-elämän etuja ja investointeja alueella. Kielletään avun antaminen näille maille (ellei se ole tärkeää Yhdysvaltojen kansallisten etujen kannalta), jos presidentti toteaa ja todistaa asianomaisille kongressin valiokunnille, että ne:  (1) ovat jatkuvasti syyllistyneet kansainvälisesti tunnustettujen ihmisoikeuksien törkeisiin loukkauksiin; (2) ovat tietoisesti siirtäneet valvottuja ohjuksia tai ohjusteknologiaa toiselle maalle tai laitteita tai teknologiaa, jotka edistävät tällaisen maan kykyä valmistaa joukkotuhoaseita (mukaan lukien ydinaseet, kemialliset ja biologiset aseet); (3) ovat tukeneet kansainvälistä terrorismia; (4) on kielletty saamasta tällaista apua tietyillä laeilla; tai (5) ovat aloittaneet hyökkäyksen toista alueella sijaitsevaa valtiota vastaan. Ilmaisee kongressin näkemyksen, että presidentin olisi käytettävä kaikkia diplomaattisia keinoja painostaakseen tasapuolisen, oikeudenmukaisen ja pysyvän ratkaisun löytämistä Georgian ja Azerbaidžanin konflikteihin sekä Tadžikistanin sisällissotaan.</w:t>
      </w:r>
    </w:p>
    <w:p>
      <w:r>
        <w:rPr>
          <w:b/>
        </w:rPr>
        <w:t xml:space="preserve">Tulos</w:t>
      </w:r>
    </w:p>
    <w:p>
      <w:r>
        <w:t xml:space="preserve">Silkkitie-strategiaa koskeva laki vuodelta 1997</w:t>
      </w:r>
    </w:p>
    <w:p>
      <w:r>
        <w:rPr>
          <w:b/>
        </w:rPr>
        <w:t xml:space="preserve">Esimerkki 6.2590</w:t>
      </w:r>
    </w:p>
    <w:p>
      <w:r>
        <w:t xml:space="preserve">Renewable Chemicals Act of 2017 Tällä lakiehdotuksella muutetaan verolakia siten, että: (1) yrityskohtaisen verohyvityksen uusiutuvien kemikaalien tuotannosta ja (2) verohyvityksen uusiutuvien kemikaalien tuotantolaitoksiin tehtävistä investoinneista. Lakiehdotuksessa "uusiutuva kemikaali" määritellään kemikaaliksi, joka: (1) tuotetaan Yhdysvalloissa uusiutuvasta biomassasta; (2) myydään tai käytetään kemiallisten tuotteiden, polymeerien, muovien tai formuloitujen tuotteiden valmistukseen tai kemikaaleina, polymeereinä, muoveina tai formuloituina tuotteina; (3) jonka biopohjaisuus on vähintään 95 prosenttia; (4) on uusiutuvan biomassan biologisen tai termisen muuntamisen tuote tai perustuu siihen; (5) sitä ei myydä tai käytetä elintarvikkeiden, rehun tai polttoaineen tuotantoon; ja (6) se ei ole kemikaali, jonka osalta veronmaksaja on hakenut jompaakumpaa tässä lakiehdotuksessa vahvistetuista verohyvityksistä minkä tahansa verovuoden aikana.  Lakiehdotuksessa edellytetään, että valtiovarainministeriö perustaa ohjelman uusiutuvien kemikaalien verohyvitysten myöntämiseksi tukikelpoisille veronmaksajille, ja siinä asetetaan myönnettävien hyvitysten kokonaismäärälle rajoitus, joka on enintään 500 miljoonaa dollaria tämän lakiehdotuksen voimaantuloa seuraavien viiden vuoden aikana. Kullekin veronmaksajalle verovuodelta myönnettävien hyvitysten määrä saa olla enintään 25 miljoonaa dollaria. </w:t>
      </w:r>
    </w:p>
    <w:p>
      <w:r>
        <w:rPr>
          <w:b/>
        </w:rPr>
        <w:t xml:space="preserve">Tulos</w:t>
      </w:r>
    </w:p>
    <w:p>
      <w:r>
        <w:t xml:space="preserve">Vuoden 2017 laki uusiutuvista kemikaaleista</w:t>
      </w:r>
    </w:p>
    <w:p>
      <w:r>
        <w:rPr>
          <w:b/>
        </w:rPr>
        <w:t xml:space="preserve">Esimerkki 6.2591</w:t>
      </w:r>
    </w:p>
    <w:p>
      <w:r>
        <w:t xml:space="preserve">Medicare Ambulance Payment Reform Act of 2001 - Muuttaa sosiaaliturvalain (SSA) XVIII osastoa (Medicare) tarkistamalla sairaankuljetuspalvelujen maksamista koskevia vaatimuksia, jotka koskevat 1) maksuluettelon laatimista ja 2) koodausjärjestelmää, jossa määritellään ambulanssilla kuljetettavan henkilön terveydentila ja asianmukainen kuljetuspalvelun taso.Muutetaan SSA:n osastoja XVIII (Medicare) (mukaan lukien Medicare-ohjelman osa C (Medicare+Choice)) ja XIX (Medicaid), jotta voidaan ottaa käyttöön varovainen maallikko -standardi Medicare- ja Medicaid-ohjelmien mukaisten hätäambulanssipalvelujen perustelemiseksi.</w:t>
      </w:r>
    </w:p>
    <w:p>
      <w:r>
        <w:rPr>
          <w:b/>
        </w:rPr>
        <w:t xml:space="preserve">Tulos</w:t>
      </w:r>
    </w:p>
    <w:p>
      <w:r>
        <w:t xml:space="preserve">Lakiehdotus sosiaaliturvalain XVIII osaston muuttamiseksi siten, että Medicare-ambulanssien toimittajille maksetaan tällaisten palvelujen tarjoamisesta aiheutuvat kustannukset täysimääräisesti, ja muihin tarkoituksiin.</w:t>
      </w:r>
    </w:p>
    <w:p>
      <w:r>
        <w:rPr>
          <w:b/>
        </w:rPr>
        <w:t xml:space="preserve">Esimerkki 6.2592</w:t>
      </w:r>
    </w:p>
    <w:p>
      <w:r>
        <w:t xml:space="preserve">ILSA Enhancement and Compliance Act - Muuttaa vuoden 1996 Iranin ja Libyan pakotteita koskevaa lakia kehottaakseen presidenttiä aloittamaan välittömästi diplomaattiset ponnistelut monenvälisen pakotejärjestelmän luomiseksi Libyaa vastaan (tällä hetkellä rajoitettu Iraniin). Laajentaa presidentin raportointivaatimuksia kongressille kattamaan Libyan ja tietyt Iraniin tai Libyaan liittyvät hallituksen toimet ja avunanto: (1) keskeyttäminen on elintärkeää kansallisen turvallisuuden kannalta ja 2) maa on toteuttanut merkittäviä toimenpiteitä estääkseen Iranin tai Libyan hallituksen joukkotuhoaseiden hankinnan ja kehittämisen.Määrää presidentin: 1) Iraniin tai Libyaan tehtäviin investointeihin liittyvän tietyn toiminnan paljastuttua määräämään valtiovarainministerin käynnistämään tutkimuksen; ja 2) määräämään kaksi tai useampia pakollisia pakotteita todettuaan, että henkilö on toimittanut Iranille tai Libyalle tavaroita, palveluja, teknologiaa tai muita tuotteita, jotka ovat merkittävästi ja olennaisesti myötävaikuttaneet niiden kykyyn hankkia kemiallisia, biologisia tai ydinaseita tai muita erityisiä valmiuksia. tekee lain mukaisista pakotteista pakollisia. Kumoaa lain voimassaolon päättymistä koskevan säännöksen.Ohjaa Securities and Exchange Commissionia perustamaan globaalien turvallisuusriskien toimiston: (1) luoda prosessi kaikkien sellaisten liikkeeseenlaskijoiden tunnistamiseksi, jotka toimivat maissa (erityisesti Iranissa ja Libyassa), joiden hallitukset ovat toistuvasti tukeneet kansainvälisiä terroritekoja; ja (2) varmistaa ja tehostaa liikkeeseenlaskijoiden tietoja, jotka koskevat toimintaa, toiminnan riskejä ja toimintaa tällaisissa maissa.</w:t>
      </w:r>
    </w:p>
    <w:p>
      <w:r>
        <w:rPr>
          <w:b/>
        </w:rPr>
        <w:t xml:space="preserve">Tulos</w:t>
      </w:r>
    </w:p>
    <w:p>
      <w:r>
        <w:t xml:space="preserve">Iranin ja Libyan vuoden 1996 pakotteita koskevan lain muuttaminen Iranin ja Libyan joukkotuhoaseohjelmien kehittämisen suoran ja epäsuoran rahoittamisen estämiseksi ja muihin tarkoituksiin.</w:t>
      </w:r>
    </w:p>
    <w:p>
      <w:r>
        <w:rPr>
          <w:b/>
        </w:rPr>
        <w:t xml:space="preserve">Esimerkki 6.2593</w:t>
      </w:r>
    </w:p>
    <w:p>
      <w:r>
        <w:t xml:space="preserve">Mental Health Parity Act of 1996 - edellyttää, että ryhmäterveyssuunnitelma, joka soveltaa lääketieteellisiin tai kirurgisiin palveluihin yhteenlaskettua elinikäistä (tai vuosittaista) rajaa, jos suunnitelma tarjoaa myös mielenterveysetuutta, sisällyttää mielenterveysmaksut tähän rajaan tai asettaa erillisen yhteenlasketun elinikäisen (tai vuosittaisen) rajan mielenterveyspalveluille, jolloin mielenterveysraja ei saa olla alhaisempi kuin lääketieteellinen tai kirurginen raja.  Kielletään ryhmämuotoista terveydenhuoltosuunnitelmaa, joka ei sovella lääketieteellistä tai kirurgista rajaa, soveltamasta mielenterveysrajaa.  Vapauttaa työnantajat, joilla on alle 26 työntekijää.  Tekee tämän lain tehottomaksi 30. syyskuuta 2001 jälkeen.  Vapauttaa ostajan tästä laista, jos lain säännökset johtavat vähintään yhden prosentin lisäykseen ryhmäterveysjärjestelyn vakuutusmaksuissa.</w:t>
      </w:r>
    </w:p>
    <w:p>
      <w:r>
        <w:rPr>
          <w:b/>
        </w:rPr>
        <w:t xml:space="preserve">Tulos</w:t>
      </w:r>
    </w:p>
    <w:p>
      <w:r>
        <w:t xml:space="preserve">Vuoden 1996 mielenterveyspariteettilaki</w:t>
      </w:r>
    </w:p>
    <w:p>
      <w:r>
        <w:rPr>
          <w:b/>
        </w:rPr>
        <w:t xml:space="preserve">Esimerkki 6.2594</w:t>
      </w:r>
    </w:p>
    <w:p>
      <w:r>
        <w:t xml:space="preserve">Increasing Technology Skills Act of 2014 - Perustetaan työministeriöön tietotekniikan sertifiointirahasto.  Muuttaa Internal Revenue Code -lakia siten, että työmahdollisuuksien verohyvitys voidaan myöntää työnantajalle, joka palkkaa sertifioidun tietotekniikan sertifiointiohjelman suorittaneen työntekijän.  Ohjaa työministeriötä myöntämään kilpailullisia avustuksia osavaltioille osavaltioiden lautakuntien kautta pätevien henkilöiden kustannusten maksamiseen ohjelmaan osallistumista varten. Ohjaa ministeriä luomaan keskitetyissä palvelupisteissä käytettävän esittelyohjelman, jonka avulla osallistujille annetaan Internetin välityksellä taustatietoa tietotekniikan sertifiointiohjelmista.</w:t>
      </w:r>
    </w:p>
    <w:p>
      <w:r>
        <w:rPr>
          <w:b/>
        </w:rPr>
        <w:t xml:space="preserve">Tulos</w:t>
      </w:r>
    </w:p>
    <w:p>
      <w:r>
        <w:t xml:space="preserve">Vuoden 2014 laki teknologiataitojen lisäämisestä</w:t>
      </w:r>
    </w:p>
    <w:p>
      <w:r>
        <w:rPr>
          <w:b/>
        </w:rPr>
        <w:t xml:space="preserve">Esimerkki 6.2595</w:t>
      </w:r>
    </w:p>
    <w:p>
      <w:r>
        <w:t xml:space="preserve">(1 §) Tarkistaa tiettyjä tekijöitä, jotka kansainvälisen kauppakomission (ITC) on otettava huomioon tutkiessaan, tuodaanko Yhdysvaltoihin tavaraa niin suuria määriä, että se aiheuttaa merkittävää vakavaa vahinkoa (tai uhkaa) kotimaiselle tuotannonalalle, joka valmistaa tuodun tavaran kaltaista tai sen kanssa suoraan kilpailevaa tuotetta.  Kumoaa vastaavasti vaatimuksen, jonka mukaan tällaisen vahingon on oltava merkittävä.Ohjaa ITC:tä tekemään vakavan vahingon (tai uhan) määrityksen tällaisen kilpailun osalta viimeistään 45 päivän (nykyisin 60 päivän) kuluessa siitä, kun teollisuudenalan esittämässä vetoomuksessa (tai presidentin, Yhdysvaltojen kauppaneuvoksen, tiettyjen kongressin valiokuntien päätöslauselmassa tai ITC:n omasta aloitteesta esittämässä pyynnössä), jossa pyydetään positiivista oikaisua tuontikilpailuun, väitetään, että kriittiset olosuhteet ovat olemassa.  Presidenttiä vaaditaan 20 päivän (nykyisin 30 päivän) kuluessa myönteisen päätöksen vastaanottamisesta antamaan väliaikaisia toimenpiteitä tällaisen vahingon estämiseksi tai korjaamiseksi.  Edellytetään, että tällaisten väliaikaisten helpotusten toteuttamisen osalta varmistetaan, että niillä ei ole haitallisia vaikutuksia Yhdysvaltoihin, jotka ovat olennaisesti suhteettoman suuria suhteessa tällaisesta toiminnasta saatavaan hyötyyn.Edellytetään, että ITC:n suosittelemat väliaikaiset helpotukset tulevat voimaan, kun kongressi antaa yhteisen päätöslauselman 60 päivän (nykyisin 90 päivän) kuluessa siitä päivästä, jona presidentti raportoi kongressille siitä, mihin toimenpiteisiin mahdollisesti ryhdytään.(Sec. 2) Muutetaan vuoden 1930 tullilakia siten, että yksikkö (mukaan lukien ammattiyhdistys, yritys, sertifioitu tai tunnustettu ammattiliitto tai työntekijäryhmä, joka edustaa kotimaista teollisuutta, joka valmistaa tuontitavaran kaltaista tai sen kanssa suoraan kilpailevaa tuotetta) voi tehdä tällaisen tuonnin valvontaa koskevan pyynnön, joka perustuu vetoomukseen, jossa väitetään, että tuotetta tuodaan Yhdysvaltoihin niin suuria määriä, että se aiheuttaa vakavaa vahinkoa (tai uhkaa) kotimaiselle teollisuudelle.  Presidenttiä vaaditaan päättämään, onko valvontaa suoritettava 45 päivän kuluessa pyynnön vastaanottamisesta.(3 §) Valtuuttaa hallinto- ja budjettiviraston johtajan myöntämään poikkeuksen Yhdysvaltojen tuontituotteiden tuontia koskevien tietojen julkaisemiselle vahvistetuista päivämääristä, jotta voidaan helpottaa mahdollisesti häiriöitä aiheuttavien tuontivyöryjen varhaista tunnistamista. tavaroiden ja palvelujen kansainväliseen kauppaan, jotta yleisö voi tutustua kansainvälisen kaupan tuontia koskeviin alustaviin tietoihin, jos johtaja ilmoittaa kongressille tällaisten tietojen varhaisesta julkaisemisesta. 4) Muuttaa vuoden 1978 tullimenettelyjen uudistamista ja yksinkertaistamista koskevaa lakia (Customs Procedural Reform and Simplification Act of 1978) määrärahojen myöntämiseksi tullilaitoksen yhteydessä toimivan terästuonnin seuranta- ja täytäntöönpanon tukikeskuksen perustamiseen.(Sec. 5) Ohjeistaa valtiovarainministeriä, kauppaministeriä ja ITC:tä ottamaan käyttöön Yhdysvaltojen harmonisoidun tullitariffiluettelon lisänimikkeen tavaroille, joihin sovelletaan tasoitustullimääräyksiä tai polkumyyntitullimääräyksiä.(Sec. 6) Ohjeistaa kauppaministeriä seuraamaan tuontia (mukaan lukien terästehtaiden tuotteet ja muut tuonnin kannalta herkät tuotteet) kuukausittain tuontivyöryjen ja mahdollisen epäreilun kaupan varalta ja raportoimaan siitä kongressille vuoteen 2000 asti. 7) Ohjeistaa ITC:tä tutkimaan, keräämään tietoja ja raportoimaan tietyille kongressin valiokunnille kilpailunvastaisista käytännöistä kansainvälisessä teräskaupassa.  Vaatii, että ITC:n havainnot sisällytetään National Trade Estimate -raporttiin (8 §).</w:t>
      </w:r>
    </w:p>
    <w:p>
      <w:r>
        <w:rPr>
          <w:b/>
        </w:rPr>
        <w:t xml:space="preserve">Tulos</w:t>
      </w:r>
    </w:p>
    <w:p>
      <w:r>
        <w:t xml:space="preserve">Muutetaan vuoden 1974 kauppalain 201 pykälän mukaisia standardeja, joilla reagoidaan vuoden 1974 kauppalain 201 pykälän mukaisiin tuontipiikkeihin, luodaan mekanismeja tuonnin valvomiseksi ja Yhdysvaltojen kauppalakien kiertämisen estämiseksi sekä vahvistetaan Yhdysvaltojen kauppakorjauslakien täytäntöönpanoa.</w:t>
      </w:r>
    </w:p>
    <w:p>
      <w:r>
        <w:rPr>
          <w:b/>
        </w:rPr>
        <w:t xml:space="preserve">Esimerkki 6.2596</w:t>
      </w:r>
    </w:p>
    <w:p>
      <w:r>
        <w:t xml:space="preserve">District of Columbia Democracy 2000 Act - Muuttaa District of Columbia Code -lakia, sellaisena kuin se on muutettuna vuoden 1997 tasapainotettua talousarviota koskevalla lailla ja vuoden 1997 veronmaksajien helpotusta koskevalla lailla, kumotakseen District of Columbian taloudellisen vastuun ja hallinnon tukemisen viranomaisen (District of Columbia Financial Responsibility and Management Assistance Authority) toimeksiannon ja valtuudet laatia ja panna täytäntöön hallinnonuudistussuunnitelmia. (Näin palautetaan District of Columbian pormestarin hallinto- ja henkilöstövaltuudet). Muuttaa District of Columbia Code -lakia, sellaisena kuin se on muutettuna vuoden 1995 District of Columbia Financial Responsibility and Management Assistance Act -lailla ja District of Columbia Home Rule Act -lailla, lyhentääkseen Authorityn valvonta-aikaa yhdellä peräkkäisellä verovuodella (ja keskeyttää näin Authorityn valvontatoimet 15. huhtikuuta 1998 jälkeen).</w:t>
      </w:r>
    </w:p>
    <w:p>
      <w:r>
        <w:rPr>
          <w:b/>
        </w:rPr>
        <w:t xml:space="preserve">Tulos</w:t>
      </w:r>
    </w:p>
    <w:p>
      <w:r>
        <w:t xml:space="preserve">District of Columbia Democracy 2000 Act</w:t>
      </w:r>
    </w:p>
    <w:p>
      <w:r>
        <w:rPr>
          <w:b/>
        </w:rPr>
        <w:t xml:space="preserve">Esimerkki 6.2597</w:t>
      </w:r>
    </w:p>
    <w:p>
      <w:r>
        <w:t xml:space="preserve">Promoting Cross-Border Energy Infrastructure Act (Sec.2)Tässä lakiehdotuksessa kielletään ketään rakentamasta, liittämästä, käyttämästä tai ylläpitämästä rajanylityslaitteistoa öljyn, maakaasun tai sähkön tuontia tai vientiä varten Yhdysvaltojen kansainvälisen rajan yli ilman rajanylitystodistusta. Federal Energy Regulatory Commissionin (FERC) on myönnettävä todistus rajanylityslaitteistolle 120 päivän kuluessa siitä, kun vuoden 1969 kansallisen ympäristöpolitiikkalain (National Environmental Policy Act of 1969) mukainen lopullinen toimenpide on toteutettu, ellei se ole yleisen edun vastaista, kun kyseessä ovat öljy- tai maakaasuputket tai kun kyseessä ovat sähkönsiirtolaitteet, tai kun kyseessä ovat sähkönsiirtolaitokset, energiaministeriön (DOE) on myönnettävä rajanylitystodistus. DOE:n on todistuksen myöntämisen ehtona vaadittava, että rajanylityslaitteisto rakennetaan, liitetään, käytetään tai ylläpidetään seuraavien politiikkojen ja standardien mukaisesti: (1) sähköenergian luotettavuusorganisaation ja sovellettavan alueellisen yksikön, ja (2) alueellisen siirto-organisaation tai riippumattoman verkonhaltijan, jolla on operatiivinen tai toiminnallinen määräysvalta rajanylityslaitoksessa. Lakiehdotuksella muutetaan maakaasulakia siten, että FERC:n on hyväksyttävä 30 päivän kuluessa hakemus, joka koskee maakaasun tuontia tai vientiä Kanadaan tai Meksikoon tai sieltä. Erityisten toimeenpanomääräysten edellyttämiä presidentin lupia ei tarvita öljy- tai maakaasuputken tai sähkönsiirtolaitteiston, mukaan lukien rajanylityslaitteisto, rakentamiseen, liittämiseen, käyttöön tai ylläpitoon. Ylitystodistusta ei tarvita sellaisen olemassa olevan laitoksen muuttamiseen, joka toimii öljyn, maakaasun tai sähkön tuontia tai vientiä varten ennen tämän lakiehdotuksen voimaantuloa. FERC:n ja DOE:n on julkaistava Federal Registerissä vuoden kuluessa lopullinen sääntö tämän lakiehdotuksen vaatimusten toteuttamiseksi.</w:t>
      </w:r>
    </w:p>
    <w:p>
      <w:r>
        <w:rPr>
          <w:b/>
        </w:rPr>
        <w:t xml:space="preserve">Tulos</w:t>
      </w:r>
    </w:p>
    <w:p>
      <w:r>
        <w:t xml:space="preserve">Laki rajat ylittävän energiainfrastruktuurin edistämisestä</w:t>
      </w:r>
    </w:p>
    <w:p>
      <w:r>
        <w:rPr>
          <w:b/>
        </w:rPr>
        <w:t xml:space="preserve">Esimerkki 6.2598</w:t>
      </w:r>
    </w:p>
    <w:p>
      <w:r>
        <w:t xml:space="preserve">Second National Blue Ribbon Commission to Eliminate Waste in Government Act - Perustetaan toinen kansallinen sininauhakomissio, jonka tehtävänä on poistaa tuhlausta valtionhallinnosta:  (1) toteuttaa yksityisen sektorin tutkimus liittovaltion hallituksen hallinnosta ja kustannusten valvonnasta; (2) tarkastella toimeenpanovirastojen toimintaa ja olemassa olevia General Accounting Office -tilintarkastusviraston, kongressin budjettiviraston ja tarkastusviraston raportteja sekä muita olemassa olevia hallitusten ja muiden tahojen suosituksia jätteiden vähentämiseksi; ja (3) esittää presidentille ja kongressille suosituksia merkittävimmiksi arvioiduista säästöistä sekä talousarviomenettelyn ja hallinnon parantamisesta ja jätteiden ja kustannusten vähentämisestä hallituksessa. Määritellään mahdollisuudet, ohjelmat, palvelut ja uudistukset, jotka komission on tunnistettava ja joihin sen on puututtava.  Vaatii raportointia presidentille ja kongressille. Vaatii, että yksityinen sektori rahoittaa, palkkaa ja varustaa komission siinä määrin kuin se on käytännössä mahdollista ja lain sallimissa rajoissa ilman, että hallitukselle aiheutuu siitä kustannuksia.</w:t>
      </w:r>
    </w:p>
    <w:p>
      <w:r>
        <w:rPr>
          <w:b/>
        </w:rPr>
        <w:t xml:space="preserve">Tulos</w:t>
      </w:r>
    </w:p>
    <w:p>
      <w:r>
        <w:t xml:space="preserve">Toinen kansallinen sininauhakomitea, joka käsittelee jätteiden hävittämistä valtionhallinnosta, laki.</w:t>
      </w:r>
    </w:p>
    <w:p>
      <w:r>
        <w:rPr>
          <w:b/>
        </w:rPr>
        <w:t xml:space="preserve">Esimerkki 6.2599</w:t>
      </w:r>
    </w:p>
    <w:p>
      <w:r>
        <w:t xml:space="preserve">Emergency Child Care for the Gulf Coast Region Act of 2006 - edellyttää, että terveys- ja sosiaalipalveluministeri perustaa avustusohjelmia: (1) yrityksille ja yhteenliittymille Persianlahden rannikkoalueella, jotta ne voivat maksaa aloituskustannuksia ja tarjota työntekijöille lastenhoitopalveluja; (2) alueen voittoa tavoittelemattomille liike-elämän järjestöille, jotta ne voivat tarjota teknistä apua tällaisille yrityksille lastenhoitopalveluja varten; (3) yksiköille, jotta ne voivat kehittää etäopiskelun avulla lastenhoitokoulutuksen teknologiainfrastruktuureja ja teknologiapohjaisia mallikoulutuskursseja lastenhoitopalvelujen tarjoajia ja työntekijöitä varten alueella; ja (4) lastenhoitopalvelujen tarjoajille alueella, jotta ne voivat parantaa lastenhoitopalvelujen tarjoajien pätevyyksiä ja edistää niiden säilyttämistä. Määritellään "Persianlahden rannikkoalue" siten, että sillä tarkoitetaan aluetta, jonka presidentti on julistanut Katrina- ja Rita-hirmumyrskyjen aiheuttamaksi suurkatastrofialueeksi.Pyydetään terveys- ja sosiaalipalveluministeriä myöntämään apurahoja lastenhoitopalvelujen tarjoajille, jotta nämä voivat parantaa koulutuksellista pätevyyttään palvelujen tarjoamiseksi.</w:t>
      </w:r>
    </w:p>
    <w:p>
      <w:r>
        <w:rPr>
          <w:b/>
        </w:rPr>
        <w:t xml:space="preserve">Tulos</w:t>
      </w:r>
    </w:p>
    <w:p>
      <w:r>
        <w:t xml:space="preserve">Lasten hätäpäivystyksen tarjoaminen Persianlahden rannikkoalueella ja muihin tarkoituksiin.</w:t>
      </w:r>
    </w:p>
    <w:p>
      <w:r>
        <w:rPr>
          <w:b/>
        </w:rPr>
        <w:t xml:space="preserve">Esimerkki 6.2600</w:t>
      </w:r>
    </w:p>
    <w:p>
      <w:r>
        <w:t xml:space="preserve">Julistaa Yhdysvaltojen oikeudet, omistusoikeudet ja edut tiettyihin Rio Arriban piirikunnassa, New Mexicossa, sijaitseviin maa-alueisiin, jotka pidetään Santa Claran pueblon ja San Ildefonson pueblon puolesta (mukaan lukien mineraalioikeudet). Määrää maanmittausviraston suorittamaan kiinteistöjen välisten rajalinjojen kartoituksen. tunnustaa kaikkien henkilöiden (muiden kuin Yhdysvaltojen) olemassa olevat tieoikeudet, vuokrasopimukset, luvat, kaivosoikeudet, laiduntamisluvat, vesioikeudet tai muut oikeudet tai intressit luottamusmaihin. Kielletään, että tämä laki vaikuttaisi jommankumman pueblon olemassa oleviin oikeuksiin tai vaatimuksiin, jotka perustuvat aboriginaaliin tai intiaanien omistusoikeuteen.Sovelletaan trustimaiden osalta vuoden 1924 Pueblo Lands Act -lakia.Edellytetään, että trustimaita käytetään ainoastaan perinteiseen tai tavanomaiseen käyttöön tai suojeluun.Kielletään, että tämän lain ei voida tulkita merkitsevän veden tai vesioikeuksien varaamista trustimailla tai että jommankumman pueblon vesioikeuksien asema muuttuu.</w:t>
      </w:r>
    </w:p>
    <w:p>
      <w:r>
        <w:rPr>
          <w:b/>
        </w:rPr>
        <w:t xml:space="preserve">Tulos</w:t>
      </w:r>
    </w:p>
    <w:p>
      <w:r>
        <w:t xml:space="preserve">Julistetaan, että Yhdysvallat omistaa tiettyjä julkisia maa-alueita San Ildefonson ja Santa Claran pueblojen puolesta.</w:t>
      </w:r>
    </w:p>
    <w:p>
      <w:r>
        <w:rPr>
          <w:b/>
        </w:rPr>
        <w:t xml:space="preserve">Esimerkki 6.2601</w:t>
      </w:r>
    </w:p>
    <w:p>
      <w:r>
        <w:t xml:space="preserve">Violence Against Women Veterans Act Tässä lakiehdotuksessa edellytetään, että veteraaniasioiden ministeriö (VA) toteuttaa ohjelman, jolla autetaan perheväkivaltaa tai seksuaalista väkivaltaa kokeneita tai kokevia veteraaneja saamaan VA:n etuuksia, muun muassa koordinoimalla pääsyä lääketieteellisiin hoitokeskuksiin, asumisapua ja muita etuuksia. Veteraanivirasto toteuttaa ohjelman yhteistyössä tiettyjen terveydenhuollon tai muiden palveluntarjoajien kanssa, jotka palvelevat perheväkivallan tai seksuaalisen väkivallan uhreja. VA voi: (1) järjestää koulutusta yhteisöllisille perheväkivallan tai seksuaalisen väkivallan palveluntarjoajille uhreiksi joutuneiden veteraanien tunnistamisesta, koordinoinnista paikallisten VA:n palveluntarjoajien kanssa ja veteraanien yhdistämisestä asianmukaiseen VA:n asumiseen, mielenterveyspalveluihin, lääketieteelliseen ja muuhun taloudelliseen apuun tai etuuksiin; ja (2) antaa apua palveluntarjoajille sen varmistamiseksi, että veteraanit saavat perheväkivallan ja seksuaalisen väkivallan hätäpalveluja. VA voi perustaa paikallisia koordinaattoreita, joiden tehtävänä on tarjota neuvontaa tällaisen ohjelman puitteissa ja varmistaa, että kukin koordinaattori on perillä seuraavista asioista: perheväkivallan ja seksuaalisen väkivallan dynamiikka, mukaan lukien turvallisuuskysymykset, oikeudellinen suoja ja luottamuksellisten palvelujen tarve; veteraanien oikeus VA:n palveluihin ja etuuksiin, joilla on merkitystä perheväkivallasta ja seksuaalisesta väkivallasta toipumiselle; ja paikalliset yhteisön resurssit, jotka koskevat perheväkivaltaa ja seksuaalista väkivaltaa.  Kunkin koordinaattorin on avustettava perheväkivallan turvakoteja ja raiskauskriisikeskuksia palvelujen tarjoamisessa veteraaneille.  VA:n on: (1) perustaa kansallisen työryhmän kehittämään kattavan kansallisen ohjelman veteraanien keskuudessa esiintyvän perheväkivallan ja seksuaalisen väkivallan torjumiseksi, ja (2) toteuttaa kansallisen perustutkimuksen, jossa selvitetään veteraanien ja veteraanien puolisoiden keskuudessa esiintyvän perheväkivallan ja seksuaalisen väkivallan ongelman laajuus.</w:t>
      </w:r>
    </w:p>
    <w:p>
      <w:r>
        <w:rPr>
          <w:b/>
        </w:rPr>
        <w:t xml:space="preserve">Tulos</w:t>
      </w:r>
    </w:p>
    <w:p>
      <w:r>
        <w:t xml:space="preserve">Naisiin kohdistuvaa väkivaltaa koskeva veteraanilaki</w:t>
      </w:r>
    </w:p>
    <w:p>
      <w:r>
        <w:rPr>
          <w:b/>
        </w:rPr>
        <w:t xml:space="preserve">Esimerkki 6.2602</w:t>
      </w:r>
    </w:p>
    <w:p>
      <w:r>
        <w:t xml:space="preserve">Reading First Improvement Act - Muuttaa vuoden 1965 Elementary and Secondary Education Act -lakia siten, että perustetaan liittovaltion neuvoa-antavia komiteoita koskevan lain mukainen Reading First -neuvoa-antava komitea, joka korvaa vertaisarviointipaneelin, joka arvioi osavaltioiden avustushakemuksia Reading First -ohjelmassa, jonka tarkoituksena on parantaa päiväkoti-ikäisten lasten lukutaitoa kolmannelle luokalle asti.Kielletään, että komitean enemmistö koostuisi yhden henkilön tai tahon valitsemista jäsenistä. Sallii komitean perustaa yhden tai useamman alakomitean. Ohjaa opetusministeriä: (1) luomaan prosessin, jonka avulla komitean tai alakomiteoiden jäsenet voidaan seuloa mahdollisten eturistiriitojen varalta; ja (2) laatimaan ohjeet siitä, miten komitea ja mahdolliset alakomiteat tarkastelevat hakemuksia ja antavat palautetta osavaltioille ja ministerille.Ohjaa ministeriä varmistamaan, että lukeminen ensin -ohjelman arvioinnista vastaavalla riippumattomalla organisaatiolla ei ole sopimusta tai alihankintasopimusta, joka koskee ohjelman minkään osan toteuttamista, eikä alihankintasopimusta sellaisen tahon kanssa, jolla on tällainen ristiriita.Valtuuttaa ministerin tekemään sopimuksia riippumattomien tahojen kanssa teknisen avun tarjoamisesta osavaltioille, paikallisille opetusvirastoille ja kouluille; edellyttää kuitenkin, että tällaiset tahot ja niiden alihankkijat tarkastavat mahdolliset työntekijät eturistiriitojen varalta ja erottavat selkeästi teknisen avun tarjoamisen muusta toiminnastaan.Ohjaa ministeriä antamaan opetusministeriön työntekijöille, jotka toteuttavat ohjelmaa, ohjeita siitä, miten noudatetaan kieltoa, joka kieltää liittovaltion hallitusta ottamasta haltuunsa osavaltion tai paikallisen tason valvontaa koulujen hallinnossa.</w:t>
      </w:r>
    </w:p>
    <w:p>
      <w:r>
        <w:rPr>
          <w:b/>
        </w:rPr>
        <w:t xml:space="preserve">Tulos</w:t>
      </w:r>
    </w:p>
    <w:p>
      <w:r>
        <w:t xml:space="preserve">Vuoden 1965 Elementary and Secondary Education Act -lain muuttaminen Reading First -ohjelman parantamiseksi.</w:t>
      </w:r>
    </w:p>
    <w:p>
      <w:r>
        <w:rPr>
          <w:b/>
        </w:rPr>
        <w:t xml:space="preserve">Esimerkki 6.2603</w:t>
      </w:r>
    </w:p>
    <w:p>
      <w:r>
        <w:t xml:space="preserve">Budget Surplus Dividend Act of 1997 - Muuttaa Internal Revenue Code -lakia siten, että veronmaksajille myönnetään hyvityksiä sosiaaliturvamaksuista minkä tahansa vuoden aikana, jolloin liittovaltion talousarvion ylijäämä on yli miljardi dollaria, niin että 50 prosenttia tällaisesta ylijäämästä käytetään.  Edellytetään, että tällaisena vuonna loput tällaisesta ylijäämästä jaetaan ja käytetään seuraaviin tarkoituksiin:  (1) jäljellä olevan julkisen velan vähentämiseen ja (2) muiden kuin puolustukseen liittyvien harkinnanvaraisten menojen enimmäismäärien korottamiseen.</w:t>
      </w:r>
    </w:p>
    <w:p>
      <w:r>
        <w:rPr>
          <w:b/>
        </w:rPr>
        <w:t xml:space="preserve">Tulos</w:t>
      </w:r>
    </w:p>
    <w:p>
      <w:r>
        <w:t xml:space="preserve">Vuoden 1997 laki talousarvion ylijäämäosingosta</w:t>
      </w:r>
    </w:p>
    <w:p>
      <w:r>
        <w:rPr>
          <w:b/>
        </w:rPr>
        <w:t xml:space="preserve">Esimerkki 6.2604</w:t>
      </w:r>
    </w:p>
    <w:p>
      <w:r>
        <w:t xml:space="preserve">Prosecutors and Defenders Incentive Act of 2005 - Muuttaa vuoden 1968 Omnibus Crime Control and Safe Streets Act -lakia siten, että oikeusministeriön tehtäväksi annetaan perustaa lainan takaisinmaksuohjelma opintolainanottajille, jotka sitoutuvat kirjallisesti pysymään töissä osavaltion tai paikallisena rikossyyttäjänä tai liittovaltion, osavaltion tai paikallisena julkisena oikeusavustajana vähintään kolmen vuoden ajan. Edellytetään, että lainanottajat, jotka erotetaan työsuhteesta vastentahtoisesti väärinkäytöksen vuoksi tai jotka jättävät työsuhteen vapaaehtoisesti ennen vaadittua kolmen vuoden määräaikaa, maksavat takaisin kaikki tämän lain nojalla saamansa etuudet.Rajoitetaan takaisin maksettavien lainojen määrä 10 000 dollariin lainanottajan osalta kalenterivuoden aikana tai yhteensä 60 000 dollariin lainanottajan osalta.Valtuutetaan oikeusministeri tekemään ylimääräinen lainan takaisinmaksusopimus lainanottajan kanssa, joka pysyy työsuhteessa syyttäjänä tai julkisena puolustusasianajajana alle kolme vuotta.Valtuutetaan määrärahat.</w:t>
      </w:r>
    </w:p>
    <w:p>
      <w:r>
        <w:rPr>
          <w:b/>
        </w:rPr>
        <w:t xml:space="preserve">Tulos</w:t>
      </w:r>
    </w:p>
    <w:p>
      <w:r>
        <w:t xml:space="preserve">Lakiehdotus syyttäjien ja julkisten oikeusavustajien lainojen takaisinmaksusta.</w:t>
      </w:r>
    </w:p>
    <w:p>
      <w:r>
        <w:rPr>
          <w:b/>
        </w:rPr>
        <w:t xml:space="preserve">Esimerkki 6.2605</w:t>
      </w:r>
    </w:p>
    <w:p>
      <w:r>
        <w:t xml:space="preserve">Flat Tax Act - Muuttaa Internal Revenue Code -lakia siten, että yksityishenkilö tai yritystoimintaa harjoittava henkilö voi tehdä peruuttamattoman valinnan, jonka mukaan häneen sovelletaan kiinteää veroa (nykyisten tuloverosäännösten sijasta), joka on 19 prosenttia kahden ensimmäisen vuoden ajan valinnan tekemisestä ja sen jälkeen 17 prosenttia.  Yksittäisten veronmaksajien verotettava tulo lasketaan vähentämällä palkkojen, eläkkeenmaksujen ja työttömyyskorvausten yhteismäärästä perusvähennys ja ylimääräinen perusvähennys kutakin huollettavaa kohti. Määritellään &amp;quot;liiketoiminnan verotettava tulo&amp;quot; tarkoittamaan aktiivista bruttotuloa, josta on vähennetty tiettyjen liiketoiminnan tuotantopanosten kustannukset. Työnantajaveroa ei-liiketoimintaa harjoittaville työntekijöille maksettujen, veron ulkopuolelle jätettävien korvausten arvosta peritään 19 prosenttia kahden ensimmäisen vuoden ajan sen jälkeen, kun tämän lain mukainen valinta on tehty, ja sen jälkeen 17 prosenttia. Kumoaa perintö-, lahja- ja sukupolvenvaihdosverot. Edellytetään edustajainhuoneen tai senaatin kahden kolmasosan ääntä tässä laissa ehdotetun kiinteän verokannan korottamiseksi tai tässä laissa sallittujen vakiovähennysten tai yritystoimintaan liittyvien vähennysten määrän vähentämiseksi.</w:t>
      </w:r>
    </w:p>
    <w:p>
      <w:r>
        <w:rPr>
          <w:b/>
        </w:rPr>
        <w:t xml:space="preserve">Tulos</w:t>
      </w:r>
    </w:p>
    <w:p>
      <w:r>
        <w:t xml:space="preserve">Flat Tax Act</w:t>
      </w:r>
    </w:p>
    <w:p>
      <w:r>
        <w:rPr>
          <w:b/>
        </w:rPr>
        <w:t xml:space="preserve">Esimerkki 6.2606</w:t>
      </w:r>
    </w:p>
    <w:p>
      <w:r>
        <w:t xml:space="preserve">(3 §) Lisätään lainan tai lainatakauksen velkojen anteeksiantamisen sallittujen tapausten määrää lainanottajaa kohden yhdestä kahteen. Poikkeuksena tähän rajoitukseen on toimintalaina tai lainatakaus henkilölle, jonka maksut ovat maksussa tietyn uudelleenjärjestelysuunnitelman mukaisesti. (4 §) Poistetaan pääomaerien korvauskustannukset viljelijäohjelman lainatakauskelpoisuuden määrittelyssä. (5 §) Sallii sosiaalisesti epäedullisessa asemassa oleville viljelijöille sidottujen ylimääräisten varojen uudelleen kohdentamisen tällaiseen käyttöön toisessa osavaltiossa (tällä hetkellä rajoitettu osavaltion sisäiseen uudelleen kohdentamiseen).(6 §) Sallii suorien toimintalainojen ja lainatakuiden myöntämisen henkilöille alueilla, jotka 1) ovat kärsineet luonnonkatastrofista tai hätätilanteesta tai 2) joiden on todettu kärsivän taloudellisesta hätätilanteesta.(7 §) Tarkistaa takaisinottoprosenttia koskevia säännöksiä (jaetun arvostuksen järjestely).</w:t>
      </w:r>
    </w:p>
    <w:p>
      <w:r>
        <w:rPr>
          <w:b/>
        </w:rPr>
        <w:t xml:space="preserve">Tulos</w:t>
      </w:r>
    </w:p>
    <w:p>
      <w:r>
        <w:t xml:space="preserve">Vuoden 1999 maatalousluottolaki</w:t>
      </w:r>
    </w:p>
    <w:p>
      <w:r>
        <w:rPr>
          <w:b/>
        </w:rPr>
        <w:t xml:space="preserve">Esimerkki 6.2607</w:t>
      </w:r>
    </w:p>
    <w:p>
      <w:r>
        <w:t xml:space="preserve">Ohjaa liittovaltion viestintäkomissiota (FCC) antamaan määräyksiä tällaisen kiellon täytäntöönpanosta. säätää kanteen nostamisen perusteeksi henkilölle tai yhteisölle tai osavaltion yleiselle syyttäjälle asukkaidensa puolesta tällaisen kiellon tai määräysten rikkomisesta.kehottaa FCC:tä tutkimaan soittajan tunnistetietojen välittämistä ja raportoimaan siitä kongressille.</w:t>
      </w:r>
    </w:p>
    <w:p>
      <w:r>
        <w:rPr>
          <w:b/>
        </w:rPr>
        <w:t xml:space="preserve">Tulos</w:t>
      </w:r>
    </w:p>
    <w:p>
      <w:r>
        <w:t xml:space="preserve">Vuoden 2000 laki soittajan tuntemisesta</w:t>
      </w:r>
    </w:p>
    <w:p>
      <w:r>
        <w:rPr>
          <w:b/>
        </w:rPr>
        <w:t xml:space="preserve">Esimerkki 6.2608</w:t>
      </w:r>
    </w:p>
    <w:p>
      <w:r>
        <w:t xml:space="preserve">Elder Abuse Prevention Act of 2006 - edellyttää, että osavaltiot hyväksyvät lakeja ja toimintatapoja, jotka kieltävät ehdonalaiseen vapauteen pääsyn: (Pyytää Yhdysvaltain tuomiokomissiota tarkistamaan viipymättä suuntaviivojaan ikääntyneisiin kohdistuvien seksuaalirikosten osalta ja harkitsemaan uusia suuntaviivoja tällaisista rikoksista annettavista ankarammista rangaistuksista.</w:t>
      </w:r>
    </w:p>
    <w:p>
      <w:r>
        <w:rPr>
          <w:b/>
        </w:rPr>
        <w:t xml:space="preserve">Tulos</w:t>
      </w:r>
    </w:p>
    <w:p>
      <w:r>
        <w:t xml:space="preserve">Ehkäistä ikääntyneiden ihmisten hyväksikäyttöä ja riistoa.</w:t>
      </w:r>
    </w:p>
    <w:p>
      <w:r>
        <w:rPr>
          <w:b/>
        </w:rPr>
        <w:t xml:space="preserve">Esimerkki 6.2609</w:t>
      </w:r>
    </w:p>
    <w:p>
      <w:r>
        <w:t xml:space="preserve">Veterans Crisis Line Study Act of 2017 Tässä lakiehdotuksessa ohjataan veteraaniasioiden ministeriötä (VA) tekemään tutkimus veteraanien kriisilinjan tuloksista ja tehokkuudesta 1. tammikuuta 2014 alkaneen viisivuotiskauden aikana kansallisten itsemurhatietojen ja linjan keräämien tietojen analyysin perusteella.  Tutkimuksessa on käsiteltävä seuraavia asioita: (1) linjan tehokkuutta veteraanien ohjaamisessa kestävään mielenterveyshoitoon ja itsemurhien ehkäisyyn; (2) linjan näkyvyyttä; (3) linjan roolia osana VA:n mielenterveyspalveluja; ja (4) sitä, vaikuttaako kestävän mielenterveyshoidon saaminen itsetuhoisuuteen, mukaan lukien niiden veteraanien keskuudessa, joilla on suuri itsemurhariski.</w:t>
      </w:r>
    </w:p>
    <w:p>
      <w:r>
        <w:rPr>
          <w:b/>
        </w:rPr>
        <w:t xml:space="preserve">Tulos</w:t>
      </w:r>
    </w:p>
    <w:p>
      <w:r>
        <w:t xml:space="preserve">Vuoden 2017 laki veteraanien kriisilinjan tutkimuksesta</w:t>
      </w:r>
    </w:p>
    <w:p>
      <w:r>
        <w:rPr>
          <w:b/>
        </w:rPr>
        <w:t xml:space="preserve">Esimerkki 6.2610</w:t>
      </w:r>
    </w:p>
    <w:p>
      <w:r>
        <w:t xml:space="preserve">Financial Information Privacy Act of 1999 - Ohjaa liittovaltion finanssialan sääntelyviranomaisia (pankkialan sääntelyviranomaiset ja Securities and Exchange Commission (SEC)) antamaan yhdessä lopulliset säännöt, joilla suojellaan niiden lainkäyttövaltaan kuuluvien laitosten asiakkaiden luottamuksellisten tietojen yksityisyyttä (katettu laitos). Määräykset, joiden mukaan näiden sääntöjen on: (1) kielletään soveltamisalaan kuuluvaa laitosta paljastamasta tai jakamasta luottamuksellisia asiakastietoja sidosyrityksen tai asiamiehen kanssa, jos asiakas on antanut kirjallisen ilmoituksen, jossa kielletään tällainen tietojen paljastaminen; (2) kielletään soveltamisalaan kuuluvaa laitosta paljastamasta tai jakamasta luottamuksellisia asiakastietoja muulle kuin sidosyritykselle tai asiamiehelle, jollei asiakas ole antanut kirjallista tai sähköistä suostumusta; (3) edellyttää, että katettu laitos ilmoittaa asiakkaalle, minkä tyyppisiä tietoja luovutetaan tai jaetaan, missä olosuhteissa, minkä tyyppisille yrityksille ja minkä tyyppisiin tarkoituksiin; (4) edellyttää, että asiakkaalla on oikeus tutustua tietoihin, jotka voidaan luovuttaa, jotta ne voidaan tarkistaa niiden oikeellisuuden ja täydentämisen kannalta; ja (5) ottaa käyttöön sääntöjen noudattamista ja täytäntöönpanoa koskeva mekanismi, johon sisältyy kuluttajavalitusten käsittely. Mainitaan olosuhteet, joissa tällaisia tietoja voidaan luovuttaa.</w:t>
      </w:r>
    </w:p>
    <w:p>
      <w:r>
        <w:rPr>
          <w:b/>
        </w:rPr>
        <w:t xml:space="preserve">Tulos</w:t>
      </w:r>
    </w:p>
    <w:p>
      <w:r>
        <w:t xml:space="preserve">Financial Information Privacy Act of 1999</w:t>
      </w:r>
    </w:p>
    <w:p>
      <w:r>
        <w:rPr>
          <w:b/>
        </w:rPr>
        <w:t xml:space="preserve">Esimerkki 6.2611</w:t>
      </w:r>
    </w:p>
    <w:p>
      <w:r>
        <w:t xml:space="preserve">Safety and Accountability in Construction Act - vaatii osavaltioiden liikenneministeriöitä toimittamaan liittovaltion tukemia valtatiehankkeita koskevat projektinhallintasuunnitelmat liikenneministerin hyväksyttäväksi.valtuuttaa liikenneministerin tekemään sopimuksen pätevän riippumattoman insinöörin kanssa liittovaltion rahoittamien valtatiehankkeiden riippumattomien turvallisuustarkastusten tekemiseksi, jos tietyt määritykset on tehty.vaatii liikenneministeriä perustamaan kansallisen tunnelitarkastusohjelman (mukaan lukien tällaisten tunnelien tarkastusta koskevat kansalliset standardit).valtuuttaa osavaltiot sitomaan jaettuja pintaliikenneohjelman varoja: (1) tunneleiden rakentamiseen ja korjaamiseen; ja (2) tunneleiden turvallisuustarkastuksiin.</w:t>
      </w:r>
    </w:p>
    <w:p>
      <w:r>
        <w:rPr>
          <w:b/>
        </w:rPr>
        <w:t xml:space="preserve">Tulos</w:t>
      </w:r>
    </w:p>
    <w:p>
      <w:r>
        <w:t xml:space="preserve">Lakiehdotus, jolla valtuutetaan liikenneministeri tekemään sopimus riippumattoman insinöörin kanssa tiettyjen liittovaltion valtatiehankkeiden rakentamismenetelmien tarkistamiseksi, vaatimaan osavaltioita toimittamaan projektinhallintasuunnitelma jokaisesta liittovaltion varoin rahoitetusta valtatiehankkeesta ja muihin tarkoituksiin.</w:t>
      </w:r>
    </w:p>
    <w:p>
      <w:r>
        <w:rPr>
          <w:b/>
        </w:rPr>
        <w:t xml:space="preserve">Esimerkki 6.2612</w:t>
      </w:r>
    </w:p>
    <w:p>
      <w:r>
        <w:t xml:space="preserve">Muutetaan liittovaltion rikoslakia siten, että siinä säädetään rangaistuksista henkilölle, joka:  (1) Yhdysvaltojen erityisellä meri- ja aluevaltausalueella, osavaltioiden välisellä matkalla tai osavaltioiden välisen tai ulkomaisen kaupan välineen avulla häiritsee toista henkilöä tai uhkaa uskottavasti toista henkilöä; (2) suojelumääräyksen alaisena osallistuu tällaiseen toimintaan; ja (3) jos henkilö, joka on aiemmin tuomittu ahdistelemisesta, osallistuu tällaiseen toimintaan. Kielletään, että Yhdysvallat voi nostaa syytteen osavaltion lainkäyttövaltaan kuuluvasta rikoksesta tällaisten säännösten nojalla, ellei oikeusministeri (tai oikeusministerin korkein alainen, joka vastaa rikossyytetoimista) tee kirjallista päätöstä siitä, että rikoksentekijää ei voida syyttää nopeasti tai tehokkaasti osavaltion lainsäädännön nojalla. edellyttää tällaisten säännösten nojalla rikoksentekijälle myönnetyn ehdollisen vankeuden ehtona, että rikoksentekijä osallistuu neuvontaan, ellei tuomioistuin katso, että neuvonta ei ole tarpeen. Tuomioistuimen on harkittava määräyksen antamista, jolla rikoksentekijä kielletään pitämästä yhteyttä uhriin enintään kymmenen vuoden ajan.</w:t>
      </w:r>
    </w:p>
    <w:p>
      <w:r>
        <w:rPr>
          <w:b/>
        </w:rPr>
        <w:t xml:space="preserve">Tulos</w:t>
      </w:r>
    </w:p>
    <w:p>
      <w:r>
        <w:t xml:space="preserve">Lakiehdotus, jolla muutetaan 18. osaston (United States Code) 41 lukua vainoamisen rankaisemiseksi.</w:t>
      </w:r>
    </w:p>
    <w:p>
      <w:r>
        <w:rPr>
          <w:b/>
        </w:rPr>
        <w:t xml:space="preserve">Esimerkki 6.2613</w:t>
      </w:r>
    </w:p>
    <w:p>
      <w:r>
        <w:t xml:space="preserve">Sensible Advertising and Family Education Act - julistaa, että on lainvastaista tai harhaanjohtavaa toimintaa Federal Trade Commission Act -lain mukaisesti mainostaa lehdissä, sanomalehdissä, esitteissä ja myynninedistämisnäytöissä alkoholijuomia, ellei mainontaan sisällytetä jotakin määritellyistä terveysvaroituksista. Edellytetään, että terveysministeriö ylläpitää maksuttomia puhelinnumeroita, joihin viitataan joissakin varoituksissa.</w:t>
      </w:r>
    </w:p>
    <w:p>
      <w:r>
        <w:rPr>
          <w:b/>
        </w:rPr>
        <w:t xml:space="preserve">Tulos</w:t>
      </w:r>
    </w:p>
    <w:p>
      <w:r>
        <w:t xml:space="preserve">Laki järkevästä mainonnasta ja perhevalistuksesta</w:t>
      </w:r>
    </w:p>
    <w:p>
      <w:r>
        <w:rPr>
          <w:b/>
        </w:rPr>
        <w:t xml:space="preserve">Esimerkki 6.2614</w:t>
      </w:r>
    </w:p>
    <w:p>
      <w:r>
        <w:t xml:space="preserve">Preventing and Reducing Improper Medicare and Medicaid Expenditures to Restore Integrity to Benefits Act of 2015 Tällä lakiehdotuksella muutetaan sosiaaliturvalain XIX osaston (Medicaid) osasto, jotta voidaan tehdä useita Medicaid-petosten ehkäisemiseen liittyviä muutoksia. Medicaid Integrity Program (MIP) -ohjelman osalta lakiehdotuksessa: 1) täsmennetään, että ohjelman määrärahat voivat kattaa laitteiden, matkojen, koulutuksen sekä palkkojen ja etuuksien kustannukset; ja 2) sallitaan terveys- ja sosiaalipalvelujen ministeriölle joustavuus ohjelman toteuttamiseen tarvittavan lisähenkilöstön määrän määrittämisessä. (MIP on liittovaltion ohjelma, jonka tarkoituksena on ehkäistä ja vähentää palveluntarjoajien petoksia, tuhlausta ja väärinkäytöksiä Medicaid-ohjelmassa). Nykyisen lain mukaan HHS voi tehdä sopimuksia Medicare-hallinnollisten toimeksisaajien (MAC) kanssa, jotka ovat yksityisiä vakuutusyhtiöitä, jotka käsittelevät Medicare-vaatimuksia tietyillä maantieteellisillä alueilla. Lakiehdotuksen mukaan HHS:n on tarjottava MAC:ille erityisiä kannustimia, jotta ne vähentäisivät sääntöjenvastaisten maksujen virhetasoa lainkäyttöalueellaan. Lakiehdotuksessa säädetään rikosoikeudellisista rangaistuksista, jotka voivat olla jopa 10 vuoden vankeusrangaistus ja enintään 500 000 dollarin sakot Medicare-, Medicaid- tai lasten sairausvakuutusohjelman (CHIP) edunsaajatunnisteiden tai laskutusoikeuksien laittomasta ostamisesta tai jakelusta. Lakiehdotuksella laajennetaan Medicare-Medicaid Data Match Program (Medi-Medi Program) -ohjelman soveltamisalaa. Kyseessä on olemassa oleva ohjelma, jonka avulla toimeksisaajat ja osallistuvat valtion virastot analysoivat yhteistyössä Medicare- ja Medicaid-laskutussuuntauksia. Terveysministeriön on laadittava suunnitelma, jolla kannustetaan osavaltioita osallistumaan Medi-Mediohjelmaan.  Terveydenhuollon on laadittava ja pantava täytäntöön suunnitelma, jonka avulla osavaltiot voivat saada käyttöönsä merkitykselliset tiedot Medicare-ohjelman puitteissa suoritetuista aiheettomista tai petollisista maksuista, jotka on suoritettu sellaisten henkilöiden puolesta, jotka ovat oikeutettuja sekä Medicare- että Medicaid-ohjelmaan.</w:t>
      </w:r>
    </w:p>
    <w:p>
      <w:r>
        <w:rPr>
          <w:b/>
        </w:rPr>
        <w:t xml:space="preserve">Tulos</w:t>
      </w:r>
    </w:p>
    <w:p>
      <w:r>
        <w:t xml:space="preserve">Preventing and Reducing Improper Medicare and Medicaid Expenditures to Restore Integrity to Benefits Act of 2015 (väärinkäytösten ehkäiseminen ja vähentäminen Medicare- ja Medicaid-menojen yhtenäisyyden palauttamiseksi)</w:t>
      </w:r>
    </w:p>
    <w:p>
      <w:r>
        <w:rPr>
          <w:b/>
        </w:rPr>
        <w:t xml:space="preserve">Esimerkki 6.2615</w:t>
      </w:r>
    </w:p>
    <w:p>
      <w:r>
        <w:t xml:space="preserve">Nimittää EPA:n apulaishallintojohtajan uudelleen politiikasta ja hallinnosta vastaavaksi apulaishallintojohtajaksi.Nimittää yhden EPA:n apulaishallintojohtajista tutkimuksesta ja kehityksestä vastaavaksi apulaishallintojohtajaksi ja johtavaksi tiedemieheksi.Ilmaisee kongressin näkemyksen, joka koskee seuraavia asioita: 1) EPA:n tutkimus- ja kehittämisviraston joustavuus ja vastuuvelvollisuus, tutkimustyyppien välinen tasapaino, muiden tekemien tutkimusten soveltaminen sekä päätöksenteon dokumentointi ja läpinäkyvyys; ja 2) EPA:n tutkimusten levittäminen ja soveltaminen, tieteellisen inventaarion laajentaminen ja vertaisarviointipolitiikka.</w:t>
      </w:r>
    </w:p>
    <w:p>
      <w:r>
        <w:rPr>
          <w:b/>
        </w:rPr>
        <w:t xml:space="preserve">Tulos</w:t>
      </w:r>
    </w:p>
    <w:p>
      <w:r>
        <w:t xml:space="preserve">Ympäristönsuojeluviraston tiede- ja teknologia-asioista vastaavan apulaishallinnoijan viran perustaminen ja muut tarkoitukset.</w:t>
      </w:r>
    </w:p>
    <w:p>
      <w:r>
        <w:rPr>
          <w:b/>
        </w:rPr>
        <w:t xml:space="preserve">Esimerkki 6.2616</w:t>
      </w:r>
    </w:p>
    <w:p>
      <w:r>
        <w:t xml:space="preserve">Muuttaa Internal Revenue Code -lakia siten, että tarkistetaan yrityksen osakkeisiin liittyvien johdannaistransaktioiden verokohtelua.Säädetään, että johdannaisvoittoja, -tappioita tai -vähennyksiä ei kirjata (tämän lain määritelmän mukaisesti). Poikkeaa tietyt termiinisopimukset tällaisesta kohtelusta.</w:t>
      </w:r>
    </w:p>
    <w:p>
      <w:r>
        <w:rPr>
          <w:b/>
        </w:rPr>
        <w:t xml:space="preserve">Tulos</w:t>
      </w:r>
    </w:p>
    <w:p>
      <w:r>
        <w:t xml:space="preserve">Vuoden 1986 verolain muuttaminen yhtiön osakkeisiin liittyvien johdannaistransaktioiden verokohtelun tarkistamiseksi.</w:t>
      </w:r>
    </w:p>
    <w:p>
      <w:r>
        <w:rPr>
          <w:b/>
        </w:rPr>
        <w:t xml:space="preserve">Esimerkki 6.2617</w:t>
      </w:r>
    </w:p>
    <w:p>
      <w:r>
        <w:t xml:space="preserve">Medicare Market Acquisition Drug Price Act of 2002 - Muuttaa sosiaaliturvalain (SSA) XVIII osaston (Medicare) lääkkeiden ja biologisten lääkkeiden Medicare-maksujen tarkistamiseksi.Ohjaa terveysministeriötä laskemaan Medicare-lääkärin palkkiotaulukon lääkärin vastaanottokulujen osuutta laskiessaan onkologin palveluista maksettavien maksujen osalta onkologin raportoimia lääkintätarvikekuluja sen varmistamiseksi, että ne heijastavat paremmin tällaisten palveluiden tarjoamisen todellisia hankintakustannuksia.</w:t>
      </w:r>
    </w:p>
    <w:p>
      <w:r>
        <w:rPr>
          <w:b/>
        </w:rPr>
        <w:t xml:space="preserve">Tulos</w:t>
      </w:r>
    </w:p>
    <w:p>
      <w:r>
        <w:t xml:space="preserve">Sosiaaliturvalain XVIII osaston muuttaminen lääkkeiden ja biologisten lääkkeiden maksujen uudistamisen osalta Medicare-ohjelmassa.</w:t>
      </w:r>
    </w:p>
    <w:p>
      <w:r>
        <w:rPr>
          <w:b/>
        </w:rPr>
        <w:t xml:space="preserve">Esimerkki 6.2618</w:t>
      </w:r>
    </w:p>
    <w:p>
      <w:r>
        <w:t xml:space="preserve">Children's Access to Reconstructive Evaluation &amp; Surgery (CARES) Act of 2007 - Muuttaa Public Health Service Act -lakia, vuoden 1974 Employee Retirement Income Security Act -lakia (ERISA) ja Internal Revenue Code -lakia siten, että ryhmäterveyssuunnitelman ja ryhmäturvaa tarjoavan sairausvakuutuslaitoksen, joka kattaa kirurgiset etuudet, on katettava myös alaikäisen lapsen (alle 22-vuotias lapsi) synnynnäisen tai kehityshäiriön, sairauden tai vamman avo- ja sairaalahoito.Edellytetään, että tällaiseen korvaukseen: 1) sovelletaan vakuutussuunnitelman tai liikkeeseenlaskijan ennakkolupaa tai ennakkotodistusta koskevia vaatimuksia; ja 2) sisältyy kirurginen hoito, jota hoitava lääkäri pitää lääketieteellisesti tarpeellisena normaalin ulkonäön lähentämiseksi. Määritellään "hoito" siten, että se käsittää korjaavat kirurgiset toimenpiteet, jotka tehdään kehon epänormaaleille rakenteille, jotka johtuvat synnynnäisistä vioista, poikkeavuuksista, traumasta, infektioista, kasvaimista tai sairauksista, mukaan lukien: 1) toimenpiteet, jotka eivät vaikuta olennaisesti hoidettavan kehonosan toimintaan; ja 2) sekundaaristen sairauksien ja jatkohoidon vuoksi tehtävät toimenpiteet. Tähän ei kuulu kosmeettinen kirurgia, joka tehdään kehon normaalien rakenteiden muokkaamiseksi ulkonäön tai itsetunnon parantamiseksi.</w:t>
      </w:r>
    </w:p>
    <w:p>
      <w:r>
        <w:rPr>
          <w:b/>
        </w:rPr>
        <w:t xml:space="preserve">Tulos</w:t>
      </w:r>
    </w:p>
    <w:p>
      <w:r>
        <w:t xml:space="preserve">Muutetaan Public Health Service Act -lakia, Employee Retirement Income Security Act of 1974 -lakia ja vuoden 1986 Internal Revenue Code -lakia siten, että ryhmä- ja yksilöllinen sairausvakuutusturva ja ryhmäterveysjärjestelyt kattavat alaikäisen lapsen synnynnäisen tai kehityshäiriön tai traumasta, infektiosta, kasvaimesta tai sairaudesta johtuvan epämuodostuman tai häiriön hoidon.</w:t>
      </w:r>
    </w:p>
    <w:p>
      <w:r>
        <w:rPr>
          <w:b/>
        </w:rPr>
        <w:t xml:space="preserve">Esimerkki 6.2619</w:t>
      </w:r>
    </w:p>
    <w:p>
      <w:r>
        <w:t xml:space="preserve">.  Veterans E-Health and Telemedicine Support Act of 2017 tai VETS Act of 2017 (Sec. 2) Tämän lakiehdotuksen mukaan veteraaniasioiden ministeriön (VA) lisensoitu terveydenhuollon ammattilainen voi harjoittaa ammattiaan telelääketieteen avulla missä tahansa paikassa missä tahansa osavaltiossa riippumatta siitä, missä ammattilainen tai potilas sijaitsee, jos terveydenhuollon ammattilainen käyttää telelääketiedettä tarjotakseen VA:n lääkintä- tai terveyspalveluja.   Tätä valtuutta sovelletaan terveydenhuollon ammattihenkilöön riippumatta siitä, sijaitseeko terveydenhuollon ammattihenkilö tai potilas liittovaltion omistamassa laitoksessa.   Lakiehdotuksessa määritellään terveydenhuollon ammattihenkilö terveydenhuollon ammattihenkilöksi, joka: (1) on VA:n työntekijä, joka on nimitetty VA:n erityisten valtuuksien nojalla tai siviilipalvelukseen; (2) jolla on VA:n lupa antaa terveydenhuoltoa; (3) jonka on noudatettava kaikkia telelääketieteen laatustandardeja; ja (4) jolla on aktiivinen, voimassa oleva, täydellinen ja rajoittamaton osavaltion lisenssi, rekisteröinti tai sertifiointi kyseistä terveydenhuollon ammattia varten. VA:n on raportoitava kongressille VA:n telelääketieteen käytön tehokkuudesta.</w:t>
      </w:r>
    </w:p>
    <w:p>
      <w:r>
        <w:rPr>
          <w:b/>
        </w:rPr>
        <w:t xml:space="preserve">Tulos</w:t>
      </w:r>
    </w:p>
    <w:p>
      <w:r>
        <w:t xml:space="preserve">Veteraanien sähköistä terveydenhuoltoa ja telelääketiedettä koskeva laki vuodelta 2017</w:t>
      </w:r>
    </w:p>
    <w:p>
      <w:r>
        <w:rPr>
          <w:b/>
        </w:rPr>
        <w:t xml:space="preserve">Esimerkki 6.2620</w:t>
      </w:r>
    </w:p>
    <w:p>
      <w:r>
        <w:t xml:space="preserve">Medicare Common Access Card Act of 2015 Tällä lakiehdotuksella perustetaan sosiaaliturvalain XVIII osaston (Medicare) mukainen pilottiohjelma älykorttiteknologian hyödyntämiseksi Medicare-edunsaajien henkilökorteissa. Älykortti on turvallinen, elektroninen, koneellisesti luettava, petoksen ja väärentämisen kestävä kortti, joka sisältää sulautetun integroidun piirisirun, jossa on suojattu mikrokontrolleri.  Centers for Medicare &amp;amp; Medicaid Services (CMS) -viraston on toteutettava pilottiohjelma vähintään kolmella alueella, joilla on suuri tuhlauksen ja väärinkäytösten riski, ja sen on annettava etusija korttien myöntämisessä sellaisille Medicare-edunsaajille, jotka itse ilmoittavat olevansa henkilöitä, joiden henkilöllisyys- ja terveystietoja on aiemmin vaarannettu. Ohjelman suunnittelussa CMS:n on sisällytettävä muun muassa seuraavat määräykset: 1) Medicare-laskujen ja -tietueiden säännöllinen seuranta ja tarkastelu, jotta voidaan tunnistaa ja käsitellä epätarkkoja muutoksia sekä tuhlaus-, petos- tai väärinkäytöstapauksia; ja 2) raportointimekanismit, joilla voidaan mitata kokeiluohjelmasta johtuvia Medicare-kustannussäästöjä. CMS:n on raportoitava kongressille pilottiohjelmaan liittyvistä kysymyksistä ja suosituksista kahden vuoden kuluessa ohjelman täytäntöönpanosta.</w:t>
      </w:r>
    </w:p>
    <w:p>
      <w:r>
        <w:rPr>
          <w:b/>
        </w:rPr>
        <w:t xml:space="preserve">Tulos</w:t>
      </w:r>
    </w:p>
    <w:p>
      <w:r>
        <w:t xml:space="preserve">Medicare Common Access Card Act of 2015</w:t>
      </w:r>
    </w:p>
    <w:p>
      <w:r>
        <w:rPr>
          <w:b/>
        </w:rPr>
        <w:t xml:space="preserve">Esimerkki 6.2621</w:t>
      </w:r>
    </w:p>
    <w:p>
      <w:r>
        <w:t xml:space="preserve">Save Lives First Act of 2008 - Muuttaa vuoden 2003 lakia Yhdysvaltojen johtoasemasta HIV:n/aidsin, tuberkuloosin ja malarian torjunnassa (United States Leadership Against HIV/AIDS, Tuberculosis, and Malaria Act of 2003) siten, että HIV/aids-apu kohdennetaan varainhoitovuosille 2009-2013 seuraavasti: (Tästä vähintään 25 prosenttia käytetään sellaisten maiden avustamiseen, jotka ovat hyväksyneet kansallisen politiikan, jonka mukaan kaikkien julkisesti rahoitettujen laitosten potilaiden, myös raskaana olevien naisten ja vastasyntyneiden, HIV/aids-pikatestaus on yleinen ja nopea, ja jonka mukaan presidentin on varmistettava, että varainhoitovuoden 2013 loppuun mennessä tietyt HIV/aidsin hoitoa, testausta ja interventioita koskevat tavoitteet on saavutettu.</w:t>
      </w:r>
    </w:p>
    <w:p>
      <w:r>
        <w:rPr>
          <w:b/>
        </w:rPr>
        <w:t xml:space="preserve">Tulos</w:t>
      </w:r>
    </w:p>
    <w:p>
      <w:r>
        <w:t xml:space="preserve">Lakiehdotus, jolla varmistetaan, että HIV:hen/aidsiin liittyvässä rahoituksessa etusijalle asetetaan HIV:n/aidsin välittömimmin ja kiireellisimmin uhkaamien ihmishenkien pelastaminen, mukaan lukien vauvat, jotka ovat vaarassa saada tartunnan syntyessään.</w:t>
      </w:r>
    </w:p>
    <w:p>
      <w:r>
        <w:rPr>
          <w:b/>
        </w:rPr>
        <w:t xml:space="preserve">Esimerkki 6.2622</w:t>
      </w:r>
    </w:p>
    <w:p>
      <w:r>
        <w:t xml:space="preserve">National Youth Anti-Drug Media Campaign Reauthorization Act of 2003 - Muuttaa vuoden 1998 Drug-Free Media Campaign Act -lakia siten, että kansallisen huumausaineiden torjuntapolitiikan toimiston johtaja velvoitetaan toteuttamaan kansallinen nuorten huumeidenvastainen mediakampanja, jonka tarkoituksena on muun muassa: (1) lisätä aikuisten tietoisuutta huumeiden väärinkäytön vaikutuksista nuoriin; ja (2) kannustaa vanhempia ja muita aikuisia keskustelemaan nuorten kanssa huumeiden käyttöön liittyvistä vaaroista (nykyinen laki edellyttää, että johtaja toteuttaa kansallisen mediakampanjan nuorten huumeiden väärinkäytön vähentämiseksi ja ehkäisemiseksi). toteaa, että johtaja hyväksyy kampanjan strategian ja kaiken mainonnan.Ohjaa johtajaa pyytämään, että Partnership for a Drug-Free America (kumppanuus huumevapaan Amerikan puolesta): 1) suosittelee strategioita, jotka koskevat kansallisia, alueellisia ja paikallisia huumeuhkia; ja 2) laatii kaikki mediakampanjassa käytettävät mainokset tiettyjä poikkeuksia lukuun ottamatta.Muuttaa varojen käyttöä koskevia säännöksiä muun muassa toteamalla, että mainosten luovaan kehittämiseen ei saa käyttää muita varoja kuin omia tuotantokustannuksia ja lahjakkuuksien uudelleenkäyttöä koskevia maksuja, paitsi tietyissä olosuhteissa.Edellyttää, että ennen mainosaikaa tai -tilaa varten myönnettävien varojen maksamista ei ole saatu mitään huumausaineiden väärinkäytön ehkäisyyn liittyviä kustannustuloksia. Julistaa, että lahjoitettuun mainosmateriaaliin ei sovelleta vuoden 1934 viestintälakiin sisältyviä sponsoroinnin tunnistamista koskevia säännöksiä.Vaatii johtajaa tarkastamaan kampanjan kirjanpidon ja kampanjan kustannukset vuoden 1949 liittovaltion omaisuus- ja hallintopalvelulain (Federal Property and Administrative Services Act of 1949) mukaisesti.</w:t>
      </w:r>
    </w:p>
    <w:p>
      <w:r>
        <w:rPr>
          <w:b/>
        </w:rPr>
        <w:t xml:space="preserve">Tulos</w:t>
      </w:r>
    </w:p>
    <w:p>
      <w:r>
        <w:t xml:space="preserve">Parannetaan vuoden 1998 Drug-Free Media Campaign Act -lakia ja valtuutetaan tällainen kampanja varainhoitovuoteen 2008 asti.</w:t>
      </w:r>
    </w:p>
    <w:p>
      <w:r>
        <w:rPr>
          <w:b/>
        </w:rPr>
        <w:t xml:space="preserve">Esimerkki 6.2623</w:t>
      </w:r>
    </w:p>
    <w:p>
      <w:r>
        <w:t xml:space="preserve">Runaway and Homeless Youth Reauthorization Act of 1996 - Uudelleenvaltuuttaa Runaway and Homeless Youth Actin ja Missing Children's Assistance Actin vuosiksi 1997-2000.  Asettaa painopisteet ja sallitut käyttötarkoitukset niiden varojen osalta, jotka ylittävät karkulaisnuorisolain nojalla myönnetyt määrät. Hyväksytään määrärahat varainhoitovuosiksi 1997-2000 1) vuoden 1974 nuoriso-oikeutta ja rikollisuuden ehkäisemistä koskevan lain (Juvenile Justice and Delinquency Prevention Act of 1974) nojalla paikallisille rikollisuuden ehkäisyohjelmille myönnettäviin kannustinavustuksiin, 2) vuoden 1986 huumeiden väärinkäytön vastaisen lain (Anti-Drug Abuse Act of 1986) nojalla nuorisoryhmiä koskevaan huumausainekasvatukseen ja -torjuntaan sekä karkulais- ja kodittomia nuoria koskevaan ohjelmaan ja 3) vuoden 1990 rikostorjuntalain (Crime Control Act of 1990) nojalla lasten pahoinpitelytapausten tutkinnan ja syytteeseenpanon parantamiseksi.</w:t>
      </w:r>
    </w:p>
    <w:p>
      <w:r>
        <w:rPr>
          <w:b/>
        </w:rPr>
        <w:t xml:space="preserve">Tulos</w:t>
      </w:r>
    </w:p>
    <w:p>
      <w:r>
        <w:t xml:space="preserve">Runaway and Homeless Youth Reauthorization Act of 1996 (laki karkulaisista ja kodittomista nuorista)</w:t>
      </w:r>
    </w:p>
    <w:p>
      <w:r>
        <w:rPr>
          <w:b/>
        </w:rPr>
        <w:t xml:space="preserve">Esimerkki 6.2624</w:t>
      </w:r>
    </w:p>
    <w:p>
      <w:r>
        <w:t xml:space="preserve">Estate Tax Reduction Act of 2003 - muuttaa Internal Revenue Code -lakia perintöveron alentamiseksi ja yhtenäisen hyvityksen nostamiseksi 3 miljoonaan dollariin inflaatiotarkistuksella.</w:t>
      </w:r>
    </w:p>
    <w:p>
      <w:r>
        <w:rPr>
          <w:b/>
        </w:rPr>
        <w:t xml:space="preserve">Tulos</w:t>
      </w:r>
    </w:p>
    <w:p>
      <w:r>
        <w:t xml:space="preserve">Vuoden 1986 Internal Revenue Code of 1986 -lain muuttaminen perintöverokantojen alentamiseksi 20 prosentilla, perintö- ja lahjaverojen yhtenäisen hyvityksen nostamiseksi 3 000 000 dollarin verovapautusta vastaavaksi ja inflaatiokorjauksen tekemiseksi kyseiseen määrään sekä muihin tarkoituksiin.</w:t>
      </w:r>
    </w:p>
    <w:p>
      <w:r>
        <w:rPr>
          <w:b/>
        </w:rPr>
        <w:t xml:space="preserve">Esimerkki 6.2625</w:t>
      </w:r>
    </w:p>
    <w:p>
      <w:r>
        <w:t xml:space="preserve">Repairing Young Women's Lives Around the World Act - Lupaa käyttää määrärahoja ainoastaan Yhdysvaltojen vapaaehtoisiin avustuksiin Yhdistyneiden Kansakuntien väestörahastolle (UNFPA) synnytysfistelin ehkäisemiseksi, korjaamiseksi ja korjaamiseksi.</w:t>
      </w:r>
    </w:p>
    <w:p>
      <w:r>
        <w:rPr>
          <w:b/>
        </w:rPr>
        <w:t xml:space="preserve">Tulos</w:t>
      </w:r>
    </w:p>
    <w:p>
      <w:r>
        <w:t xml:space="preserve">Yhdysvaltojen vapaaehtoisen rahoitusosuuden myöntäminen Yhdistyneiden Kansakuntien väestörahastolle ainoastaan synnytysfistelin ennaltaehkäisyä, korjaamista ja korjaamista varten.</w:t>
      </w:r>
    </w:p>
    <w:p>
      <w:r>
        <w:rPr>
          <w:b/>
        </w:rPr>
        <w:t xml:space="preserve">Esimerkki 6.2626</w:t>
      </w:r>
    </w:p>
    <w:p>
      <w:r>
        <w:t xml:space="preserve">Hero Street USA:n juhlarahoja koskeva lakiehdotus Tällä lakiehdotuksella ohjataan valtiovarainministeriötä lyömään ja laskemaan liikkeelle Hero Streetin (Silvis, Illinois) tunnusomaisia kolikoita Hero Streetin nimeämisen puolivuosisatavuotisjuhlan kunniaksi seuraavat määrät: 1) 50 000 kappaletta 5 dollarin kultakolikoita, 2) 400 000 kappaletta 1 dollarin hopeakolikoita ja 3) 750 000 kappaletta puolen dollarin kolikoita.  Kolikot voidaan laskea liikkeeseen ainoastaan 1. tammikuuta ja 31. joulukuuta 2018 välisenä aikana.   Lisämaksujen on oltava seuraavat: (1) 35 dollaria kolikkoa kohti 5 dollarin kolikosta, (2) 10 dollaria kolikkoa kohti 1 dollarin kolikosta ja (3) 5 dollaria kolikkoa kohti puolen dollarin kolikosta, jotka kaikki maksetaan Wounded Warrior Project -hankkeen toteuttamiseen.  Valtiovarainministeriön on varmistettava, että kolikoiden lyönti ja liikkeeseenlasku eivät aiheuta liittovaltiolle nettokustannuksia.</w:t>
      </w:r>
    </w:p>
    <w:p>
      <w:r>
        <w:rPr>
          <w:b/>
        </w:rPr>
        <w:t xml:space="preserve">Tulos</w:t>
      </w:r>
    </w:p>
    <w:p>
      <w:r>
        <w:t xml:space="preserve">Hero Street USA:n juhlarahalaki</w:t>
      </w:r>
    </w:p>
    <w:p>
      <w:r>
        <w:rPr>
          <w:b/>
        </w:rPr>
        <w:t xml:space="preserve">Esimerkki 6.2627</w:t>
      </w:r>
    </w:p>
    <w:p>
      <w:r>
        <w:t xml:space="preserve">Retain Act Tämä lakiehdotus edellyttää, että toimeenpanovirasto antaa sopimuksenteossa etusijan tarjoajalle, joka vakuuttaa säilyttävänsä Yhdysvalloissa tehdyt työt ja käyttävänsä sopimuksessa olennaisilta osin Yhdysvalloissa valmistettuja tuotteita ja Yhdysvalloissa tarjottuja palveluja.  Voidakseen olla tukikelpoinen tarjoajan on todistettava, että se: ei ole siirtänyt työpaikkoja Yhdysvalloista ulkomaille viiden edeltävän vuoden aikana, ei ole perustanut ulkomaisia laitoksia suorittamaan samaa tehtävää, joka olisi voitu suorittaa Yhdysvalloissa, tarkoituksenaan valmistaa tai tarjota samaa palvelua ja tuoda sama tuote tai palvelu takaisin Yhdysvaltoihin, ei siirrä työpaikkoja Yhdysvalloista ulkomaille sopimuskauden aikana ja käyttää sopimuksessa yhdysvaltalaisia tuotteita ja palveluja.   Toimeenpanovirasto voi vapauttaa tarjoajan näistä vaatimuksista, jos: sopimuksessa tarvittavia tuotteita ei valmisteta Yhdysvalloissa riittäviä ja kohtuullisesti saatavilla olevia kaupallisia määriä ja jos niiden laatu ei ole tyydyttävä; Yhdysvalloissa pääosin valmistettujen tuotteiden tai Yhdysvalloissa tarjottujen palvelujen käytöstä aiheutuu kohtuuttomia kustannuksia; ja/tai tällaisten tuotteiden käyttö olisi yleisen edun vastaista.   Jos virasto toteaa, että toimeksisaaja on antanut väärän ilmoituksen tai rikkonut jotakin todistusta koskevaa vaatimusta, sen on irtisanottava sopimus, eikä toimeksisaaja voi saada etuuskohtelua vähintään viiteen vuoteen. Liittovaltion hankinta-asetusta on tarkistettava tämän lakiehdotuksen vaatimusten täytäntöönpanemiseksi.</w:t>
      </w:r>
    </w:p>
    <w:p>
      <w:r>
        <w:rPr>
          <w:b/>
        </w:rPr>
        <w:t xml:space="preserve">Tulos</w:t>
      </w:r>
    </w:p>
    <w:p>
      <w:r>
        <w:t xml:space="preserve">Säilytä laki</w:t>
      </w:r>
    </w:p>
    <w:p>
      <w:r>
        <w:rPr>
          <w:b/>
        </w:rPr>
        <w:t xml:space="preserve">Esimerkki 6.2628</w:t>
      </w:r>
    </w:p>
    <w:p>
      <w:r>
        <w:t xml:space="preserve">Health Care for Working Families Act - Muuttaa vuoden 1938 Fair Labor Standards Act (FLSA) -lakia (Fair Labor Standards Act of 1938) uuden II osaston, Health Benefits for Employees and Their Families, perustamiseksi. Vaaditaan, että jokainen suuri työnantaja:  (1) tarjottava jokaiselle työntekijälleen mahdollisuus ilmoittautua hyväksyttävään sairausvakuutusjärjestelmään, joka kattaa työntekijän ja hänen perheensä; 2) osallistuttava tällaisen järjestelmän kustannuksiin; ja 3) pidätettävä työntekijän palkasta työntekijän osuus järjestelmän vakuutusmaksusta. Määritellään suuri työnantaja työnantajaksi, joka työllisti keskimäärin vähintään 50 kokoaikaista työntekijää työpäivinä edellisen kalenterivuoden aikana ja joka työllistää vähintään 50 työntekijää järjestelyvuoden ensimmäisenä päivänä.  pitää sopimussuhteisia työntekijöitä työntekijöinä kyseisessä tarkoituksessa. Määritellään vaatimukset täyttävä sairaanhoitoetuuksien järjestelmä sellaiseksi, joka:  (1) tarjoaa terveydenhoitotarvikkeisiin ja -palveluihin liittyviä etuuksia, jotka ovat vakuutusmatemaattisesti samanarvoisia tai arvoltaan suurempia kuin ne, joita tarjottiin 1. tammikuuta 1998 alkaen liittovaltion työntekijöiden terveydenhoitojärjestelmän (FEHBP) puitteissa tarjotun Blue Cross-Blue Shieldin (BC-BS) standardisuunnitelman mukaisesti; ja 2) täyttää kansanterveyslain (Public Health Service Act) mukaiset sovellettavat vaatimukset.  Työnantajan vaadittu vähimmäismaksu on sama osuus kokonaismaksusta kuin liittovaltion hallitus maksaa tällaisesta BC-BS Standard Plan -järjestelmästä FEHBP:n puitteissa.  Asetetaan kaava työnantajan vähimmäismaksun määrittämiseksi sellaisten osa-aikatyöntekijöiden osalta, jotka työskentelevät alle 30 tuntia viikossa, mutta ei vaadita työnantajan maksua alle 10 tuntia viikossa työskenteleviltä työntekijöiltä. Edellytetään, että jokainen liittovaltion sairausvakuutusohjelman (mukaan lukien Medicare, Medicaid, FEHBP ja siviilien terveydenhoito- ja sairaanhoito-ohjelma) piiriin kuuluva työntekijä hyväksyy työnantajan tarjouksen sairausvakuutusturvasta ja suostuu ennakonpidätyksiin tai pyytää liittovaltion sairausvakuutusohjelmaa maksamaan työntekijän osuuden vakuutusmaksusta.  Tästä vaatimuksesta vapautetaan: 1) työntekijä, joka on muutoin työsuhteeseen perustuvan hyväksytyn sairausvakuutusjärjestelmän piirissä; tai 2) työntekijän, joka ei ole valinnut vakuutusta, perheenjäsen, jos perheenjäsen on muutoin työsuhteeseen perustuvan hyväksytyn sairausvakuutusjärjestelmän piirissä. Asetetaan vaatimukset, jotka liittyvät kattavuuden ja ennakonpidätyksen ajoitukseen, täytäntöönpanoon ja etuoikeuteen. Muutetaan kansanterveyspalvelulakia siten, että sairausvakuutuksen myöntäjän, joka tarjoaa työntekijän sairausvakuutusturvaa työnantajalle, on varmistettava, että tällainen turva on FLSA:n II osaston vaatimusten mukainen.</w:t>
      </w:r>
    </w:p>
    <w:p>
      <w:r>
        <w:rPr>
          <w:b/>
        </w:rPr>
        <w:t xml:space="preserve">Tulos</w:t>
      </w:r>
    </w:p>
    <w:p>
      <w:r>
        <w:t xml:space="preserve">Terveydenhuoltolaki työssä käyville perheille</w:t>
      </w:r>
    </w:p>
    <w:p>
      <w:r>
        <w:rPr>
          <w:b/>
        </w:rPr>
        <w:t xml:space="preserve">Esimerkki 6.2629</w:t>
      </w:r>
    </w:p>
    <w:p>
      <w:r>
        <w:t xml:space="preserve">Muutetaan vuoden 1954 ydinenergialakia siten, että ydinalan sääntelykomissio (Nuclear Regulatory Commission, NRC) voi sallia, että sen toimeksisaajien, lisenssinhaltijoiden tai todistuksenhaltijoiden työntekijät voivat: 1) kantaa ampuma-aseita virkatehtäviensä aikana ja osallistuessaan asiaankuuluvien laitosten suojeluun; ja 2) pidättää ilman pidätysmääräystä kaikista rikoksista tai Yhdysvaltojen vastaisista rikoksista, jotka on tehty heidän läsnäollessaan.säädetään sakosta tai vankeusrangaistuksesta, jos sabotoidaan tuotanto-, käyttö-, jätteen varastointi-, jätteenkäsittely-, jätteiden loppusijoitus-, uraanin rikastus- tai ydinpolttoaineen valmistuslaitosta, johon sovelletaan NRC:n lupaa tai sertifiointia sen rakentamisen aikana.</w:t>
      </w:r>
    </w:p>
    <w:p>
      <w:r>
        <w:rPr>
          <w:b/>
        </w:rPr>
        <w:t xml:space="preserve">Tulos</w:t>
      </w:r>
    </w:p>
    <w:p>
      <w:r>
        <w:t xml:space="preserve">Lakiehdotus vuoden 1954 ydinenergialain muuttamisesta siten, että luvanhaltijoiden työntekijöille annetaan lupa kantaa ampuma-aseita, ja muihin tarkoituksiin.</w:t>
      </w:r>
    </w:p>
    <w:p>
      <w:r>
        <w:rPr>
          <w:b/>
        </w:rPr>
        <w:t xml:space="preserve">Esimerkki 6.2630</w:t>
      </w:r>
    </w:p>
    <w:p>
      <w:r>
        <w:t xml:space="preserve">Social Security Number Protection Act of 2002 - Säädetään sosiaaliturvatunnusten ja sosiaaliturvatilinumeroiden myynnin ja oston sääntelystä.Muutetaan sosiaaliturvalain (SSA) II osasto (vanhuus-, eloonjäämis- ja työkyvyttömyysvakuutus) siten, että säädetään rikosoikeudellisia seuraamuksia, jos kenenkään henkilön sosiaaliturvatunnuksen ja sosiaaliturvatilinumeron myynti ja osto tapahtuu Yhdysvaltojen lakien vastaisesti.</w:t>
      </w:r>
    </w:p>
    <w:p>
      <w:r>
        <w:rPr>
          <w:b/>
        </w:rPr>
        <w:t xml:space="preserve">Tulos</w:t>
      </w:r>
    </w:p>
    <w:p>
      <w:r>
        <w:t xml:space="preserve">Vahvistetaan liittovaltion hallituksen valtuuksia suojella yksilöitä tietyiltä sosiaaliturvatunnusten ja sosiaaliturvatilinumeroiden myyntiin ja ostoon liittyviltä teoilta ja käytännöiltä sekä muihin tarkoituksiin.</w:t>
      </w:r>
    </w:p>
    <w:p>
      <w:r>
        <w:rPr>
          <w:b/>
        </w:rPr>
        <w:t xml:space="preserve">Esimerkki 6.2631</w:t>
      </w:r>
    </w:p>
    <w:p>
      <w:r>
        <w:t xml:space="preserve">Strong Visa Integrity Secures America Act Tällä lakiehdotuksella muutetaan vuoden 2002 Homeland Security Act -lakia siten, että ulkoministeriö velvoitetaan osoittamaan riskiperusteisesti ulkoministeriön työntekijöitä vähintään 50 viisumeita myöntävään diplomaatti- ja konsuliedustustoon seuraavien kriteerien perusteella: niiden maan kansalaisten määrä, jotka ovat peräisin kyseisestä maasta ja jotka on tunnistettu U.Yhdysvaltojen terroristitietokannoissa, kyseisen maan terrorisminvastainen yhteistyö Yhdysvaltojen kanssa, kyseisen maan raja- ja maahanmuuttovalvonnan riittävyys, terroristijärjestöjen toiminta kyseisessä maassa ja kyseisen maan kansalaisia koskevien kielteisten turvallisuusneuvoa-antavien lausuntojen määrä.  Näiden työntekijöiden on muiden tehtäviensä lisäksi tarkistettava maahanpääsyhakemukset liittovaltion rikos-, kansallisen turvallisuuden ja terrorismitietokannoista.  Sisäisen turvallisuuden ministeriön (DHS) on: perustettava Yhdysvaltain maahanmuutto- ja tullilaitoksen (U.S. Immigration and Customs Enforcement) yhteyteen viisumien turvallisuusneuvoa-antavien lausuntojen yksikkö vastaamaan ulkoministeriön pyyntöihin viisumien turvallisuusarvioinneista; ja tarjottava riskiperusteisesti etätyönä annettavaa viisumien turva-apua ennen oikeudenkäyntiä vähintään 50 toimipisteessä, joihin ei ole sijoitettu tällaisia työntekijöitä.  Yhdysvaltojen tulli- ja rajavartiolaitoksen (CBP) on vuoden kuluessa tämän lakiehdotuksen voimaantulosta: seulottava sähköiset passit Yhdysvaltojen saapumislentoasemilla lukemalla jokaisen passin sisältämä siru ja käytettävä kasvontunnistusta tai muuta biometristä teknologiaa matkustajien seulontaan kyseisillä lentoasemilla.  Sähköisten passien seulonta koskee Yhdysvaltojen kansalaisia, viisumivapausohjelman maiden kansalaisia ja kaikkien muiden sähköisiä passeja myöntävien ulkomaisten maiden kansalaisia. Kasvontunnistusta tai muuta biometristä teknologiaa sovelletaan viisumivapausohjelman maiden kansalaisiin. CBP:n on riskiperusteisesti tarkistettava jatkuvasti rikos-, kansallisen turvallisuuden ja terrorismitietokantojen perusteella henkilöt, joille on myönnetty viisumi, ja henkilöt, jotka ovat viisumivapausohjelman kansalaisia. Tarkistetaan vuosittaista raporttia viisumien ylittämisestä. Sisäisen turvallisuuden ministeriön on: (1) varmistaa, että tietyt ulkomaalaisia opiskelijoita koskevat tiedot ovat jokaisessa Yhdysvaltojen maahantulosatamassa niiden CBP:n virkamiesten saatavilla, jotka tekevät Yhdysvaltoihin pääsyä hakevien ulkomaalaisten ensisijaisia tarkastuksia; (2) tarkistaa sellaisten viisuminhakijoiden sosiaalisen median tilit, jotka ovat korkean riskin maiden kansalaisia tai asuvat niissä; ja (3) tarkistaa viisuminhakijoita koskevat avoimen lähteen tiedot.</w:t>
      </w:r>
    </w:p>
    <w:p>
      <w:r>
        <w:rPr>
          <w:b/>
        </w:rPr>
        <w:t xml:space="preserve">Tulos</w:t>
      </w:r>
    </w:p>
    <w:p>
      <w:r>
        <w:t xml:space="preserve">Strong Visa Integrity Secures America Act</w:t>
      </w:r>
    </w:p>
    <w:p>
      <w:r>
        <w:rPr>
          <w:b/>
        </w:rPr>
        <w:t xml:space="preserve">Esimerkki 6.2632</w:t>
      </w:r>
    </w:p>
    <w:p>
      <w:r>
        <w:t xml:space="preserve">Layoff Prevention Act of 2017 Tässä lakiesityksessä edellytetään, että jokaiselle osavaltiolle, joka on jo ottanut käyttöön lyhennyskorvausohjelman, maksetaan 100 prosenttia tällaisen ohjelman nojalla maksettujen lyhennyskorvausten määrästä. Lyhytaikakorvausohjelmassa työnantaja voi välttää yhden tai useamman työntekijän irtisanomisen vähentämällä kaikkien työnantajan työvoimaan kuuluvien työntekijöiden työtunteja. Työntekijät, joita työtuntien vähentäminen koskee, voivat saada osittaista lyhennysvapaakorvausta menetetyn palkan korvaamiseksi. Tämä on vapaaehtoinen ja väliaikainen ohjelma, joka alkaa tämän lakiehdotuksen hyväksymisestä ja päättyy viiden ja puolen vuoden kuluttua. Lakiehdotuksessa asetetaan tiettyjä rajoituksia osavaltioille suoritettaville maksuille ja edellytetään, että työnantajat maksavat osavaltioilleen puolet työnantajaohjelman mukaisesti maksettavasta lyhytaikakorvauksesta.         Työministeriön on: (1) myöntää avustuksia osavaltioille, jotka ottavat käyttöön lyhytaikakorvausohjelmia tällaisten suunnitelmien toteuttamiseksi tai hallinnoinnin parantamiseksi, (2) laatia mallilainsäädäntöä osavaltioille lyhytaikakorvaussuunnitelmien laatimiseksi ja voimaansaattamiseksi ja (3) antaa teknistä apua osavaltioille ja asettaa raportointivaatimuksia tällaisille ohjelmille.</w:t>
      </w:r>
    </w:p>
    <w:p>
      <w:r>
        <w:rPr>
          <w:b/>
        </w:rPr>
        <w:t xml:space="preserve">Tulos</w:t>
      </w:r>
    </w:p>
    <w:p>
      <w:r>
        <w:t xml:space="preserve">Lomautusten ehkäisemistä koskeva vuoden 2017 laki</w:t>
      </w:r>
    </w:p>
    <w:p>
      <w:r>
        <w:rPr>
          <w:b/>
        </w:rPr>
        <w:t xml:space="preserve">Esimerkki 6.2633</w:t>
      </w:r>
    </w:p>
    <w:p>
      <w:r>
        <w:t xml:space="preserve">Rural Nursing Promotion Act - edellyttää, että terveys- ja sosiaalipalveluministeri perustaa sairaanhoitajan etäopetuksen pilottiohjelman, jonka kautta voidaan myöntää avustuksia toimiin, joilla lisätään sairaanhoitajakoulutuksen saatavuutta: (1) tarjota apua maaseutualueilla asuville henkilöille, jotka haluavat opiskella sairaanhoitajiksi, jotta tällaiset henkilöt voivat saada asianmukaista sairaanhoitajakoulutusta; (2) edistää sairaanhoitajatutkintoa kaikilla koulutustasoilla; (3) luoda lisäpaikkoja sairaanhoitajaopiskelijoille nykyisiin sairaanhoitajakoulutusohjelmiin; ja (4) perustaa uusia sairaanhoitajakoulutusohjelmia korkeakouluihin.Terveys- ja terveysministeriön tehtävänä on: 1) raportoida kongressille uusien lisensoitujen sairaanhoitajien ja fysioterapeuttien lähteistä kussakin osavaltiossa; 2) tehdä sopimus kansallisen tiedeakatemian lääketieteellisen instituutin (Institute of Medicine) kanssa, jotta voidaan määritellä tarvittava taso liittovaltion investoinneille kansanterveyspalvelulain nojalla kotimaisen sairaanhoitajien ja fysioterapeuttien puutteen poistamiseksi; ja 3) tehdä yhteistyötä muiden virastojen kanssa työskennelläkseen niiden viiden maan kanssa, joista on saapunut eniten sairaanhoitajia ja fysioterapeutteja, jotta voidaan puuttua maastamuuton aiheuttamaan terveydenhuollon työntekijävajeeseen.Muutetaan maahanmuutto- ja kansalaisuuslakia siten, että ulkomaalaiset, jotka hakevat maahantuloa Yhdysvaltoihin suorittaakseen työtä pula-ammateissa, vapautetaan maailmanlaajuisista ja maakohtaisista määrällisistä rajoituksista 30. syyskuuta 2017 saakka. Sisäisen turvallisuuden ministeriön on huolehdittava menettelystä, jolla tällaisen ulkomaalaisen maahanmuuttajan asemaa koskeva hakemus tarkastetaan ja ratkaistaan 30 päivän kuluessa.</w:t>
      </w:r>
    </w:p>
    <w:p>
      <w:r>
        <w:rPr>
          <w:b/>
        </w:rPr>
        <w:t xml:space="preserve">Tulos</w:t>
      </w:r>
    </w:p>
    <w:p>
      <w:r>
        <w:t xml:space="preserve">Lakiehdotus sairaanhoitajien työvoiman lisäämiseksi.</w:t>
      </w:r>
    </w:p>
    <w:p>
      <w:r>
        <w:rPr>
          <w:b/>
        </w:rPr>
        <w:t xml:space="preserve">Esimerkki 6.2634</w:t>
      </w:r>
    </w:p>
    <w:p>
      <w:r>
        <w:t xml:space="preserve">Numismatic Rarities Certainty Act of 2006 - Muuttaa kolikoita ja valuuttaa koskevaa liittovaltion lakia siten, että Yhdysvaltojen ennen 1. tammikuuta 1933 valmistamaa tai liikkeeseen laskemaa kolikkoa, mitalia tai numismaattista esinettä, joka ei ole liittovaltion hallituksen hallussa tämän lain voimaantulopäivänä, ei pidetä Yhdysvaltojen omaisuutena, ellei Yhdysvallat hanki sitä takaisin myynnin tai vaihdon yhteydessä annettua arvoa vastaan. Edellyttää, että valtiovarainministeriölle siirretään kaikki kolikot, mitalit ja numismaattiset esineet, jotka Yhdysvaltain hallitus on lyönyt tai valmistanut vuoden 1932 jälkeen ja joita Yhdysvaltain hallitus ei ole koskaan laskenut liikkeeseen, mutta jotka ovat kuitenkin joutuneet sen haltuun, ja määrää suuntaviivat tällaisten esineiden hävittämiseksi, mukaan lukien historiallinen säilyttäminen, julkinen esillä pitäminen ja myynti julkisella huutokaupalla.Edellytetään, että ministeri laatii luettelon kaikista kolikoista, mitaleista tai numismaattisista esineistä, jotka ovat joko 1) Yhdysvaltain hallituksen hallussa tai 2) lainassa jollekin henkilölle tai yhteisölle tai jotka on milloin tahansa esitetty jollekin henkilölle tai yhteisölle tai jotka ovat olleet sen hallussa (muutoin kuin liittovaltion lain erityisvaatimuksen mukaisesti), riippumatta siitä, milloin kyseinen esine on lyöty tai valmistettu.</w:t>
      </w:r>
    </w:p>
    <w:p>
      <w:r>
        <w:rPr>
          <w:b/>
        </w:rPr>
        <w:t xml:space="preserve">Tulos</w:t>
      </w:r>
    </w:p>
    <w:p>
      <w:r>
        <w:t xml:space="preserve">Muutetaan Yhdysvaltojen lakikokoelman 31 osaston (United States Code) osastoa, jotta voidaan tehdä selkeä rajaus sellaisten kolikoiden, mitalien tai numismaattisten esineiden yksityisomistukseen, jotka Yhdysvaltojen hallitus on valmistanut tai laskenut liikkeeseen ennen 1. tammikuuta 1933 ja jotka eivät ole Yhdysvaltojen hallituksen hallussa, ja jotta voidaan laatia tietyt suuntaviivat ja vaatimukset, jotka koskevat tiettyjen 31. joulukuuta 1932 jälkeen lyötyjen tai valmistettujen Yhdysvaltojen kolikoiden, mitalien ja numismaattisten esineiden inventointia, säilyttämistä, julkista esilläpitoa ja luovuttamista, ja muihin tarkoituksiin.</w:t>
      </w:r>
    </w:p>
    <w:p>
      <w:r>
        <w:rPr>
          <w:b/>
        </w:rPr>
        <w:t xml:space="preserve">Esimerkki 6.2635</w:t>
      </w:r>
    </w:p>
    <w:p>
      <w:r>
        <w:t xml:space="preserve">Valtuutetaan määrärahat, jotka osoitetaan valtiovarainministeriöön nimellä Maahanmuuttopalvelujen ja infrastruktuurin parantamistili.Ohjeistaa oikeusministeriön laatimaan tietyt selvitykset ruuhkan poistamisesta.</w:t>
      </w:r>
    </w:p>
    <w:p>
      <w:r>
        <w:rPr>
          <w:b/>
        </w:rPr>
        <w:t xml:space="preserve">Tulos</w:t>
      </w:r>
    </w:p>
    <w:p>
      <w:r>
        <w:t xml:space="preserve">Vuoden 2000 laki maahanmuuttopalvelujen ja infrastruktuurin parantamisesta (Immigration Services and Infrastructure Improvements Act of 2000)</w:t>
      </w:r>
    </w:p>
    <w:p>
      <w:r>
        <w:rPr>
          <w:b/>
        </w:rPr>
        <w:t xml:space="preserve">Esimerkki 6.2636</w:t>
      </w:r>
    </w:p>
    <w:p>
      <w:r>
        <w:t xml:space="preserve">10th Amendment Regulatory Reform Act - Valtuuttaa nimetyn osavaltion virkamiehen jättämään sääntöä ehdottavan liittovaltion viraston johtajalle oikeudellisen kirjelmän, jossa kyseenalaistetaan säännön perustuslainmukaisuus kymmenennen tarkistuksen nojalla sinä aikana, jona sääntöehdotuksen on oltava julkisesti kommentoitavana.Viraston johtajaa ohjataan: 1) ilmoittamaan asiasta kunkin osavaltion nimetylle virkamiehelle 15 päivän kuluessa tällaisen kirjelmän jättämisestä; 2) julkaisemaan näkyvästi viraston ensisijaisella verkkosivustolla linkki kirjelmään; ja 3) 15 päivän kuluessa linkin julkaisemisesta todistamaan kirjallisesti, että kyseinen sääntely ei ole ristiriidassa kymmenennen tarkistuksen kanssa, ja julkaisemaan todistus näkyvästi viraston verkkosivuston etusivulla, ellei virasto päätä, ettei se pane ehdotettua sääntöä täytäntöön.Valtuuttaa osavaltion virkamiehen, joka päättää riitauttaa liittovaltion säännön sillä perusteella, että se rikkoo Kymmenettä lisäystä, nostamaan kanteen sen piirikunnan Yhdysvaltain piirituomioistuimessa, jossa virkamiehen toimipaikka sijaitsee. Ohjaa asianomaista Yhdysvaltain muutoksenhakutuomioistuinta myöntämään nimetyn osavaltion virkamiehen pyynnöstä nopeutetun uudelleentarkastelun piirituomioistuimen päätöksestä tällaisessa tapauksessa.</w:t>
      </w:r>
    </w:p>
    <w:p>
      <w:r>
        <w:rPr>
          <w:b/>
        </w:rPr>
        <w:t xml:space="preserve">Tulos</w:t>
      </w:r>
    </w:p>
    <w:p>
      <w:r>
        <w:t xml:space="preserve">Suojella 10. lisäyksen mukaisia oikeuksia tarjoamalla valtionhallinnon virkamiehille erityinen mahdollisuus riitauttaa ehdotetut asetukset ja muihin tarkoituksiin.</w:t>
      </w:r>
    </w:p>
    <w:p>
      <w:r>
        <w:rPr>
          <w:b/>
        </w:rPr>
        <w:t xml:space="preserve">Esimerkki 6.2637</w:t>
      </w:r>
    </w:p>
    <w:p>
      <w:r>
        <w:t xml:space="preserve">Kansallista neuroteknologia-aloitetta koskeva laki - Määrittelee "neuroteknologian" tarkoittavan tiedettä ja teknologiaa, jonka avulla yksilö voi analysoida, ymmärtää, hoitaa ja parantaa aivoja ja hermostoa.Vaatii terveys- ja terveyspalvelujen ministeriä panemaan täytäntöön kansallisen neuroteknologia-aloitteen, jonka puitteissa ministeriön on: (1) vahvistaa tavoitteet, painopisteet ja arviointimittarit liittovaltion neuroteknologian tutkimukselle, kehittämiselle ja kaupallistamiselle; (2) lisätä investointeja liittovaltion neuroteknologian tutkimus-, kehitys- ja translaatio-ohjelmiin näiden tavoitteiden saavuttamiseksi; ja (3) lisätä virastojen välistä koordinointia.edellyttää, että ministeri perustaa kansallisen neuroteknologian koordinointitoimiston ja kansallisen neuroteknologian neuvoa-antavan neuvoston.edellyttää, että kansallisen terveysinstituutin (National Institutes of Health, NIH) johtaja laatii neurotieteellisen tutkimuksen suunnitelman, jonka tavoitteena on: (1) tunnistaa neurotieteen yleiset haasteet ja mahdolliset teknologiset esteet näiden haasteiden ratkaisemiselle; ja (2) tukea uusien välineiden, koulutusmahdollisuuksien ja muiden resurssien kehittämistä neurotieteilijöiden auttamiseksi perustutkimuksessa ja kliinisessä tutkimuksessa.Ohjaa elintarvike- ja lääkeviraston komissaaria vaatimaan lääkevalmisteiden arviointi- ja tutkimuskeskuksen (Center for Drug Evaluation and Research), biologisten lääkkeiden arviointi- ja tutkimuskeskuksen (Center for Biologics Evaluation and Research) ja laitteiden ja radiologisen terveyden keskuksen (Center for Devices and Radiological Health) johtajia parantamaan neurologian ja psykiatrian arviointiprosessin aikatauluja.Pyytää kansallisen neuroteknologian koordinointitoimiston (National Neurotechnology Coordination Office) johtajaa perustamaan amerikkalaisen neuroteknologian tutkimuskeskuksen.</w:t>
      </w:r>
    </w:p>
    <w:p>
      <w:r>
        <w:rPr>
          <w:b/>
        </w:rPr>
        <w:t xml:space="preserve">Tulos</w:t>
      </w:r>
    </w:p>
    <w:p>
      <w:r>
        <w:t xml:space="preserve">Terveys- ja terveysministeriön ohjeistaminen kansallisen neuroteknologia-aloitteen toteuttamiseksi ja muihin tarkoituksiin.</w:t>
      </w:r>
    </w:p>
    <w:p>
      <w:r>
        <w:rPr>
          <w:b/>
        </w:rPr>
        <w:t xml:space="preserve">Esimerkki 6.2638</w:t>
      </w:r>
    </w:p>
    <w:p>
      <w:r>
        <w:t xml:space="preserve">Bisti-De-Na-Zin Wilderness Expansion and Fossil Forest Protection Act - Muuttaa vuoden 1984 San Juan Wilderness Protection Act -lakia, jotta Bisti/De-Na-Zin Wilderness -alueeseen voidaan sisällyttää lisää maita New Mexicossa.  Poistaa tällaiset maat kaikenlaisesta kaivoslakien mukaisesta käyttöönotosta sekä mineraalien ja geotermisen energian vuokrausta ja mineraalimateriaalien myyntiä koskevien lakien mukaisesta luovuttamisesta. Valtuuttaa sisäasiainministeriön myöntämään New Mexicon hiilivuokrasopimuksia vaihdossa tällaisilla mailla sijaitseviin etuoikeutettuihin hiilivuokrasopimuksiin sen jälkeen, kun ministeri on todennut, että hakija on oikeutettu etuoikeutettuun vuokrasopimukseen ja että vaihto on yleisen edun mukaista. Siinä säädetään erämaassa sijaitsevien osavaltion ja navajo-intiaanien maiden vaihtamisesta muihin maihin. Perustetaan Fossil Forest Research Natural Area New Mexicoon.   Alueeseen sovelletaan samoja ottovaatimuksia ja hiilen etuoikeuksia kuin tämän lain nojalla nimettyyn erämaa-alueeseen.  Kielletään karjan laiduntaminen alueella. Ohjaa ministeriä kehittämään Bureau of Land Managementin johtajan välityksellä perusinventaarion kaikista alueen fossiilisten luonnonvarojen luokista ja suorittamaan seurantatutkimuksia.  Sihteeri velvoitetaan toimittamaan alueen hallintosuunnitelma senaatin energia- ja luonnonvaravaliokunnalle ja edustajainhuoneen sisä- ja saaristoasioiden valiokunnalle:  (1) suunnitelma muiden virastojen kanssa tehtävän yhteistyöohjelman toteuttamiseksi laboratorio- ja kenttätulkinnan ja yleisölle suunnatun koulutuksen osalta; 2) ajoneuvojen hallintaa koskevat määräykset; 3) fossiilisten jäännösten kaivamista ja keräämistä koskevat menettelyt; ja 4) lieventämis- ja kunnostusstandardit sellaisille toimille, jotka häiritsevät maanpintaa maisemallisten ja ympäristöarvojen kustannuksella.</w:t>
      </w:r>
    </w:p>
    <w:p>
      <w:r>
        <w:rPr>
          <w:b/>
        </w:rPr>
        <w:t xml:space="preserve">Tulos</w:t>
      </w:r>
    </w:p>
    <w:p>
      <w:r>
        <w:t xml:space="preserve">Bisti/De-Na-Zinin erämaan laajentamista ja fossiilisten metsien suojelua koskeva laki</w:t>
      </w:r>
    </w:p>
    <w:p>
      <w:r>
        <w:rPr>
          <w:b/>
        </w:rPr>
        <w:t xml:space="preserve">Esimerkki 6.2639</w:t>
      </w:r>
    </w:p>
    <w:p>
      <w:r>
        <w:t xml:space="preserve">Missouri River Basin, Kansas and Nebraska, Pick-Sloan Project Facilities Transfer Act - Ohjaa sisäasiainministeriön tai armeijan ministeriön siirtämään Kansasissa ja Nebraskassa sijaitsevan Missouri River Basin Pick-Sloan -hankkeen tietyt Missouri River Basin hankerakenteet, mukaan lukien kaikki Yhdysvaltojen oikeudet, omistusoikeudet ja edut tiettyyn kunnostushankkeen omaisuuteen, hankkeen edunsaajalle. Asetuksessa annetaan säännöksiä, jotka koskevat vastiketta ja jäljellä olevien velvoitteiden täyttämistä, siirtokustannuksia, siirtoasiakirjoja, vuokraetuuksien ja -velvoitteiden nykyistä luovutusta sekä lisäsiirtojen rajoituksia. Täsmennetään, että kun kunnostushankkeen omaisuuden siirto hankkeen edunsaajille on saatettu päätökseen, edunsaajat ottavat yksinomaisen vastuun hankkeista ja pitävät Yhdysvallat vahingoittumattomana ja vapauttavat Yhdysvallat kaikista vahingonkorvausvaatimuksista, poikkeuksia lukuun ottamatta. Määritellään hankkeen tarkoitusta, toimintaa ja kustannusten jakamista koskevat säännökset.</w:t>
      </w:r>
    </w:p>
    <w:p>
      <w:r>
        <w:rPr>
          <w:b/>
        </w:rPr>
        <w:t xml:space="preserve">Tulos</w:t>
      </w:r>
    </w:p>
    <w:p>
      <w:r>
        <w:t xml:space="preserve">Missourijoen vesistöalue, Kansas ja Nebraska, Pick-Sloan Project Facilities Transfer Act (Pick-Sloan Project Facilities Transfer Act).</w:t>
      </w:r>
    </w:p>
    <w:p>
      <w:r>
        <w:rPr>
          <w:b/>
        </w:rPr>
        <w:t xml:space="preserve">Esimerkki 6.2640</w:t>
      </w:r>
    </w:p>
    <w:p>
      <w:r>
        <w:t xml:space="preserve"> No Funding for Sanctuary Campuses Act Tällä lakiehdotuksella muutetaan vuoden 1965 Higher Education Act -lain IV osaston (Student Aid) säännöksiä, jotta korkeakoulu, joka on turvapaikkakampus, ei voi saada rahoitusta IV osaston nojalla.  Siinä määritellään termi &amp;quot;turvapaikkakampus.&amp;quot; Kotimaan turvallisuusministeriön on toimitettava opetusministeriölle ja julkaistava Federal Registerissä ilmoitus siitä, että korkeakoulu on turvapaikkakampus.  Lakiehdotuksessa ilmaistaan kongressin näkemys siitä, että opintotuen tarjoaminen sellaiselle ulkomaalaiselle, jolla ei ole laillista maahanmuuttaja-asemaa Yhdysvalloissa, kannustaa laittomaan maahanmuuttoon ja rohkaisee ulkomaalaisia tulemaan Yhdysvaltoihin, saapumaan sinne tai oleskelemaan siellä. </w:t>
      </w:r>
    </w:p>
    <w:p>
      <w:r>
        <w:rPr>
          <w:b/>
        </w:rPr>
        <w:t xml:space="preserve">Tulos</w:t>
      </w:r>
    </w:p>
    <w:p>
      <w:r>
        <w:t xml:space="preserve">Sanctuary Campuses Act -laki ei sisällä rahoitusta turvapaikkakampuksille</w:t>
      </w:r>
    </w:p>
    <w:p>
      <w:r>
        <w:rPr>
          <w:b/>
        </w:rPr>
        <w:t xml:space="preserve">Esimerkki 6.2641</w:t>
      </w:r>
    </w:p>
    <w:p>
      <w:r>
        <w:t xml:space="preserve">Campaign Finance Improvement Act of 1998 - Muuttaa vuoden 1971 liittovaltion vaalikampanjalakia (FECA) siten, että liittovaltion vaalikomissio velvoitetaan:  (1) perustamaan tietyn julkisen Internet-sivuston 1. tammikuuta 1999 mennessä; (2) antamaan henkilöille, joiden on FECA:n nojalla jätettävä raportteja, mahdollisuuden jättää tällaiset raportit joko suoraan Internet-sivustolle tai jättämällä ne sähköisesti, jotta komissio voi julkaista raportit kyseisellä sivustolla välittömästi niiden vastaanottamisen jälkeen; (3) säätämään yhdestä tai useammasta menetelmästä (muusta menetelmästä kuin allekirjoitusten vaatimisesta jätettäviin raportteihin), jolla voidaan todentaa edellisessä kohdassa kuvattujen menetelmien mukaisesti jätetyt raportit; ja (4) hankkimaan ja hankkimaan tämän lain täytäntöönpanoon tarvittavat tietokoneohjelmistot tarjouskilpailun avulla. (3 §) Edellytetään, että jokainen poliittinen komitea, joka vastaanottaa vähintään 200 dollarin suuruisen lahjoituksen, ilmoittaa lahjoituksesta viimeistään kymmenen päivän kuluttua sen vastaanottamisesta ja ilmoittaa lahjoittajan henkilöllisyystiedot, lahjoituksen vastaanottamispäivän ja lahjoituksen määrän sekä (ehdokkaan valtuuttaman komitean tapauksessa) ehdokkaan nimen ja ehdokkaan tavoitteleman viran. Laajennetaan niiden lahjoitusten tyyppejä, jotka tärkeimpien kampanjakomiteoiden on ilmoitettava, ja muutetaan määräaikaa, johon mennessä ehdokkaan valtuutetun komitean on ilmoitettava tällaiset lahjoitukset. (4 §) Kielletään edustajainhuoneen ehdokkaita hyväksymästä vaaleissa muilta kuin osavaltion asukkailta maksettuja avustuksia, joiden yhteismäärä on suurempi kuin tällaisilta asukkailta vaaleissa hyväksyttyjen avustusten yhteismäärä, lukuun ottamatta kansallisilta, osavaltion ja paikallisilta poliittisilta puolueilta saatuja avustuksia. (5 §) Poistetaan "parhaan mahdollisen" poikkeus, joka koskee sellaisten henkilöiden tunnistamista koskevia tietoja, jotka tekevät lahjoituksen tai lahjoituksia, joiden yhteismäärä on yli 200 dollaria vuodessa. (6 §) Lasketaan yhdysvaltalaisten ja ulkomaisten käteissuoritusten kynnysarvoa 100 dollarista 20 dollariin. (7 §) Asetetaan vaatimukset alaikäisten huollettavana olevien henkilöiden tekemien lahjoitusten käsittelylle. (8 §) Ulkomaan kansalainen määritellään uudelleen siten, että siihen kuuluvat kaikki henkilöt, jotka eivät ole Yhdysvaltojen kansalaisia, riippumatta siitä, ovatko he Yhdysvalloissa laillisesti vai laittomasti. (9 §) Edellytetään, että kansalliset poliittiset puoluetoimikunnat ja kaikki muut poliittiset toimikunnat (muut kuin ehdokkaiden valtuutetut toimikunnat), jotka eivät toimita neljännesvuosittaisia raportteja, toimittavat kuukausittain raportteja. Edellytetään, että kansalliset poliittiset puoluetoimikunnat toimittavat marras- ja joulukuussa vaadittavat raportit kaikkina sellaisina vuosina, jolloin järjestetään säännönmukaisesti suunnitellut yleiset vaalit, sekä ennen yleisiä vaaleja laadittavan raportin, yleisten vaalien jälkeen laadittavan raportin ja loppuvuoden raportin. (10 §) Edellytetään kaikkien kansallisten poliittisten puolueiden osavaltioiden ja paikallisten poliittisten puolueiden tekemien varojensiirtojen julkistamista riippumatta siitä, käsitelläänkö varoja muuten avustuksina tai menoina. Edellytetään, että osavaltion poliittiset puolueet ilmoittavat maksut, jotka on ilmoitettava osavaltion tai paikallisen lainsäädännön nojalla. (11 §) Muutetaan vuoden 1959 lakia työjohdon raportoinnista ja tietojen julkistamisesta (Labor Management Reporting and Disclosure Act of 1959) seuraavasti:  (1) edellyttää tiettyjen menojen sisällyttämistä työntekijäjärjestöjen vuotuisiin talousraportteihin; ja (2) asettaa työntekijäjärjestöjen raporttien ja vuotuisten talousraporttien sisältämät tiedot saataville julkisen Internet-sivuston tai muun julkisesti saatavilla olevan tietokoneverkon kautta. (12 §) Muutetaan FECA:ta siten, että se on laiton, paitsi jos siihen on saatu erillinen, kirjallinen ja vapaaehtoinen lupa jokaiselta yksityishenkilöltä:  (1) kansalliset pankit tai yritykset keräävät osakkeenomistajiltaan tai työntekijöiltään tai perivät heiltä maksuja, aloituspalkkioita tai muita maksuja palvelussuhteen ehtona, jos jokin osa tällaisista maksuista käytetään poliittiseen toimintaan, johon kansallinen pankki tai yritys osallistuu; ja (2) ammattijärjestöt keräävät jäseniltään tai muilta kuin jäseniltään tai perivät heiltä maksuja tai perivät heiltä maksuja tai perivät heiltä maksuja tai perivät heiltä muita maksuja, jos jokin osa tällaisista maksuista käytetään poliittiseen toimintaan, jossa ammattijärjestö on mukana. Todetaan, että valtuutus on voimassa, kunnes se peruutetaan, ja se voidaan peruuttaa milloin tahansa.  Edellytetään, että jokainen yksikkö, joka kerää tai perii maksuja henkilöltä, jolla on voimassa oleva valtuutus, antaa kyseiselle henkilölle ilmoituksen siitä, että henkilö voi milloin tahansa peruuttaa valtuutuksen. (13 §) Poistaa ehdot, jotka koskevat ammattiyhdistysten avustusten keräämistä tällaisten yhdistysten jäsenyritysten osakkeenomistajilta ja henkilöstöltä (ja heidän perheiltään).</w:t>
      </w:r>
    </w:p>
    <w:p>
      <w:r>
        <w:rPr>
          <w:b/>
        </w:rPr>
        <w:t xml:space="preserve">Tulos</w:t>
      </w:r>
    </w:p>
    <w:p>
      <w:r>
        <w:t xml:space="preserve">Vuoden 1998 laki kampanjan rahoituksen parantamisesta</w:t>
      </w:r>
    </w:p>
    <w:p>
      <w:r>
        <w:rPr>
          <w:b/>
        </w:rPr>
        <w:t xml:space="preserve">Esimerkki 6.2642</w:t>
      </w:r>
    </w:p>
    <w:p>
      <w:r>
        <w:t xml:space="preserve">Julistaa, että kaikki Irakin hallituksen ei-diplomaattiset tilit Yhdysvalloissa, jotka on estetty kansainvälisen taloudellisia hätävaltuuksia koskevan lain nojalla, siirtyvät presidentin haltuun ja että presidentti purkaa ne.  kehottaa valtiovarainministeriä perustamaan tilien luovutuksen jälkeen valtiovarainministeriön yhteyteen Irakin korvausrahaston yksityisten tai Yhdysvaltain hallituksen korvausvaatimusten maksamista varten. Kehottaa presidenttiä määrittämään Irakin hallitusta vastaan esitettyjen Yhdysvaltain hallituksen saatavien pätevyyden ja määrän.  Valtuuttaa Yhdysvaltojen ulkomaanvaateiden selvityskomission vastaanottamaan ja määrittämään Irakia vastaan esitettyjen yksityisten vaateiden pätevyyden ja määrät.</w:t>
      </w:r>
    </w:p>
    <w:p>
      <w:r>
        <w:rPr>
          <w:b/>
        </w:rPr>
        <w:t xml:space="preserve">Tulos</w:t>
      </w:r>
    </w:p>
    <w:p>
      <w:r>
        <w:t xml:space="preserve">Lakiehdotus tiettyjen Irakin hallitusta vastaan esitettyjen saatavien ratkaisemisesta ja maksamisesta.</w:t>
      </w:r>
    </w:p>
    <w:p>
      <w:r>
        <w:rPr>
          <w:b/>
        </w:rPr>
        <w:t xml:space="preserve">Esimerkki 6.2643</w:t>
      </w:r>
    </w:p>
    <w:p>
      <w:r>
        <w:t xml:space="preserve">Smarter Approach to Nuclear Expenditures Act Kielletään puolustusministeriölle (DOD) vuosiksi FY2015-FY2024 myönnettävien varojen sitominen tai käyttäminen: (1) pitkän kantaman pommikoneen tutkimukseen, kehittämiseen, testaukseen ja arviointiin tai hankintaan; (2) SSBN-X-sukellusveneen hankintaan (ja kieltää tällaisten varojen käytön varainhoitovuoden 2025 ja sen jälkeen yli kahdeksan tällaisen sukellusveneen hankintaan); tai (3) uuden mannertenvälisen ballistisen ohjuksen (ICBM) tutkimukseen, kehittämiseen, testaukseen ja arviointiin tai hankintaan. Kielletään sellaisten varojen sitominen tai käyttäminen, jotka on hyväksytty määrärahoiksi varainhoitovuodeksi 2015 tai sen jälkeen puolustusministeriölle tai energiaministeriölle: (2) kunnes puolustusministeri ja energiaministeri yhdessä todistavat, että B61:n käyttöiän pidentämisohjelman kokonaiskustannukset on vähennetty enintään 4 miljardiin dollariin; (3) W78:n käyttöiän pidentämisohjelmaan; (4) sekaoksidipolttoaineen valmistuslaitoshanketta varten; (5) uraanin käsittelylaitosta varten Y-12 National Security Complexissa, Oak Ridgessä Tennesseessä; tai (6) uuden ilmasta laukaistavan risteilyohjuksen RDT&amp;amp;E:tä tai W80-taistelukärjen eliniän pidentämisohjelmaa varten. Kielletään laivaston joukot varainhoitovuodesta 2021 alkaen ottamasta käyttöön yli kahdeksaa ballististen ohjusten operatiivista sukellusvenettä. Vaatii puolustus- ja energiaministeriltä alustavia ja vuosittaisia raportteja, joissa esitetään niiden suunnitelmat tämän lain vaatimusten toteuttamiseksi. kehottaa presidenttiä toimittamaan kongressille vuosiraportin, joka sisältää johdon ja budjettiviraston kattavan kirjanpidon määristä, jotka liittovaltion hallitus on sitonut tai käyttänyt kuhunkin ydinaseeseen ja siihen liittyvään ydinohjelmaan raportin kattaman varainhoitovuoden aikana kyseisen aseen tai ohjelman elinkaaren aikana.</w:t>
      </w:r>
    </w:p>
    <w:p>
      <w:r>
        <w:rPr>
          <w:b/>
        </w:rPr>
        <w:t xml:space="preserve">Tulos</w:t>
      </w:r>
    </w:p>
    <w:p>
      <w:r>
        <w:t xml:space="preserve">Laki ydinvoimamenojen järkevämmästä lähestymistavasta (Smarter Approach to Nuclear Expenditures Act)</w:t>
      </w:r>
    </w:p>
    <w:p>
      <w:r>
        <w:rPr>
          <w:b/>
        </w:rPr>
        <w:t xml:space="preserve">Esimerkki 6.2644</w:t>
      </w:r>
    </w:p>
    <w:p>
      <w:r>
        <w:t xml:space="preserve">Rebuilding American Homeownership Act of 2013 - edellyttää, että Federal National Mortgage Association (Fannie Mae) ja Federal Home Loan Mortgage Corporation (Freddie Mac) (valtion tukemat yritykset tai GSE:t) perustavat ohjelman tukikelpoisten asuntolainojen jälleenrahoitusta varten. Valtuuttaa GSE:n ostamaan, takaamaan, hoitamaan, myymään, lainaamaan vakuudeksi, jälleenrahoittamaan tai muulla tavoin käsittelemään tukikelpoisia asuntolainoja tällaista ohjelmaa toteuttaessaan. Tukikelpoinen kiinnitys määritellään olemassa olevaksi ensimmäiseksi kiinnitykseksi: 1) joka on tehty 1-4 perheen omistusasuntoon kohdistuvan toisen ensimmäisen kiinnityksen ostamiseksi tai jälleenrahoittamiseksi; 2) jonka nykyinen lainaosuus on 80-140 prosenttia; 3) joka on myönnetty 31. toukokuuta 2009 tai sitä ennen; ja 4) joka ei ole GSE:n omistama tai takaama. Edellytetään, että kiinnityksen antaja on nykyinen lainanottaja. Kelpoisuus ei koske asuntolainoja, jotka on vakuutettu tai taattu Federal Housing Administrationin (FHA), Department of Housing and Urban Developmentin (HUD), Government National Mortgage Associationin (Ginnie Mae), Department of Agriculturein (USDA) tai Department of Veterans Affairsin (VA) ohjelmissa. Edellytetään, että tukikelpoisen asuntolainan, jolla on olemassa oleva luottoturva, on jälleenrahoitusohjelmaan osallistuakseen säilytettävä luottoturva tai muutoin siirrettävä se uuteen asuntolainaan. Asetetaan uuden asuntolainan enimmäiskestoksi 30 vuotta ja alkuperäisen päävelan enimmäispääomavelvoitteen suuruudeksi tavanomaisten asuntolainojen lakisääteinen raja, jonka GSE voi ostaa tai taata. Vaaditaan, että kukin GSE perii maksun uuden asuntolainan takaamisesta.</w:t>
      </w:r>
    </w:p>
    <w:p>
      <w:r>
        <w:rPr>
          <w:b/>
        </w:rPr>
        <w:t xml:space="preserve">Tulos</w:t>
      </w:r>
    </w:p>
    <w:p>
      <w:r>
        <w:t xml:space="preserve">Rebuilding American Homeownership Act of 2013 (laki amerikkalaisen asunnon jälleenrakentamisesta)</w:t>
      </w:r>
    </w:p>
    <w:p>
      <w:r>
        <w:rPr>
          <w:b/>
        </w:rPr>
        <w:t xml:space="preserve">Esimerkki 6.2645</w:t>
      </w:r>
    </w:p>
    <w:p>
      <w:r>
        <w:t xml:space="preserve">Muuttaa liittovaltion lakia, joka koskee valtiovarainministeriön valuutanvaihtovakausrahastoa, kieltämällä valtiovarainministeriä tekemästä rahaston kautta yli 500 miljoonan dollarin menoja tai lainoja, ottamasta muita sitoumuksia tai antamasta takauksia, joiden tarkoituksena on osallistua koordinoituun kansainväliseen pelastussuunnitelmaan minkä tahansa ulkomaisen yksikön tai ulkomaisen hallituksen hyväksi, ellei valtiovarainministeri todista kongressille, että kyseinen maa täyttää Kansainväliselle valuuttarahastolle (IMF) antamansa sitoumukset talouden, markkinoille pääsyn ja rahoitusuudistusten osalta.  Sihteeri velvoitetaan raportoimaan puolivuosittain kongressille liittovaltion toimista, joilla valvotaan, että Aasian ulkomaanhallitukset noudattavat IMF:n rahoitusapupaketteja koskevia sitoumuksiaan. kehottaa kauppaministeriä koordinoidusti Yhdysvaltojen kauppavaltuutetun kanssa seuraamaan ja raportoimaan puolivuosittain kongressille tiettyjen Aasian maiden edistymisestä niiden kansainvälisten sitoumusten noudattamisessa, jotka koskevat ulkomaisten tavaroiden ja palvelujen pääsyä niiden markkinoille. Kauppa- ja teollisuusministeriön on myös seurattava kyseisten maiden vientiä selvittääkseen, 1) missä määrin tärkeimmät IMF:n osallistujat, Japani mukaan lukien, avaavat markkinoitaan viennin lisääntymiselle ja 2) onko Yhdysvaltoihin suuntautuva vienti kasvanut merkittävästi valuuttakurssien vaihtelujen, valtion tukien, polkumyynnin tai kolmansien maiden kautta tapahtuvan uudelleenlastauksen vuoksi. Kauppa- ja teollisuusministeriön edellytetään:  (1) raportoimaan vuosittain kongressille siitä, missä määrin rahoitusapu edistää taloudellisesti terveitä rahoitus-, avoimia markkinoita, kauppaa ja kauppasuhteita vastaanottavien Aasian maiden välillä; ja 2) tutkimaan ja raportoimaan kongressille liittovaltion polkumyyntiä ja tasoitustulleja koskevien lakien asianmukaisesta soveltamisesta Aasian tuontiin valuutan devalvaatioiden ja IMF:n rahoitusapupakettien valossa.</w:t>
      </w:r>
    </w:p>
    <w:p>
      <w:r>
        <w:rPr>
          <w:b/>
        </w:rPr>
        <w:t xml:space="preserve">Tulos</w:t>
      </w:r>
    </w:p>
    <w:p>
      <w:r>
        <w:t xml:space="preserve">Asettaa tiettyjä rajoituksia valuutanvaihtovakausrahastosta tietyille maille suoritettaville maksuille ja muihin tarkoituksiin.</w:t>
      </w:r>
    </w:p>
    <w:p>
      <w:r>
        <w:rPr>
          <w:b/>
        </w:rPr>
        <w:t xml:space="preserve">Esimerkki 6.2646</w:t>
      </w:r>
    </w:p>
    <w:p>
      <w:r>
        <w:t xml:space="preserve">Dollar-for-Dollar Deficit Reduction Act Tämä lakiehdotus edellyttää, että valtiovarainministeriö antaa kongressille varoituksen velkarajasta, jos valtiovarainministeriö toteaa, että Yhdysvallat saavuttaa lakisääteisen velkarajan 60 päivän kuluessa. Varoitukseen on sisällyttävä määritys siitä, milloin poikkeukselliset toimenpiteet voivat olla tarpeen Yhdysvaltain hallituksen rahoituksen jatkamiseksi, jos velkarajoitusta ei nosteta.  Presidentin virallisen pyynnön velkarajan korottamisesta on sisällettävä seuraavat tiedot: (1) ehdotetun korotuksen määrä ja 2) lainsäädäntöehdotus, jolla menoja vähennetään kuluvan ja seuraavien 10 vuoden aikana vähintään pyydetyn korotuksen verran.  Lakiehdotuksella muutetaan vuoden 1974 kongressin talousarviolakia siten, että edustajainhuone ja senaatti voivat esittää työjärjestyspuheenvuoron velkarajan korottamista koskevaa lainsäädäntöä vastaan, ellei lainsäädännöllä vähennetä menoja kuluvan ja seuraavien 10 vuoden aikana vähintään korotuksen määrän verran. </w:t>
      </w:r>
    </w:p>
    <w:p>
      <w:r>
        <w:rPr>
          <w:b/>
        </w:rPr>
        <w:t xml:space="preserve">Tulos</w:t>
      </w:r>
    </w:p>
    <w:p>
      <w:r>
        <w:t xml:space="preserve">Dollari dollarilta - alijäämän supistamista koskeva laki (Dollar-for-Dollar Deficit Reduction Act)</w:t>
      </w:r>
    </w:p>
    <w:p>
      <w:r>
        <w:rPr>
          <w:b/>
        </w:rPr>
        <w:t xml:space="preserve">Esimerkki 6.2647</w:t>
      </w:r>
    </w:p>
    <w:p>
      <w:r>
        <w:t xml:space="preserve">Combating Lead Poisoning Through Nutrition Education Act of 2018 Tässä lakiehdotuksessa edellytetään, että maatalousministeriö toteuttaa ravitsemuskasvatusohjelmaa, jolla tuetaan ja myönnetään avustuksia yhteisön laajuiseen viestintään ja tiedotukseen seuraavista aiheista: 1) lyijyaltistuksen haitalliset vaikutukset ja 2) ravitsemuksen tärkeä rooli lyijyaltistukselta suojaavassa ruokavaliossa, erityisesti lapsille. </w:t>
      </w:r>
    </w:p>
    <w:p>
      <w:r>
        <w:rPr>
          <w:b/>
        </w:rPr>
        <w:t xml:space="preserve">Tulos</w:t>
      </w:r>
    </w:p>
    <w:p>
      <w:r>
        <w:t xml:space="preserve">Vuoden 2018 laki lyijymyrkytyksen torjunnasta ravitsemuskasvatuksen avulla (Combating Lead Poisoning Through Nutrition Education Act of 2018)</w:t>
      </w:r>
    </w:p>
    <w:p>
      <w:r>
        <w:rPr>
          <w:b/>
        </w:rPr>
        <w:t xml:space="preserve">Esimerkki 6.2648</w:t>
      </w:r>
    </w:p>
    <w:p>
      <w:r>
        <w:t xml:space="preserve">United States Cruise Ship Tourism Act of 1998 - Valtuuttaa liikenneministerin myöntämään omistajalle tai liikenteenharjoittajalle asiakirjatodistuksen, jossa on rannikkoliikennemerkintä, enintään kolmelle tonnistoltaan ja matkustajakapasiteetiltaan määritellylle risteilyalukselle, joita ei ole rakennettu tai rakennettu uudelleen Yhdysvalloissa. Tekee risteilyaluksesta, jolla on tällainen todistus, oikeutetun tarkastustodistukseen, jos ministeri toteaa, että:  (1) risteilyalus on luokiteltu ja suunniteltu ministerin hyväksymän luokituslaitoksen sääntöjen mukaisesti; ja (2) risteilyalus on sovellettavien kansainvälisten sopimusten ja niihin liittyvien ohjeiden mukainen, mukaan luettuna se, että se on varustettu automaattisilla sprinkleri- ja palonhavaitsemisjärjestelmillä, jotka täyttävät tietyt standardit. Sallii Yhdysvaltojen lipun alla purjehtivan, ulkomailla rakennetun risteilyaluksen siirtämisen ulkomaiseen rekisteriin ilman ministeriön hyväksyntää milloin tahansa sen jälkeen, kun se on saanut asiakirjatodistuksen.  Sihteeri velvoitetaan peruuttamaan tällaisen risteilyaluksen rannikkoliikennelupa, kun se asetetaan ulkomaanrekisteriin. Valtuuttaa ministerin hyväksymään sellaisen risteilyaluksen käytön Yhdysvaltojen rannikkoliikenteessä, joka ei ole dokumentoitu alus (rannikkoliikenteeseen oikeutettu ulkomaisen lipun alla purjehtiva risteilyalus).  Asetetaan tiettyjä rajoituksia tällaisten risteilyalusten osalta.  Ohjaa ministeriä raportoimaan tietyille kongressin valiokunnille kotimaisen risteilyalusliikenteen kehityksestä tämän lain voimaantulon jälkeen ja antamaan suosituksia antamiensa valtuuksien laajentamisesta tai lakkauttamisesta.</w:t>
      </w:r>
    </w:p>
    <w:p>
      <w:r>
        <w:rPr>
          <w:b/>
        </w:rPr>
        <w:t xml:space="preserve">Tulos</w:t>
      </w:r>
    </w:p>
    <w:p>
      <w:r>
        <w:t xml:space="preserve">Vuoden 1998 laki risteilyalusmatkailusta (United States Cruise Ship Tourism Act of 1998)</w:t>
      </w:r>
    </w:p>
    <w:p>
      <w:r>
        <w:rPr>
          <w:b/>
        </w:rPr>
        <w:t xml:space="preserve">Esimerkki 6.2649</w:t>
      </w:r>
    </w:p>
    <w:p>
      <w:r>
        <w:t xml:space="preserve">Veterans Emergency Room Relief Act of 2017 Tämä lakiehdotus ohjaa veteraaniasioiden ministeriötä (VA) tekemään sopimuksia, joiden nojalla VA maksaa terveydenhuollon tarjoajille kohtuulliset kustannukset kiireellisestä hoidosta, jota tarjotaan tukikelpoisille veteraaneille muissa kuin VA-laitoksissa. &amp;quot;tukikelpoinen veteraani&amp;quot; on sellainen, joka: (1) on kirjoilla VA:n terveydenhuoltojärjestelmässä ja 2) on saanut terveydenhuoltoa VA:n kautta kahden vuoden aikana ennen sitä päivää, jona veteraani saa kiireellistä hoitoa. VA vahvistaa kustannusosuuden, jonka veteraani maksaa VA:lle saadakseen kiireellistä hoitoa. Tätä määrää ei sovelleta veteraaniin, joka: (1) joka on otettu sairaalaan hoitoon tai tarkkailuun kiireellisen hoidon saamisen jälkeen, tai 2) joka saa kiireellistä hoitoa palvelukseen liittyvän vamman tai sairauden hoitamiseksi.  VA:n on: (1) katsotaan ensisijaiseksi maksajaksi tarjotun kiireellisen hoidon osalta ja (2) varmistetaan, että kaikentyyppisillä kiireellisen hoidon tarjoajilla on mahdollisuus tehdä tällainen sopimus.  VA:n on myös vahvistettava kustannusosuus, jonka veteraanien on maksettava saadakseen hoitoa VA:n päivystyspoliklinikalla. Tätä määrää ei sovelleta veteraaniin, joka: (1) joka saa hoitoa palvelukseen liittyvän vamman tai sairauden vuoksi, 2) joka täyttää poikkeuksen, joka koskee vaikeuksia, tai 3) joka otetaan sairaalaan hoitoa tai tarkkailua varten sen jälkeen, kun hän on saanut hoitoa VA:n päivystyksessä.  VA ei voi vaatia veteraania maksamaan useita kustannusosuuksia, jos veteraani hakeutuu kiireelliseen hoitoon tämän lakiehdotuksen mukaisesti ja hoitoon VA:n päivystyspoliklinikalle saman sairauden vuoksi VA:n määrittelemän ajanjakson aikana.  VA:n on raportoitava joka toinen vuosi veteraanien kiireellisen hoidon ja VA:n päivystyspisteiden käytöstä.</w:t>
      </w:r>
    </w:p>
    <w:p>
      <w:r>
        <w:rPr>
          <w:b/>
        </w:rPr>
        <w:t xml:space="preserve">Tulos</w:t>
      </w:r>
    </w:p>
    <w:p>
      <w:r>
        <w:t xml:space="preserve">Veteraanien hätäaputoimia koskeva vuoden 2017 laki (Veterans Emergency Room Relief Act of 2017)</w:t>
      </w:r>
    </w:p>
    <w:p>
      <w:r>
        <w:rPr>
          <w:b/>
        </w:rPr>
        <w:t xml:space="preserve">Esimerkki 6.2650</w:t>
      </w:r>
    </w:p>
    <w:p>
      <w:r>
        <w:t xml:space="preserve">Combating Money Laundering and Terrorist Financing Act of 2006 - Muuttaa liittovaltion rikoslain rahanpesua koskevia säännöksiä siten, että "määritelty laiton toiminta" määritellään uudelleen seuraavasti: (1) mikä tahansa teko, joka muodostaa Yhdysvaltojen tai minkä tahansa osavaltion lakien vastaisen rikoksen, josta voidaan määrätä vankeusrangaistus, jonka pituus on yli yksi vuosi; ja 2) mikä tahansa Yhdysvaltojen ulkopuolella tapahtuva teko, joka olisi tällainen rikos, jos se olisi tehty Yhdysvaltojen lainkäyttöalueella.Tarkistetaan haastehakemusten antamismenettelyä rahanpesutapauksissa.Määritetään vakioarvo rahavälineille, jotka maksetaan haltijalle tyhjänä (välineeseen ei merkitä summaa).Nostetaan rangaistusta käteisrahan salakuljetuksesta suurina erinä Yhdysvaltoihin tai Yhdysvalloista viidestä vuodesta kymmeneen vuoteen.Määritellään uudelleen rahanpesutapahtumat, joihin liittyy yli 10 000 dollarin rahamääriä, sisältäen erillisiltä tileiltä peräisin olevien varojen sekoittamisen ja strukturoidut tapahtumat, joiden tarkoituksena on välttää ilmoitusvelvollisuudet.Sallii yhden syytteen nostamisen useista rahanpesurikkomuksista, jotka ovat osa samaa järjestelmää tai jatkuvaa toimintaa.Kielletään laittomat (tällä hetkellä lisensoimattomat) rahansiirtoyritykset.Laajennetaan Yhdysvaltojen lainkäyttövaltaa rahanpesutapauksissa koskemaan myös Yhdysvaltojen ulkopuolella tapahtuvaa toimintaa, jolla on vaikutusta Yhdysvalloissa.Kielletään kaiken sellaisen materiaalin hallussapito, jota voidaan käyttää Yhdysvaltojen rahan väärentämiseen.</w:t>
      </w:r>
    </w:p>
    <w:p>
      <w:r>
        <w:rPr>
          <w:b/>
        </w:rPr>
        <w:t xml:space="preserve">Tulos</w:t>
      </w:r>
    </w:p>
    <w:p>
      <w:r>
        <w:t xml:space="preserve">Lakiehdotus rahanpesukieltojen parantamiseksi ja muihin tarkoituksiin.</w:t>
      </w:r>
    </w:p>
    <w:p>
      <w:r>
        <w:rPr>
          <w:b/>
        </w:rPr>
        <w:t xml:space="preserve">Esimerkki 6.2651</w:t>
      </w:r>
    </w:p>
    <w:p>
      <w:r>
        <w:t xml:space="preserve">Abandoned and Derelict Vessel Removal Act of 1995 - Kielletään aluksen omistajaa tai käyttäjää hylkäämästä alusta Yhdysvaltain merialueilla.  Laissa säädetään siviilirangaistus laittomasta hylkäämisestä. Valtuuttaa armeijaministerin yhteistyössä rannikkovartioston komentajan kanssa poistamaan hylätyn aluksen, jos tietyt edellytykset täyttyvät.  Asettaa hylätyn aluksen omistajan tai käyttäjän vastuuseen kaikista kustannuksista, joita Yhdysvalloille aiheutuu aluksen poistamisesta.  Säädetään poistamistoimien ulkoistamisesta.  Suojaa urakoitsijan vastuusta poistamisen aikana aiheutuneista vahingoista, lukuun ottamatta tapauksia, joissa on kyse törkeästä huolimattomuudesta, tahallisesta virheestä, henkilövahingosta tai kuolemantuottamuksesta. Hyväksytään määrärahat.</w:t>
      </w:r>
    </w:p>
    <w:p>
      <w:r>
        <w:rPr>
          <w:b/>
        </w:rPr>
        <w:t xml:space="preserve">Tulos</w:t>
      </w:r>
    </w:p>
    <w:p>
      <w:r>
        <w:t xml:space="preserve">Vuoden 1995 laki hylättyjen ja hylättyjen alusten poistamisesta (Abandoned and Derelict Vessel Removal Act of 1995)</w:t>
      </w:r>
    </w:p>
    <w:p>
      <w:r>
        <w:rPr>
          <w:b/>
        </w:rPr>
        <w:t xml:space="preserve">Esimerkki 6.2652</w:t>
      </w:r>
    </w:p>
    <w:p>
      <w:r>
        <w:t xml:space="preserve">Fair Treatment of Airline Passengers Act - edellyttää lentoliikenteen harjoittajaa: (1) julkistettava (pyytämättä) silloin, kun henkilö ottaa yhteyttä kyseiseen lentoliikenteen harjoittajaan tehdäkseen varauksen tai ostaakseen lipun jatkuvasti viivästyneeseen tai peruttuun lentovarauslentoon, kyseisen lennon ajantasaisuus ja peruutusaste viimeisimmältä kuukaudelta, jolta tiedot ovat saatavilla; (2) julkaistava Internet-sivustollaan lentojensa ajantasaisuus viimeisimmältä kuukaudelta, jolta tiedot ovat saatavilla; (3) annettava asiakkailleen lentoasemalla ja ilma-aluksissaan (myös puhelinnumeron tai verkkosivuston kautta, jos sillä on sellainen) ajoissa, kohtuullisesti ja totuudenmukaisesti parhaat saatavilla olevat tiedot ilma-alustensa myöhästymisestä, peruuttamisesta tai uudelleenreitityksestä; (4) perustettava, jos se on raportoiva lentoliikenteen harjoittaja, kohtuullinen järjestelmä, jonka avulla lentomatkustajille voidaan ilmoittaa ennen heidän saapumistaan lentoasemalle, jos kyseinen lentoliikenteen harjoittaja tietää riittävän ajoissa ennen lähtöselvitysaikaa, että heidän lentonsa peruuntuu tai myöhästyy tunnin tai enemmän; (5) lisäämään kanta-asiakkaiden palkintojen lunastustietojen ilmoittamisen kattavuutta ja yleisön saatavuutta; (6) ilmoittamaan lipun lunastaneille lentomatkustajille pyynnöstä, onko heidän lentonsa ylimyyty; (7) ilmoittamaan lentomatkustajille, mitä kyseinen lentoliikenteen harjoittaja maksaa matkustajille, joilta evätään pääsy lennolle (bumping), ennen kuin se tekee heille tarjouksia vapaaehtoisesta paikkansa luovutuksesta (mukaan lukien yleisölle tiedottaminen bumping-käytännöstä); (8) tarkistettava lentomatkustajien väärin käsiteltyjä matkatavaroita koskevaa raportointiaan (asetettava tulostavoitteet väärin käsiteltyjen matkatavaroiden määrän minimoimiseksi); (9) laadittava ja hyväksyttävä asiakaspalvelusuunnitelma, jonka tarkoituksena on panna täytäntöön Air Transport Associationin 17 päivänä kesäkuuta 1999 tekemän lentoyhtiöiden asiakaspalvelusitoumuksen määräykset; (10) otettava käyttöön asiakaspalvelun laadunvarmistus- ja suorituskyvyn mittausjärjestelmä; ja (11) muutettava asiakaspalvelusuunnitelmaansa siten, että siinä todetaan, että lentoliikenteen harjoittaja tarjoaa asiakkailleen edullisimman saatavilla olevan hinnan.Liikenneministeriä pyydetään toteuttamaan tiettyjä asiaan liittyviä toimia, jotka koskevat yhtenäistä lähtöselvitysaikaa, väärin käsiteltyjä matkatavaroita koskevia tilastoja, lentoyhtiöiden maksamia korvauksia ja määräyksiä, jotka liittyvät lentoyhtiöiden asiakkaiden kohteluun.</w:t>
      </w:r>
    </w:p>
    <w:p>
      <w:r>
        <w:rPr>
          <w:b/>
        </w:rPr>
        <w:t xml:space="preserve">Tulos</w:t>
      </w:r>
    </w:p>
    <w:p>
      <w:r>
        <w:t xml:space="preserve">Lakiehdotus Yhdysvaltojen lakikokoelman 49 osaston muuttamiseksi siten, että parannetaan tietojen antamista lentomatkustajille ja lentomatkustajien oikeuksien täytäntöönpanokelpoisuutta ja lentomatkustajien oikeuksien täytäntöönpanokelpoisuutta lentomatkustajien asiakaspalvelusopimusten mukaisesti, sekä muihin tarkoituksiin.</w:t>
      </w:r>
    </w:p>
    <w:p>
      <w:r>
        <w:rPr>
          <w:b/>
        </w:rPr>
        <w:t xml:space="preserve">Esimerkki 6.2653</w:t>
      </w:r>
    </w:p>
    <w:p>
      <w:r>
        <w:t xml:space="preserve">SISÄLLYSLUETTELO:      I osasto:  Osasto II: Miscellaneous Air Traffic Control Service Improvement Act of 1994 - I osasto: United States Air Traffic Service Corporation - Perustetaan valtionyhtiöksi United States Air Traffic Service Corporation, jonka tehtävänä on ylläpitää Yhdysvaltojen lennonjohtojärjestelmää. II osasto: Miscellaneous - Ohjaa liikenneministeriä siirtämään yhtiölle kaikki Yhdysvaltojen oikeudet, omistusoikeudet ja intressit, jotka liittyvät lennonjohtojärjestelmään kuuluviin laitteistoihin, mukaan lukien lentoasemien lennonjohtotorneihin, laskeutumisapuvälineisiin, laskeutumisaikoihin ja laitteisiin. Valtuuttaa lentoasemat perimään maksuja lentoliikenteen harjoittajien ja lentomatkustajien lentoaseman tilojen käytöstä ja palvelujen tarjoamisesta niille. Kielletään yleisessä käytössä olevien lentoasemien omistajia tai ylläpitäjiä epäämästä pääsyä lentoaseman tiloihin ja niiden käyttöä henkilöltä, joka käyttää lentokonetta, joka on kaikkien ilmailun turvallisuutta koskevien lakien mukainen, jos kyseinen henkilö tarjoutuu maksamaan kaikki käyttömaksut. Kieltoa rikkoville henkilöille määrätään siviilirangaistus.</w:t>
      </w:r>
    </w:p>
    <w:p>
      <w:r>
        <w:rPr>
          <w:b/>
        </w:rPr>
        <w:t xml:space="preserve">Tulos</w:t>
      </w:r>
    </w:p>
    <w:p>
      <w:r>
        <w:t xml:space="preserve">Vuoden 1994 laki lennonjohtopalvelujen parantamisesta</w:t>
      </w:r>
    </w:p>
    <w:p>
      <w:r>
        <w:rPr>
          <w:b/>
        </w:rPr>
        <w:t xml:space="preserve">Esimerkki 6.2654</w:t>
      </w:r>
    </w:p>
    <w:p>
      <w:r>
        <w:t xml:space="preserve">Muuttaa vuoden 1974 kongressin talousarviolakia siten, että määrärahojen ja osamäärärahojen mukauttaminen alaspäin määrärahakomiteoiden määrärahoihin ja osamäärärahoihin on mahdollista, kun hyväksytään lakiehdotuksia, jotka vähentävät määrärahoja ja edellyttävät määrärahojen peruuttamista.  Edellytetään, että kongressin budjettitoimisto toimittaa tuloskortteja tällaisista toimenpiteistä.</w:t>
      </w:r>
    </w:p>
    <w:p>
      <w:r>
        <w:rPr>
          <w:b/>
        </w:rPr>
        <w:t xml:space="preserve">Tulos</w:t>
      </w:r>
    </w:p>
    <w:p>
      <w:r>
        <w:t xml:space="preserve">Lakiehdotus nimeltä "Guaranteed Deficit Reduction Act of 1993".</w:t>
      </w:r>
    </w:p>
    <w:p>
      <w:r>
        <w:rPr>
          <w:b/>
        </w:rPr>
        <w:t xml:space="preserve">Esimerkki 6.2655</w:t>
      </w:r>
    </w:p>
    <w:p>
      <w:r>
        <w:t xml:space="preserve">Middle Class Flexible Savings Act of 1993 - Muuttaa Internal Revenue Code -lakia eläkesäästövähennyksen ja yksilöllisen eläketilin maksimimaksuosuuden nostamiseksi 2000 dollarista 3000 dollariin.  Korottaa tulojen vaiheittaista vähentämistä koskevia rajoja.  Tarjoaa inflaatiokorjauksen näihin määriin. Sallii suuremmat eläkesäästövähennykset muille kuin työssäkäyville puolisoille kotitalouksissa, joissa on yksi tai useampi alle kuusivuotias lapsi. Sallii rangaistuksettomat maksut tietyistä eläkejärjestelyistä seuraaville:  (1) veronmaksajan, puolison tai lapsen hyväksyttyihin korkeakoulutuskustannuksiin, (2) yrityksen perustamiskuluihin ja (3) sairauskuluihin. Rajoittaa tällaiset jakamiset henkilöihin, joiden oikaistu bruttotulo ei ylitä:  60 000 dollaria, jos kyseessä on naimaton yksityishenkilö, 70 000 dollaria, jos kyseessä on yhteinen veroilmoitus, ja 35 000 dollaria, jos kyseessä on avioliitossa oleva yksityishenkilö, joka tekee erillisiä hakemuksia.</w:t>
      </w:r>
    </w:p>
    <w:p>
      <w:r>
        <w:rPr>
          <w:b/>
        </w:rPr>
        <w:t xml:space="preserve">Tulos</w:t>
      </w:r>
    </w:p>
    <w:p>
      <w:r>
        <w:t xml:space="preserve">Vuoden 1993 laki keskiluokan joustavasta säästämisestä</w:t>
      </w:r>
    </w:p>
    <w:p>
      <w:r>
        <w:rPr>
          <w:b/>
        </w:rPr>
        <w:t xml:space="preserve">Esimerkki 6.2656</w:t>
      </w:r>
    </w:p>
    <w:p>
      <w:r>
        <w:t xml:space="preserve">Federal Ninth Circuit Reorganization Act of 1999 - Järjestää Yhdysvaltojen yhdeksännen piirin muutoksenhakutuomioistuimen kolmeen alueelliseen jaostoon, jotka nimetään pohjoiseksi, keskiseksi ja eteläiseksi jaostoksi, sekä muuhun kuin alueelliseen piirijaostoon.  Tekee liittovaltion oikeudenkäymiskaaren määräykset, jotka koskevat piirien päätöksiä, joihin voidaan hakea muutosta, soveltumattomiksi yhdeksänteen piiriin, ja muutoksenhakua säännellään sen sijaan tällä lailla. Määrää, että valitukset, jotka koskevat: (1) Alaskan, Guamin, Havaijin, Idahon, Montanan, Pohjois-Mariaanien, Oregonin, Itä-Washingtonin ja Länsi-Washingtonin piirikunnista Pohjoiselle jaostolle; 2) Itä-Kalifornian, Pohjois-Kalifornian ja Nevadan piirikunnista Keskiselle jaostolle; (3) Arizonan, Keski-Kalifornian ja Etelä-Kalifornian piirit otetaan eteläiseen jaostoon; ja (4) vero-oikeudenkäynnit, hallintoviranomaisten päätösten täytäntöönpanoa koskevat vetoomukset ja tietyt muut oikeudenkäynnit jätetään hovioikeuteen ja osoitetaan sille jaostolle, joka olisi toimivaltainen, jos jaosto olisi erillinen hovioikeus. Määrää yhdeksännen piirin perustamaan piirijakelun, jolla on toimivalta tutkia ja vahvistaa, kumota tai muuttaa minkä tahansa tuomioistuimen jossakin jaostossa annettua lopullista päätöstä, joka on oikeudellisesti ristiriidassa tuomioistuimen jonkin toisen jaoston päätöksen kanssa. Edellytetään, että 1) liittovaltion oikeuskeskus tutkii yhdeksännen piirin jaostojen tehokkuuden ja toimivuuden ja raportoi siitä Yhdysvaltojen oikeuskonferenssille; ja 2) oikeuskonferenssi antaa suosituksia kongressille. (Sec. 2) Kirjoitetaan uudelleen tuomareiden määräämistä koskevat säännökset siten, että muutoksenhakutuomioistuin tai sen alueellinen jaosto määrätään käsittelemään ja ratkaisemaan tapaukset ja riita-asiat kolmen tuomarin lautakunnissa, joista vähintään kahden on oltava tuomioistuimen tuomareita, poikkeuksia lukuun ottamatta. Ohjeistaa Yhdysvaltojen liittovaltion muutoksenhakutuomioistuinta määrittelemään tuomareiden vuorottelumenettelyn. (3. pykälä) Muutetaan tuomioistuinlakia siten, että kunkin piirin oikeusneuvosto valtuutetaan perustamaan piirituomioistuinten muutoksenhakupaneelipalvelu.  Ohjeistaa tuomarineuvostoa määrittelemään ne asiaryhmät tai -tyypit, joissa tällaisilla lautakunnilla on muutoksenhakutoimivalta. Ohjaa liittovaltion oikeuskeskusta seuraamaan tämän pykälän mukaista täytäntöönpanoa ja raportoimaan siitä oikeuskonferenssille.</w:t>
      </w:r>
    </w:p>
    <w:p>
      <w:r>
        <w:rPr>
          <w:b/>
        </w:rPr>
        <w:t xml:space="preserve">Tulos</w:t>
      </w:r>
    </w:p>
    <w:p>
      <w:r>
        <w:t xml:space="preserve">Vuoden 1999 laki liittovaltion yhdeksännen piirin uudelleenjärjestelystä (Ninth Circuit Reorganization Act of 1999)</w:t>
      </w:r>
    </w:p>
    <w:p>
      <w:r>
        <w:rPr>
          <w:b/>
        </w:rPr>
        <w:t xml:space="preserve">Esimerkki 6.2657</w:t>
      </w:r>
    </w:p>
    <w:p>
      <w:r>
        <w:t xml:space="preserve">Oil Savings Act of 2008 - toteaa, että Yhdysvaltojen politiikkana on vähentää Yhdysvaltojen riippuvuutta öljystä ja siten: (Ohjaa virastojen välisen työryhmän, joka koostuu energia-, liikenne-, puolustus-, maatalous- ja valtiovarainministeriöistä sekä ympäristönsuojeluviraston (EPA) hallintojohtajasta ja muista presidentin asianmukaiseksi katsomista virastojen johtajista, tehtävänä on: (1) julkaisee toimintasuunnitelman, jolla pyritään saavuttamaan tietyt öljynsäästötavoitteet kalenterivuosina 2016, 2026 ja 2030; ja (2) raportoi kongressille edistymisestä, joka on saavutettu näiden tavoitteiden toteuttamisessa, ja toimintasuunnitelman mukaisista odotetuista öljynsäästöistä. Suunnitelman on sisällettävä analyysi, jossa osoitetaan odotettavissa olevat öljysäästöt, jotka johtuvat moottoriajoneuvojen polttoaineen kulutusstandardien muutoksista ja uusiutuvia polttoaineita koskevasta ohjelmasta.Toimintasuunnitelmaa on tarkistettava, jos öljysäästöt jäävät tavoitteista.</w:t>
      </w:r>
    </w:p>
    <w:p>
      <w:r>
        <w:rPr>
          <w:b/>
        </w:rPr>
        <w:t xml:space="preserve">Tulos</w:t>
      </w:r>
    </w:p>
    <w:p>
      <w:r>
        <w:t xml:space="preserve">Lakiehdotus Yhdysvaltojen riippuvuuden vähentämiseksi ulkomaisesta öljystä ja muihin tarkoituksiin.</w:t>
      </w:r>
    </w:p>
    <w:p>
      <w:r>
        <w:rPr>
          <w:b/>
        </w:rPr>
        <w:t xml:space="preserve">Esimerkki 6.2658</w:t>
      </w:r>
    </w:p>
    <w:p>
      <w:r>
        <w:t xml:space="preserve">Rural Veterans Services Outreach and Training Act - Ohjaa veteraaniasioiden ministeriön (VA) toteuttamaan ohjelman, jonka tarkoituksena on myöntää kilpailuun perustuvia avustuksia taloudellisen tuen myöntämiseksi osavaltioiden veteraaniasioiden osastoille maaseudun piirikuntien veteraanipalveluvirkailijoiden kouluttamiseen, jotta voidaan parantaa veteraanien sekä heidän puolisoidensa, lastensa ja vanhempiensa, jotka voivat olla oikeutettuja saamaan veteraaneille tai veteraaneihin liittyviä etuuksia ja jotka asuvat maaseutumaisissa piirikunnissa, tavoittamista ja auttamista. Kunkin avustuksen enimmäismäärä on 2 miljoonaa dollaria. Edellytetään, että avustukset myönnetään vuosittain.</w:t>
      </w:r>
    </w:p>
    <w:p>
      <w:r>
        <w:rPr>
          <w:b/>
        </w:rPr>
        <w:t xml:space="preserve">Tulos</w:t>
      </w:r>
    </w:p>
    <w:p>
      <w:r>
        <w:t xml:space="preserve">Muutetaan Yhdysvaltojen lakikokoelman 38 osastoa maaseutualueilla asuville veteraaneille tarjottavien palvelujen parantamiseksi.</w:t>
      </w:r>
    </w:p>
    <w:p>
      <w:r>
        <w:rPr>
          <w:b/>
        </w:rPr>
        <w:t xml:space="preserve">Esimerkki 6.2659</w:t>
      </w:r>
    </w:p>
    <w:p>
      <w:r>
        <w:t xml:space="preserve">Sallii yhden vuoden kestoisen (1. lokakuuta 1997 alkavan) luonnonsuojeluohjelmaan (CRP) liittymisen maalle, jonka CRP-sopimus päättyy varainhoitovuoden 1997 aikana, jos:  (1) kyseinen maa on tukikelpoista CRP-maata, sen viljelyalaperusteena on ollut vehnä, kaura tai ohra ja se sijaitsee alueella, jolla kylvetään säännöllisesti syyskylvökasveja; ja 2) omistaja on jättänyt ilmoittautumistarjouksen 28. maaliskuuta 1997 päättyneen ilmoittautumisjakson aikana.    Osavaltiot, jotka:  (1) tällainen yhden vuoden ilmoittautuminen katsotaan osaksi myöhempää pitkän aikavälin ilmoittautumista, mutta se ei tule voimaan, jos 28. maaliskuuta 1997 tehty ilmoittautuminen on saatettu päätökseen ennen tämän lain voimaantuloa; ja 2) CRP:n enimmäisilmoittautuminen varainhoitovuodelle 1998 on 30 miljoonaa hehtaaria. Lupaa tietyille omistajille tai toimijoille, jotka eivät ole tehneet tarjousta sopimuksen jatkamisesta, irtisanoa vuoden 1997 CRP-sopimus, jonka voimassaolo päättyy, milloin tahansa 30. kesäkuuta 1997 jälkeen ilman, että vuokraa alennetaan.</w:t>
      </w:r>
    </w:p>
    <w:p>
      <w:r>
        <w:rPr>
          <w:b/>
        </w:rPr>
        <w:t xml:space="preserve">Tulos</w:t>
      </w:r>
    </w:p>
    <w:p>
      <w:r>
        <w:t xml:space="preserve">Säädetään, että maa-alueet, joiden suojeluvaraohjelmaan liittyvät sopimukset päättyvät, otetaan yhden vuoden ajan suojeluvaraukseen.</w:t>
      </w:r>
    </w:p>
    <w:p>
      <w:r>
        <w:rPr>
          <w:b/>
        </w:rPr>
        <w:t xml:space="preserve">Esimerkki 6.2660</w:t>
      </w:r>
    </w:p>
    <w:p>
      <w:r>
        <w:t xml:space="preserve">Fuel Efficiency Energy Act of 2007 - Muuttaa yritysten keskimääräistä polttoainetaloutta (CAFE) koskevia säännöksiä tarkistamalla määritelmää: (1) "henkilöautolla" tarkoitetaan ajoneuvoa, jota käytetään polttoaineella tai vaihtoehtoisella polttoaineella ja joka on valmistettu ensisijaisesti käytettäväksi yleisillä kaduilla, teillä ja maanteillä (tällä hetkellä nelipyöräiset ajoneuvot, joita käytetään polttoaineella ja jotka on valmistettu tällaiseen käyttöön ja jotka painavat enintään 6 000 paunaa, sekä tietyt ajoneuvot, joiden paino on 6 000-10 000 paunaa); ja (2) "henkilöautolla" poistetaan nelivetoisia autoja ja yli 6 000 paunaa painavia ajoneuvoja koskeva poikkeus. Määritellään "keskiraskaaksi kuorma-autoksi" kuorma-auto, jonka kokonaispaino on 10 000-26 000 puntaa: (1) säätää erilliset korotetut CAFE-miniminormit eri autoluokille, joita valmistetaan mallivuodesta 2012 alkaen, mutta lisää 4 prosentin korotuksen vuodessa tällaiseen normiin mallivuosille 2013-2030; ja (2) vahvistaa hybridisoitumisen mukaiset CAFE-normit keskiraskaille kuorma-autoille mallivuodesta 2012 alkaen.Tarkistaa polttoainetaloudellisuusnormien laskentaa kaksoispolttoaineella toimiville autoille ja kaasupolttoaineella toimiville kaksoispolttoaineella toimiville autoille, joita valmistetaan mallivuodesta 2012 alkaen ja edellyttää, että käytetään samoja laskentasäännöksiä, joita käytetään bensiiniä tai dieseliä polttoaineena käyttävien ajoneuvojen osalta. Kumotaan säännökset, joiden nojalla liikenneministeriö voi jatkaa tällaisten autojen valmistushyvityksiä.</w:t>
      </w:r>
    </w:p>
    <w:p>
      <w:r>
        <w:rPr>
          <w:b/>
        </w:rPr>
        <w:t xml:space="preserve">Tulos</w:t>
      </w:r>
    </w:p>
    <w:p>
      <w:r>
        <w:t xml:space="preserve">Lakiehdotus Yhdysvaltojen energiavarmuuden parantamiseksi korottamalla keskimääräistä polttoainetaloutta koskevia standardeja ja muihin tarkoituksiin.</w:t>
      </w:r>
    </w:p>
    <w:p>
      <w:r>
        <w:rPr>
          <w:b/>
        </w:rPr>
        <w:t xml:space="preserve">Esimerkki 6.2661</w:t>
      </w:r>
    </w:p>
    <w:p>
      <w:r>
        <w:t xml:space="preserve">Valtuuttaa opetusministerin perustamaan Access Aid -demonstraatio-ohjelman, jolla autetaan voittoa tavoittelemattomia järjestöjä, jotka työskentelevät paikallisten koulupiirien kanssa ja perustavat ohjelmia, joilla tunnistetaan ja ohjataan opiskelukelpoisia opiskelijoita ja heidän perheitään.Edellytetään, että ohjelman neuvontapalvelut: (1) keskittyvät korkeakoulun valintaan, sisäänpääsyyn ja rahoitukseen; (2) niihin osallistuvat oppilaiden vanhemmat tai lailliset huoltajat, ja ne toteutetaan yksilöllisesti ja luottamuksellisesti; ja (3) oppilaat voivat arvioida ja valita korkeakoulun oppilaiden kiinnostuksen tason ja pätevyyden eikä kustannusten perusteella.Sallii ohjelmien tarjota osallistuville oppilaille pieniä apurahoja korkeakouluvierailujen kustannusten kattamiseksi tai korkeakoulun opiskelijabudjettiin sisältymättömien mutta sen tarvitsemien kirjojen ja laitteiden ostamiseksi. Sallii hätäapurahojen käytön silloin, kun korkeakoulu ei pysty rahoittamaan täysimääräisesti opiskelijan osoittamaa tarvetta.Edellyttää, että organisaatiot tarjoavat tukea kunkin osallistuvan koulun ohjaus- tai uraneuvontahenkilöstölle ja järjestävät työpajoja, jotka liittyvät korkeakouluun pääsyyn, korkeakoulujen rahoitukseen ja rahoitustukilomakkeiden täyttämiseen kunkin osallistuvan koulun tai muiden kiinnostuneiden koulujen yleisölle. Järjestön edellytetään järjestävän kussakin hankekohteessa vähintään työpajoja osallistuvissa ja ympäröivissä koulupiireissä.Järjestön edellytetään, että osallistuvien lukioiden henkilökunta nimeää ohjelmaan valitut oppilaat. Valinnan perusteena on ensisijaisesti se, että he ovat korkeakouluopiskelukelpoisia, ensimmäisen sukupolven opiskelijoita ja pienituloisia. Ohjelmatukea eivät voi saada oppilaat, jotka ovat TRIO- tai GEAR UP -ohjelmien piirissä. Edellyttää, että kussakin osavaltiossa opiskelijat valitaan ohjelmatukea varten. Edellytetään, että yksilölliset palvelut alkavat viimeistään kymmenennen luokan lopussa ja jatkuvat yliopisto-opintojen loppuun asti: (1) oltava verovapaa voittoa tavoittelematon järjestö, joka ei ole sidoksissa julkiseen tai yksityiseen oppilaitokseen eikä myy minkäänlaisia rahoitustuotteita; (2) osoitettava kokemusta korkeakouluihin pääsystä ja korkeakoulujen rahoituksesta, perehtyneisyyttä liittovaltion tiedotusohjelmiin, aiempaa kokemusta julkisesta toisen asteen koulutuksesta sekä koulujen ja koulupiirien kysyntää ohjelmalleen; ja (3) sen on esitettävä suunnitelmat rahoitusosuuden siirtämiseksi hallitusti julkiselta sektorilta yksityiselle sektorille, ohjelman, osallistujien ja tulosten tunnettuuden lisäämiseksi, osallistujien neuvontapalvelujen tarjoamiseksi ohjelmaan liittymisestä alkaen aina opintojen päättymiseen asti, määrällisesti mitattavissa olevan arvioinnin toteuttamiseksi ja ohjelman toteuttamiseksi.Hyväksytään määrärahat.</w:t>
      </w:r>
    </w:p>
    <w:p>
      <w:r>
        <w:rPr>
          <w:b/>
        </w:rPr>
        <w:t xml:space="preserve">Tulos</w:t>
      </w:r>
    </w:p>
    <w:p>
      <w:r>
        <w:t xml:space="preserve">Access Aid Act of 1999</w:t>
      </w:r>
    </w:p>
    <w:p>
      <w:r>
        <w:rPr>
          <w:b/>
        </w:rPr>
        <w:t xml:space="preserve">Esimerkki 6.2662</w:t>
      </w:r>
    </w:p>
    <w:p>
      <w:r>
        <w:t xml:space="preserve">Eastern New Mexico Rural Water System Act of 2006 - Valtuuttaa sisäministerin antamaan taloudellista ja teknistä apua Eastern New Mexico Rural Water Authoritylle Itä-New Mexicon maaseutuvesiviranomaisen avustamiseksi Itä-New Mexicon maaseutuvesiverkon suunnittelussa, suunnittelussa, rakentamista edeltävissä toimissa ja rakentamisessa.Rajoittaa liittovaltion osuuden kustannuksista 75 prosenttiin. Järjestelmän kokonaiskustannuksiin on sisällytettävä kaikki kustannukset, joita viranomaiselle aiheutuu järjestelmän kehittämisestä 1. lokakuuta 2003 tai sen jälkeen.Viranomaisen on vastattava vuotuisista käyttö-, huolto- ja korvauskustannuksista. Määrää viranomaisen laatimaan käyttö-, huolto- ja korvaussuunnitelman, jossa vahvistetaan maksut ja maksut, jotka ovat tarpeen sen varmistamiseksi, että järjestelmää ylläpidetään asianmukaisesti ja että se pystyy toimittamaan noin 16 500 hehtaarijuoppaa vettä vuodessa. Kielletään varojen käyttö tämän lain nojalla, kunnes tällainen suunnitelma on laadittu ja ennen kuin ministeri ja viranomainen ovat noudattaneet vuoden 1969 kansallisen ympäristöpolitiikkalain (National Environmental Policy Act of 1969) sovellettavia vaatimuksia. Ohjaa ministeriä kuulemaan New Mexicon osavaltioiden välistä virtauskomissiota ja viranomaista valmistellessaan vuoden 1973 uhanalaisia lajeja koskevan lain nojalla vaadittavaa biologista arviointia.</w:t>
      </w:r>
    </w:p>
    <w:p>
      <w:r>
        <w:rPr>
          <w:b/>
        </w:rPr>
        <w:t xml:space="preserve">Tulos</w:t>
      </w:r>
    </w:p>
    <w:p>
      <w:r>
        <w:t xml:space="preserve">Valtuuttaa sisäasiainministeriö antamaan taloudellista tukea Itä-New Mexicon maaseudun vesiviranomaiselle Itä-New Mexicon maaseudun vesijärjestelmän suunnitteluun, suunnitteluun ja rakentamiseen sekä muihin tarkoituksiin.</w:t>
      </w:r>
    </w:p>
    <w:p>
      <w:r>
        <w:rPr>
          <w:b/>
        </w:rPr>
        <w:t xml:space="preserve">Esimerkki 6.2663</w:t>
      </w:r>
    </w:p>
    <w:p>
      <w:r>
        <w:t xml:space="preserve">Steel Industry National Historic Site Act - Perustetaan Steel Industry National Historic Site Pennsylvaniassa osana National Park Systemiä.Valtuuttaa sisäministerin hankkimaan lahjoituksina tietyn omaisuuden, joka on tarkoitus sisällyttää kyseiseen kohteeseen.Vaatii sisäministeriä laatimaan ja toimittamaan tietyille kongressin valiokunnille kohteen hallintasuunnitelman.</w:t>
      </w:r>
    </w:p>
    <w:p>
      <w:r>
        <w:rPr>
          <w:b/>
        </w:rPr>
        <w:t xml:space="preserve">Tulos</w:t>
      </w:r>
    </w:p>
    <w:p>
      <w:r>
        <w:t xml:space="preserve">Lakiehdotus terästeollisuuden kansallisen historiallisen kohteen perustamisesta Pennsylvanian osavaltioon.</w:t>
      </w:r>
    </w:p>
    <w:p>
      <w:r>
        <w:rPr>
          <w:b/>
        </w:rPr>
        <w:t xml:space="preserve">Esimerkki 6.2664</w:t>
      </w:r>
    </w:p>
    <w:p>
      <w:r>
        <w:t xml:space="preserve">Biometric Identification Transnational Migration Alert Program Authorization Act of 2018 (Sec. 2) Tällä lakiehdotuksella muutetaan vuoden 2002 Homeland Security Act -lakia (Homeland Security Act of 2002), jotta voidaan antaa lakisääteiset valtuudet sisäisen turvallisuuden ministeriön (DHS) biometrisen tunnistamisen rajat ylittävää maahanmuuttoa koskevalle varoitusohjelmalle (BITMAP). Kyseinen ohjelma perustettiin käsittelemään ja vähentämään kansalliseen turvallisuuteen, rajaturvallisuuteen ja terrorismiin liittyviä uhkia ennen kuin tällaiset uhat saavuttavat Yhdysvaltojen kansainvälisen rajan.  BITMAP-operaatioita toteuttaessaan Yhdysvaltain maahanmuutto- ja tulliviranomaisen on: (1) koordinoitava ulkomaisten ja yhdysvaltalaisten virkamiesten toimintaa helpottaakseen ulkomaan kansalaisten biometristen ja biografisten tietojen jakamista, jotta voidaan tunnistaa ja seuloa tällaiset kansalaiset terrorismin ja kansalliseen tai rajaturvallisuuteen kohdistuvien uhkien varalta; 2) tarjottava valmiudet, mukaan lukien koulutus ja laitteet, ulkomaan kansalaisten biometristen ja biografisten tunnistetietojen keräämiseksi ja vertailemiseksi, jotta voidaan suojautua kansalliselta turvallisuudelta, rajaturvallisuudelta tai terroriuhkilta ja laittomilta maahantuloilta, ja 3) varmistettava, että tällaiset tiedot sisällytetään asianmukaisiin valtion tietokantoihin. Ennen BITMAP-operaatioiden toteuttamista vieraassa maassa sisäisen turvallisuuden ministeriön on tehtävä kyseisen maan hallituksen kanssa sopimus, jossa hahmotellaan kyseiset operaatiot, ja toimitettava kopio sopimuksesta kongressin sisäisen turvallisuuden valiokunnille.</w:t>
      </w:r>
    </w:p>
    <w:p>
      <w:r>
        <w:rPr>
          <w:b/>
        </w:rPr>
        <w:t xml:space="preserve">Tulos</w:t>
      </w:r>
    </w:p>
    <w:p>
      <w:r>
        <w:t xml:space="preserve">Biometristä tunnistamista koskeva vuoden 2018 laki kansainvälisen muuttoliikkeen hälytysohjelman hyväksymisestä (Transnational Migration Alert Program Authorization Act of 2018)</w:t>
      </w:r>
    </w:p>
    <w:p>
      <w:r>
        <w:rPr>
          <w:b/>
        </w:rPr>
        <w:t xml:space="preserve">Esimerkki 6.2665</w:t>
      </w:r>
    </w:p>
    <w:p>
      <w:r>
        <w:t xml:space="preserve">Comprehensive Tuberculosis Elimination Act of 2008 - I osasto: Department of Health and Human Services in Coordination with the Centers for Disease Control and Prevention and Other Appropriate Agencies - Subtitle A: Kansallinen strategia tuberkuloosin torjumiseksi ja poistamiseksi - (Sec. 101) Muuttaa Public Health Service Act -lakia tarkistamalla avustusohjelmaa, jonka kautta terveysministeriöllä on valtuudet toteuttaa tuberkuloosin ehkäisyyn, hoitoon, valvontaan ja poistamiseen liittyviä ohjelmia.Sisältää latenttia tuberkuloosi-infektiota koskevan tutkimuksen tällaiseen ohjelmaan.Sisältää tällaiseen ohjelmaan tutkimus- ja kehitystyön ja siihen liittyvät toimet, joiden tarkoituksena on kehittää uusia välineitä tuberkuloosin poistamiseksi ja uusia menetelmiä, joilla voidaan tehostaa havaitsemista ja reagointia tuberkuloosin puhkeamisiin. Kannustaa ministeriä asettamaan etusijalle ohjelmallisesti merkityksellisen tutkimuksen, jotta uusia välineitä voidaan hyödyntää kansanterveyskäytännössä. Sisältää demonstraatiohankkeisiin, joita ministeri voi toteuttaa osana tällaista ohjelmaa, hankkeet, joilla kehitetään alueellisia valmiuksia tuberkuloosin ehkäisemiseksi, valvomiseksi ja hävittämiseksi sekä monilääkeresistenttien ja erittäin lääkeresistenttien tuberkuloosikantojen ehkäisemiseksi, sekä hankkeet, joilla tehostetaan toimia, joilla pyritään 1) vähentämään tuberkuloosin esiintyvyyteen liittyviä terveyseroja, 2) valvomaan tuberkuloosia Yhdysvaltojen ja Yhdysvaltojen välisellä alueella ja 3) parantamaan tuberkuloosin torjuntaa.Meksikon rajalla; (3) tuberkuloosin ehkäiseminen, toteaminen ja hoito ulkomailla syntyneiden, Yhdysvalloissa oleskelevien henkilöiden keskuudessa; ja (4) tuberkuloosin ehkäiseminen, toteaminen ja hoito riskiryhmissä ja -ympäristöissä.Sallii ministerin kehittää, parantaa ja laajentaa tuberkuloosin torjuntaa tukevia tietotekniikoita, mukaan luettuina seuranta- ja tietokannan hallintajärjestelmät, joilla on oikeusalueiden rajat ylittävät valmiudet, osana tällaista ohjelmaa.Vaatii, että myöntäessään avustuksia tällaisiin tuberkuloosiohjelmiin ministeri antaa etusijan hakijoille, jotka myöntävät muita kuin liittovaltion varoja tällaisten toimien toteuttamiseen.Alaosasto B: Virastojen välinen yhteistyö - (111 §) Laajentaa neuvoa-antavan tuberkuloosin hävittämisen neuvottelukunnan tehtäviä siten, että se muun muassa antaa ministerille ja muille asiaankuuluville liittovaltion virkamiehille neuvoja seuraavista asioista: (1) terveys- ja terveyspalvelujen ministeriön (HHS) ja muiden liittovaltion virastojen toiminnan koordinoinnista; (2) nopeasta ja tehokkaasta vastaamisesta tuberkuloosiin liittyviin uusiin kysymyksiin; ja (3) liittovaltion resurssien tehokkaasta käytöstä. Neuvosto antaa tai päivittää suosituksia kattavasta suunnitelmasta tuberkuloosin hävittämiseksi Yhdysvalloista. Asettaa neuvostolle raportointivaatimukset.Vaatii liittovaltion tuberkuloosityöryhmää: (1) antaa ministerille ja muille asianmukaisille liittovaltion virkamiehille neuvoja uusien välineiden tutkimuksesta; ja (2) antaa suosituksia kattavan suunnitelman kehittämiseksi uusien välineiden luomiseksi tuberkuloosin hävittämiseksi.C-alaosasto: Kansanterveysviranomaisten arviointi - (121 §) Vaatii ministeriä: (1) raportoimaan asianmukaisille kongressin valiokunnille muutoksista, joita tarvitaan liittovaltion ja osavaltioiden kansanterveysviranomaisiin, jotta voidaan vastata nykyisiin tautien hillitsemiseen liittyviin haasteisiin; ja (2) antamaan säännöksiä nykyisten osavaltioiden välisten ja ulkomaisten karanteenisäännösten ajantasaistamiseksi.D-osasto: Määrärahojen hyväksyminen - (131 §) Hyväksytään määrärahat vuosiksi FY2009-FY2013. Sihteeri velvoitetaan jakamaan osa avustusvaroista sellaisen kaavan perusteella, jossa otetaan huomioon tuberkuloosin sairastavuuden taso ja tapausten monimutkaisuus kyseisellä maantieteellisellä alueella.II osasto: Kansalliset terveysinstituutit - (Sec. 201) Sallii kansallisten terveysinstituuttien (NIH) johtajan laajentaa, tehostaa ja koordinoida tuberkuloosia koskevaa tutkimusta ja kehittämistä ja siihen liittyviä NIH:n toimia. Valtuuttaa tällaiset toimet käsittämään: (1) tuberkuloosin, myös lääkkeille vastustuskykyisen tuberkuloosin, perustutkimuksen ja kliinisen tutkimuksen tehostaminen; (2) tuberkuloosin ja ihmisen immuunikatoviruksen välistä suhdetta koskevan tutkimuksen laajentaminen; ja (3) uusien välineiden kehittäminen tuberkuloosin poistamiseksi, mukaan lukien kansanterveydelliset toimet ja menetelmät tuberkuloosin havaitsemisen tehostamiseksi ja tuberkuloosin puhkeamiseen reagoimiseksi.</w:t>
      </w:r>
    </w:p>
    <w:p>
      <w:r>
        <w:rPr>
          <w:b/>
        </w:rPr>
        <w:t xml:space="preserve">Tulos</w:t>
      </w:r>
    </w:p>
    <w:p>
      <w:r>
        <w:t xml:space="preserve">Kansanterveyspalvelulain muuttaminen tuberkuloosin hävittämistavoitteen edistämiseksi ja muihin tarkoituksiin.</w:t>
      </w:r>
    </w:p>
    <w:p>
      <w:r>
        <w:rPr>
          <w:b/>
        </w:rPr>
        <w:t xml:space="preserve">Esimerkki 6.2666</w:t>
      </w:r>
    </w:p>
    <w:p>
      <w:r>
        <w:t xml:space="preserve">Secret Service Authorization and Technical Modification Act of 2005 - Muuttaa liittovaltion rikoslakia, jotta voidaan tarkistaa kieltoja, jotka koskevat presidentin tai muun salaisen palvelun suojeleman henkilön vierailua alueella tai siellä oleskelua. Kielletään tahallinen ja tietoinen meneminen tai oleskelu sellaiselle alueelle, jota on rajoitettu kansallisesti merkittävän erityistapahtuman yhteydessä, tarkoituksenaan estää tai häiritä liiketoimintaa tai pääsyä tai harjoittaa väkivaltaa. (Kumoaa seuraavat säännökset: 1) kielletään tahallinen ja tietoinen meneminen tai oleskelu tällaisessa tarkoituksessa tiloissa, jotka valtiovarainministeriö on nimennyt presidentin, hänen henkilökuntansa ja muiden salaisen palvelun suojelemien henkilöiden tilapäisiksi asunnoiksi ja toimistoksi, ja 2) valtuutetaan valtiovarainministeriö tekemään tällaisia nimityksiä). Tarkistetaan väärennettyjä tai vilpillisiä henkilöllisyystodistuksia koskevia kieltoja siten, että ne kattavat myös väärennetyt asiakirjat, jotka näyttävät edustavan kansallisesti merkittävän erityistapahtuman sponsoroivaa tahoa.Muutetaan United States Secret Servicen yhtenäisen osaston tehtäviä siten, että niihin kuuluu seuraavien henkilöiden suojelu: (1) presidentin virkaan varapresidentin, valitun presidentin, varapresidentiksi valitun ja heidän lähimpien perheenjäsentensä jälkeen seuraavaksi seuraavassa järjestyksessä tulevan virkailijan, (2) entisten presidenttien ja heidän puolisoidensa, (3) kansallisesti merkittävän erityistapahtuman, (4) presidentin ja varapresidentin pääehdokkaiden ja 120 päivän kuluessa presidentinvaaleista heidän puolisoidensa ja (5) vierailevien vieraiden valtioiden tai hallitusten päämiesten suojeleminen. Määritellään osaston jäsenten valtuudet kantaa ampuma-aseita ja tehdä pidätyksiä ilman etsintäkuulutusta tietyistä rikoksista.Valtuutetaan sisäisen turvallisuuden ministeri suorittamaan ulkomaisten diplomaattisten edustustojen suojeluun liittyviä tehtäviä, jotka sijaitsevat suurkaupunkialueilla (lukuun ottamatta Columbian piirikuntaa), joilla on vähintään 20 tällaista edustustoa, ja ulkomaisten hallitusten virkamiesten vierailuja tällaisilla alueilla, sopimuksella tai käyttämällä osavaltioiden ja paikallisviranomaisten palveluja, henkilöstöä, laitteita ja tiloja korvausperusteisesti.Vaaditaan, että salainen palvelu säilytetään erillisenä yksikkönä sisäisen turvallisuuden ministeriössä ja että sen jäsenet raportoivat ainoastaan sen johtajalle.</w:t>
      </w:r>
    </w:p>
    <w:p>
      <w:r>
        <w:rPr>
          <w:b/>
        </w:rPr>
        <w:t xml:space="preserve">Tulos</w:t>
      </w:r>
    </w:p>
    <w:p>
      <w:r>
        <w:t xml:space="preserve">Lakiehdotus, jolla muutetaan Yhdysvaltojen lakikokoelman 18 osaston (United States Code) tiettyjä salaisen palvelun toimintoja ja muita tarkoituksia.</w:t>
      </w:r>
    </w:p>
    <w:p>
      <w:r>
        <w:rPr>
          <w:b/>
        </w:rPr>
        <w:t xml:space="preserve">Esimerkki 6.2667</w:t>
      </w:r>
    </w:p>
    <w:p>
      <w:r>
        <w:t xml:space="preserve">Foreign Oil Displacement Act of 2010 - muuttaa Internal Revenue Code -lakia seuraavasti: (2) sallii uuden 30 prosentin verohyvityksen hiilipitoisten polttoaineiden muuntamislaitokseen tehdyistä investoinneista; ja 3) vapauttaa valmistajan valmisteverosta hiilipitoiset polttoaineet tai hiilipitoisen polttoaineen osuuden polttoainesekoituksesta, joka on hiilipitoinen polttoaine. Määritellään "hiilipitoisten polttoaineiden muuntolaitos" laitokseksi, jossa tuotetaan polttoaineita muista kuin perinteisistä lähteistä käyttäen hiiltä, mukaan lukien turve, ja mitä tahansa sivutuotetta (mukaan lukien synteettinen kaasu) tai kemikaalia, joka on peräisin hiilen, risujen tai siltin käsittelylaitoksesta ja joka sisältää hiilestä peräisin olevaa kiinteää hiiltä.</w:t>
      </w:r>
    </w:p>
    <w:p>
      <w:r>
        <w:rPr>
          <w:b/>
        </w:rPr>
        <w:t xml:space="preserve">Tulos</w:t>
      </w:r>
    </w:p>
    <w:p>
      <w:r>
        <w:t xml:space="preserve">Vuoden 1986 verolain muuttaminen siten, että myönnetään investointiluotto, jolla edistetään yhdysvaltalaisen hiilen ja kotimaisten hiilipitoisten raaka-aineiden muuntamista synteettisiksi polttoaineiksi ja synteettiseksi kaasuksi.</w:t>
      </w:r>
    </w:p>
    <w:p>
      <w:r>
        <w:rPr>
          <w:b/>
        </w:rPr>
        <w:t xml:space="preserve">Esimerkki 6.2668</w:t>
      </w:r>
    </w:p>
    <w:p>
      <w:r>
        <w:t xml:space="preserve">Muutetaan vuoden 2002 kotimaan turvallisuutta koskevaa lakia seuraavasti: (1) säätää, että osavaltioiden ja paikallishallintojen koordinointitoimistoa johtaa johtaja; ja (2) edellyttää, että kyseinen toimisto laatii vuosittain raportteja osavaltioiden ja paikallisviranomaisten painopisteistä, jotka perustuvat ensivastetoimien tarpeisiin, tarvearvioinnin, jossa yksilöidään päällekkäiset liittovaltion ja osavaltioiden tai paikallisviranomaisten sisäisen turvallisuuden toiminnot, suosituksia ohjelmien luomisesta, laajentamisesta tai lakkauttamisesta, jotta osavaltioiden ja paikallisviranomaisten yhteisöjä voidaan auttaa suorittamaan sisäisen turvallisuuden ministeriön alaisia tehtäviä, sekä ehdotuksia ministeriön painopisteiden koordinoinnin lisäämiseksi osavaltioiden sisällä ja välillä.Ohjaa sisäisen turvallisuuden ministeriä nimeämään vähintään yhden työntekijän kuhunkin osavaltioon ja Columbian piirikuntaan toimimaan sisäisen turvallisuuden yhteyshenkilönä, jonka tehtävänä on tarjota sisäisen turvallisuuden tietoa, tutkimusta, teknistä tukea, koordinointia, koulutusta ja resursseja.Perustetaan: 1) virastojen välinen komitea, joka käsittelee ensivasteyksiköitä sekä osavaltioiden, paikallisviranomaisten ja eri hallintoalueiden välisiä kysymyksiä ja jonka tehtävänä on varmistaa sisäisen turvallisuuden toimintojen koordinointi liittovaltion virastojen välillä, jotka toimivat osavaltioiden, paikallis- ja aluehallintojen, osavaltioiden, paikallisviranomaisten ja yhteisöjen lainvalvontaviranomaisten, palo- ja pelastustoiminnan sekä lääkintä- ja hätäapupalvelujen kanssa; ja 2) neuvoa-antava komitea kyseistä komiteaa varten.</w:t>
      </w:r>
    </w:p>
    <w:p>
      <w:r>
        <w:rPr>
          <w:b/>
        </w:rPr>
        <w:t xml:space="preserve">Tulos</w:t>
      </w:r>
    </w:p>
    <w:p>
      <w:r>
        <w:t xml:space="preserve">Lakiehdotus muutosten tekemisestä sisäisen turvallisuuden ministeriön osavaltioiden ja paikallishallintojen koordinointitoimistoon.</w:t>
      </w:r>
    </w:p>
    <w:p>
      <w:r>
        <w:rPr>
          <w:b/>
        </w:rPr>
        <w:t xml:space="preserve">Esimerkki 6.2669</w:t>
      </w:r>
    </w:p>
    <w:p>
      <w:r>
        <w:t xml:space="preserve">Partnership for Academic Success in the States Act eli PASS Act - Ohjaa opetusministeriä toteuttamaan enintään kymmenessä osavaltiossa kilpailukykyisen pilottiohjelman, jossa ministeri kunkin osavaltion kanssa tehdyn tulossopimuksen mukaisesti: 1) myöntää suoraan avustuksen määrän, jonka kyseinen osavaltio muutoin saisi yhdestä tai useammasta erityisestä perus- ja keskiasteen koulutuksen avustusohjelmasta; ja 2) luopuu yhden tai useamman tällaisen ohjelman vaatimuksen soveltamisesta.Sallii sihteerin lopettaa osavaltion osallistumisen pilottiohjelmaan, jos se ei kolmena peräkkäisenä vuotena pysty osoittamaan riittävää vuosittaista edistymistä kohti haastavien akateemisten suorituskykyvaatimusten saavuttamista.Edellyttää yksityisten koulujen tasapuolista osallistumista tällaisten avustusten käyttöön.Edellyttää osavaltioille myönnettäviä palkintoja suorituserojen kaventamisesta.</w:t>
      </w:r>
    </w:p>
    <w:p>
      <w:r>
        <w:rPr>
          <w:b/>
        </w:rPr>
        <w:t xml:space="preserve">Tulos</w:t>
      </w:r>
    </w:p>
    <w:p>
      <w:r>
        <w:t xml:space="preserve">Perustetaan kokeiluohjelma, jossa opetusministeri antaa valituille osavaltioille mahdollisuuden yhdistää tiettyjä vuoden 1965 Elementary and Secondary Education Act -lain mukaisia varoja oppilaidensa akateemisen menestyksen parantamiseksi.</w:t>
      </w:r>
    </w:p>
    <w:p>
      <w:r>
        <w:rPr>
          <w:b/>
        </w:rPr>
        <w:t xml:space="preserve">Esimerkki 6.2670</w:t>
      </w:r>
    </w:p>
    <w:p>
      <w:r>
        <w:t xml:space="preserve">Yhdysvaltojen ja Intian välinen energiaturvallisuusyhteistyölaki vuodelta 2006 - julistaa, että Yhdysvaltojen politiikkana on: (1) tehdä yhteistyötä Intian kanssa yhteisten energiahaasteiden ratkaisemiseksi, tulevan maailmanlaajuisen energiavarmuuden varmistamiseksi ja puhtaan energian maailmanlaajuisen saatavuuden lisäämiseksi; (2) edistää vuoropuhelua ja lisääntynyttä yhteisymmärrystä Yhdysvaltojen ja Intian välillä kansallisista energiapolitiikoistamme ja -strategioistamme olennaisena osana näiden kahden maan välistä laajenevaa strategista kumppanuutta; ja (3) tehdä Intian kanssa yhteistyötä energiatutkimuksessa, joka edistää markkinapohjaisia lähestymistapoja energiavarmuuteen ja tarjoaa lupauksen teknologisista läpimurroista, jotka vähentävät öljyriippuvuutta globaalisti.Valtuuttaa presidentin perustamaan ohjelmia, joilla tuetaan Yhdysvaltojen ja Intian välisen energiayhteistyön lisäämistä.Valtuutetaan tuki yhteistyöhön, joka liittyy tutkimukseen, kehittämiseen ja käyttöönottoon valituilla aloilla, mukaan lukien: (1) puhtaan hiilen ja päästöjen vähentämisteknologiat sekä hiilidioksidin sitomishankkeet; (2) vaihtoehtoiset polttoainelähteet, kuten etanoli, biomassa ja hiilipohjaiset polttoaineet; (3) energiatehokkuushankkeet; (4) tutkimus, joka liittyy kaupallisesti saatavilla oleviin teknologioihin, jotka edistävät energian puhdasta ja tehokasta käyttöä Intiassa; ja (5) tekninen apu, jolla tuetaan Intian hallituksen strategisen öljyvarannon kehittämistä, jotta Intia voi selviytyä lyhytaikaisista häiriöistä maailmanlaajuisissa öljytoimituksissa aiheuttamatta häiriöitä Intian markkinoille tai maailmanmarkkinoille.Ohjaa ulkoministeriä koordinoidusti energiaministerin kanssa raportoimaan tietyille kongressin valiokunnille Yhdysvaltojen ja Intian välisestä energiavarmuusyhteistyöstä.</w:t>
      </w:r>
    </w:p>
    <w:p>
      <w:r>
        <w:rPr>
          <w:b/>
        </w:rPr>
        <w:t xml:space="preserve">Tulos</w:t>
      </w:r>
    </w:p>
    <w:p>
      <w:r>
        <w:t xml:space="preserve">Lakiehdotus maailmanlaajuisen energiavarmuuden edistämiseksi lisäämällä Yhdysvaltojen ja Intian välistä yhteistyötä energialähteiden monipuolistamiseksi, vaihtoehtoisten polttoaineiden kehittämisen edistämiseksi, hiilen puhdasta ja tehokasta käyttöä edistävien teknologioiden kehittämiseksi ja käyttöön ottamiseksi sekä energiatehokkuuden parantamiseksi.</w:t>
      </w:r>
    </w:p>
    <w:p>
      <w:r>
        <w:rPr>
          <w:b/>
        </w:rPr>
        <w:t xml:space="preserve">Esimerkki 6.2671</w:t>
      </w:r>
    </w:p>
    <w:p>
      <w:r>
        <w:t xml:space="preserve">Federal Law Enforcement Officers Pay Equity and Reform Act (laki liittovaltion lainvalvontaviranomaisten palkkauksen oikeudenmukaisuudesta ja uudistamisesta) - Poistaa liittovaltion rikostutkijoille maksettavan saatavuuspalkan palkkarajoitusten piiristä.Muuttaa vuoden 1990 lakiuudistusta liittovaltion lainvalvontaviranomaisten palkkauksen uudistamiseksi siten, että tietyillä suurkaupunkien tilastollisilla alueilla työskentelevien liittovaltion lainvalvontaviranomaisten liittovaltion erityispalkkausta korotetaan.Vaatii, että henkilöstöhallintovirasto (Office of Personnel Management, OPM) tekee selvityksen liittovaltion lainvalvontaviranomaisille (mukaan luettuina liittovaltion poliisin (Federal Bureau of Investigation, FBI) alaisuudessa työskentelevät virkamiehet) tarkoitetun erillisen palkka-, arvostelu- ja ylennysjärjestelmän tarpeellisuudesta ja mahdollisista eduista. Valtuuttaa OPM:n toteuttamaan tällaista järjestelmää koskevan demonstraatiohankkeen.</w:t>
      </w:r>
    </w:p>
    <w:p>
      <w:r>
        <w:rPr>
          <w:b/>
        </w:rPr>
        <w:t xml:space="preserve">Tulos</w:t>
      </w:r>
    </w:p>
    <w:p>
      <w:r>
        <w:t xml:space="preserve">Muutetaan Yhdysvaltojen lakikoodin 5 osaston 55 lukua siten, että liittovaltion rikostutkijoille maksettava saatavuuspalkka jätetään palkkion lisäpalkkaa koskevan rajoituksen ulkopuolelle, muutetaan liittovaltion lainvalvontaviranomaisten erityispalkkojen mukauttamisen tasoja tietyillä alueilla ja muihin tarkoituksiin.</w:t>
      </w:r>
    </w:p>
    <w:p>
      <w:r>
        <w:rPr>
          <w:b/>
        </w:rPr>
        <w:t xml:space="preserve">Esimerkki 6.2672</w:t>
      </w:r>
    </w:p>
    <w:p>
      <w:r>
        <w:t xml:space="preserve">Federal Lands Restoration, Enhancement, Public Education, and Information Resources Act of 2005 - Muuttaa vuoden 1976 Federal Land Policy and Management Act -lakia, National Park Service Organic Act -lakia, National Wildlife Refuge System Administration Act -lakia vuodelta 1966 ja National Forest System Lands -maita koskevaa liittovaltion lakia, jotta kaikki sakoista saadut varat tai varat, jotka on saatu sakkojen tai esiintymisen sijasta suoritettavien vakuusmaksujen perusteella, jotka on saatu sisäasiainministeriön tai maatalousministeriön lainkäyttövaltaan kuuluviin liittovaltion maihin sovellettavien sääntöjen ja määräysten rikkomisesta, voidaan käyttää tiettyihin kunnostus- ja tiedotustoimiin tällaisilla mailla. Siirtää kaikki tällaiset ylimääräiset varat vuoden 1984 rikoksen uhreja koskevan lain nojalla perustettuun rikoksen uhrien rahastoon.</w:t>
      </w:r>
    </w:p>
    <w:p>
      <w:r>
        <w:rPr>
          <w:b/>
        </w:rPr>
        <w:t xml:space="preserve">Tulos</w:t>
      </w:r>
    </w:p>
    <w:p>
      <w:r>
        <w:t xml:space="preserve">Rahoituslähteen luominen ennallistamistoimien toteuttamiseksi liittovaltion mailla, jotka kuuluvat sisäasiainministeriön tai maatalousministeriön toimivaltaan, sekä muihin tarkoituksiin.</w:t>
      </w:r>
    </w:p>
    <w:p>
      <w:r>
        <w:rPr>
          <w:b/>
        </w:rPr>
        <w:t xml:space="preserve">Esimerkki 6.2673</w:t>
      </w:r>
    </w:p>
    <w:p>
      <w:r>
        <w:t xml:space="preserve">Seuraavan sukupolven valaistusaloitetta koskeva laki - Ohjaa energiaministeriä toteuttamaan: 1) seuraavan sukupolven valaistusaloitteen, jolla tuetaan valkoisiin valodiodeihin perustuviin kehittyneisiin kiinteän tilan valaistusteknologioihin liittyvää tutkimusta, kehittämistä, demonstrointia ja kaupallisia sovellustoimia; 2) aloitteen perustutkimustoimet yksityisen konsortion (johon voi kuulua yksityisyrityksiä, ammattiyhdistyksiä ja korkea-asteen oppilaitoksia) kautta, joka valitaan kilpailumenettelyn kautta; ja 3) aloitteen kehittämis-, demonstrointi- ja kaupalliset sovellustoimet yksityisyrityksille, ammattiyhdistyksille ja korkea-asteen oppilaitoksille myönnettävien palkintojen avulla.</w:t>
      </w:r>
    </w:p>
    <w:p>
      <w:r>
        <w:rPr>
          <w:b/>
        </w:rPr>
        <w:t xml:space="preserve">Tulos</w:t>
      </w:r>
    </w:p>
    <w:p>
      <w:r>
        <w:t xml:space="preserve">Lakiehdotus energiaministerin ohjeistamiseksi toteuttamaan seuraavan sukupolven valaistusta koskeva aloite.</w:t>
      </w:r>
    </w:p>
    <w:p>
      <w:r>
        <w:rPr>
          <w:b/>
        </w:rPr>
        <w:t xml:space="preserve">Esimerkki 6.2674</w:t>
      </w:r>
    </w:p>
    <w:p>
      <w:r>
        <w:t xml:space="preserve">Muutetaan vuoden 1930 tullilakia siten, että hallintoviranomainen velvoitetaan aina, kun se on vajaatarjontaa koskevan hakemuksen jättämisen yhteydessä todennut, että vajaatarjonta koskee tiettyä tuotetta, joka kuuluu samaan luokkaan tai samaan lajiin kuin polkumyynnin vastaisen tullimääräyksen tai -tullin tai tasoitustullimääräyksen kohteena oleva tavara, sallia tällaisten tavaroiden lisämäärien tuonnin ilman tulleja, arvioituja tullitalletuksia, raportointivaatimuksia ja muita rajoituksia, ellei se katso, että tällainen tuonti heikentää kyseisen määräyksen tai päätelmän kohteena olevan tavaraluokan tai -lajin kanssa vertailukelpoisten kotimaisten tavaroiden hintarakennetta. Edellytetään, että hallintoviranomainen määrittää aina, kun se toteaa, että niukkatarjontapyyntö sisältää riittävät tiedot: 1) onko Yhdysvalloissa jonkin tuotteen osalta niukkatarjontainen tilanne; ja 2) jos tämä todetaan myöntävästi, tuotteen mahdollinen määrä, joka voidaan tuoda Yhdysvaltoihin ottamatta huomioon sovellettavaa polkumyynti- tai tasoitustullimääräystä.  Jos hallintoviranomainen toteaa, että vajaatoimitustilannetta ei ole olemassa, koska yhdysvaltalainen tuottaja ilmoittaa toimittavansa tuotetta pyydetyn määrän, mutta kyseinen tuottaja ei toimita tuotetta lupauksensa mukaisesti, se velvoittaa hallintoviranomaisen myöntämään vajaatoimitusoikaisun sille määrälle, jonka kyseinen tuottaja ei ole toimittanut.</w:t>
      </w:r>
    </w:p>
    <w:p>
      <w:r>
        <w:rPr>
          <w:b/>
        </w:rPr>
        <w:t xml:space="preserve">Tulos</w:t>
      </w:r>
    </w:p>
    <w:p>
      <w:r>
        <w:t xml:space="preserve">Vuoden 1930 tullilain muuttaminen, jotta voidaan myöntää vapautus polkumyynti- ja tasoitustullien määräämisestä tapauksissa, joissa tarjonta on vähäistä.</w:t>
      </w:r>
    </w:p>
    <w:p>
      <w:r>
        <w:rPr>
          <w:b/>
        </w:rPr>
        <w:t xml:space="preserve">Esimerkki 6.2675</w:t>
      </w:r>
    </w:p>
    <w:p>
      <w:r>
        <w:t xml:space="preserve">Cell Phone Theft Prevention Act of 2013 - Muuttaa vuoden 1934 viestintälakia siten, että kaupallisen matkaviestintäpalvelun tai kaupallisen mobiilidatapalvelun tarjoajaa kielletään tarjoamasta palvelua mobiililaitteella, joka on ilmoitettu kyseiselle palveluntarjoajalle varastetuksi: (1) henkilön toimesta, jolla on kyseistä palvelua koskeva tili, tai (2) toisen palveluntarjoajan toimesta, joka on saanut ilmoituksen siitä, että laite on varastettu.  Edellytetään, että palveluntarjoajat, jotka saavat ilmoituksen laitteen varastamisesta, ilmoittavat asiasta kaikille muille palveluntarjoajille.  Ohjaa palveluntarjoajia antamaan tilinomistajien käyttöön mahdollisuuden poistaa etäyhteydellä kaikki tiedot, jotka on tallennettu mobiililaitteeseen sen valmistuksen jälkeen.  Kielletään mobiililaitteen valmistus tai tällaisen laitteen tuonti Yhdysvaltoihin myytäväksi tai jälleenmyytäväksi yleisölle, ellei laitteessa ole tunnistenumeroa ja ellei sitä ole konfiguroitu siten, että se voidaan poistaa etänä. Perustetaan rikosoikeudelliset seuraamukset mobiililaitteen tunnistenumeron muuttamisesta tai poistamisesta tai sellaisten laitteistojen tai ohjelmistojen tietoisesta käytöstä, valmistamisesta, kaupasta, valvonnasta, säilytyksestä tai hallussapidosta, jotka on konfiguroitu tällaisten numeroiden muuttamiseen tai poistamiseen. </w:t>
      </w:r>
    </w:p>
    <w:p>
      <w:r>
        <w:rPr>
          <w:b/>
        </w:rPr>
        <w:t xml:space="preserve">Tulos</w:t>
      </w:r>
    </w:p>
    <w:p>
      <w:r>
        <w:t xml:space="preserve">Vuoden 2013 laki matkapuhelinten varkauksien ehkäisemisestä</w:t>
      </w:r>
    </w:p>
    <w:p>
      <w:r>
        <w:rPr>
          <w:b/>
        </w:rPr>
        <w:t xml:space="preserve">Esimerkki 6.2676</w:t>
      </w:r>
    </w:p>
    <w:p>
      <w:r>
        <w:t xml:space="preserve">Federal Real Property Disposal Enhancement Act of 2009 - edellyttää, että General Services Administrationin (GSA) hallinnoija: (1) antaa ohjeita liittovaltion virastojen kiinteistösuunnitelmia varten, mukaan lukien suositukset siitä, miten ylimääräinen omaisuus tunnistetaan ja hävitetään, miten hävittämiskustannuksia ja -hyötyjä arvioidaan ja miten hävittämispäätökset asetetaan tärkeysjärjestykseen virastojen tehtävien ja tilojen ennakoidun tulevan käyttötarpeen perusteella; (2) raportoida vuosittain tietyille kongressin valiokunnille viiden vuoden ajan virastojen ponnisteluista kiinteistöomaisuutensa vähentämiseksi; ja (3) avustaa virastoja ylimääräisen kiinteän omaisuuden tunnistamisessa ja hävittämisessä.Hallinnoijalla on valtuudet sitoa liikakiinteistöjen luovuttamisesta saaduista tuloista seuraavat määrät: 1) määrät, joilla maksetaan kustannukset, jotka liittyvät kiinteistöjen tunnistamiseen ja valmisteluun, jotta toinen virasto voi ilmoittaa ne liikakiinteistöiksi, ja 2) määrät, joilla maksetaan kustannukset, jotka liittyvät palautetun kiinteän omaisuuden palauttamiseen, säilyttämiseen ja luovuttamiseen. Tarkistaa vaatimuksia, jotka koskevat liittovaltion virastojen pidättämistä ylijäämäisen kiinteän omaisuuden siirrosta tai myynnistä saatavien tulojen osalta.Säädetään, että McKinney Vento -asunnottomien avustamista koskevan lain (McKinney Vento Homeless Assistance Act) mukaisia vaatimuksia, jotka koskevat julkisten rakennusten ja kiinteän omaisuuden käyttöä asunnottomien auttamiseksi, ei sovelleta tiettyihin liittovaltion rakennuksiin tai kiinteään omaisuuteen, jotka eivät ole ylijäämäisiä, ja jotka on valittu purettaviksi.</w:t>
      </w:r>
    </w:p>
    <w:p>
      <w:r>
        <w:rPr>
          <w:b/>
        </w:rPr>
        <w:t xml:space="preserve">Tulos</w:t>
      </w:r>
    </w:p>
    <w:p>
      <w:r>
        <w:t xml:space="preserve">Muutetaan Yhdysvaltojen lakikokoelman 40 osaston säännöksiä, jotta voidaan lisätä viranomaisia, jotka koskevat kiinteää omaisuutta, jota ei ole vielä ilmoitettu ylimääräiseksi, ja muihin tarkoituksiin.</w:t>
      </w:r>
    </w:p>
    <w:p>
      <w:r>
        <w:rPr>
          <w:b/>
        </w:rPr>
        <w:t xml:space="preserve">Esimerkki 6.2677</w:t>
      </w:r>
    </w:p>
    <w:p>
      <w:r>
        <w:t xml:space="preserve">Olympiaurheilun elvyttämislaki - Muuttaa Ted Stevensin olympia- ja amatööriurheilulakia siten, että kauppaministeri valtuutetaan myöntämään apurahoja entisille kongressin jäsenille, tunnustetulle District of Columbia -yhtiölle, jotta alle 18-vuotiaiden henkilöiden osallistumista seuraaviin olympiaurheilulajeihin voidaan edistää: (1) naisten voimistelu, miekkailu, maahockey, jousiammunta, sulkapallo, käsipallo, synkronoitu uinti ja ratsastus; (2) miesten paini, tennis, voimistelu, kivääri/ammunta, miekkailu, yleisurheilu, uinti, hiihto, jääkiekko, vesipallo ja jousiammunta; ja (3) mikä tahansa muu olympiaurheilulaji, jonka opetusministeri on määrittänyt joko nousevaksi urheilulajeiksi tai urheilulajeiksi, joiden lopettamisesta U.Muuttaa vuoden 1992 korkeakoulutusta koskevia muutoksia siten, että ministeri valtuutetaan antamaan varoja Yhdysvaltojen olympiakomitealle tai kyseisen lajin kansalliselle hallintoelimelle jaettavaksi korkeakouluille sellaisten opiskelijoiden palkkaamiseksi, jotka: (1) osallistuu kollegioiden välillä edellä mainittuun olympiaurheilulajiin; ja (2) on kokopäiväinen opiskelija.Muuttaa vuoden 1965 korkeakoululakia seuraavasti: (1) edellyttää Equity in Athletic Disclosure Act -lain mukaisten tietojen raportointia; ja (2) edellyttää, että oppilaitokset, jotka lakkauttavat tai vähentävät yliopistojen välisen yleisurheilulajin rahoitusta, ilmoittavat siitä osallistujille ja tarjoavat sisäisen prosessin tällaisen päätöksen muutoksenhakua varten.</w:t>
      </w:r>
    </w:p>
    <w:p>
      <w:r>
        <w:rPr>
          <w:b/>
        </w:rPr>
        <w:t xml:space="preserve">Tulos</w:t>
      </w:r>
    </w:p>
    <w:p>
      <w:r>
        <w:t xml:space="preserve">Lakiehdotus olympiaurheilun elvyttämiseksi Yhdysvalloissa.</w:t>
      </w:r>
    </w:p>
    <w:p>
      <w:r>
        <w:rPr>
          <w:b/>
        </w:rPr>
        <w:t xml:space="preserve">Esimerkki 6.2678</w:t>
      </w:r>
    </w:p>
    <w:p>
      <w:r>
        <w:t xml:space="preserve">American Innovation $1 Coin Act (Sec. 2) Tämä lakiehdotus ohjaa valtiovarainministeriötä lyömään ja laskemaan liikkeeseen 14 vuoden aikana vuodesta 2019 alkaen American Innovation -nimisiä 1 dollarin kolikoita, joissa muistetaan innovaatiota ja innovaattoreita jokaisesta osavaltiosta, jokaiselta Yhdysvaltain alueelta ja District of Columbiasta.  Kolikot lasketaan liikkeeseen siinä järjestyksessä, jossa osavaltiot ratifioivat perustuslain tai liittyivät unioniin. Kun kaikki tällaiset kolikot on laskettu liikkeeseen, lasketaan liikkeeseen kolikot Columbian piirikunnalle ja alueille.  Valtiovarainministeriö laskee liikkeeseen neljä kolikkoa vuodessa, kunnes kullekin lainkäyttöalueelle on laskettu liikkeeseen yksi kolikko.  Kolikoiden suunnittelussa ei saa käyttää kenenkään henkilön rintakuvaa eikä elävän henkilön muotokuvaa. Lakiehdotuksen mukaan sisäasiainministeriön on jatkossakin lyötävä ja laskettava liikkeeseen 1 dollarin kolikoita alkuperäisamerikkalaisten ja heidän panoksensa kunniaksi. </w:t>
      </w:r>
    </w:p>
    <w:p>
      <w:r>
        <w:rPr>
          <w:b/>
        </w:rPr>
        <w:t xml:space="preserve">Tulos</w:t>
      </w:r>
    </w:p>
    <w:p>
      <w:r>
        <w:t xml:space="preserve">American Innovation 1 dollarin kolikkolaki</w:t>
      </w:r>
    </w:p>
    <w:p>
      <w:r>
        <w:rPr>
          <w:b/>
        </w:rPr>
        <w:t xml:space="preserve">Esimerkki 6.2679</w:t>
      </w:r>
    </w:p>
    <w:p>
      <w:r>
        <w:t xml:space="preserve">Muutetaan Internal Revenue Code -lakia siten, että vuoden 2001 jälkeen käyttöön otetun aineellisen omaisuuden poistovähennys on laskettava käyttämällä neutraaleja kustannusten kattamissuhteita.</w:t>
      </w:r>
    </w:p>
    <w:p>
      <w:r>
        <w:rPr>
          <w:b/>
        </w:rPr>
        <w:t xml:space="preserve">Tulos</w:t>
      </w:r>
    </w:p>
    <w:p>
      <w:r>
        <w:t xml:space="preserve">Vuoden 1986 verolakia muutetaan siten, että poistojen vähennys lasketaan neutraalin kustannusvastaavuuden perusteella.</w:t>
      </w:r>
    </w:p>
    <w:p>
      <w:r>
        <w:rPr>
          <w:b/>
        </w:rPr>
        <w:t xml:space="preserve">Esimerkki 6.2680</w:t>
      </w:r>
    </w:p>
    <w:p>
      <w:r>
        <w:t xml:space="preserve">Medicare Ortotics and Prosthetics Improvement Act of 2008 - Muuttaa sosiaaliturvalain XVIII osaston (Medicare) tunnustettujen riippumattomien akkreditointiorganisaatioiden osalta, jotka soveltavat laatustandardeja proteesilaitteisiin sekä ortoosiin ja proteesiin liittyvien tuotteiden ja palvelujen toimittajiin.Ohjaa terveys- ja terveyspalvelujen ministeriä (HHS) nimeämään ja hyväksymään riippumattoman akkreditointiorganisaation tällaisiin tarkoituksiin vain, jos se on American Board for Certification in Orthotics and Prosthetics, Inc., Board for Orthotist/Prosthetist Certification, tai ohjelma, jonka ministeri toteaa, että sen akkreditointi- ja hyväksymisstandardit vastaavat olennaisilta osin tällaisen lautakunnan standardeja.Vaatii, että proteesilaitteisiin sekä ortoosiin ja proteesiin sovelletaan yleisesti nykyisiä akkreditointi- ja lisenssivaatimuksia, jotka koskevat tiettyjä proteeseja ja mittatilaustyönä valmistettuja ortooseja.Ohjaa ministeriä raportoimaan kongressille seuraavista asioista: (1) toimenpiteistä, joihin terveysministeriö on ryhtynyt varmistaakseen, että tällaisten lisenssi- ja akkreditointivaatimusten noudattamista valvotaan; ja (2) tämän lain vaatimusten vaikutuksesta petosten ja väärinkäytösten esiintymiseen Medicare-ohjelmassa proteesilaitteiden ja ortoosien ja proteesien osalta. muuttaa proteesilaitteiden ja ortoosien ja proteesien Medicare-maksumenetelmää siten, että siinä otetaan huomioon ammatinharjoittajien pätevyys ja hoidon monimutkaisuus.</w:t>
      </w:r>
    </w:p>
    <w:p>
      <w:r>
        <w:rPr>
          <w:b/>
        </w:rPr>
        <w:t xml:space="preserve">Tulos</w:t>
      </w:r>
    </w:p>
    <w:p>
      <w:r>
        <w:t xml:space="preserve">Sosiaaliturvalain XVIII osaston muuttaminen siten, että muutetaan proteesilaitteiden sekä ortoosien ja proteesien akkreditointiorganisaatioiden nimeämistä, sovelletaan akkreditointi- ja lisenssivaatimuksia tällaisiin laitteisiin ja tarvikkeisiin Medicare-ohjelman mukaista maksua varten ja muutetaan tällaisten laitteiden ja tarvikkeiden maksumenetelmää kyseisessä ohjelmassa siten, että siinä otetaan huomioon lääkärien pätevyys ja hoidon monimutkaisuus.</w:t>
      </w:r>
    </w:p>
    <w:p>
      <w:r>
        <w:rPr>
          <w:b/>
        </w:rPr>
        <w:t xml:space="preserve">Esimerkki 6.2681</w:t>
      </w:r>
    </w:p>
    <w:p>
      <w:r>
        <w:t xml:space="preserve">International Cybercrime Reporting and Cooperation Act - Ohjaa presidentin nimeämää liittovaltion virastoa raportoimaan vuosittain kongressille, jossa arvioidaan: (1) ulkomaisten tietoverkkorikollisuustoimien laajuus ja luonne, niiden vaikutus Yhdysvaltain hallitukseen, yhdysvaltalaisiin henkilöihin tai yhdysvaltalaisiin. sähköiseen kaupankäyntiin, sekä näiden maiden oikeudellisten, oikeudellisten ja lainvalvontajärjestelmien riittävyydestä tietoverkkorikollisuuden torjumiseksi; ja (2) monenvälisistä toimista tietoverkkorikollisuuden ehkäisemiseksi, tutkimiseksi ja syytteeseenpanemiseksi, mukaan lukien Yhdysvaltojen toimet tällaisen yhteistyön edistämiseksi.Ohjaa presidenttiä asettamaan etusijalle avun antamisen oikeudellisten, oikeudellisten ja lainvalvontavalmiuksien parantamiseksi niille maille, joiden valmiudet torjua tietoverkkorikollisuutta ovat heikot.kehottaa presidenttiä laatimaan toimintasuunnitelman (lainsäädännölliset, institutionaaliset tai täytäntöönpanoon liittyvät vertailuarvot) ja vuosittaisen vaatimustenmukaisuuden arvioinnin jokaiselle maalle, joka on määritelty kyberrikollisuuden kannalta huolestuttavaksi maaksi: (1) josta on peräisin Yhdysvaltojen hallitukseen, yksityisiin yhdysvaltalaisiin yksiköihin tai yhdysvaltalaisiin henkilöihin kohdistuvia tietoverkkorikollisuuteen liittyviä välikohtauksia; ja (2) jonka hallitus ei tee yhteistyötä tietoverkkorikollisuuden torjunnassa.Kehottaa presidenttiä ryhtymään tiettyihin kauppa-, avustus- ja rahoitustoimenpiteisiin maata vastaan, joka ei ole noudattanut asianmukaisia vertailuarvoja.Valtuuttaa presidentin luopumaan toimintasuunnitelman laatimista tai tietoverkkoon liittyvän huolenaiheen määrittelyä koskevista vaatimuksista, jos se on Yhdysvaltojen kansallisen edun mukaista.Ohjaa ulkoministeriä nimeämään korkea-arvoisen ulkoministeriön työntekijän koordinoimaan tietoverkkorikollisuuden torjuntatoimia.Ohjaa presidenttiä: (1) varmistaa, että jokaisessa maassa tai alueella, joka on merkittävä Yhdysvaltojen tietoverkkorikollisuuden torjuntatoimien kannalta, on liittovaltion työntekijä, jolla on päävastuu tietoverkkorikollisuuspolitiikasta, ja (2) ottaa huomioon maan tietoverkkorikollisuuden torjuntatoimet ennen kuin se viimeistelee tai muuttaa kauppasopimuksia kyseisen maan kanssa....</w:t>
      </w:r>
    </w:p>
    <w:p>
      <w:r>
        <w:rPr>
          <w:b/>
        </w:rPr>
        <w:t xml:space="preserve">Tulos</w:t>
      </w:r>
    </w:p>
    <w:p>
      <w:r>
        <w:t xml:space="preserve">Lakiehdotus, jolla edellytetään raportointia ulkomaisten maiden valmiuksista torjua tietoverkkorikollisuutta, laaditaan toimintasuunnitelmia tiettyjen maiden valmiuksien parantamiseksi tietoverkkorikollisuuden torjunnassa ja muihin tarkoituksiin.</w:t>
      </w:r>
    </w:p>
    <w:p>
      <w:r>
        <w:rPr>
          <w:b/>
        </w:rPr>
        <w:t xml:space="preserve">Esimerkki 6.2682</w:t>
      </w:r>
    </w:p>
    <w:p>
      <w:r>
        <w:t xml:space="preserve">Increasing Access to a Secure Retirement Act of 2017 Tällä lakiehdotuksella muutetaan Employee Retirement Income Security Act of 1974 (ERISA) -lakia (työntekijän eläketurvalaki), jotta voidaan määritellä valinnaiset toimenpiteet, joita eläkejärjestelyn edunvalvoja voi toteuttaa valitessaan vakuutuksenantajaa ja taattua eläketulosopimusta varmistaakseen, että edunvalvoja täyttää ERISA:n edellyttämän huolellisuusvaatimuksen. &amp;quot;taattu eläketulosopimus&amp;quot; on määräaikainen elinkorkosopimus tai sopimus (tai sen ehto tai ominaisuus), joka tarjoaa taattuja etuuksia vuosittain (tai useammin) vähintään osallistujan jäljellä olevan eliniän ajan tai osallistujan ja osallistujan nimeämän edunsaajan yhteisen eliniän ajan osana maksupohjaista järjestelyä. </w:t>
      </w:r>
    </w:p>
    <w:p>
      <w:r>
        <w:rPr>
          <w:b/>
        </w:rPr>
        <w:t xml:space="preserve">Tulos</w:t>
      </w:r>
    </w:p>
    <w:p>
      <w:r>
        <w:t xml:space="preserve">Vuoden 2017 laki turvallisen eläkkeen saatavuuden lisäämisestä (Increasing Access to a Secure Retirement Act of 2017)</w:t>
      </w:r>
    </w:p>
    <w:p>
      <w:r>
        <w:rPr>
          <w:b/>
        </w:rPr>
        <w:t xml:space="preserve">Esimerkki 6.2683</w:t>
      </w:r>
    </w:p>
    <w:p>
      <w:r>
        <w:t xml:space="preserve">Marine Corps 230th Anniversary Commemorative Coin Act - Ohjaa valtiovarainministeriä lyömään ja laskemaan liikkeeseen enintään 500 000 yhden dollarin kolikkoa, jotka ilmentävät Yhdysvaltojen merijalkaväen soturihenkeä. Vaatii, että 1) kaikkiin kolikoiden myynteihin sisällytetään 10 dollarin lisämaksu kolikkoa kohti ja että 2) kaikki lisämaksut maksetaan Marine Corps Heritage Foundationille Marine Corps Heritage Centerin rakentamista varten.Ohjaa ministeriä toteuttamaan tarvittavat toimet sen varmistamiseksi, että tämän lain mukaisten kolikoiden lyöminen ja liikkeeseen laskeminen ei aiheuta nettokustannuksia Yhdysvaltain hallitukselle. Kielletään kolikon liikkeeseenlasku, ellei ministeri ole saanut: 1) täyttä maksua kolikosta; 2) vakuutta, joka korvaa Yhdysvaltojen täyden maksun; tai 3) täyttä maksua koskevaa takuuta talletuslaitokselta, jonka talletukset on vakuutettu Federal Deposit Insurance Corporationin tai National Credit Union Administrationin toimesta.</w:t>
      </w:r>
    </w:p>
    <w:p>
      <w:r>
        <w:rPr>
          <w:b/>
        </w:rPr>
        <w:t xml:space="preserve">Tulos</w:t>
      </w:r>
    </w:p>
    <w:p>
      <w:r>
        <w:t xml:space="preserve">Lakiehdotus, jolla valtiovarainministeri velvoitetaan lyömään kolikoita Yhdysvaltain merijalkaväen 230-vuotisjuhlan kunniaksi ja tukemaan merijalkaväen perintökeskuksen rakentamista.</w:t>
      </w:r>
    </w:p>
    <w:p>
      <w:r>
        <w:rPr>
          <w:b/>
        </w:rPr>
        <w:t xml:space="preserve">Esimerkki 6.2684</w:t>
      </w:r>
    </w:p>
    <w:p>
      <w:r>
        <w:t xml:space="preserve">Keeping Communities Safe through Treatment Act of 2016 Tässä lakiehdotuksessa oikeusministeriötä ohjataan perustamaan pilottiohjelma, jonka tarkoituksena on myöntää lainvalvontaviranomaisille avustuksia nimetyillä korkean intensiteetin huumekauppa-alueilla ohjelmiin, joiden tarkoituksena on ohjata vähäiset huumausainerikoksentekijät huumehoito-ohjelmiin.</w:t>
      </w:r>
    </w:p>
    <w:p>
      <w:r>
        <w:rPr>
          <w:b/>
        </w:rPr>
        <w:t xml:space="preserve">Tulos</w:t>
      </w:r>
    </w:p>
    <w:p>
      <w:r>
        <w:t xml:space="preserve">Keeping Communities Safe through Treatment Act of 2016</w:t>
      </w:r>
    </w:p>
    <w:p>
      <w:r>
        <w:rPr>
          <w:b/>
        </w:rPr>
        <w:t xml:space="preserve">Esimerkki 6.2685</w:t>
      </w:r>
    </w:p>
    <w:p>
      <w:r>
        <w:t xml:space="preserve">Unlocking Lifesaving Treatments for Rare-Diseases Act eli ULTRA - Muuttaa Federal Food, Drug and Cosmetic Act -lakia siten, että terveys- ja terveyspalvelujen ministeri (HHS) voi hyväksyä hakemuksen, joka koskee lääkettä nopeutetussa menettelyssä käytettäväksi tuotteeksi käyttäen korvaavaa päätetapahtumaa, jos on olemassa kohtuullisia tieteellisiä tietoja, jotka tukevat ja pätevöittävät tällaisen päätetapahtuman merkitystä tautitilanteen ja hoidon kannalta, jos ministeri: (1) tekee alustavan päätöksen siitä, että lääke voidaan hyväksyä harvinaiseen sairauteen tai tilaan tarkoitetuksi lääkkeeksi (harvinaislääkkeeksi) ja nopeutetuksi valmisteeksi, ja (2) toteaa, että lääke on hoitoa sairauteen tai tilaan, joka vaikuttaa pieneen määrään potilaita Yhdysvalloissa. Kieltää ministeriä vaatimasta kliinistä hoitoa tai muita historiallisia kliinisiä tietoja tällaisesta päätepisteestä kyseisen päätepisteen arvioinnin edellytyksenä, jos tällaisia tieteellisiä tietoja ei ole saatavilla.Ohjaa ministeriä antamaan ohjeita, joissa annetaan yksityiskohtaisia tietoja ja vaihtoehtoja korvaavien päätetapahtumien hyväksymiseksi ilman kliinisiä tietoja, ottaen huomioon ja tasapainottaen seuraavat seikat: (1) lääkkeen tyydyttämätön tarve ja harvinaisen sairauden tai tilan haitalliset vaikutukset elämänlaatuun ja -pituuteen, (2) erittäin pieni todennäköisyys, että kliinisiä tietoja olisi olemassa tai että kliinisiä tutkimuksia saataisiin päätökseen korvaavan päätetapahtuman tukemiseksi, koska U. S. A.:n pieni koko on niin pieni, että se ei ole mahdollista.USA:n potilaspopulaation pienen koon ja muiden merkittävien esteiden vuoksi, jotka ovat luontaisia tällaisten tutkimusten suorittamiselle sairauden tai siihen liittyvien tekijöiden yleisyydestä johtuen, ja (3) käytettävissä olevien tieteellisten perustietojen ja tietojen koko laajuus, joita ministeriö pitää kohtuullisen hyvin ennustettavina kliinisen hyödyn kannalta, jos kliinisiä tietoja ei ole saatavilla.</w:t>
      </w:r>
    </w:p>
    <w:p>
      <w:r>
        <w:rPr>
          <w:b/>
        </w:rPr>
        <w:t xml:space="preserve">Tulos</w:t>
      </w:r>
    </w:p>
    <w:p>
      <w:r>
        <w:t xml:space="preserve">Muutetaan liittovaltion elintarvike-, lääke- ja kosmetiikkalakia tiettyjen harvinaislääkkeiden nopeutetun hyväksynnän osalta.</w:t>
      </w:r>
    </w:p>
    <w:p>
      <w:r>
        <w:rPr>
          <w:b/>
        </w:rPr>
        <w:t xml:space="preserve">Esimerkki 6.2686</w:t>
      </w:r>
    </w:p>
    <w:p>
      <w:r>
        <w:t xml:space="preserve">Servicemember and Veteran Protection Act of 2015 Muuttaa vuoden 1965 korkeakoulutuslain IV osaston (Opintotuki), jotta asevoimien ja kansalliskaartin jäsenet voivat lykätä liittovaltion perhekoulutuslainojensa, William D. Fordin liittovaltion suorien lainojensa ja liittovaltion Perkins-lainojensa pääoman maksamista ajanjaksolla (enintään 180 päivää), joka alkaa siitä päivästä, jona he saavat kutsun tai käskyn palvelukseen sodan, sotilasoperaation tai kansallisen hätätilan yhteydessä, ja päättyy heidän ensimmäisenä palveluspäivänään. (Tällä hetkellä näiden lainojen pääoman maksua lykätään myös palveluksen aikana ja kotiuttamispäivän jälkeisen 180 päivän ajan). Sallii henkilöille, joiden kutsu palvelukseen peruuntuu ennen ensimmäistä palveluspäivää: 1) palveluskoulutusvamman vuoksi, lykätä kyseisten lainojen pääoman maksua palvelusajan loppuun asti; ja 2) muusta syystä kuin palveluskoulutusvamman vuoksi, lykätä kyseisten lainojen pääoman maksua 14 päivän ajan peruuntumisen jälkeen. Ohjaa puolustusministeriä korottamaan kunakin varainhoitovuonna tietyille valittujen reserviläisten jäsenille maksettavan koulutustuen määrää, jonka on oltava vähintään se prosenttiosuus, jolla Yhdysvalloissa viimeisenä lukuvuonna suoritettujen yliopisto-opintojen lukukausimaksujen keskimääräiset kustannukset ylittävät kyseistä lukuvuotta edeltävän vuoden lukukausimaksujen keskimääräiset kustannukset. (Tällä hetkellä tällainen prosentuaalinen lisäys perustuu kuluttajahintaindeksin nousuun kyseisenä ajanjaksona). Muutetaan Fair Credit Reporting Act -lakia siten, että kuluttajaraportointielimen edellytetään aktiivipalveluksessa olevan sotilaskuluttajan tai tämän puolesta toimivan henkilön pyynnöstä:  sisällyttämään aktiivipalveluksessa olevaa kuluttajaa koskevaan tiedostoon varoituksen aktiivipalveluksen jäädyttämisestä ja toimittamaan kyseisen varoituksen sekä kaikki luottotiedot, jotka on luotu käyttämällä kyseistä tiedostoa vähintään 12 kuukauden ajan, poistamaan kuluttajan kahden vuoden ajaksi kaikista viraston laatimista kuluttajaluetteloista, jotka toimitetaan kolmannelle osapuolelle, joka tarjoaa kuluttajalle luottoa tai vakuutusta osana liiketoimia, joita kuluttaja ei ole itse aloittanut, ja välittämään aktiivipalveluksessa olevaa kuluttajaa koskevan varoituksen jäädyttämistä koskevat tiedot kaikille muille kuluttajatiedustelupalveluille, jotka kokoavat ja ylläpitävät kuluttajatiedostoja koko maan kattavalla tasolla.  Vaaditaan, että jokaisessa aktiivipalveluksen jäädyttämishälytyksessä ilmoitetaan kuluttajan luottotietojen mahdollisille käyttäjille, että kuluttaja ei anna lupaa: 1) uuden luottosuunnitelman laatimiseen tai luoton laajentamiseen kuluttajan nimissä, 2) lisäkortin myöntämiseen kuluttajan pyytämälle olemassa olevalle luottotilille tai 3) kuluttajan pyytämän luottorajan korottamiseen olemassa olevalle luottotilille. Kielletään luottotietoraportin mahdollisia käyttäjiä ryhtymästä tällaisiin toimiin. kehottaa veteraaniasioista vastaavaa ministeriä raportoimaan kongressille siitä, miten sosiaaliturvatunnusten käyttö veteraanien yksilöimiseksi vaikuttaa veteraanien yksityisyyteen.</w:t>
      </w:r>
    </w:p>
    <w:p>
      <w:r>
        <w:rPr>
          <w:b/>
        </w:rPr>
        <w:t xml:space="preserve">Tulos</w:t>
      </w:r>
    </w:p>
    <w:p>
      <w:r>
        <w:t xml:space="preserve">Vuoden 2015 laki sotilaiden ja veteraanien suojelusta (Servicemember and Veteran Protection Act of 2015)</w:t>
      </w:r>
    </w:p>
    <w:p>
      <w:r>
        <w:rPr>
          <w:b/>
        </w:rPr>
        <w:t xml:space="preserve">Esimerkki 6.2687</w:t>
      </w:r>
    </w:p>
    <w:p>
      <w:r>
        <w:t xml:space="preserve">Universal Home Design Act of 2014 - edellyttää, että arkkitehtuuri- ja kuljetusesteiden noudattamista valvova lautakunta (Access Board) laatii suuntaviivat, joissa vahvistetaan tekniset vähimmäisvaatimukset ja laajuusvaatimukset tietyille liittovaltion tukemille omakotitaloille, rivitaloille ja muille erityyppisille asunnoille, jotta ne olisivat universaalin kotisuunnittelun mukaisia. Vaaditaan, että yleiseen asuntosuunnitteluun on sisällyttävä arkkitehtonisia ja muita maisemallisia piirteitä, jotka mahdollistavat sellaisen vammaisen henkilön, joka ei pysty nousemaan portaita, mukaan luettuna henkilö, joka käyttää liikkumisvälinettä, kuten pyörätuolia, pääsyn asuinhuoneistoon ja pääsyn asunnon sisälle. Edellytetään, että kukin tällaisen liittovaltion rahoitustuen hakija toimittaa asianomaiselle liittovaltion virastolle vakuutukset vaatimusten noudattamisesta. Sallii: 1) yksityiset siviilikanteet Yhdysvaltain piirituomioistuimessa tämän lain rikkomisen johdosta ja 2) oikeusministeriölle mahdollisuuden nostaa siviilikanteita tai olla väliintulijana tämän lain mukaisissa siviilikanteissa. Ohjaa asunto- ja kaupunkikehitysministeriötä (HUD) perustamaan esteettömän asumisen ja kehityksen toimiston, jonka tehtävänä on: (1) levittää yleisölle tietoa yleismaailmallisen asuntosuunnittelun merkityksestä, muun muassa verkkosivuston kautta; (2) kartoittaa kohtuuhintaisten ja esteettömien asuntojen saatavuutta ja raportoida siitä ministerille; ja (3) edistää yleismaailmallista asuntosuunnittelua.</w:t>
      </w:r>
    </w:p>
    <w:p>
      <w:r>
        <w:rPr>
          <w:b/>
        </w:rPr>
        <w:t xml:space="preserve">Tulos</w:t>
      </w:r>
    </w:p>
    <w:p>
      <w:r>
        <w:t xml:space="preserve">Universal Home Design Act of 2014</w:t>
      </w:r>
    </w:p>
    <w:p>
      <w:r>
        <w:rPr>
          <w:b/>
        </w:rPr>
        <w:t xml:space="preserve">Esimerkki 6.2688</w:t>
      </w:r>
    </w:p>
    <w:p>
      <w:r>
        <w:t xml:space="preserve">Adoption Incentive Program Reauthorization Act of 2003 - Muuttaa sosiaaliturvalain IV osaston E osaa (Foster Care and Adoption Assistance) adoptiokannustinmaksujen hyväksymiseksi uudelleen ja vanhempien lasten adoptioiden lukumäärän määrittämistä koskevien vaatimusten tarkistamiseksi.Muuttaa vuoden 1985 tasapainotettua talousarviota ja hätätilanteessa tapahtuvaa alijäämän hallintaa koskevaa lakia (Gramm-Rudman-Hollings Act) ja vuoden 1974 kongressin talousarviolakia korottaakseen kongressin harkinnanvaraisten menojen enimmäismäärää adoptiokannustinmaksuihin nähden.</w:t>
      </w:r>
    </w:p>
    <w:p>
      <w:r>
        <w:rPr>
          <w:b/>
        </w:rPr>
        <w:t xml:space="preserve">Tulos</w:t>
      </w:r>
    </w:p>
    <w:p>
      <w:r>
        <w:t xml:space="preserve">Lakiehdotus sosiaaliturvalain IV osaston E osan muuttamiseksi siten, että kyseisen lain 473A osaston mukaiset adoptiokannustinmaksut hyväksytään uudelleen ja että tarjotaan kannustimia vanhempien lasten adoptiolle.</w:t>
      </w:r>
    </w:p>
    <w:p>
      <w:r>
        <w:rPr>
          <w:b/>
        </w:rPr>
        <w:t xml:space="preserve">Esimerkki 6.2689</w:t>
      </w:r>
    </w:p>
    <w:p>
      <w:r>
        <w:t xml:space="preserve">Abby Honold Act Tällä lakiehdotuksella ohjataan oikeusministeriön naisiin kohdistuvaa väkivaltaa käsittelevää virastoa myöntämään lainvalvontaviranomaisille ja uhrien palvelujärjestöille kilpailutettuja avustuksia näyttöön perustuvien, traumaperusteisten lähestymistapojen toteuttamiseksi perheväkivaltaan, parisuhdeväkivaltaan, seksuaaliseen väkivaltaan tai ahdisteluun vastaamisessa ja tutkimisessa.</w:t>
      </w:r>
    </w:p>
    <w:p>
      <w:r>
        <w:rPr>
          <w:b/>
        </w:rPr>
        <w:t xml:space="preserve">Tulos</w:t>
      </w:r>
    </w:p>
    <w:p>
      <w:r>
        <w:t xml:space="preserve">Abby Honoldin laki</w:t>
      </w:r>
    </w:p>
    <w:p>
      <w:r>
        <w:rPr>
          <w:b/>
        </w:rPr>
        <w:t xml:space="preserve">Esimerkki 6.2690</w:t>
      </w:r>
    </w:p>
    <w:p>
      <w:r>
        <w:t xml:space="preserve">SISÄLLYSLUETTELO:      I osasto:  Moottoriajoneuvojen tarkastus ja huolto II osasto: Saavutettavuusalueiden uudelleen nimeäminen I osasto:  Moottoriajoneuvojen tarkastus ja huolto - säädetään, että osavaltioita ei vaadita toteuttamaan tehostettuja ajoneuvojen tarkastus- ja huolto-ohjelmia Clean Air Act -lain säännösten mukaisesti, jotka koskevat vakavia, äärimmäisiä ja vakavia otsonin saavuttamisen estäviä alueita ja otsonin kulkeutumisalueita, ennen kuin kaksi vuotta on kulunut tämän lain voimaantulopäivästä. Ohjaa ympäristönsuojeluviraston hallintoviranomaista kumoamaan välittömästi tällaisten ohjelmien keskitettyä toteuttamista koskevat määräykset ja antamaan uusia määräyksiä, joilla mahdollistetaan tällaisten ohjelmien toteuttaminen keskitetysti tai hajautetusti kunkin osavaltion valinnan mukaan. Kielletään, kunnes hallintoviranomainen toteuttaa nämä vaatimukset, seuraamusten määrääminen, jos valtiot eivät ole panneet täytäntöön tällaisia ohjelmia, tai hallintoviranomaisen tai liittovaltion tiehallinnon hallintoviranomaisen valtioihin kohdistamat epäsuotuisat toimet. Hallinnoijan on katsottava, että ohjelmien toteuttaminen hajautetusti vastaa keskitettyä toimintaa, jos valtio osoittaa, että tällainen vastaavuus on kohtuullista. II osasto: Saavutettujen alueiden uudelleen nimeäminen - Muutetaan Clean Air Act -lakia siten, että jos osavaltion kuvernööri esittää alueen uudelleen nimeämistä ei-saavutetusta alueesta saavutetuksi alueeksi ja jos tällainen nimeäminen perustuu siihen, että kyseinen kansallinen ilmanlaatunormi on saavutettu kolmena peräkkäisenä vuotena, tällainen uudelleen nimeäminen tulee voimaan välittömästi, kun hallintoviranomainen on vastaanottanut sen.</w:t>
      </w:r>
    </w:p>
    <w:p>
      <w:r>
        <w:rPr>
          <w:b/>
        </w:rPr>
        <w:t xml:space="preserve">Tulos</w:t>
      </w:r>
    </w:p>
    <w:p>
      <w:r>
        <w:t xml:space="preserve">Lykätä kahdella vuodella Clean Air Act -lain mukaisten tehostettujen ajoneuvojen tarkastus- ja huolto-ohjelmien vaadittua täytäntöönpanopäivää, vaatia ympäristönsuojeluviraston hallintoviranomaista antamaan uudelleen tällaisiin ohjelmiin liittyvät määräykset, säätää tiettyjen alueiden uudelleen nimeämisestä ja muihin tarkoituksiin.</w:t>
      </w:r>
    </w:p>
    <w:p>
      <w:r>
        <w:rPr>
          <w:b/>
        </w:rPr>
        <w:t xml:space="preserve">Esimerkki 6.2691</w:t>
      </w:r>
    </w:p>
    <w:p>
      <w:r>
        <w:t xml:space="preserve">Investment in America Act of 2005 - muuttaa Internal Revenue Code -lakia seuraavasti: (1) pysyväksi tutkimustoiminnan lisäämisestä myönnettävän verohyvityksen, (2) korottaa tiettyjen tutkimuskulujen vaihtoehtoisen lisähyvityksen määrää ja (3) sallia veronmaksajan valita tutkimuskulujen vaihtoehtoisen yksinkertaistetun verohyvityksen tutkimustoiminnan lisäämisestä myönnettävän vakiomuotoisen verohyvityksen sijasta.</w:t>
      </w:r>
    </w:p>
    <w:p>
      <w:r>
        <w:rPr>
          <w:b/>
        </w:rPr>
        <w:t xml:space="preserve">Tulos</w:t>
      </w:r>
    </w:p>
    <w:p>
      <w:r>
        <w:t xml:space="preserve">Lakiehdotus vuoden 1986 verolain muuttamisesta tutkimushyvityksen jatkamiseksi pysyvästi, vaihtoehtoisen lisähyvityksen määrän korottamiseksi ja vaihtoehtoisen yksinkertaistetun hyvityksen myöntämiseksi hyväksytyille tutkimuskuluille.</w:t>
      </w:r>
    </w:p>
    <w:p>
      <w:r>
        <w:rPr>
          <w:b/>
        </w:rPr>
        <w:t xml:space="preserve">Esimerkki 6.2692</w:t>
      </w:r>
    </w:p>
    <w:p>
      <w:r>
        <w:t xml:space="preserve">Law Enforcement and Industrial Security Cooperation Act of 1996 - Perustetaan Law Enforcement and Industrial Security Cooperation Commission, joka antaa kongressille ja oikeusministerille raportin, joka sisältää suosituksia menetelmistä ja toimista, joilla edistetään yhteistyötä julkisten lainvalvontaviranomaisten ja yksityisen sektorin turvallisuusalan ammattilaisten välillä rikollisuuden torjumiseksi.</w:t>
      </w:r>
    </w:p>
    <w:p>
      <w:r>
        <w:rPr>
          <w:b/>
        </w:rPr>
        <w:t xml:space="preserve">Tulos</w:t>
      </w:r>
    </w:p>
    <w:p>
      <w:r>
        <w:t xml:space="preserve">Lainvalvonta- ja teollisuusturvallisuusyhteistyötä koskeva laki vuodelta 1996</w:t>
      </w:r>
    </w:p>
    <w:p>
      <w:r>
        <w:rPr>
          <w:b/>
        </w:rPr>
        <w:t xml:space="preserve">Esimerkki 6.2693</w:t>
      </w:r>
    </w:p>
    <w:p>
      <w:r>
        <w:t xml:space="preserve">Valtuuttaa sisäasiainministeriön suorittamaan Bureau of Reclamationin kautta toimivan tutkimuksen, jonka tarkoituksena on määrittää toteuttamiskelpoisin tapa täyttää vesihuolto- ja varastointitarpeet alueella, jota Fryingpan-Arkansas Project palvelee Coloradossa.Kieltää ministeriötä tekemästä uusia sopimuksia tai sopimusten laajennuksia tai uusimisia: 1) yksiköiden kanssa Fryingpan-Arkansasin laitosten ylimääräisen kapasiteettitilan käytöstä veden varastointiin tai käyttöön Arkansas- tai Coloradojoen luonnollisten valuma-alueiden ulkopuolella; tai 2) laitosten tai vesioikeuksien hyötykäytöstä näiden valuma-alueiden ulkopuolella.Valtuuttaa ministeriön myöntämään Coloradolle taloudellista tukea tutkimuksen tekemiseen, jotta voidaan selvittää Arkansas- ja Coloradojoen vesistöalueilta muualla kuin näillä vesistöalueilla sijaitseviin yhteisöihin ja Arkansasjoen vesistöalueella sijaitsevista maatalouspohjaisista yhteisöistä kyseisellä alueella sijaitseviin laajeneviin kuntiin tehtävien vedensiirtojen kumulatiiviset vaikutukset.Asetetaan ehdot, joiden mukaisesti Fryingpan-Arkansas-projektin ylimääräistä veden varastointikapasiteettia, joka on käytettävissä sopimusten mukaisesti projektin ulkopuolisen veden johtamiseen, varastointiin, patoamiseen, pumppaamiseen, vaihtamiseen tai siirtämiseen, voidaan käyttää projektin ulkopuolisen veden johtamisen lisäämiseksi Coloradon alueella sijaitsevasta Coloradon luonnollisesta vesistöalueesta toiseen vesistöalueeseen toimitettavaksi tai varastoitavaksi.Valtuuttaa sihteerin tekemään sopimuksia hankkeen ylimääräisen kapasiteetin käytöstä hankkeen ulkopuolisen veden johtamiseksi, varastoimiseksi, patoamiseksi, pumppaamiseksi, vaihtamiseksi tai kuljettamiseksi kasteluun, kotitalouskäyttöön, yhdyskuntateollisuuteen tai muihin hyödyllisiin tarkoituksiin Arkansas-joen luonnollisella valuma-alueella Coloradossa.</w:t>
      </w:r>
    </w:p>
    <w:p>
      <w:r>
        <w:rPr>
          <w:b/>
        </w:rPr>
        <w:t xml:space="preserve">Tulos</w:t>
      </w:r>
    </w:p>
    <w:p>
      <w:r>
        <w:t xml:space="preserve">Valtuuttaa sisäasiainministeriö tekemään toteutettavuustutkimus, joka koskee Coloradossa sijaitsevan Fryingpan-Arkansas-projektin palveleman alueen pitkän aikavälin vedentarvetta, ja muihin tarkoituksiin.</w:t>
      </w:r>
    </w:p>
    <w:p>
      <w:r>
        <w:rPr>
          <w:b/>
        </w:rPr>
        <w:t xml:space="preserve">Esimerkki 6.2694</w:t>
      </w:r>
    </w:p>
    <w:p>
      <w:r>
        <w:t xml:space="preserve">Muutetaan liittovaltion liikennelakia siten, että kumotaan tiettyjä National Railroad Passenger Corporationia (Amtrak) koskevia valtuuksia, jolloin poistetaan rautateiden välinen matkustajaliikenne (mutta säilytetään Amtrakin lähiliikenteen palvelut). Kumoaa säännöksen, jossa säädetään oikeudellisesta tarkastelusta, joka koskee reitin, junan tai kuljetuksen lakkauttamista tai Amtrakin liikennöintitiheyden vähentämistä. Lupaa määrärahojen pienenevän määrän neljän verovuoden aikana. Kumoaa tiettyjä Amtrakin toimintaan sovellettavia lakeja ja lakkauttaa johtokunnan. Yhdysvallat luopuu kaikista oikeuksistaan Amtrakin liikkeeseen laskemiin tai Amtrakin kanssa tehtyihin osakkeisiin, velkakirjoihin tai kiinnityksiin. Kumoaa: 1) tietyt säännökset, jotka edellyttävät, että Amtrak tekee sopimuksen työntekijöiden toimintojen päällekkäisyyden välttämiseksi; 2) kaikki Amtrakin reittijärjestelmän toimintaa koskevat valtuudet; ja 3) kaikki Koillisväylän parannusohjelmaa koskevat valtuudet. Kielletään rautatieliikenteen harjoittajan työntekijää, jonka työsuhde päättyy rautateiden välisen matkustajaliikenteen lakkauttamisen vuoksi, saamasta palkan jatkamista tai erorahaa, joka ylittää kuuden kuukauden palkan.  Valtuuttaa rautatieliikenteen harjoittajan vaatimaan työntekijää, jonka työpaikka lakkautetaan tällaisen lakkauttamisen seurauksena, siirtymään mihin tahansa avoimeen työpaikkaan, johon hänet voidaan pätevöittää missä tahansa rautatieliikenteen harjoittajan järjestelmän osassa. (8 §) Muutetaan liittovaltion työnantajan vastuuta koskevaa lakia (tai työnantajan vastuuta koskevaa lakia) siten, että sitä ei sovelleta tavallisiin liikenteenharjoittajiin siltä osin kuin ne tarjoavat rautateiden matkustajaliikennettä.</w:t>
      </w:r>
    </w:p>
    <w:p>
      <w:r>
        <w:rPr>
          <w:b/>
        </w:rPr>
        <w:t xml:space="preserve">Tulos</w:t>
      </w:r>
    </w:p>
    <w:p>
      <w:r>
        <w:t xml:space="preserve">Muutetaan Yhdysvaltojen lakikokoelman 49 osasto poistamaan liittovaltion lainsäädännön säännökset, jotka antavat erityistä tukea Amtrakin toiminnalle rautateiden matkustajaliikenteen harjoittajana tai rasittavat sitä, ja muihin tarkoituksiin.</w:t>
      </w:r>
    </w:p>
    <w:p>
      <w:r>
        <w:rPr>
          <w:b/>
        </w:rPr>
        <w:t xml:space="preserve">Esimerkki 6.2695</w:t>
      </w:r>
    </w:p>
    <w:p>
      <w:r>
        <w:t xml:space="preserve">Improving Economic Sanctions Act of 2016 Tällä lakiehdotuksella perustetaan valtiovarainministeriön terrorismin ja rahanpesun selvittämisestä vastaavaan virastoon taloudellisten pakotteiden strategia-, koordinointi- ja suunnitteluryhmä. Ryhmä tekee valmiussuunnittelua, jotta Office of Foreign Assets Control (OFAC) voi määrätä, valvoa ja panna täytäntöön talouspakotteita koskevan ohjelman ulkomaista maata tai yhteisöä vastaan kansainvälisen taloudellisia hätävaltuuksia koskevan lain nojalla. Ryhmän tehtävänä on: (1) tarkastella OFAC:n talouspakoteohjelmia, jotta voidaan yksilöidä kyseisiin ohjelmiin liittyviä erityisongelmia ja Yhdysvaltojen talouspakotepolitiikan yleisiä ongelmia, ja (2) laatia strategia tällaisten ohjelmien ja politiikan parantamiseksi. Terrorismi- ja talousrikostoimisto koordinoi Yhdysvaltojen talouspakotepolitiikan kehittämistä ulko-, puolustus-, oikeus- ja kauppaministeriöiden, kansallisen turvallisuusneuvoston ja kansallisen tiedustelupalvelun johtajan toimiston kanssa.</w:t>
      </w:r>
    </w:p>
    <w:p>
      <w:r>
        <w:rPr>
          <w:b/>
        </w:rPr>
        <w:t xml:space="preserve">Tulos</w:t>
      </w:r>
    </w:p>
    <w:p>
      <w:r>
        <w:t xml:space="preserve">Vuoden 2016 laki talouspakotteiden parantamisesta</w:t>
      </w:r>
    </w:p>
    <w:p>
      <w:r>
        <w:rPr>
          <w:b/>
        </w:rPr>
        <w:t xml:space="preserve">Esimerkki 6.2696</w:t>
      </w:r>
    </w:p>
    <w:p>
      <w:r>
        <w:t xml:space="preserve">Kielto alaikäisten ulottuvilla oleville savukeautomaateille liittovaltion rakennuksissa ja mailla - edellyttää liittovaltion säädösten antamista, joilla kielletään tupakkatuotteiden myynti automaateissa ja tupakkatuotteiden ilmaisten näytteiden jakaminen:  (1) missään liittovaltion rakennuksessa tai sen ympäristössä, joka on yleisten palvelujen hallintoviranomaisen tai liittovaltion viraston johtajan toimivallan alainen; ja (2) Capitolin rakennuksissa.  Sallii poikkeuksia alueilla, joilla alaikäisten läsnäolo on kielletty.</w:t>
      </w:r>
    </w:p>
    <w:p>
      <w:r>
        <w:rPr>
          <w:b/>
        </w:rPr>
        <w:t xml:space="preserve">Tulos</w:t>
      </w:r>
    </w:p>
    <w:p>
      <w:r>
        <w:t xml:space="preserve">Laki alaikäisten saatavilla olevien savukkeiden myyntiautomaattien kieltämisestä liittovaltion rakennuksissa ja maa-alueilla</w:t>
      </w:r>
    </w:p>
    <w:p>
      <w:r>
        <w:rPr>
          <w:b/>
        </w:rPr>
        <w:t xml:space="preserve">Esimerkki 6.2697</w:t>
      </w:r>
    </w:p>
    <w:p>
      <w:r>
        <w:t xml:space="preserve">Muuttaa vuoden 1997 tasapainotettua talousarviota koskevaa lakia siten, että poistetaan 15 prosentin vähennys kotisairaanhoidon maksuista, joka tapahtuisi välimaksuissa, jos ministeri ei perustaisi kyseisiä palveluja koskevaa prospektiivista maksujärjestelmää (PPS), kuten kyseisessä laissa säädetään.Muuttaa SSA:n osastoa XVIII kotisairaanhoidon PPS:n osalta siten, että kustannusten ja edunsaajakohtaisten rajojen nykyinen 15 prosentin vähennys vähennetään kymmeneen prosenttiin ja että varainhoitovuodesta 2004 alkaen otetaan käyttöön erityissääntö, jolla vähennys palautetaan takaisin alkuperäiseen 15 prosenttiin.Nostaa käyntikohtaisen kustannusrajan 112 prosenttiin kansallisesta mediaanista.Säädetään, että jos kotisairaanhoitopalveluja tarjotaan henkilölle, joka (palvelua tarjottaessa) kuuluu kotisairaanhoitoalan hoitosuunnitelman piiriin, maksu pitkäaikaisesta lääkinnällisestä laitteesta maksetaan hoitolaitokselle erillään muista tarjotuista tuotteista ja palveluista.Poistetaan kotisairaanhoitoalan hoitolaitoksilta PPS:n mukaiset ajanottovaatimukset.Ilmaisee senaatin näkemyksen siitä, että ministerin olisi otettava käyttöön kansallisesti yhtenäinen prosessi, jolla varmistetaan, että verovälittäjillä ja Medicare-järjestelmän piiriin kuuluvilla liikenteenharjoittajilla on tarvittava koulutus ja valmiudet antaa oikea-aikaisia, täsmällisiä ja johdonmukaisia kattavuus- ja maksutietoja kullekin kotisairaanhoitotoimistolle ja kullekin henkilölle, joka on oikeutettu saamaan maksun Medicare-järjestelmän mukaisesti.</w:t>
      </w:r>
    </w:p>
    <w:p>
      <w:r>
        <w:rPr>
          <w:b/>
        </w:rPr>
        <w:t xml:space="preserve">Tulos</w:t>
      </w:r>
    </w:p>
    <w:p>
      <w:r>
        <w:t xml:space="preserve">Fairness in Medicare Home Health Access Act of 1999 -laki vuodelta 1999</w:t>
      </w:r>
    </w:p>
    <w:p>
      <w:r>
        <w:rPr>
          <w:b/>
        </w:rPr>
        <w:t xml:space="preserve">Esimerkki 6.2698</w:t>
      </w:r>
    </w:p>
    <w:p>
      <w:r>
        <w:t xml:space="preserve">Vaatii 1) teknologia-alan alivaltiosihteeriltä raportin sähköistä kaupankäyntiä koskevista kysymyksistä ja 2) johtajalta yksityiskohtaisen selvityksen suunnitelmasta, ehdotetusta aikataulusta sekä siihen liittyvistä kustannuksista ja hyödyistä, jotka liittyvät sähköisen kaupankäynnin teknologioiden käyttöönottoon liittovaltion virastoissa.</w:t>
      </w:r>
    </w:p>
    <w:p>
      <w:r>
        <w:rPr>
          <w:b/>
        </w:rPr>
        <w:t xml:space="preserve">Tulos</w:t>
      </w:r>
    </w:p>
    <w:p>
      <w:r>
        <w:t xml:space="preserve">Laki sähköisen kaupankäynnin teknologian edistämisestä</w:t>
      </w:r>
    </w:p>
    <w:p>
      <w:r>
        <w:rPr>
          <w:b/>
        </w:rPr>
        <w:t xml:space="preserve">Esimerkki 6.2699</w:t>
      </w:r>
    </w:p>
    <w:p>
      <w:r>
        <w:t xml:space="preserve">Pine Springs Land Exchange Act - Ohjaa maatalousministeriä luovuttamaan Lubbock Christian Universitylle luovutuskirjalla kaikki Yhdysvaltojen oikeudet tiettyihin liittovaltion maihin Lincoln National Forestissa, New Mexicossa, vastineeksi tiettyjen yliopiston omistamien muiden kuin liittovaltion maiden luovuttamisesta.Vaatii, että: (Asetetaan säännöksiä, jotka koskevat: 1) kartassa ja oikeudellisissa kuvauksissa olevien vähäisten virheiden korjaamista, 2) arvojen tasaamista, 3) liittovaltion maa-alueiden peruuttamista ja peruuttamista ja 4) Yhdysvaltojen hankkimien maa-alueiden hallinnointia.</w:t>
      </w:r>
    </w:p>
    <w:p>
      <w:r>
        <w:rPr>
          <w:b/>
        </w:rPr>
        <w:t xml:space="preserve">Tulos</w:t>
      </w:r>
    </w:p>
    <w:p>
      <w:r>
        <w:t xml:space="preserve">Maanvaihtoa varten, joka koskee liittovaltion maita Lincolnin kansallismetsässä New Mexicon osavaltiossa, ja muihin tarkoituksiin.</w:t>
      </w:r>
    </w:p>
    <w:p>
      <w:r>
        <w:rPr>
          <w:b/>
        </w:rPr>
        <w:t xml:space="preserve">Esimerkki 6.2700</w:t>
      </w:r>
    </w:p>
    <w:p>
      <w:r>
        <w:t xml:space="preserve">Bringing Business Back Act of 2016 Tällä lakiehdotuksella muutetaan Internal Revenue Code -lakia siten, että tiettyyn kiinteään omaisuuteen liittyvä tulo tai voitto voidaan jättää bruttotulon ulkopuolelle yhden vuoden ajaksi, jolloin kiinteään omaisuuteen liittyvä tulo ylittää kiinteään omaisuuteen liittyvät poistoja edeltävät menot.  Poissulkemista sovelletaan kiinteään omaisuuteen, jonka osavaltion tai paikallinen kaavoitusviranomainen ja mikä tahansa taloudellisen kehityksen lautakunta on vahvistanut: (1) on kaavoitettu kaupalliseen käyttöön, 2) on rakentamaton ja tyhjillään todistuksen antamispäivänä päättyvän kahden vuoden jakson aikana ja 3) sijaitsee tukikelpoisella väestölaskenta-alueella.  Hyväksytty väestölaskenta-alue on mikä tahansa väestölaskenta-alue, joka: (1) jonka keskimääräinen köyhyysaste ylittää kansallisen keskimääräisen köyhyysasteen tai työttömyysaste ylittää kansallisen työttömyysasteen; ja (2) jossa on jokin muu ahdinkotilanne, kuten infrastruktuurin heikkeneminen tai väestön väheneminen.  Luetteloalue on tukikelpoinen myös, jos se sijaitsee maaseutuyhteisössä, joka: (1) jonka työttömyysaste on vähintään 6 prosenttia ja (2) jossa vähintään 50 prosenttia taloista on rakennettu ennen vuotta 1980. </w:t>
      </w:r>
    </w:p>
    <w:p>
      <w:r>
        <w:rPr>
          <w:b/>
        </w:rPr>
        <w:t xml:space="preserve">Tulos</w:t>
      </w:r>
    </w:p>
    <w:p>
      <w:r>
        <w:t xml:space="preserve">Bringing Business Back Act of 2016</w:t>
      </w:r>
    </w:p>
    <w:p>
      <w:r>
        <w:rPr>
          <w:b/>
        </w:rPr>
        <w:t xml:space="preserve">Esimerkki 6.2701</w:t>
      </w:r>
    </w:p>
    <w:p>
      <w:r>
        <w:t xml:space="preserve">Greater Middle East and Central Asia Development Act of 2004 - Valtuuttaa presidentin antamaan apua Lähi-idän ja Keski-Aasian maille (lukuun ottamatta maita, jotka tukevat kansainvälistä terrorismia) taloudellisten ja poliittisten vapauksien, vapaakaupan ja yksityisen sektorin kehityksen edistämiseksi, mukaan lukien yhteistyö muiden avunantajien ja Lähi-idän ja Keski-Aasian maiden kanssa: (1) Suurimman Lähi-idän ja Keski-Aasian kehityspankki edistämään yksityisen sektorin kehitystä, kauppaa, mukaan lukien alueen sisäinen kauppa, ja investointeja Suurimmassa Lähi-idässä ja Keski-Aasiassa; 2) monenvälinen Suurimman Lähi-idän ja Keski-Aasian kehityssäätiö avustamaan avustusohjelmien hallinnoinnissa ja täytäntöönpanossa, mukaan lukien julkisen ja yksityisen sektorin ohjelmat, painottaen ruohonjuuritason ohjelmia; ja 3) monenvälinen, julkisen ja yksityisen sektorin välinen demokratiasäätiö, jolla tuetaan kansalaisyhteiskunnan ruohonjuuritason kehitystä, demokraattista uudistusta, hyviä hallintokäytäntöjä ja oikeusvaltioperiaatteen uudistamista Suurimmassa Lähi-idässä ja Keski-Aasiassa.Suurella Lähi-idällä ja Keski-Aasialla tarkoitetaan 22:ta arabimaailman valtiota (Algeria, Bahrain, Komorit, Djibouti, Egypti, Irak, Jordania, Komorit, Kuwait, Libanon, Libya, Libanon, Marokko, Mauritania, Marokko, Oman, Palestiina/Länsiranta/Gaza, Qatar, Saudi-Arabia, Somalia, Sudan, Syyria, Tunisia, Yhdistyneet arabiemiirikunnat ja Jemen), Afganistan, Iran, Israel, Kazakstan, Kirgisia, Pakistan, Tadžikistan, Turkki, Turkmenistan ja Uzbekistan.Ilmaisee kongressin käsityksen, että: (Muuttaa vuoden 1961 ulkomaanapulakia siten, että kongressille on ilmoitettava tämän lain mukaisista rahoitusvelvoitteista.</w:t>
      </w:r>
    </w:p>
    <w:p>
      <w:r>
        <w:rPr>
          <w:b/>
        </w:rPr>
        <w:t xml:space="preserve">Tulos</w:t>
      </w:r>
    </w:p>
    <w:p>
      <w:r>
        <w:t xml:space="preserve">Lakiehdotus Lähi-idän ja Keski-Aasian taloudellista ja poliittista kehitystä tukevien ohjelmien ja kolmen uuden monenvälisen instituution tukemisen hyväksymisestä ja muista tarkoituksista.</w:t>
      </w:r>
    </w:p>
    <w:p>
      <w:r>
        <w:rPr>
          <w:b/>
        </w:rPr>
        <w:t xml:space="preserve">Esimerkki 6.2702</w:t>
      </w:r>
    </w:p>
    <w:p>
      <w:r>
        <w:t xml:space="preserve">Energy Efficient Buildings Promotion Act - muuttaa energiansäästö- ja tuotantolakia siten, että energiaministeri velvoitetaan vahvistamaan säännöllä tarkistetut rakennusten energiatehokkuusstandardit uusille liittovaltion rakennuksille ja niille rakennuksille, joihin tehdään merkittäviä korjauksia.Muuttaa vuoden 1986 Internal Revenue Code -lakia korottaakseen 1) muiden kuin yritysten energiakiinteistöjen verohyvitystä koskevia rajoituksia, 2) uuden energiatehokkaan asunnon verohyvityksen sovellettavaa määrää ja 3) energiatehokkaiden liikerakennusten vähennyksen neliömetriä kohden laskettua dollarimääräistä määrää.Vaatii ministeriä tutkimaan ja antamaan kongressille suosituksia siitä, pitäisikö tietyt Internal Revenue Code -lain mukaiset kannustimet mukauttaa vuoden 2005 energiapoliittisessa laissa (Energy Policy Act of 2005) säädetyn rakennusten energiatehokkuustavoitteen mukaisiksi tämän lain mukaisesti.</w:t>
      </w:r>
    </w:p>
    <w:p>
      <w:r>
        <w:rPr>
          <w:b/>
        </w:rPr>
        <w:t xml:space="preserve">Tulos</w:t>
      </w:r>
    </w:p>
    <w:p>
      <w:r>
        <w:t xml:space="preserve">Energiatehokkuusstandardien asettaminen uusille liittovaltion tai liittovaltion tukemille rakennuksille ja liittovaltion tai liittovaltion tukemien rakennusten suurille korjauksille sekä muihin tarkoituksiin.</w:t>
      </w:r>
    </w:p>
    <w:p>
      <w:r>
        <w:rPr>
          <w:b/>
        </w:rPr>
        <w:t xml:space="preserve">Esimerkki 6.2703</w:t>
      </w:r>
    </w:p>
    <w:p>
      <w:r>
        <w:t xml:space="preserve">Muutetaan liittovaltion virkamieslainsäädäntöä, joka koskee siviilipalveluksen eläkejärjestelmää (Civil Service Retirement System, CSRS) ja liittovaltion työntekijöiden eläkejärjestelmää (Federal Employees' Retirement System, FERS), siten, että eläkekirjanpidon ulkopuolelle jätetään kongressin jäsenenä toiminut henkilö, joka on lopullisesti tuomittu rikoksesta, johon liittyy 1) virkamiesten ja todistajien lahjonta, 2) toimiminen ulkomaisen toimeksiantajan asiamiehenä liittovaltion virkamiehenä toimiessaan, 3) salaliitto rikoksen tekemiseksi tai Yhdysvaltojen pettämiseksi, 4) väärästä valasta vannominen tai 5) väärästä valasta vannomisesta yllytys. Oikeuttaa tällaisen henkilön saamaan niin paljon hänen kertakorvauksistaan, kuin on kyseisestä palveluksesta.Edellyttää kunkin rikoksen osalta, että: (1) jokainen henkilön teko tai laiminlyönti, joka on tarpeen rikoksen tunnusmerkistön täyttämiseksi, tapahtuu henkilön ollessa jäsen; (2) kyseinen teko tai laiminlyönti liittyy suoraan henkilön virkatehtävien hoitamiseen jäsenenä; ja (3) rikos on tehty tämän lain voimaantulon jälkeen.Jäsenellä tarkoitetaan varapresidenttiä, senaatin tai edustajainhuoneen jäsentä, edustajainhuoneen edustajaa ja Puerto Ricon alueella asuvaa komissaaria.</w:t>
      </w:r>
    </w:p>
    <w:p>
      <w:r>
        <w:rPr>
          <w:b/>
        </w:rPr>
        <w:t xml:space="preserve">Tulos</w:t>
      </w:r>
    </w:p>
    <w:p>
      <w:r>
        <w:t xml:space="preserve">Muuttaa Yhdysvaltojen lakikokoelman 5 osastoa siten, että liittovaltion eläketarkoituksiin ei voida lukea hyväksi sellaista jäsenpalvelua, jonka on suorittanut henkilö, joka on tuomittu jostakin tietystä rikoksesta, johon kyseinen henkilö on syyllistynyt toimiessaan kongressin jäsenenä, ja muihin tarkoituksiin.</w:t>
      </w:r>
    </w:p>
    <w:p>
      <w:r>
        <w:rPr>
          <w:b/>
        </w:rPr>
        <w:t xml:space="preserve">Esimerkki 6.2704</w:t>
      </w:r>
    </w:p>
    <w:p>
      <w:r>
        <w:t xml:space="preserve">Muuttaa Internal Revenue Code -lakia siten, että yksittäisistä eläkejärjestelyistä voidaan tehdä rangaistusvapaita nostoja, jos ne käytetään 60 päivän kuluessa ensiasunnon hankkimiseen ensiasunnon ostajalle.</w:t>
      </w:r>
    </w:p>
    <w:p>
      <w:r>
        <w:rPr>
          <w:b/>
        </w:rPr>
        <w:t xml:space="preserve">Tulos</w:t>
      </w:r>
    </w:p>
    <w:p>
      <w:r>
        <w:t xml:space="preserve">Vuoden 1986 verolakia (Internal Revenue Code of 1986) muutetaan siten, että yksittäisistä eläkejärjestelyistä voidaan tehdä rangaistuksettomia nostoja ensiasunnon hankkimista varten.</w:t>
      </w:r>
    </w:p>
    <w:p>
      <w:r>
        <w:rPr>
          <w:b/>
        </w:rPr>
        <w:t xml:space="preserve">Esimerkki 6.2705</w:t>
      </w:r>
    </w:p>
    <w:p>
      <w:r>
        <w:t xml:space="preserve">Imetyksen edistämistä koskeva laki vuodelta 2009 - Muuttaa vuoden 1964 kansalaisoikeuslakia siten, että siihen sisällytetään imetys (eli imetys tai maidon ilmaiseminen rinnasta) kyseisen lain nojalla suojattuna käyttäytymisenä.Muuttaa verolakia siten, että työnantajille myönnetään yrityskohtainen verohyvitys, joka kattaa 50 prosenttia niiden tukikelpoisista imetyksen edistämis- ja tukimenoista, enintään 10 000 dollaria minkä tahansa verovuoden aikana. Määritellään "oikeutetut imetyksen edistämis- ja tukimenot" yrityskustannuksiksi, jotka aiheutuvat rintapumpuista ja muista laitteista, jotka on erityisesti suunniteltu auttamaan äitejä, jotka imettävät lapsiaan, sekä imetykseen liittyvistä neuvontapalveluista. Laajentaa sairauskulujen verovähennysoikeuden koskemaan myös imetysvälineistä ja neuvontapalveluista aiheutuneita kuluja.Safe and Effective Breast Pumps Act - Ohjaa terveys- ja terveyspalvelujen ministeriön (HHS): (Muuttaa Fair Labor Standards Act -lakia siten, että työnantajat, joiden palveluksessa on vähintään 50 työntekijää, velvoitetaan tarjoamaan imettäville työntekijöilleen taukoaikaa ja yksityisiä tiloja, joissa he voivat ilmaista rintamaitoa imettäville lapsilleen.</w:t>
      </w:r>
    </w:p>
    <w:p>
      <w:r>
        <w:rPr>
          <w:b/>
        </w:rPr>
        <w:t xml:space="preserve">Tulos</w:t>
      </w:r>
    </w:p>
    <w:p>
      <w:r>
        <w:t xml:space="preserve">Vuoden 1964 kansalaisoikeuslain muuttaminen uusien äitien imetyksen suojelemiseksi, rintapumppujen suorituskykystandardin säätäminen ja verokannustimien tarjoaminen imetyksen edistämiseksi.</w:t>
      </w:r>
    </w:p>
    <w:p>
      <w:r>
        <w:rPr>
          <w:b/>
        </w:rPr>
        <w:t xml:space="preserve">Esimerkki 6.2706</w:t>
      </w:r>
    </w:p>
    <w:p>
      <w:r>
        <w:t xml:space="preserve">Public Voice Campaign Finance Reform Act of 1997 - Muuttaa vuoden 1971 liittovaltion vaalikampanjalakia (FECA):  (1) välittäjien ja kanavien on raportoitava niputetuista lahjoituksista samaan aikaan ja samalla tavalla kuin poliittiset komiteat, jotka eivät ole ehdokkaan valtuutettuja komiteoita; (2) tiettyjä tiedonantoja käsitellään itsenäisinä menoina; ja (3) pakollinen sähköinen raportointi henkilöille, jotka ilmoittavat lahjoituksista, menoista tai maksuista, joiden määrä ylittää liittovaltion vaalilautakunnan vahvistaman kynnysarvon. (3 §) Komissiota ohjataan vaatimaan, että jokainen poliittinen komitea, joka tekee ilmoituksen, sisällyttää ilmoitukseensa ilmoitusmaksun, jos ilmoituksen kattamien lahjoitusten, menojen tai maksujen määrä ylittää komission vahvistaman kynnysarvon. Tarkistetaan standardia, jonka mukaan tietyt rikkomukset on saatettava yleisen syyttäjän käsiteltäväksi. Komissiota vaaditaan suorittamaan pistokokein poliittisten komiteoiden raporttien tarkastuksia. (4 kohta) Muutetaan vuoden 1934 viestintälakia, jotta ehdokkaille voidaan myöntää alennettuja lähetysmaksuja. (Sec. 5) Muutetaan FECA:ta, jotta voidaan asettaa rajoituksia muiden kuin liittovaltion varojen käytölle. (Sec. 6) Tarkistetaan komission kokoonpanoa ja komission jäsenten toimikausia koskevia vaatimuksia ja korvataan ne uusilla vaatimuksilla, mukaan lukien vaatimus, jonka mukaan komission jäsenten on toimittava enintään yhden toimikauden ajan.</w:t>
      </w:r>
    </w:p>
    <w:p>
      <w:r>
        <w:rPr>
          <w:b/>
        </w:rPr>
        <w:t xml:space="preserve">Tulos</w:t>
      </w:r>
    </w:p>
    <w:p>
      <w:r>
        <w:t xml:space="preserve">Public Voice -kampanjan rahoituksen uudistamista koskeva vuoden 1997 laki</w:t>
      </w:r>
    </w:p>
    <w:p>
      <w:r>
        <w:rPr>
          <w:b/>
        </w:rPr>
        <w:t xml:space="preserve">Esimerkki 6.2707</w:t>
      </w:r>
    </w:p>
    <w:p>
      <w:r>
        <w:t xml:space="preserve">Airport and Airway Extension Act of 2010, Part III - Muuttaa verolakia (Internal Revenue Code) pidentääkseen 31. joulukuuta 2010 saakka: 1) lentopolttoaineiden korotettuja valmisteveroja sekä henkilöiden ja omaisuuden ilmakuljetusten valmisteveroa; ja 2) lentoasemien ja lentotien rahaston (Airport and Airway Trust Fund) menovaltuuksia.Tekee varoja saataville 1. lokakuuta 2010 alkavaksi kolmen kuukauden jaksoksi lentoasemien suunnittelu- ja kehittämishankkeisiin ja melunsietokyvyn suunnitteluhankkeisiin. Jatketaan 31. joulukuuta 2010 saakka liikenneministerin valtuuksia myöntää lentoasemien parantamishankkeisiin liittyviä avustuksia.Jatketaan 31. joulukuuta 2010 saakka: 1) pilottiohjelmia, jotka koskevat matkustajamaksujen hyväksymistä muilla kuin keskuslentoasemilla; ja 2) AIP-avustuksia hakevien suurten ja keskisuurten keskuslentoasemien tiedonantovaatimuksia.Jatketaan varainhoitovuoteen 2011 saakka määrärahojen hyväksymistä pienille yhteisöille, joilla ei ole riittävää lentoliikennettä, suunnattua avustusohjelmaa varten.Ohjeistetaan liikenneministeriä pidentämään 31. joulukuuta 2010 saakka kotimaisten tai ulkomaisten lippujen alla liikennöivien ilma-alusten vakuutusturvan päättymispäivää. Myönnetään ministerille harkintavalta jatkaa vakuutusturvaa 31. maaliskuuta 2011 saakka. Jatketaan 31. maaliskuuta 2011 saakka ministerin valtuuksia rajoittaa lentoliikenteen harjoittajien vastuuta terroritekojen aiheuttamista korvausvaatimuksista. Jatketaan 31. joulukuuta 2010 saakka: 1) Marshallinsaarilla, Mikronesiassa ja Palaulla sijaitsevien lentoasemien avustuskelpoisuutta; 2) osavaltioiden ja paikallisviranomaisten avustuksia maankäytön yhteensopivuushankkeisiin AIP:n puitteissa; ja 3) valtuuksia hyväksyä Washingtonin suurkaupungin lentoasemaviranomaisen hakemus, joka koskee lentoaseman kehittämishankkeelle myönnettävää avustusta tai lupaa periä matkustajamaksua.Muuttaa Vision 100--Century of Aviation Reauthorization Act -lakia siten, että 31. joulukuuta 2010 asti jatketaan: 1) liittovaltion osuuden väliaikaista korottamista 95 prosenttiin tietyistä AIP-hankkeiden kustannuksista ja 2) Midway Islandin lentoaseman kehittämisrahoitusta.Pidentää varainhoitovuodelle 2011 asti ministerin antamien lopullisten päätösten voimassaolon päättymispäivämäärää, joka koskee pienen yhteisön kelpoisuutta korvaukseen välttämättömistä lentoliikennepalveluista.</w:t>
      </w:r>
    </w:p>
    <w:p>
      <w:r>
        <w:rPr>
          <w:b/>
        </w:rPr>
        <w:t xml:space="preserve">Tulos</w:t>
      </w:r>
    </w:p>
    <w:p>
      <w:r>
        <w:t xml:space="preserve">Vuoden 1986 Internal Revenue Code -lain muuttaminen lentoasemien ja ilmateiden rahaston rahoitus- ja menovaltuuksien laajentamiseksi, Yhdysvaltojen lakikokoelman 49 osaston muuttaminen lentoasemien parantamisohjelman laajentamiseksi ja muihin tarkoituksiin.</w:t>
      </w:r>
    </w:p>
    <w:p>
      <w:r>
        <w:rPr>
          <w:b/>
        </w:rPr>
        <w:t xml:space="preserve">Esimerkki 6.2708</w:t>
      </w:r>
    </w:p>
    <w:p>
      <w:r>
        <w:t xml:space="preserve">Do Not Track Me Online Act - edellyttää, että Federal Trade Commission (FTC) antaa asetuksia, joilla vahvistetaan standardit, joiden mukaan kuluttajan on käytettävä verkossa opt-out-mekanismia, jonka avulla kuluttaja voi kieltää tietojen keräämisen tai käytön, ja vaaditaan, että katettu yksikkö kunnioittaa kuluttajan valintaa kieltäytyä tällaisesta keräämisestä tai käytöstä. Valtuuttaa FTC:n vapauttamaan tällaisista säännöksistä tietyt yleisesti hyväksytyt kaupalliset käytännöt, mukaan lukien: 1) yksilön käyttämän, pyytämän tai valtuuttaman tuotteen tai palvelun tarjoaminen, käyttö tai parantaminen; 2) oikeuksien tai omaisuuden suojaaminen tai puolustaminen turvallisuusuhkilta, petoksilta, varkauksilta, luvattomilta liiketoimilta tai muulta laittomalta toiminnalta; ja 3) yksilöiden henkilökohtaiseen turvallisuuteen kohdistuvan välittömän vaaran estäminen.Käsittelee tällaisia asetuksia kuin asetuksia, joissa määritellään epäterveet ja harhaanjohtavat toimet tai käytännöt, jotka vaikuttavat kaupankäyntiin ja jotka on säädetty Federal Trade Commission Act -lain nojalla.Määrittelee "soveltamisalaan kuuluvan yksikön" valtioiden välisessä kaupankäynnissä toimivaksi henkilöksi, joka kerää tai tallentaa tietoja, jotka sisältävät soveltamisalaan kuuluvia tietoja, lukuun ottamatta hallitusta tai henkilöä, joka: (1) tallentaa katettuja tietoja alle 15 000 henkilöltä tai alle 15 000 henkilöstä, (2) kerää katettuja tietoja alle 10 000 henkilöltä tai alle 10 000 henkilöstä 12 kuukauden aikana, (3) ei kerää tai tallenna arkaluonteisia tietoja ja (4) ei käytä katettuja tietoja henkilöiden käyttäytymisen seurantaan tai analysointiin henkilön pääasiallisena liiketoimintana.Määritellään "katetuilla tiedoilla" mitä tahansa seuraavista, jotka siirretään verkossa: (1) yksilön verkkotoiminta, (2) yksilöllinen tai olennaisesti yksilöllinen tunniste, kuten asiakasnumero tai Internet-protokollaosoite, ja (3) henkilötiedot. Tämän käsitteen ulkopuolelle jätetään: (1) yksilöidyt tiedot, jotka liittyvät yksilön asemaan organisaation työntekijänä, tai yksilön nimi, kun niitä kerätään, tallennetaan, käytetään tai luovutetaan tällaisen työsuhteen yhteydessä; tai (2) työnantajan työntekijältä tai työntekijästä keräämät tiedot, jotka liittyvät suoraan työntekijän ja työnantajan väliseen työsuhteeseen.Määritellään "arkaluonteiset tiedot" seuraavasti: (1) kaikkia tietoja, jotka liittyvät yksilön suojattuihin tietoihin ja jotka liittyvät suoraan kyseisen henkilön sairaushistoriaan, rotuun, uskonnollisiin vakaumuksiin ja uskontoon, seksuaaliseen suuntautumiseen tai seksuaaliseen käyttäytymiseen, taloudellisiin tietoihin (paitsi jos yksilö on itse toimittanut rahoitustilin tiedot ja niitä käytetään ainoastaan tilille myönnetyn valtuutetun luoton tai veloituksen käsittelyyn) tai geologisiin tietoihin; tai (2) yksilön yksilöllisiä biometrisiä tietoja tai sosiaaliturvatunnuksia.</w:t>
      </w:r>
    </w:p>
    <w:p>
      <w:r>
        <w:rPr>
          <w:b/>
        </w:rPr>
        <w:t xml:space="preserve">Tulos</w:t>
      </w:r>
    </w:p>
    <w:p>
      <w:r>
        <w:t xml:space="preserve">Ohjata Federal Trade Commissionia antamaan määräyksiä, jotka koskevat yksityishenkilön Internet-aktiviteettien seurannalla saatujen tietojen keräämistä ja käyttöä, ja muihin tarkoituksiin.</w:t>
      </w:r>
    </w:p>
    <w:p>
      <w:r>
        <w:rPr>
          <w:b/>
        </w:rPr>
        <w:t xml:space="preserve">Esimerkki 6.2709</w:t>
      </w:r>
    </w:p>
    <w:p>
      <w:r>
        <w:t xml:space="preserve">Preservation of Antibiotics for Human Treatment Act of 2002 - Muuttaa Federal Food, Drug and Cosmetic Act -lakia siten, että eläinrehu, joka sisältää uutta eläinlääkettä, joka kuuluu mikrobilääkkeiden fluorokinoloniluokkaan, katsotaan vaaralliseksi, ellei terveys- ja terveysministeriö saa lääkkeen rahoittajalta tietoja, joiden mukaan on kohtuullisen varmaa, ettei kyseisen lääkkeen käytöstä eläinrehussa aiheudu haittaa ihmisten terveydelle mikrobilääkeresistenssin kehittymisen vuoksi.Vaatii ministeriä peruuttamaan tai peruuttamaan aiemmin hyväksyttyjen lääkkeiden hyväksynnän, jotka ovat joko kriittisiä mikrobilääkkeitä tai jotka kuuluvat samaan kemialliseen luokkaan kuin kriittiset mikrobilääkkeet, ellei ministeriö saa lääkkeen sponsorilta tietoa siitä, että on kohtuullisen varmaa, ettei ihmisten terveydelle aiheudu haittaa mikrobilääkeresistenssin kehittymisestä, joka johtuu kyseisen lääkkeen käytöstä eläinten rehussa.Valtuuttaa maatalousministeriön maksamaan maksuja karja- tai siipikarjantuottajille, jotka ovat vähentäneet tai vähentämässä merkittävästi kriittisten mikrobilääkkeiden muuta kuin terapeuttista käyttöä.</w:t>
      </w:r>
    </w:p>
    <w:p>
      <w:r>
        <w:rPr>
          <w:b/>
        </w:rPr>
        <w:t xml:space="preserve">Tulos</w:t>
      </w:r>
    </w:p>
    <w:p>
      <w:r>
        <w:t xml:space="preserve">Lakiehdotus lääketieteellisesti tärkeiden antibioottien tehokkuuden säilyttämiseksi rajoittamalla niiden käyttöä rehun lisäaineina.</w:t>
      </w:r>
    </w:p>
    <w:p>
      <w:r>
        <w:rPr>
          <w:b/>
        </w:rPr>
        <w:t xml:space="preserve">Esimerkki 6.2710</w:t>
      </w:r>
    </w:p>
    <w:p>
      <w:r>
        <w:t xml:space="preserve">Consumer Recall Protection Act of 2011 - Kielletään henkilöä myymästä kuluttajille tuotteita, jotka kuuluvat takaisinvedon piiriin. Poikkeaa tästä kiellosta sellaisen katetun tuotteen myynnin, joka on ollut takaisinvedon kohteena tuotteen vian vuoksi, jos: (Määritellään "katettu tuote" siten, että se sisältää moottoriajoneuvon tai varaosan, elintarvikkeet, lääkkeet, laitteet, kosmetiikan, biologisen tuotteen, kulutustavaran, lihan tai lihasta valmistetun elintarviketuotteen, siipikarjan tai siipikarjatuotteen sekä kananmunan tai kananmunatuotteen.Määritellään "palautusmenettely" kullekin katetun tuotteen tyypille.Käsitellään tämän kiellon rikkomista kuin Federal Trade Commission Act -lain mukaisen epäterveen tai harhaanjohtavan teon tai käytännön määrittelevän säännön rikkomista.Vaaditaan Consumer Product Safety Commissionia (CPSC) laatimaan, ylläpitämään ja asettamaan yleisön saataville haettavissa oleva luettelo katetuista tuotteista, jotka kuuluvat palautusmenettelyn piiriin.</w:t>
      </w:r>
    </w:p>
    <w:p>
      <w:r>
        <w:rPr>
          <w:b/>
        </w:rPr>
        <w:t xml:space="preserve">Tulos</w:t>
      </w:r>
    </w:p>
    <w:p>
      <w:r>
        <w:t xml:space="preserve">Lakiehdotus, jolla kielletään sellaisen tuotteen myynti kuluttajalle, joka on palautusmenettelyn kohteena, ja muihin tarkoituksiin.</w:t>
      </w:r>
    </w:p>
    <w:p>
      <w:r>
        <w:rPr>
          <w:b/>
        </w:rPr>
        <w:t xml:space="preserve">Esimerkki 6.2711</w:t>
      </w:r>
    </w:p>
    <w:p>
      <w:r>
        <w:t xml:space="preserve">Transitional Housing for Recovery in Viable Environments Demonstration Program Act eli THRIVE Act (Sec. 2) Tällä lakiehdotuksella muutetaan Yhdysvaltojen vuoden 1937 asuntolakia siten, että asunto- ja kaupunkikehitysministeriö (HUD) perustaa viisivuotisen demonstraatio-ohjelman voittoa tavoittelemattomille järjestöille ja heimojen nimeämille asuntoyksiköille, jotta ne voivat tarjota matalan tulotason vuokra-avustusseteleitä opioidien tai muiden päihteiden käyttöhäiriöistä toipuville henkilöille. Erityisesti nämä palvelusetelit on myönnettävä sellaisen tukiasunto-ohjelman kautta, joka tarjoaa hoitoa tällaisiin häiriöihin ja koordinointia työvoiman kehittämispalvelujen tarjoajien kanssa. HUD voi luopua tai määritellä vaihtoehtoisia vaatimuksia mille tahansa näiden arvosetelien käyttöä koskevalle lain tai asetuksen säännökselle (lukuun ottamatta vaatimuksia, jotka liittyvät oikeudenmukaiseen asumiseen, syrjimättömyyteen, työelämän normeihin tai ympäristöön), jos tällainen luopuminen tai vaihtoehto on tarpeen. </w:t>
      </w:r>
    </w:p>
    <w:p>
      <w:r>
        <w:rPr>
          <w:b/>
        </w:rPr>
        <w:t xml:space="preserve">Tulos</w:t>
      </w:r>
    </w:p>
    <w:p>
      <w:r>
        <w:t xml:space="preserve">Toipumista edistävä siirtymäkauden asuminen elinkelpoisissa ympäristöissä -demonstraatio-ohjelmalaki</w:t>
      </w:r>
    </w:p>
    <w:p>
      <w:r>
        <w:rPr>
          <w:b/>
        </w:rPr>
        <w:t xml:space="preserve">Esimerkki 6.2712</w:t>
      </w:r>
    </w:p>
    <w:p>
      <w:r>
        <w:t xml:space="preserve">Youth Mental Health Research Act - valtuuttaa National Institutes of Healthin (NIH) johtajan: (1) säätää nuorten mielenterveystutkimusverkoston perustamisesta nuorten mielenterveystutkimuksen ja interventiopalvelujen toteuttamiseksi tai tukemiseksi; ja (2) toteuttaa tämän lain toimimalla National Institute of Mental Healthin (NIMH) (johtaja) kautta yhteistyössä muiden nuorten mielenterveystutkimusta tekevien kansallisten tutkimuslaitosten ja -keskusten kanssa. Valtuuttaa johtajan tekemään yhteistyösopimuksia, avustuksia ja sopimuksia hallitusten ja yksityisten voittoa tavoittelemattomien yhteisöjen kanssa seuraaviin tarkoituksiin: (1) tutkimuksen tekemiseen nuorten mielenterveystutkimuksen tarpeisiin vastaamiseksi tai tutkijoiden kouluttamiseen nuorten mielenterveystutkimuksen tekniikoissa; (2) nuorten mielenterveyspalvelujen tarjoamiseen; ja (3) yhteistyöhön NIMH:n kanssa aikaisempien ohjelmien, tutkimusten ja demonstraatiohankkeiden tieteellisten tulosten ja kliinisten tekniikoiden pohjalta. Rajoittaa 1) tukea saavien yksiköiden määrän 70:een ja 2) tuen keston 5 vuoteen, jota voidaan pidentää. Johtajan on varmistettava, että asianmukainen määrä tukia myönnetään yhteisöille, jotka suostuvat seuraaviin toimiin: (1) keskittyvät ensisijaisesti nuorten vakavien mielenterveysongelmien varhaiseen havaitsemiseen ja niihin puuttumiseen, 2) toteuttavat tai koordinoivat monipaikkaisia kliinisiä tutkimuksia, jotka koskevat varhaisen vaikean mielenterveysongelman ennaltaehkäisyä, diagnosointia tai hoitoa koskevia hoitomuotoja tai lähestymistapoja yhteisöllisessä ympäristössä, 3) levittävät tieteellisiä tutkimustuloksia ja 4) noudattavat North American Prodrome Longitudinal Study (NAPLS) -hankkeessa ja Recovery After an Initial Schizophrenia Episode (RAISE) -aloitteessa käytettyjä ohjeita, protokollia ja käytäntöjä. Johtajan edellytetään: (1) perustamaan tietojen koordinointikeskuksen, 2) vaatimaan keskusta toimittamaan säännöllisiä raportteja tehdystä tutkimuksesta ja 3) sisällyttämään raportoidut tiedot NIH:n johtajan kahden vuoden välein laatimiin raportteihin.</w:t>
      </w:r>
    </w:p>
    <w:p>
      <w:r>
        <w:rPr>
          <w:b/>
        </w:rPr>
        <w:t xml:space="preserve">Tulos</w:t>
      </w:r>
    </w:p>
    <w:p>
      <w:r>
        <w:t xml:space="preserve">Nuorten mielenterveystutkimusta koskeva laki</w:t>
      </w:r>
    </w:p>
    <w:p>
      <w:r>
        <w:rPr>
          <w:b/>
        </w:rPr>
        <w:t xml:space="preserve">Esimerkki 6.2713</w:t>
      </w:r>
    </w:p>
    <w:p>
      <w:r>
        <w:t xml:space="preserve">.  Department of Homeland Security Interoperable Communications Act tai DHS Interoperable Communications Act - Muuttaa vuoden 2002 Homeland Security Act -lakia siten, että se sisällyttää hallintosihteerin vastuualueisiin myös vastuualueet, jotka liittyvät politiikkoihin ja ohjeisiin yhteentoimivan viestinnän aikaansaamiseksi ja ylläpitämiseksi sisäisen turvallisuuden ministeriön (DHS) osien välillä. Edellytetään, että kyseinen alivaltiosihteeri toimittaa edustajainhuoneen ja senaatin sisäisen turvallisuuden valiokunnille tarvittaessa päivitettävän strategian yhteentoimivan viestinnän saavuttamiseksi ja ylläpitämiseksi, mukaan lukien päivittäiset toiminnot, suunnitellut tapahtumat ja hätätilanteet, sekä vastaavat välitavoitteet, joihin sisältyy:  arvio DHS:n osien välisen radioviestinnän yhteentoimivuuspuutteista tämän lain voimaantulopäivänä; tiedot DHS:n toimista ja ponnisteluista, mukaan lukien nykyiset ja suunnitellut politiikat, ohjeet ja koulutus, 1. marraskuuta 2012 jälkeen yhteentoimivan viestinnän saavuttamiseksi ja ylläpitämiseksi sekä suunnitellut toimet ja toimet yhteentoimivan viestinnän saavuttamiseksi ja ylläpitämiseksi; arvio yhteentoimivan viestinnän saavuttamiseksi ja ylläpitämiseksi tarvittavista esteistä ja haasteista; tiedot ja arvio niiden mekanismien riittävyydestä, jotka ovat alivaltiosihteerin käytettävissä sisäisen turvallisuuden ministeriön yhteentoimivaa viestintää koskevien toimintalinjojen ja ohjeiden noudattamisen valvomiseksi ja pakottamiseksi; sisäisen turvallisuuden ministeriön osille yhteentoimivaa viestintää koskevien toimintalinjojen ja ohjeiden täytäntöönpanemiseksi annetut ohjeet; sisäisen turvallisuuden ministeriön 1. marraskuuta 2012 lähtien yhteentoimivan viestinnän toteuttamiseen käyttämien varojen kokonaismäärä ja arvioidut tulevat menot; sekä päivämäärät, jolloin sisäisen turvallisuuden ministeriön laajuinen yhteentoimivuus on tarkoitus saavuttaa puhe-, data- ja videoviestinnän osalta, ja välitavoitteet.  kehottaa alivaltiosihteeriä toimittamaan tietoja kaikista viraston sisäisistä toimista tai työryhmistä, joille alivaltiosihteeri on siirtänyt yhteentoimivan viestinnän toteuttamiseen ja ylläpitämiseen liittyviä tehtäviä tietyssä aikataulussa, sekä siitä, kuka kussakin yksikössä vastaa alivaltiosihteerin antamien yhteentoimivan viestinnän toteuttamista ja ylläpitämistä koskevien politiikkojen ja ohjeiden täytäntöönpanosta. Ohjaa alivaltiosihteeriä raportoimaan strategian täytäntöönpanoon tähtäävien toimien tilanteesta strategian julkaisemisen jälkeen, mukaan lukien: 1) edistyminen kussakin välitavoitteessa; 2) tiedot alivaltiosihteerin laatimista toimintalinjoista, direktiiveistä, ohjeista ja koulutuksesta; 3) arvio siitä, missä määrin sisäisen turvallisuuden ministeriön komponentit noudattavat, hyväksyvät ja osallistuvat alivaltiosihteerin laatimiin toimintalinjoihin, direktiiveihin, ohjeisiin ja koulutukseen; ja 4) tiedot alivaltiosihteerin tarvitsemista lisäresursseista tai -valtuuksista.</w:t>
      </w:r>
    </w:p>
    <w:p>
      <w:r>
        <w:rPr>
          <w:b/>
        </w:rPr>
        <w:t xml:space="preserve">Tulos</w:t>
      </w:r>
    </w:p>
    <w:p>
      <w:r>
        <w:t xml:space="preserve">Sisäisen turvallisuuden ministeriön yhteentoimivaa viestintää koskeva laki</w:t>
      </w:r>
    </w:p>
    <w:p>
      <w:r>
        <w:rPr>
          <w:b/>
        </w:rPr>
        <w:t xml:space="preserve">Esimerkki 6.2714</w:t>
      </w:r>
    </w:p>
    <w:p>
      <w:r>
        <w:t xml:space="preserve">Point Reyes National Seashore Farmland Protection Act of 1997 - Muuttaa liittovaltion lakia siten, että siihen sisällytetään Kaliforniassa sijaitsevan Point Reyes National Seashoren viljelysmaiden suojelualue, jonka ensisijaisena tavoitteena on suojella yksityistä maatalousmaata muulta kuin maatalouden kehittämiseltä suojelusopimuksilla. Valtuuttaa maatalousministerin hankkimaan maatalousmaata alueella.  Valtuutetaan määrärahat.</w:t>
      </w:r>
    </w:p>
    <w:p>
      <w:r>
        <w:rPr>
          <w:b/>
        </w:rPr>
        <w:t xml:space="preserve">Tulos</w:t>
      </w:r>
    </w:p>
    <w:p>
      <w:r>
        <w:t xml:space="preserve">Point Reyes National Seashore Farmland Protection Act of 1997 (laki maatalousmaan suojelusta)</w:t>
      </w:r>
    </w:p>
    <w:p>
      <w:r>
        <w:rPr>
          <w:b/>
        </w:rPr>
        <w:t xml:space="preserve">Esimerkki 6.2715</w:t>
      </w:r>
    </w:p>
    <w:p>
      <w:r>
        <w:t xml:space="preserve">Portable Generator Safety Act of 2007 - antaa Consumer Product Safety Commissionille (CPSC) tehtäväksi julkaista kuluttajatuotteiden turvallisuussäännöt, joissa vaaditaan, että jokainen kannettava generaattori, joka myydään yleisölle muuhun tarkoitukseen kuin jälleenmyyntiin, on varustettava lukituslaitteella, joka havaitsee hiilimonoksidipitoisuuden generaattoria ympäröivissä tiloissa ja katkaisee automaattisesti generaattorin virran, ennen kuin hiilimonoksidipitoisuus nousee tasolle, joka aiheuttaisi vakavia henkilövahinkoja tai kuoleman ihmisille.CPSC:tä vaaditaan antamaan kuluttajatuotteiden turvallisuussääntöjä, joissa edellytetään, että jokaisessa tällaisessa kannettavassa generaattorissa: 1) on oltava näkyvästi kiinnitetty englannin- ja espanjankielinen pysyvä varoitusmerkintä, joka koskee sen virheellisestä käytöstä aiheutuvaa hiilimonoksidivaaraa, mukaan lukien suurella fontilla painettu sana "DANGER" (VAARA); ja 2) siihen on kiinnitettävä suuri kuvamerkki, jossa lukee selvästi "POISONOUS GAS" ja joka kuvaa visuaalisesti hiilimonoksidin hengittämisen haitallisia vaikutuksia.Vaaditaan yleisölle suunnattua tiedotusohjelmaa, jonka tarkoituksena on tiedottaa kuluttajille kannettavien generaattoreiden hiilimonoksidipäästöihin liittyvistä vaaroista, ja painotetaan sitä kunkin hurrikaanikauden alkaessa.</w:t>
      </w:r>
    </w:p>
    <w:p>
      <w:r>
        <w:rPr>
          <w:b/>
        </w:rPr>
        <w:t xml:space="preserve">Tulos</w:t>
      </w:r>
    </w:p>
    <w:p>
      <w:r>
        <w:t xml:space="preserve">Lakiehdotus, jolla vaaditaan kuluttajatuotteiden turvallisuutta käsittelevää komissiota antamaan kuluttajatuotteiden turvallisuutta koskevia sääntöjä, jotka koskevat kannettavien generaattoreiden turvallisuutta ja merkintöjä.</w:t>
      </w:r>
    </w:p>
    <w:p>
      <w:r>
        <w:rPr>
          <w:b/>
        </w:rPr>
        <w:t xml:space="preserve">Esimerkki 6.2716</w:t>
      </w:r>
    </w:p>
    <w:p>
      <w:r>
        <w:t xml:space="preserve">Antaa kongressin suostumuksen ja hyväksynnän tässä laissa esitetylle osavaltioiden väliselle metsäpalojen suojelusopimukselle Yhdysvaltojen Suurten tasankojen alueella.</w:t>
      </w:r>
    </w:p>
    <w:p>
      <w:r>
        <w:rPr>
          <w:b/>
        </w:rPr>
        <w:t xml:space="preserve">Tulos</w:t>
      </w:r>
    </w:p>
    <w:p>
      <w:r>
        <w:t xml:space="preserve">Myönnetään kongressin suostumus ja hyväksyntä osavaltioiden väliselle metsäpalojen suojelua koskevalle sopimukselle.</w:t>
      </w:r>
    </w:p>
    <w:p>
      <w:r>
        <w:rPr>
          <w:b/>
        </w:rPr>
        <w:t xml:space="preserve">Esimerkki 6.2717</w:t>
      </w:r>
    </w:p>
    <w:p>
      <w:r>
        <w:t xml:space="preserve">Sisäisen turvallisuuden ministeriön edellytetään: (1) varmistaa, että sisäisen turvallisuuden ministeriön henkilökunta Yhdysvaltain ja Yhdysvaltojen välisellä linjallaMeksikon rajalla työskentelevillä henkilöillä on tarvittavat turvallisuusselvitykset, jotta he voivat saada tietoja, joiden avulla maahantulevat maahanmuuttajat voidaan asianmukaisesti seuloa; (2) kehittää tällaiseen seulontaan tarvittavat virastojen väliset sopimukset ja tietoteknisen infrastruktuurin; (3) tutkia tietojenvaihto-ohjelmia kiinnostavien maiden kanssa; ja (4) lisätä tarvittavassa määrin säilöönottopaikkojen määrää, jotta kaikki Yhdysvaltojen viranomaisten pidättämät maahanmuuttajat voidaan ottaa säilöön.ilmaisee kongressin näkemyksen siitä, että säilöönotto- ja maastapoistamisoperaatioiden toimisto olisi asetettava CBP:n komissaarin operatiivisen valvonnan alaisuuteen (tällä hetkellä U.S. Immigration and Customs Enforcementin alaisuuteen).edellyttää, että ministeri: (1) tekemään sopimuksen riippumattoman tahon kanssa, joka tutkii tarvittavan henkilöstömäärän ja sen kohdentamisen Yhdysvaltain maahantulosatamissa ja rajavartiosektoreilla; (2) tarjoamaan jatkuvaa koulutusta koko rajaturvallisuushenkilöstölle; ja (3) toimittamaan raportin säilöönotto- ja maastapoistamisoperaatioista ja yhtenäisestä, kattavasta rajaturvallisuusstrategiasta asianmukaisille kongressin valiokunnille: (1) syyttäjät ja maahanmuuttotuomarit ovat ratkaisevan tärkeitä maahanmuuttolakien nopean ja asianmukaisen täytäntöönpanon kannalta ja ovat tärkeä osa kattavaa strategiaa; ja (2) syyttäjiä ja maahanmuuttotuomareita ei ole riittävästi maahanmuuton täytäntöönpanoa varten. Myönnetään määrärahat henkilöstön lisäämistä varten.</w:t>
      </w:r>
    </w:p>
    <w:p>
      <w:r>
        <w:rPr>
          <w:b/>
        </w:rPr>
        <w:t xml:space="preserve">Tulos</w:t>
      </w:r>
    </w:p>
    <w:p>
      <w:r>
        <w:t xml:space="preserve">Turvallisuusselvitysprosessin parantaminen Yhdysvaltojen ja Meksikon rajalla, säilöönottopaikkojen määrän lisääminen ja muihin tarkoituksiin.</w:t>
      </w:r>
    </w:p>
    <w:p>
      <w:r>
        <w:rPr>
          <w:b/>
        </w:rPr>
        <w:t xml:space="preserve">Esimerkki 6.2718</w:t>
      </w:r>
    </w:p>
    <w:p>
      <w:r>
        <w:t xml:space="preserve">.  Yhdysvaltain laivastoaseman Guantanamo Bayn säilyttämistä koskeva laki (Sec. 3) Tässä lakiehdotuksessa kielletään kaikki toimet, joilla muutetaan, kumotaan tai korvataan Guantanamon vuokrasopimuksiin sisältyviä määräyksiä, sopimuksia ja sitoumuksia tai joilla heikennetään tai luovutaan Yhdysvaltojen lainkäyttövaltaan ja valvontaan kuuluvasta Yhdysvaltojen laivastoasemasta Guantanamo Bayssä Kuubassa, ellei siihen ole nimenomaista lupaa tai ellei siitä ole toisin säädetty:   laki, joka on säädetty tämän lain voimaan tullessa tai sen jälkeen; sopimus, joka on ratifioitu senaatin suosituksella ja suostumuksella tämän lain voimaan tullessa tai sen jälkeen; tai Washingtonissa 29 päivänä toukokuuta 1934 allekirjoitetun Amerikan yhdysvaltojen ja Kuuban välisen sopimuksen muutos, joka on ratifioitu senaatin suosituksella ja suostumuksella tämän lain voimaan tullessa tai sen jälkeen.   (4 §) &amp;quot;Guantanamon vuokrasopimuksilla&amp;quot; tarkoitetaan: Amerikan yhdysvaltojen ja Kuuban tasavallan välistä sopimusta Kuubassa sijaitsevien maa-alueiden vuokraamisesta Yhdysvalloille hiilikaivos- ja laivastoasemia varten, jonka Yhdysvaltain presidentti allekirjoitti 23 päivänä helmikuuta 1903; ja Kuuban hallituksen tekemää tiettyjen maa- ja vesialueiden vuokraamista Yhdysvalloille laivasto- tai hiilikaivosasemia varten, jonka Yhdysvaltain presidentti allekirjoitti 2 päivänä lokakuuta 1903.</w:t>
      </w:r>
    </w:p>
    <w:p>
      <w:r>
        <w:rPr>
          <w:b/>
        </w:rPr>
        <w:t xml:space="preserve">Tulos</w:t>
      </w:r>
    </w:p>
    <w:p>
      <w:r>
        <w:t xml:space="preserve">Yhdysvaltain laivastoaseman Guantanamo Bayn säilyttämistä koskeva laki (United States Naval Station Guantanamo Bay Preservation Act)</w:t>
      </w:r>
    </w:p>
    <w:p>
      <w:r>
        <w:rPr>
          <w:b/>
        </w:rPr>
        <w:t xml:space="preserve">Esimerkki 6.2719</w:t>
      </w:r>
    </w:p>
    <w:p>
      <w:r>
        <w:t xml:space="preserve">Santa Ana River Water Supply Enhancement Act of 2009 - Muuttaa Reclamation Wastewater and Groundwater Study and Facilities Act -lakia siten, että sisäministeri valtuutetaan yhteistyössä seuraavien tahojen kanssa: (1) Orange County Water Districtin (jäljempänä 'piiri') kanssa osallistumaan luonnollisten käsittelyjärjestelmien ja kosteikkojen suunnitteluun, suunnitteluun ja rakentamiseen Santa Ana -joen (Kalifornia) ja sen sivujokien virtaamia varten Pradon altaaseen; (2) paikallishallintojen kanssa avustamaan virastoja hankkeissa, joilla rakennetaan alueellisia suolaliuoslinjoja Colorado-joen tuoman suolapitoisuuden viemiseksi Tyyneen valtamereen; ja 3) Chino Basin Watermaster, Inland Empire Utilities Agency ja Santa Ana Watershed Project Authority osallistumaan Lower Chino Dairy Area -suolanpoiston demonstraatio- ja talteenottohankkeen suunnitteluun ja rakentamiseen. Rajoittaa liittovaltion osuutta hankkeen kokonaiskustannuksista. Kielletään ministeriön myöntämien varojen käyttäminen hankkeiden toimintaan ja ylläpitoon. Päättää ministerin valtuudet toteuttaa tätä lakia 10 vuoden kuluttua.</w:t>
      </w:r>
    </w:p>
    <w:p>
      <w:r>
        <w:rPr>
          <w:b/>
        </w:rPr>
        <w:t xml:space="preserve">Tulos</w:t>
      </w:r>
    </w:p>
    <w:p>
      <w:r>
        <w:t xml:space="preserve">Muutetaan Reclamation Wastewater and Groundwater Study and Facilities Act -lakia, jotta sisäministeri voi osallistua Prado Basin Natural Treatment System -hankkeeseen, jotta ministeri voi toteuttaa ohjelman, jolla avustetaan virastoja alueellisten suolavesilinjojen rakentamishankkeissa Kaliforniassa, jotta ministeri voi osallistua Lower Chino Dairy Area -desalinaatioesittely- ja reklamaatiohankkeeseen ja muihin tarkoituksiin.</w:t>
      </w:r>
    </w:p>
    <w:p>
      <w:r>
        <w:rPr>
          <w:b/>
        </w:rPr>
        <w:t xml:space="preserve">Esimerkki 6.2720</w:t>
      </w:r>
    </w:p>
    <w:p>
      <w:r>
        <w:t xml:space="preserve">Kehottaa puolustusministeriä: (1) tarkastelemaan sotilaallisten rikostutkintaorganisaatioiden käytäntöjä, jotka koskevat sellaisten väitettyjen seksuaalirikosten tutkintaa, joissa on osallisena asevoimien jäseniä (jäsenet), ja (2) kehittämään yhdenmukaisen politiikan, joka koskee tapausmääritysten käyttöä tällaisten tutkimusten tulosten kirjaamiseksi. Muutetaan Ike Skeltonin kansallista puolustusta koskevaa lupalakia varainhoitovuodeksi 2011 siten, että ministeriä ohjataan laatimaan vähimmäisvaatimukset seuraaville seikoille: (1) pätevyysvaatimukset, jotka vaaditaan puolustusministeriön (DOD) jäsenille tai siviilihenkilöille, jotka valitaan seksuaalisen väkivallan torjunta- ja ennaltaehkäisyohjelman johtajaksi, seksuaalisen väkivallan torjuntakoordinaattoriksi tai seksuaalisen väkivallan uhrin puolestapuhujaksi; ja (2) tällaisiin tehtäviin määrättyjen jäsenten ja työntekijöiden koulutus, sertifiointi ja asema. Muuttaa varainhoitovuoden 2012 kansallista puolustuslupalakia siten, että ministeri velvoitetaan kehittämään 30. kesäkuuta 2014 mennessä yhtenäinen opetussuunnitelma seksuaalisen väkivallan ehkäisy- ja reagointikoulutuksen tarjoamiseksi puolustusministeriön jäsenille ja siviilihenkilöstölle. Vaaditaan, että tällaiseen opetussuunnitelmaan sisältyy oppituntisuunnitelmia keskeisten taitojen ja oppimistavoitteiden saavuttamiseksi.</w:t>
      </w:r>
    </w:p>
    <w:p>
      <w:r>
        <w:rPr>
          <w:b/>
        </w:rPr>
        <w:t xml:space="preserve">Tulos</w:t>
      </w:r>
    </w:p>
    <w:p>
      <w:r>
        <w:t xml:space="preserve">Parannetaan asevoimien jäseniin kohdistuvien seksuaalisten väkivaltaisuuksien torjuntaa ja ennaltaehkäisyä.</w:t>
      </w:r>
    </w:p>
    <w:p>
      <w:r>
        <w:rPr>
          <w:b/>
        </w:rPr>
        <w:t xml:space="preserve">Esimerkki 6.2721</w:t>
      </w:r>
    </w:p>
    <w:p>
      <w:r>
        <w:t xml:space="preserve">Social Security Preservation Act of 2002 - kumoaa seuraavat lausunnot: (1) valtiovarainministeri Paul O'Neillin väitteitä, joiden mukaan sosiaaliturvaohjelma (sosiaaliturvalain II osasto (vanhuus-, eloonjäämis- ja työkyvyttömyysvakuutus) on "pyramidipeliä" ja että sosiaaliturvan rahastoilla (liittovaltion vanhuus- ja eloonjäämisvakuutusrahasto (Federal Old-Age and Survivors Insurance Trust Fund) ja liittovaltion työkyvyttömyysvakuutusrahasto (Federal Disability Insurance Trust Fund)) ei ole "varoja";ja (2) kongressin johtajien lausunnot, joiden mukaan sosiaaliturvarahastot ovat "tyhjiä", "täydellinen petos", "pelkkä kirjanpitoväline" ja koostuvat "arvottomista velkakirjoista"."Kielletään valtiovarainministeriötä käyttämästä sosiaaliturvarahastoista lainattuja määriä hallituksen muiden menojen maksamiseen varainhoitovuoden aikana, ellei kongressi ole vuotta välittömästi edeltävien yhdeksän kuukauden aikana antanut lainsäädäntöä, jossa nimenomaisesti vahvistetaan, että valtiovarainministeriö maksaa nämä varat takaisin.Muuttaa liittovaltion lakia siten, että presidentti velvoitetaan sisällyttämään kuhunkin talousarvioon: 1) kokonaismäärä, jonka valtiovarainministeriö on lainannut sosiaaliturvarahastoista; ja 2) selvitykset takaisinmaksusuunnitelmista ja siitä, miten edellisenä vuonna annettu lainsäädäntö vaikuttaa niihin.Vaatii valtiosihteeriä vahvistamaan vuosittain, että valtiovarainministeriö kunnioittaa tällaisten rahastojen arvopapereita.Sallii kenelle tahansa yksityishenkilölle, joka saa palkkaa tai itsenäisen ammatinharjoittamisen tuloja Medicare-ohjelmasta, nostaa asianmukaisessa liittovaltion piirituomioistuimessa kanteen, jolla kielletään kaikki toimet tai käytännöt, joilla ministeri kiistää jommankumman sosiaaliturvarahaston ostettavaksi liikkeeseen laskeman sitoumuksen tai joilla ei ole säädetty sitoumuksen lunastamisesta sen ehtojen mukaisesti tai joilla ei muutoin kunnioiteta Yhdysvaltojen täyttä uskoa ja luottoa, joka tukee kyseistä sitoumusta.</w:t>
      </w:r>
    </w:p>
    <w:p>
      <w:r>
        <w:rPr>
          <w:b/>
        </w:rPr>
        <w:t xml:space="preserve">Tulos</w:t>
      </w:r>
    </w:p>
    <w:p>
      <w:r>
        <w:t xml:space="preserve">Suojella sosiaaliturvarahastoja varmistamalla, että hallitus maksaa velkansa takaisin rahastoille.</w:t>
      </w:r>
    </w:p>
    <w:p>
      <w:r>
        <w:rPr>
          <w:b/>
        </w:rPr>
        <w:t xml:space="preserve">Esimerkki 6.2722</w:t>
      </w:r>
    </w:p>
    <w:p>
      <w:r>
        <w:t xml:space="preserve">Pakistan Terrorism Accountability Act of 2012 - toteaa, että Yhdysvaltojen politiikkana on rajoittaa Yhdysvaltojen Pakistanille antamaa ulkomaanapua, jos Pakistanin sotilas- tai tiedustelupalvelut tukevat edelleen Yhdysvaltain kansalaisiin kohdistuvia järjestöjä tai antavat niille apua.Määrää presidentin pidättämään 50 miljoonaa dollaria Pakistanille varainhoitovuonna 2013 tai sitä seuraavina varainhoitovuosina myönnettävistä varoista jokaisesta Yhdysvaltain kansalaisesta, joka on kuollut Pakistanin tiedustelupalvelun (ISI) toimien tai ISI:n muille järjestöille tai henkilöille, kuten Haqqani-verkostolle (Pakistanissa ja Afganistanissa toimiva kapinallisverkosto), antaman tuen seurauksena.</w:t>
      </w:r>
    </w:p>
    <w:p>
      <w:r>
        <w:rPr>
          <w:b/>
        </w:rPr>
        <w:t xml:space="preserve">Tulos</w:t>
      </w:r>
    </w:p>
    <w:p>
      <w:r>
        <w:t xml:space="preserve">Korvausten maksaminen Pakistanin sotilas- ja tiedustelupalvelujen osien Yhdysvaltojen kansalaisiin kohdistamista tappavista teoista.</w:t>
      </w:r>
    </w:p>
    <w:p>
      <w:r>
        <w:rPr>
          <w:b/>
        </w:rPr>
        <w:t xml:space="preserve">Esimerkki 6.2723</w:t>
      </w:r>
    </w:p>
    <w:p>
      <w:r>
        <w:t xml:space="preserve">Repairing Young Women's Lives Around the World Act - Lupaa käyttää määrärahoja ainoastaan Yhdysvaltojen vapaaehtoisiin avustuksiin Yhdistyneiden Kansakuntien väestörahastolle (UNFPA) synnytysfistelin ehkäisemiseksi ja korjaamiseksi.</w:t>
      </w:r>
    </w:p>
    <w:p>
      <w:r>
        <w:rPr>
          <w:b/>
        </w:rPr>
        <w:t xml:space="preserve">Tulos</w:t>
      </w:r>
    </w:p>
    <w:p>
      <w:r>
        <w:t xml:space="preserve">Yhdysvaltojen vapaaehtoisen rahoitusosuuden myöntäminen Yhdistyneiden Kansakuntien väestörahastolle ainoastaan synnytysfistelin ennaltaehkäisyyn ja korjaamiseen.</w:t>
      </w:r>
    </w:p>
    <w:p>
      <w:r>
        <w:rPr>
          <w:b/>
        </w:rPr>
        <w:t xml:space="preserve">Esimerkki 6.2724</w:t>
      </w:r>
    </w:p>
    <w:p>
      <w:r>
        <w:t xml:space="preserve">Aaron's Law Act of 2015 Muuttaa Computer Fraud and Abuse Act (CFAA) -lain säännöksiä, joissa kielletään tietokonepetokset, korvaamalla ilmaisu &amp;quot;ylittää valtuutetun pääsyn&amp;quot; ilmaisulla &amp;quot;pääsy ilman lupaa&amp;quot;, joka määritellään tietojen hankkimiseksi suojatusta tietokoneesta, johon käyttäjällä ei ole lupaa saada tietoja kiertämällä tietoisesti yhtä tai useampaa teknistä tai fyysistä toimenpidettä, joiden tarkoituksena on estää tai estää luvattomia henkilöitä saamasta kyseisiä tietoja. Muutetaan CFAA:n rangaistussäännöksiä siten, että 1) rajoitetaan tehostettujen rangaistusten määrääminen koskemaan vain myöhempiä kyseisen lain mukaisia rikoksia (nykyisin tehostetut rangaistukset sallitaan, jos henkilö tuomitaan toisesta rikoksesta) ja rikoksia, joista voidaan liittovaltion tai osavaltion lain mukaan määrätä yli vuoden vankeusrangaistus, ja 2) edellytetään, että tietojen arvo määritetään tehostettujen rangaistusten määräämistä varten käyvän markkina-arvon perusteella.</w:t>
      </w:r>
    </w:p>
    <w:p>
      <w:r>
        <w:rPr>
          <w:b/>
        </w:rPr>
        <w:t xml:space="preserve">Tulos</w:t>
      </w:r>
    </w:p>
    <w:p>
      <w:r>
        <w:t xml:space="preserve">Aaronin lakia koskeva vuoden 2015 laki</w:t>
      </w:r>
    </w:p>
    <w:p>
      <w:r>
        <w:rPr>
          <w:b/>
        </w:rPr>
        <w:t xml:space="preserve">Esimerkki 6.2725</w:t>
      </w:r>
    </w:p>
    <w:p>
      <w:r>
        <w:t xml:space="preserve">National Breast and Cervical Cancer Early Detection Program Reauthorization Act of 2006 - Muuttaa kansanterveyspalvelulakia siten, että kansanterveyspalvelun toimintaa koordinoivalle komitealle asetetut tavoitteet, jotka terveysministeri on asettanut rinta- ja kohdunkaulan syövän kuolleisuuden vähentämiseksi Yhdysvalloissa, muutetaan vuodesta 2000 vuoteen 2020.Ohjaa ministeriä perustamaan demonstraatiohankkeen, jonka avulla ministeri voi tautien valvonnan ja ennaltaehkäisyn keskusten (CDC) johtajan välityksellä luopua rinta- ja kohdunkaulansyöpäavustusten myöntämistä koskevista vaatimuksista, joiden mukaan 60 prosenttia avustusvaroista on käytettävä seulontaan ja lääketieteellisiin hoitoihin ohjaamiseen ja enintään 40 prosenttia muihin toimiin enintään viidessä osavaltiossa, jos: (1) asianomainen osavaltio käyttää poikkeuslupaa yksityisten varojen käyttämiseen seulonta- ja ohjauspalvelujen täydentämiseksi tai tällaisten vaatimusten soveltaminen johtaisi esteeseen naisten osallistumiselle; (2) asianomainen osavaltio antaa vakuutuksen siitä, että osavaltio osoittaa vuosittain, miten se käyttää poikkeuslupaa tarjottujen seulonta- ja seurantapalveluiden tason säilyttämiseksi tai laajentamiseksi; (3) asianomainen osavaltio toimittaa ministerille suunnitelman poikkeusluvan nojalla toteutettujen toimien tason säilyttämisestä poikkeusluvan voimassaolon päättymisen jälkeen; (4) ministeri toteaa, että tällaisen poikkeusluvan myöntäminen osavaltiolle ei vähennä niiden naisten määrää osavaltiossa, jotka saavat tällaisia palveluja, mukaan lukien sekä rinta- että kohdunkaulan syövän seulonta; ja (5) ministeri toteaa, että tällaisen poikkeusluvan myöntäminen osavaltiolle ei vaikuta kielteisesti tällaisten palvelujen laatuun. Sihteeri voi myöntää tällaisia poikkeuslupia kahden vuoden ajaksi. Sallii sihteerin jatkaa poikkeuslupaa osavaltion pyynnöstä kahdella lisävuodella, jos ministeri tarkastelee poikkeusluvan mukaista suoritusta ja toteaa, että poikkeuslupaa koskevat vaatimukset täyttyvät ja ovat täyttyneet.Sihteeri velvoitetaan sisällyttämään rinta- ja kohdunkaulan syövän avustusten nojalla toteutettujen toimien arviointiin seuraavat seikat: (1) yksityisiltä tahoilta vuosittain vipuvaikutuksen saaneissa osavaltioissa saatujen dollarien kokonaismäärä ja se, miten nämä summat käytettiin; (2) poikkeusluvan saaneiden osavaltioiden osalta seulonta- ja ohjauspalveluihin ja muihin palveluihin tai toimiin käytetyt prosenttiosuudet avustuksesta; (3) poikkeusluvan saaneiden osavaltioiden määrä vuosittain; (4) seulonta- ja ohjauspalveluja saaneiden naisten määrä ohjelmissa ennen poikkeusluvan myöntämistä ja sen jälkeen; (5) tällaisiin palveluihin käytettyjen valtion veromenojen keskimääräinen vuotuinen taso poikkeusluvan myöntämistä edeltävänä vuonna; ja (6) osavaltion muiden kuin liittovaltion rahoitusosuuksien määrä lähteen mukaan ja muiden kuin liittovaltion rahoitusosuuksien suhde liittovaltion rahoitusosuuksiin. Kielletään sellaisten määrien käyttö, joihin poikkeuslupaa sovelletaan, palkattujen työntekijöiden määrän lisäämiseen.Valtuutetaan määrärahat rinta- ja kohdunkaulan syövän apurahoihin varainhoitovuosiksi 2007-2011.</w:t>
      </w:r>
    </w:p>
    <w:p>
      <w:r>
        <w:rPr>
          <w:b/>
        </w:rPr>
        <w:t xml:space="preserve">Tulos</w:t>
      </w:r>
    </w:p>
    <w:p>
      <w:r>
        <w:t xml:space="preserve">Kansanterveyspalvelulain muuttaminen rinta- ja kohdunkaulan syövän ennaltaehkäiseviin terveystoimenpiteisiin myönnettäviä avustuksia koskevien poikkeuslupien myöntämiseksi.</w:t>
      </w:r>
    </w:p>
    <w:p>
      <w:r>
        <w:rPr>
          <w:b/>
        </w:rPr>
        <w:t xml:space="preserve">Esimerkki 6.2726</w:t>
      </w:r>
    </w:p>
    <w:p>
      <w:r>
        <w:t xml:space="preserve">Long-Term Investment Incentive Act of 1997 - Muuttaa Internal Revenue Code -lakia siten, että otetaan käyttöön liukuvan asteikon mukainen myyntivoittojen vähennys muiden kuin yritysveronmaksajien kahden ja kahdeksan vuoden välisenä aikana hallussaan pitämille varoille.</w:t>
      </w:r>
    </w:p>
    <w:p>
      <w:r>
        <w:rPr>
          <w:b/>
        </w:rPr>
        <w:t xml:space="preserve">Tulos</w:t>
      </w:r>
    </w:p>
    <w:p>
      <w:r>
        <w:t xml:space="preserve">Vuoden 1997 laki pitkäaikaisten investointien kannustimesta</w:t>
      </w:r>
    </w:p>
    <w:p>
      <w:r>
        <w:rPr>
          <w:b/>
        </w:rPr>
        <w:t xml:space="preserve">Esimerkki 6.2727</w:t>
      </w:r>
    </w:p>
    <w:p>
      <w:r>
        <w:t xml:space="preserve">Expanding and Promoting Expertise in Rare Treatments Act of 2012 eli EXPERT Act of 2012 - Muuttaa liittovaltion elintarvike-, lääke- ja kosmetiikkalakia siten, että terveys- ja terveysministeriö (HHS) velvoitetaan varmistamaan, että on olemassa mahdollisuuksia kuulla ulkopuolisia asiantuntijoita, jotta voidaan tehostaa harvinaisiin sairauksiin tarkoitettujen lääkkeiden ja biologisten tuotteiden sekä geneettisesti kohdennettujen lääkkeiden ja biologisten tuotteiden arviointia ja antaa tietoa siitä, miten elintarvike- ja lääkevirasto (FDA) arvioi niitä.Kehotetaan lääkkeiden arviointi- ja tutkimuskeskusta ja biologisten lääkkeiden arviointi- ja tutkimuskeskusta pyytämään ulkopuolisten asiantuntijoiden lausuntoja aiheista, joihin voi kuulua muun muassa seuraavia: (1) harvinaiset sairaudet; (2) harvinaisten sairauksien vakavuus; (3) harvinaisiin sairauksiin liittyvä tyydyttämätön lääketieteellinen tarve; (4) harvinaisia sairauksia sairastavien henkilöiden halukkuus ja kyky osallistua kliinisiin tutkimuksiin; (5) nykyisten ja tutkittujen hoitojen hyötyjen ja riskien arviointi, mukaan lukien haittavaikutukset; (6) harvinaisia sairauksia sairastavia väestöryhmiä ja alaryhmiä koskevien kliinisten tutkimusten suunnittelu; ja (7) potilasryhmien väestötiedot ja kliininen kuvaus. Sallii: (1) ulkopuolisten asiantuntijoiden pyytää tilaisuutta tavata arviointijaosto mitä tahansa tällaista aihetta koskien, ja (2) ulkopuolisia asiantuntijoita, joita kuullaan, pidetään erityisinä valtion työntekijöinä.Julistaa, että mitään tässä laissa ei saa tulkita siten, että: (1) luoda millekään ulkopuoliselle asiantuntijalle oikeutta päästä käsiksi rahoittajan teollis- ja tekijänoikeudellisiin tietoihin ilman kyseisen rahoittajan lupaa tai laillista oikeutta kuulemiseen missä tahansa asiassa, tai (2) velvoittaa ministeriä tapaamaan tietyn asiantuntijan.</w:t>
      </w:r>
    </w:p>
    <w:p>
      <w:r>
        <w:rPr>
          <w:b/>
        </w:rPr>
        <w:t xml:space="preserve">Tulos</w:t>
      </w:r>
    </w:p>
    <w:p>
      <w:r>
        <w:t xml:space="preserve">Lakiehdotus liittovaltion elintarvike-, lääke- ja kosmetiikkalain muuttamiseksi siten, että vahvistetaan elintarvike- ja lääkeviraston kykyä pyytää neuvoja ulkopuolisilta asiantuntijoilta harvinaisista sairauksista, harvinaisten sairauksien aiheuttamasta taakasta ja harvinaisia sairauksia sairastavien yksilöiden tyydyttämättömistä lääketieteellisistä tarpeista.</w:t>
      </w:r>
    </w:p>
    <w:p>
      <w:r>
        <w:rPr>
          <w:b/>
        </w:rPr>
        <w:t xml:space="preserve">Esimerkki 6.2728</w:t>
      </w:r>
    </w:p>
    <w:p>
      <w:r>
        <w:t xml:space="preserve">Preserving the American Historical Record Act - edellyttää, että Yhdysvaltain arkistonhoitaja myöntää avustuksia osavaltioille, jotta ne voivat: (1) suojella historiallisia arkistoja, (2) käyttää näitä arkistoja uusilla ja luovilla tavoilla, (3) tarjota koulutusta historiallisia arkistoja hoitaville henkilöille ja (4) luoda monenlaisia tiedonsaantivälineitä, mukaan lukien hakuoppaat, dokumenttijulkaisut, hakemistot ja kuvat tärkeimmistä arkistoista, joita ylläpidetään osavaltioiden ja paikallisten organisaatioiden verkkosivustoilla.Asettaa kaavan avustusvarojen jakamiseksi osavaltioille. Vaatii arkistonhoitajaa kuulemaan osavaltioiden arkistonhoitajia, osavaltioiden valtiosihteereitä tai muita asiaankuuluvia osavaltioiden ja paikallistason virkamiehiä, joilla on arkistotoimintojen hallinnollinen vastuu.</w:t>
      </w:r>
    </w:p>
    <w:p>
      <w:r>
        <w:rPr>
          <w:b/>
        </w:rPr>
        <w:t xml:space="preserve">Tulos</w:t>
      </w:r>
    </w:p>
    <w:p>
      <w:r>
        <w:t xml:space="preserve">Lakiehdotus, jolla valtuutetaan Yhdysvaltain arkistonhoitaja myöntämään osavaltioille avustuksia historiallisten asiakirjojen säilyttämistä ja levittämistä varten.</w:t>
      </w:r>
    </w:p>
    <w:p>
      <w:r>
        <w:rPr>
          <w:b/>
        </w:rPr>
        <w:t xml:space="preserve">Esimerkki 6.2729</w:t>
      </w:r>
    </w:p>
    <w:p>
      <w:r>
        <w:t xml:space="preserve">Campaign Reporting and Disclosure Act of 1998 - Muuttaa vuoden 1971 liittovaltion vaalikampanjalakia (FECA) siten, että jokaisen poliittisen komitean on ilmoitettava kirjallisesti liittovaltion vaalilautakunnalle tai senaatin sihteerille ja tarvittaessa valtiosihteerille kaikista komitean saamista lahjoituksista ja menoista 90 päivän kuluessa vaaleista.  Ilmoitus on tehtävä 24 tunnin kuluessa tällaisen lahjoituksen vastaanottamisesta tai menon suorittamisesta, ja siinä on mainittava asianomaisen ehdokkaan nimi, ehdokkaan tavoittelema virka, lahjoittajan tai henkilön, jolle meno on suoritettu, tunnistetiedot sekä lahjoituksen vastaanottopäivämäärä ja määrä tai maksupäivä ja menon määrä.  Komissiota vaaditaan asettamaan nämä tiedot saataville Internetiin välittömästi niiden vastaanottamisen jälkeen. Tarkistetaan FECA:n raportointivaatimuksia siten, että 1) edellytetään, että sellaisten henkilöiden, jotka ilmoittavat avustuksista tai menoista kaikissa kyseisissä vaaleissa jätetyissä raporteissa (ottaen huomioon raportin kattama ajanjakso) vähintään 50 000 dollarin suuruisen summan, toimittamat raportit on toimitettava sähköisesti; ja 2) muutetaan tietyt raportointivaatimukset kalenterivuosiperusteisista vaalikausiperusteisiksi.    Edellytetään, että poliittinen komitea ilmoittaa tiettyjen muiden henkilöiden kuin työntekijöiden henkilökohtaisista palveluista ja konsultointipalveluista tekemät menot, ja määrätään, että tällaisten henkilöiden on pidettävä kirjaa tällaisista palveluista ja ilmoitettava tiedot poliittiselle komitealle. Säädetään, että poliittisten komiteoiden on vaalien jälkeen annettava ensimmäinen raportti, joka sisältää selvityksen vaalipäivänä saatujen lahjoitusten ja suoritettujen menojen kokonaismäärästä. Vaaditaan, että henkilöiden tai poliittisten komiteoiden tekemiä eriteltyjä lahjoituksia koskeviin FECA-raportteihin on sisällytettävä tiedot kaikkien kyseisten henkilöiden tai komiteoiden kyseisissä vaaleissa tekemien lahjoitusten kokonaismäärästä. velvoittaa komission antamaan neuvoa-antavia lausuntoja henkilön tietyn liiketoimen tai toiminnan osalta ja antamaan kirjallisia vastauksia kysymyksiin, jotka koskevat FECA:n, presidentinvaalikampanjarahastoa koskevan lain, presidentinvaalien ennakkomaksutiliä koskevan lain, säännön tai määräyksen tai komission neuvoa-antavan lausunnon soveltamista henkilön liiketoimintaan tai toimintaan, jos komissio katsoo, että lain, luvun, säännön, määräyksen tai neuvoa-antavan lausunnon soveltaminen liiketoimintaan tai toimintaan on selkeää ja yksiselitteistä.  Asetetaan safe harbor -sääntö. Ohjaa komissiota:  (1) julkistamaan kaikki kirjallista vastausta koskevat pyynnöt ja annetut vastaukset, mutta ei saa julkistaa kirjallista vastausta koskevan pyynnön esittäneen henkilön henkilöllisyyttä, ellei kyseinen henkilö nimenomaisesti valtuuta komissiota tekemään niin; ja 2) laatimaan, julkaisemaan ja säännöllisesti päivittämään täydellisen ja yksityiskohtaisen luettelon annetuista vastauksista. Kielletään ehdokkaita ja poliittisia komiteoita hyväksymästä yli 100 dollarin suuruisia yhdysvaltalaisia ja ulkomaisia käteissuorituksia.</w:t>
      </w:r>
    </w:p>
    <w:p>
      <w:r>
        <w:rPr>
          <w:b/>
        </w:rPr>
        <w:t xml:space="preserve">Tulos</w:t>
      </w:r>
    </w:p>
    <w:p>
      <w:r>
        <w:t xml:space="preserve">Vuoden 1998 kampanjaraportointi- ja tiedonantolaki (Campaign Reporting and Disclosure Act of 1998)</w:t>
      </w:r>
    </w:p>
    <w:p>
      <w:r>
        <w:rPr>
          <w:b/>
        </w:rPr>
        <w:t xml:space="preserve">Esimerkki 6.2730</w:t>
      </w:r>
    </w:p>
    <w:p>
      <w:r>
        <w:t xml:space="preserve">Muutetaan Bretton Woods -sopimuslakia siten, että valtiovarainministeri valtuutetaan antamaan Kansainvälisen valuuttarahaston (IMF) Yhdysvaltain pääjohtajalle ohjeet äänestää: (1) hyväksyä enintään 10 miljoonan unssin IMF-kullan myynnin ja siirtää tällaisen myynnin sijoitetun voiton tuotot HIPC-maita koskevia ESAF:n erityisoperaatioita ja ESAF:n väliaikaisia tukitoimia varten perustettuun rahastoon (ESAF-HIPC-rahastoon) ja (2) tukea päätöstä, jolla ESAF-HIPC-rahastoon saatettaisiin IMF:n erityisellä vararahastotilillä 2 (SCA-2) olevat varat, jotka ovat peräisin IMF:n päätöksen N:o .../.../EY. 9471 (90/98), sellaisena kuin se on muutettuna, mukaan lukien varat, jotka johtuvat Yhdysvaltojen osallistumisesta tällaisiin järjestelyihin.</w:t>
      </w:r>
    </w:p>
    <w:p>
      <w:r>
        <w:rPr>
          <w:b/>
        </w:rPr>
        <w:t xml:space="preserve">Tulos</w:t>
      </w:r>
    </w:p>
    <w:p>
      <w:r>
        <w:t xml:space="preserve">Luvan antaminen Yhdysvaltojen osallistumiselle erilaisiin kansainvälisiin rahoituslaitoksiin ja määrärahojen myöntämiselle niille sekä muihin tarkoituksiin.</w:t>
      </w:r>
    </w:p>
    <w:p>
      <w:r>
        <w:rPr>
          <w:b/>
        </w:rPr>
        <w:t xml:space="preserve">Esimerkki 6.2731</w:t>
      </w:r>
    </w:p>
    <w:p>
      <w:r>
        <w:t xml:space="preserve">National Volcano Early Warning and Monitoring System Act (Sec. 3) Tässä lakiehdotuksessa ohjataan Yhdysvaltojen geologian tutkimuskeskusta (USGS) perustamaan kansallinen tulivuorten varhaisvaroitus- ja seurantajärjestelmä, jonka tarkoituksena on seurata ja varoittaa tulivuoritoimintaa ja suojella Yhdysvaltojen kansalaisia sen aiheuttamilta kohtuuttomilta ja vältettävissä olevilta vahingoilta.  Järjestelmän tarkoituksena on (1) organisoida, nykyaikaistaa, standardoida ja vakauttaa Yhdysvaltojen tulivuorten seurantakeskusten seurantajärjestelmät ja 2) yhdistää nämä järjestelmät yhdeksi yhteentoimivaksi järjestelmäksi. Järjestelmän tavoitteena on valvoa kaikkia Yhdysvaltojen tulivuoria tasolla, joka vastaa tulivuorten aiheuttamaa uhkaa: (1) päivittämällä olemassa olevia verkkoja valvotuilla tulivuorilla, (2) asentamalla uusia verkkoja valvomattomille tulivuorille ja (3) käyttämällä tarvittaessa geodeettisia ja muita komponentteja. Järjestelmään on sisällyttävä: (1) kansallinen tulivuorten seurantatoimisto, joka on toiminnassa 24 tuntia vuorokaudessa ja 7 päivää viikossa, (2) kansallinen tulivuoritietokeskus, (3) ulkoinen apurahaohjelma, jolla tuetaan tulivuorten seurantaan liittyvän tieteen ja teknologian tutkimusta, ja (4) nykyaikaistamistoimia, mukaan lukien uusien tekniikoiden kattava soveltaminen. USGS:n on: (1) toimitettava kongressille viisivuotinen hallintosuunnitelma järjestelmän perustamiseksi ja käyttämiseksi, (2) perustettava neuvoa-antava komitea avustamaan järjestelmän toteuttamisessa ja (3) raportoitava kongressille vuosittain tämän lakiehdotuksen nojalla toteutetuista toimista. USGS voi tehdä yhteistyösopimuksia, joissa korkeakoulut ja osavaltioiden virastot nimetään järjestelmän vulkaanisiksi observatoriokumppaneiksi. (4 §) Lakiehdotuksella hyväksytään määrärahat vuosiksi FY2019-FY2023.</w:t>
      </w:r>
    </w:p>
    <w:p>
      <w:r>
        <w:rPr>
          <w:b/>
        </w:rPr>
        <w:t xml:space="preserve">Tulos</w:t>
      </w:r>
    </w:p>
    <w:p>
      <w:r>
        <w:t xml:space="preserve">Laki kansallisesta tulivuorten varhaisvaroitus- ja seurantajärjestelmästä (National Volcano Early Warning and Monitoring System Act)</w:t>
      </w:r>
    </w:p>
    <w:p>
      <w:r>
        <w:rPr>
          <w:b/>
        </w:rPr>
        <w:t xml:space="preserve">Esimerkki 6.2732</w:t>
      </w:r>
    </w:p>
    <w:p>
      <w:r>
        <w:t xml:space="preserve">Vaatii Federal Communications Commissionia (FCC) muuttamaan yleisradioasemien moninkertaista omistusta koskevia säännöksiään siten, että 1) vaaditaan sellaisen osapuolen, joka hankkii päivälehden omistuksen, toiminnan tai määräysvallan, hallussaan pitämän AM-, FM- tai TV-lähetysaseman (aseman) toimiluvan välitöntä uudelleentarkastelua ja 2) vaaditaan tällaisen toimiluvan muuttamista tai peruuttamista tai tällaisesta omistuksesta luopumista, paitsi jos tällainen omistus ei aiheuta radiokontuurin päällekkäisyyttä tai päällekkäisyyttä kolmannen aseman kanssa. Valtuuttaa FCC:n myöntämään pysyvän tai tilapäisen poikkeusluvan tällaisesta vaatimuksesta, jos se on sopusoinnussa yleisen edun mukaisten kilpailun, monimuotoisuuden ja paikallisuuden periaatteiden kanssa. kieltää FCC:tä vaatimasta tällaista muutosta, peruuttamista tai luopumista, jos se on yleisen edun, tarkoituksenmukaisuuden tai välttämättömyyden vastaista.FCC:n on muutettava edelleen sääntöjään siten, että se määrittää tällaisten muutettujen moninkertaista omistusta koskevien vaatimusten noudattamisen aina, kun: 1) osapuoli, jolla on toimilupa tällaiselle asemalle, hankkii omistusoikeuden, toiminnan tai määräysvallan sanomalehdessä; tai 2) osapuoli, joka omistaa, käyttää tai valvoo sanomalehteä, hankkii toimiluvan tällaiselle asemalle.FCC:n sallitaan muuttaa tai kumota tiedotusvälineiden omistusta koskevat sääntönsä sen jälkeen, kun se on toimittanut selvityksen asiasta tietyille kongressin valiokunnille.</w:t>
      </w:r>
    </w:p>
    <w:p>
      <w:r>
        <w:rPr>
          <w:b/>
        </w:rPr>
        <w:t xml:space="preserve">Tulos</w:t>
      </w:r>
    </w:p>
    <w:p>
      <w:r>
        <w:t xml:space="preserve">Lakiehdotus, jolla vaaditaan liittovaltion viestintäkomissiota muuttamaan sanomalehtien ristiinomistusta koskevia sääntöjään ja muihin tarkoituksiin.</w:t>
      </w:r>
    </w:p>
    <w:p>
      <w:r>
        <w:rPr>
          <w:b/>
        </w:rPr>
        <w:t xml:space="preserve">Esimerkki 6.2733</w:t>
      </w:r>
    </w:p>
    <w:p>
      <w:r>
        <w:t xml:space="preserve">Stable Flood Insurance Authorization Act of 2010 - Muuttaa vuoden 1968 kansallista tulvavakuutuslakia (National Flood Insurance Act of 1968), jotta sekä kansallista tulvavakuutusohjelmaa että vakavien toistuvien vahinkojen lieventämistä koskevaa pilottiohjelmaa voidaan jatkaa vuoteen FY2010 asti. 30. syyskuuta 2009 oleva päättymispäivä kumotaan, ja näin ollen siitä tulee pysyvä, liittovaltion hätätilanteiden hallintaviraston (Federal Emergency Management Agency, FEMA) hallintoviranomaisen valtuudet antaa apua mille tahansa osavaltiolle tai yhteisölle.Laajentaa tulvavakuutuksen saamista tiettyihin enimmäistakuumaksuihin mihin tahansa yhteisöön, joka on edistynyt riittävästi sellaisen tulvasuojelujärjestelmän rakentamisessa (kuten voimassa olevan lain mukaan), jälleenrakentamisessa tai parantamisessa, joka tarjoaa tulvasuojelun sadan vuoden toistuvuustasolta (liittovaltion investointien tai osallistumisen tasosta riippumatta).Tarkistaa vaatimusta, jonka mukaan yhteisölle on laadittava tarkistettu tulvavakuutuskartta, jossa rajataan AR-vyöhykkeeksi erityiset tulvavaara-alueet, jotka johtuvat tulvasuojelujärjestelmän hyväksynnän peruuttamisesta. Tarkennetaan, että erityiset tulvavaara-alueet voivat olla joko rannikko- tai jokialueita.Tarkistetaan vaatimusta, jonka mukaan yhteisön katsotaan olevan ennallistamisvaiheessa, jos liittovaltion virasto on paikallista hankesuunnittelijaa kuultuaan katsonut sen tulvasuojelujärjestelmän olevan ennallistettavissa. Korvaa liittovaltion viraston määrittelevänä viranomaisena järjestelmän omistavalla, ylläpitävällä, ylläpitävällä tai korjaavalla yhteisöllä tai yhteisöillä.Ohjaa hallinnoijaa panemaan tämän lain täytäntöön siten, että kansallisen tulvavakuutusohjelman taloudellinen asema ei heikkene olennaisesti eikä liittovaltion veronmaksajille aiheutuva taloudellisen vastuun riski lisäänny.Valtuuttaa hallinnoijan vahvistamaan vakuutusmaksujen vähimmäismäärät ja niihin liittyvät ehdot ja edellytykset ilmoituksella.Muuttaa vuoden 1973 tulvakatastrofien suojelua koskevaa lakia siten, että pakollisen ostovaatimuksen voimaantuloa lykätään äskettäin nimetyillä erityisten tulvavaara-alueiden osalta, kunnes kolmen vuoden ajanjakso, joka alkaa siitä päivästä, jona tietyt tulvavakuutuskartat joko julkaistaan, tarkistetaan tai päivitetään, on kulunut umpeen.Edellyttää hallintovirkamiestä ilmoittamaan vuosittain erityisten tulvavaara-alueiden asukkaille, että: (1) että he asuvat tällaisella alueella ja (2) että heidän on pakko ostaa tulvavakuutus kiinteistöjään varten. Ilmoituksen on sisällettävä yleinen arvio siitä, mitä vastaavilla alueilla asuvat samanlaiset asunnonomistajat yleensä maksavat tällaisesta vakuutuksesta.</w:t>
      </w:r>
    </w:p>
    <w:p>
      <w:r>
        <w:rPr>
          <w:b/>
        </w:rPr>
        <w:t xml:space="preserve">Tulos</w:t>
      </w:r>
    </w:p>
    <w:p>
      <w:r>
        <w:t xml:space="preserve">Kansallisen tulvavakuutusohjelman valtuuttaminen uudelleen ja muihin tarkoituksiin.</w:t>
      </w:r>
    </w:p>
    <w:p>
      <w:r>
        <w:rPr>
          <w:b/>
        </w:rPr>
        <w:t xml:space="preserve">Esimerkki 6.2734</w:t>
      </w:r>
    </w:p>
    <w:p>
      <w:r>
        <w:t xml:space="preserve">Tarkistetaan säännöksiä, jotka koskevat kongressilta vaadittavaa ilmoitusta ja odotusaikaa ennen puolustusministeriön (DOD) suorittamaa sotilaslaitoksen sulkemista tai uudelleenjärjestelyä siten, että sen sijaan kielletään ilman erityistä lainsäädännöllistä valtuutusta kaikki uudelleenjärjestelyt, joihin liittyy pienemmän seuraavista vähennyksistä: (1) vähintään 100 sotilas- ja siviilihenkilöstön yhteenlaskettua määrää tai (2) 50 prosenttia kyseiseen laitokseen neljän edellisen vuoden aikana sijoitetun henkilöstön enimmäismäärästä. Sallii ainoastaan puolustusministerin (nykyisen lain mukaan joko puolustusministeri tai asianomaisen sotilasministeriön ministeri) antaa tällaisen ilmoituksen ja sisällyttää siihen kuvaus harkituista vaihtoehdoista, arvio sotilas-, siviili- ja alihankkijahenkilöstön määrästä, johon muutos vaikuttaa, sekä suunnitelma tuen tarjoamisesta asianomaisille yhteisöille.Poistaa tällaisista vaatimuksista henkilöstön tai toimintojen siirtämisen, jota tarvitaan asevoimien jäsenten komennuksen tukemiseen, kunhan kyseinen henkilöstö ja toiminnot palautetaan laitokseen komennuksen jälkeen.Sisältää sotilaslaitoksen tällaisten vaatimusten soveltamiseksi: (1) kaikki Bureau of Land Managementin valvonnassa olevat julkiset maa-alueet, jotka on poistettu ja varattu sotilaskoulutusta ja testausta varten, ja 2) kaikki vuokratut tilat, joissa on yli 300 sotilas- ja siviilihenkilöstön jäsentä.</w:t>
      </w:r>
    </w:p>
    <w:p>
      <w:r>
        <w:rPr>
          <w:b/>
        </w:rPr>
        <w:t xml:space="preserve">Tulos</w:t>
      </w:r>
    </w:p>
    <w:p>
      <w:r>
        <w:t xml:space="preserve">Lakiehdotus, jolla vahvistetaan uudelleen kongressin asianmukainen rooli sotilaslaitosten sulkemisessa tai uudelleensuuntaamisessa.</w:t>
      </w:r>
    </w:p>
    <w:p>
      <w:r>
        <w:rPr>
          <w:b/>
        </w:rPr>
        <w:t xml:space="preserve">Esimerkki 6.2735</w:t>
      </w:r>
    </w:p>
    <w:p>
      <w:r>
        <w:t xml:space="preserve">Cyberterrorism Preparedness Act of 2002 - Ohjaa kansallista standardointi- ja teknologiainstituuttia (NIST) myöntämään avustuksen vaatimukset täyttävälle valtiosta riippumattomalle yhteisölle sellaisen ohjelman toteuttamiseksi, jolla tuetaan asianmukaisten parhaiden kyberturvallisuuskäytäntöjen kehittämistä, pitkän aikavälin kyberturvallisuustutkimusta ja -kehitystä sekä niihin liittyviä toimia. Rahoittaa tällaisia avustuksia viiden varainhoitovuoden ajan vuodesta 2003 alkaen. Avustuksen saaneen tahon edellytetään: (1) toteuttamaan kansallisen ohjelman Yhdysvaltojen tietoinfrastruktuurin suojaamiseksi häiriöiltä; ja (2) antamaan suosituksia asianmukaisista parhaista kyberturvallisuuskäytännöistä ja päivittämään suositukset kuuden kuukauden välein.Edellytetään, että: (1) NIST suosittelee tietyille elimille ja virkamiehille asianmukaisia parhaita kyberturvallisuuskäytäntöjä hallitukselle; ja (2) presidentti toteuttaa demonstraatiohankkeita tällaisten käytänteiden käyttöönottamiseksi.</w:t>
      </w:r>
    </w:p>
    <w:p>
      <w:r>
        <w:rPr>
          <w:b/>
        </w:rPr>
        <w:t xml:space="preserve">Tulos</w:t>
      </w:r>
    </w:p>
    <w:p>
      <w:r>
        <w:t xml:space="preserve">Lakiehdotus tietoverkkorikollisuudelta ja -terrorismilta suojautumisesta sekä muista syistä.</w:t>
      </w:r>
    </w:p>
    <w:p>
      <w:r>
        <w:rPr>
          <w:b/>
        </w:rPr>
        <w:t xml:space="preserve">Esimerkki 6.2736</w:t>
      </w:r>
    </w:p>
    <w:p>
      <w:r>
        <w:t xml:space="preserve">Muuttaa vuoden 2007 energiariippumattomuus- ja energiaturvallisuuslakia (Energy Independence and Security Act of 2007) siten, että energiaministeri (DOE) velvoitetaan: (1) perustamaan energiatehokkuudesta ja uusiutuvista energialähteistä vastaavan apulaissihteerin välityksellä geotermisten lämpöpumppujen ja geotermisen energian suoran käytön tutkimus-, kehitys-, demonstrointi- ja kaupallisen soveltamisen ohjelma; ja (2) tunnistamaan mahdolliset ympäristövaikutukset ja vähentämään niitä.Ohjaa ministeriä: (1) myöntää avustuksia osavaltioiden ja paikallisviranomaisten, korkeakoulujen, voittoa tavoittelemattomien yhteisöjen, yleishyödyllisten laitosten ja voittoa tavoittelevien yritysten käyttöön maalämpöpumppujen ja maalämmön suoran käytön edistämiseksi; (2) asettaa etusijalle ehdotukset, joita sovelletaan suuriin rakennuksiin, kaupallisiin alueisiin ja asuinyhteisöihin; ja (3) järjestää avustushakemuksia koskevan kansallisen tarjouskilpailun.</w:t>
      </w:r>
    </w:p>
    <w:p>
      <w:r>
        <w:rPr>
          <w:b/>
        </w:rPr>
        <w:t xml:space="preserve">Tulos</w:t>
      </w:r>
    </w:p>
    <w:p>
      <w:r>
        <w:t xml:space="preserve">Lakiehdotus vuoden 2007 energiaomavaraisuus- ja energiaturvallisuuslain muuttamisesta geotermisen energiateknologian parantamiseksi ja geotermisen energian käytön demonstroimiseksi laajamittaisissa lämpösovelluksissa sekä muihin tarkoituksiin.</w:t>
      </w:r>
    </w:p>
    <w:p>
      <w:r>
        <w:rPr>
          <w:b/>
        </w:rPr>
        <w:t xml:space="preserve">Esimerkki 6.2737</w:t>
      </w:r>
    </w:p>
    <w:p>
      <w:r>
        <w:t xml:space="preserve">H-Prize Act of 2006 - (§ 3) Ohjaa energiaministeriä myöntämään joka toinen vuosi kilpailullisia rahapalkintoja vetyenergiateknologian tutkimuksen, kehittämisen, demonstroinnin ja kaupallisen soveltamisen edistämiseksi.Ohjaa ministeriä mainostamaan laajasti palkintokilpailuja rohkaistakseen laajaa osallistumista, mukaan lukien yksityishenkilöt, yliopistot (mukaan lukien historiallisesti mustat korkeakoulut ja yliopistot ja muut vähemmistöjä palvelevat oppilaitokset) sekä suuret ja pienet yritykset (mukaan lukien sosiaalisesti ja taloudellisesti epäedullisessa asemassa olevien henkilöiden omistamat tai valvomat yritykset).Ohjeistaa sihteeriä tekemään sopimuksen yksityisen, voittoa tavoittelemattoman tahon kanssa palkintokilpailujen hallinnoinnista.Toteaa, että tällaisten rahapalkintojen rahoituslähteet koostuvat liittovaltion määrärahoista ja hallinnoivan tahon tarjoamista varoista.Lopettaa valtuudet julistaa palkintokilpailuja 30. syyskuuta 2017. (4 §) Määritellään palkintokelpoiset kategoriat, joihin kuuluvat: 1) tiettyjen vetykomponenttien tai -järjestelmien kehitys; 2) vetykäyttöisten ajoneuvojen tai muiden vetypohjaisten tuotteiden prototyypit, jotka täyttävät tai ylittävät tietyt suorituskykyperusteet; ja 3) vetyjakelu- tai tuotantoteknologioiden mullistavat muutokset, jotka täyttävät tai ylittävät kauaskantoiset perusteet, mukaan lukien vähäiset hiilidioksidipäästöt, ja joihin voi sisältyä kustannusperusteita, joiden tarkoituksena on helpottaa voittajateknologian mahdollista markkinamenestystä.Määritellään täytäntöönpanoa ja kelpoisuutta koskevat suuntaviivat.(6 §) Julistetaan, että liittovaltion hallituksella ei ole tämän lain mukaisen palkinnon tarjoamisen tai myöntämisen perusteella oikeutta mihinkään teollis- ja tekijänoikeuksiin, jotka johtuvat rekisteröidyn osallistujan osallistumisesta tämän lain nojalla sallittuun kilpailuun tai jotka liittyvät siihen suoraan.(7 §) Määritellään suuntaviivat rekisteröidyn osallistujan vastuusta luopumista varten.(8 §) Myönnetään määrärahat varainhoitovuosiksi 2007-2016. Määritellään avustusten jakamista koskevat suuntaviivat.(9 §) Todetaan, että tämän lain nojalla luotuja ohjelmia ei voida pitää liittovaltion tutkimus- ja kehitysohjelmien korvikkeena.</w:t>
      </w:r>
    </w:p>
    <w:p>
      <w:r>
        <w:rPr>
          <w:b/>
        </w:rPr>
        <w:t xml:space="preserve">Tulos</w:t>
      </w:r>
    </w:p>
    <w:p>
      <w:r>
        <w:t xml:space="preserve">Valtuuttaa energiaministeri perustamaan rahapalkintoja saavutuksista vetyenergiaan liittyvien tieteellisten ja teknisten esteiden voittamisessa.</w:t>
      </w:r>
    </w:p>
    <w:p>
      <w:r>
        <w:rPr>
          <w:b/>
        </w:rPr>
        <w:t xml:space="preserve">Esimerkki 6.2738</w:t>
      </w:r>
    </w:p>
    <w:p>
      <w:r>
        <w:t xml:space="preserve">Colorectal Cancer Screening Act of 1995 - Muuttaa sosiaaliturvalain XVIII osaston (Medicare) säännöksiä Medicaren B-osan (täydentävä sairausvakuutus) mukaisista tiheys- ja maksurajoista ulosteperäisten verikokeiden, joustavien sigmoidoskopioiden, bariumperäruiskeiden ja muiden asianmukaisten paksu- ja peräsuolisyövän seulontatoimenpiteiden, kuten paksusuolen tähystyksen, osalta.</w:t>
      </w:r>
    </w:p>
    <w:p>
      <w:r>
        <w:rPr>
          <w:b/>
        </w:rPr>
        <w:t xml:space="preserve">Tulos</w:t>
      </w:r>
    </w:p>
    <w:p>
      <w:r>
        <w:t xml:space="preserve">Colorectal Cancer Screening Act of 1995 (laki paksusuolisyövän seulonnasta)</w:t>
      </w:r>
    </w:p>
    <w:p>
      <w:r>
        <w:rPr>
          <w:b/>
        </w:rPr>
        <w:t xml:space="preserve">Esimerkki 6.2739</w:t>
      </w:r>
    </w:p>
    <w:p>
      <w:r>
        <w:t xml:space="preserve">Pre-K for USA Act Tässä lakiehdotuksessa edellytetään, että opetusministeriö (ED) myöntää kilpailuun perustuvia avustuksia korkealaatuisten esiopetusohjelmien kehittämiseen osavaltioille, paikallisille koulutusvirastoille tai muille paikallishallinnon yksiköille.  Avustuksen saaja voi käyttää avustusvaroja aliavustusten myöntämiseen paikallisille yhteisöille edellyttäen, että yhteisö ei ole saanut esiopetusohjelman rahoitusta saman verovuoden aikana. Avustuksia ei voida uusia, ja ne myönnetään enintään kolmeksi vuodeksi.  Ellei ED ole myöntänyt poikkeuslupaa taloudellisista vaikeuksista, avustuksen saajan on osallistuttava rahoitukseen vähintään 20 prosentin osuudella avustuksen määrästä.</w:t>
      </w:r>
    </w:p>
    <w:p>
      <w:r>
        <w:rPr>
          <w:b/>
        </w:rPr>
        <w:t xml:space="preserve">Tulos</w:t>
      </w:r>
    </w:p>
    <w:p>
      <w:r>
        <w:t xml:space="preserve">Pre-K for USA Act</w:t>
      </w:r>
    </w:p>
    <w:p>
      <w:r>
        <w:rPr>
          <w:b/>
        </w:rPr>
        <w:t xml:space="preserve">Esimerkki 6.2740</w:t>
      </w:r>
    </w:p>
    <w:p>
      <w:r>
        <w:t xml:space="preserve">Healthy Hospitals Act of 2009 - Muuttaa Public Health Service Act -lakia siten, että sairaalaa tai ambulatorista kirurgista keskusta (sairaala) vaaditaan kansallisen terveydenhuollon turvallisuusverkoston (National Healthcare Safety Network) raportointiprotokollien mukaisesti raportoimaan verkostolle tiedot jokaisesta sairaalassa esiintyvästä hoitoon liittyvästä infektiosta ja potilaan demografiset tiedot, jotka voivat vaikuttaa näihin tietoihin.Terveys- ja terveysministeriön on viipymättä julkaistava raportoidut tiedot terveys- ja terveysministeriön julkisella Internet-sivustolla tavalla, joka edistää kutakin hoitoon liittyvää infektiota koskevien tietojen vertailua: 1) sairaaloiden välillä ja 2) potilaan demografisten tietojen mukaan.Sihteeri velvoitetaan toimittamaan kongressille jokaiselta vuodelta, jolta tällaisia tietoja raportoidaan, raportti, jossa esitetään yhteenveto: 1) sairaaloissa raportoitujen hoitoon liittyvien infektioiden määrästä ja tyypeistä; 2) tekijöistä, jotka edistävät tällaisten infektioiden esiintymistä; 3) sertifioitujen infektioiden torjunnan ammattilaisten määrästä henkilökunnassa; 4) infektiomäärien muutoksista johtuvista terveydenhuoltokustannusten kokonaiskasvusta tai -vähennyksestä; ja 5) suosituksista parhaiksi käytännöiksi tällaisten infektioiden poistamiseksi.Valtuuttaa ministerin määräämään enintään 5 000 dollarin suuruisen siviilirangaistuksen jokaisesta sairaalan tietoisesta raportointivaatimuksen rikkomisesta.Ilmaisee kongressin näkemyksen siitä, että terveydenhuollon tarjoajien ja laitosten olisi ryhdyttävä toimenpiteisiin terveydenhuoltoon liittyvien infektioiden esiintyvyyden vähentämiseksi nollaan.</w:t>
      </w:r>
    </w:p>
    <w:p>
      <w:r>
        <w:rPr>
          <w:b/>
        </w:rPr>
        <w:t xml:space="preserve">Tulos</w:t>
      </w:r>
    </w:p>
    <w:p>
      <w:r>
        <w:t xml:space="preserve">Vaaditaan sairaaloiden ja ambulatoristen kirurgisten keskusten julkista raportointia terveydenhuoltoon liittyvistä infektioista ja muihin tarkoituksiin.</w:t>
      </w:r>
    </w:p>
    <w:p>
      <w:r>
        <w:rPr>
          <w:b/>
        </w:rPr>
        <w:t xml:space="preserve">Esimerkki 6.2741</w:t>
      </w:r>
    </w:p>
    <w:p>
      <w:r>
        <w:t xml:space="preserve">Seniors Protection Act of 2011 - Ohjaa valtiovarainministeriä maksamaan jokaisena elinkustannuksiin perustumattomana vuonna (non-COLA) käteismaksun sosiaaliturvan, sosiaaliturvalain XVI osaston mukaisen täydentävän turvatulon (Supplemental Security Income, SSI), rautatieläisten eläke-etuuksien ja veteraanien työkyvyttömyyskorvauksen tai eläke-etuuksien saajille.Määrittelee non-COLA-vuoden 12 kuukauden jaksoksi, jonka aikana: (1) elinkustannusten mukautus tehdään yleisesti asianomaisessa ohjelmassa suhteessa indeksiin, mutta (2) tällainen mukautus ei tule voimaan kyseisen indeksin kehityksen vuoksi.Tekee 250 dollaria maksuksi kaikista muista kuin COLA-vuosista: (1) jotka päättyvät vuoden 2011 tai 2011 aikana tai sen jälkeen, ja (2) kaikista muista kuin COLA-vuosista, joita ei välittömästi edusta mikään muu kuin COLA-vuosi.Tekee maksun kaikista vuoden 2011 jälkeen päättyvistä muista kuin COLA-vuosista, joita välittömästi edelsi jokin muu kuin COLA-vuosi, samaksi kuin maksun kyseisestä välittömästi edeltävästä muusta kuin COLA-vuodesta, lisättynä 50 dollarilla.</w:t>
      </w:r>
    </w:p>
    <w:p>
      <w:r>
        <w:rPr>
          <w:b/>
        </w:rPr>
        <w:t xml:space="preserve">Tulos</w:t>
      </w:r>
    </w:p>
    <w:p>
      <w:r>
        <w:t xml:space="preserve">Huojennusten maksaminen muilta kuin COLA-vuosilta sosiaaliturvan, lisäturvatulojen, rautatie-eläke-etuuksien ja veteraanien työkyvyttömyyskorvausten tai eläke-etuuksien saajille.</w:t>
      </w:r>
    </w:p>
    <w:p>
      <w:r>
        <w:rPr>
          <w:b/>
        </w:rPr>
        <w:t xml:space="preserve">Esimerkki 6.2742</w:t>
      </w:r>
    </w:p>
    <w:p>
      <w:r>
        <w:t xml:space="preserve">Net Price Calculator Improvement Act - Muuttaa vuoden 1965 Higher Education Act -lakia siten, että vahvistetaan vähimmäisvaatimukset nettohintalaskurille, joka jokaisen korkeakoulun, joka saa liittovaltion varoja lain IV osaston (Opiskelijoiden tuki) nojalla, on sisällytettävä verkkosivustolleen. (IHE:n "nettohinta" on keskimääräinen vuosihinta, joka tosiasiallisesti veloitetaan koulun opintotukea saavilta kokopäiväisiltä perustutkinto-opiskelijoilta sen jälkeen, kun kyseinen tuki on vähennetty). Vaatii, että laskimen linkki on selvästi merkitty ja näkyvästi sijoitettu IHE:n verkkosivustolle. Kunkin laskurin tulossivulla on oltava seuraavat tiedot:  yksilöllinen nettohinta IHE:n opiskelusta (yksilöllinen nettohinta lasketaan kuten nettohinta, mutta siinä otetaan mahdollisuuksien mukaan huomioon yksittäisen opiskelijan opiskelukustannukset ja käytettävissä olevat tuet); IHE:n opiskelukustannukset; arvioitu tarveharkintainen ja ansioperusteinen apurahatuki liittovaltion, osavaltioiden ja oppilaitosten lähteistä, jota yksittäinen opiskelija voi saada; prosentuaalinen osuus kouluun ilmoittautuneista opiskelijoista, jotka saavat kyseistä apurahatukea; ja ilmoitus siitä, että arvio yksittäisen opiskelijan nettohinnasta ei ole sitova ja että se voi muuttua.  Vaaditaan, että laskurit, jotka arvioivat käyttäjän kelpoisuuden veteraanien koulutusetuuksiin tai aktiivipalveluksessa olevien koulutusetuuksiin, erottavat nämä edut selvästi muista avustuksista. Vaaditaan, että laskimet, jotka eivät tee tällaisia arvioita, ilmoittavat käyttäjille kyseisistä etuuksista ja antavat linkin niitä koskeviin tietoihin. Ohjaa IHE:itä käyttämään laskureissaan tietoja aikaisintaan kahdelta viimeisintä lukuvuotta edeltävältä lukuvuodelta. Vaatii, että laskureissa 1) ilmoitetaan selvästi, mitkä kysymykset on täytettävä nettohinta-arvion saamiseksi, 2) merkitään yhteystietoja koskevat pyynnöt selvästi valinnaisiksi, 3) kielletään henkilökohtaisesti tunnistettavien tietojen myyminen tai luovuttaminen kolmansille osapuolille ja 4) ilmoitetaan selvästi, että käyttäjän antamat tiedot ovat luottamuksellisia ja että laskuri ei tallenna vastauksia eikä vaadi henkilökohtaisia tunnistetietoja. Valtuuttaa opetusministerin kehittämään yleisen nettohintalaskurin, jonka avulla käyttäjät voivat vastata yhteen kysymyssarjaan ja saada nettohinnat kaikille IHE:ille, joilla on oltava nettohintalaskuri.</w:t>
      </w:r>
    </w:p>
    <w:p>
      <w:r>
        <w:rPr>
          <w:b/>
        </w:rPr>
        <w:t xml:space="preserve">Tulos</w:t>
      </w:r>
    </w:p>
    <w:p>
      <w:r>
        <w:t xml:space="preserve">Nettohintalaskurin parantamista koskeva laki</w:t>
      </w:r>
    </w:p>
    <w:p>
      <w:r>
        <w:rPr>
          <w:b/>
        </w:rPr>
        <w:t xml:space="preserve">Esimerkki 6.2743</w:t>
      </w:r>
    </w:p>
    <w:p>
      <w:r>
        <w:t xml:space="preserve">Valtuuttaa: 1) presidentin luovuttamaan kongressin puolesta kultaisen mitalin Jackie Robinsonin perheelle tunnustuksena hänen panoksestaan kansakunnalle; ja 2) valtiovarainministerin lyömään tällaisen mitalin sekä lyömään ja myymään pronssisia kaksoiskappaleita.Valtuuttaa perimään kultamitalin kustannusten kattamiseksi tarvittavan summan Yhdysvaltain rahapajan julkisten yritysten rahastosta.Vaatii kansallisen päivän nimeämistä Robinsonin saavutusten tunnustamiseksi.</w:t>
      </w:r>
    </w:p>
    <w:p>
      <w:r>
        <w:rPr>
          <w:b/>
        </w:rPr>
        <w:t xml:space="preserve">Tulos</w:t>
      </w:r>
    </w:p>
    <w:p>
      <w:r>
        <w:t xml:space="preserve">Lakiehdotus kongressin kultamitalin myöntämisestä Jackie Robinsonille (postuumisti) tunnustuksena hänen monista panoksistaan kansakunnalle ja kongressin näkemyksen ilmaiseminen siitä, että Jackie Robinsonin muistolle olisi järjestettävä kansallinen muistopäivä.</w:t>
      </w:r>
    </w:p>
    <w:p>
      <w:r>
        <w:rPr>
          <w:b/>
        </w:rPr>
        <w:t xml:space="preserve">Esimerkki 6.2744</w:t>
      </w:r>
    </w:p>
    <w:p>
      <w:r>
        <w:t xml:space="preserve">Services, Education, and Rehabilitation for Veterans Act tai SERV Act - edellyttää, että kansallisen huumausaineiden torjuntapolitiikan viraston johtaja siirtää oikeusministeriölle valtuudet hallinnoida tällä lailla perustettua veteraanien hoitotuomioistuinten ohjelmaa.Valtuuttaa oikeusministeriön myöntämään avustuksia osavaltioille ja muille yksiköille: 1) veteraanien hoitotuomioistuinten kehittämiseen, toteuttamiseen tai tehostamiseen tai toimivien huumetuomioistuinten laajentamiseen veteraaneja palveleviksi; ja 2) ohjelmiin, joihin liittyy Yhdysvaltain armeijassa palvelleiden väkivallattomien rikoksentekijöiden, joilla on päihteiden väärinkäyttö- tai mielenterveysongelmia, jatkuva oikeudellinen valvonta. Tällaisiin ohjelmiin on sisällyttävä pakollinen määräaikainen huumausaineiden käytön testaus, päihde- ja mielenterveyshoito, mahdollisuudet harhauttamiseen, ehdonalaiseen tai valvottuun vapauttamiseen sekä ohjelmalliset, rikoksentekijän hallinnointiin liittyvät ja jälkihuoltopalvelut.Ohjaa kansallisen huumetuomioistuininstituutin (National Drug Court Institute) toteuttamaan osavaltioille ja paikallisyhteisöille tarkoitettuja kansallisia koulutusohjelmia huumetuomioistuinten ammattitaidon parantamiseksi ja kattavan teknisen avun tarjoamiseksi aikuisten, nuorten ja perheiden riippuvuushäiriöitä käsitteleville huumetuomioistuimille.</w:t>
      </w:r>
    </w:p>
    <w:p>
      <w:r>
        <w:rPr>
          <w:b/>
        </w:rPr>
        <w:t xml:space="preserve">Tulos</w:t>
      </w:r>
    </w:p>
    <w:p>
      <w:r>
        <w:t xml:space="preserve">Lakiehdotus avustusten myöntämisestä veteraanien hoitotuomioistuinten perustamiseen.</w:t>
      </w:r>
    </w:p>
    <w:p>
      <w:r>
        <w:rPr>
          <w:b/>
        </w:rPr>
        <w:t xml:space="preserve">Esimerkki 6.2745</w:t>
      </w:r>
    </w:p>
    <w:p>
      <w:r>
        <w:t xml:space="preserve">Kumoaa armeijan valintalain. Estää valintakoepalvelun rekisteritoimiston uudelleen perustamisen. Edellyttää, että 1) yleisten palvelujen hallinnoijalle siirretään valintakoepalvelujärjestelmän (SSS) hallussa olevat varat, omaisuus ja arkistot sekä sen käytettävissä olevien määrärahojen käyttämättä jääneet varat; ja 2) henkilöstöhallintoviraston johtaja avustaa valintakoepalvelujärjestelmän virkailijoita ja työntekijöitä siirtymisessä muihin toimeenpanovallan virkoihin. Muuttaa Legal Services Corporation (LSC) -lakia siten, että kielletään LSC:n varojen käyttö oikeudellisen avun antamiseen asevoimista karkottamisesta johtuvissa menettelyissä tai oikeudenkäynneissä.</w:t>
      </w:r>
    </w:p>
    <w:p>
      <w:r>
        <w:rPr>
          <w:b/>
        </w:rPr>
        <w:t xml:space="preserve">Tulos</w:t>
      </w:r>
    </w:p>
    <w:p>
      <w:r>
        <w:t xml:space="preserve">Sotilasvalintalain kumoaminen.</w:t>
      </w:r>
    </w:p>
    <w:p>
      <w:r>
        <w:rPr>
          <w:b/>
        </w:rPr>
        <w:t xml:space="preserve">Esimerkki 6.2746</w:t>
      </w:r>
    </w:p>
    <w:p>
      <w:r>
        <w:t xml:space="preserve">Small Business Tax Relief and Retirement Restoration Act of 2010 - Muuttaa Internal Revenue Code -lakia siten, että 31. joulukuuta 2010 asti sallitaan rangaistuksetta suoritettavat maksut yksilölliseltä eläketililtä (IRA) tai pätevältä työnantajajärjestelyltä lainojen myöntämiseksi pienyritykselle, jotta se voi ostaa poistokelpoista omaisuutta, jota kyseinen yritys käyttää, tai työntekijöiden palkkoja tai palkkioita (muita kuin bonuksia) varten. Vaaditaan, että tällaiset lainat on maksettava takaisin IRA:lle viiden vuoden kuluessa.</w:t>
      </w:r>
    </w:p>
    <w:p>
      <w:r>
        <w:rPr>
          <w:b/>
        </w:rPr>
        <w:t xml:space="preserve">Tulos</w:t>
      </w:r>
    </w:p>
    <w:p>
      <w:r>
        <w:t xml:space="preserve">Vuoden 1986 verolain muuttaminen siten, että tietyistä eläkejärjestelyistä voidaan myöntää lainoja tiettyjen pienyritysten kulujen maksamiseen.</w:t>
      </w:r>
    </w:p>
    <w:p>
      <w:r>
        <w:rPr>
          <w:b/>
        </w:rPr>
        <w:t xml:space="preserve">Esimerkki 6.2747</w:t>
      </w:r>
    </w:p>
    <w:p>
      <w:r>
        <w:t xml:space="preserve">Sihteeri kehotetaan laatimaan järjestelmää varten pitkän aikavälin suunnitelma, jossa käsitellään seuraavia asioita: (nimeää vuoden 2003 luonnonvaraisten suojelualueiden vuodeksi.valtuuttaa määrärahat.</w:t>
      </w:r>
    </w:p>
    <w:p>
      <w:r>
        <w:rPr>
          <w:b/>
        </w:rPr>
        <w:t xml:space="preserve">Tulos</w:t>
      </w:r>
    </w:p>
    <w:p>
      <w:r>
        <w:t xml:space="preserve">National Wildlife Refuge System Centennial Commemoration Act of 2000 (vuoden 2000 laki luonnonvaraisten suojelualueiden järjestelmän satavuotisjuhlasta)</w:t>
      </w:r>
    </w:p>
    <w:p>
      <w:r>
        <w:rPr>
          <w:b/>
        </w:rPr>
        <w:t xml:space="preserve">Esimerkki 6.2748</w:t>
      </w:r>
    </w:p>
    <w:p>
      <w:r>
        <w:t xml:space="preserve">Muuttaa Internal Revenue Code -lakia, jotta kiinnitysvakuutusmaksut voidaan vähentää. Siinä säädetään tällaisen vähennyksen asteittaisesta poistamisesta tulojen perusteella.</w:t>
      </w:r>
    </w:p>
    <w:p>
      <w:r>
        <w:rPr>
          <w:b/>
        </w:rPr>
        <w:t xml:space="preserve">Tulos</w:t>
      </w:r>
    </w:p>
    <w:p>
      <w:r>
        <w:t xml:space="preserve">Vuoden 1986 verolain (Internal Revenue Code of 1986) muuttaminen kiinnitysvakuutusmaksujen vähentämisen sallimiseksi ja muihin tarkoituksiin.</w:t>
      </w:r>
    </w:p>
    <w:p>
      <w:r>
        <w:rPr>
          <w:b/>
        </w:rPr>
        <w:t xml:space="preserve">Esimerkki 6.2749</w:t>
      </w:r>
    </w:p>
    <w:p>
      <w:r>
        <w:t xml:space="preserve">Ohjaa veteraaniministeriä nimeämään, perustamaan ja ylläpitämään valituissa veteraaniasioiden ministeriön terveydenhuoltolaitoksissa kuutta Parkinsonin taudin tutkimus-, koulutus- ja kliinisen toiminnan keskusta. Terveysasioista vastaavaa valtiosihteeriä pyydetään perustamaan paneeli, joka arvioi laitoksen tekemien, tällaisen keskuksen toimintaa koskevien ehdotusten tieteelliset ja kliiniset ansiot.</w:t>
      </w:r>
    </w:p>
    <w:p>
      <w:r>
        <w:rPr>
          <w:b/>
        </w:rPr>
        <w:t xml:space="preserve">Tulos</w:t>
      </w:r>
    </w:p>
    <w:p>
      <w:r>
        <w:t xml:space="preserve">Muutetaan Yhdysvaltojen lakikokoelman 38 osasto siten, että perustetaan Parkinsonin taudin tutkimuskoulutus- ja kliiniset keskukset veteraanien terveyshallinnon (Veterans Health Administration) veteraaniasioiden ministeriön alaisuuteen.</w:t>
      </w:r>
    </w:p>
    <w:p>
      <w:r>
        <w:rPr>
          <w:b/>
        </w:rPr>
        <w:t xml:space="preserve">Esimerkki 6.2750</w:t>
      </w:r>
    </w:p>
    <w:p>
      <w:r>
        <w:t xml:space="preserve">Berry Amendment Extension Act - kieltää sisäisen turvallisuuden ministeriötä (DHS) hankkimasta tiettyjä kansallisiin turvallisuusintresseihin suoraan liittyviä tuotteita (mukaan lukien vaatteet, teltat tai luonnonkuitutuotteet), joita ei ole kasvatettu, jalostettu, uudelleenkäytetty tai tuotettu Yhdysvalloissa, paitsi jos tyydyttävää laatua ja riittävää määrää tällaisia tuotteita ei voida hankkia tarpeen mukaan: (1) ulkomaan vesillä olevien alusten tekemät hankinnat; (2) hätähankinnat; ja (3) hankinnat, joiden määrä ei ylitä yksinkertaistetun hankinnan kynnysarvoa (100 000 dollaria). Ohjaa ministeriä varmistamaan, että: (1) jokainen DHS:n hankintatyöntekijä, joka osallistuu säännöllisesti tekstiilihankintoihin, saa varainhoitovuoden 2008 aikana koulutusta tämän lain vaatimuksista; ja (2) tällaiseen koulutukseen sisältyy kattavaa tietoa näistä vaatimuksista. Tekee tämän lain soveltumattomaksi siltä osin kuin se on ristiriidassa kansainvälisestä sopimuksesta johtuvien Yhdysvaltojen velvoitteiden kanssa.</w:t>
      </w:r>
    </w:p>
    <w:p>
      <w:r>
        <w:rPr>
          <w:b/>
        </w:rPr>
        <w:t xml:space="preserve">Tulos</w:t>
      </w:r>
    </w:p>
    <w:p>
      <w:r>
        <w:t xml:space="preserve">Kielletään sisäisen turvallisuuden ministeriötä hankkimasta tiettyjä suoraan kansalliseen turvallisuuteen liittyviä tuotteita, ellei niitä kasvateta, jalosteta, käytetä uudelleen tai tuoteta Yhdysvalloissa.</w:t>
      </w:r>
    </w:p>
    <w:p>
      <w:r>
        <w:rPr>
          <w:b/>
        </w:rPr>
        <w:t xml:space="preserve">Esimerkki 6.2751</w:t>
      </w:r>
    </w:p>
    <w:p>
      <w:r>
        <w:t xml:space="preserve">Accelerate Our Startups Act of 2014 - Muuttaa Small Business Act -lakia siten, että Small Business Administrationin (SBA) hallintovirkamies ohjataan kehittämään ja toteuttamaan avustusohjelma Yhdysvalloissa sijaitseville osavaltioiden ja kuntien viranomaisille ja muille voittoa tavoittelemattomille organisaatioille, jotka tukevat aloittavia yrityksiä tarjoamalla tukea rakennuskustannuksiin, tilojen hankintaan ja ohjelmallisiin tarkoituksiin.  Edellytetään, että avustuksen saaja: (1) osoitettava, että se käyttää avustusta tarjotakseen apua vähintään viidelle asiakasyritykselle vuodessa, jotka ovat olleet toiminnassa alle viisi vuotta, 2) vaadittava asiakasyrityksiä maksamaan osallistumismaksu ohjelmaan osallistumisesta ja 3) toimitettava vuosittaiset edistymisraportit. Ohjaa hallintovirkamiestä: 1) laatimaan avustuskriteerit, joilla suositaan avustuksen saajia, jotka tarjoavat aloittaville yrityksille toimisto-, tuotanto- tai varastotilaa, pääoman ja asiantuntijapalvelujen saatavuutta sekä virallista, jäsenneltyä mentorointi- tai kehitysohjelmaa, joka auttaa liiketoimintaosaamisen ja -taitojen kehittämisessä; ja 2) ottamaan avustuksen myöntämistä harkitessaan huomioon kasvun edistämisen heikosti palvelevilla alueilla, joilla on riittävä väestötiheys, sekä organisaation kokemuksen yrittäjyysjohtajuudesta, kyvyn hyödyntää ja hyödyntää paikallisia voimavaroja ja ennätykset asiakasyritysten osallistumisesta.  Ohjaa SBA:ta asettamaan tämän lain mukaisen avustuksen saamisen ehdoksi sen, että avustuksen saaja saa samoihin tarkoituksiin vastaavaa rahoitusta paikalliselta tai osavaltion hallituksen avustuksesta ja muusta kuin julkisesta rahoituksesta.</w:t>
      </w:r>
    </w:p>
    <w:p>
      <w:r>
        <w:rPr>
          <w:b/>
        </w:rPr>
        <w:t xml:space="preserve">Tulos</w:t>
      </w:r>
    </w:p>
    <w:p>
      <w:r>
        <w:t xml:space="preserve">Accelerate Our Startups Act of 2014</w:t>
      </w:r>
    </w:p>
    <w:p>
      <w:r>
        <w:rPr>
          <w:b/>
        </w:rPr>
        <w:t xml:space="preserve">Esimerkki 6.2752</w:t>
      </w:r>
    </w:p>
    <w:p>
      <w:r>
        <w:t xml:space="preserve">Mandates Information Act of 1999 - Muuttaa vuoden 1974 kongressin talousarviolakia siten, että kongressin budjettitoimiston (CBO) johtaja velvoitetaan valmistellessaan arvioita liittovaltion yksityisen sektorin toimeksiannon välittömistä kustannuksista arvioimaan tarvittaessa tällaisen toimeksiannon vaikutukset kuluttajiin, työntekijöihin ja pienyrityksiin, mukaan lukien suhteettomat vaikutukset tietyillä alueilla tai tietyillä toimialoilla. Tarkistetaan työjärjestyspuheenvuoron kohteena olevaa lainsäädäntöä koskevia säännöksiä seuraavasti:  (1) määritellään työjärjestyspykälä, jonka mukaan kongressin budjettitoimiston johtaja toteaa, että liittovaltion mandaatin taloudellisia vaikutuksia ei ole mahdollista määrittää; ja (2) korvataan tietyt viittaukset liittovaltion hallitustenvälisiin mandaatteihin viittauksilla liittovaltion mandaatteihin budjettivaliokuntien raportoiman lainsäädännön osalta. Esitetään työjärjestyspuheenvuoro sellaisen lainsäädännön käsittelyä vastaan, joka lisäisi liittovaltion yksityisen sektorin toimeksiantojen välittömiä kustannuksia (lukuun ottamatta välittömiä kustannuksia, jotka johtuvat tällaisen toimenpiteen vero- tai tariffisäännöksistä johtuvista tuloista, jos se ei lisää vero- ja tullitason nettotuloja viiden verovuoden aikana, joka alkaa siitä verovuodesta, jona kyseinen toimenpide ensimmäisen kerran vaikuttaa kyseisiin tuloihin) määrällä, joka aiheuttaa 100 miljoonan dollarin raja-arvon ylittymisen verovuotta kohti. Johtajan on senaattorin pyynnöstä laadittava arvio senaattorin tarkistukseen sisältyvän liittovaltion mandaatin (tällä hetkellä liittovaltion hallitustenvälinen mandaatti) välittömistä kustannuksista. Tarkistetaan "liittovaltion hallitustenvälisen toimeksiannon" määritelmää siten, että sillä tarkoitetaan mitä tahansa sellaisen lainsäädännön, lain tai asetuksen säännöstä, joka liittyy tuolloin olemassa olevaan liittovaltion ohjelmaan, jonka nojalla osavaltioille, paikallis- tai heimohallituksille myönnetään vuosittain vähintään 500 miljoonaa dollaria tukioikeuden nojalla ja joka täyttää tietyt muut kriteerit, jos tällaisessa lainsäädännössä, laissa tai asetuksessa ei anneta osallistuville osavaltioille, paikallis- tai heimohallituksille uusia tai laajennettuja valtuuksia (tällä hetkellä, jos näiltä hallituksilta puuttuu valtuudet) muuttaa taloudellisia tai ohjelmallisia vastuita, jotta ne voivat jatkaa lainsäädännön, lain tai asetuksen soveltamisalaan kuuluvien palvelujen tarjoamista.</w:t>
      </w:r>
    </w:p>
    <w:p>
      <w:r>
        <w:rPr>
          <w:b/>
        </w:rPr>
        <w:t xml:space="preserve">Tulos</w:t>
      </w:r>
    </w:p>
    <w:p>
      <w:r>
        <w:t xml:space="preserve">Vuoden 1999 toimeksiantoja koskeva tiedotuslaki</w:t>
      </w:r>
    </w:p>
    <w:p>
      <w:r>
        <w:rPr>
          <w:b/>
        </w:rPr>
        <w:t xml:space="preserve">Esimerkki 6.2753</w:t>
      </w:r>
    </w:p>
    <w:p>
      <w:r>
        <w:t xml:space="preserve">Beauty Mountain and Agua Tibia Wilderness Act of 2009 - nimittää Agua Tibian ehdotetut erämaaluonnon lisäykset Clevelandin kansallismetsässä San Diegon piirikunnassa, Kaliforniassa, erämaaksi ja sisällyttää ne Agua Tibian erämaahan.nimittää Beauty Mountainin erämaaluonnon lisäykset San Diegon piirikunnassa, Kaliforniassa, erämaaksi ja sisällyttää ne Beauty Mountain Wildernessiin.</w:t>
      </w:r>
    </w:p>
    <w:p>
      <w:r>
        <w:rPr>
          <w:b/>
        </w:rPr>
        <w:t xml:space="preserve">Tulos</w:t>
      </w:r>
    </w:p>
    <w:p>
      <w:r>
        <w:t xml:space="preserve">Eräiden San Diegon piirikunnassa Kaliforniassa sijaitsevien liittovaltion maiden nimeäminen erämaaksi ja muihin tarkoituksiin.</w:t>
      </w:r>
    </w:p>
    <w:p>
      <w:r>
        <w:rPr>
          <w:b/>
        </w:rPr>
        <w:t xml:space="preserve">Esimerkki 6.2754</w:t>
      </w:r>
    </w:p>
    <w:p>
      <w:r>
        <w:t xml:space="preserve">Federal Employees Leave Sharing Act of 1993 - Muuttaa vuoden 1988 Federal Employees Leave Sharing Act -lakia siten, että lomansiirto-ohjelmia laajennetaan ja niissä sallitaan vuosiloman lisäksi myös sairausloman siirto.</w:t>
      </w:r>
    </w:p>
    <w:p>
      <w:r>
        <w:rPr>
          <w:b/>
        </w:rPr>
        <w:t xml:space="preserve">Tulos</w:t>
      </w:r>
    </w:p>
    <w:p>
      <w:r>
        <w:t xml:space="preserve">Vuoden 1993 laki liittovaltion työntekijöiden lomien jakamisesta</w:t>
      </w:r>
    </w:p>
    <w:p>
      <w:r>
        <w:rPr>
          <w:b/>
        </w:rPr>
        <w:t xml:space="preserve">Esimerkki 6.2755</w:t>
      </w:r>
    </w:p>
    <w:p>
      <w:r>
        <w:t xml:space="preserve">End Unnecessary Mailers Act of 2011 - Muuttaa Safe Drinking Water Act -lakia siten, että yhteisön vesilaitokset, joiden osalta ei ole tapahtunut minkään säännellyn epäpuhtauden enimmäisraja-arvojen rikkomuksia vuoden aikana, voivat: (1) lähettää jokaiselle asiakkaalle postitse vuotuisen kuluttajien luottamusraportin kyseisen järjestelmän toimittaman juomaveden epäpuhtauksien pitoisuuksista (nykyisessä laissa edellytetään); tai 2) asettaa kyseinen raportti saataville järjestelmän verkkosivustolla ja pyynnöstä postitse. Jälkimmäisen vaihtoehdon valinneen järjestelmän on annettava asiakkailleen tieto siitä, että tällainen raportti on saatavilla ja että järjestelmä on pysynyt saastumisen enimmäistasojen mukaisena, tavalla, jonka asiakkaat ovat valinneet laskujensa maksamista varten.</w:t>
      </w:r>
    </w:p>
    <w:p>
      <w:r>
        <w:rPr>
          <w:b/>
        </w:rPr>
        <w:t xml:space="preserve">Tulos</w:t>
      </w:r>
    </w:p>
    <w:p>
      <w:r>
        <w:t xml:space="preserve">Lakiehdotus, jolla muutetaan juomaveden turvallisuudesta annettua lakia yhdyskuntien vesilaitosten laatimien kuluttajien luottamusraporttien osalta.</w:t>
      </w:r>
    </w:p>
    <w:p>
      <w:r>
        <w:rPr>
          <w:b/>
        </w:rPr>
        <w:t xml:space="preserve">Esimerkki 6.2756</w:t>
      </w:r>
    </w:p>
    <w:p>
      <w:r>
        <w:t xml:space="preserve">Animal Enterprise Protection Act of 1993 - Muuttaa liittovaltion rikoslakia siten, että kielletään ja määrätään rangaistukset tahallisesta: (1) vahingoittamisesta, pelottelusta tai häiritsemisestä väkivaltaa, voimankäytöllä uhkaamista tai fyysistä estämistä käyttäen, koska kyseinen henkilö harjoittaa toimintaa eläinyrityksessä; tai (2) laitoksen omaisuuden vahingoittamisesta tai tuhoamisesta, koska kyseinen laitos on osittain tai kokonaan tällainen yritys. Määritellään "eläinyritys" kaupalliseksi tai akateemiseksi yritykseksi, joka käyttää eläimiä elintarvike- tai kuitutuotantoon, maatalouteen, tutkimukseen tai testaukseen; eläintarhaksi, akvaarioksi, sirkukseksi, rodeoksi tai lailliseksi eläinkilpailutapahtumaksi; tai messuiksi tai muiksi vastaaviksi tapahtumiksi, joiden tarkoituksena on edistää maataloutta. Siinä säädetään asianomaisen henkilön, Yhdysvaltain yleisen syyttäjän ja osavaltioiden yleisten syyttäjien nostamista siviilikanteista. Tarkennetaan, että kongressin tarkoituksena ei ole säätää tällä lailla yksinomaisia oikeussuojakeinoja sen kieltämiä menettelyjä varten eikä kumota osavaltioiden lainsäädäntöä, joka voi säätää tällaisista oikeussuojakeinoista.</w:t>
      </w:r>
    </w:p>
    <w:p>
      <w:r>
        <w:rPr>
          <w:b/>
        </w:rPr>
        <w:t xml:space="preserve">Tulos</w:t>
      </w:r>
    </w:p>
    <w:p>
      <w:r>
        <w:t xml:space="preserve">Vuoden 1993 laki eläinyritysten suojelusta</w:t>
      </w:r>
    </w:p>
    <w:p>
      <w:r>
        <w:rPr>
          <w:b/>
        </w:rPr>
        <w:t xml:space="preserve">Esimerkki 6.2757</w:t>
      </w:r>
    </w:p>
    <w:p>
      <w:r>
        <w:t xml:space="preserve">Contra Costan kanavan siirtoa koskeva laki (3 §) Tässä lakiehdotuksessa sisäasiainministeriötä kehotetaan Kaliforniassa sijaitsevan Contra Costan vesipiirin (Contra Costa Water District, California) vastineeksi siitä, että se ottaa kaiken vastuun Contra Costan kanavasta, tarjoutumaan luovuttamaan piirille kaikki Yhdysvaltojen osuudet kanavasta ja siihen liittyvästä maasta.   Sisäasiainministeriö luovuttaa piirikunnalle kaikki Yhdysvaltojen osuudet Rock Sloughin kalaseulalaitoksesta sellaisen sopimuksen mukaisesti, jolla varmistetaan laitoksen jatkuva turvallinen ja luotettava toiminta.   (4 §) Yhdysvallat ei ole vastuussa vahingoista, jotka johtuvat kanavaan tai hankittuun maa-alueeseen liittyvistä toimista, laiminlyönneistä tai tapahtumista, lukuun ottamatta huolimattomuudesta johtuvia toimia. (5 §) Sisäasiainministeriön on raportoitava kongressille luovutuksen ja luovutuksen tilanteesta, mahdollisista esteistä ja odotetusta valmistumisajankohdasta.</w:t>
      </w:r>
    </w:p>
    <w:p>
      <w:r>
        <w:rPr>
          <w:b/>
        </w:rPr>
        <w:t xml:space="preserve">Tulos</w:t>
      </w:r>
    </w:p>
    <w:p>
      <w:r>
        <w:t xml:space="preserve">Contra Costan kanavan siirtoa koskeva laki</w:t>
      </w:r>
    </w:p>
    <w:p>
      <w:r>
        <w:rPr>
          <w:b/>
        </w:rPr>
        <w:t xml:space="preserve">Esimerkki 6.2758</w:t>
      </w:r>
    </w:p>
    <w:p>
      <w:r>
        <w:t xml:space="preserve">Emergency Flood Response Act Tällä lakiehdotuksella ohjataan liittovaltion hätätilanteiden hallintavirastoa (FEMA) perustamaan ja toteuttamaan pilottiohjelma, jolla tuetaan tulvantorjuntatoimia osavaltioiden ja liittovaltion aluetasolla padon rikkoutumisen tai mahdollisen padon rikkoutumisen yhteydessä. FEMA voi myöntää avustuksia enintään kymmenelle tukikelpoiselle taholle 1) perustamaan tai ylläpitämään tulviin liittyvää hätärahastoa ja 2) varmistamaan yhtenäisen johtamisjärjestelmän organisatoriset puitteet tulviin liittyvää hätätoimintaa varten. Tukikelpoinen yksikkö on patoja ylläpitävä virasto tai paikallishallinnon yksikkö, joka vastaa tulviin liittyvistä hätätoimista. Tämän lakiehdotuksen nojalla myönnettäviä varoja voidaan käyttää tulviin liittyviin hätätoimiin, mukaan luettuina nopeat hätätoimet, joilla estetään padon murtuminen, suljetaan padon murtumat, tehdään avustusleikkauksia ja vedenpoistoleikkauksia tulva-alueilla sekä rajoitetaan muulla tavoin fyysisesti tulvavesien laajuutta, syvyyttä ja kestoa padon murtuessa. Myönnettyjä varoja ei saa käyttää, jos laki edellyttää, että insinöörijoukot toteuttavat tulvahätätoimet, ja jos insinöörijoukot käyttävät välittömästi toimivaltaansa. FEMA:n on varmistettava, että sen jälkeen kun avustuksen saajan tulvahätärahastosta on käytetty varoja, avustuksen saaja hakee kaikki saatavilla olevat osavaltion ja liittovaltion katastrofiapuun liittyvät korvaukset näistä menoista ja tallettaa korvaukset rahastoon. Liittovaltion osuus tämän lain nojalla myönnetyillä avustusvaroilla toteutetun tulvahätätoimen kustannuksista saa olla enintään 50 prosenttia.</w:t>
      </w:r>
    </w:p>
    <w:p>
      <w:r>
        <w:rPr>
          <w:b/>
        </w:rPr>
        <w:t xml:space="preserve">Tulos</w:t>
      </w:r>
    </w:p>
    <w:p>
      <w:r>
        <w:t xml:space="preserve">Hätätilanteessa tapahtuvaa tulvantorjuntaa koskeva laki</w:t>
      </w:r>
    </w:p>
    <w:p>
      <w:r>
        <w:rPr>
          <w:b/>
        </w:rPr>
        <w:t xml:space="preserve">Esimerkki 6.2759</w:t>
      </w:r>
    </w:p>
    <w:p>
      <w:r>
        <w:t xml:space="preserve">No Child Left Behind Reform Act - Muuttaa vuoden 1965 Elementary and Secondary Education Act -lakia (ESEA), jotta osavaltiot voivat ottaa huomioon yksilöllisen tai kohortin kasvun mittaukset määritettäessä, saavuttavatko oppilaat vuosittain riittävän edistyksen (AYP) osavaltion akateemisten suoritusstandardien saavuttamisessa. Poistetaan oppilaiden läsnäoloprosenttien huomioon ottaminen.Sallii koulujen saada hyvitystä siitä, että ne suoriutuvat hyvin muilla mittareilla kuin testituloksilla, kun lasketaan oppilaiden saavutuksia.Valtuuttaa opetusministerin myöntämään kilpailuun perustuvia 1) avustuksia osavaltioiden opetusvirastoille, jotta ne voivat kehittää tai lisätä tietojärjestelmien kapasiteettia tilivelvollisuutta varten, ja 2) avustuksia, joilla parannetaan paikallisten opetusvirastojen kapasiteettia päivittää, luoda tai hallinnoida tietotietokantoja AYP:n mittaamista varten. Sallii koulujen kohdentaa kouluvalinnat ja lisäpalvelut oppilaille, jotka kuuluvat tiettyihin ryhmiin, jotka eivät saavuta AYP:tä. Edellytetään sijoitusta ja palvelua vähiten rajoittavassa ympäristössä niiden oppilaiden osalta, jotka saavat vammaisten koulutusta koskevan lain mukaisia palveluja ja jotka käyttävät ESEA:n mukaista siirtymävaihtoehtoa.Tarkistetaan erittäin pätevän opettajan määritelmää siten, että osavaltiot voivat 1) käyttää yleissivistystutkintoa yläasteen opettajien osalta ja 2) myöntää todistuksia, jotka pätevöittävät opettajat opettamaan useita yhteiskuntaopin tai luonnontieteiden oppiaineita.</w:t>
      </w:r>
    </w:p>
    <w:p>
      <w:r>
        <w:rPr>
          <w:b/>
        </w:rPr>
        <w:t xml:space="preserve">Tulos</w:t>
      </w:r>
    </w:p>
    <w:p>
      <w:r>
        <w:t xml:space="preserve">Lakiehdotus vuoden 2001 No Child Left Behind Act -lain parantamiseksi ja muihin tarkoituksiin.</w:t>
      </w:r>
    </w:p>
    <w:p>
      <w:r>
        <w:rPr>
          <w:b/>
        </w:rPr>
        <w:t xml:space="preserve">Esimerkki 6.2760</w:t>
      </w:r>
    </w:p>
    <w:p>
      <w:r>
        <w:t xml:space="preserve">Tällä lakiehdotuksella jatketaan vuoden 2000 Secure Rural Schools and Community Self-Determination Act -lakia varainhoitovuoteen 2017, mukaan lukien säännökset, jotka koskevat turvattuja maksuja tukikelpoisille osavaltioille, alueille ja piirikunnille, joissa on liittovaltion maata.  Lakiehdotuksessa: 1) vahvistetaan erityissäännöt osavaltioiden ja piirikuntien maksuille varainhoitovuonna 2016 ja 2) edellytetään, että kaikki varainhoitovuoden 2016 maksut suoritetaan 45 päivän kuluessa tämän lakiehdotuksen voimaantulosta.  Tämän lain nojalla tukikelpoisille piirikunnille myönnettyjä varoja ei saa käyttää paikallisen koulun, laitoksen tai koulutustarkoituksen valtion rahoituslähteen sijasta tai muulla tavoin korvaamaan sitä.  Kumotaan kauppakelpoisen puutavaran urakointia koskeva pilottiohjelma.  Lakiehdotuksella jatketaan varainhoitovuoteen 2019 asti kyseisen lain mukaista valtuutta käynnistää erityishankkeita liittovaltion mailla ja tietyillä piirikuntien toimilla.</w:t>
      </w:r>
    </w:p>
    <w:p>
      <w:r>
        <w:rPr>
          <w:b/>
        </w:rPr>
        <w:t xml:space="preserve">Tulos</w:t>
      </w:r>
    </w:p>
    <w:p>
      <w:r>
        <w:t xml:space="preserve">Maaseudun turvallisia kouluja ja yhteisön itsemääräämisoikeutta koskevan vuoden 2000 lain voimassaolon jatkaminen.</w:t>
      </w:r>
    </w:p>
    <w:p>
      <w:r>
        <w:rPr>
          <w:b/>
        </w:rPr>
        <w:t xml:space="preserve">Esimerkki 6.2761</w:t>
      </w:r>
    </w:p>
    <w:p>
      <w:r>
        <w:t xml:space="preserve">Ohjaa maatalousministeriä myöntämään taloudellista hätäapua maataloustuottajille, jotka ovat kärsineet vuoden 2003 tai 2004 satotappioita sääolojen tai niihin liittyvien olosuhteiden vuoksi. Sallii tuottajien, joilla on ollut tukikelpoisia tappioita molempina vuosina, valita maksujen saamisen jommaltakummalta vuodelta, mutta ei molemmilta. Tuottajat eivät ole oikeutettuja katastrofiapuun, jos he eivät: 1) ole saaneet liittovaltion satovakuutusta vakuutuskelpoisten hyödykkeiden osalta ja 2) ole täyttäneet vaadittuja asiakirjoja ja maksaneet niihin liittyviä maksuja muiden kuin vakuutuskelpoisten hyödykkeiden osalta. Asetetaan 1) poikkeussäännökset ja 2) maksurajoitukset, mukaan lukien Floridan katastrofiohjelmista saatujen määrien vähennykset. Sihteeri velvoitetaan suorittamaan maksuja karjankasvattajille, joille on aiheutunut tappioita vuosina 2003 tai 2004 hätätilanteeseen nimetyssä piirikunnassa, ja varataan harkinnanvaraisesti määrärahoja Amerikan intiaanien karjankasvatusohjelmaa varten. Sallii tuottajien, joilla on molempina vuosina tukikelpoisia tappioita, valita, saavatko he maksuja jompana kumpana vuonna, mutta ei molempina.Ohjaa ministeriä antamaan tukea kaupallisille hedelmätarhaviljelijöille ja puunviljelijöille, jotka ovat kärsineet tappioita 1. joulukuuta 2003 ja 31. joulukuuta 2004 välisenä aikana.Ohjaa ministeriä antamaan tukea hätätilanteessa oleville luonnonsuojeluohjelmaan osallistuville.Muuttaa elintarviketurvalakia (Food Security Act) vuodelta 1985 rajoittaakseen Commoditeettiluotto-osuuskunnan (Commodity Credit Corporation) varoja, jotka ovat käytettävissä luonnonsuojelun turvaohjelmaan varainhoitovuosina 2005-2014.</w:t>
      </w:r>
    </w:p>
    <w:p>
      <w:r>
        <w:rPr>
          <w:b/>
        </w:rPr>
        <w:t xml:space="preserve">Tulos</w:t>
      </w:r>
    </w:p>
    <w:p>
      <w:r>
        <w:t xml:space="preserve">Reagoidaan viimeaikaisiin luonnonkatastrofeihin, jotka ovat vaikuttaneet kielteisesti maataloustuottajiin.</w:t>
      </w:r>
    </w:p>
    <w:p>
      <w:r>
        <w:rPr>
          <w:b/>
        </w:rPr>
        <w:t xml:space="preserve">Esimerkki 6.2762</w:t>
      </w:r>
    </w:p>
    <w:p>
      <w:r>
        <w:t xml:space="preserve">Strengthening FHA Through Shared Equity Homeownership Act of 2010 - Ohjaa asunto- ja kaupunkikehitysministeriön (HUD) toteuttamaan pilottiohjelman, jossa analysoidaan, miten tehokkaasti Federal Housing Administrationin (FHA) asuntolainavakuutusohjelman puitteissa voitaisiin tarjota kiinnitysvakuutus kiinnityksille, jotka on tarkoitettu sellaisten 1-4 perheen ensiasuntojen hankintaan tai jälleenrahoitukseen, jotka rahoitetaan osittain jaetun pääoman järjestelyllä, jossa riippumattomat yksityisen sektorin sijoittajat sijoittavat yhdessä kiinnityksenottajien kanssa pääomarahastoja tällaisiin asuntoihin ja osallistuvat siten niiden omistukseen.Sihteeri valitsee enintään kahdeksan rahoituslaitosta, voittoa tavoittelematonta järjestöä, asuntoyhdistystä, sijoituspoolia ja muuta asianmukaista henkilöä ja yhteisöä osallistumaan pilottihankkeeseen: (1) maksettava käsiraha, joka on vähintään 3,5 prosenttia kyseisen asunnon arvioidusta arvosta; ja 2) säilytettävä asunnossa vähintään 60 prosentin pääoma osakepääomajärjestelyssä.</w:t>
      </w:r>
    </w:p>
    <w:p>
      <w:r>
        <w:rPr>
          <w:b/>
        </w:rPr>
        <w:t xml:space="preserve">Tulos</w:t>
      </w:r>
    </w:p>
    <w:p>
      <w:r>
        <w:t xml:space="preserve">Perustetaan FHA-kiinnitysvakuutusta koskeva jaetun oman pääoman ehtoisen asunto-omistuksen pilottiohjelma.</w:t>
      </w:r>
    </w:p>
    <w:p>
      <w:r>
        <w:rPr>
          <w:b/>
        </w:rPr>
        <w:t xml:space="preserve">Esimerkki 6.2763</w:t>
      </w:r>
    </w:p>
    <w:p>
      <w:r>
        <w:t xml:space="preserve">Working Family Child Care Tax Relief Act of 1996 - muuttaa Internal Revenue Code -lakia lasten ja huollettavien hoitohyvityksen osalta seuraavasti:  (1) korotetaan kyseistä hyvitystä ja tehdään siitä palautuskelpoinen; ja (2) säädetään sen tuloihin perustuvasta asteittaisesta poistamisesta ja rajoittamisesta. Poistaa ulkomaisen ansiotulon ulkopuolelle jättämisen tietystä päivämäärästä alkaen.  Sallii ulkomailla suoritettavista peruskoulu- ja keskiasteen koulutuksesta aiheutuvien menojen jättämisen soveltamisalan ulkopuolelle.</w:t>
      </w:r>
    </w:p>
    <w:p>
      <w:r>
        <w:rPr>
          <w:b/>
        </w:rPr>
        <w:t xml:space="preserve">Tulos</w:t>
      </w:r>
    </w:p>
    <w:p>
      <w:r>
        <w:t xml:space="preserve">Working Family Child Care Tax Relief Act of 1996 (laki lastenhoidon verohelpotuksista)</w:t>
      </w:r>
    </w:p>
    <w:p>
      <w:r>
        <w:rPr>
          <w:b/>
        </w:rPr>
        <w:t xml:space="preserve">Esimerkki 6.2764</w:t>
      </w:r>
    </w:p>
    <w:p>
      <w:r>
        <w:t xml:space="preserve">Valtuuttaa valtiovarainministeriön lyömään ja myymään pronssikopioita. Edellyttää myyntitulojen tallettamista Yhdysvaltain rahapajan julkisten yritysten rahastoon.</w:t>
      </w:r>
    </w:p>
    <w:p>
      <w:r>
        <w:rPr>
          <w:b/>
        </w:rPr>
        <w:t xml:space="preserve">Tulos</w:t>
      </w:r>
    </w:p>
    <w:p>
      <w:r>
        <w:t xml:space="preserve">Valtuuttaa presidentti myöntämään kongressin puolesta kultamitalin Peter F. Druckerille, modernin johtamisen isälle, tunnustuksena hänen saavutuksistaan toimittajana, kirjailijana, taloustieteilijänä ja filosofina.</w:t>
      </w:r>
    </w:p>
    <w:p>
      <w:r>
        <w:rPr>
          <w:b/>
        </w:rPr>
        <w:t xml:space="preserve">Esimerkki 6.2765</w:t>
      </w:r>
    </w:p>
    <w:p>
      <w:r>
        <w:t xml:space="preserve">Department of Homeland Security Cybersecurity Enhancement Act of 2004 - Muuttaa vuoden 2002 Homeland Security Act -lakia siten, että sisäisen turvallisuuden ministeriön (DHS) tietoanalyysi- ja infrastruktuurin suojausosastolle perustetaan kansallinen kyberturvallisuusvirasto, jota johtaa kyberturvallisuudesta vastaava apulaissihteeri, joka avustaa ministeriä kansakunnan kyberturvallisuuden edistämisessä. myöntää apulaissihteerille ensisijaisen toimivallan DHS:ssä kaikkien DHS:n kyberturvallisuuteen liittyvien elintärkeiden infrastruktuurien ohjelmien osalta: (1) perustaa ja hallinnoida kansallista kyberturvallisuuden vastejärjestelmää, kansallista kyberturvallisuuden uhkien ja haavoittuvuuksien vähentämisohjelmaa, kansallista kyberturvallisuustietoisuutta ja -koulutusta koskevaa ohjelmaa, hallituksen kyberturvallisuusohjelmaa sekä kansallista turvallisuutta ja kansainvälistä kyberturvallisuusyhteistyötä koskevaa ohjelmaa; 2) koordinoida tiettyjä toimia yksityisen sektorin, muiden ministeriön osastojen ja virastojen (mukaan lukien tietohallintojohtajan) sekä hätätilavalmiudesta ja -valmiudesta vastaavan apulaissihteerin kanssa; (3) kehittää prosesseja tietojen jakamiseksi yksityisen sektorin kanssa; (4) konsultoi salaisen palvelun sähköisten rikosten työryhmää yksityisen sektorin tiedotus- ja tiedotustoimista ja kotimaan valmiustoimiston kanssa varmistaakseen, että realistiset kyberturvallisuusskenaariot sisällytetään taulukko- ja toipumisharjoituksiin; ja (5) konsultoi ja koordinoi muiden liittovaltion virastojen kanssa kyberturvallisuuteen liittyvistä ohjelmista, toimintalinjoista ja operaatioista sekä muiden asiaankuuluvien liittovaltion virastojen kanssa ja DHS:n sisällä digitaalisten valvontajärjestelmien turvallisuudesta.Myönnetään apulaisministerille ensisijainen toimivalta DHS:ssä kansallisen viestintäjärjestelmän osalta.</w:t>
      </w:r>
    </w:p>
    <w:p>
      <w:r>
        <w:rPr>
          <w:b/>
        </w:rPr>
        <w:t xml:space="preserve">Tulos</w:t>
      </w:r>
    </w:p>
    <w:p>
      <w:r>
        <w:t xml:space="preserve">Muutetaan vuoden 2002 Homeland Security Act -lakia kyberturvallisuuden parantamiseksi ja muihin tarkoituksiin.</w:t>
      </w:r>
    </w:p>
    <w:p>
      <w:r>
        <w:rPr>
          <w:b/>
        </w:rPr>
        <w:t xml:space="preserve">Esimerkki 6.2766</w:t>
      </w:r>
    </w:p>
    <w:p>
      <w:r>
        <w:t xml:space="preserve">Ohjaa valtiovarainministeriä antamaan Kansainvälisen jälleenrakennus- ja kehityspankin (Maailmanpankki) ja Kansainvälisen valuuttarahaston (IMF) Yhdysvaltain pääjohtajille ohjeet käyttää Yhdysvaltain ääntä, ääntä ja vaikutusvaltaa vaatia kyseisiä instituutioita äänestämään seuraavista asioista: (1) neuvottelemalla strategiasta, jolla mitätöidään kaikkien sellaisten maiden velat, jotka voivat saada apua voimakkaasti velkaantuneita köyhiä maita koskevan HIPC-aloitteen (Heavily Indebted Poor Countries) nojalla tai jotka ovat kärsineet vakavasti HIV:stä/aidsista, ja jolla olisi varmistettava, että tällaisesta mitätöinnistä saatavat säästöt käytetään oikeudenmukaiseen ja läpinäkyvään köyhyyden vähentämiseen; (2) hyväksymällä velanhoitomaksujen välitön lykkääminen ja koron kertyminen tällaisten maiden veloista; (3) kannustamalla kutakin maata varmistamaan, että kansallinen HIV/aids-strategiasuunnitelma rahoitetaan täysimääräisesti ja että merkittävä osa velkojen mitätöinnistä saatavista säästöistä käytetään HIV/aidsin torjuntaan ja muihin terveydenhuollon ensisijaisiin tavoitteisiin ja että HIV/aidsin ja tartuntatautien torjuntastrategiat perustuvat parhaisiin käytänteisiin, mukaan lukien ennaltaehkäisy, hoito, hoito, orpoihin reagoiminen ja kohtuuhintaisten lääkkeiden sekä sosiaali- ja terveydenhuollon infrastruktuurin saatavuus; ja (4) käyttämällä varantotilejään tai nettotulojaan velkojen mitätöintikustannusten korvaamiseen.Ohjaa ministeriä ohjeistamaan Maailmanpankin ja Kansainvälisen valuuttarahaston Yhdysvaltain pääjohtajia vastustamaan kaikkia niiden ohjelmia, joihin sisältyisi käyttäjämaksuja peruskoulutusta tai perusterveydenhuoltoa varten, mukaan lukien HIV:n/aidsin, malarian, tuberkuloosin sekä imeväisten, lasten ja äitien hyvinvoinnin ehkäisy- ja hoitotoimet.Ohjaa ministeriä kehittämään strategioita korruption torjumiseksi edunsaajamaissa tämän lain nojalla.</w:t>
      </w:r>
    </w:p>
    <w:p>
      <w:r>
        <w:rPr>
          <w:b/>
        </w:rPr>
        <w:t xml:space="preserve">Tulos</w:t>
      </w:r>
    </w:p>
    <w:p>
      <w:r>
        <w:t xml:space="preserve">Edistää monenvälistä velkojen mitätöintiä maille, jotka voivat saada apua voimakkaasti velkaantuneita köyhiä maita koskevan HIPC-aloitteen (Heavily Indebted Poor Countries) nojalla tai jotka kärsivät voimakkaasti HIV:stä/aidsista, sekä muihin tarkoituksiin.</w:t>
      </w:r>
    </w:p>
    <w:p>
      <w:r>
        <w:rPr>
          <w:b/>
        </w:rPr>
        <w:t xml:space="preserve">Esimerkki 6.2767</w:t>
      </w:r>
    </w:p>
    <w:p>
      <w:r>
        <w:t xml:space="preserve">9/11 First Responders History Project Act of 2011 - vaatii käytettävissä olevien varojen puitteissa kongressin kirjastonhoitajaa perustamaan suullisen historiahankkeen: (1) kartoittaa arkistoissa, kirjastoissa, museoissa ja muissa oppilaitoksissa sijaitsevia 9/11-ensivasteiden muistoja sisältäviä ääni- ja videotallennekokoelmia (sekä meneillään olevaa dokumentointityötä); (2) pyytää, jäljentää ja kerätä video- ja äänitallenteita 9/11-ensivasteiden henkilökohtaisista tarinoista ja todistuksista sekä visuaalista ja kirjallista materiaalia (kuten kirjeitä, päiväkirjoja, valokuvia ja muinaisesineistöä), jolla on merkitystä henkilöiden henkilökohtaisen historian kannalta; (3) luoda tallenteista ja muusta hankitusta aineistosta kokoelma, joka sisältää luettelon ja hakemiston; ja (4) saattaa kokoelma yleisön saataville kongressin kirjaston (Library of Congress, LOC) kautta ja muilla asianmukaisilla menetelmillä.Määritellään "9/11 first responders" hätäkeskusten ja pelastus- ja siivoustyöntekijöiksi, jotka vastasivat 11. syyskuuta 2001 New Yorkissa, Shanksvillessä Pennsylvaniassa ja Pentagonissa tapahtuneisiin terrori-iskuihin (mukaan lukien näiden iskujen jälkiseuraukset).</w:t>
      </w:r>
    </w:p>
    <w:p>
      <w:r>
        <w:rPr>
          <w:b/>
        </w:rPr>
        <w:t xml:space="preserve">Tulos</w:t>
      </w:r>
    </w:p>
    <w:p>
      <w:r>
        <w:t xml:space="preserve">Ohjata kongressin kirjastonhoitajaa toteuttamaan hanke, jonka tarkoituksena on kerätä video- ja äänitallenteita syyskuun 11. päivän 2001 terrori-iskuihin vastanneiden pelastushenkilöstön ja pelastus- ja puhdistustyöntekijöiden henkilökohtaisista tarinoista ja kertomuksista.</w:t>
      </w:r>
    </w:p>
    <w:p>
      <w:r>
        <w:rPr>
          <w:b/>
        </w:rPr>
        <w:t xml:space="preserve">Esimerkki 6.2768</w:t>
      </w:r>
    </w:p>
    <w:p>
      <w:r>
        <w:t xml:space="preserve">Theodore Roosevelt Commemorative Coin Act - Ohjaa valtiovarainministeriä lyömään ja laskemaan liikkeeseen enintään 50 000 viiden dollarin kolikkoa ja 500 000 yhden dollarin kolikkoa, jotka kuvaavat presidentti Theodore Rooseveltin elämää ja perintöä. Vaatii, että kolikot lasketaan liikkeeseen vuonna 2006 Rooseveltin Nobelin rauhanpalkinnon saamisen 100-vuotispäivän kunniaksi. Kolikoiden myynnistä saatavat lisämaksut on maksettava Theodore Roosevelt Associationille käytettäväksi yksinomaan Sagamore Hill National Historic Site -alueen koulutusohjelmiin, mukaan lukien vierailijakeskuksen rakentaminen ja ylläpito.</w:t>
      </w:r>
    </w:p>
    <w:p>
      <w:r>
        <w:rPr>
          <w:b/>
        </w:rPr>
        <w:t xml:space="preserve">Tulos</w:t>
      </w:r>
    </w:p>
    <w:p>
      <w:r>
        <w:t xml:space="preserve">Valtiovarainministeriön velvoittaminen lyömään kolikoita Nobelin rauhanpalkinnon myöntämisen satavuotispäivän kunniaksi presidentti Theodore Rooseveltille ja muihin tarkoituksiin.</w:t>
      </w:r>
    </w:p>
    <w:p>
      <w:r>
        <w:rPr>
          <w:b/>
        </w:rPr>
        <w:t xml:space="preserve">Esimerkki 6.2769</w:t>
      </w:r>
    </w:p>
    <w:p>
      <w:r>
        <w:t xml:space="preserve">Vahvistetaan: (1) lippuvalauksen kieli, mukaan lukien lause "yksi kansakunta Jumalan alla", ja (2) kansallinen tunnuslause "Jumalaan me luotamme". Muutetaan tapaa, jolla vala lausutaan, toteamalla, että kun miehet eivät ole univormussa, heidän on poistettava kaikki muut kuin uskonnolliset päähineet (tällä hetkellä kaikki päähineet).</w:t>
      </w:r>
    </w:p>
    <w:p>
      <w:r>
        <w:rPr>
          <w:b/>
        </w:rPr>
        <w:t xml:space="preserve">Tulos</w:t>
      </w:r>
    </w:p>
    <w:p>
      <w:r>
        <w:t xml:space="preserve">Lakiehdotus, jolla vahvistetaan viittaus "yksi kansakunta Jumalan alla" uskollisuuslupauksessa.</w:t>
      </w:r>
    </w:p>
    <w:p>
      <w:r>
        <w:rPr>
          <w:b/>
        </w:rPr>
        <w:t xml:space="preserve">Esimerkki 6.2770</w:t>
      </w:r>
    </w:p>
    <w:p>
      <w:r>
        <w:t xml:space="preserve">antaa IIOTC:lle tehtäväksi kouluttaa paikallisia, osavaltioiden ja liittovaltion lainvalvontaviranomaisia, jotka tutkivat lapsiin kohdistuvia Internet- ja nettirikoksia. määrää, että IIOTC:n on sijaittava Marylandin Calvertonissa sijaitsevassa Innocent Images -operaatiossa tai sen läheisyydessä ja että sitä hallinnoi FBI.määrää FBI:n johtajan nimittämään IIOTC:n henkilökunnan. Valtuuttaa johtajan palkkaamaan 33 uutta FBI:n tukihenkilöstön työntekijää, jotka ovat tarpeen 24 tunnin toiminnan varmistamiseksi, lainvalvontahenkilöstölle tarkoitetun maksuttoman puhelinnumeron hoitamiseksi ja FBI:n Innocent Images National Initiative -hankkeessa syntyneiden ja vastaanotettujen tapausten käsittelyssä avustamiseksi.Valtuuttaa määrärahat.</w:t>
      </w:r>
    </w:p>
    <w:p>
      <w:r>
        <w:rPr>
          <w:b/>
        </w:rPr>
        <w:t xml:space="preserve">Tulos</w:t>
      </w:r>
    </w:p>
    <w:p>
      <w:r>
        <w:t xml:space="preserve">Vuoden 2000 laki lapsiin kohdistuvien Internet-rikosten ehkäisemisestä</w:t>
      </w:r>
    </w:p>
    <w:p>
      <w:r>
        <w:rPr>
          <w:b/>
        </w:rPr>
        <w:t xml:space="preserve">Esimerkki 6.2771</w:t>
      </w:r>
    </w:p>
    <w:p>
      <w:r>
        <w:t xml:space="preserve">SISÄLLYSLUETTELO:      I osasto:  Sisällysluettelo II osasto: Federal Employees Retirement Savings and Security Act (laki liittovaltion työntekijöiden eläkesäästöistä ja -turvasta) - I osasto:  Lyhyt otsikko; sisällysluettelo - sisältää tämän lain osalta 1) lyhyen otsikon ja 2) sisällysluettelon. II osasto: liittovaltion työntekijöiden lisäeläkkeisiin osallistumis- ja maksuvaihtoehdot - edellyttää, että liittovaltion eläkesäästöjärjestelmän (Federal Retirement Thrift Investment Board) toimitusjohtaja antaa määräykset, joiden mukaan liittovaltion työntekijöille annetaan kohtuullinen mahdollisuus tehdä valinta säästöohjelman (Thrift Savings Plan) mukaisten maksujen suorittamisesta palveluksen alkaessa tai aikaisintaan siitä päivästä alkaen, jolloin tällainen valinta on hallinnollisesti mahdollista. (Sec. 2002) Säädetään lykätyn eläkkeen maksamisesta palveluksesta eronneen entisen liittovaltion työntekijän eloonjääneelle entiselle puolisolle, joka on oikeutettu lykättyyn eläkkeeseen, jos kyseiset henkilöt olivat naimisissa keskenään ennen eroamispäivää. Säädetään, että eloonjäänyt puoliso voi valita saavansa tietyn lykätyn eläkkeen, jos entinen työntekijä kuolee sen jälkeen, kun hän on eronnut palveluksesta lykättyyn eläkkeeseen oikeutettuna, mutta ennen kuin hän on esittänyt pätevän eläkevaatimuksen. (§ 2003) Tarkistetaan säännöksiä, jotka koskevat kertakorvauksen maksamista liittovaltion työntekijän entiselle puolisolle.</w:t>
      </w:r>
    </w:p>
    <w:p>
      <w:r>
        <w:rPr>
          <w:b/>
        </w:rPr>
        <w:t xml:space="preserve">Tulos</w:t>
      </w:r>
    </w:p>
    <w:p>
      <w:r>
        <w:t xml:space="preserve">Laki eläkesäästöistä ja -turvasta</w:t>
      </w:r>
    </w:p>
    <w:p>
      <w:r>
        <w:rPr>
          <w:b/>
        </w:rPr>
        <w:t xml:space="preserve">Esimerkki 6.2772</w:t>
      </w:r>
    </w:p>
    <w:p>
      <w:r>
        <w:t xml:space="preserve">Harmful Algal Bloom and Hypoxia Research and Control Amendments Act of 2017 Tällä lakiehdotuksella muutetaan vuonna 1998 annettua Harmful Algal Bloom and Hypoxia Research and Control Act -lakia siten, että haitallisten leväkukintojen ja hypoksian kansallista torjuntaohjelmaa ja haitallisten leväkukintojen ja hypoksian torjuntaa käsittelevän virastojenvälisen työryhmän toimintastrategiaa jatketaan vuosiksi FY2019-FY2023. (Hypoksia on hapenpuute.) Työryhmään on kuuluttava edustaja Yhdysvaltain armeijan insinöörilaitokselta. Jokaisessa vaaditussa rannikkovesien haitallisten leväkukintojen tieteellisessä arvioinnissa on tarkasteltava makean veden haitallisia leväkukintoja, jotka saavat alkunsa makean veden järvistä tai joista ja siirtyvät rannikkovesiin.  Ohjelman hallinnoinnissa National Oceanic and Atmospheric Administrationin (NOAA) on tarjottava: (1) avustuksia, joilla nopeutetaan tehokkaiden interventio- ja lieventämismenetelmien käyttöä haitallisten leväkukintojen ja hypoksia-tapahtumien esiintymistiheyden, vakavuuden ja vaikutusten vähentämiseksi; ja (2) teknistä apua alueellisille osavaltioille, heimoille ja paikallisille viranomaisille haitallisten leväkukintojen ja hypoksia-tapahtumien osalta. NOAA:n on käytettävä kustannustehokkaita menetelmiä lain täytäntöönpanossa ja kehitettävä varasuunnitelmia hypoksian pitkän aikavälin seurantaa varten. Liittovaltion virkamiehet voivat määrittää, onko haitallinen leväkukinta tai hypoksia kansallisesti merkittävä tapahtuma, ja myöntää rahoitusta osavaltiolle tai paikallishallinnolle, jota asia koskee, kansallisesti merkittävän tapahtuman haitallisten ympäristö-, talous-, toimeentulo- ja kansanterveysvaikutusten arviointiin ja lieventämiseen.</w:t>
      </w:r>
    </w:p>
    <w:p>
      <w:r>
        <w:rPr>
          <w:b/>
        </w:rPr>
        <w:t xml:space="preserve">Tulos</w:t>
      </w:r>
    </w:p>
    <w:p>
      <w:r>
        <w:t xml:space="preserve">Harmful Alga Bloom and Hypoxia Research and Control Amendments Act of 2017 (haitallisten leväkukintojen ja hypoksian tutkimusta ja valvontaa koskeva laki)</w:t>
      </w:r>
    </w:p>
    <w:p>
      <w:r>
        <w:rPr>
          <w:b/>
        </w:rPr>
        <w:t xml:space="preserve">Esimerkki 6.2773</w:t>
      </w:r>
    </w:p>
    <w:p>
      <w:r>
        <w:t xml:space="preserve">Medicare Identity Theft Prevention Act of 2015 Muuttaa sosiaaliturvalain (SSA) II osaston (vanhuus-, eloonjäämis- ja työkyvyttömyysvakuutus) (Old Age, Survivors and Disability Insurance) (OASDI) osaston II, jotta terveys- ja terveyspalvelujen ministeriö voi ottaa käyttöön kustannustehokkaita menettelyjä sen varmistamiseksi, että: (1) sosiaaliturvatilin numeroa (tai sen johdannaisia) ei näytetä, koodata tai upoteta Medicare-korttiin, joka myönnetään henkilölle, jolla on oikeus SSA:n XVIII osaston (Medicare) A-osion (sairaalavakuutus) mukaisiin etuuksiin tai joka on kirjoilla Medicaren B-osion (täydentävä sairausvakuutus) mukaisesti; ja (2) mitään muuta tällaisessa kortissa näkyvää tunnistetta ei voida tunnistaa sosiaaliturvatilin numeroksi (tai sen johdannaiseksi).</w:t>
      </w:r>
    </w:p>
    <w:p>
      <w:r>
        <w:rPr>
          <w:b/>
        </w:rPr>
        <w:t xml:space="preserve">Tulos</w:t>
      </w:r>
    </w:p>
    <w:p>
      <w:r>
        <w:t xml:space="preserve">Medicare Identity Theft Prevention Act of 2015 (laki vuoden 2015 identiteettivarkauksien ehkäisemisestä)</w:t>
      </w:r>
    </w:p>
    <w:p>
      <w:r>
        <w:rPr>
          <w:b/>
        </w:rPr>
        <w:t xml:space="preserve">Esimerkki 6.2774</w:t>
      </w:r>
    </w:p>
    <w:p>
      <w:r>
        <w:t xml:space="preserve">Tropical Forest and Coral Conservation Reauthorization Act of 2007 - (2 §) Nimeää vuoden 1998 trooppisten metsien suojelulain uudelleen vuoden 2007 laiksi (Tropical Forest and Coral Conservation Act of 2007, jäljempänä 'laki') (3 §) Sisältää trooppiset metsät ja koralliriutat sekä niihin liittyvät rannikon meriekosysteemit kyseisen lain soveltamisalaan. (Nykyisessä laissa viitataan trooppisiin metsiin.)(4 §) Nimeää trooppisia metsiä koskevan rahoitusvälineen uudelleen suojeluvälineeksi.(5 §) Tekee kehitysmaista, joilla on trooppisia metsiä tai koralliriuttoja, tukikelpoisia. (Nykyisessä laissa viitataan trooppisiin metsiin.)(6. pykälä) Sallii Yhdysvaltojen hallituksen edustuksen hallintoelimessä, joka valvoo velan vaihtamisesta luontoon tai velan takaisinostosta saatavien avustusten täytäntöönpanoa, riippumatta siitä, ovatko Yhdysvallat osapuolena tukikelpoisen ostajan ja edunsaajamaan hallituksen välisessä sopimuksessa.(7. pykälä) Poistaa vaatimuksen, jonka mukaan Enterprise for the Americas Boardia on kuultava neuvoteltaessa suojelusopimuksesta. hallituksen ja edunsaajamaan hallituksen tarkastelua suojelurahaston yli 250 000 dollarin suuruisista avustuksista.(8) Nimeää uudelleen 1) trooppisia metsiä koskevan sopimuksen suojelusopimukseksi ja 2) trooppisia metsiä koskevan rahaston suojelurahastoksi.(9) Kumoaa komitean valtuudet toteuttaa lain mukaisia toimia.(10) Tarkistaa tiettyjä raportointipäivämääriä.(11) Tarkistaa Kansainvälisen valuuttarahaston (IMF) määritettyjä kriteerejä, jotka koskevat maan kelpoisuutta.(12) Hyväksyy varainhoitovuosien 2008 ja 2010 väliset määrärahat. Lisätään ohjelman hallintoon, seurantaan ja tarkastukseen liittyviä velvoitteita.</w:t>
      </w:r>
    </w:p>
    <w:p>
      <w:r>
        <w:rPr>
          <w:b/>
        </w:rPr>
        <w:t xml:space="preserve">Tulos</w:t>
      </w:r>
    </w:p>
    <w:p>
      <w:r>
        <w:t xml:space="preserve">Lakiehdotus vuoden 1998 trooppisten metsien suojelua koskevan lain jatkamisesta varainhoitovuoteen 2010 saakka, vuoden 1998 trooppisten metsien suojelua koskevan lain nimeämisestä uudelleen vuoden 2007 trooppisten metsien ja korallien suojelua koskevaksi laiksi ja muista syistä.</w:t>
      </w:r>
    </w:p>
    <w:p>
      <w:r>
        <w:rPr>
          <w:b/>
        </w:rPr>
        <w:t xml:space="preserve">Esimerkki 6.2775</w:t>
      </w:r>
    </w:p>
    <w:p>
      <w:r>
        <w:t xml:space="preserve">Enhancing Treasury's Anti-Terror Tools Act (Sec. 2) Tässä lakiehdotuksessa valtiovarainministeriötä kehotetaan raportoimaan kongressille Yhdysvaltojen suurlähetystöjen kokopäiväisten ja väliaikaisten valtiovarainministeriön attaseiden palkkaamisesta ja heidän roolistaan Yhdysvaltojen terrorismin torjunnan edistämisessä. terrorismin rahoittamisen torjuntaan liittyvien etujen edistämisessä, mukaan lukien seuraavat seikat:    miten valtiovarainministeriön terrorismin rahoituksen, rahanpesun ja siihen liittyvän laittoman rahoituksen torjuntaan liittyviä etuja käsitellään muissa suurlähetystöissä; valtiovarainministeriön attaseiden havaitsemat terrorismin rahoituksen, rahanpesun ja siihen liittyvän laittoman rahoituksen torjuntaan liittyvät kysymykset; suositukset, joilla parannetaan valtiovarainministeriön ja ulkomaisten valtiovarainministeriöiden välistä koordinointia terrorismin rahoituksen, rahanpesun ja siihen liittyvän laittoman rahoituksen estämistoimissa; ja se, uskotaanko valtiovarainministeriön etujen, jotka liittyvät terrorismin rahoituksen, rahanpesun ja siihen liittyvän laittoman rahoituksen torjuntaan, olevan aliedustettuina joissakin lähetystöissä tai joillain alueilla.  (3 §) Lakiehdotuksessa tarkistetaan valtiovarainministeriön valtuuksia antaa määräys, jolla asetetaan tietyillä maantieteellisillä alueilla toimiville rahoituslaitoksille ja muille kuin rahoitusalan kauppa- tai liiketoimintaryhmille kirjaamis- ja raportointivaatimuksia, jotka koskevat Yhdysvaltain kolikoiden tai valuutan (tai muiden valtiovarainministeriön määrittelemien rahallisten välineiden) maksamiseen, vastaanottamiseen tai siirtämiseen liittyviä liiketoimia. Määräys voi koskea kaikkia kyseisiin liiketoimiin liittyviä varoja, ei pelkästään Yhdysvaltain kolikoita tai valuuttaa.  (Sec. 4) Valtiovarainministeriön on tutkittava, onko terrorismin ja rahanpesun selvittelystä vastaavan viraston muuttaminen valtiovarainministeriön itsenäiseksi virastoksi tarkoituksenmukaista ja mitä vaikutuksia sillä on, olisiko mahdollista vaatia pankkivalvontaviranomaisia perustamaan teknisen avun kokeiluohjelma talletuspalvelulaitoksille ja luotto-osuuskunnille, jotka tarjoavat tilipalveluja Somaliassa toimiville yksityishenkilöille palveluja tarjoaville rahapalveluyrityksille, ja voisiko se parantaa yhdysvaltalaisten mahdollisuuksia lähettää varoja laillisesti läpinäkyviä ja helposti valvottavia kanavia pitkin, ja olisiko mahdollista sallia, että rahapalvelualan yritykset voivat jakaa osavaltiotarkastuksensa talletuslaitoksille ja luotto-osuuskunnille.   (6 kohta) Lakiehdotuksessa ilmaistaan kongressin näkemys siitä, että valtiovarainministeriön olisi työskenneltävä valtiovarainministeriöiden kanssa maailmanlaajuisesti edistääkseen tiedustelu- ja analyysitoimiston kaltaisten yksiköiden kehittämistä tiedusteluyhteisön integroimiseksi rahanpesun ja terrorismin rahoittamisen torjuntaan liittyviin toimiin. </w:t>
      </w:r>
    </w:p>
    <w:p>
      <w:r>
        <w:rPr>
          <w:b/>
        </w:rPr>
        <w:t xml:space="preserve">Tulos</w:t>
      </w:r>
    </w:p>
    <w:p>
      <w:r>
        <w:t xml:space="preserve">Valtiovarainministeriön terrorisminvastaisten välineiden tehostaminen Laki terrorisminvastaisista välineistä (Treasury's Anti-Terror Tools Act)</w:t>
      </w:r>
    </w:p>
    <w:p>
      <w:r>
        <w:rPr>
          <w:b/>
        </w:rPr>
        <w:t xml:space="preserve">Esimerkki 6.2776</w:t>
      </w:r>
    </w:p>
    <w:p>
      <w:r>
        <w:t xml:space="preserve">SEC Revolving Door Restriction Act of 2015 Tällä lakiehdotuksella muutetaan vuoden 1934 arvopaperipörssilakia siten, että liittovaltion rikosoikeudellisia seuraamuksia lahjonnasta, lahjonnasta ja eturistiriidoista sovelletaan arvopaperipörssikomission (SEC) entiseen työntekijään, joka työskentelee vuoden kuluessa SEC:n palvelussuhteen päättymisestä minkä tahansa sellaisen yrityksen tai henkilön palveluksessa, jota vastaan SEC on nostanut täytäntöönpanokanteen (tai siihen liittyvän luopumislausekkeen) edellisen 18 kuukauden aikana ja joka on osallistunut kyseiseen toimeen.  Työntekijän, joka pyrkii työskentelemään tällaiselle yritykselle tai henkilölle, on ensin saatava SEC:ltä eettinen lausunto siitä, pitäisikö lupa tähän myöntää.  Ei-ammattimainen SEC:n henkilöstö on vapautettu tästä työllistämiskiellosta.</w:t>
      </w:r>
    </w:p>
    <w:p>
      <w:r>
        <w:rPr>
          <w:b/>
        </w:rPr>
        <w:t xml:space="preserve">Tulos</w:t>
      </w:r>
    </w:p>
    <w:p>
      <w:r>
        <w:t xml:space="preserve">SEC:n vuoden 2015 laki pyöröovien rajoittamisesta (Revolving Door Restriction Act of 2015)</w:t>
      </w:r>
    </w:p>
    <w:p>
      <w:r>
        <w:rPr>
          <w:b/>
        </w:rPr>
        <w:t xml:space="preserve">Esimerkki 6.2777</w:t>
      </w:r>
    </w:p>
    <w:p>
      <w:r>
        <w:t xml:space="preserve">Private Mortgage Insurance Consumer Protection Act - Muuttaa Truth in Lending Act -lakia siten, että siinä annetaan suuntaviivat, joiden mukaisesti luotonantajan on ilmoitettava kuluttajalle kirjallisesti yksityiseen kiinnitysvakuutukseen liittyvistä peruutusoikeuksista, jos kuluttajan on pitänyt saada tällainen vakuutus ehtona asuntolainan myöntämiselle. Kielletään maksun tai kustannusten määrääminen kuluttajalle tällaisesta ilmoituksesta.</w:t>
      </w:r>
    </w:p>
    <w:p>
      <w:r>
        <w:rPr>
          <w:b/>
        </w:rPr>
        <w:t xml:space="preserve">Tulos</w:t>
      </w:r>
    </w:p>
    <w:p>
      <w:r>
        <w:t xml:space="preserve">Laki yksityisten kiinnitysvakuutusten kuluttajansuojasta</w:t>
      </w:r>
    </w:p>
    <w:p>
      <w:r>
        <w:rPr>
          <w:b/>
        </w:rPr>
        <w:t xml:space="preserve">Esimerkki 6.2778</w:t>
      </w:r>
    </w:p>
    <w:p>
      <w:r>
        <w:t xml:space="preserve">vapauttaa tekijänoikeusloukkauksesta kaupallisessa toimipaikassa tapahtuvan teoksen esityksen tai näytön välittämisen vastaanottamalla yleisradio-, kaapeli-, satelliitti- tai muuta lähetystä, jos lähetyksen näkemisestä tai kuulemisesta ei peritä suoraa maksua, jos sen vastaanottaminen on sallittua ja jos tällaista lähetystä ei välitetä uudelleen yleisölle näiden tilojen ulkopuolelle ja jos se välitetään:  (1) alueella, jossa lähetys on tarkoitettu yleisön vastaanotettavaksi ja joka on pienempi kuin 5 000 neliöjalkaa; (2) laitoksessa, jonka bruttovuositulot eivät ylitä 20 prosenttia Small Business Administrationin määrittelemän pienyrityksen bruttovuosituloista; (3) enintään kymmenen kaiuttimen avulla; tai (4) ainoastaan audiovisuaalisten laitteiden kaiuttimien avulla. (2 §) Edellytetään, että kaikki kiistat tai riidat, jotka johtuvat asianmukaisesta maksusta, joka on maksettava käyttäjän suorittamasta esitysoikeusjärjestön (PRS) ohjelmistoon kuuluvien ei-dramaattisten musiikkiteosten aiemmasta tai tulevasta esittämisestä, ratkaistaan American Arbitration Associationin hallinnoimassa välimiesmenettelyssä.  Säännökset: 1) välimiesmenettelyn tulosten luottamuksellisuuden vaatiminen; 2) sen ajanjakson rajoittaminen, jonka ajan asianmukaista maksua koskeva päätös on voimassa; 3) PRS-palvelun velvoittaminen asettamaan kaikkien kiinnostuneiden henkilöiden saataville tekijänoikeus- ja lisensointitiedot jokaisesta ohjelmistossaan olevasta ei-dramaattisesta musiikkiteoksesta; ja 4) PRS-palvelun velvoittaminen asettamaan saataville painettu hakemisto jokaisesta ohjelmistossaan olevasta teoksesta.  Säädetään rajoituksia PRS-palveluille, jotka eivät noudata näitä vaatimuksia. (3 §) Edellytetään, että kukin PRS-palvelu tarjoaa kaikille radiotoiminnan harjoittajille, jotka sitä pyytävät, ohjelmakausikohtaisen lisenssin (lisenssi) PRS-palvelun ohjelmistoon kuuluvien ei-dramaattisten musiikkiteosten esittämiseen.  Siinä esitetään säännökset: 1) kunkin tällaisen lisenssin hinnan määrittämisestä; 2) ei-dramaattisten musiikkiteosten esittämisen määrittelemisestä yleisradioyhtiön toimesta tällaisen lisenssin nojalla; ja 3) yleisradioyhtiön oikeuden valvomisesta hakea ja saada tällainen lisenssi. (4 §) vapauttaa tekijänoikeusrikkomuksesta uskonnollisten jumalanpalvelusten välittämisen tai tällaiset jumalanpalvelukset kokonaisuudessaan sisältävän ohjelman tallentamisen, jos tällaisessa ohjelmassa ei ole kaupallista mainontaa tai kaupallista sponsoria. (5 §) Määritellään tekijänoikeuslainsäädännön kannalta "esittävien oikeuksien järjestö", "yleinen musiikin käyttäjä" ja "kaiutin".</w:t>
      </w:r>
    </w:p>
    <w:p>
      <w:r>
        <w:rPr>
          <w:b/>
        </w:rPr>
        <w:t xml:space="preserve">Tulos</w:t>
      </w:r>
    </w:p>
    <w:p>
      <w:r>
        <w:t xml:space="preserve">Lakiehdotus tiettyjen musiikkiesitysten tekijänoikeuksia koskevan 17 osaston muuttamiseksi ja muihin tarkoituksiin.</w:t>
      </w:r>
    </w:p>
    <w:p>
      <w:r>
        <w:rPr>
          <w:b/>
        </w:rPr>
        <w:t xml:space="preserve">Esimerkki 6.2779</w:t>
      </w:r>
    </w:p>
    <w:p>
      <w:r>
        <w:t xml:space="preserve">Ohjaa energiaministeriä raportoimaan kongressille toimitettujen vapaaehtoisten suunnitelmien sertifiointitilanteesta.Tarjoaa mahdollisuuden puolustautua tällaisia vapaaehtoisia suunnitelmia vastaan nostetussa kilpailuoikeudellisessa kanteessa.Velvoittaa ministeriä perustamaan Koillis-Eurooppaa varten yksityisen kotitalouksien lämmitysöljyvarannon määriteltyjen vaatimusten mukaisesti, jos sertifioitua suunnitelmaa ei ole pantu täytäntöön kunkin tällaisen maahantuojan, jalostajan ja tukkumyyjän osalta.</w:t>
      </w:r>
    </w:p>
    <w:p>
      <w:r>
        <w:rPr>
          <w:b/>
        </w:rPr>
        <w:t xml:space="preserve">Tulos</w:t>
      </w:r>
    </w:p>
    <w:p>
      <w:r>
        <w:t xml:space="preserve">Vakaa öljyntoimitus (SOS) Kotien lämmityslaki</w:t>
      </w:r>
    </w:p>
    <w:p>
      <w:r>
        <w:rPr>
          <w:b/>
        </w:rPr>
        <w:t xml:space="preserve">Esimerkki 6.2780</w:t>
      </w:r>
    </w:p>
    <w:p>
      <w:r>
        <w:t xml:space="preserve">Healthcare Privacy and Anti-Fraud Act - Muuttaa Patient Protection and Affordable Care Act -lakia siten, että terveys- ja sosiaalipalveluministeriä (HHS) vaaditaan antamaan ohjeita (mukaan lukien vastuuvelvollisuutta koskevat ohjeet), joilla suojellaan terveydenhuoltopalvelun navigaattoreille toimitettujen tai heidän käyttämiensä yksilöllisesti tunnistettavien tietojen yksityisyyttä. Edellytetään, että navigaattoriohjelmasta avustuksia saavat yhteisöt varmistavat, että niiden työntekijät käyvät läpi taustaselvitykset, vannovat valan, jonka mukaan he eivät paljasta yksilöitävissä olevia tietoja, ja täyttävät koulutus- ja lisenssivaatimukset, jotka ovat verrattavissa sairausvakuutusasiamiehiin ja -välittäjiin osavaltiossa sovellettaviin vaatimuksiin. Asetetaan rikosoikeudellisia seuraamuksia yksilöitävissä olevien tietojen luovuttamisesta ja vääränlaisesta esiintymisestä navigaattorina. Ohjaa ministeriä asettamaan vuosittain saataville luettelon navigointipalveluja tarjoavista yksiköistä ja luettelon niistä, jotka eivät ole kelpoisuusehdot täyttäviä tai jotka on tuomittu tässä laissa kuvatuista rikoksista. Muuttaa Internal Revenue Code -lakia siten, että se vapauttaa henkilöt rangaistuksesta, joka koskee sitä, että he eivät ole pitäneet yllä vähimmäisturvaa minkään kuukauden ajan, jos laiminlyönti johtui navigaattorin tai sellaisen henkilön antamista neuvoista, joka väittää tarjoavansa tällaisia palveluja.</w:t>
      </w:r>
    </w:p>
    <w:p>
      <w:r>
        <w:rPr>
          <w:b/>
        </w:rPr>
        <w:t xml:space="preserve">Tulos</w:t>
      </w:r>
    </w:p>
    <w:p>
      <w:r>
        <w:t xml:space="preserve">Laki terveydenhuollon yksityisyyden suojasta ja petostentorjunnasta</w:t>
      </w:r>
    </w:p>
    <w:p>
      <w:r>
        <w:rPr>
          <w:b/>
        </w:rPr>
        <w:t xml:space="preserve">Esimerkki 6.2781</w:t>
      </w:r>
    </w:p>
    <w:p>
      <w:r>
        <w:t xml:space="preserve">Medical Evaluation Parity for Servicemembers Act of 2015 Ohjaa asianomaisen sotilasministeriön sihteeriä: (1) suorittamaan yksilölle mielenterveystarkastuksen ennen kuin kyseinen henkilö värväytyy tai hänet nimitetään upseeriksi asevoimiin, ja (2) käyttämään kyseisiä tuloksia lähtökohtana myöhemmissä mielenterveystarkastuksissa.  Kielletään ministeriä ottamasta huomioon tällaisen seulonnan tuloksia asevoimien jäsenen ylennystä määritettäessä. Ohjaa ministeriä käsittelemään seulontaa samalla tavalla kuin lääketieteellisiä tietoja tietojen yksityisyyttä koskevien lakien ja asetusten osalta. Kehottaa National Institute of Mental Health of the National Institutes of Health -laitoksen kansallista mielenterveysinstituuttia toimittamaan kongressille ja puolustusministeriölle raportin asevoimien jäsenten mielenterveyden alustavista seulonnoista, mukaan lukien suositukset, jotka koskevat 1) mielenterveyden alustavien seulontojen käyttöönottoa fyysisten seulontojen kanssa yhdenvertaisuuden aikaansaamiseksi ja 2) mielenterveyden seulontojen koostumusta, näyttöön perustuvia parhaita käytänteitä ja tapoja, joilla voidaan seurata traumaattisiin aivovammoihin, traumaperäisiin stressihäiriöihin ja muihin tiloihin liittyviä muutoksia.  kehottaa puolustusministeriötä ja valtion tilintarkastusvirastoa raportoimaan alustavien mielenterveystarkastusten tehokkuudesta. Kehottaa puolustusministeriötä raportoimaan aktiivisesta palveluksesta erotettujen asevoimien jäsenten fyysisten terveystarkastusten mielenterveysosioiden tehokkuudesta.</w:t>
      </w:r>
    </w:p>
    <w:p>
      <w:r>
        <w:rPr>
          <w:b/>
        </w:rPr>
        <w:t xml:space="preserve">Tulos</w:t>
      </w:r>
    </w:p>
    <w:p>
      <w:r>
        <w:t xml:space="preserve">Medical Evaluation Parity for Servicemembers Act of 2015 (laki vuoden 2015 lääketieteellisestä arvioinnista)</w:t>
      </w:r>
    </w:p>
    <w:p>
      <w:r>
        <w:rPr>
          <w:b/>
        </w:rPr>
        <w:t xml:space="preserve">Esimerkki 6.2782</w:t>
      </w:r>
    </w:p>
    <w:p>
      <w:r>
        <w:t xml:space="preserve">Ex-Offenders Voting Rights Act of 2003 - julistaa, että Yhdysvaltain kansalaisen oikeutta äänestää liittovaltion vaaleissa ei saa evätä tai rajoittaa sen vuoksi, että hänet on tuomittu rikoksesta, paitsi jos hän vaalien ajankohtana: (1) kärsii rikosoikeudellista rangaistusta vankilassa tai laitoksessa tai (2) on ehdonalaisessa vapaudessa tai ehdonalaisessa vapautumisessa rikoksesta. Tässä laissa säädetään tämän lain rikkomisen täytäntöönpanosta ja oikeussuojakeinoista: (1) mitään tässä laissa ei saa tulkita siten, että se estäisi osavaltiota säätämästä sellaista osavaltion lakia, joka antaa äänioikeuden liittovaltion viran vaaleissa vähemmän rajoittavin ehdoin kuin tässä laissa vahvistetut ehdot; ja (2) tässä laissa vahvistetut oikeudet ja oikeussuojakeinot täydentävät kaikkia muita laissa säädettyjä oikeuksia ja oikeussuojakeinoja, eivätkä ne syrjäytä, rajoita tai rajoita vuoden 1965 äänioikeuslain (Voters Rights Act of 1965) tai vuoden 1993 kansallisen äänestäjärekisterilain (National Voter Registration Act of 1993) soveltamista.</w:t>
      </w:r>
    </w:p>
    <w:p>
      <w:r>
        <w:rPr>
          <w:b/>
        </w:rPr>
        <w:t xml:space="preserve">Tulos</w:t>
      </w:r>
    </w:p>
    <w:p>
      <w:r>
        <w:t xml:space="preserve">Varmistetaan tiettyjen tuomionsa suorittaneiden entisten rikoksentekijöiden liittovaltion äänioikeus.</w:t>
      </w:r>
    </w:p>
    <w:p>
      <w:r>
        <w:rPr>
          <w:b/>
        </w:rPr>
        <w:t xml:space="preserve">Esimerkki 6.2783</w:t>
      </w:r>
    </w:p>
    <w:p>
      <w:r>
        <w:t xml:space="preserve">Los Padres National Forest Land Exchange Act of 2005 - Lupaa vaihtaa noin 340 hehtaaria Kalifornian United Water Conservation Districtin omistuksessa olevia maita (piirin maat) ja noin 440 hehtaaria National Forest Systemin maita.Vaatii, että maanvaihto suoritetaan arviossa määritetyn samanarvon perusteella.Ohjaa ministeriä varaamaan palvelusoikeudet National Forest Systemin (NFS) maiden luovutukseen teiden ja polkujen kulkua varten, joita ministeri pitää tarpeellisina tai toivottavina hallinnollisiin tarkoituksiin ja yleisön pääsyn varmistamiseksi NFS-maille. Edellytyksenä NFS-maiden saamiselle on, että piiri suostuu rakentamaan soraparkkialueen piirin maille, jotta Los Padresin kansallismetsän Potholes-polulle pääsee. edellyttää, että ministeri hyväksyy pysäköintialueen suunnittelun. Sallii piirin säännellä kohtuullisesti ajoneuvojen pääsyä pysäköintialueelle. Peruuttaa tietyt julkisia maita koskevat peruutukset siltä osin kuin ne vaikuttavat luovutettuihin NFS-maihin. Vapauttaa vesioikeudet tästä maanvaihdosta.Sallii vaihdettavien maiden arvojen tasaamisen maksamalla käteisellä tasausmaksun, joka ylittää vuoden 1976 liittovaltion maapolitiikkaa ja maankäyttöä koskevassa laissa (Federal Land Policy and Management Act of 1976) määritellyn lakisääteisen rajan.Edellyttää, että kaikki käteisellä maksettavat tasausmaksut, jotka ministeri saa tämän lain nojalla, talletetaan Siskin lailla perustettuun rahastoon. asettaa tällaisen maksun ministerin käyttöön käytettäväksi menoihin, jotka liittyvät Los Padresin kansallismetsän hallinto- tai virkistysalueiden hankintaan, rakentamiseen tai parantamiseen Venturan piirikunnassa, Santa Barbaran piirikunnassa ja San Luis Obispon piirikunnassa, Kaliforniassa, tai maa-alueiden tai osuuksien hankkimiseen kyseisissä piirikunnissa.edellyttää, että piirikunta ja ministeri jakavat tasapuolisesti maa-alueiden vaihdon toteuttamisesta aiheutuvat kustannukset. Lisätään piirin maat, jotka ministeri on hankkinut tämän lain nojalla, Los Padresin kansallismetsään.</w:t>
      </w:r>
    </w:p>
    <w:p>
      <w:r>
        <w:rPr>
          <w:b/>
        </w:rPr>
        <w:t xml:space="preserve">Tulos</w:t>
      </w:r>
    </w:p>
    <w:p>
      <w:r>
        <w:t xml:space="preserve">Maatalousministeriön ja United Water Conservation District of California -yhdistysalueen välisen maanvaihdon järjestäminen tiettyjen yksityisten omistusten poistamiseksi Los Padresin kansallismetsästä ja muihin tarkoituksiin.</w:t>
      </w:r>
    </w:p>
    <w:p>
      <w:r>
        <w:rPr>
          <w:b/>
        </w:rPr>
        <w:t xml:space="preserve">Esimerkki 6.2784</w:t>
      </w:r>
    </w:p>
    <w:p>
      <w:r>
        <w:t xml:space="preserve">Thrift Savings Plan Enhancement Act of 2008 - Tarkistaa Thrift Savings Plan -ohjelmaan (TSP) osallistumista koskevia vaatimuksia siten, että Federal Retirement Thrift Investment Boardin on annettava määräykset uusien osallistujien automaattisesta rekisteröinnistä, jotta he voivat suorittaa maksuja oletusprosenttiosuudella peruspalkasta. Sallii oletusarvoisen sijoittamisen vaihtoehtoiseen rahastoon tai vaihtoehtoisiin rahastoihin (valtion arvopaperisijoitusrahaston (G-rahasto) sijasta), jonka hallintoneuvosto voi määrätä säännöksissä, jos valintaa ei ole tehty minkään sijoitettavaksi käytettävissä olevan TSP:n summan osalta.Vaatii hallintoneuvostoa sisällyttämään TSP:hen säännöksillä pätevän Roth-maksujen maksamisohjelman (jonka mukaisesti työntekijä voi valita, että hän tekee Roth-maksuja eläkejärjestelmän mukaisten valinnaisten maksujen sijasta).Valtuuttaa hallintoneuvoston sallimaan itseohjautuvien sijoitusvaihtoehtojen lisäämisen TSP:hen, jos se katsoo, että tällainen lisäys olisi osallistujien etujen mukaista.Rajoittaa tällaiset sijoitusvaihtoehdot seuraaviin: 1) edulliset, passiivisesti hallinnoidut indeksirahastot, jotka tarjoavat hajautushyötyjä; ja 2) muut osallistujien kannalta tarkoituksenmukaiset eläkesijoitusvälineet.Katsoo, että osallistujalla on oltava G-rahastoon tai vaihtoehtoiseen rahastoon tehdyssä oletussijoituksessa: (1) valinnut sijoittamisen kyseiseen rahastoon; ja (2) suorittanut muutoin vaaditun riskin tunnustamisen.</w:t>
      </w:r>
    </w:p>
    <w:p>
      <w:r>
        <w:rPr>
          <w:b/>
        </w:rPr>
        <w:t xml:space="preserve">Tulos</w:t>
      </w:r>
    </w:p>
    <w:p>
      <w:r>
        <w:t xml:space="preserve">Muuttaa Yhdysvaltojen lakikokoelman 5 osastoa siten, että uudet osallistujat voidaan rekisteröidä automaattisesti säästöohjelmaan (Thrift Savings Plan), ja muihin tarkoituksiin.</w:t>
      </w:r>
    </w:p>
    <w:p>
      <w:r>
        <w:rPr>
          <w:b/>
        </w:rPr>
        <w:t xml:space="preserve">Esimerkki 6.2785</w:t>
      </w:r>
    </w:p>
    <w:p>
      <w:r>
        <w:t xml:space="preserve">Pay Our Bills Act - valtuuttaa laajentamaan presidentin valtuuksia muuttaa julkisen velan enimmäismäärää (edellyttäen, että kongressin yhteinen hyväksymispäätöslauselma hyväksytään). Valtuuttaa valtiovarainministerin ottamaan lainaa nykyisen sitoumuksen täyttämiseksi tarvittavan lisämäärän, jos presidentti vahvistaa kongressille, että julkinen velka on 100 miljardin dollarin rajan alapuolella ja että lisälainanotto on tarpeen. (Velkaraja oli 16,699 biljoonaa dollaria ennen sen keskeyttämistä varainhoitovuoden 2014 jatkuvia määrärahoja koskevassa laissa [P.L. 113-46]). Valtuuttaa kongressin käyttämään nykyisiä vaatimuksia yhteisen päätöslauselman nopeutettua käsittelyä varten. Korottaa velkarajoitusta varmennetulla määrällä, jos hyväksynnän epäämiseen varattu aika on kulunut umpeen ilman, että yhteistä päätöslauselmaa on hyväksytty. Keskeyttää velkarajan soveltamisen ajanjaksoksi, joka alkaa siitä päivästä, jona presidentti toimittaa tällaisen todistuksen kongressille, ja päättyy aikaisempana seuraavista päivistä:  15 kalenteripäivän kuluttua siitä, kun kongressi on vastaanottanut todistuksen, tai yhteisen päätöslauselman antaminen, jossa presidentti ei hyväksy velkarajoitusta koskevan toimivallan käyttöä kyseisen todistuksen nojalla.  korottaa velkarajoitusta, joka tulee voimaan todistuksen antamista seuraavana päivänä, siltä osin kuin: julkisten velkasitoumusten ja niiden velkasitoumusten, joiden pääoman ja koron Yhdysvaltain hallitus takaa (lukuun ottamatta ministeriön hallussa olevia taattuja sitoumuksia), nimellismäärä, joka on maksamatta kyseisen päivän jälkeisenä päivänä, ylittää kyseisten sitoumusten nimellismäärän, joka on maksamatta sinä päivänä, jona presidentti antaa todistuksen kongressille.   Tähän kaavaan ei sisällytetä velvoitteita, joiden liikkeeseenlasku ei ollut tarpeen sellaisen sitoumuksen rahoittamiseksi, joka edellytti maksua ennen sitä päivää seuraavaa päivää, jona todistus toimitetaan kongressille. Kielletään velkarajan korottaminen, jos yhteinen hyväksymispäätöslauselma hyväksytään 15 päivän kuluessa siitä, kun kongressi (istunnossa tai ei) on vastaanottanut presidentin todistuksen siitä, että julkinen velka on 100 miljardin dollarin rajan alapuolella. Säädetään tällaisen yhteisen päätöslauselman nopeutetusta käsittelystä edustajainhuoneessa ja senaatissa.</w:t>
      </w:r>
    </w:p>
    <w:p>
      <w:r>
        <w:rPr>
          <w:b/>
        </w:rPr>
        <w:t xml:space="preserve">Tulos</w:t>
      </w:r>
    </w:p>
    <w:p>
      <w:r>
        <w:t xml:space="preserve">Pay Our Bills Act</w:t>
      </w:r>
    </w:p>
    <w:p>
      <w:r>
        <w:rPr>
          <w:b/>
        </w:rPr>
        <w:t xml:space="preserve">Esimerkki 6.2786</w:t>
      </w:r>
    </w:p>
    <w:p>
      <w:r>
        <w:t xml:space="preserve">Save Medicare Act of 2008 - Muuttaa sosiaaliturvalain XVIII osaston (Medicare), sellaisena kuin se on muutettuna vuoden 2007 Medicare-, Medicaid- ja SCHIP-lailla, seuraavasti: (1) korotetaan Medicare-sairaalalääkärin maksujen päivitystä vuodeksi 2009; ja (2) jatketaan lääkäreiden laadunraportointijärjestelmää, kannustinpalkkio-ohjelmaa lääkäreiden niukkuusalueille, lääkäreiden maksuluettelon työn maantieteellisen mukautuksen alarajaa ja asevoimien aktiivipalvelukseen määrätyille lääkäreille myönnettävää korvausta: (1) tämän lain säännösten ja tällä lailla tehtyjen muutosten olisi oltava alijäämättömiä 1. lokakuuta 2008 alkavalla viisivuotiskaudella; ja (2) kongressin olisi vastattava Medicare-ohjelman haasteisiin verotuksellisesti vastuullisella tavalla.ilmaisee kongressin näkemyksen siitä, että: (1) Medicare-ohjelman olisi tarjottava lääkäreille ja muille terveydenhuollon ammattihenkilöille maksuja, jotka toimivat myönteisinä kannustimina osallistumiselle vapaaehtoisiin aloitteisiin terveydenhuollon laadun parantamiseksi; ja (2) tällaisten aloitteiden rahoituksen ei pitäisi olla rankaisevaa, ja sen olisi oltava vapautettu Medicare-ohjelman lääkärinpalkkiojärjestelmän budjettineutraaliusvaatimuksista.</w:t>
      </w:r>
    </w:p>
    <w:p>
      <w:r>
        <w:rPr>
          <w:b/>
        </w:rPr>
        <w:t xml:space="preserve">Tulos</w:t>
      </w:r>
    </w:p>
    <w:p>
      <w:r>
        <w:t xml:space="preserve">Turvallisuuslain XVIII osaston muuttaminen lääkäripalvelujen saatavuuden säilyttämiseksi Medicare-ohjelmassa.</w:t>
      </w:r>
    </w:p>
    <w:p>
      <w:r>
        <w:rPr>
          <w:b/>
        </w:rPr>
        <w:t xml:space="preserve">Esimerkki 6.2787</w:t>
      </w:r>
    </w:p>
    <w:p>
      <w:r>
        <w:t xml:space="preserve">Muutetaan Internal Revenue Code -lakia siten, että siinä säädetään säännöistä, jotka koskevat rajoituksia, jotka koskevat työnantajan maksuja maksupohjaisissa järjestelmissä ja tukikelpoisissa lykättyjä korvauksia koskevissa järjestelmissä, joita vaaditaan veteraanien uudelleentyöllistymisoikeuksien vuoksi.  Kohtelee tällaisiin oikeuksiin oikeutetun veteraanin työnantajaa siten, että se täyttää tällaiset uudelleentyöllistämisvaatimukset, jos työnantaja sallii tietyt ylimääräiset vapaavalintaiset lykkäykset uudelleentyöllistämispäivästä alkaen ja suorittaa vastaavan maksun, joka olisi vaadittu asepalveluksen aikana.</w:t>
      </w:r>
    </w:p>
    <w:p>
      <w:r>
        <w:rPr>
          <w:b/>
        </w:rPr>
        <w:t xml:space="preserve">Tulos</w:t>
      </w:r>
    </w:p>
    <w:p>
      <w:r>
        <w:t xml:space="preserve">Lakiehdotus vuoden 1986 Internal Revenue Code of 1986 -lain muuttamisesta tiettyjen veteraanien uudelleentyöllistämisen yhteydessä suoritettujen maksujen verokohtelun selventämiseksi.</w:t>
      </w:r>
    </w:p>
    <w:p>
      <w:r>
        <w:rPr>
          <w:b/>
        </w:rPr>
        <w:t xml:space="preserve">Esimerkki 6.2788</w:t>
      </w:r>
    </w:p>
    <w:p>
      <w:r>
        <w:t xml:space="preserve">Family Tax Relief Act of 2009 - muuttaa Internal Revenue Code -lakia seuraavasti: (ja 2) korotetaan verovapautuksen dollarimääräistä rajoitusta työsuhteessa olevien huollettavien hoitopalvelujen maksujen verovapautuksen osalta.</w:t>
      </w:r>
    </w:p>
    <w:p>
      <w:r>
        <w:rPr>
          <w:b/>
        </w:rPr>
        <w:t xml:space="preserve">Tulos</w:t>
      </w:r>
    </w:p>
    <w:p>
      <w:r>
        <w:t xml:space="preserve">Lakiehdotus vuoden 1986 verolain muuttamisesta perheiden tuloverohelpotusten tarjoamiseksi ja muihin tarkoituksiin.</w:t>
      </w:r>
    </w:p>
    <w:p>
      <w:r>
        <w:rPr>
          <w:b/>
        </w:rPr>
        <w:t xml:space="preserve">Esimerkki 6.2789</w:t>
      </w:r>
    </w:p>
    <w:p>
      <w:r>
        <w:t xml:space="preserve">(4 §) Asetetaan vastaavat säännökset rikoksista, jotka liittyvät gammahydroksibutyriinihapon ja sen suolojen (GHB) tai luettelossa I olevan kemikaalin gammabutyrolaktonin valmistukseen, maahantuontiin tai maastavientiin tai laittomaan kauppaan.(4 §). 5) Ohjeistaa komissiota julkaisemaan tämän lain mukaiset muutokset mahdollisimman pian tämän lain voimaantulopäivän jälkeen vuoden 1987 Sentencing Act -laissa säädetyn menettelyn mukaisesti (hätätilanteessa annettavien suuntaviivojen julkaisuvaltuudet), ikään kuin kyseisen lain mukaiset valtuudet eivät olisi päättyneet.(6. pykälä) Muutetaan CSA:ta siten, että kielletään ketään opettamasta, esittelemästä tai jakamasta tietoa, joka koskee: (1) valvottavan aineen valmistusta, tarkoituksenaan, että opetusta, esittelyä tai tietoa käytettäisiin rikokseksi luokiteltavaan toimintaan tai sen edistämiseen; tai (2) valvottavan aineen opettamista, esittelyä tai tiedon jakamista henkilölle, joka tietää, että kyseinen henkilö aikoo käyttää opetusta, esittelyä tai tietoa rikokseksi luokiteltavaan toimintaan tai sen edistämiseen. Säädetään rangaistukset rikkomuksista.(7. pykälä) Vaatii jokaisen liittovaltion ministeriön, viraston ja laitoksen (ministeriö) johtajaa sijoittamaan huumausaineiden vastaisia viestejä asianmukaisille, kyseisen ministeriön hallinnassa oleville Internet-sivustoille, joissa on oltava sähköinen hyperlinkki kansallisen huumausaineiden torjuntapolitiikan toimiston (Office of National Drug Control Policy) Internet-sivustolle.(8. pykälä) Muuttaa Public Health Service Act -lakia siten, että Substance Abuse and Mental Health Services Administration -viraston hallintovirkamiehelle annetaan valtuudet myöntää apurahoja julkisille ja voittoa tavoittelemattomille yksityisoikeudellisille yksiköille ja tehdä näiden kanssa sopimuksia ja yhteistyösopimuksia seuraavien toimien toteuttamiseksi: (1) MDMA:n, PMA:n tai niihin liittyvien huumausaineiden väärinkäytön ja riippuvuuden vaaroja koskevia koulupohjaisia ohjelmia käyttäen tehokkaita ja tieteellisesti perusteltuja menetelmiä, mukaan luettuina aloitteet, joissa oppilaille annetaan vastuu omien huumeiden väärinkäytön vastaisten koulutusohjelmien laatimisesta kouluihinsa; ja (2) MDMA:han, PMA:han tai niihin liittyviin huumausaineisiin liittyviä tehokkaita ja tieteellisesti perusteltuja yhteisöpohjaisia väärinkäytön ja riippuvuuden ennaltaehkäisyä koskevia ohjelmia.Säännökset koskevat seuraavia seikkoja: 1) avustusvarojen sallitut käyttötarkoitukset; 2) avustusten painopisteet; 3) tietty vuosittainen määräraha MDMA:n, PMA:n tai niihin liittyvien huumausaineiden väärinkäytön ja riippuvuuden tehokkaiden ehkäisyohjelmien säännöllisten analyysien ja arviointien tukemiseen ja toteuttamiseen sekä strategioiden kehittämiseen tällaisia ohjelmia koskevan tiedon levittämiseksi ja niiden toteuttamiseksi; ja 4) raportointivaatimukset. Valtuutetaan määrärahat.Edellytetään, että kansallisen huumevalvontapolitiikan toimiston (Office of National Drug Control Policy) johtaja varmistaa vuoden 1998 huumevapaita tiedotusvälineitä koskevan lain (Drug-Free Media Campaign Act of 1998) mukaista kansallista mediakampanjaa toteuttaessaan, että kampanja kohdistuu MDMA:n, PMA:n tai niihin liittyvien huumausaineiden väärinkäytön vähentämiseen ja ehkäisemiseen nuorten keskuudessa Yhdysvalloissa.</w:t>
      </w:r>
    </w:p>
    <w:p>
      <w:r>
        <w:rPr>
          <w:b/>
        </w:rPr>
        <w:t xml:space="preserve">Tulos</w:t>
      </w:r>
    </w:p>
    <w:p>
      <w:r>
        <w:t xml:space="preserve">Club Drug Anti-Proliferation Act of 2000</w:t>
      </w:r>
    </w:p>
    <w:p>
      <w:r>
        <w:rPr>
          <w:b/>
        </w:rPr>
        <w:t xml:space="preserve">Esimerkki 6.2790</w:t>
      </w:r>
    </w:p>
    <w:p>
      <w:r>
        <w:t xml:space="preserve">Audit the Pentagon Act of 2015 Tämä lakiehdotus vähentää harkinnanvaraisia menoja 0,5 prosentilla niiden liittovaltion virastojen osalta, jotka eivät ole toimittaneet tilinpäätöstä varainhoitovuodelta tai jotka ovat toimittaneet tilinpäätöksen, josta riippumaton ulkopuolinen tilintarkastaja ei ole antanut huomautuksia sisältämätöntä tai huomautuksia sisältävää lausuntoa. Lakiehdotuksessa jätetään vähennysten ulkopuolelle tietyt puolustusministeriön (DOD) henkilöstötilit ja puolustusministeriön terveysohjelma. Presidentti voi luopua minkä tahansa tilin vähennyksistä todistamalla, että leikkaukset vahingoittaisivat kansallista turvallisuutta tai taisteluissa olevia puolustusvoimien jäseniä.  Lakiehdotuksessa asetetaan raportointivaatimuksia hallinto- ja budjettivirastolle ja puolustusministeriölle. </w:t>
      </w:r>
    </w:p>
    <w:p>
      <w:r>
        <w:rPr>
          <w:b/>
        </w:rPr>
        <w:t xml:space="preserve">Tulos</w:t>
      </w:r>
    </w:p>
    <w:p>
      <w:r>
        <w:t xml:space="preserve">Vuoden 2015 Pentagon-tilintarkastuslaki</w:t>
      </w:r>
    </w:p>
    <w:p>
      <w:r>
        <w:rPr>
          <w:b/>
        </w:rPr>
        <w:t xml:space="preserve">Esimerkki 6.2791</w:t>
      </w:r>
    </w:p>
    <w:p>
      <w:r>
        <w:t xml:space="preserve">Big Cat Public Safety Act Tällä lakiehdotuksella muutetaan vuoden 1981 Lacey Act Amendments -lakia siten, että kielletään ketään kasvattamasta tai pitämästä hallussaan kiellettyjä luonnonvaraisia eläinlajeja (eli eläviä leijona-, tiikeri-, leopardi-, gepardi-, jaguaari- tai puumalajeja tai näiden lajien hybridilajeja). Kasvatuksella tarkoitetaan lisääntymisen tai lisääntymisen helpottamista (tahallisesti tai huolimattomuudesta) tai lisääntymisen tai lisääntymisen estämättä jättämistä.  Lakiehdotuksessa tarkistetaan luetteloa yksiköistä, jotka on vapautettu Lacey Act -lain kielloista näiden luonnonvaraisten lajien osalta, ja siihen sisältyvät seuraavat: (1) tietyt yhteisöt, joilla on eläinten hyvinvointilain mukaiset C-luokan lisenssit, ja (2) sellaisten eläinten nykyiset omistajat, jotka ovat syntyneet ennen tämän lakiehdotuksen voimaantuloa, jos eläimet on rekisteröity U.S. Fish and Wildlife Servicessä. Nämä yhteisöt ja omistajat eivät saa sallia suoraa kosketusta yleisön ja kiellettyjen luonnonvaraisten eläinlajien välillä. Henkilö, joka tietoisesti rikkoo kieltoa, on tuomittava enintään 20 000 dollarin sakkoihin tai enintään viideksi vuodeksi vankeuteen tai molempiin. Lakiehdotuksen mukaan jokainen rikkomus on erillinen rikos. Rikoksen ei katsota tapahtuneen ainoastaan siinä piirikunnassa, jossa rikkomus tapahtui ensimmäisen kerran, vaan myös missä tahansa piirikunnassa, jossa vastaaja on mahdollisesti ottanut tai pitänyt hallussaan kiellettyä luonnonvaraista lajia. Lakiehdotuksessa laajennetaan menettämissäännökset koskemaan kasvatettuja tai hallussa pidettyjä kaloja, luonnonvaraisia eläimiä tai kasveja. </w:t>
      </w:r>
    </w:p>
    <w:p>
      <w:r>
        <w:rPr>
          <w:b/>
        </w:rPr>
        <w:t xml:space="preserve">Tulos</w:t>
      </w:r>
    </w:p>
    <w:p>
      <w:r>
        <w:t xml:space="preserve">Isojen kissojen turvallisuutta koskeva laki</w:t>
      </w:r>
    </w:p>
    <w:p>
      <w:r>
        <w:rPr>
          <w:b/>
        </w:rPr>
        <w:t xml:space="preserve">Esimerkki 6.2792</w:t>
      </w:r>
    </w:p>
    <w:p>
      <w:r>
        <w:t xml:space="preserve">Do-Not-Track Online Act of 2011 - edellyttää, että Federal Trade Commission (FTC) julkaisee: (1) määräykset, joissa vahvistetaan standardit sellaisen mekanismin toteuttamiseksi, jonka avulla yksilö voi ilmoittaa, haluaako hän, että verkkopalvelujen tarjoajat, mukaan lukien mobiilisovellusten ja -palvelujen tarjoajat, keräävät hänen henkilötietojaan; ja (2) säännöt, jotka kieltävät kyseisiä palveluntarjoajia keräämästä henkilökohtaisia tietoja henkilöistä, jotka ovat ilmaisseet haluavansa, ettei tällaisia tietoja kerätä.edellyttää, että tällaiset säännöt sallivat henkilökohtaisten tietojen keräämisen ja käytön, jos: (1) tiedot ovat välttämättömiä yksilön pyytämän palvelun tarjoamiseksi, kunhan tunnistetiedot poistetaan tai tiedot poistetaan palvelun tarjoamisen yhteydessä; tai (2) yksilö saa selkeän, näkyvän ja täsmällisen ilmoituksen tällaisesta keräämisestä ja käytöstä ja antaa siihen suostumuksensa.Säädetään FTC:n ja osavaltioiden suorittamasta tällaisten sääntöjen ja määräysten täytäntöönpanosta.</w:t>
      </w:r>
    </w:p>
    <w:p>
      <w:r>
        <w:rPr>
          <w:b/>
        </w:rPr>
        <w:t xml:space="preserve">Tulos</w:t>
      </w:r>
    </w:p>
    <w:p>
      <w:r>
        <w:t xml:space="preserve">Lakiehdotus, jolla vaaditaan Federal Trade Commissionia antamaan määräyksiä yksilön verkkotoiminnan seurannalla saatujen henkilötietojen keräämisestä ja käytöstä sekä muihin tarkoituksiin.</w:t>
      </w:r>
    </w:p>
    <w:p>
      <w:r>
        <w:rPr>
          <w:b/>
        </w:rPr>
        <w:t xml:space="preserve">Esimerkki 6.2793</w:t>
      </w:r>
    </w:p>
    <w:p>
      <w:r>
        <w:t xml:space="preserve">Strengthening Oversight of Iran's Access to Finance Act Tässä lakiehdotuksessa valtiovarainministeriö velvoitetaan viimeistään 30 päivän kuluttua siitä, kun se on antanut luvan Yhdysvaltain rahoituslaitoksen (U.S. tai ulkomaisen rahoituslaitoksen viedä tai jälleenviedä kaupallista matkustajailma-alusta Iraniin (tai 16. tammikuuta 2016 jälkeen mutta ennen tämän lakiehdotuksen voimaantuloa annetun luvan osalta viimeistään 60 päivän kuluttua kyseisen lain voimaantulosta) ja sen jälkeen 180 päivän välein luvan voimassaolon ajan toimittaa kongressille raportin, joka sisältää luettelon rahoituslaitoksista, jotka ovat 16. tammikuuta 2016 jälkeen toteuttaneet liiketoimia, joihin on myönnetty lupa tällaisen viennin tai jälleenviennin yhteydessä, ja joko todistuksen siitä, että tällainen liiketoimi ei aiheuta merkittävää rahanpesun tai terrorismin rahoituksen riskiä U.S.:lle. Yhdysvaltain rahoitusjärjestelmään eikä hyödytä iranilaista henkilöä, joka on todistusta edeltävän vuoden aikana tietoisesti kuljettanut joukkotuhoaseita tai tietoisesti tarjonnut kuljetuspalveluja tai aineellista tukea terrorismille, joukkotuhoaseiden maaliinsaattamisjärjestelmien leviämiselle tai ihmisoikeusloukkauksille Syyriassa, ja että tällaisella laitoksella oli asianmukaiset toimintaperiaatteet, menettelyt ja prosessit, joiden avulla se saattoi välttää osallistumasta sanktiokelpoiseen toimintaan, tai ilmoitus siitä, että valtiovarainministeriö ei voi antaa tällaista todistusta ja että se toimittaa 60 päivän kuluessa tällaisesta toteamisesta kongressille kertomuksen todistuksen antamatta jättämisestä.  Presidentti voi poiketa tämän lakiehdotuksen vaatimuksista enintään vuodeksi kerrallaan todistaessaan kongressille, että Iranin hallitus on edistynyt merkittävästi Iranista peräisin olevan rahanpesun ja terrorismin rahoittamisen riskin torjunnassa tai vähentänyt merkittävästi epävakautta aiheuttavaa toimintaansa alueella tai materiaalista tukea terroristiryhmille tai että tällainen poikkeus on tärkeä Yhdysvaltojen kansallisten etujen kannalta. </w:t>
      </w:r>
    </w:p>
    <w:p>
      <w:r>
        <w:rPr>
          <w:b/>
        </w:rPr>
        <w:t xml:space="preserve">Tulos</w:t>
      </w:r>
    </w:p>
    <w:p>
      <w:r>
        <w:t xml:space="preserve">Iranin rahoituksen saatavuutta koskevan lain valvonnan vahvistaminen</w:t>
      </w:r>
    </w:p>
    <w:p>
      <w:r>
        <w:rPr>
          <w:b/>
        </w:rPr>
        <w:t xml:space="preserve">Esimerkki 6.2794</w:t>
      </w:r>
    </w:p>
    <w:p>
      <w:r>
        <w:t xml:space="preserve">Boundary Waters Canoe Area Wilderness Expansion, Protection, and Access Act of 1997 - Muuttaa liittovaltion lakia, jotta voidaan tarkistaa moottorikäyttöisiä kulkuväyliä koskevia säännöksiä Boundary Waters Canoe Area Wilderness -erämaassa Minnesotassa.  Siinä säädetään, että mikään ei estä moottorikäyttöisen ajoneuvon ja siihen liittyvien laitteiden käyttöä, jotka ovat tarpeen veneen kuljettamiseksi Prairie Portagen yli Moose Lake -ketjusta Basswood Lakeen ja Vermilion-järvestä Trout Lakeen Trout Lake Portagen yli.  Kielletään, että tällaiset ajoneuvot ylittävät kolmen varttitonnin pickup-kuorma-auton mitat, ja edellytetään, että niiden on oltava puhtaita päästöjä aiheuttavia ja energiatehokkaita. Vaatii maatalousministeriä lopettamaan Basswood- tai South Farm -järvillä käytettävien hinattavien veneiden erityiskäyttöluvat.  Lisätään Basswood-järvellä syyskuussa myönnettävien moottorivenelupien lukumäärää, jotta voidaan ottaa huomioon hinattavien veneiden poistaminen.  Edellytetään, että moottoriajoneuvojen käyttökustannuksista vastaa toimiluvan haltija ilman valtion tukea. Tekee moottoriajoneuvojen kuljettamista koskevista säännöksistä tehottomia, jos tällaisia ajoneuvoja ei käytetä merkittävän osan jäättömästä kaudesta kolmena peräkkäisenä vuotena. Lisätään maita erämaahan. Kielletään moottoriveneiden käyttö Cookin piirikunnan Canoe-järvellä. Sihteeri velvoitetaan antamaan vuosittain varoja Minnesotan luonnonvaraministeriön käyttöön esimerkiksi leirintäalueiden kunnostamiseen, polkujen ja leirintäalueiden kunnossapitoon, lainvalvontaan, hoitosuunnitelmien seurantaan ja käyttäjäkoulutukseen. Tekee ilmatilan varausta koskevan toimeenpanomääräyksen, jota sovelletaan tämän lain nojalla erämaahan lisättyihin maihin. Hyväksytään määrärahat.</w:t>
      </w:r>
    </w:p>
    <w:p>
      <w:r>
        <w:rPr>
          <w:b/>
        </w:rPr>
        <w:t xml:space="preserve">Tulos</w:t>
      </w:r>
    </w:p>
    <w:p>
      <w:r>
        <w:t xml:space="preserve">Boundary Waters Canoe Area Wilderness Expansion, Protection, and Access Act of 1997 (laki Boundary Waters Canoe Area Wilderness Expansion, Protection, and Access Act of 1997).</w:t>
      </w:r>
    </w:p>
    <w:p>
      <w:r>
        <w:rPr>
          <w:b/>
        </w:rPr>
        <w:t xml:space="preserve">Esimerkki 6.2795</w:t>
      </w:r>
    </w:p>
    <w:p>
      <w:r>
        <w:t xml:space="preserve">United States Buffalo Nickel Act of 1995 - edellyttää, että valtiovarainministeri lyö ja laskee liikkeeseen vuosittain enintään miljoona viiden sentin kolikkoa kolmen vuoden ajan 1. tammikuuta 1998 alkaen. Määrää, että kolikoiden muotoilun on oltava jäljennös James Earle Fraserin suunnittelemasta ja vuosina 1913-1938 lyödystä alkuperäisestä viiden sentin kolikosta, jonka toisella puolella on intiaaninaisen profiili ja kääntöpuolella puhveli. Ministeriä vaaditaan maksamaan näiden kolikoiden myynnistä saatavat lisämaksut National Park Foundationille talletettavaksi puistojen ylläpito- ja ylläpitorahastoon, joka käytetään yksinomaan ja ainoastaan kansallispuistojärjestelmän yksiköissä sijaitsevien laitosten ylläpitoon, korjaamiseen ja yleiseen kunnossapitoon.</w:t>
      </w:r>
    </w:p>
    <w:p>
      <w:r>
        <w:rPr>
          <w:b/>
        </w:rPr>
        <w:t xml:space="preserve">Tulos</w:t>
      </w:r>
    </w:p>
    <w:p>
      <w:r>
        <w:t xml:space="preserve">Vuoden 1995 laki Buffalo Nickel Act of 1995</w:t>
      </w:r>
    </w:p>
    <w:p>
      <w:r>
        <w:rPr>
          <w:b/>
        </w:rPr>
        <w:t xml:space="preserve">Esimerkki 6.2796</w:t>
      </w:r>
    </w:p>
    <w:p>
      <w:r>
        <w:t xml:space="preserve">Volunteer Protection Act of 1997 - säätää olosuhteista, joissa voittoa tavoittelemattomien järjestöjen tai julkisyhteisöjen palveluksessa työskentelevät vapaaehtoistyöntekijät vapautetaan henkilökohtaisesta taloudellisesta vastuusta järjestön tai julkisyhteisön puolesta tehdyistä teoista edellyttäen, että vahinko ei johdu vapaaehtoistyöntekijän tahallisesta tai rikollisesta väärinkäytöksestä tai tietoisesta, räikeästä välinpitämättömyydestä vahingoittuneen henkilön oikeuksia tai turvallisuutta kohtaan. Määritellään poikkeukset ja ehdot, joita valtio voi asettaa tällaisen koskemattomuuden myöntämiselle.</w:t>
      </w:r>
    </w:p>
    <w:p>
      <w:r>
        <w:rPr>
          <w:b/>
        </w:rPr>
        <w:t xml:space="preserve">Tulos</w:t>
      </w:r>
    </w:p>
    <w:p>
      <w:r>
        <w:t xml:space="preserve">Vuoden 1997 laki vapaaehtoisten suojelusta</w:t>
      </w:r>
    </w:p>
    <w:p>
      <w:r>
        <w:rPr>
          <w:b/>
        </w:rPr>
        <w:t xml:space="preserve">Esimerkki 6.2797</w:t>
      </w:r>
    </w:p>
    <w:p>
      <w:r>
        <w:t xml:space="preserve">Prevention and Deterrence of Crimes Against Children Act of 2005 - Muuttaa liittovaltion rikoslain säännöksiä lapsiin kohdistuvien rikosten rangaistuksista siten, että alle 18-vuotiaaseen kohdistuneesta liittovaltion väkivaltarikoksesta tuomittu henkilö on tuomittava: (1) kuolemaan tai elinkautiseen vankeusrangaistukseen, jos rikos johtaa alle 18-vuotiaan henkilön kuolemaan; 2) elinkautiseen vankeusrangaistukseen tai vähintään 30 vuoden vankeusrangaistukseen, jos rikos on kidnappaus, seksuaalinen hyökkäys tai vammauttaminen tai johtaa vakavaan ruumiinvammaan; (3) elinkautinen tai vähintään 20 vuoden vankeusrangaistus, jos rikos johtaa ruumiinvammaan; (4) elinkautinen tai vähintään 15 vuoden vankeusrangaistus, jos rikoksen aikana ja sen yhteydessä on käytetty vaarallista asetta; ja (5) elinkautinen tai vähintään kymmenen vuoden vankeusrangaistus kaikissa muissa tapauksissa.Kielletään tuomioistuimelta, tuomioistuimelta tai tuomarilta toimivalta käsitellä tuomioon tai rangaistukseen liittyviä vaatimuksia habeas corpus -hakemuksessa sellaisen henkilön puolesta, joka on vangittuna osavaltion tuomioistuimen tuomion nojalla rikoksesta, johon liittyi alle 18-vuotiaan henkilön tappaminen. Asetetaan menettelyjen aikataulut. Laajentaa tietyt habeas corpus -menettelyihin liittyvät oikeudet koskemaan kyseisen valtion rikoksen uhreja. Tekee tämän lain sovellettavaksi vireillä oleviin tapauksiin.</w:t>
      </w:r>
    </w:p>
    <w:p>
      <w:r>
        <w:rPr>
          <w:b/>
        </w:rPr>
        <w:t xml:space="preserve">Tulos</w:t>
      </w:r>
    </w:p>
    <w:p>
      <w:r>
        <w:t xml:space="preserve">Muutetaan Yhdysvaltojen lakikokoelman 18 osastoa, jotta lapsiin kohdistuvista väkivaltarikoksista voidaan rangaista varmemmin, ja muihin tarkoituksiin.</w:t>
      </w:r>
    </w:p>
    <w:p>
      <w:r>
        <w:rPr>
          <w:b/>
        </w:rPr>
        <w:t xml:space="preserve">Esimerkki 6.2798</w:t>
      </w:r>
    </w:p>
    <w:p>
      <w:r>
        <w:t xml:space="preserve">Harassment-Free Workplace Act - Tekee vastaajan (työnantaja, työvoimatoimisto, työorganisaatio tai oppisopimuskoulutuksen, koulutuksen tai uudelleenkoulutusohjelman työmarkkinaosapuolten yhteinen komitea) lainvastaiseksi työkäytännöksi harjoittaa käytäntöä, joka on vuoden 1964 kansalaisoikeuslaissa määriteltyä seksuaalista häirintää työntekijää tai työnhakijaa kohtaan. Kielletään kaikki toimet työntekijää tai työnhakijaa vastaan vastauksena syytteeseen tai väitteeseen seksuaalisesta häirinnästä tai osallistuminen tutkimukseen.  Säädetään tasa-arvoisen työmahdollisuuden komission, yleisen syyttäjän tai asianomaisen osapuolen suorittamasta täytäntöönpanosta.  Sallii korvaavat ja rangaistusluonteiset vahingonkorvaukset rajoituksin. Vaatii kaikkia vastaajia julkaisemaan komission laatiman tai hyväksymän ilmoituksen, jossa kuvataan tämän lain sovellettavat säännökset.</w:t>
      </w:r>
    </w:p>
    <w:p>
      <w:r>
        <w:rPr>
          <w:b/>
        </w:rPr>
        <w:t xml:space="preserve">Tulos</w:t>
      </w:r>
    </w:p>
    <w:p>
      <w:r>
        <w:t xml:space="preserve">Laki häirinnästä vapaasta työpaikasta</w:t>
      </w:r>
    </w:p>
    <w:p>
      <w:r>
        <w:rPr>
          <w:b/>
        </w:rPr>
        <w:t xml:space="preserve">Esimerkki 6.2799</w:t>
      </w:r>
    </w:p>
    <w:p>
      <w:r>
        <w:t xml:space="preserve">Deficit Reduction Act of 2003 - Irrigation Subsidy Reduction Act of 2001 (sic) - Muuttaa vuoden 1982 Reclamation Reform Act -lakia siten, että sisäasiainministeriö velvoitetaan määrittelemään kunkin sellaisen maa-alueen osalta, jolle kasteluvettä toimitetaan tai ehdotetaan toimitettavaksi, yksi ainoa yksityishenkilö tai oikeushenkilö omistajaksi, vuokralaiseksi tai toimijaksi.Sallii kasteluveden toimittamisen tavanomaisia hehtaarikohtaisia kustannuksia alhaisempaan hintaan joko: 1) oikeutetulle vastaanottajalle, joka ilmoittaa yhdestä maatilatoiminnasta saadun bruttotulon olevan yli 500 000 dollaria verovuotta kohti; tai 2) rajoitetulle vastaanottajalle, joka on saanut vettä 1. lokakuuta 1981 tai sitä ennen ja joka ilmoittaa bruttotulon ylittävän tämän määrän.Vaatii kastelualueen vuokralaisia (tällä hetkellä vain omistajia ja toimijoita) toimittamaan kyseiselle alueelle todistuksen lain noudattamisesta. Sallii ministeriön vaatia vuokralleottajaa tai toiminnanharjoittajaa toimittamaan tarkastusta varten jäljennöksen veroilmoituksesta kaikilta verovuosilta, jolloin vuokralleottajan tai toiminnanharjoittajan yksittäinen maatilayritys sai kasteluvettä alle täysien kustannusten.Kumoaa säännöksen, jolla vapautetaan liittovaltion kunnostuksen omistusoikeus- ja kustannushinnoittelurajoituksista piirin maa-alueet, joita pidetään luottamuksen alaisina edunsaajalla tai edunsaajilla, joiden etuoikeudet hoidettavana oleviin maa-alueisiin eivät ylitä kyseisiä rajoituksia.Ohjaa sisäasiainministeriön, valtiovarainministeriön ja maatalousministeriön sihteereitä tekemään yhteisymmärryspöytäkirjan, jonka mukaan sisäasiainministeriöllä on oikeus saada ja käyttää joko valtiovarainministeriön tai maatalousministeriön keräämiä tai ylläpitämiä tietoja, jotka auttavat liittovaltion reklamaatiolainsäädännön omistus- ja hinnoittelurajoitusten noudattamisen valvonnassa.Lopettaa Uniformed Services University of Health Science -yliopiston toiminnan.Vaatii puolustusministeriä lopettamaan D5-sukellusveneiden ballististen ohjusten tuotannon D5-sukellusveneiden ballististen ohjusten ohjelmassa.</w:t>
      </w:r>
    </w:p>
    <w:p>
      <w:r>
        <w:rPr>
          <w:b/>
        </w:rPr>
        <w:t xml:space="preserve">Tulos</w:t>
      </w:r>
    </w:p>
    <w:p>
      <w:r>
        <w:t xml:space="preserve">Lakiehdotus Yhdysvaltojen alijäämän pienentämiseksi.</w:t>
      </w:r>
    </w:p>
    <w:p>
      <w:r>
        <w:rPr>
          <w:b/>
        </w:rPr>
        <w:t xml:space="preserve">Esimerkki 6.2800</w:t>
      </w:r>
    </w:p>
    <w:p>
      <w:r>
        <w:t xml:space="preserve">Muuttaa National Wildlife Refuge System Administration Act of 1966 -lakia kieltämällä sisäministeriä myöntämästä toimilupia, jotka oikeuttavat henkilön käyttämään mitä tahansa maata tai vettä National Wildlife Refuge System -järjestelmässä missä tahansa toiminnassa, jonka tarkoituksena on tarjota majoitustiloja, tiloja tai palveluita vierailijoiden virkistys-, koulutus- tai tulkintakäyttöön järjestelmän mailla tai vesialueilla, paitsi tämän lain mukaisesti laaditun vakiosopimuksen mukaisesti.Ohjaa ministeriä, joka toimii United States Fish and Wildlife Servicen johtajan välityksellä, antamaan määräyksiä, joissa edellytetään, että kaiken sopimuksen nojalla järjestelmässä toteutettavan toiminnan on oltava 1) yhteensopivaa käyttöä ja 2) suunniteltu suojelemaan järjestelmän luonnon- ja kulttuurivaroja, helpottamaan järjestelmän maista ja vesistä nauttimista ja lisäämään kävijöiden tietämystä luonnonvaroista: (1) valtuutetaan henkilö ylläpitämään tai korjaamaan kaikki parannukset, jotka sijaitsevat tällaisella maalla tai vesialueella, jota henkilöllä on oikeus käyttää; ja (2) käsitellään kustannuksia, joita henkilölle aiheutuu tällaisesta ylläpidosta tai korjauksesta, vastikkeena, joka muutoin olisi maksettava Yhdysvalloille tällaisesta käytöstä.Edellytetään, että määrät, jotka Yhdysvallat saa järjestelmän alueella sijaitsevan kiinteän omaisuuden käyttöä koskevan sopimuksen perusteella maksettavina maksuina tai muina maksuina, ovat sihteerin käytettävissä seuraaviin menoihin: 1) sen suojelualueen tai suojelualueen kokonaisuuden käyttöön, johon määrät on saatu; 2) vierailijakokemuksen laadun parantamiseen; ja 3) ruuhkautuneisiin korjaus- ja kunnossapitohankkeisiin, tulkintaan, opasteisiin, elinympäristön tai laitosten parantamiseen, luonnonvarojen suojeluun ja säilyttämiseen tai niiden sopimusten hallinnointiin, joista kyseiset määrät ovat peräisin: (1) sisällyttämään kutakin suojelualuetta koskevaan kattavaan suojelusuunnitelmaan kuvauksen toimista, joita voidaan harjoittaa suojelualueella, sekä suojelualueen maista, vedestä ja laitteista, joita voidaan käyttää käyttöoikeussopimusten nojalla; ja (2) raportoimaan vuosittain tietyille kongressin valiokunnille käyttöoikeussopimuksiin liittyvistä toimista järjestelmässä.</w:t>
      </w:r>
    </w:p>
    <w:p>
      <w:r>
        <w:rPr>
          <w:b/>
        </w:rPr>
        <w:t xml:space="preserve">Tulos</w:t>
      </w:r>
    </w:p>
    <w:p>
      <w:r>
        <w:t xml:space="preserve">Vuoden 1966 National Wildlife Refuge System Administration Act -lain muuttaminen siten, että vahvistetaan vaatimukset toimilupien myöntämiselle National Wildlife Refuge System -järjestelmässä, säädetään järjestelmässä sijaitsevien kiinteistöjen kunnossapidosta ja korjaamisesta toimiluvanhaltijoiden toimesta, joilla on lupa käyttää kyseisiä kiinteistöjä, ja muihin tarkoituksiin.</w:t>
      </w:r>
    </w:p>
    <w:p>
      <w:r>
        <w:rPr>
          <w:b/>
        </w:rPr>
        <w:t xml:space="preserve">Esimerkki 6.2801</w:t>
      </w:r>
    </w:p>
    <w:p>
      <w:r>
        <w:t xml:space="preserve">Public Pension Parity Act of 1994 - Muuttaa Internal Revenue Code -lakia siten, että bruttotulosta jätetään pois se osa valtion eläkkeestä, joka ei ylitä sosiaaliturvalain II osaston (vanhuus-, eloonjäämis- ja työkyvyttömyysvakuutus) (OASDI) nojalla maksettavien etuuksien enimmäismäärää, joka olisi voitu jättää verovuoden tuloista pois.</w:t>
      </w:r>
    </w:p>
    <w:p>
      <w:r>
        <w:rPr>
          <w:b/>
        </w:rPr>
        <w:t xml:space="preserve">Tulos</w:t>
      </w:r>
    </w:p>
    <w:p>
      <w:r>
        <w:t xml:space="preserve">Vuoden 1994 laki julkisten eläkkeiden yhdenvertaisuudesta</w:t>
      </w:r>
    </w:p>
    <w:p>
      <w:r>
        <w:rPr>
          <w:b/>
        </w:rPr>
        <w:t xml:space="preserve">Esimerkki 6.2802</w:t>
      </w:r>
    </w:p>
    <w:p>
      <w:r>
        <w:t xml:space="preserve">Freedom to Travel Act of 1995 - kieltää presidenttiä rajoittamasta Yhdysvaltain kansalaisten tai laillisesti maassa oleskelevien henkilöiden matkustusoikeutta ulkomaille, lukuun ottamatta maita, joiden kanssa Yhdysvallat on sodassa, joissa aseelliset vihollisuudet ovat käynnissä tai joissa on välitön vaara Yhdysvaltain matkustajien terveydelle tai fyysiselle turvallisuudelle. Tarkistetaan aloja, joilla presidentiltä on nimenomaisesti evätty toimivalta säännellä tai kieltää kansainvälisiä taloudellisia hätävaltuuksia koskevan lain nojalla.  Lisätään tällaisiin aloihin, jotka on nimenomaisesti jätetty presidentin sääntelyvaltuuksien ulkopuolelle, 1) tavanomaiset pankkitapahtumat, jotka liittyvät tiettyyn matkustustoimintaan, mukaan lukien shekkien, vekseleiden, matkashekkien, luotto- tai pankkikorttivälineiden tai vastaavien välineiden liikkeeseenlasku, selvitys, käsittely tai maksaminen, ja 2) rahoitus- tai muut tapahtumat tai matkustaminen, jotka liittyvät tutkijoiden toimintaan, koulutus- tai akateemiseen toimintaan, vaihtoon, kulttuuritoimintaan ja julkisiin näyttelyihin tai esityksiin, joita yhden maan kansalaiset järjestävät toisessa maassa, poikkeuksia lukuun ottamatta. Lisätään samankaltaisia säännöksiä, joilla rajoitetaan presidentin valtuuksia säännellä tai kieltää Yhdysvaltain kansalaisten tai asukkaiden matkoihin liittyviä liiketoimia viholliskeskustelulain nojalla. Muutetaan vuoden 1961 ulkomaanapulakia siten, että todetaan, että kyseisen lain mukainen presidentin toimivalta ei sisällä toimivaltaa säännellä toimintaa, jota ei voida säännellä kaupankäyntiä vihollisen kanssa -lain tiettyjen säännösten nojalla.</w:t>
      </w:r>
    </w:p>
    <w:p>
      <w:r>
        <w:rPr>
          <w:b/>
        </w:rPr>
        <w:t xml:space="preserve">Tulos</w:t>
      </w:r>
    </w:p>
    <w:p>
      <w:r>
        <w:t xml:space="preserve">Vuoden 1995 laki matkustamisen vapaudesta</w:t>
      </w:r>
    </w:p>
    <w:p>
      <w:r>
        <w:rPr>
          <w:b/>
        </w:rPr>
        <w:t xml:space="preserve">Esimerkki 6.2803</w:t>
      </w:r>
    </w:p>
    <w:p>
      <w:r>
        <w:t xml:space="preserve">Landowners Equal Treatment Act of 1999 - Muuttaa vuoden 1973 uhanalaisten lajien suojelua koskevaa lakia siten, että viraston päällikkö velvoitetaan tekemään kaikkensa välttääkseen, minimoidakseen tai lieventääkseen vaikutuksia, jotka kohdistuvat muuhun kuin liittovaltion omaisuuteen ja jotka johtuvat liittovaltion omaisuuden käytöstä (mukaan lukien rakentava käyttö), joka on välitön seuraus kyseisen lain mukaisesta viraston toimesta (mukaan lukien toimet, joiden tarkoituksena on tarjota tai säilyttää elinympäristöä uhanalaisille tai vaarantuneille lajeille tai nimetä muu kuin liittovaltion omaisuus kriittiseksi elinympäristöksi).  Kielletään virastoa toteuttamasta kyseisen lain nojalla toimia, jotka johtavat liittovaltion muun kuin liittovaltion omaisuuden käyttöön, ellei se: (1) saa maanomistajan luvan; (2) neuvottelee vapaaehtoisen sopimuksen, joka sallii tällaisen käytön; tai (3) korvaa maanomistajalle liittovaltion käytön käyvän markkina-arvon.  Säännökset koskevat maanomistajien korvauspyyntöjä, korvausneuvotteluja, välimiesmenettelyä tai siviilikanteita korvauskiistojen ratkaisemiseksi sekä korvausten maksamista viraston vuotuisista määrärahoista. Kielletään virastoa ryhtymästä mihinkään toimenpiteeseen, joka on liittovaltion omaisuuden käyttöä muussa kuin liittovaltion omaisuudessa, ellei se ole ilmoittanut 30 päivän kuluessa jokaiselle omaisuuden omistajalle, jota asia suoraan koskee, ja selittänyt tämän oikeuksia ja joko saanut lupaa tai esittänyt menettelyjä korvauksen saamiseksi.</w:t>
      </w:r>
    </w:p>
    <w:p>
      <w:r>
        <w:rPr>
          <w:b/>
        </w:rPr>
        <w:t xml:space="preserve">Tulos</w:t>
      </w:r>
    </w:p>
    <w:p>
      <w:r>
        <w:t xml:space="preserve">Vuoden 1999 laki maanomistajien yhdenvertaisesta kohtelusta</w:t>
      </w:r>
    </w:p>
    <w:p>
      <w:r>
        <w:rPr>
          <w:b/>
        </w:rPr>
        <w:t xml:space="preserve">Esimerkki 6.2804</w:t>
      </w:r>
    </w:p>
    <w:p>
      <w:r>
        <w:t xml:space="preserve">Preserving Work Requirements for Welfare Programs Act of 2012 - kieltää terveys- ja terveyspalvelujen ministeriä (HHS) viimeistelemästä, panemasta täytäntöön, panemasta täytäntöön tai muulla tavoin toteuttamasta toimia 12. heinäkuuta 2012 päivätyn tiedotusmuistion (Transmittal No. TANF-ACF-IM-2012-03) tai samaan aiheeseen liittyvää tai samoja tai samankaltaisia toimintalinjoja heijastavaa hallinnollista toimenpidettä.Kielletään ministeriä myös antamasta lupaa, hyväksymästä, muuttamasta tai jatkamasta sosiaaliturvalain (Social Security Act, SSA) mukaisia kokeilu-, pilotti- tai demonstraatiohankkeita, jotka: (1) luopuu SSA:n IV osaston A osan (Temporary Assistance for Needy Families) (TANF) pakollisten työntekovaatimusten noudattamisesta tai (2) sallii menoja, joita ei muutoin hyväksytä valtion TANF-ohjelman puitteissa tällaisten työntekovaatimusten noudattamisen osalta. kumoaa ja mitätöi kaikki ennen tämän lain voimaantuloa myönnetyt poikkeusluvat, jotka liittyvät tiedotusmuistion aiheeseen.</w:t>
      </w:r>
    </w:p>
    <w:p>
      <w:r>
        <w:rPr>
          <w:b/>
        </w:rPr>
        <w:t xml:space="preserve">Tulos</w:t>
      </w:r>
    </w:p>
    <w:p>
      <w:r>
        <w:t xml:space="preserve">Kielletään poikkeusluvat, jotka liittyvät työvaatimusten noudattamiseen osavaltioille myönnettävien, tarvitsevien perheiden tilapäistä avustamista koskevien ryhmäavustusten ohjelmassa, ja muihin tarkoituksiin.</w:t>
      </w:r>
    </w:p>
    <w:p>
      <w:r>
        <w:rPr>
          <w:b/>
        </w:rPr>
        <w:t xml:space="preserve">Esimerkki 6.2805</w:t>
      </w:r>
    </w:p>
    <w:p>
      <w:r>
        <w:t xml:space="preserve">HHS Women Scientist Employment Opportunity Act - Ohjaa terveys- ja sosiaalipalveluministeriä: 1) laatimaan terveys- ja sosiaalipalveluministeriölle toimintalinjat naispuolisten tutkijoiden työllistämiseen liittyvissä asioissa ja 2) valvomaan toimintalinjojen noudattamista ja ryhtymään asianmukaisiin toimiin, jos toimintalinjoja on rikottu.  Valtuuttaa panemaan täytäntöön NIH:n (National Institutes of Health) intramuraalisten naistutkijoiden asemaa käsittelevän työryhmän (Task Force on the Status of NIH) suositukset.  Säädetään palkkatasa-arvoa koskevasta tutkimuksesta ja raportista.  Hyväksytään määrärahat.</w:t>
      </w:r>
    </w:p>
    <w:p>
      <w:r>
        <w:rPr>
          <w:b/>
        </w:rPr>
        <w:t xml:space="preserve">Tulos</w:t>
      </w:r>
    </w:p>
    <w:p>
      <w:r>
        <w:t xml:space="preserve">HHS Women Scientist Employment Opportunity Act</w:t>
      </w:r>
    </w:p>
    <w:p>
      <w:r>
        <w:rPr>
          <w:b/>
        </w:rPr>
        <w:t xml:space="preserve">Esimerkki 6.2806</w:t>
      </w:r>
    </w:p>
    <w:p>
      <w:r>
        <w:t xml:space="preserve">Strengthening the Child Welfare Response to Human Trafficking Act of 2011 - Ohjaa terveys- ja sosiaalipalveluministeriä (HHS) kehittämään suuntaviivat, joita osavaltioiden lastensuojeluvirastot voivat käyttää kouluttaessaan asianmukaisia lastensuojelun työntekijöitä ja tuomioistuinten työntekijöitä tunnistamaan, dokumentoimaan, kouluttamaan ja neuvomaan lapsia, jotka ovat vaarassa joutua ihmiskaupan uhreiksi tai jotka ovat ihmiskaupan uhreja ja joiden on mahdollisesti oltava lastensuojelujärjestelmän hoidossa.Sihteeri kehotetaan laatimaan suuntaviivat, jotka sisältävät suosituksia siitä, miten osavaltioiden lastensuojeluvirastot voivat estää lapsia joutumasta ihmiskaupan uhreiksi, mukaan lukien neuvoja siitä, miten osavaltioiden ja paikalliset lainvalvontaviranomaiset voivat tehdä ennakoivaa yhteistyötä voittoa tavoittelemattomien järjestöjen kanssa sellaisten tapausten hoitamisessa, joissa lapsi on tällainen uhri.Pyytää sihteeriä laatimaan osavaltioiden lastensuojeluvirastoille suosituksia siitä, miten lastenhoitolaitosten lupavaatimuksia voidaan parhaiten päivittää, jotta erikoistuneet, pitkäaikaiset asuinlaitokset tai turvakodit, jotka palvelevat lapsia, jotka ovat ihmiskaupan uhreja, voivat toimia sosiaaliturvalain IV osaston osan E (sijaishuolto ja adoptiotuki) mukaisina lastenhoitolaitoksina.Muuttaa sosiaaliturvalain IV osaston osan E (sijaishuolto ja adoptiotuki) siten, että osavaltioiden osan E suunnitelmissa edellytetään olevan osatekijöitä, joissa säädetään, että: (1) viraston arkistoissa luokitellaan jokainen lapsi, jolle virasto tarjoaa lastensuojelupalveluja ja jonka virasto on tunnistanut ihmiskaupan uhriksi, ja eritellään syyt, miksi lapsi on luokiteltu näin; (2) jokainen viraston tiedonkeruujärjestelmään toimittama raportti sisältää tiedot jokaisesta näin luokitellusta lapsesta; ja (3) virasto ilmoittaa välittömästi asianmukaisille lainvalvontaviranomaisille jokaisen kadonneen tai siepatun lapsen, jolle virasto tarjoaa lastensuojelupalveluja, henkilöllisyyden, jotta se voidaan syöttää kansallisen rikostiedonkeruukeskuksen tietokantaan.Sisältää osana ihmiskaupan uhriksi luokitellun lapsen tapaussuunnitelmaa dokumentaation toimenpiteistä, jotka on toteutettu lapsen turvallisuuden varmistamiseksi, ja erityisesti suunnitelluista palveluista, joita lapsi saa.Laajentaa 21 ikävuoteen asti kaikki John H. Chafee Foster Care Independence Program -ohjelman mukaiset palvelut ihmiskaupan uhriksi joutuneille nuorille.Vaatii osavaltion E-osion suunnitelmissa kuvaamaan osavaltion lastensuojeluviraston käytännöt ja tulevat suunnitelmat, jotka koskevat ulkomaalaisten, Yhdysvaltojen kansalaisten ja laillisesti maassa oleskelevien lasten ihmiskauppaa ja kaupallista seksuaalista riistoa.</w:t>
      </w:r>
    </w:p>
    <w:p>
      <w:r>
        <w:rPr>
          <w:b/>
        </w:rPr>
        <w:t xml:space="preserve">Tulos</w:t>
      </w:r>
    </w:p>
    <w:p>
      <w:r>
        <w:t xml:space="preserve">Sosiaaliturvalain IV osaston E osan muuttaminen, jotta osavaltioiden lastensuojeluvirastot voisivat paremmin ehkäistä lapsikauppaa ja palvella ihmiskaupan uhreiksi joutuneiden lasten tarpeita, sekä muihin tarkoituksiin.</w:t>
      </w:r>
    </w:p>
    <w:p>
      <w:r>
        <w:rPr>
          <w:b/>
        </w:rPr>
        <w:t xml:space="preserve">Esimerkki 6.2807</w:t>
      </w:r>
    </w:p>
    <w:p>
      <w:r>
        <w:t xml:space="preserve">Military Energy Security Act tai MESA Act - Ohjaa puolustusministeriötä (DOD) toteuttamaan yhteistoiminnallisen energiaturvallisuuspilottiohjelman, johon kuuluu yksi tai useampi sotilaslaitoksen ja kansallisen laboratorion välinen kumppanuus, jonka tarkoituksena on arvioida ja validoida turvallisia, myytäviä mikroverkkokomponentteja ja -järjestelmiä käyttöönottoa varten. Sihteeri ja energiaministeri (DOE) valitsevat yhdessä sotilaslaitoksen ja kansallisen laboratorion näitä tarkoituksia varten. Sihteeri laatii pilottiohjelman alku- ja loppuraportin kongressin puolustus- ja energiakomiteoille.</w:t>
      </w:r>
    </w:p>
    <w:p>
      <w:r>
        <w:rPr>
          <w:b/>
        </w:rPr>
        <w:t xml:space="preserve">Tulos</w:t>
      </w:r>
    </w:p>
    <w:p>
      <w:r>
        <w:t xml:space="preserve">Puolustusministerin ohjeistaminen toteuttamaan yhteistoiminnallista energiavarmuutta koskeva pilottiohjelma.</w:t>
      </w:r>
    </w:p>
    <w:p>
      <w:r>
        <w:rPr>
          <w:b/>
        </w:rPr>
        <w:t xml:space="preserve">Esimerkki 6.2808</w:t>
      </w:r>
    </w:p>
    <w:p>
      <w:r>
        <w:t xml:space="preserve">Military Voters' Equal Access to Voter Registration Act of 2009 - Muuttaa vuoden 1993 kansallista äänestäjärekisterilakia siten, että jokaisen sotilasministeriön sihteerin on nimettävä toimisto jokaisessa asevoimien laitoksessa sen varmistamiseksi, että tietyille henkilöille tarjotaan mahdollisuus rekisteröityä äänestämään liittovaltion vaaleissa, päivittää äänestäjärekistereitä ja pyytää kirjeäänestyslippuja Uniformed and Overseas Citizens Absentee Voting Act -lain mukaisesti: (1) asevoimien jäseniä, jotka ovat vaihtamassa pysyvästi asemapaikkaa, jotka ovat komennuksella ulkomailla vähintään kuusi kuukautta, jotka palaavat vähintään kuusi kuukautta kestäneestä ulkomaankomennuksesta tai jotka pyytävät apua äänestäjien rekisteröintiin liittyvissä asioissa; ja (2) asevoimien jäsenten huollettavana olevia, jotka pyytävät apua ja ovat vähintään 18-vuotiaita.pitää näin nimettyä toimistoa äänestäjien rekisteröintitoimistona kaikissa lain tarkoituksissa.edellyttää, että asevoimien jäsenille ja heidän huollettavilleen tiedotetaan tämän lain nojalla saatavilla olevasta avusta.</w:t>
      </w:r>
    </w:p>
    <w:p>
      <w:r>
        <w:rPr>
          <w:b/>
        </w:rPr>
        <w:t xml:space="preserve">Tulos</w:t>
      </w:r>
    </w:p>
    <w:p>
      <w:r>
        <w:t xml:space="preserve">Lakiehdotus vuoden 1993 kansallisen äänestäjärekisterilain muuttamiseksi, jotta asevoimien jäsenet ja heidän perheenjäsenensä voisivat saada yhtäläiset mahdollisuudet saada apua äänestäjien rekisteröinnissä, sekä muihin tarkoituksiin.</w:t>
      </w:r>
    </w:p>
    <w:p>
      <w:r>
        <w:rPr>
          <w:b/>
        </w:rPr>
        <w:t xml:space="preserve">Esimerkki 6.2809</w:t>
      </w:r>
    </w:p>
    <w:p>
      <w:r>
        <w:t xml:space="preserve">Future of the Nunn-Lugar Program Act of 2017 Tämä lakiesitys edellyttää, että puolustusministeriö (DOD): (1) pyrkiä tekemään sopimuksen liittovaltion rahoittaman tutkimus- ja kehityskeskuksen kanssa, jotta voidaan arvioida yhteistoiminnallisen uhkien vähentämisen vaatimuksia, ja (2) antaa tällaiselle keskukselle pääsy tarvittaviin tietoihin ja resursseihin.  Keskuksen on toimitettava puolustusministeriölle väli- ja loppuraportti, joka sisältää: (1) keskustelu ydinaseiden, kemiallisten ja biologisten aseiden uhkien vähentämiseen tarvittavista vaatimuksista ja voimavaroista; (2) voimavarojen puutteiden tunnistaminen yhteistoiminnallisissa uhkien vähentämistoimissa; (3) suositukset toimiksi, joilla nykyaikaistetaan puolustusministeriön yhteistoiminnallista uhkien vähentämisohjelmaa; ja (4) suositukset komento- ja johtamisjärjestelmän nykyaikaistamiseksi ja puolustusuhkien vähentämisviraston johtajan roolin uudistamiseksi.  Yhteistyöhön perustuvan uhkien vähentämisohjelman tarkoituksena on helpottaa ydinaseiden, kemiallisten, biologisten ja muiden aseiden sekä muiden aseiden hävittämistä ja turvallista kuljetusta ja varastointia sekä estää niiden leviäminen.  </w:t>
      </w:r>
    </w:p>
    <w:p>
      <w:r>
        <w:rPr>
          <w:b/>
        </w:rPr>
        <w:t xml:space="preserve">Tulos</w:t>
      </w:r>
    </w:p>
    <w:p>
      <w:r>
        <w:t xml:space="preserve">Vuoden 2017 Nunn-Lugar-ohjelmalain tulevaisuus</w:t>
      </w:r>
    </w:p>
    <w:p>
      <w:r>
        <w:rPr>
          <w:b/>
        </w:rPr>
        <w:t xml:space="preserve">Esimerkki 6.2810</w:t>
      </w:r>
    </w:p>
    <w:p>
      <w:r>
        <w:t xml:space="preserve">Rural Education Development Initiative for the 21st Century Act - Ohjaa opetusministeriä myöntämään: (1) kaava-avustuksia hakijavaltioiden opetusvirastoille, jotta ne voivat myöntää avustuksia maaseudun paikallisille opetusvirastoille (LEA), jotka palvelevat köyhistä perheistä tulevien lasten tiettyä prosentuaalista osuutta, perus- ja keskiasteen koulutuksen kehittämistoimiin; ja (2) suoria kilpailutettuja avustuksia tällaisiin toimiin erityisen päteville paikallisille opetusvirastoille muissa kuin osallistuvissa osavaltioissa.Edellyttää, että paikallisvirastot tai niiden koulut käyttävät nämä varat seuraaviin tarkoituksiin: (1) koulutusteknologiaan, mukaan lukien ohjelmistot ja laitteistot; (2) ammatilliseen kehitykseen; (3) tekniseen apuun; (4) opettajien rekrytointiin ja sitouttamiseen; (5) vanhempien osallistumiseen liittyviin toimiin; tai (6) akateemisiin rikkausohjelmiin tai muihin koulutusohjelmiin.</w:t>
      </w:r>
    </w:p>
    <w:p>
      <w:r>
        <w:rPr>
          <w:b/>
        </w:rPr>
        <w:t xml:space="preserve">Tulos</w:t>
      </w:r>
    </w:p>
    <w:p>
      <w:r>
        <w:t xml:space="preserve">Lakiehdotus maaseutukoulujen ja -alueiden koulutusmahdollisuuksien parantamiseksi ja muihin tarkoituksiin.</w:t>
      </w:r>
    </w:p>
    <w:p>
      <w:r>
        <w:rPr>
          <w:b/>
        </w:rPr>
        <w:t xml:space="preserve">Esimerkki 6.2811</w:t>
      </w:r>
    </w:p>
    <w:p>
      <w:r>
        <w:t xml:space="preserve">SISÄLLYSLUETTELO:      I osasto: Osasto II: Valley Forge National Historical Park Pennsylvanian taistelukenttien suojelua koskeva vuoden 1999 laki - I osasto: Paoli and Brandywine Battlefields - valtuuttaa sisäministerin myöntämään varoja ja tekemään hallinnointiyhteistyösopimuksen Pennsylvanian Malvernin kaupungin kanssa Paolin taistelukentän suojelua ja säilyttämistä varten.  Hyväksytään määrärahat. Valtuuttaa sisäasiainministeriön myöntämään varoja Pennsylvanian osavaltiolle, osavaltion poliittiselle alajaostolle tai Brandywine Conservancylle Brandywinen taistelukentän suojelemiseksi ja säilyttämiseksi alueella, joka tunnetaan yleisesti nimellä Meetinghouse Road Corridor ja joka sijaitsee Chesterin kreivikunnassa Pennsylvaniassa, ja tekemään tämän kanssa hallinnointiyhteistyösopimuksen.  Siinä todetaan, että maaosuuksia voidaan hankkia vain halukkailta myyjiltä tai lahjoittajilta.  Myönnetään määrärahat. II osasto: Valley Forgen kansallinen historiallinen puisto - valtuuttaa ministeriön tekemään Valley Forgen kansallisen historiallisen puiston hallinnoinnissa Valley Forge Historical Societyn kanssa sopimuksen Valley Forgen historiallisen yhdistyksen kanssa helpottaakseen Valley Forge -museon suunnittelua, rakentamista ja toimintaa Valley Forge Museum of the American Revolution -museon rakentamista liittovaltion maalle Valley Forge National Historical Parkin rajojen sisäpuolelle. Sopimuksessa edellytetään, että yhdistys luovuttaa Yhdysvalloille kaikki oikeudet, omistusoikeudet ja edut puistoon rakennettaviin rakennelmiin ja varaa yhdistykselle oikeuden käyttää niitä Valley Forgen tarinaan ja Amerikan vallankumoukseen liittyvien esineiden näyttelyyn, säilyttämiseen ja tulkintaan.</w:t>
      </w:r>
    </w:p>
    <w:p>
      <w:r>
        <w:rPr>
          <w:b/>
        </w:rPr>
        <w:t xml:space="preserve">Tulos</w:t>
      </w:r>
    </w:p>
    <w:p>
      <w:r>
        <w:t xml:space="preserve">Pennsylvanian taistelukenttien suojelua koskeva vuoden 1999 laki</w:t>
      </w:r>
    </w:p>
    <w:p>
      <w:r>
        <w:rPr>
          <w:b/>
        </w:rPr>
        <w:t xml:space="preserve">Esimerkki 6.2812</w:t>
      </w:r>
    </w:p>
    <w:p>
      <w:r>
        <w:t xml:space="preserve">World Trade Organization Dispute Settlement Review Commission Act - Laki Maailman kauppajärjestön riitojenratkaisun valvontakomissiosta - Perustetaan Maailman kauppajärjestön riitojenratkaisun valvontakomissio tarkastelemaan: (WTO:n riitojenratkaisupaneelien tai WTO:n valituselimen raportit, jotka koskevat muiden WTO:n osapuolten aloittamia menettelyjä ja jotka ovat Yhdysvaltoja vastaan ja jotka riitojenratkaisuelin hyväksyy; ja 2) Yhdysvaltojen kauppaneuvoston edustajan tai tiettyjen kongressin virkamiesten pyynnöstä kaikki muut riitojenratkaisupaneelin tai valituselimen raportit, jotka riitojenratkaisuelin hyväksyy.Komissio velvoitetaan suorittamaan tarkastelu ja määrittämään, onko paneeli tai valituselin 1) ylittänyt toimivaltansa tai toimeksiantonsa, 2) lisännyt velvoitteita tai vähentänyt U.S.A.:n velvoitteita tai vähentänyt U.S.A.:n velvoitteita.3) toiminut mielivaltaisesti tai mielivaltaisesti, syyllistynyt väärinkäytöksiin tai todistettavasti poikennut menettelyistä, jotka on määritetty paneeleille ja valituselimille sovellettavassa Uruguayn kierroksen sopimuksessa; ja 4) poikennut sovellettavasta tarkastelustandardista, mukaan lukien polkumyyntiä, tasoitustulleja ja muita epäoikeudenmukaisia kaupan suojakeinoja koskevissa tapauksissa 17 artiklassa säädetystä tarkastelustandardista.6 artiklan soveltamisesta tehdyn vuoden 1994 tullitariffeja ja kauppaa koskevan yleissopimuksen (GATT-sopimus) VI artiklan soveltamisesta tehdyn sopimuksen 6 artiklan mukainen tarkastelu. Jos komissio tekee myönteisen päätöksen paneelin tai muutoksenhakuelimen toimista, sen on määriteltävä tarkemmin, vaikuttiko kyseinen toimi olennaisesti kertomuksen lopputulokseen.</w:t>
      </w:r>
    </w:p>
    <w:p>
      <w:r>
        <w:rPr>
          <w:b/>
        </w:rPr>
        <w:t xml:space="preserve">Tulos</w:t>
      </w:r>
    </w:p>
    <w:p>
      <w:r>
        <w:t xml:space="preserve">Lakiehdotus WTO:n riitojenratkaisun valvontakomission perustamisesta ja muista tarkoituksista.</w:t>
      </w:r>
    </w:p>
    <w:p>
      <w:r>
        <w:rPr>
          <w:b/>
        </w:rPr>
        <w:t xml:space="preserve">Esimerkki 6.2813</w:t>
      </w:r>
    </w:p>
    <w:p>
      <w:r>
        <w:t xml:space="preserve">Muuttaa Alaskan alkuperäiskansojen korvausvaatimusten ratkaisulakia (ANCSA) siten, että Alaskan Alexander Creekin kylä tunnustetaan oikeutetuksi saamaan maa-alueita ja etuuksia lain nojalla huolimatta Alaskan kansallisten intressimaiden suojelulain (Alaska National Interest Lands Conservation Act) tietyistä säännöksistä.Perustetaan valtiovarainministeriöön Alexander Creekin tili ja asetetaan tilin varat Alexander Creek Incorporatedin käyttöön julkisessa myynnissä myytyjen kiinteistöjen ostamista varten. Lisää olemassa olevan CIRI Property -tilin saldoa Alexander Creekin valintojen maanalaisella arvolla.Ohjaa sisäministeriä neuvottelemaan maanvaihdosta, jotta Alexander Creek voi hankkia Alaskasta tai Mantanuska-Susitna Borough'lta pintaomaisuuden mailla, jotka eivät kuulu mihinkään suojelujärjestelmän yksikköön, jotta Alexander Creek voi hankkia lisää julkisia maa-alueita Alexander Creekin alkuperäiseltä ottoalueelta Alaskassa.Alexander Creekille luovutettujen maiden maanalaiset oikeudet on luovutettava CIRI:lle.Alexander Creekin katsotaan hyväksyneen tämän lain ehdot kaikkien muiden maaoikeuksien sijasta, jotka se olisi voinut saada kylänä ANCSA:n nojalla, kun Alexander Creek on suorittanut (ja hyväksynyt) arvion. Edellytetään, että tällainen hyväksyntä tyydyttää kaikki Alexander Creekin vaatimukset Yhdysvaltoja kohtaan.Edellytetään, että Alexander Creek ilmoittaa jokaiselle Alexander Creekin jäsenelle, että jäsenet lakkaavat saamasta etuja CIRI:ltä suurina osakkaina ja että kaikki alueen tulevat resurssimaksut maksetaan Village Corporationille. vapauttaa CIRI:n vastuusta minkä tahansa osavaltion, liittovaltion tai paikallisen lain nojalla vahingonkorvauksista, jotka liittyvät maksujen lopettamiseen.</w:t>
      </w:r>
    </w:p>
    <w:p>
      <w:r>
        <w:rPr>
          <w:b/>
        </w:rPr>
        <w:t xml:space="preserve">Tulos</w:t>
      </w:r>
    </w:p>
    <w:p>
      <w:r>
        <w:t xml:space="preserve">Muutetaan Alaskan alkuperäiskansojen korvausvaatimusten ratkaisulakia Alexander Creekin tunnustamiseksi alkuperäiskansojen kyläksi ja muihin tarkoituksiin.</w:t>
      </w:r>
    </w:p>
    <w:p>
      <w:r>
        <w:rPr>
          <w:b/>
        </w:rPr>
        <w:t xml:space="preserve">Esimerkki 6.2814</w:t>
      </w:r>
    </w:p>
    <w:p>
      <w:r>
        <w:t xml:space="preserve">(Tätä toimenpidettä ei ole muutettu sen jälkeen, kun siitä raportoitiin edustajainhuoneelle 14. marraskuuta 2016.)  Veterans TRICARE Choice Act of 2016 (Sec. 2) Tämä lakiehdotus mahdollistaa 1. tammikuuta 2017 alkaen sen, että henkilö, joka on oikeutettu olemaan vakuutettu edunsaaja, jolla on oikeus TRICARE-ohjelman (puolustusministeriön [DOD] hallinnoima terveydenhuolto-ohjelma) mukaisiin terveydenhuoltoetuuksiin ja joka ei palvele aktiivipalveluksessa asepalveluksessa, voi: (1) valita, ettei hänellä ole oikeutta liittyä TRICARE-ohjelmaan, (2) tehdä verovähennyskelpoisia maksuja terveydenhuollon säästötilille sinä aikana, jona kyseinen henkilö valitsee, ettei hänellä ole oikeutta TRICARE-järjestelmään, ja (3) liittyä TRICARE-ohjelmaan myöhemmin erityisenä ilmoittautumisjaksona.  Puolustusministeriö toimittaa Internal Revenue Servicelle tiedot jokaisesta TRICARE-järjestelmään oikeutetusta henkilöstä, joka tekee tällaisen valinnan, jotta voidaan määrittää kyseisen henkilön oikeus terveydenhuollon säästötiliin.   Puolustusministeriön on annettava jokaiselle TRICARE-oikeutetulle henkilölle, joka pyrkii tekemään tällaisen valinnan, tietoja 1) terveyssäästötileistä ja 2) valinnan muuttamisesta.</w:t>
      </w:r>
    </w:p>
    <w:p>
      <w:r>
        <w:rPr>
          <w:b/>
        </w:rPr>
        <w:t xml:space="preserve">Tulos</w:t>
      </w:r>
    </w:p>
    <w:p>
      <w:r>
        <w:t xml:space="preserve">Veterans TRICARE Choice Act of 2016 (Veteraanien TRICARE-valintalaki)</w:t>
      </w:r>
    </w:p>
    <w:p>
      <w:r>
        <w:rPr>
          <w:b/>
        </w:rPr>
        <w:t xml:space="preserve">Esimerkki 6.2815</w:t>
      </w:r>
    </w:p>
    <w:p>
      <w:r>
        <w:t xml:space="preserve">State Business Law Conformity Act of 2004 - muuttaa Internal Revenue Code -lakia seuraavasti: (1) tarkistetaan tiettyjä henkilöyhtiöverotuksen määritelmiä ja sääntöjä, jotka koskevat avoimia ja kommandiittiyhtiömiehiä; (2) jätetään itsenäisen ammatinharjoittamisen nettotuloista pois pääomasta johtuvat henkilöyhtiötulot; ja (3) kumotaan vuoden 2004 jälkeen valinta soveltaa suuria henkilöyhtiöitä (vähintään 100 yhtiömiestä) koskevia verosääntöjä.</w:t>
      </w:r>
    </w:p>
    <w:p>
      <w:r>
        <w:rPr>
          <w:b/>
        </w:rPr>
        <w:t xml:space="preserve">Tulos</w:t>
      </w:r>
    </w:p>
    <w:p>
      <w:r>
        <w:t xml:space="preserve">Vuoden 1986 verolain muuttaminen henkilöyhtiöiden verotuksen yksinkertaistamiseksi.</w:t>
      </w:r>
    </w:p>
    <w:p>
      <w:r>
        <w:rPr>
          <w:b/>
        </w:rPr>
        <w:t xml:space="preserve">Esimerkki 6.2816</w:t>
      </w:r>
    </w:p>
    <w:p>
      <w:r>
        <w:t xml:space="preserve">Fusion Energy Sciences Act of 2001 - kehottaa energiaministeriä: (valtuuttaa energiaministerin laatimaan suunnitelman Yhdysvaltojen osallistumisesta kansainväliseen palavan plasman magneettifuusion kokeiluun: (1) jos sen rakentaminen on erittäin todennäköistä; ja (2) jos liittovaltion osallistuminen on kustannustehokasta suhteessa kotimaisen kokeilun kustannuksiin ja tieteellisiin hyötyihin.</w:t>
      </w:r>
    </w:p>
    <w:p>
      <w:r>
        <w:rPr>
          <w:b/>
        </w:rPr>
        <w:t xml:space="preserve">Tulos</w:t>
      </w:r>
    </w:p>
    <w:p>
      <w:r>
        <w:t xml:space="preserve">Lakiehdotus, jolla energiaministeri velvoitetaan kehittämään suunnitelma magneettista fuusioplasmaa polttavaa plasmakokeilua varten, jotta voitaisiin nopeuttaa tieteellistä ymmärrystä ja kehitystä fuusiosta pitkän aikavälin energialähteenä, sekä muihin tarkoituksiin.</w:t>
      </w:r>
    </w:p>
    <w:p>
      <w:r>
        <w:rPr>
          <w:b/>
        </w:rPr>
        <w:t xml:space="preserve">Esimerkki 6.2817</w:t>
      </w:r>
    </w:p>
    <w:p>
      <w:r>
        <w:t xml:space="preserve">Edellytetään, että rakennustyöt ovat määriteltyjen standardien mukaisia, mukaan lukien seuraavat standardit: (kumoaa siirtopäivänä kaikki lykätyt maksut laitoksen rakentamisesta.säätää, että kyseisestä päivästä lähtien laitosta ei enää pidetä BIA:n kasteluhankkeena eikä se ole oikeutettu liittovaltion etuihin pelkästään sen perusteella, että laitos oli aiemmin tällainen hanke.</w:t>
      </w:r>
    </w:p>
    <w:p>
      <w:r>
        <w:rPr>
          <w:b/>
        </w:rPr>
        <w:t xml:space="preserve">Tulos</w:t>
      </w:r>
    </w:p>
    <w:p>
      <w:r>
        <w:t xml:space="preserve">Salt River Pima-Maricopa -intiaanien yhteisön Salt River Pima-Maricopa -intiaanien yhteisön omistus ja toiminta Salt River Pima-Maricopa -intiaanien yhteisön reservaatissa Maricopan piirikunnassa Arizonassa.</w:t>
      </w:r>
    </w:p>
    <w:p>
      <w:r>
        <w:rPr>
          <w:b/>
        </w:rPr>
        <w:t xml:space="preserve">Esimerkki 6.2818</w:t>
      </w:r>
    </w:p>
    <w:p>
      <w:r>
        <w:t xml:space="preserve">Ohjaa liittovaltion viestintäkomissiota (Federal Communications Commission, FCC) hyväksymään vakiintuneisiin paikallispalvelun operaattoreihin sovellettavia sääntöjä antaessaan kahden prosentin operaattoreille erilliset ja vähemmän raskaat säännöt ja vaatimukset, joissa otetaan huomioon näiden operaattoreiden rajallisemmat voimavarat ja tällaisten sääntöjen näille operaattoreille ja niiden asiakkaille aiheuttama suurempi taakka. Sallii kahden prosentin operaattorin hakea poikkeuslupaa tai sellaisen hyväksytyn säännön uudelleentarkastelua, joka ei aseta vähemmän raskaita sääntöjä ja vaatimuksia tällaisille operaattoreille.Kieltää FCC:tä vaatimasta kahden prosentin operaattoria toimittamaan kustannusten jakamista koskevia käsikirjoja tai automatisoituja raportointi- ja hallinnointitietojärjestelmiä.Kieltää FCC:tä hyväksymästä tai panemasta täytäntöön säännöksiä, jotka heikentävät kahden prosentin operaattorin mahdollisuuksia integroida toimintansa harkintansa mukaan yhdeksi tai useammaksi yksiköksi.toteaa, että kahden prosentin operaattorin osallistuminen tai osallistumisen peruuttaminen yhdellä tai useammalla tutkimusalueella National Exchange Carrier Associationin (NECA) hallinnoimaan ja jättämään yhteisten linjojen tariffiin tai sen seuraajan tariffiin tai hallinnoijalle ei velvoita kyseistä operaattoria osallistumaan tai peruuttamaan osallistumista tällaiseen tariffiin minkään muun tutkimusalueen osalta. Sallii kahden prosentin operaattorille mahdollisuuden valita, että FCC sääntelee sen toimintaa hintakattosääntelyn mukaisesti, tai vetäytyä tällaisesta sääntelystä yhden tai useamman tutkimusalueen osalta milloin tahansa.Kieltää FCC:tä tarkastelemasta kahden prosentin operaattoreiden tai niiden tytäryhtiöiden välisiä sulautumia tai yritysostoja.Sallii kahden prosentin operaattoreiden ottaa käyttöön uusia televiestintäpalveluita jättämällä tariffin yhden päivän irtisanomisajalla ilman, että FCC:lle tarvitsee esittää mitään muuta näyttöä ennen tällaista jättämistä.Sallii minkä tahansa kahden prosentin operaattorin alentaa keskiarvojaan osavaltioiden välisistä kytkentä- tai erityismaksuista ja jättää sopimusperusteisia tariffeja osavaltioiden välisistä kytkentä- tai erityispalveluista heti, kun se on todistanut FCC:lle, että riippumaton operaattori on aloittanut toimintoihin tai jälleenmyyntiin perustuvan markkinoille tulon kyseisen operaattorin palvelualueella. Kielletään FCC:tä sääntelemästä kahden prosentin operaattorin veloittamia hintoja tällaisen todistuksen jälkeen. Sallii tällaisen operaattorin osallistua NECA:n hallinnoimaan ja jättämään yhteisten linjojen tariffiin tai sen seuraajan tariffiin tai hallinnoijalle valitsemalla yhden tai useamman tutkimusalueensa sisällyttämisen tällaiseen tariffiin.Vaatii FCC:tä päättämään: (1) 45 päivän kuluessa hakemuksen jättämisestä, että kahden prosentin operaattorien välinen sulautuminen tai yrityskauppa palvelee yleistä etua, tarkoituksenmukaisuutta ja tarpeellisuutta; ja (2) 90 päivän kuluessa kahden prosentin operaattorin vetoomuksesta, joka koskee säännön, toimintaperiaatteen tai FCC:n muun vaatimuksen uudelleentarkastelua tai siitä luopumista (tämän lain nojalla sallitulla tavalla).</w:t>
      </w:r>
    </w:p>
    <w:p>
      <w:r>
        <w:rPr>
          <w:b/>
        </w:rPr>
        <w:t xml:space="preserve">Tulos</w:t>
      </w:r>
    </w:p>
    <w:p>
      <w:r>
        <w:t xml:space="preserve">FASTNET-laki</w:t>
      </w:r>
    </w:p>
    <w:p>
      <w:r>
        <w:rPr>
          <w:b/>
        </w:rPr>
        <w:t xml:space="preserve">Esimerkki 6.2819</w:t>
      </w:r>
    </w:p>
    <w:p>
      <w:r>
        <w:t xml:space="preserve">Keep Families Together Act Tämä lakiehdotus kieltää sisäisen turvallisuuden ministeriön, oikeusministeriön tai terveys- ja sosiaalipalvelujen ministeriön agenttia tai toimeksisaajaa poistamasta alle 18-vuotiasta lasta, jolla ei ole pysyvää maahanmuuttaja-asemaa, vanhemmaltaan tai lailliselta huoltajaltaan maahantulosatamassa tai sen läheisyydessä tai 100 mailin säteellä Yhdysvalloista. rajalla, paitsi jos: valtuutettu osavaltion tuomioistuin päättää, että lapsen poistaminen on lapsen edun mukaista; osavaltion tai piirikunnan lastensuojeluviranomainen, jolla on asiantuntemusta lapsen traumoista ja kehityksestä, päättää, että lapsen poistaminen on lapsen edun mukaista hyväksikäytön tai laiminlyönnin vuoksi; tai partiopäällikkö tai alueen satamanjohtaja antaa luvan erottamiseen, jos hän on todennut, että lapsi on ihmiskaupan uhri tai että hänellä on merkittävä uhka joutua ihmiskaupan uhriksi, että on erittäin todennäköistä, ettei aikuinen ole vanhempi tai laillinen huoltaja tai että lapsi on vaarassa joutua hyväksikäytetyksi tai laiminlyödyksi.   Virasto ei saa poistaa lasta vanhemmalta tai lailliselta huoltajalta pelkästään sen vuoksi, että sillä on poliittisia tavoitteita, joilla pyritään estämään maahanmuuttoa Yhdysvaltoihin tai edistämään maahanmuuttolainsäädännön noudattamista.  Lakiehdotuksessa asetetaan olettamuksia: 1) perheiden ja sisarusten yhtenäisyyden ja vanhempien oikeuksien puolesta ja 2) siitä, että säilöönotto ei ole perheiden ja lasten edun mukaista.  Hallituksen tilintarkastusvirasto tekee tutkimuksen turvapaikanhakijoiden syytteeseenpanosta.</w:t>
      </w:r>
    </w:p>
    <w:p>
      <w:r>
        <w:rPr>
          <w:b/>
        </w:rPr>
        <w:t xml:space="preserve">Tulos</w:t>
      </w:r>
    </w:p>
    <w:p>
      <w:r>
        <w:t xml:space="preserve">Perheet yhdessä -laki</w:t>
      </w:r>
    </w:p>
    <w:p>
      <w:r>
        <w:rPr>
          <w:b/>
        </w:rPr>
        <w:t xml:space="preserve">Esimerkki 6.2820</w:t>
      </w:r>
    </w:p>
    <w:p>
      <w:r>
        <w:t xml:space="preserve">SBIR and STTR Foreign Patent Protection Act of 2001 - Muuttaa Small Business Act -lakia siten, että Small Business Administrationin (SBA) hallintovirkamies voi myöntää yhden enintään 25 000 dollarin suuruisen avustuksen SBIR- ja STTR Foreign Patent Protection Fund -rahastosta (joka on perustettu tämän lain nojalla) mille tahansa pienyritysten innovaatiotutkimusohjelmalle (Small Business Innovation Research Program, SBIR) tai pienyritysten teknologiansiirto-ohjelmalle (Small Business Technology Transfer Program, STTR) sellaisten kustannusten kattamiseksi, jotka liittyvät SBIR- tai STTR-ohjelmassa kehitettyjen teknologioiden tai tuotteiden alkuperäisiin ulkomaisiin patenttihakemuksiin, joita varten on haettu patenttihakemusta U.S.A.S.A., joka on hyväksytty.Perustetaan SBIR- ja STTR-ohjelmien ulkomaanpatenttisuojarahasto (SBIR and STTR Foreign Patent Protection Fund) valtionkassaan käytettäväksi yksinomaan tällaisten avustusten rahoittamiseen ja SBA:n hallinnointikustannusten maksamiseen.Vaaditaan, että kukin avustuksen saaja maksaa hallinnolle vuosittain rojaltimaksut, jotka talletetaan rahastoon ja jotka perustuvat ulkomaisen patenttihakemuksen kohteena olevasta tuotteesta tai teknologiasta saatuihin vientimyyntituloihin tai lisenssimaksuihin, jos sellaisia on.</w:t>
      </w:r>
    </w:p>
    <w:p>
      <w:r>
        <w:rPr>
          <w:b/>
        </w:rPr>
        <w:t xml:space="preserve">Tulos</w:t>
      </w:r>
    </w:p>
    <w:p>
      <w:r>
        <w:t xml:space="preserve">Lakiehdotus "SBIR and STTR Foreign Patent Protection Act of 2001".</w:t>
      </w:r>
    </w:p>
    <w:p>
      <w:r>
        <w:rPr>
          <w:b/>
        </w:rPr>
        <w:t xml:space="preserve">Esimerkki 6.2821</w:t>
      </w:r>
    </w:p>
    <w:p>
      <w:r>
        <w:t xml:space="preserve">Coal Refuse Reclamation Act Tällä lakiehdotuksella muutetaan Internal Revenue Code -lakia siten, että se mahdollistaa verohyvityksen laitoksille, jotka käyttävät hiilijätettä sähköntuotantoon. Hyvitys on 12 dollaria hiilijätetonnia kohti, joka käytetään hiilijätelaitoksessa sähkön tuottamiseen laitoksessa 1. tammikuuta 2018 alkavan 10-vuotiskauden aikana.  Hyvityksen saaminen edellyttää, että laitos on alun perin otettu käyttöön ennen 1. tammikuuta 2018 ja että siinä poltetaan kivihiilijätettä tai polttoainetta, joka koostuu vähintään 75 prosentista kivihiilijätettä BTU-energia-arvon mukaan. Laitoksessa on myös käytettävä: 1) vähintään kiertoleijukerrospolttoyksikköä tai paineistettua leijukerrospolttoyksikköä, joka on varustettu kalkkikiven ruiskutusjärjestelmällä happamien kaasujen hallitsemiseksi; ja 2) kangassuodattimella varustettua hiukkaspäästöjen valvontajärjestelmää.  Lakiehdotuksessa määritellään &amp;quot;hiilijäte&amp;quot; hiilijätteeksi kaikki hiilijätteet, kivet, liuskeet, lietteet, harsot, pölkyt, luut, liuskekivi, liuskekivi, savi ja niihin liittyvät materiaalit, jotka liittyvät hiilisaumoihin tai ovat niiden läheisyydessä ja jotka joko tuodaan maan pinnalle tai poistetaan muulla tavoin hiilikaivoksesta hiilen louhintaprosessin aikana tai jotka erotetaan hiilestä puhdistus- tai valmistelutoimien aikana. Termi käsittää maanalaiset kaivannaisjätteet, hiilen käsittelyjätteet ja ylijäämälouhokset, mutta ei sisällä maanpäällisen kaivostoiminnan yhteydessä syntyvää ylijäämälouhetta. </w:t>
      </w:r>
    </w:p>
    <w:p>
      <w:r>
        <w:rPr>
          <w:b/>
        </w:rPr>
        <w:t xml:space="preserve">Tulos</w:t>
      </w:r>
    </w:p>
    <w:p>
      <w:r>
        <w:t xml:space="preserve">Laki kivihiilijätteen talteenotosta</w:t>
      </w:r>
    </w:p>
    <w:p>
      <w:r>
        <w:rPr>
          <w:b/>
        </w:rPr>
        <w:t xml:space="preserve">Esimerkki 6.2822</w:t>
      </w:r>
    </w:p>
    <w:p>
      <w:r>
        <w:t xml:space="preserve">Undocumented Alien Emergency Medical Assistance Amendments of 2004 - Muuttaa vuoden 2003 Medicare Prescription Drug, Improvement, and Modernization Act -lakia seuraavasti: (1) kieltää liittovaltion korvaukset sairaaloiden tarjoamista hätäpalveluista ja tietyistä kuljetuspalveluista paperittomille ulkomaalaisille, ellei sairaala toimita sisäisen turvallisuuden ministeriölle tietoja ulkomaalaisen kansalaisuudesta, maahanmuuttajan asemasta, taloudellisista tiedoista ja työnantajasta; (2) asettaa tiettyjen paperittomien ulkomaalaisten työnantajan vastuuseen tällaisista kustannuksista; ja (3) ohjata ministeriötä käynnistämään maastapoistamismenettelyt ulkomaalaista vastaan, jonka on todettu olevan poistokelpoinen liittovaltion maahanmuutto-oikeuden nojalla.</w:t>
      </w:r>
    </w:p>
    <w:p>
      <w:r>
        <w:rPr>
          <w:b/>
        </w:rPr>
        <w:t xml:space="preserve">Tulos</w:t>
      </w:r>
    </w:p>
    <w:p>
      <w:r>
        <w:t xml:space="preserve">Vuoden 2003 Medicare Prescription Drug, Improvement and Modernization Act -lain 1011 §:n muuttaminen siten, että asetetaan ehtoja liittovaltion korvauksille, jotka koskevat paperittomille ulkomaalaisille tarjottavia hätäpalveluja.</w:t>
      </w:r>
    </w:p>
    <w:p>
      <w:r>
        <w:rPr>
          <w:b/>
        </w:rPr>
        <w:t xml:space="preserve">Esimerkki 6.2823</w:t>
      </w:r>
    </w:p>
    <w:p>
      <w:r>
        <w:t xml:space="preserve">Tällä lakiehdotuksella muutetaan Internal Revenue Code -lakia ulkomailla asuvien ulkomaalaisten henkilöiden veron osalta laajentamalla niiden korko-osinkojen luokkia, joiden osalta verovapautus on sallittu.</w:t>
      </w:r>
    </w:p>
    <w:p>
      <w:r>
        <w:rPr>
          <w:b/>
        </w:rPr>
        <w:t xml:space="preserve">Tulos</w:t>
      </w:r>
    </w:p>
    <w:p>
      <w:r>
        <w:t xml:space="preserve">Vuoden 1986 verolain muuttaminen siten, että laajennetaan sääntöjä, jotka koskevat ulkomailla asuvien ulkomaalaisten sijoituksia kotimaisiin sijoitusrahastoihin ja liiketoiminnan kehitysyhtiöihin.</w:t>
      </w:r>
    </w:p>
    <w:p>
      <w:r>
        <w:rPr>
          <w:b/>
        </w:rPr>
        <w:t xml:space="preserve">Esimerkki 6.2824</w:t>
      </w:r>
    </w:p>
    <w:p>
      <w:r>
        <w:t xml:space="preserve">Africa Famine Relief Act of 2003 - Lupaa hätämäärärahat vuoden 1954 maatalouskaupan kehittämistä ja tukea koskevan lain (Agricultural Trade Development and Assistance Act of 1954) II osaston mukaiseen hätäapuohjelmaan humanitaarisen avun antamiseksi Saharan eteläpuoliselle Afrikalle.Kehottaa presidenttiä perustamaan työryhmän, jonka tehtävänä on laatia kattava strategia Saharan eteläpuolisen Afrikan humanitaarisen kriisin välittömien tarpeiden täyttämiseksi ja puuttua alueen elintarviketurvan puutteen pitkän aikavälin syihin, mukaan luettuna eräiden Saharan eteläpuolisen Afrikan maiden hallitusten korruptio. Ohjeistaa presidenttiä ohjeistamaan Yhdysvaltojen pysyvää edustajaa Yhdistyneissä Kansakunnissa, Maailman elintarvikeohjelmaa, kansainvälisiä järjestöjä ja muita asianmukaisia kansainvälisiä järjestöjä käyttämään Yhdysvaltojen äänivaltaa lisäelintarvikeavun ja muun humanitaarisen avun tukemiseen Saharan eteläpuolisessa Afrikassa: (1) kansainväliseen katastrofiapuun Saharan eteläpuolisen Afrikan hätä-, kunnostus- ja jälleenrakennusapuun; ja (2) avustusten myöntämiseen tukikelpoisille hallinnollisille organisaatioille, jotta ne voivat myöntää aliavustuksia valtiosta riippumattomille järjestöille laajentaakseen toimia, joilla pyritään ehkäisemään HIV:n tarttumista äidistä lapseen tarjoamalla hoitoa, sairaanhoitoa ja tukipalveluja HIV-tartunnan saaneille vanhemmille ja heidän lapsilleen.</w:t>
      </w:r>
    </w:p>
    <w:p>
      <w:r>
        <w:rPr>
          <w:b/>
        </w:rPr>
        <w:t xml:space="preserve">Tulos</w:t>
      </w:r>
    </w:p>
    <w:p>
      <w:r>
        <w:t xml:space="preserve">Lakiehdotus täydentävän hätäavun myöntämisestä Saharan eteläpuolisen Afrikan kasvavan humanitaarisen kriisin torjumiseksi.</w:t>
      </w:r>
    </w:p>
    <w:p>
      <w:r>
        <w:rPr>
          <w:b/>
        </w:rPr>
        <w:t xml:space="preserve">Esimerkki 6.2825</w:t>
      </w:r>
    </w:p>
    <w:p>
      <w:r>
        <w:t xml:space="preserve">Small Business Tax Extenders Act of 2012 - Muuttaa verolakia siten, että sen voimassaoloa jatketaan vuoteen 2012 asti: (1) tiettyjen pienyritysten osakkeiden myynnistä tai vaihdosta saadun voiton 100 prosentin jättäminen pois bruttotuloista; (2) tukikelpoisten pienyritysten yleisten yritysverohyvitysten viiden vuoden siirto; (3) yleisten yritysverohyvitysten kuittaaminen vaihtoehtoisesta vähimmäisverosta (AMT); (4) S-yhtiöiden sisäänrakennettujen voittojen kirjaamisajan lyhentäminen (seitsemästä viiteen vuoteen); (5) poistokelpoisen yritysomaisuuden, tietokoneohjelmistot mukaan lukien, korotettu kuluvähennysoikeus; (6) pitkäaikaisten sopimusten kirjanpitoa koskeva erityinen verosääntö; (7) korotettu verovähennys pienten yritysten perustamismenojen osalta; ja (8) sairausvakuutusmaksujen verovähennys itsenäisen ammatinharjoittamisen verotettavaa tuloa laskettaessa.</w:t>
      </w:r>
    </w:p>
    <w:p>
      <w:r>
        <w:rPr>
          <w:b/>
        </w:rPr>
        <w:t xml:space="preserve">Tulos</w:t>
      </w:r>
    </w:p>
    <w:p>
      <w:r>
        <w:t xml:space="preserve">Lakiehdotus vuoden 1986 verolain (Internal Revenue Code of 1986) muuttamisesta vuoden 2010 pienyritysten työpaikkoja koskevan lain (Creating Small Business Jobs Act of 2010) tiettyjen säännösten voimassaolon jatkamiseksi ja muihin tarkoituksiin.</w:t>
      </w:r>
    </w:p>
    <w:p>
      <w:r>
        <w:rPr>
          <w:b/>
        </w:rPr>
        <w:t xml:space="preserve">Esimerkki 6.2826</w:t>
      </w:r>
    </w:p>
    <w:p>
      <w:r>
        <w:t xml:space="preserve">Small Business Microlending Expansion Act of 2009 - (Sec. 2) Muuttaa Small Business Act -lakia Small Business Administrationin (SBA) mikroluotto-ohjelman osalta (pienimuotoiset lainat aloittaville, hiljattain perustetuille tai kasvaville pienyrityksille käyttöpääomaan tai materiaalien, tarvikkeiden tai laitteiden hankintaan) siten, että SBA:n hallintovirkamiestä ohjataan ottamaan käyttöön prosessi, jonka mukaisesti mikroluottoa myöntävä välittäjä toimittaa lainanottajan tiedot tärkeimmille luottotietojärjestelmille (Sec. 3) Poistaa vaatimuksen, jonka mukaan tällaisten lainojen on oltava vain lyhytaikaisia (Sec. 4). 4) Lisätään mikrolainaohjelmaan osallistumiskelpoisuutta välittäjiin, joilla on vähintään yksi kokopäiväinen työntekijä, jolla on vähintään: 1) kolmen vuoden kokemus mikrolainojen myöntämisestä aloittaville, hiljattain perustetuille tai kasvaville pienyrityksille tai 2) yhden vuoden kokemus intensiivisen markkinoinnin, johtamisen ja teknisen avun tarjoamisesta lainanottajille.(5 §) Korottaa: (1) välittäjälle myönnettävän lainan enimmäismäärää 750 000 dollarista 1 miljoonaan dollariin ensimmäisenä osallistumisvuonna; ja (2) lainan enimmäismäärää 3,5 miljoonasta dollarista 7 miljoonaan dollariin jäljellä olevina osallistumisvuosina (5 §). 6) korottaa 25 prosentista 35 prosenttiin saaduista avustusvaroista enimmäismäärää, jonka välittäjä voi käyttää tiedottamiseen ja teknisen avun antamiseen pienyritysten lainanottajille.(Sec. 7) Sallii avustuksia saavien välittäjien perustaa ohjelman, joka tarjoaa nuorille yrittäjille teknistä apua pienyrityksen perustamisessa tai toiminnassa tai rahoituksen hankkimisessa välittäjän toiminta-alueella. 8) Nostaa 7 500 dollarista 10 000 dollariin pienyrityslainanottajalle myönnettävän lainan enimmäismäärän, joka oikeuttaa alennettuun korkoon välittäjältä. 10 000 dollariin. 9) Ohjeistaa hallintovirkamiestä toimittamaan vuosittain kongressin pienyrityskomiteoille tiettyjä tietoja mikrolainaohjelmasta, mukaan luettuina siihen osallistuvat välittäjät ja lainanottajat sekä tarjottu markkinointi, hallinto ja tekninen apu. 10) Valtuuttaa hallintovirkamiehen myöntämään avustuksia välittäjille mikrolainanottajilta perittävien korkojen alentamiseen (korkotukiavustukset). 11) Valtuuttaa hallintovirkamiehen myöntämään mikrolainoille teknisen avun avustuksia, suoria lainoja ja korkotukiavustuksia varainhoitovuosina 2010 ja 2011 ja myöntää määrärahoja kyseisiä lainoja ja avustuksia varten.</w:t>
      </w:r>
    </w:p>
    <w:p>
      <w:r>
        <w:rPr>
          <w:b/>
        </w:rPr>
        <w:t xml:space="preserve">Tulos</w:t>
      </w:r>
    </w:p>
    <w:p>
      <w:r>
        <w:t xml:space="preserve">Muutetaan Small Business Act -lakia mikrolainaohjelman parantamiseksi ja muihin tarkoituksiin.</w:t>
      </w:r>
    </w:p>
    <w:p>
      <w:r>
        <w:rPr>
          <w:b/>
        </w:rPr>
        <w:t xml:space="preserve">Esimerkki 6.2827</w:t>
      </w:r>
    </w:p>
    <w:p>
      <w:r>
        <w:t xml:space="preserve">  Buyback Our Safety Act Tällä lakiehdotuksella valtuutetaan oikeusministeriön oikeusministeriö (Office of Justice Programs, OJP) perustamaan aseiden takaisinostoavustusohjelma osavaltioiden, kuntien ja heimojen lainvalvontaviranomaisille. OJP:n on sovittava National Academy of Sciencesin kanssa standardien kehittämisestä sellaisten aseiden tunnistamiseksi, joita todennäköisesti käytetään väkivaltarikoksissa, ja hinta-asteikon laatimisesta aseiden takaisinosto-ohjelman kautta ostetuille aseille. </w:t>
      </w:r>
    </w:p>
    <w:p>
      <w:r>
        <w:rPr>
          <w:b/>
        </w:rPr>
        <w:t xml:space="preserve">Tulos</w:t>
      </w:r>
    </w:p>
    <w:p>
      <w:r>
        <w:t xml:space="preserve">Buyback Our Safety Act</w:t>
      </w:r>
    </w:p>
    <w:p>
      <w:r>
        <w:rPr>
          <w:b/>
        </w:rPr>
        <w:t xml:space="preserve">Esimerkki 6.2828</w:t>
      </w:r>
    </w:p>
    <w:p>
      <w:r>
        <w:t xml:space="preserve">Vuoden 2010 laki raskaiden kuorma-autojen verotuksen oikeudenmukaisuudesta (Heavy Truck Tax Fairness Act of 2010) - Muuttaa verolakia seuraavasti: (1) kumotaan vähittäismyynnissä myytävien raskaiden kuorma-autojen ja perävaunujen valmistevero; (2) korotetaan dieselpolttoaineen tai petrolin verokantaa 31,6 senttiin gallonaa kohti; ja (3) otetaan käyttöön vähimmäisvarastovero tiettyjen veronalaisten polttoaineiden osalta....</w:t>
      </w:r>
    </w:p>
    <w:p>
      <w:r>
        <w:rPr>
          <w:b/>
        </w:rPr>
        <w:t xml:space="preserve">Tulos</w:t>
      </w:r>
    </w:p>
    <w:p>
      <w:r>
        <w:t xml:space="preserve">Vuoden 1986 verolain muuttaminen raskaiden kuorma-autojen ja perävaunujen valmisteveron kumoamiseksi ja muihin tarkoituksiin.</w:t>
      </w:r>
    </w:p>
    <w:p>
      <w:r>
        <w:rPr>
          <w:b/>
        </w:rPr>
        <w:t xml:space="preserve">Esimerkki 6.2829</w:t>
      </w:r>
    </w:p>
    <w:p>
      <w:r>
        <w:t xml:space="preserve">Code Talkers Recognition Act - Ohjaa edustajainhuoneen puhemiehen ja senaatin puhemiehen järjestämään: (1) myöntämään kongressin puolesta yhden ainoan kultaisen, tarkoituksenmukaisen muotoilun omaavan mitalin, jolla kunnioitetaan Yhdysvaltain asevoimien alkuperäisamerikkalaisia jäseniä, jotka palvelivat koodinpuhujina missä tahansa ulkomaisessa konfliktissa, johon Yhdysvallat osallistui 1900-luvulla, ja joka asetetaan näytteille Smithsonian-instituuttiin; ja (2) antamaan tällaisen mitalin kultaisen kaksoiskappaleen jokaiselle intiaaniheimolle, jonka heimoon kuuluvia jäseniä palveli tällaisina koodinpuhujina. Ohjaa valtiovarainministeriä lyömään: 1) hopeiset kaksoiskappaleet, jotka toimitetaan kullekin koodinpuhujana palvelleelle henkilölle (tai lähiomaiselle), ja 2) pronssiset kaksoiskappaleet julkista myyntiä varten.</w:t>
      </w:r>
    </w:p>
    <w:p>
      <w:r>
        <w:rPr>
          <w:b/>
        </w:rPr>
        <w:t xml:space="preserve">Tulos</w:t>
      </w:r>
    </w:p>
    <w:p>
      <w:r>
        <w:t xml:space="preserve">Luvan antaminen kongressin kultamitalin myöntämiseen Amerikan alkuperäisasukkaille, jotka palvelivat koodinpuhujina ulkomaisissa konflikteissa, joihin Yhdysvallat osallistui 1900-luvulla, tunnustuksena heidän sankarillisesta ja dramaattisesta panoksestaan kansakunnalle, ja muihin tarkoituksiin.</w:t>
      </w:r>
    </w:p>
    <w:p>
      <w:r>
        <w:rPr>
          <w:b/>
        </w:rPr>
        <w:t xml:space="preserve">Esimerkki 6.2830</w:t>
      </w:r>
    </w:p>
    <w:p>
      <w:r>
        <w:t xml:space="preserve">Cord Blood Stem Cell Act of 2003 - Muuttaa Public Health Service Act -lakia siten, että terveys- ja terveyspalveluiden ministeriö (Secretary of Health and Human Services) tekee Health Resources and Services Administrationin hallintoviranomaisen välityksellä sopimuksia pätevien napanuoraverikantasolupankkien kanssa auttaakseen perustamaan, toimittamaan ja ylläpitämään kansallista napanuoraverikantasolupankkiverkostoa, jossa on vähintään 150 000 yksikköä ihmisen napanuoraverikantasoluja. Luettelo kelpoisuusehdot täyttävien luovuttajapankkien tarkoituksista ja vaatimuksista, jotka kelpoisuusehdot täyttävien luovuttajapankkien on täytettävä.Ohjaa ministeriä perustamaan hallintoviranomaisen välityksellä osana verkostoa kansallisen napanuoraverikantasolurekisterin. Määritellään rekisterin tehtävät, joihin kuuluvat seuraavat: (1) käyttää järjestelmää luovutettujen yksikköjen tai napanuoraveren tunnistamiseksi, hankkimiseksi ja jakelemiseksi; (2) ylläpitää tietokantaa, jossa on tiettyjä tietoja, mukaan lukien kaikkien verkostoon liittyvien elinsiirtojen kliiniset tulokset; ja (3) tarjota elinsiirtolääkäreille ja muille terveydenhuollon ammattilaisille mahdollisuus etsiä luovuttajan vastaavuutta.</w:t>
      </w:r>
    </w:p>
    <w:p>
      <w:r>
        <w:rPr>
          <w:b/>
        </w:rPr>
        <w:t xml:space="preserve">Tulos</w:t>
      </w:r>
    </w:p>
    <w:p>
      <w:r>
        <w:t xml:space="preserve">Lakiehdotus, jolla muutetaan kansanterveyspalvelulakia (Public Health Service Act) kansallisen napanuoraverikantasolupankkiverkoston perustamiseksi, jotta voidaan valmistaa, varastoida ja jakaa ihmisen napanuoraverestä peräisin olevia kantasoluja potilaiden hoitoa varten ja tukea vertaisarvioitua tutkimusta, jossa käytetään tällaisia soluja.</w:t>
      </w:r>
    </w:p>
    <w:p>
      <w:r>
        <w:rPr>
          <w:b/>
        </w:rPr>
        <w:t xml:space="preserve">Esimerkki 6.2831</w:t>
      </w:r>
    </w:p>
    <w:p>
      <w:r>
        <w:t xml:space="preserve">Block Grant Performance Standards Act of 1995 - Muuttaa liittovaltion lakia siten, että siinä vahvistetaan suoritusperusteet, jotka on sisällytettävä block grant -strategiasuunnitelmaan.  Edellytetään, että kokonaisavustusta hakeva yhteisö perustaa yhteisön neuvoa-antavan komitean, joka neuvoo yhteisöä suunnitelman laatimisessa ja täytäntöönpanossa.</w:t>
      </w:r>
    </w:p>
    <w:p>
      <w:r>
        <w:rPr>
          <w:b/>
        </w:rPr>
        <w:t xml:space="preserve">Tulos</w:t>
      </w:r>
    </w:p>
    <w:p>
      <w:r>
        <w:t xml:space="preserve">Block Grant Performance Standards Act of 1995</w:t>
      </w:r>
    </w:p>
    <w:p>
      <w:r>
        <w:rPr>
          <w:b/>
        </w:rPr>
        <w:t xml:space="preserve">Esimerkki 6.2832</w:t>
      </w:r>
    </w:p>
    <w:p>
      <w:r>
        <w:t xml:space="preserve">STRONG Budget Act of 2010 - Muuttaa vuoden 1985 tasapainotettua talousarviota ja hätätilanteessa tapahtuvaa alijäämän hallintaa koskevaa lakia (Gramm-Rudman-Hollings Act) siten, että se edellyttää toista, yleistä pakkosidonnaisuutta 15 päivän kuluessa minkä tahansa kongressin istunnon päättymisestä, jos ensimmäinen erityinen pakkosidonnaisuus tapahtuu tuolloin vuoden 2010 lakisääteisen Pay-As-You-Go Act -lain nojalla. Yleisen pakon rajoittamisen on oltava 2 prosenttia sen kalenterivuoden lokakuun 1. päivänä alkavan varainhoitovuoden talousarvion peruslinjasta, jonka aikana pakon rajoittaminen tapahtuu.Kielletään, että tällaisella sekventioasetuksella vähennetään: (1) sosiaaliturvalain (SSA) II osaston (vanhuus-, eloonjäämis- ja työkyvyttömyysvakuutus) (Old Age, Survivors, and Disability Insurance) (OASDI) nojalla maksettavia etuuksia; (2) tietyille työntekijöille vuoden 1974 rautatieläisten eläkelain (Railroad Retirement Act of 1974) nojalla maksettavia elinkorotuksia; (3) minkä tahansa veteraaniasioista vastaavan ministeriön (Department of Veterans Affairs, VA) hallinnoiman ohjelman nojalla maksettavia etuuksia tai eräiden toisen maailmansodan veteraaneille maksettavia erityisetuuksia (28-0401-0-1-701); (4) SSA:n IV osaston A osan (Temporary Assistance for Needy Families) (TANF) nojalla maksettavat etuudet, jotka liittyvät vanhusten ja vammaisten sairaalavakuutusetuuksiin; (5) nettokorkomaksut (kaikki pääluokan 900 toiminnot); ja (6) muut määritellyt liittovaltion eläke- ja työkyvyttömyystilit.Vaatii, että hallinto- ja budjettivirasto (OMB) antaa 14 päivän kuluessa istunnon päättymisestä vuotuisen alijäämän supistamista koskevan raportin ja, jos raportti edellyttää alijäämän supistamista, valmistelee ja presidentti antaa alijäämän supistamista koskevan määräyksen, jolla ei-vapautettuja tilejä supistetaan riittävästi alijäämän poistamiseksi. Tällainen vähennys ei kuitenkaan saa ylittää kahta prosenttia tällaisten vapauttamattomien tilien kokonaismäärästä: (Muuttaa edustajainhuoneen työjärjestyksen XXI artiklaa (tiettyjä lakiehdotuksia koskevat rajoitukset) siten, että lakia, joka sisältää lisäpoikkeuksen Gramm-Rudman-Hollings-lain (ja tämän lain) mukaisiin pakkolunastuksiin, ei voida pitää hyväksyttynä tai hyväksyä, ellei vähintään kolme viidesosaa jäsenistä ole hyväksynyt sitä.</w:t>
      </w:r>
    </w:p>
    <w:p>
      <w:r>
        <w:rPr>
          <w:b/>
        </w:rPr>
        <w:t xml:space="preserve">Tulos</w:t>
      </w:r>
    </w:p>
    <w:p>
      <w:r>
        <w:t xml:space="preserve">Vuoden 1985 tasapainotettua talousarviota ja hätätilanteessa tapahtuvaa alijäämän valvontaa koskevan lain muuttaminen siten, että otetaan käyttöön pakollinen leikkaus, jolla vähennetään kaikkia muita kuin vapautettuja ohjelmia, hankkeita ja toimintoja 2 prosentilla jokaista sellaista varainhoitovuotta kohden, jolloin liittovaltion talousarvio on alijäämäinen, ja muihin tarkoituksiin.</w:t>
      </w:r>
    </w:p>
    <w:p>
      <w:r>
        <w:rPr>
          <w:b/>
        </w:rPr>
        <w:t xml:space="preserve">Esimerkki 6.2833</w:t>
      </w:r>
    </w:p>
    <w:p>
      <w:r>
        <w:t xml:space="preserve">Medication Equity and Drug Savings Act - Muuttaa liittovaltion elintarvike-, lääke- ja kosmetiikkalakia siten, että vaaditaan säännöksiä, jotka sallivat henkilökohtaiseen käyttöön tarkoitettujen reseptilääkkeiden maahantuonnin Yhdysvaltoihin henkilökohtaisissa matkatavaroissa tai postitse.Muuttaa vuoden 2000 lääkkeiden tasapuolisuutta ja lääketurvallisuutta koskevaa lakia tiettyjen maahantuotuja lääkkeitä koskevien asetusten osalta siten, että: (1) poistetaan voimassaolon päättymistä koskeva säännös; (2) kielletään valmistajia asettamasta maahantuojille muita hinnoittelu- tai merkintäehtoja kuin merkintämaksuja; ja (3) tarkistetaan sertifiointia ja sääntelyä koskevia ehtoja.</w:t>
      </w:r>
    </w:p>
    <w:p>
      <w:r>
        <w:rPr>
          <w:b/>
        </w:rPr>
        <w:t xml:space="preserve">Tulos</w:t>
      </w:r>
    </w:p>
    <w:p>
      <w:r>
        <w:t xml:space="preserve">Lakiehdotus liittovaltion elintarvike-, lääke- ja kosmetiikkalain muuttamiseksi siten, että sallitaan eräiden henkilökohtaiseen käyttöön tarkoitettujen tuotteiden maahantuonti henkilökohtaisissa matkatavaroissa ja postitse tietyistä ulkomaista maista ja korjataan vuoden 2000 lääkkeiden oikeudenmukaisuutta ja lääketurvallisuutta koskevan lain täytäntöönpanoon liittyvät esteet.</w:t>
      </w:r>
    </w:p>
    <w:p>
      <w:r>
        <w:rPr>
          <w:b/>
        </w:rPr>
        <w:t xml:space="preserve">Esimerkki 6.2834</w:t>
      </w:r>
    </w:p>
    <w:p>
      <w:r>
        <w:t xml:space="preserve">Emergency Malpractice Liability Insurance Commission (EMLIC) Act - Perustetaan Emergency Malpractice Liability Insurance Commission, jonka tehtävänä on tutkia syitä, jotka ovat johtaneet lääkärin hoitovirhemaksujen nousuun, ja ehdottaa kattavaa strategiaa seurausten torjumiseksi. Komissiota ohjataan tutkimaan mahdollista yhteyttä seuraavien tekijöiden välillä: 1) hoitovirhevakuutusmaksujen jyrkkä nousu, 2) valamiehistöjen antamien tuomioiden nousu, 3) terveydenhuollon saatavuuden ja kohtuuhintaisuuden väheneminen ja 4) lääkäreiden muuttojen, irtisanoutumisten tai eläkkeelle siirtymisten määrän kasvu.</w:t>
      </w:r>
    </w:p>
    <w:p>
      <w:r>
        <w:rPr>
          <w:b/>
        </w:rPr>
        <w:t xml:space="preserve">Tulos</w:t>
      </w:r>
    </w:p>
    <w:p>
      <w:r>
        <w:t xml:space="preserve">Perustetaan hätätilanteessa toimiva hoitovirhevastuuvakuutuskomissio.</w:t>
      </w:r>
    </w:p>
    <w:p>
      <w:r>
        <w:rPr>
          <w:b/>
        </w:rPr>
        <w:t xml:space="preserve">Esimerkki 6.2835</w:t>
      </w:r>
    </w:p>
    <w:p>
      <w:r>
        <w:t xml:space="preserve">Insurance Protection for Victims of Domestic Violence Act of 1996 - Muuttaa Public Health Service Act -lakia siten, että luodaan uusi osasto, jossa kielletään sairausvakuutusyhtiöitä: 1) syrjimästä henkilöä tai ryhmää sen vuoksi, että henkilö tai perheenjäsen on joutunut perheväkivallan uhriksi, tai 2) paljastamasta tai pakottamasta (poikkeusta lukuun ottamatta) tietoja, jotka koskevat henkilön asemaa perheväkivallan uhrina. Velvoittaa laatimaan mallinormit.  Vaaditaan kutakin osavaltiota raportoimaan täytäntöönpanotoimistaan, ja jos osavaltiot eivät toimi, säädetään liittovaltion täytäntöönpanotoimista, joihin sisältyy siviilioikeudellisia sakkoja vakuutusyhtiöille ja liittovaltion yksityinen kanneoikeus. Laissa säädetään tämän lain soveltamisesta vuoden 1974 Employee Retirement Income Security Act -lain tiettyihin säännöksiin.</w:t>
      </w:r>
    </w:p>
    <w:p>
      <w:r>
        <w:rPr>
          <w:b/>
        </w:rPr>
        <w:t xml:space="preserve">Tulos</w:t>
      </w:r>
    </w:p>
    <w:p>
      <w:r>
        <w:t xml:space="preserve">Vuoden 1996 laki perheväkivallan uhrien vakuutussuojasta (Insurance Protection for Victims of Domestic Violence Act of 1996)</w:t>
      </w:r>
    </w:p>
    <w:p>
      <w:r>
        <w:rPr>
          <w:b/>
        </w:rPr>
        <w:t xml:space="preserve">Esimerkki 6.2836</w:t>
      </w:r>
    </w:p>
    <w:p>
      <w:r>
        <w:t xml:space="preserve">Tax Credits for Jobs Now Act of 2010 - Muuttaa Internal Revenue Code -lakia siten, että työnantajat voivat saada palautettavan verohyvityksen vuonna 2010 maksettujen työntekijöiden palkkojen kokonaismäärän kasvattamisesta vuonna 2009 maksettuihin palkkoihin verrattuna ja vuonna 2011 maksettujen työntekijöiden palkkojen kokonaismäärän kasvattamisesta vuonna 2010 maksettuihin palkkoihin verrattuna. Korottaa tällaisen hyvityksen osuutta, kun palkkoja korotetaan korkean työttömyyden osavaltioissa (osavaltiot, joissa työttömyysaste on vähintään 8,5 prosenttia). Rajoittaa tällaisen hyvityksen vuotuisen määrän 500 000 dollariin.</w:t>
      </w:r>
    </w:p>
    <w:p>
      <w:r>
        <w:rPr>
          <w:b/>
        </w:rPr>
        <w:t xml:space="preserve">Tulos</w:t>
      </w:r>
    </w:p>
    <w:p>
      <w:r>
        <w:t xml:space="preserve">Vuoden 1986 verolain muuttaminen siten, että työnantajille myönnetään palautettava hyvitys työllisyyden lisäämisestä.</w:t>
      </w:r>
    </w:p>
    <w:p>
      <w:r>
        <w:rPr>
          <w:b/>
        </w:rPr>
        <w:t xml:space="preserve">Esimerkki 6.2837</w:t>
      </w:r>
    </w:p>
    <w:p>
      <w:r>
        <w:t xml:space="preserve">Paterson Great Falls National Historical Park Act - Perustetaan Paterson Great Falls National Historical Park New Jerseyssä osana kansallispuistojärjestelmää.Asettaa puiston perustamista koskevat ehdot. Asettaa puiston hallintoa koskevat säännökset. Sisäministeriä vaaditaan laatimaan puiston hallintosuunnitelma. Perustetaan Paterson Great Fallsin kansallisen historiallisen puiston neuvoa-antava toimikunta, jonka tehtävänä on neuvoa ministeriötä hallintosuunnitelman laatimisessa. Ohjaa ministeriä tekemään tutkimuksen, joka koskee Hinchliffe Stadiumin säilyttämistä ja tulkintaa, sellaisena kuin se on sisällytetty National Register of Historic Places -rekisteriin, ja jossa on arvioitava mahdollisuudet sisällyttää se kansalliseen historialliseen maamerkkiin sekä vaihtoehdot sen historiallisen koskemattomuuden säilyttämiseksi.</w:t>
      </w:r>
    </w:p>
    <w:p>
      <w:r>
        <w:rPr>
          <w:b/>
        </w:rPr>
        <w:t xml:space="preserve">Tulos</w:t>
      </w:r>
    </w:p>
    <w:p>
      <w:r>
        <w:t xml:space="preserve">Lakiehdotus Paterson Great Fallsin kansallisen historiallisen puiston perustamisesta ja muista syistä.</w:t>
      </w:r>
    </w:p>
    <w:p>
      <w:r>
        <w:rPr>
          <w:b/>
        </w:rPr>
        <w:t xml:space="preserve">Esimerkki 6.2838</w:t>
      </w:r>
    </w:p>
    <w:p>
      <w:r>
        <w:t xml:space="preserve">Hiring Incentives to Reinvest and Incentivize New Growth Act of 2010 eli HIRING Act of 2010 - Muuttaa Internal Revenue Code -lakia siten, että työnantajat, mukaan lukien verovapaat työnantajat, voivat saada palautettavan verohyvityksen vuosina 2010 ja 2011 maksettujen palkkojen korotuksista.Ohjaa valtiovarainministeriön toimimaan yhteistyössä osavaltioiden työvoimatoimistojen kanssa tiedottaakseen yrityksille tämän lain mukaisen verohyvityksen saatavuudesta.</w:t>
      </w:r>
    </w:p>
    <w:p>
      <w:r>
        <w:rPr>
          <w:b/>
        </w:rPr>
        <w:t xml:space="preserve">Tulos</w:t>
      </w:r>
    </w:p>
    <w:p>
      <w:r>
        <w:t xml:space="preserve">Vuoden 1986 verolain muuttaminen siten, että työnantajille myönnetään palautettava hyvitys työllisyyden lisäämisestä.</w:t>
      </w:r>
    </w:p>
    <w:p>
      <w:r>
        <w:rPr>
          <w:b/>
        </w:rPr>
        <w:t xml:space="preserve">Esimerkki 6.2839</w:t>
      </w:r>
    </w:p>
    <w:p>
      <w:r>
        <w:t xml:space="preserve">Muuttaa Small Business Act -lakia siten, että Small Business Administration -hallintoviranomaiselle annetaan valtuudet taata pääoman ja korkojen oikea-aikainen maksaminen kaikista lainoista, jotka hyväksytty yksityinen lainanantaja on myöntänyt katastrofialueella sijaitsevalle tukikelpoiselle pienyritykselle 24 kuukauden aikana, jona alue on nimetty katastrofialueeksi.Sallii tällaisten lainojen käyttämisen kiinteän omaisuuden hankkimiseen tai kehittämiseen myynti- tai vuokraustarkoituksiin tai tämän lain tai vuoden 1958 Small Business Investment Act -lain mukaisten velkojen jälleenrahoittamiseen.Valtuuttaa hallintoviranomaisen perustamaan sähköisen hakuprosessin tämän lain nojalla taattuja lainoja varten.</w:t>
      </w:r>
    </w:p>
    <w:p>
      <w:r>
        <w:rPr>
          <w:b/>
        </w:rPr>
        <w:t xml:space="preserve">Tulos</w:t>
      </w:r>
    </w:p>
    <w:p>
      <w:r>
        <w:t xml:space="preserve">Muutetaan pienyrityksiä koskevaa lakia siten, että säädetään lainatakauksista tietyille yksityisille katastrofilainoille.</w:t>
      </w:r>
    </w:p>
    <w:p>
      <w:r>
        <w:rPr>
          <w:b/>
        </w:rPr>
        <w:t xml:space="preserve">Esimerkki 6.2840</w:t>
      </w:r>
    </w:p>
    <w:p>
      <w:r>
        <w:t xml:space="preserve">Protect Family Values at the Border Act - Ohjaa sisäisen turvallisuuden ministeriön (DHS): (1) ottamaan huomioon turvallisuus- ja perhekysymykset kaikissa toimissa, jotka liittyvät maahanmuuttorikkomusten vuoksi pidätettyjen henkilöiden kotiuttamiseen tai syytteeseenpanoon, ja (2) tarjoamaan asiaan liittyvää koulutusta Yhdysvaltojen tulli- ja rajavartiolaitoksen (CBP) ja yhteistyöhön osallistuvien yksiköiden henkilöstölle.  Ohjaa ministeriä toimittamaan tietyin poikkeuksin 180 päivän välein kongressille kirjallisen todistuksen siitä, että sisäisen turvallisuuden ministeriö on karkottanut tai muutoin poistanut kiinni otetun henkilön Yhdysvalloista eteläisellä rajalla sijaitsevan maahantulo- tai maastapoistumispisteen kautta ainoastaan päiväsaikaan.  Ohjaa ministeriä antamaan asetuksia, joissa vahvistetaan lyhytaikaista säilytystä koskevat standardit, joissa säädetään vähimmäishoidon perusvaatimuksista kaikissa CBP:n laitoksissa, joissa pidetään CBP:n säilössä olevia henkilöitä.</w:t>
      </w:r>
    </w:p>
    <w:p>
      <w:r>
        <w:rPr>
          <w:b/>
        </w:rPr>
        <w:t xml:space="preserve">Tulos</w:t>
      </w:r>
    </w:p>
    <w:p>
      <w:r>
        <w:t xml:space="preserve">Protect Family Values at the Border Act (Perhearvojen suojelu rajalla)</w:t>
      </w:r>
    </w:p>
    <w:p>
      <w:r>
        <w:rPr>
          <w:b/>
        </w:rPr>
        <w:t xml:space="preserve">Esimerkki 6.2841</w:t>
      </w:r>
    </w:p>
    <w:p>
      <w:r>
        <w:t xml:space="preserve">Pohjois-Ugandan kriisinhallintalaki - ilmaisee kongressin näkemyksen siitä, että Yhdysvaltojen olisi: (1) tukea pyrkimyksiä Pohjois- ja Itä-Ugandan konfliktin rauhanomaiseen ratkaisemiseen; (2) tehdä yhteistyötä Ugandan hallituksen ja kansainvälisen yhteisön kanssa, jotta Ugandan hallitus ja kansainvälinen yhteisö saisivat käyttöönsä riittävät resurssit, joilla voidaan vastata niiden kaupunkien hätäapu- ja kehitystarpeisiin, jotka elättävät suuria määriä kotiseudultaan siirtymään joutuneita ihmisiä; (3) kehottaa Ugandan hallitusta ja kansainvälistä yhteisöä ottamaan enemmän vastuuta siviilien suojelusta ja taloudellisesta kehityksestä Ugandan alueilla, joihin konflikti vaikuttaa; (4) kehottaa Herran vastarinta-armeijan johtajia ja jäseniä lopettamaan lasten sieppaukset ja kehottaa kaikkia Ugandan asevoimia lopettamaan lapsisotilaiden käytön ja pyrkimään kaikkien siepattujen henkilöiden vapauttamiseen; (5) antaa apua konfliktin aikana siepatuille henkilöille, lapsisotilaille ja muille konfliktin vaikutuspiirissä oleville lapsille; (6) työskennellä Ugandan hallituksen, muiden maiden ja kansainvälisten järjestöjen kanssa sen varmistamiseksi, että kapinallisten taistelijoiden ja siepattujen demobilisointiin ja yhteiskuntaan sopeuttamiseen osoitetaan riittävästi resursseja ja teknistä tukea; (7) kehottaa Ugandan hallitusta parantamaan Pohjois- ja Itä-Ugandaan tällä hetkellä sijoitetun ugandalaisen sotilashenkilöstön ammattitaitoa painottaen erityisesti ihmisoikeuksien kunnioittamista ja siviilien suojelua; (8) työskentelemään kansainvälisen yhteisön kanssa Ugandan kansalaisinstituutioiden auttamiseksi ja niiden valmiuksien lisäämiseksi Pohjois-Ugandan ihmisoikeustilanteen valvomiseksi; (9) kehottamaan Ugandan hallitusta sallimaan kansainvälisten ihmisoikeustarkkailijoiden läsnäolon Pohjois- ja Itä-Ugandassa; ja (10) tekemään selväksi, että Sudanin ja Yhdysvaltojen väliset suhteet eivät voi parantua, ellei ole olemassa uskottavia todisteita siitä, että Sudanin hallituksen viranomaiset tukevat Herran vastarinta-armeijaa.kehottaa ulkoministeriä toimittamaan Ugandan konfliktia koskevan raportin, joka sisältää tietoja seuraavista asioista (1) henkilöistä tai yhteisöistä, jotka antavat tukea Herran vastarinta-armeijalle, mukaan lukien kuvaus Sudanin hallituksen tai sen korkeiden virkamiesten antamasta tuesta; 2) Herran vastarinta-armeijan toimista, jotka estävät humanitaarisen avun antamisen tai siviiliväestön suojelemisen Ugandassa; (3) Ugandan kansanpuolustusvoimien Pohjois- ja Itä-Ugandassa käyttämät käytännöt, joilla varmistetaan lasten ja siviilien suojelu; ja (4) Yhdysvaltojen, Ugandan tai kansainvälisen yhteisön toteuttamat toimet siirtymään joutuneiden siviilien, erityisesti naisten ja lasten, suojelemiseksi.</w:t>
      </w:r>
    </w:p>
    <w:p>
      <w:r>
        <w:rPr>
          <w:b/>
        </w:rPr>
        <w:t xml:space="preserve">Tulos</w:t>
      </w:r>
    </w:p>
    <w:p>
      <w:r>
        <w:t xml:space="preserve">Lakiehdotus Ugandan konfliktia koskevan raportin laatimisesta ja muista syistä.</w:t>
      </w:r>
    </w:p>
    <w:p>
      <w:r>
        <w:rPr>
          <w:b/>
        </w:rPr>
        <w:t xml:space="preserve">Esimerkki 6.2842</w:t>
      </w:r>
    </w:p>
    <w:p>
      <w:r>
        <w:t xml:space="preserve">Senior Financial Empowerment Act of 2010 - edellyttää, että Federal Trade Commission (FTC): (1) levittää senioreille ja heidän hoitajilleen tietoa senioreihin kohdistuvista posti-, puhelinmyynti- ja Internet-petoksista; (2) vastauksena tietyn yhteisön tai henkilön tekemiä petoksia koskevaan pyyntöön antaa pyynnön esittäjälle julkisesti saatavilla olevia tietoja kaikista siviili- tai rikosoikeudellisista lainvalvontatoimista, jotka kohdistuvat kyseiseen henkilöön tai yhteisöön petoksen vuoksi; ja (3) ylläpitää verkkosivustoa internet-petoksia koskevana tietolähteenä senioreille ja heidän hoitajilleen. Valtuutetaan varainhoitovuosien 2011-2015 määrärahat.Valtuuttaa oikeusministeriön perustamaan avustusohjelman posti-, puhelinmyynti- ja Internet-petosten torjuntaa koskevia koulutusohjelmia varten senioreille. Asettaa tällaiset avustukset osavaltioiden ja paikallisten lainvalvontaviranomaisten, seniorikeskusten ja paikallisten voittoa tavoittelemattomien järjestöjen saataville, jotka tarjoavat apua senioreille. Hyväksytään määrärahat vuosiksi 2011-2015. ilmaisee kongressin näkemyksen: (1) yleisen tietoisuuden lisäämiseksi tällaisten petosten vaikutuksista senioreihin; ja (2) että toukokuussa olisi nimettävä viikko kansalliseksi senioreiden petostietoisuusviikoksi (National Senior Fraud Awareness Week).</w:t>
      </w:r>
    </w:p>
    <w:p>
      <w:r>
        <w:rPr>
          <w:b/>
        </w:rPr>
        <w:t xml:space="preserve">Tulos</w:t>
      </w:r>
    </w:p>
    <w:p>
      <w:r>
        <w:t xml:space="preserve">Tavoitteena on ehkäistä ikääntyneisiin kohdistuvia posti-, puhelinmyynti- ja Internet-petoksia Yhdysvalloissa, edistää pyrkimyksiä lisätä yleistä tietoisuutta posti-, puhelinmyynti- ja Internet-petosten valtavasta vaikutuksesta ikääntyneisiin, valistaa yleisöä, ikääntyneitä, heidän perheitään ja hoitajiaan siitä, miten petollinen toiminta voidaan tunnistaa ja torjua, sekä muihin tarkoituksiin.</w:t>
      </w:r>
    </w:p>
    <w:p>
      <w:r>
        <w:rPr>
          <w:b/>
        </w:rPr>
        <w:t xml:space="preserve">Esimerkki 6.2843</w:t>
      </w:r>
    </w:p>
    <w:p>
      <w:r>
        <w:t xml:space="preserve">Monetary Policy and Treasury Finance Enhancement Act of 1993 - Vaatii, että vähintään kymmenen prosenttia varainhoitovuoden aikana liikkeeseen laskettujen pidempiaikaisten julkisten velkasitoumusten (joukkovelkakirjalainat, joiden erääntymispäivästä on kulunut vähintään viisi vuotta) yhteenlasketusta nimellismäärästä on oltava indeksoituja sitoumuksia.  Määritellään korkeampi vaatimus tietyissä tapauksissa. Sallii valtiovarainministerin laskea liikkeeseen indeksoituja joukkovelkakirjalainoja, jotka erääntyvät vähintään 270 päivän mutta alle viiden vuoden kuluttua liikkeeseenlaskupäivästä. Kielletään se, että yli 50 prosenttia jonakin päivänä erääntyvien joukkovelkakirjalainojen yhteenlasketusta nimellismäärästä on indeksoituja velvoitteita. Indeksoidut velvoitteet perustuvat kuluttajahintaindeksiin. Sihteeri määrittää indeksoitujen velvoitteiden liikkeeseenlaskujen määrät, maturiteetit ja ajoituksen.  Sihteeri velvoitetaan seuraamaan sellaisten indeksoitujen ja muiden kuin indeksoitujen velvoitteiden omistusta ja kaupankäyntiä, joilla on sama maturiteetti, likviditeetin ja hinnoittelun luotettavuuden varmistamiseksi. Sihteeri velvoitetaan raportoimaan kongressille tämän lain säännöksistä joka toinen vuosi kymmenenteen vuoteen lain voimaantulon jälkeen. Ilmaisee kongressin aikomuksen liittovaltion tuloverokohtelun osalta indeksoitujen ja ei-indeksoitujen velvoitteiden osalta.</w:t>
      </w:r>
    </w:p>
    <w:p>
      <w:r>
        <w:rPr>
          <w:b/>
        </w:rPr>
        <w:t xml:space="preserve">Tulos</w:t>
      </w:r>
    </w:p>
    <w:p>
      <w:r>
        <w:t xml:space="preserve">Vuoden 1993 laki rahapolitiikan ja valtiovarainministeriön rahoituksen tehostamisesta (Monetary Policy and Treasury Finance Enhancement Act of 1993)</w:t>
      </w:r>
    </w:p>
    <w:p>
      <w:r>
        <w:rPr>
          <w:b/>
        </w:rPr>
        <w:t xml:space="preserve">Esimerkki 6.2844</w:t>
      </w:r>
    </w:p>
    <w:p>
      <w:r>
        <w:t xml:space="preserve">Cooperative Landscape Conservation Act - velvoittaa sisäministerin perustamaan ja toteuttamaan Cooperative Landscape Conservation Program -ohjelman, jonka tarkoituksena on myöntää tukikelpoisille yhteisöille avustuksia, joiden osuus kokonaiskustannuksista on enintään 50 prosenttia, sellaisten yksityismaiden pysyvien suojelusopimusten hankkimiseksi, jotka tarjoavat tärkeitä luonnonvaraisia eläimiä, kalastusta, julkista virkistyskäyttöä, avoimia alueita tai muita luonnonsuojelullisia hyötyjä yleisölle, jotta estettäisiin näiden hyötyjen menettäminen, joka aiheutuu maan perinteisen käyttötarkoituksen kanssa ristiriidassa olevasta kehityksestä.</w:t>
      </w:r>
    </w:p>
    <w:p>
      <w:r>
        <w:rPr>
          <w:b/>
        </w:rPr>
        <w:t xml:space="preserve">Tulos</w:t>
      </w:r>
    </w:p>
    <w:p>
      <w:r>
        <w:t xml:space="preserve">Sisäasiainministeriön ohjeistaminen perustamaan Cooperative Landscape Conservation Program.</w:t>
      </w:r>
    </w:p>
    <w:p>
      <w:r>
        <w:rPr>
          <w:b/>
        </w:rPr>
        <w:t xml:space="preserve">Esimerkki 6.2845</w:t>
      </w:r>
    </w:p>
    <w:p>
      <w:r>
        <w:t xml:space="preserve">Presidential Make it in America Awards Act of 2014 - Perustetaan seuraavat presidentin palkinnot: Presidential Reshoring Award -palkinto parhaalle esimerkille yhdysvaltalaisesta yrityksestä, joka palauttaa tuotantotyöpaikkoja ja -toimintoja ulkomailta Yhdysvaltoihin; Presidential Invest in America Award -palkinto parhaalle esimerkille yhdysvaltalaisesta yrityksestä, joka investoi merkittäviin uusiin kotimaisiin tuotantotyöpaikkoihin ja -toimintoihin, ja Presidential Foreign Direct Investment Award -palkinto parhaalle esimerkille ulkomaalaisesta yrityksestä, joka investoi yhdysvaltalaisiin tuotantotyöpaikkoihin ja -toimintoihin.  Sallii palkintojen myöntämisen, jollei muutoksista muuta johdu, seuraavissa luokissa: (1) pienyritys, (2) yritys tai sen tytäryhtiö, (3) yritys, joka tarjoaa pääasiassa palveluja, (4) terveydenhuollon tarjoaja, (5) koulutuksen tarjoaja ja (6) voittoa tavoittelematon organisaatio. Myönnetään vuosittain vain yksi kussakin tukikelpoisessa luokassa toimivalle organisaatiolle. Kauppa- ja teollisuusministeriön edellytetään julkaisevan ministeriön verkkosivustolla tietoja palkintoja saavien organisaatioiden onnistuneista strategioista ja ohjelmista.</w:t>
      </w:r>
    </w:p>
    <w:p>
      <w:r>
        <w:rPr>
          <w:b/>
        </w:rPr>
        <w:t xml:space="preserve">Tulos</w:t>
      </w:r>
    </w:p>
    <w:p>
      <w:r>
        <w:t xml:space="preserve">Presidentin Make it in America Awards -laki vuodelta 2014</w:t>
      </w:r>
    </w:p>
    <w:p>
      <w:r>
        <w:rPr>
          <w:b/>
        </w:rPr>
        <w:t xml:space="preserve">Esimerkki 6.2846</w:t>
      </w:r>
    </w:p>
    <w:p>
      <w:r>
        <w:t xml:space="preserve">Master Limited Partnerships Parity Act - Muuttaa Internal Revenue Code -lakia julkisesti noteerattujen henkilöyhtiöiden verokohtelun osalta siten, että laajennetaan tällaisten henkilöyhtiöiden "vaatimukset täyttävän tulon" määritelmää siten, että se kattaa uusiutuvista ja vaihtoehtoisista polttoaineista (fossiilisten polttoaineiden lisäksi) saadut tulot ja voitot, mukaan lukien lämpöenergiasta, jätteistä, uusiutuvista polttoaineista ja kemikaaleista, energiatehokkaista rakennuksista, kaasutuksesta ja hiilidioksidin talteenotosta turvalliseen geologiseen varastointiin.</w:t>
      </w:r>
    </w:p>
    <w:p>
      <w:r>
        <w:rPr>
          <w:b/>
        </w:rPr>
        <w:t xml:space="preserve">Tulos</w:t>
      </w:r>
    </w:p>
    <w:p>
      <w:r>
        <w:t xml:space="preserve">Master Limited Partnerships Parity Act</w:t>
      </w:r>
    </w:p>
    <w:p>
      <w:r>
        <w:rPr>
          <w:b/>
        </w:rPr>
        <w:t xml:space="preserve">Esimerkki 6.2847</w:t>
      </w:r>
    </w:p>
    <w:p>
      <w:r>
        <w:t xml:space="preserve">Debt Management and Fiscal Responsibility Act of 2016 Tässä lakiehdotuksessa edellytetään, että valtiovarainministeri antaa kongressille raportin ennen kuin valtiovarainministeriö ennakoi julkisen velan saavuttavan lakisääteisen rajan.  Valtiovarainministerin on kuultava edustajainhuoneen talous- ja rahoituskomiteaa ja senaatin talouskomiteaa ja esitettävä raportti, joka sisältää seuraavat tiedot: velan historiallinen, nykyinen ja ennustettu taso; tulojen historiallinen taso; tulevan velan taustatekijät ja koostumus; miten Yhdysvallat täyttää velkavelvoitteet, jos velkarajaa nostetaan; vähennystoimenpiteet, joihin valtiovarainministeriö aikoo ryhtyä rahoittaakseen velvoitteet, jos velkarajaa ei nosteta; suositus tasapainoisen budjetin tarkistamisesta Yhdysvaltain perustuslakiin; ja varasuunnitelmat valtiovarainministeriön arvopapereiden maksukyvyttömyyden tai Yhdysvaltain luottoluokituksen alentamisen varalta.   Ministerin on myös annettava yksityiskohtainen selvitys seuraavista seikoista: ehdotukset velan vähentämiseksi ja selvitys niiden täytäntöönpanon edistymisestä; vaikutus, joka velkarajan korottamisella on tuleviin menoihin, velanhoitoon ja Yhdysvaltain dollarin asemaan kansainvälisenä varantovaluuttana; ennusteet tärkeimpien oikeusohjelmien julkisen talouden terveydestä ja kestävyydestä; toimenpiteet, joita valtiovarainministeriö toteuttaa tai aikoo toteuttaa maksulaiminlyönnin välttämiseksi, mukaan luettuna suunnitelma yksityiskohtien julkistamisesta; ja valtiovarainministeriön valmiudet maksaa vain velan pääoma ja korot, jos velkarajoitus saavutetaan.   Valtiovarainministeriön on asetettava tässä lakiehdotuksessa vaaditut tiedot yleisön saataville verkkosivustollaan. Valtiovarainministeriön on pyynnöstä toimitettava kongressille tiettyjä rahoitus- ja taloustietoja, jotka ovat merkityksellisiä julkisen velan määrän määrittämiseksi. </w:t>
      </w:r>
    </w:p>
    <w:p>
      <w:r>
        <w:rPr>
          <w:b/>
        </w:rPr>
        <w:t xml:space="preserve">Tulos</w:t>
      </w:r>
    </w:p>
    <w:p>
      <w:r>
        <w:t xml:space="preserve">Vuoden 2016 laki velanhallinnasta ja finanssipoliittisesta vastuusta (Debt Management and Fiscal Responsibility Act of 2016)</w:t>
      </w:r>
    </w:p>
    <w:p>
      <w:r>
        <w:rPr>
          <w:b/>
        </w:rPr>
        <w:t xml:space="preserve">Esimerkki 6.2848</w:t>
      </w:r>
    </w:p>
    <w:p>
      <w:r>
        <w:t xml:space="preserve">Muutetaan sosiaaliturvalain XVIII osastoa (Medicare) siten, että Medicare-avustusdemonstraatiohankkeen (hanke, jonka puitteissa terveysministeri korvaa puolustusministeriölle tiettyjä puolustusministeriön kautta tarjottavia palveluja, jotka on tarkoitettu Medicare-oikeutetuille sotilaseläkeläisille ja heidän huollettavilleen) sallittujen toimipaikkojen määrä nostetaan 16:een (nykyisin kuusi). Tekee tällaisesta demonstraatiohankkeesta pysyvän (nykyisin se päättyy 1. tammikuuta 2001) ja nimeää sen ohjelmaksi. Hyväksytään tällainen korvaus palvelumaksuperusteisesti nykyisen prosenttimäärän sijasta. Poistetaan ohjelman tukikelpoisuusrajoitus, joka perustuu siihen, onko eläkeläisellä tai huollettavana olevalla henkilöllä siviilipalveluksessa oleva ensisijainen terveydenhuoltohenkilö sotilaspalveluksessa olevan ensisijaisen terveydenhuoltohenkilön sijasta. Tarjotaan Medigap-suojaa ohjelmaan ilmoittautuneille samalla tavalla kuin Medicare+Choice-suunnitelmaan ilmoittautumisen yhteydessä. korotetaan sotilaseläkkeen perussumman 35 prosentista 55 prosenttiin sotilaseläkkeen perussummasta sotilaallisen perhe-eläkesuunnitelman (Military Survivor Benefit Plan) 62-vuotiaiden tai sitä vanhempien edunsaajien eläkkeelle jäämisen yhteydessä maksettavasta eläkkeestä. Ohjaa ministeriä lopettamaan Supplemental Survivor Benefit Plan -ohjelman.Ohjaa ministeriä tekemään sopimuksen Office of Personnel Management -viraston kanssa, jonka mukaan eläkkeelle jääneisiin tai eläkkeensaajan palkkaan oikeutetut jäsenet ja entiset jäsenet sekä heidän huollettavinaan olevat henkilöt voivat ilmoittautua liittovaltion työntekijöiden terveydenhuoltoetuuksien ohjelman (FEHBP) tarjoamiin sairaanhoitoetuuksiin. Kielletään näitä henkilöitä täyttämästä FEHBP:n kelpoisuusehtoja. Sihteeri on vastuussa tällaisten vakuutettujen osalta vaadituista valtion maksuista.</w:t>
      </w:r>
    </w:p>
    <w:p>
      <w:r>
        <w:rPr>
          <w:b/>
        </w:rPr>
        <w:t xml:space="preserve">Tulos</w:t>
      </w:r>
    </w:p>
    <w:p>
      <w:r>
        <w:t xml:space="preserve">Laki sotilasetuuksien parantamisesta</w:t>
      </w:r>
    </w:p>
    <w:p>
      <w:r>
        <w:rPr>
          <w:b/>
        </w:rPr>
        <w:t xml:space="preserve">Esimerkki 6.2849</w:t>
      </w:r>
    </w:p>
    <w:p>
      <w:r>
        <w:t xml:space="preserve">Support for Democracy and Human Rights in Ethiopia Act of 2008 - toteaa, että presidentin olisi toteutettava lisätoimia tukeakseen demokratian ja hallintotavan instituutioiden ja organisaatioiden täytäntöönpanoa Etiopiassa Etiopian vuoden 1994 perustuslain ja siihen liittyvän kansallisen lainsäädännön mukaisesti, mukaan lukien: (1) demokratian kehittämisen tukeminen; (2) oikeuslaitoksen riippumattomuuden edistäminen; (3) ihmisoikeusohjelmien tukeminen erityisesti naisten ja vähemmistöjen osalta; (4) Voice of America (VOA) -kanavan ja muiden riippumattomien tiedotusvälineiden toiminnan laajentaminen; (5) kansainvälisten pyrkimysten tukeminen, jotta Ogadeniin ja muille konflikteista kärsiville alueille olisi täysi pääsy; ja (6) tuki Yhdistyneiden Kansakuntien erityislähettiläälle, joka käynnistää vuoropuhelun Etiopian ja Eritrean välisten suhteiden normalisoimiseksi ja joka työskentelee molempien hallitusten kanssa vakauden kysymysten käsittelemiseksi sekä Etiopian ja Eritrean rajoilla että laajemmin koko Afrikan sarvessa, myös Somaliassa.Hyväksytään määrärahat.</w:t>
      </w:r>
    </w:p>
    <w:p>
      <w:r>
        <w:rPr>
          <w:b/>
        </w:rPr>
        <w:t xml:space="preserve">Tulos</w:t>
      </w:r>
    </w:p>
    <w:p>
      <w:r>
        <w:t xml:space="preserve">Lakiehdotus, jolla vahvistetaan Yhdysvaltojen tavoitteet Etiopiassa ja edistetään kriittisiä demokraattisia ja humanitaarisia periaatteita ja käytäntöjä sekä muita tarkoituksia.</w:t>
      </w:r>
    </w:p>
    <w:p>
      <w:r>
        <w:rPr>
          <w:b/>
        </w:rPr>
        <w:t xml:space="preserve">Esimerkki 6.2850</w:t>
      </w:r>
    </w:p>
    <w:p>
      <w:r>
        <w:t xml:space="preserve">Flexibility to Innovate for College Affordability Act Tällä lakiehdotuksella ohjataan opetusministeriötä (ED) perustamaan korkeakoulutuksen sääntelyn uudistamista käsittelevä työryhmä, jonka tehtävänä on tarkastella ja raportoida korkeakouluja koskevista liittovaltion sääntelyvaatimuksista, ja antaa suosituksia niiden vähentämiseksi.  ED:n on julkaistava raportti korkeakoulutuksen sääntelyn uudistamisesta, presidentin on esitettävä lainsäädäntöehdotus sen suositusten toteuttamiseksi ja kongressin on käsiteltävä lainsäädäntöä näiden suositusten voimaansaattamiseksi nopeutetuin menettelyin.  Lisäksi tällä lakiehdotuksella muutetaan vuoden 1965 Higher Education Act -lain IV osastoa (Student Assistance) laajentaakseen ED:n poikkeuslupavaltuuksia Experimental Sites Initiative -aloitteen puitteissa. Erityisesti siinä annetaan ED:lle valtuudet luopua IV osaston lakisääteisistä ja lainsäädännöllisistä vaatimuksista, jotta osallistuvat IHE:t voivat myöntää liittovaltion opintotukea: 1) vuotuista enimmäismäärää enemmän opiskelijoille, joiden akateeminen työmäärä ylittää kokopäiväisen akateemisen työmäärän, ja 2) opiskelijoille, jotka ovat kirjoilla korjaavissa tai osaamisperusteisissa ohjelmissa, opiskelijoille tai potentiaalisille opiskelijoille, joille aiheutuu kustannuksia (esim. koemaksuja) aiempien opintojen arvioinneista, ja lukio-opiskelijoille, jotka ovat kirjoilla korkea-asteen jälkeisessä koulutusohjelmassa. Osallistuvan IHE:n on osoitettava, että vapautus vähentää tällaisten opiskelijoiden kokonaiskustannuksia.</w:t>
      </w:r>
    </w:p>
    <w:p>
      <w:r>
        <w:rPr>
          <w:b/>
        </w:rPr>
        <w:t xml:space="preserve">Tulos</w:t>
      </w:r>
    </w:p>
    <w:p>
      <w:r>
        <w:t xml:space="preserve">Joustavuutta innovointiin korkeakoulujen kohtuuhintaisuuden edistämiseksi koskeva laki (Flexibility to Innovate for College Affordability Act)</w:t>
      </w:r>
    </w:p>
    <w:p>
      <w:r>
        <w:rPr>
          <w:b/>
        </w:rPr>
        <w:t xml:space="preserve">Esimerkki 6.2851</w:t>
      </w:r>
    </w:p>
    <w:p>
      <w:r>
        <w:t xml:space="preserve">NICS Reporting Improvement Act of 2013 - Muuttaa liittovaltion ampuma-aseita koskevia säännöksiä siten, että henkilö, joka on todettu henkisesti vajaavaltaiseksi tai joka on sijoitettu psykiatriseen sairaalaan, määritellään henkilöksi, joka on tuomioistuimen, lautakunnan, komission tai muun tuomioelimen antaman määräyksen tai havainnon kohteena (kuulemisen jälkeen, josta henkilö on saanut tosiasiallisen ilmoituksen ja johon hänellä on ollut tilaisuus osallistua asianajajan kanssa), jossa todetaan, että henkilö on merkittävän epänormaalin älykkyyden, henkisen vajaatoiminnan tai mielisairauden vuoksi: (1) oli välitön vaara itselleen tai muille, (2) oli syyllinen mutta mielisairas rikosasiassa, (3) oli syyntakeeton rikosasiassa mielenvikaisuuden tai mielisairauden tai -vian vuoksi, (4) oli kykenemätön vastaamaan oikeudenkäynnistä rikosasiassa, (5) oli syyntakeeton ainoastaan sotilasoikeudellisen oikeudenkäyntilain (Uniform Code of Military Justice) mukaisen mielenterveydellisen vastuun puuttumisen vuoksi, (6) vaati tahdosta riippumatonta laitoshoitoa psykiatrisessa sairaalassa, (7) vaati tahdosta riippumatonta avohoitoa psykiatrisessa sairaalassa sen toteamuksen perusteella, että henkilö oli välitön vaara itselleen tai muille, tai (8) vaati tahdosta riippumatonta sitoutumista psykiatriseen sairaalaan mistä tahansa syystä, mukaan lukien huumeiden käyttö. Lukuun ottamatta: (1) henkilö, joka on psykiatrisessa sairaalassa tarkkailun vuoksi tai vapaaehtoisen sisäänpääsyn vuoksi, ja (2) määräys tai toteamus, jonka voimassaolo on päättynyt, joka on kumottu tai mitätöity tai jota ei enää sovelleta. Määritellään &amp;quot;psykiatrinen sairaala&amp;quot; siten, että se käsittää mielenterveyslaitoksen, mielisairaalan, parantolan, psykiatrisen laitoksen ja minkä tahansa muun laitoksen, joka antaa luvan saaneille ammattilaisille diagnoosin mielenterveysongelmista tai mielisairauksista, mukaan lukien yleisen sairaalan psykiatrinen osasto. Kielletään: 1) ampuma-aseen tai ampumatarvikkeiden myynti tai muu luovutus henkilölle, joka tietää tai jolla on perusteltu syy uskoa, että kyseinen henkilö on todettu henkisesti vajaavaltaiseksi (nykyisin mielenterveysongelmainen) tai että hänet on määrätty psykiatriseen sairaalaan (nykyisin mielenterveyslaitokseen); ja 2) ampuma-aseen tai ampumatarvikkeiden lähettäminen, kuljettaminen tai hallussapito osavaltioiden välisessä tai ulkomaisessa kaupassa tai ampuma-aseen tai ampumatarvikkeiden vastaanottaminen, kun tällainen henkilö on lähettänyt tai kuljettanut ne tällaisessa kaupassa.  Tekee vuoden 2007 NICS-järjestelmän parantamista koskevaan lakiin (NICS Improvement Amendments Act of 2007) vastaavat muutokset.</w:t>
      </w:r>
    </w:p>
    <w:p>
      <w:r>
        <w:rPr>
          <w:b/>
        </w:rPr>
        <w:t xml:space="preserve">Tulos</w:t>
      </w:r>
    </w:p>
    <w:p>
      <w:r>
        <w:t xml:space="preserve">NICS-raportoinnin parantamista koskeva vuoden 2013 laki</w:t>
      </w:r>
    </w:p>
    <w:p>
      <w:r>
        <w:rPr>
          <w:b/>
        </w:rPr>
        <w:t xml:space="preserve">Esimerkki 6.2852</w:t>
      </w:r>
    </w:p>
    <w:p>
      <w:r>
        <w:t xml:space="preserve">Technology, Equality and Accessibility in College and Higher Education Act eli TEACH Act - Ohjaa Access Boardia kehittämään korkeakoulujen sähköistä opetusmateriaalia ja siihen liittyvää tietotekniikkaa koskevat saavutettavuusohjeet. Vaatii, että nämä ohjeet 1) sisältävät suorituskykyperusteet sen varmistamiseksi, että sähköiset opetusmateriaalit ja niihin liittyvä tietotekniikka ovat sokeiden ja vammaisten käytettävissä, 2) ovat yhdenmukaisia vuoden 1973 kuntoutuslain (Rehabilitation Act of 1973) nojalla annettujen teknisiä ja toiminnallisia suorituskykyperusteita koskevien standardien kanssa ja 3) ovat mahdollisuuksien mukaan yhdenmukaisia kyseisiä materiaaleja ja tekniikoita koskevien kansallisten ja kansainvälisten esteettömyysstandardien kanssa. Ohjeistaa Access Boardia tarkastelemaan suuntaviivoja uudelleen ja tarvittaessa muuttamaan niitä kolmen vuoden välein, jotta ne vastaisivat teknistä kehitystä tai muutoksia sähköisessä opetusmateriaalissa ja siihen liittyvässä tietotekniikassa. katsoo, että IHE:t, jotka käyttävät suuntaviivojen mukaisia sähköisiä opetusmateriaaleja ja niihin liittyvää tietotekniikkaa, noudattavat vuoden 1973 kuntoutuslain (Rehabilitation Act of 1973) ja vuoden 1990 vammaislain (Americans with Disabilities Act of 1990) syrjimättömyyssäännöksiä.</w:t>
      </w:r>
    </w:p>
    <w:p>
      <w:r>
        <w:rPr>
          <w:b/>
        </w:rPr>
        <w:t xml:space="preserve">Tulos</w:t>
      </w:r>
    </w:p>
    <w:p>
      <w:r>
        <w:t xml:space="preserve">TEACH-laki</w:t>
      </w:r>
    </w:p>
    <w:p>
      <w:r>
        <w:rPr>
          <w:b/>
        </w:rPr>
        <w:t xml:space="preserve">Esimerkki 6.2853</w:t>
      </w:r>
    </w:p>
    <w:p>
      <w:r>
        <w:t xml:space="preserve">Environmental Professionals Training and Certification Act of 1993 - Ohjaa ympäristönsuojeluviraston hallintoviranomaista: (1) perustaa ympäristöalan sertifiointilautakunnan; ja (2) antaa lautakunnan suositusten perusteella asetuksia, joissa vahvistetaan vähimmäisvaatimukset, joilla säännellään ympäristöalan koulutus- ja sertifiointiorganisaatioita ympäristöalan ammattilaisille, jotka suorittavat vaiheen I ympäristöalueiden arviointeja. Määritellään "vaiheen I ympäristövaikutusten arviointi" prosessiksi, jonka avulla henkilö määrittää, onko kiinteistöllä havaittu ympäristöolosuhteita, jotka viittaavat vaarallisen aineen tai öljytuotteen todennäköiseen esiintymiseen ja todennäköiseen vapautumiseen maaperään, pohja- tai pintaveteen. Säädetään organisaation hyväksymisestä, jos se täyttää opetussuunnitelmaa, ohjelmaa, tiloja, koulutusta ja sertifiointimenetelmiä koskevat vähimmäisvaatimukset.  Hyväksyntä on voimassa enintään viisi vuotta.  Estää hyväksymättömiä organisaatioita myöntämästä tutkintoja, jotka osoittavat, että vastaanottaja on sertifioitu ympäristöalueiden arvioija tai pätevä suorittamaan ympäristöalueiden vaiheen I arviointia.  määrää siviilioikeudellisia seuraamuksia tällaisesta rikkomisesta. Myönnetään määrärahat.</w:t>
      </w:r>
    </w:p>
    <w:p>
      <w:r>
        <w:rPr>
          <w:b/>
        </w:rPr>
        <w:t xml:space="preserve">Tulos</w:t>
      </w:r>
    </w:p>
    <w:p>
      <w:r>
        <w:t xml:space="preserve">Vuoden 1993 laki ympäristöammattilaisten koulutuksesta ja sertifioinnista</w:t>
      </w:r>
    </w:p>
    <w:p>
      <w:r>
        <w:rPr>
          <w:b/>
        </w:rPr>
        <w:t xml:space="preserve">Esimerkki 6.2854</w:t>
      </w:r>
    </w:p>
    <w:p>
      <w:r>
        <w:t xml:space="preserve">GEAR UP Enhancement Act of 2007 - Muuttaa vuoden 1965 korkeakoulutuslakia (Higher Education Act of 1965) ja tarkistaa GEAR UP-ohjelmaa (Gaining Early Awareness and Readiness for Undergraduate Program), joka on luotu helpottamaan vähävaraisten lukiolaisten siirtymistä korkea-asteen jälkeiseen koulutukseen.Perustetaan seitsemän vuoden GEAR UP-avustuskausi.Edellytetään, että avustuksen saajat tarjoavat palveluja opiskelijoille heidän korkea-asteen jälkeisen koulutuksen ensimmäisen vuoden ajan.Tarkistetaan GEAR UP:n vastaavuusvaatimuksia siten, että ne mahdollistavat: (laajentamalla avustusvarojen sallittuja käyttötarkoituksia siten, että niihin sisältyy opiskelijoiden taloudellisen ja rahoituksellisen lukutaidon edistäminen sekä perheiden ja yhteisöjen osallistumisen helpottaminen ohjelmaan. Sallii osavaltioiden apurahansaajien käyttää ohjelman varoja tekniseen apuun osavaltiossa sijaitseville keski- tai keskiasteen kouluille tai kumppanuusapurahansaajille.Säädetään, että GEAR UP -apurahat täydentävät tukea, johon opiskelijat ovat jo oikeutettuja. Muutetaan GEAR UP -stipendin vähimmäismäärän määrittämisessä käytettävää kaavaa siten, että siinä otetaan huomioon Pell Grant -apurahan vähimmäismäärä eikä enimmäismäärä.</w:t>
      </w:r>
    </w:p>
    <w:p>
      <w:r>
        <w:rPr>
          <w:b/>
        </w:rPr>
        <w:t xml:space="preserve">Tulos</w:t>
      </w:r>
    </w:p>
    <w:p>
      <w:r>
        <w:t xml:space="preserve">Vuoden 1965 korkeakoulutuslain muuttaminen GEAR UP -ohjelman (Gaining Early Awareness and Readiness for Undergraduate Programs) parantamiseksi ja tehostamiseksi.</w:t>
      </w:r>
    </w:p>
    <w:p>
      <w:r>
        <w:rPr>
          <w:b/>
        </w:rPr>
        <w:t xml:space="preserve">Esimerkki 6.2855</w:t>
      </w:r>
    </w:p>
    <w:p>
      <w:r>
        <w:t xml:space="preserve">Luokiteltujen koulutyöntekijöiden saavutusten tunnustamista koskeva laki Ohjaa opetusministeriä myöntämään vuoden luokitellun koulutyöntekijän palkinnon (National Classified School Employee of the Year Awards) luokitelluille julkisten koulujen työntekijöille tietyillä ammatillisilla erikoisaloilla, jotka tarjoavat esimerkillistä palvelua oppilaille esikoulusta korkea-asteen koulutukseen. Ministeri valitsee vuosittain palkinnon saajan kustakin osavaltiosta saatujen ehdokkaiden joukosta joltakin seuraavista erikoisammateista: 1) avustavat palvelut, 2) toimisto- ja hallintopalvelut, 3) kuljetuspalvelut, 4) ruoka- ja ravitsemuspalvelut, 5) huolto- ja kunnossapitopalvelut, 6) turvallisuuspalvelut, 7) terveydenhuolto- ja opiskelijapalvelut, 8) tekniset palvelut ja 9) ammattitaitoiset ammatit. </w:t>
      </w:r>
    </w:p>
    <w:p>
      <w:r>
        <w:rPr>
          <w:b/>
        </w:rPr>
        <w:t xml:space="preserve">Tulos</w:t>
      </w:r>
    </w:p>
    <w:p>
      <w:r>
        <w:t xml:space="preserve">Laki luokiteltujen koulujen työntekijöiden saavutusten tunnustamisesta (Recognizing Achievement in Classified School Employees Act)</w:t>
      </w:r>
    </w:p>
    <w:p>
      <w:r>
        <w:rPr>
          <w:b/>
        </w:rPr>
        <w:t xml:space="preserve">Esimerkki 6.2856</w:t>
      </w:r>
    </w:p>
    <w:p>
      <w:r>
        <w:t xml:space="preserve">National Park Scenic Overflight Concessions Act of 1994 - Muuttaa National Park Service Concessions Policy Act -lakia siten, että kielletään henkilöä lentämästä yksityishenkilöä korvausta vastaan National Park System (NPS) -yksikön yli katsomaan mitä tahansa yksikön osaa, ellei henkilöllä ole voimassa olevaa sisäasiainministeriön myöntämää kaupallista lentomatkustuslupaa. Ministeriä pyydetään julkaisemaan NPS-yksiköiden yläpuolella tapahtuviin kaupallisiin lentomatkoihin sovellettavat suuntaviivat, joissa sallitaan tällaiset lennot tarvittaessa ja rajoitetaan tai kielletään tällaiset lennot tarvittaessa. Valtuuttaa ministerin muuttamaan minkä tahansa NPS-yksikön yleistä hallintosuunnitelmaa, jotta voidaan vahvistaa lentokäyntilupavaatimukset, joita sovelletaan tämän lain lupavaatimusten alaisiin lentoihin, jotka: (1) dokumentoidaan, missä määrin kaupalliset maisemalennot voivat vaikuttaa kyseisen puistoyksikön luonnonvaroihin ja tällaisten ylilentojen vaikutuksiin puistokävijän kokemukseen; ja 2) ehdotetaan toimenpiteitä, jotka ovat tarpeen puiston luonnonvarojen ja kävijän kokemuksen suojelemiseksi kaupallisten maisemalentojen haittavaikutuksilta. määrää sakon ja enintään viiden vuoden vankeusrangaistuksen henkilölle, joka tietoisesti tai tahallisesti rikkoo tämän lain nojalla annettuja vaatimuksia, sääntöjä tai määräyksiä. Ohjaa Federal Aviation Administrationin (FAA) hallintoviranomaista kehittämään yhteistyössä ministeriön kanssa 1) standardoituja raportointijärjestelmiä, joilla dokumentoidaan matalalla lentävien ilma-alusten vaaratilanteet NPS-yksiköiden yläpuolella olevassa ilmatilassa, ja 2) koulutusohjelmia ja opetusmateriaalia kansallispuistojen henkilökunnalle, jotta he voivat tunnistaa tällaiset vaaratilanteet ja raportoida niistä. Pyydetään hallintovirkamiestä muuttamaan FAA:n määräyksiä siten, että lentokoneiden meluntorjuntaa NPS-yksiköissä pidetään yleisen edun mukaisena. Ohjaa hallintovirkamiestä ja ministeriä raportoimaan yhdessä kongressille tämän lain ja muiden lakien nojalla saavutetusta edistyksestä kaupallisten ylilentojen haitallisten vaikutusten lieventämisessä NPS-yksiköissä.</w:t>
      </w:r>
    </w:p>
    <w:p>
      <w:r>
        <w:rPr>
          <w:b/>
        </w:rPr>
        <w:t xml:space="preserve">Tulos</w:t>
      </w:r>
    </w:p>
    <w:p>
      <w:r>
        <w:t xml:space="preserve">Vuoden 1994 laki kansallispuistojen ylilentosopimuksista (National Park Scenic Overflight Concessions Act of 1994).</w:t>
      </w:r>
    </w:p>
    <w:p>
      <w:r>
        <w:rPr>
          <w:b/>
        </w:rPr>
        <w:t xml:space="preserve">Esimerkki 6.2857</w:t>
      </w:r>
    </w:p>
    <w:p>
      <w:r>
        <w:t xml:space="preserve">Muuttaa liittovaltion lakia Bull Runin valuma-alueen hoitoyksikön uudelleen perustamiseksi ja pinta-alan lisäämiseksi Oregonissa. Ohjeistaa maatalous- tai sisäasiainministeriötä tapauksen mukaan kieltämään puiden kaatamisen liittovaltion mailla koko yksikössä. Kumoaa säännöksen:  1) Oregonin vuoden 1996 luonnonvarojen säilyttämistä koskevan lain (Oregon Resource Conservation Act of 1996) määräykset, joiden mukaan tiettyjä yksikön maita, jotka eivät kuulu Bull Run -joen valuma-alueeseen, on hallinnoitava yksikön perustamista koskevan lain mukaisesti; ja 2) vuoden 1996 puistojen ja julkisten maa-alueiden hallinnointia koskevan lain (Omnibus Parks and Public Lands Management Act of 1996) määräykset, jotka koskevat yksikköä. Maatalousministeriä pyydetään: 1) aloittamaan Oregonin Portlandin kaupungin hakemuksesta neuvottelut kaupungin kanssa kaupungin Bull Runin vesihuoltolaitosten alapuolella olevan National Forest System -maan siirtämisestä kaupungille vastineeksi kaupungin omistamasta maasta, joka sijaitsee minkä tahansa Oregonin tai Washingtonin National Forest System -yksikön rajojen sisäpuolella; ja 2) nopeuttamaan neuvotteluja ja saattamaan tällainen maanvaihto päätökseen viimeistään 30. syyskuuta 2001.</w:t>
      </w:r>
    </w:p>
    <w:p>
      <w:r>
        <w:rPr>
          <w:b/>
        </w:rPr>
        <w:t xml:space="preserve">Tulos</w:t>
      </w:r>
    </w:p>
    <w:p>
      <w:r>
        <w:t xml:space="preserve">Lakiehdotus Little Sandy -joen valuma-alueen lisäsuojelusta osana Bull Runin valuma-alueen hoitoyksikköä ja muihin tarkoituksiin.</w:t>
      </w:r>
    </w:p>
    <w:p>
      <w:r>
        <w:rPr>
          <w:b/>
        </w:rPr>
        <w:t xml:space="preserve">Esimerkki 6.2858</w:t>
      </w:r>
    </w:p>
    <w:p>
      <w:r>
        <w:t xml:space="preserve">Biologisten implanttien jäljittämistä ja veteraanien turvallisuutta koskeva laki vuodelta 2014 - Ohjaa veteraaniasiainministeriön: (1) ottamaan käyttöön Food and Drug Administrationin (FDA) lääkinnällisille laitteille kehittämän yksilöllisen laitetunnistusjärjestelmän tai ottamaan käyttöön vastaavan vakiomuotoisen tunnistusjärjestelmän biologisten implanttien tunnistamiseksi, jotka on tarkoitettu käytettäväksi veteraaniasioiden ministeriön (Department of Veterans Affairs, VA) hoitolaitoksissa suoritettavissa lääketieteellisissä toimenpiteissä; 2) ottamaan käyttöön yhteensopivan järjestelmän implanttien jäljittämiseksi luovuttajalta istutukseen; ja 3) ottamaan käyttöön tällaisen seurantajärjestelmän kanssa yhteensopivan varastonvalvonnan siten, että kaikille potilaille, jotka ovat saaneet veteraaniasioiden ministeriön (VA) hoitolaitoksessa biologisen implantin, joka kuuluu FDA:n takaisinvedon piiriin, voidaan ilmoittaa takaisinvedosta.   Valtuuttaa ministeriön hankkimaan biologisia implantteja vain sellaisilta myyjiltä, jotka täyttävät tietyt ehdot, kuten sen, että myyjä käyttää vakiomuotoista tunnistusjärjestelmää, suostuu VA:n säännöllisiin tarkastuksiin ja auditointeihin, on rekisteröity FDA:n rekisteriin ja ylläpitää biologisia implantteja koskevaa kansallista akkreditointia. Sihteeri velvoitetaan: (1) hankkimaan tällaisia implantteja General Services Administration (GSA) Federal Supply Schedules -luetteloiden mukaisesti, (2) suostumaan kohtuullisiin myyjien pyyntöihin toteuttaa tiettyjä tiedotustoimia, joilla koulutetaan VA:n terveydenhuollon ammattilaisia tällaisiin luetteloihin merkittyjen implanttien käytöstä ja tehokkuudesta, ja (3) hankkimaan biologisia implantteja, joita ei voida hankkia tällaisten luetteloiden mukaisesti, kilpailumenettelyjen avulla liittovaltion hankinta-asetuksen (Federal Acquisition Regulation) mukaisesti. Tekee VA:n hankintatyöntekijän, jonka todetaan olevan vastuussa biologisten implanttien hankintatapahtumasta tarkoituksella välttää tai piittaamatta piittaamattomasti tämän lain vaatimuksista, kelpaamattomaksi saamaan nimitystodistuksen hankintavirkailijaksi tai toimimaan tilaavan virkailijan, hankintavirkailijan tai ostokortin haltijan edustajana.</w:t>
      </w:r>
    </w:p>
    <w:p>
      <w:r>
        <w:rPr>
          <w:b/>
        </w:rPr>
        <w:t xml:space="preserve">Tulos</w:t>
      </w:r>
    </w:p>
    <w:p>
      <w:r>
        <w:t xml:space="preserve">Vuoden 2014 laki biologisten implanttien jäljittämisestä ja veteraanien turvallisuudesta (Biological Implant Tracking and Veteran Safety Act of 2014)</w:t>
      </w:r>
    </w:p>
    <w:p>
      <w:r>
        <w:rPr>
          <w:b/>
        </w:rPr>
        <w:t xml:space="preserve">Esimerkki 6.2859</w:t>
      </w:r>
    </w:p>
    <w:p>
      <w:r>
        <w:t xml:space="preserve">Spending Safeguard Act Tämä lakiehdotus edellyttää, että hallinto- ja budjettivirasto (Office of Management and Budget, OMB) vahvistaa menorajoitukset suorien menojen ohjelmille, jotka: (1) jotka on hyväksytty tai hyväksytty uudelleen tämän lakiehdotuksen hyväksymisen jälkeen, ja (2) joilla ei ole tiettyä sallittua menotasoa dollarimääräisenä ilmaistuna.  Menorajojen on oltava seuraavat: (1) 120 prosenttia ohjelman kustannuksista puolustus-, terveys-, Medicare-, toimeentuloturva-, sosiaaliturva- ja veteraanietuudet ja -palvelut -ohjelmien osalta; ja (2) 110 prosenttia kustannuksista minkä tahansa muun ohjelman osalta.  OMB:n on ylläpidettävä julkisesti saatavilla olevaa tulostaulukkoa, josta käy ilmi kaikkien rajoitusten piiriin kuuluvien ohjelmien menotaso. OMB:n ja presidentin on toimitettava kongressille tietyt raportit, joissa verrataan nykyisiä menoja rajoituksiin.  Lakiehdotuksessa kielletään sellaisten ohjelmien sitoumukset, jotka ovat saavuttaneet sovellettavan menorajan. OMB:n tuloskortissa lueteltuja ohjelmia toteuttavien virastojen on varmistettava, että kaikissa sopimuksissa, etuustarjouksissa tai muussa ohjelman osallistujille toimitettavassa materiaalissa mainitaan, että ohjelmaan sovelletaan menorajoitusta, joka voi vaikuttaa etuuksien maksamiseen tarvittavien varojen saatavuuteen tulevaisuudessa. </w:t>
      </w:r>
    </w:p>
    <w:p>
      <w:r>
        <w:rPr>
          <w:b/>
        </w:rPr>
        <w:t xml:space="preserve">Tulos</w:t>
      </w:r>
    </w:p>
    <w:p>
      <w:r>
        <w:t xml:space="preserve">Menojen turvaamista koskeva laki</w:t>
      </w:r>
    </w:p>
    <w:p>
      <w:r>
        <w:rPr>
          <w:b/>
        </w:rPr>
        <w:t xml:space="preserve">Esimerkki 6.2860</w:t>
      </w:r>
    </w:p>
    <w:p>
      <w:r>
        <w:t xml:space="preserve">Teaming with Wildlife Act of 2008 - Muuttaa Pittman-Robertsonin Wildlife Restoration Act -lakia siten, että valtiovarainministeri siirtää liittovaltion tukea luonnonvaraisen eläimistön ja kasviston ennallistamisrahastoon talletettavaksi luonnonvaraisen eläimistön ja kasviston suojelu- ja ennallistamistilille varainhoitovuosien 2010 ja 2015 välisenä aikana: 1) määrät, jotka on saatu vuokrista, rojalteista ja muista summista, jotka on maksettu ministerille tai laivastoministerille mannerjalustan ulkopuolista aluetta koskevien vuokrasopimusten perusteella; ja 2) määrät, jotka on saatu vuoden 1982 liittovaltion öljyn ja kaasun rojaltien hallinnointia koskevan lain (Federal Oil and Gas Royalty Management Act of 1982) nojalla kerätyistä myynneistä, bonuksista ja rojalteista sekä julkisten maiden vuokraamisesta mineraalien vuokrausta koskevan lain (Mineral Leasing Act) ja vuoden 1970 geotermistä höyryä koskevan lain (Geothermal Steam Act of 1970) nojalla.</w:t>
      </w:r>
    </w:p>
    <w:p>
      <w:r>
        <w:rPr>
          <w:b/>
        </w:rPr>
        <w:t xml:space="preserve">Tulos</w:t>
      </w:r>
    </w:p>
    <w:p>
      <w:r>
        <w:t xml:space="preserve">Lakiehdotus Pittman-Robertsonin luonnonvaraisen eläimistön ja kasviston ennallistamista koskevan lain muuttamiseksi, jotta varmistetaan riittävä rahoitus luonnonvaraisen eläimistön ja kasviston suojeluun ja ennallistamiseen, sekä muihin tarkoituksiin.</w:t>
      </w:r>
    </w:p>
    <w:p>
      <w:r>
        <w:rPr>
          <w:b/>
        </w:rPr>
        <w:t xml:space="preserve">Esimerkki 6.2861</w:t>
      </w:r>
    </w:p>
    <w:p>
      <w:r>
        <w:t xml:space="preserve">416d65726963612043616e20436f6465 Act of 2013 tai America Can Code Act of 2013 - ilmaisee kongressin näkemyksen koodauksen ja tietokoneohjelmoinnin opetuksen merkityksestä opiskelijoiden akateemiselle ja ammatilliselle menestykselle, kyberavaruuden innovaatioille sekä kansalliselle turvallisuudelle ja taloudelliselle kilpailukyvylle. Muuttaa America COMPETES Act -lakia sisällyttämällä maamme kansallisen turvallisuuden ja taloudellisen kilpailukyvyn kannalta kriittisen tietokoneohjelmointikielen &amp;quot;kriittisenä vieraana kielenä,&amp;quot; jonka opiskelu sisältyy kyseisen lain nojalla rahoitettaviin opettajankoulutusohjelmiin ja Advanced Placement- tai International Baccalaureate -ohjelmiin. Muutetaan vuoden 2006 Carl D. Perkinsin ammatillista ja teknistä koulutusta koskevaa lakia seuraavasti: (1) osavaltioiden suunnitelmista sisällyttää koodauksen ja tietokoneohjelmoinnin opetusta ammatillisiin ja teknisiin opinto-ohjelmiin, joita varten osavaltiot saavat tukea kyseisen lain nojalla, ja 2) koodauksen ja tietokoneohjelmoinnin opetuksen sisällyttämisestä liittovaltion tukemiin teknisiin valmisteluohjelmiin, jotka valmistavat osallistujia ammattialalle tarjoamalla heille vähintään kahden vuoden keskiasteen koulutuksen, jota seuraa vähintään kaksi vuotta keskiasteen jälkeistä opetusta tai osallistumista oppisopimusohjelmaan. kehottaa opetusministeriä kutsumaan koolle työryhmän, jonka tehtävänä on tutkia: 1) mekanismeja opetussuunnitelmaluonnosten laatimiseksi tietokoneohjelmoinnin ja koodauksen opetusta varten peruskoulussa ja toisen asteen oppilaitoksissa; 2) mekanismia parhaiden peruskoulun ja toisen asteen oppilaitosten parhaiden käytäntöjen keräämiseksi ja jakamiseksi kouluttajien kesken; ja 3) kansallista strategiaa kilpailukyvyn varmistamiseksi kehittyvillä luonnontieteiden, tekniikan, teknologian, insinööritieteiden ja matematiikan (STEM) aloilla, kuten tietokoneohjelmoinnissa ja koodauksessa. Työryhmän on perustettava tietoportaali, joka ohjaa käyttäjät koordinoituun ja järjestelmälliseen tietoon koodauksen ja tietokoneohjelmoinnin edistämisestä peruskouluissa ja toisen asteen oppilaitoksissa. </w:t>
      </w:r>
    </w:p>
    <w:p>
      <w:r>
        <w:rPr>
          <w:b/>
        </w:rPr>
        <w:t xml:space="preserve">Tulos</w:t>
      </w:r>
    </w:p>
    <w:p>
      <w:r>
        <w:t xml:space="preserve">416d65726963612043616e20436f6465 vuoden 2013 laki</w:t>
      </w:r>
    </w:p>
    <w:p>
      <w:r>
        <w:rPr>
          <w:b/>
        </w:rPr>
        <w:t xml:space="preserve">Esimerkki 6.2862</w:t>
      </w:r>
    </w:p>
    <w:p>
      <w:r>
        <w:t xml:space="preserve">FHA Reform Act of 1994 - Muuttaa National Housing Act -lakia seuraavasti:  (1) tarkistaa yhden perheen asuntovakuutuksen asuntolainarajoituksia; ja (2) sallia yhden perheen asuntovakuutusohjelma, jossa riskit jaetaan osavaltioiden ja paikallisten virastojen kanssa.</w:t>
      </w:r>
    </w:p>
    <w:p>
      <w:r>
        <w:rPr>
          <w:b/>
        </w:rPr>
        <w:t xml:space="preserve">Tulos</w:t>
      </w:r>
    </w:p>
    <w:p>
      <w:r>
        <w:t xml:space="preserve">Vuoden 1994 FHA-uudistuslaki</w:t>
      </w:r>
    </w:p>
    <w:p>
      <w:r>
        <w:rPr>
          <w:b/>
        </w:rPr>
        <w:t xml:space="preserve">Esimerkki 6.2863</w:t>
      </w:r>
    </w:p>
    <w:p>
      <w:r>
        <w:t xml:space="preserve">Expanding Access to Medical Records Act - Muuttaa sosiaaliturvalain XVIII (Medicare) ja XIX (Medicaid) osastoja siten, että terveys- ja sosiaalipalveluministeri (HHS) antaa kuolleen edunsaajan valtuutetulle edustajalle täydet oikeudet saada tietoja kuolleen edunsaajan Medicare- ja Medicaid-ohjelmien mukaisista etuuksista.</w:t>
      </w:r>
    </w:p>
    <w:p>
      <w:r>
        <w:rPr>
          <w:b/>
        </w:rPr>
        <w:t xml:space="preserve">Tulos</w:t>
      </w:r>
    </w:p>
    <w:p>
      <w:r>
        <w:t xml:space="preserve">Lakiehdotus sosiaaliturvalain XVIII ja XIX osaston muuttamiseksi siten, että kuolleen edunsaajan valtuutetulla edustajalla on täysi oikeus saada tietoja kuolleen edunsaajan Medicare- ja Medicaid-ohjelmien mukaisista etuuksista.</w:t>
      </w:r>
    </w:p>
    <w:p>
      <w:r>
        <w:rPr>
          <w:b/>
        </w:rPr>
        <w:t xml:space="preserve">Esimerkki 6.2864</w:t>
      </w:r>
    </w:p>
    <w:p>
      <w:r>
        <w:t xml:space="preserve">Valtuuttaa valtiovarainministerin perustamaan valtiovarainministeriöön Irakin korvausvaatimusrahaston tällaisten korvausvaatimusten maksamista varten. Valtuuttaa presidentin tietyin rajoituksin luovuttamaan ja realisoimaan Yhdysvalloissa olevat Irakin hallituksen varat, jotka on jäädytetty kansainvälisiä taloudellisia hätävaltuuksia koskevan lain (International Emergency Economic Powers Act) nojalla, ja osoittamaan tuotot rahastoon Yhdysvaltain kansalaisten Irakin hallitukselle esittämien vaateiden sekä Yhdistyneiden Kansakuntien korvauskomission toimivallan ulkopuolelle jäävien Yhdysvaltain hallituksen vaateiden tyydyttämiseksi. Säädetään tämän lain hallinnoinnista aiheutuneiden kulujen korvaamisesta Yhdysvaltojen hallitukselle. Vahvistetaan etuoikeusjärjestys vaateiden maksamiselle.Ohjeistetaan Yhdysvaltain komissiota todistamaan ministerille jokainen tämän lain nojalla tehty korvaus. Asetetaan kymmenen vuoden vanhentumisaika tällaisen palkinnon maksamista koskeville vaatimuksille tai vaateille.</w:t>
      </w:r>
    </w:p>
    <w:p>
      <w:r>
        <w:rPr>
          <w:b/>
        </w:rPr>
        <w:t xml:space="preserve">Tulos</w:t>
      </w:r>
    </w:p>
    <w:p>
      <w:r>
        <w:t xml:space="preserve">Vuoden 1999 laki Persianlahden sodan veteraanien irakilaisvaateiden suojelusta (Gulf War Veterans' Iraqi Claims Protection Act of 1999)</w:t>
      </w:r>
    </w:p>
    <w:p>
      <w:r>
        <w:rPr>
          <w:b/>
        </w:rPr>
        <w:t xml:space="preserve">Esimerkki 6.2865</w:t>
      </w:r>
    </w:p>
    <w:p>
      <w:r>
        <w:t xml:space="preserve">Integrated Electronic Health Records (iEHR) for Military and Veterans Act - Ohjaa puolustusministeriön (DOD) ja veteraaniasiainministeriön (VA) sihteerit toteuttamaan yhdessä ohjelman, jonka tarkoituksena on myöntää rahapalkinto (50 miljoonaa dollaria) ja sopimus yritykselle, joka kehittää täysin integroidun sähköisen terveystietojärjestelmän DOD:n ja VA:n kansallista käyttöä varten. Ohjeistetaan sihteereitä: 1) mainostamaan palkintokilpailuja laajasti ja ilmoittamaan kustakin kilpailusta Federal Registerissä ja 2) perustamaan yhteinen paneeli, joka laatii kriteerit ohjelman kehittämistä varten. Palkinnon saajan on tehtävä DOD:n ja VA:n kanssa sopimus ohjelman toteuttamisesta, mukaan lukien ylläpito ja tuki, ja sille on maksettava 25 miljoonan dollarin korvaus vuodessa viiden vuoden ajan. Sopimuksen mukaisesti kehitetty henkinen omaisuus palautetaan liittovaltion hallitukselle tämän ajanjakson jälkeen. Valtuuttaa sihteerit vaatimaan kilpailun osallistujia luopumaan liittovaltiota vastaan esitettävistä vaatimuksista (lukuun ottamatta tahallista toimintaa), jotka johtuvat osallistumisesta, ja edellyttää, että osallistujat hankkivat tätä varten vastuuvakuutuksen.</w:t>
      </w:r>
    </w:p>
    <w:p>
      <w:r>
        <w:rPr>
          <w:b/>
        </w:rPr>
        <w:t xml:space="preserve">Tulos</w:t>
      </w:r>
    </w:p>
    <w:p>
      <w:r>
        <w:t xml:space="preserve">Sotilaiden ja veteraanien integroitua sähköistä potilastietojärjestelmää (iEHR) koskeva laki</w:t>
      </w:r>
    </w:p>
    <w:p>
      <w:r>
        <w:rPr>
          <w:b/>
        </w:rPr>
        <w:t xml:space="preserve">Esimerkki 6.2866</w:t>
      </w:r>
    </w:p>
    <w:p>
      <w:r>
        <w:t xml:space="preserve">Job Creation Economic Stimulus Act of 2008 - Muuttaa Internal Revenue Code -lakia siten, että vuonna 2008 käyttöönotetun korkean tuottavuuden omaisuuden, kuten tietokoneiden ja niihin liittyvien oheislaitteiden, elektronisten laitteiden, ohjelmistojen, korkean teknologian lääketieteellisten laitteiden sekä ympäristö- ja biotieteiden edistyksellisten tuotteiden, kustannukset voidaan kirjata kuluksi.Sallii 50 prosentin poistoavustus tietyille vuonna 2008 hankituille liiketoimintalaitteille.Vapauttaa vuonna 2008 tai 2009 käyttöönotettuun omaisuuteen liittyvät poistot vuonna 2008 tai 2009 käyttöönotettujen kiinteistöjen poistojen oikaisuista vaihtoehtoisen vähimmäisverotulon laskennassa.Sallii vuonna 2008 hyvityksen yritysten pitkäaikaisten käyttämättömien verohyvitysten vähentämisen vaihtoehtoisesta vähimmäistason verosta.</w:t>
      </w:r>
    </w:p>
    <w:p>
      <w:r>
        <w:rPr>
          <w:b/>
        </w:rPr>
        <w:t xml:space="preserve">Tulos</w:t>
      </w:r>
    </w:p>
    <w:p>
      <w:r>
        <w:t xml:space="preserve">Vuoden 1986 verolain (Internal Revenue Code of 1986) muuttaminen korkean tuottavuuden omaisuuteen tehtävien investointien edistämiseksi ja muihin tarkoituksiin.</w:t>
      </w:r>
    </w:p>
    <w:p>
      <w:r>
        <w:rPr>
          <w:b/>
        </w:rPr>
        <w:t xml:space="preserve">Esimerkki 6.2867</w:t>
      </w:r>
    </w:p>
    <w:p>
      <w:r>
        <w:t xml:space="preserve">Veterans Medicare Assistance Act of 2006 - Muuttaa sosiaaliturvalain (SSA) XVIII osaston (Medicare) siten, että terveys- ja sosiaalipalvelujen (HHS) ja veteraaniasioiden (VA) ministerit perustavat Medicare-avustushankkeen, jonka puitteissa HHS-ministeri korvaa VA:n sihteerille Medicare-oikeutetuille veteraaneille VA:n laitoksissa tarjotut Medicare-oikeutetut terveyspalvelut.</w:t>
      </w:r>
    </w:p>
    <w:p>
      <w:r>
        <w:rPr>
          <w:b/>
        </w:rPr>
        <w:t xml:space="preserve">Tulos</w:t>
      </w:r>
    </w:p>
    <w:p>
      <w:r>
        <w:t xml:space="preserve">Medicare-korvauksen myöntäminen terveydenhuoltopalveluista, joita tarjotaan Medicare-oikeutetuille veteraaneille veteraaniasiainministeriön laitoksissa.</w:t>
      </w:r>
    </w:p>
    <w:p>
      <w:r>
        <w:rPr>
          <w:b/>
        </w:rPr>
        <w:t xml:space="preserve">Esimerkki 6.2868</w:t>
      </w:r>
    </w:p>
    <w:p>
      <w:r>
        <w:t xml:space="preserve">(Tätä toimenpidettä ei ole muutettu sen jälkeen, kun senaatti hyväksyi sen 9. heinäkuuta 2014).  Geotermal Production Expansion Act of 2013 - muuttaa vuoden 1970 geotermistä höyryä koskevaa lakia siten, että sisäministeriö voi myöntää kilpailuttamattomia vuokrasopimuksia enintään 640 hehtaarin liittovaltion maasta geotermistä kehitystä varten, jos: (Vuokralle ottajalla on laillinen oikeus kehittää geotermisiä resursseja vuokrattavan liittovaltion maan viereisellä maa-alueella, 3) sisäasiainministeriölle on toimitettu riittävät tiedot, jotka osoittavat, että viereisellä maa-alueella on pätevä geotermisten resurssien löytö ja että lämpöpiirre ulottuu viereiselle liittovaltion maa-alueelle, ja 4) vuokralle ottaja ei ole aiemmin saanut kilpailuttamatonta vuokrasopimusta kyseisestä löytöpaikasta. Sisäasiainministeriön on vuokrattava maa-alue käypään markkina-arvoon, julkaistava ilmoitus kaikista vuokrasopimuspyynnöistä ja tarkistettava käypää markkina-arvoa koskeva lopullinen määritys.  Vuokralleottajien edellytetään suorittavan vuosittain vuokranmaksuja, jotka vastaavat kilpailulla vuokrattavilta mailta vaadittuja maksuja.</w:t>
      </w:r>
    </w:p>
    <w:p>
      <w:r>
        <w:rPr>
          <w:b/>
        </w:rPr>
        <w:t xml:space="preserve">Tulos</w:t>
      </w:r>
    </w:p>
    <w:p>
      <w:r>
        <w:t xml:space="preserve">Geotermisen tuotannon laajentamista koskeva vuoden 2013 laki (Geothermal Production Expansion Act of 2013)</w:t>
      </w:r>
    </w:p>
    <w:p>
      <w:r>
        <w:rPr>
          <w:b/>
        </w:rPr>
        <w:t xml:space="preserve">Esimerkki 6.2869</w:t>
      </w:r>
    </w:p>
    <w:p>
      <w:r>
        <w:t xml:space="preserve">Close the SILO/LILO Loophole Act of 2009 - muuttaa Internal Revenue Code -lakia seuraavasti: (1) määrätään 100 prosentin valmistevero kaikista tuloista tai eduista, jotka saadaan SILO- (sale-in/lease-out) tai LILO- (lease-in/lease-out) liiketoimista, joissa rahoituslaitos ja julkinen yhteisö ovat osallisina; ja (2) kielletään verovähennys asianajopalkkioista tai muista kustannuksista, joita aiheutuu SILO- tai LILO-operaation osapuolelle, joka pyrkii valvomaan tällaisen operaation ehtojen noudattamista.</w:t>
      </w:r>
    </w:p>
    <w:p>
      <w:r>
        <w:rPr>
          <w:b/>
        </w:rPr>
        <w:t xml:space="preserve">Tulos</w:t>
      </w:r>
    </w:p>
    <w:p>
      <w:r>
        <w:t xml:space="preserve">Lakiehdotus, jolla muutetaan vuoden 1986 Internal Revenue Code of 1986 -lakia valmisteveron määräämiseksi tietyille SILO- ja LILO-kaupoista saaduille tuotoille.</w:t>
      </w:r>
    </w:p>
    <w:p>
      <w:r>
        <w:rPr>
          <w:b/>
        </w:rPr>
        <w:t xml:space="preserve">Esimerkki 6.2870</w:t>
      </w:r>
    </w:p>
    <w:p>
      <w:r>
        <w:t xml:space="preserve">Guidance Out Of Darkness Act eli GOOD Act (3 §) Tämä lakiehdotus edellyttää, että virasto: (1) julkaisemaan ohjeasiakirjat verkossa niiden julkaisupäivinä, (2) julkaisemaan kaikki voimassa olevat ohjeasiakirjansa yhdessä paikassa hallinto- ja budjettiviraston (Office of Management and Budget, OMB) nimeämässä verkkoportaalissa ja (3) näyttämään viraston verkkoportaalissa hyperlinkkiä, jonka kautta pääsee ohjeasiakirjoihin. Asiakirjat on yksilöitävä ohjeasiakirjoiksi, lajiteltava alaluokkiin, julkaistava koneellisesti luettavassa ja avoimessa muodossa ja oltava haettavissa.   Ohjeasiakirjan kumoamispäivänä viraston on lisättävä OMB:n nimeämään verkkoportaaliin merkintä siitä, että ohjeasiakirja on kumottu, ja päivämäärä, jolloin se kumottiin.  OMB:n on nimettävä verkkoportaali 30 päivän kuluessa.</w:t>
      </w:r>
    </w:p>
    <w:p>
      <w:r>
        <w:rPr>
          <w:b/>
        </w:rPr>
        <w:t xml:space="preserve">Tulos</w:t>
      </w:r>
    </w:p>
    <w:p>
      <w:r>
        <w:t xml:space="preserve">Guidance Out Of Darkness Act</w:t>
      </w:r>
    </w:p>
    <w:p>
      <w:r>
        <w:rPr>
          <w:b/>
        </w:rPr>
        <w:t xml:space="preserve">Esimerkki 6.2871</w:t>
      </w:r>
    </w:p>
    <w:p>
      <w:r>
        <w:t xml:space="preserve">Mechanical Insulation Installation Incentive Act of 2009 - Muuttaa Internal Revenue Code -lakia siten, että se mahdollistaa verovähennyksen tietyn prosenttiosuuden kustannuksista, mukaan lukien työvoimakustannukset, jotka aiheutuvat mekaanisen eristyksen asentamisesta ja ylläpitämisestä. Määritellään "mekaaninen eristysomaisuus" eristysmateriaaleiksi, päällysteiksi ja lisätuotteiksi, jotka on otettu käyttöön sellaisen mekaanisen järjestelmän yhteydessä, jota käytetään lämpö-, ääni- ja henkilöstöturvallisuusvaatimusten täyttämiseksi mekaanisissa putkistoissa ja laitteissa, kuumissa ja kylmissä sovelluksissa sekä lämmitys-, tuuletus- ja ilmastointisovelluksissa, joita voidaan käyttää erilaisissa tiloissa.</w:t>
      </w:r>
    </w:p>
    <w:p>
      <w:r>
        <w:rPr>
          <w:b/>
        </w:rPr>
        <w:t xml:space="preserve">Tulos</w:t>
      </w:r>
    </w:p>
    <w:p>
      <w:r>
        <w:t xml:space="preserve">Vuoden 1986 verolakia muutetaan siten, että tarjotaan verokannustin mekaanisen eristyksen asentamista ja ylläpitoa varten.</w:t>
      </w:r>
    </w:p>
    <w:p>
      <w:r>
        <w:rPr>
          <w:b/>
        </w:rPr>
        <w:t xml:space="preserve">Esimerkki 6.2872</w:t>
      </w:r>
    </w:p>
    <w:p>
      <w:r>
        <w:t xml:space="preserve">Lasten ampuma-aseiden markkinoinnin turvallisuutta koskeva laki - Ohjaa Federal Trade Commissionia (FTC) antamaan sääntöjä, joilla kielletään ampuma-aseiden markkinointi lapsille, mukaan lukien kiellot:   sarjakuvahahmojen käyttö ampuma-aseiden ja ampuma-asetuotteiden markkinoinnissa, lapsille markkinoidut ampuma-aseiden merkkituotteet, ampuma-aseiden markkinointikampanjat, joiden tarkoituksena on nimenomaan vedota lapsiin, sellaisten aseiden valmistus, joiden värit tai muotoilu on suunniteltu erityisesti vetoamaan lapsiin, ja sellaisten lasten käyttöön tarkoitettujen aseiden valmistus, joissa ei selvästi ja näkyvästi mainita ampuma-aseessa olevin varoituksin ampuma-aseen aiheuttamaa vaaraa jossain näkyvällä paikalla olevilla merkinnöillä ampuma-aseessa.  Tällaisten sääntöjen rikkominen rinnastetaan Federal Trade Commission Actin sääntöjen rikkomiseen, jotka koskevat sopimattomia tai harhaanjohtavia toimia tai käytäntöjä. Lain täytäntöönpanoa valvovat FTC ja osavaltioiden yleiset syyttäjät siviilikanteiden avulla.</w:t>
      </w:r>
    </w:p>
    <w:p>
      <w:r>
        <w:rPr>
          <w:b/>
        </w:rPr>
        <w:t xml:space="preserve">Tulos</w:t>
      </w:r>
    </w:p>
    <w:p>
      <w:r>
        <w:t xml:space="preserve">Lasten ampuma-aseiden markkinoinnin turvallisuutta koskeva laki</w:t>
      </w:r>
    </w:p>
    <w:p>
      <w:r>
        <w:rPr>
          <w:b/>
        </w:rPr>
        <w:t xml:space="preserve">Esimerkki 6.2873</w:t>
      </w:r>
    </w:p>
    <w:p>
      <w:r>
        <w:t xml:space="preserve">Mitokondriolääketieteen tutkimuksen ja hoidon tehostamista koskeva laki - Muuttaa Public Health Service Act -lakia siten, että National Institutes of Healthin (NIH) johtajan toimiston yhteyteen perustetaan mitokondriolääketieteen toimisto (Office of Mitochondrial Medicine, OMM).Vaatii OMM:n johtajaa laatimaan, julkistamaan, toteuttamaan ja päivittämään joka toinen vuosi kirjallisen suunnitelman mitokondriolääketieteen tutkimuksen helpottamiseksi. Suunnitelman tavoitteiksi asetetaan: 1) mitokondriolääketieteeseen liittyvän tutkimuksen koordinoinnin parantaminen kansallisten tutkimuslaitosten välillä sekä NIH:n ja ulkopuolisten tutkijoiden välillä; 2) koulutuksen tarjoaminen mitokondriolääketieteeseen liittyvää tutkimusta tekeville tutkijoille ja terveydenhuollon ammattihenkilöille; 3) mitokondriosairauksien ja -häiriöiden diagnosointia koskevan koulutuksen tarjoaminen terveydenhuollon tarjoajille; ja 4) mitokondriolääketieteen asiantuntemusta omaavien tieteellisten arviointiryhmien perustaminen valvomaan asiaa koskevia tutkimushankkeita NIH:ssä.OMM:n johtajan on myönnettävä vähintään viisi apurahaa vuosittain kullekin seuraavista aiheista: (1) integroidut, monihankkeiset tutkimusohjelmat, jotka liittyvät mitokondriolääketieteeseen; ja (2) tällaisiin ohjelmiin liittyvät suunnittelutoimet.Valtuuttaa johtajan myöntämään apurahoja laitoksille tai laitosten yhteenliittymille mitokondriolääketieteen huippuosaamiskeskusten perustamiseksi edistämään mitokondriolääketieteeseen liittyvää tieteidenvälistä tutkimusta ja koulutusta.Vaatii johtajaa perustamaan: 1) kansallisen rekisterin, jossa ylläpidetään ja jaetaan tutkimustarkoituksia varten lääketieteellisiä tietoja, jotka on kerätty potilailta, joilla on mitokondriosairaus tai -häiriö, ja 2) kansallisen biotietokannan, jossa ylläpidetään ja jaetaan tutkimustarkoituksia varten tällaisilta potilailta kerättyjä kudoksia ja DNA:ta.</w:t>
      </w:r>
    </w:p>
    <w:p>
      <w:r>
        <w:rPr>
          <w:b/>
        </w:rPr>
        <w:t xml:space="preserve">Tulos</w:t>
      </w:r>
    </w:p>
    <w:p>
      <w:r>
        <w:t xml:space="preserve">Public Health Service Act -lain muuttaminen mitokondriolääketieteen toimiston perustamiseksi National Institutes of Healthiin ja muihin tarkoituksiin.</w:t>
      </w:r>
    </w:p>
    <w:p>
      <w:r>
        <w:rPr>
          <w:b/>
        </w:rPr>
        <w:t xml:space="preserve">Esimerkki 6.2874</w:t>
      </w:r>
    </w:p>
    <w:p>
      <w:r>
        <w:t xml:space="preserve">VA Acquisition Workforce Improvement and Streamlining Act Tällä lakiehdotuksella ohjataan veteraaniasioiden ministeriötä (VA) toteuttamaan tiettyjä koulutusohjelmia ja sertifiointiohjelmia VA:n tai veteraanien terveyshallinnon (VHA) tietyille logistiikka-, rakennus- tai tilahallinnon työntekijöille.  VA voi kehittää: 1) opetussuunnitelmia siten, että tällainen koulutus annetaan henkilökohtaisesti, verkkosivuston kautta tai toisen liittovaltion viraston toimesta; ja 2) sertifiointiohjelmia siten, että käytetään joko yhtä sertifiointitasoa tai useampaa kuin yhtä tasoa yleisen aikataulun eri palkkaluokkia varten. VA:n on asetettava etusijalle hankintaharjoitteluohjelmien käyttö palkattaessa työntekijöitä aloitteleviin hankintatehtäviin.  VA:n on laadittava suunnitelma päällekkäisyyksien vähentämiseksi ja VA:n hankintatoimintojen tehokkuuden lisäämiseksi siten, että saavutetaan kustannussäästöjä, jotka ovat tarpeen tällaisten koulutus-, sertifiointi- ja hankintaharjoitteluohjelmien toteuttamiseksi. VA:n on päätettävä, onko: (1) yhdistää tai lakkauttaa tiettyjä palvelualueiden ja ohjelmien yhteydenottotoimistojen toimistoja ja siirtää niiden toimintoja tiettyihin muihin VA:n tai VHA:n laitoksiin; ja (2) yhdistää VA:n hankintatoimiston, logistiikkatoimiston ja rakennustoimiston sekä VHA:n hankinta- ja logistiikkatoimiston tietyt toiminnot yhdeksi tällaiseksi toimistoksi.</w:t>
      </w:r>
    </w:p>
    <w:p>
      <w:r>
        <w:rPr>
          <w:b/>
        </w:rPr>
        <w:t xml:space="preserve">Tulos</w:t>
      </w:r>
    </w:p>
    <w:p>
      <w:r>
        <w:t xml:space="preserve">VA Acquisition Workforce Improvement and Streamlining Act (laki VA:n hankintatyövoiman parantamisesta ja virtaviivaistamisesta)</w:t>
      </w:r>
    </w:p>
    <w:p>
      <w:r>
        <w:rPr>
          <w:b/>
        </w:rPr>
        <w:t xml:space="preserve">Esimerkki 6.2875</w:t>
      </w:r>
    </w:p>
    <w:p>
      <w:r>
        <w:t xml:space="preserve">Domestic Offshore Energy Security Act of 2008 eli DOES Act - sallii Yhdysvaltojen henkilöiden 1) harjoittaa hiilivetyjen etsintää ja louhintaa missä tahansa Yhdysvaltojen yksinomaisen talousvyöhykkeen vieressä olevalla ulkomaisella talousvyöhykkeellä ja 2) viedä ilman lupaviranomaisen lupaa kaikki tällaiseen toimintaan tarvittavat laitteet.Muuttaa vuoden 2000 kauppaa koskevien pakotteiden uudistamista ja viennin tehostamista koskevaa lakia (Trade Sanctions Reform and Export Enhancement Act of 2000) siten, että valtiovarainministeriä ohjataan sallimaan matkustamiseen liittyvät liiketoimet, jotka koskevat matkustamista Kuubaan, Kuubasta tai Kuuban sisällä hiilivetyvarojen etsinnän ja louhinnan yhteydessä missä tahansa Yhdysvaltojen talousvyöhykkeeseen rajoittuvan ulkomaisen yksinomaisen talousvyöhykkeen osassa.Määrittää Kuubaan matkustamaan oikeutetuiksi henkilöiksi kaikki öljyn- ja kaasuntuottajien sekä jakelijoiden ja laivaajien kokopäiväiset työntekijät, johtajat, edustajat ja konsultit.Muuttaa vuoden 2006 Meksikonlahden energiaturvallisuuslakia (Gulf of Mexico Energy Security Act of 2006) siten, että: (Sisäministeriä kehotetaan antamaan asetuksia, joilla vahvistetaan ympäristönsuojelutakeet öljyn ja maakaasun etsinnälle ja tuotannolle mannerjalustan ulkopuolisella alueella.Valtuuttaa sisäministerin inventoimaan Virginian, Pohjois-Carolinan, Etelä-Carolinan tai Georgian rannikoiden edustalla sijaitsevien mannerjalustan ulkopuolisten vesien alla olevat öljy- ja maakaasuvarat vain, jos kyseisen osavaltion kuvernööri sitä pyytää.Muuttaa vuoden 2005 energiapoliittista lakia (Energy Policy Act of 2005) siten, että energiaministeri kehotetaan arvioitaessa hakemuksia, jotka koskevat hiilidioksidin injektoinnilla tapahtuvaa tehostettua öljyn- ja maakaasuntuotantoa, ottamaan ensisijaisesti huomioon hakemukset, jotka tehdään geologisesti haastavilla kentillä.Pyytää sisäasiain- ja energiaministereitä (Secretaries of the Interior and of Energy) keskeyttämään öljyn hankinnan strategiseen öljyvarastoon (SPR) kalenterivuoden 2008 aikana. Valtuuttaa ministerit aloittamaan hankinnan uudelleen sen jälkeen, kun presidentti on ilmoittanut kongressille, että öljyn painotettu keskihinta Yhdysvalloissa viimeisimmän 90 päivän jakson aikana on 75 dollaria tai vähemmän tynnyriltä.</w:t>
      </w:r>
    </w:p>
    <w:p>
      <w:r>
        <w:rPr>
          <w:b/>
        </w:rPr>
        <w:t xml:space="preserve">Tulos</w:t>
      </w:r>
    </w:p>
    <w:p>
      <w:r>
        <w:t xml:space="preserve">Lakiehdotus tiettyjen mannerjalustan ulkopuolisten luonnonvarojen kehittämisestä ja inventoinnista, öljyn hankinnan keskeyttämisestä strategista öljyvarantoa varten ja muista syistä.</w:t>
      </w:r>
    </w:p>
    <w:p>
      <w:r>
        <w:rPr>
          <w:b/>
        </w:rPr>
        <w:t xml:space="preserve">Esimerkki 6.2876</w:t>
      </w:r>
    </w:p>
    <w:p>
      <w:r>
        <w:t xml:space="preserve">Tuition Tax Credit Act of 1995 - Muuttaa Internal Revenue Code -lakia siten, että veronmaksajan, hänen puolisonsa tai huollettaviensa koulutusmenoista (lukukausimaksu ja tarvikkeet) voidaan myöntää palautukseton henkilökohtainen tuloverohyvitys tukikelpoisessa yksityisessä peruskoulussa, keskiasteen oppilaitoksessa, korkeakoulussa tai ammatillisessa oppilaitoksessa.  Hyvitys on rajoitettu 1 000 dollariin opiskelijaa kohti vuodessa.</w:t>
      </w:r>
    </w:p>
    <w:p>
      <w:r>
        <w:rPr>
          <w:b/>
        </w:rPr>
        <w:t xml:space="preserve">Tulos</w:t>
      </w:r>
    </w:p>
    <w:p>
      <w:r>
        <w:t xml:space="preserve">Vuoden 1995 laki lukukausimaksujen verohyvityksestä</w:t>
      </w:r>
    </w:p>
    <w:p>
      <w:r>
        <w:rPr>
          <w:b/>
        </w:rPr>
        <w:t xml:space="preserve">Esimerkki 6.2877</w:t>
      </w:r>
    </w:p>
    <w:p>
      <w:r>
        <w:t xml:space="preserve">Trafficking Victims Protection Protection Reauthorization Act of 2017 Tällä lakiehdotuksella muutetaan vuonna 2000 annettua Trafficking Victims Protection Act -lakia (ihmiskaupan uhrien suojelua koskeva laki), jotta voidaan muuttaa: 1) kriteerejä, joiden perusteella määritetään, täyttävätkö maat ihmiskaupan poistamista koskevat vähimmäisvaatimukset, ja 2) toimia, joihin on ryhdyttävä niitä maita vastaan, jotka eivät täytä näitä vaatimuksia. Yhdysvaltain kansainvälisen kehitysyhteistyön viraston on sisällytettävä lastensuojelu- ja ihmiskaupan vastaiset strategiat kunkin erityisseurantalistalla olevan maan kehitysstrategiaan.  Lakiehdotuksessa esitetään lapsisotilaiden suojelua koskevia säännöksiä. Kunkin monenvälisen kehityspankin Yhdysvaltain pääjohtajan on käynnistettävä keskustelut ihmiskaupan vastaisten määräysten kehittämiseksi hankkeiden kehittämis-, hankinta- ja arviointipolitiikoissa. </w:t>
      </w:r>
    </w:p>
    <w:p>
      <w:r>
        <w:rPr>
          <w:b/>
        </w:rPr>
        <w:t xml:space="preserve">Tulos</w:t>
      </w:r>
    </w:p>
    <w:p>
      <w:r>
        <w:t xml:space="preserve">Trafficking Victims Protection Reauthorization Act of 2017 (ihmiskaupan uhrien suojelua koskeva laki)</w:t>
      </w:r>
    </w:p>
    <w:p>
      <w:r>
        <w:rPr>
          <w:b/>
        </w:rPr>
        <w:t xml:space="preserve">Esimerkki 6.2878</w:t>
      </w:r>
    </w:p>
    <w:p>
      <w:r>
        <w:t xml:space="preserve">Nurse Training and Retention Act of 2007 - Ohjaa työministeriön perustamaan kumppanuusavustusohjelman, jonka avulla myönnetään avustuksia tukikelpoisille yksiköille kattavien ohjelmien toteuttamiseksi sairaanhoitajien kouluttamiseksi ja sairaanhoitoon johtavan putken luomiseksi terveydenhuollon avustaville työntekijöille, jotka haluavat edetä urallaan.Sisältää avustuskelpoiset tahot: (1) terveydenhuollon yksikkö, jota terveydenhuollon työnantaja ja sen työntekijöitä edustava ammattiyhdistys hallinnoivat yhdessä ja joka toteuttaa toimia käyttäen työvoiman johtamisen koulutusvaroja; (2) yksikkö, joka toteuttaa koulutusohjelmaa, jota hallinnoi yhdessä yksi tai useampi terveydenhuollon tarjoaja tai laitos tai terveydenhuollon tarjoajien ammattiyhdistys ja yksi tai useampi järjestö, joka edustaa välittömän terveydenhuollon työntekijöiden tai sairaanhoitajien etuja ja jolla on suora vaikutusmahdollisuus organisaation johtoon; tai (3) osavaltion koulutuskumppanuusohjelma, joka koostuu voittoa tavoittelemattomista järjestöistä, joihin kuuluu tasapuolinen osallistuminen toimialan ja ammattiyhdistysjärjestöjen taholta, mukaan luettuina yhteiset työvoiman ja johdon koulutusohjelmat.Edellytetään, että terveydenhuollon työnantaja, joka on oikeutettu avustukseen, osoittaa, että sillä: (1) on laitoksessaan vakiintunut ohjelma, jolla kannustetaan nykyisten sairaanhoitajien pitämistä; (2) se tarjoaa sairaanhoitajilleen palkat ja etuudet, jotka ovat kilpailukykyisiä markkinoillaan tai joista on neuvoteltu työehtosopimuksessa ammattijärjestön kanssa; ja (3) se tukee tämän lain nojalla rahoitettavia ohjelmia tiettyjen mekanismien avulla.Asetetaan vaatimukset, jotka koskevat varojen vastaavuutta, yhteistyötä sairaanhoitajakoulujen kanssa, rahoitettavien ohjelmien tyyppejä, etusijalle asetettavia tyyppejä ja ohjelmien arviointeja.</w:t>
      </w:r>
    </w:p>
    <w:p>
      <w:r>
        <w:rPr>
          <w:b/>
        </w:rPr>
        <w:t xml:space="preserve">Tulos</w:t>
      </w:r>
    </w:p>
    <w:p>
      <w:r>
        <w:t xml:space="preserve">Lakiehdotus kattavien ohjelmien rahoittamisesta sairaanhoitajien riittävän tarjonnan varmistamiseksi.</w:t>
      </w:r>
    </w:p>
    <w:p>
      <w:r>
        <w:rPr>
          <w:b/>
        </w:rPr>
        <w:t xml:space="preserve">Esimerkki 6.2879</w:t>
      </w:r>
    </w:p>
    <w:p>
      <w:r>
        <w:t xml:space="preserve">Healthy and High Performance Schools Act of 2001 - Perustetaan opetusministeriöön High Performance Schools Program -ohjelma.Valtuuttaa opetusministerin myöntämään avustuksia osavaltioille, jotta ne voivat myöntää paikallisille opetusvirastoille avustuksia peruskorjaushankkeisiin, joiden tarkoituksena on tehdä olemassa olevista peruskoulu- ja lukiorakennuksista energiatehokkaita ja ympäristöystävällisiä.</w:t>
      </w:r>
    </w:p>
    <w:p>
      <w:r>
        <w:rPr>
          <w:b/>
        </w:rPr>
        <w:t xml:space="preserve">Tulos</w:t>
      </w:r>
    </w:p>
    <w:p>
      <w:r>
        <w:t xml:space="preserve">Lakiehdotus terveiden ja suorituskykyisten koulujen ohjelman perustamisesta opetusministeriöön ja muista syistä.</w:t>
      </w:r>
    </w:p>
    <w:p>
      <w:r>
        <w:rPr>
          <w:b/>
        </w:rPr>
        <w:t xml:space="preserve">Esimerkki 6.2880</w:t>
      </w:r>
    </w:p>
    <w:p>
      <w:r>
        <w:t xml:space="preserve">Mesquite Lands Act of 2007 - myöntää Nevadan Mesquiten kaupungille yksinoikeuden ostaa tiettyjä julkisia maa-alueita Nevadan Clark Countyssa.Laajentaa veto- ja ostovaltuuksia viidennellä ja kuudennella alueella.Vaatii, että tietyistä myynneistä saatavat tulot käytetään Virgin Riverin monilajisen elinympäristön suojelusuunnitelman täytäntöönpanoon, mukaan lukien siihen liittyvät pohjaveden seurantasuunnitelmat.Ohjaa ministeriä luovuttamaan tiettyjä julkisia maa-alueita Nevadan Clark Countyssa Virgin Valley Water Districtille.</w:t>
      </w:r>
    </w:p>
    <w:p>
      <w:r>
        <w:rPr>
          <w:b/>
        </w:rPr>
        <w:t xml:space="preserve">Tulos</w:t>
      </w:r>
    </w:p>
    <w:p>
      <w:r>
        <w:t xml:space="preserve">Luvan antaminen tiettyjen Clark Countyssa, Nevadassa sijaitsevien julkisten maa-alueiden luovuttamiseen Mesquiten kaupungille, Nevadassa, ja Virgin Valley Water Districtille sekä muihin tarkoituksiin.</w:t>
      </w:r>
    </w:p>
    <w:p>
      <w:r>
        <w:rPr>
          <w:b/>
        </w:rPr>
        <w:t xml:space="preserve">Esimerkki 6.2881</w:t>
      </w:r>
    </w:p>
    <w:p>
      <w:r>
        <w:t xml:space="preserve">Telework Tax Incentive Act - Muuttaa Internal Revenue Code -lakia siten, että työnantaja tai työntekijä voi saada verohyvityksen, enintään 1 000 dollaria vuodessa, etätyöstä aiheutuneista kuluista, jotka aiheutuvat etätyötä tekevälle työntekijälle tai hänen puolestaan järjestelyssä, jossa kyseinen työntekijä tekee etätyötä vähintään 75 päivää vuodessa.</w:t>
      </w:r>
    </w:p>
    <w:p>
      <w:r>
        <w:rPr>
          <w:b/>
        </w:rPr>
        <w:t xml:space="preserve">Tulos</w:t>
      </w:r>
    </w:p>
    <w:p>
      <w:r>
        <w:t xml:space="preserve">Vuoden 1986 verolain muuttaminen siten, että etätyöstä aiheutuneita kuluja voidaan hyvittää tuloverosta.</w:t>
      </w:r>
    </w:p>
    <w:p>
      <w:r>
        <w:rPr>
          <w:b/>
        </w:rPr>
        <w:t xml:space="preserve">Esimerkki 6.2882</w:t>
      </w:r>
    </w:p>
    <w:p>
      <w:r>
        <w:t xml:space="preserve">Stronger Tobacco Warning Labels to Save Lives Act - Muuttaa liittovaltion savukkeiden merkintöjä ja mainontaa koskevaa lakia ja vuoden 1986 kattavaa savuttoman tupakan terveyskasvatusta koskevaa lakia siten, että on lainvastaista, että kuka tahansa henkilö valmistaa, pakkaa tai tuo maahan myyntiin tai jakeluun Yhdysvalloissa savukkeita tai savuttomia tupakkatuotteita, ellei tuotepakkauksessa ole tämän lain tarkemmin määriteltyjen vaatimusten mukaisesti varoitusmerkintää savukepakkauksen tai -kartongin etu- ja takapaneelin yläosassa. Määritellään mainoksia koskevat merkintävaatimukset. Vaaditaan sekä pakkausten että mainosten merkintöjen vaihtamista Federal Trade Commissionin hyväksymän suunnitelman mukaisesti.</w:t>
      </w:r>
    </w:p>
    <w:p>
      <w:r>
        <w:rPr>
          <w:b/>
        </w:rPr>
        <w:t xml:space="preserve">Tulos</w:t>
      </w:r>
    </w:p>
    <w:p>
      <w:r>
        <w:t xml:space="preserve">Muutetaan liittovaltion savukkeiden merkintöjä ja mainontaa koskevaa lakia ja vuoden 1986 kattavaa savuttoman tupakan terveysvalistusta koskevaa lakia tupakkatuotteiden varoitusmerkintöjen edellyttämiseksi.</w:t>
      </w:r>
    </w:p>
    <w:p>
      <w:r>
        <w:rPr>
          <w:b/>
        </w:rPr>
        <w:t xml:space="preserve">Esimerkki 6.2883</w:t>
      </w:r>
    </w:p>
    <w:p>
      <w:r>
        <w:t xml:space="preserve">IMF Reform and Integrity Act Tällä lakiehdotuksella muutetaan Bretton Woodsin sopimuksia koskevaa lakia siten, että Yhdysvallat velvoitetaan vastustamaan:   Kansainvälisen valuuttarahaston (IMF) rahoitusta yhdessä sellaisen monenvälisen järjestön rahoituksen kanssa, jonka jäsen Yhdysvallat ei ole, jos tällaisen järjestön rahoitus ylittäisi IMF:n rahoituksen tai jos velallisen IMF:n sitoumusta ei ole nimenomaisesti asetettu etuoikeusasemaltaan ylemmäksi kuin velallisen sitoumusta monenväliselle järjestölle;  kaikki ehdotukset, jotka koskevat lisävarojen antamista IMF:n käyttöön tai sellaisen IMF:n jäsenen kiintiön korottamista, joka on sellaisen monenvälisen järjestön jäsen, jonka jäsen Yhdysvallat ei ole, jos IMF on edellisen 24 kuukauden aikana joko hyväksynyt tai maksanut rahoitusta yhdessä tällaisen monenvälisen järjestön myöntämän rahoituksen kanssa tai jos tällaisesta hyväksymisestä tai maksamisesta IMF:lle aiheutunutta velvoitetta ei ole maksettu kokonaan takaisin;   kaikki ehdotetut IMF:n lainat maalle, josta IMF:n henkilöstön analyysiraportissa todetaan, että maan julkinen velka ei ole suurella todennäköisyydellä kestävä keskipitkällä aikavälillä (tällä hetkellä vain, jos ehdotettua lainaa ei todennäköisesti makseta kokonaan takaisin); ja kaikki ehdotukset, jotka muuttaisivat IMF:n poikkeuksellisen lainanannon kriteerejä siten, että maasta, joka ei ole lainakelpoinen, tulisi kelpoisuusehdot täyttävä maa, paitsi jos valtiovarainministeriö on esittänyt perustelut tällaiselle ehdotukselle, mukaan lukien sen vaikutukset takaisinmaksuriskiin.   Lakiehdotuksella peruutetaan ja kumotaan tietyt IMF:n käytöstä poistetut varat. </w:t>
      </w:r>
    </w:p>
    <w:p>
      <w:r>
        <w:rPr>
          <w:b/>
        </w:rPr>
        <w:t xml:space="preserve">Tulos</w:t>
      </w:r>
    </w:p>
    <w:p>
      <w:r>
        <w:t xml:space="preserve">IMF:n uudistusta ja rehellisyyttä koskeva laki</w:t>
      </w:r>
    </w:p>
    <w:p>
      <w:r>
        <w:rPr>
          <w:b/>
        </w:rPr>
        <w:t xml:space="preserve">Esimerkki 6.2884</w:t>
      </w:r>
    </w:p>
    <w:p>
      <w:r>
        <w:t xml:space="preserve">Taxpayer Debt Buy-Down Act - Muuttaa Internal Revenue Code -lakia siten, että jokainen henkilö, jolla on oikaistu tuloverovelka, voi ilmoittaa veroilmoituksessaan, että osa tästä velasta (enintään kymmenen prosenttia) käytetään julkisen velan vähentämiseen. Perustetaan julkisen velan vähentämistä varten rahasto, johon määrätyt määrät talletetaan.  asettaa tällaisessa rahastossa olevat määrät saataville ainoastaan maksamaan eräpäivänä tai lunastamaan tai ostamaan ennen eräpäivää minkä tahansa julkiseen velkaan sisältyvän liittovaltion sitoumuksen.  Kielletään sellaisten velvoitteiden uudelleen liikkeeseenlasku, jotka on maksettu, lunastettu tai ostettu rahaston varoilla. Muuttaa vuoden 1985 tasapainotettua talousarviota ja hätätilanteessa tapahtuvaa alijäämän hallintaa koskevaa lakia (Gramm-Rudman-Hollings Act) siten, että rahastoon osoitetut määrät voidaan sitoa.  Määritellään tilit, jotka on vapautettu tällaisesta takavarikoinnista.  Sisältää yhteenlasketut rahastoon osoitetut määrät ja julkisen velan vähentämiseksi sidotut määrät ennakko- ja loppuraporteissa.</w:t>
      </w:r>
    </w:p>
    <w:p>
      <w:r>
        <w:rPr>
          <w:b/>
        </w:rPr>
        <w:t xml:space="preserve">Tulos</w:t>
      </w:r>
    </w:p>
    <w:p>
      <w:r>
        <w:t xml:space="preserve">Veronmaksajien velkojen takaisinostoa koskeva laki</w:t>
      </w:r>
    </w:p>
    <w:p>
      <w:r>
        <w:rPr>
          <w:b/>
        </w:rPr>
        <w:t xml:space="preserve">Esimerkki 6.2885</w:t>
      </w:r>
    </w:p>
    <w:p>
      <w:r>
        <w:t xml:space="preserve">Social Security Account Number Anti-Fraud Act - Muuttaa sosiaaliturvalain II osaston (Old Age, Survivors and Disability Insurance) (OASDI) osaston II (Old Age, Survivors and Disability Insurance) (OASDI), jotta terveys- ja sosiaalipalveluministeriä ohjattaisiin 1) perustamaan määrättyjen suuntaviivojen mukaisesti sähköinen ohjelma, jonka avulla amerikkalaiset työnantajat voivat tarkistaa sosiaaliturvatilin ja muut asiaankuuluvat työsuhteeseen liittyvät tiedot, jotta voidaan vähentää sosiaaliturvatilin väärennettyjen asiakirjojen käyttöä työllistämistarkoituksiin; 2) toteuttamaan sosiaaliturvatilinumeron petostentorjuntaohjelma määrätyn aikataulun mukaisesti; ja 3) raportoimaan kongressille ohjelman alustavasta toteuttamisesta.</w:t>
      </w:r>
    </w:p>
    <w:p>
      <w:r>
        <w:rPr>
          <w:b/>
        </w:rPr>
        <w:t xml:space="preserve">Tulos</w:t>
      </w:r>
    </w:p>
    <w:p>
      <w:r>
        <w:t xml:space="preserve">Laki sosiaaliturvatilinumeron väärinkäytösten torjunnasta (Social Security Account Number Anti-Fraud Act)</w:t>
      </w:r>
    </w:p>
    <w:p>
      <w:r>
        <w:rPr>
          <w:b/>
        </w:rPr>
        <w:t xml:space="preserve">Esimerkki 6.2886</w:t>
      </w:r>
    </w:p>
    <w:p>
      <w:r>
        <w:t xml:space="preserve">Securing America's Future Uniformed Services Act (SAFE-USA) of 1999 - ilmaisee kongressin käsityksen siitä, että: (1) Yhdysvaltojen on annettava asevoimilleen riittävät resurssit, jotta ne voivat ylläpitää kykyä toteuttaa kansallista sotilaallista strategiaa mahdollisimman pienin riskein; ja (2) tarvitaan kattavia ponnisteluja täysin vapaaehtoisten joukkojen elvyttämiseksi ja ylläpitämiseksi sekä sotilashenkilöstön ja heidän perheidensä elämänlaadun heikkenemiseen puuttumiseksi erityisesti sotilasasuntojen, palkan ja eläke-etuuksien osalta. Korottaa sotilashenkilöstön kuukausittaista peruspalkkaa 4,8 prosentilla 1. tammikuuta 2000 alkaen.  Luopuu varainhoitovuoden 2000 aikana vaaditusta palkkojen mukauttamisesta liittovaltion hallituksen yleisen palkkaluettelon mukaisesti.</w:t>
      </w:r>
    </w:p>
    <w:p>
      <w:r>
        <w:rPr>
          <w:b/>
        </w:rPr>
        <w:t xml:space="preserve">Tulos</w:t>
      </w:r>
    </w:p>
    <w:p>
      <w:r>
        <w:t xml:space="preserve">Securing America's Future Uniformed Services Act (SAFE-USA) of 1999.</w:t>
      </w:r>
    </w:p>
    <w:p>
      <w:r>
        <w:rPr>
          <w:b/>
        </w:rPr>
        <w:t xml:space="preserve">Esimerkki 6.2887</w:t>
      </w:r>
    </w:p>
    <w:p>
      <w:r>
        <w:t xml:space="preserve">Sustainable Revenue for Oregon Counties Act of 2009 - Perustetaan Oregon Task Force on Sustainable Revenue for Counties -työryhmä harkitsemaan ja tarkastelemaan konsepteja pitkän aikavälin tulolähteen luomiseksi Oregonin kreivikunnille, jotka ovat perinteisesti saaneet liittovaltion varoja: (1) asiaa koskevassa lainsäädännössä tai hallinnollisissa toimissa ehdotetut tulonlähteet; 2) maksut, jotka perustuvat kestävällä tasolla toteutettuihin puunkorjuuseen, mukaan lukien harvennushakkuut metsien terveyden palauttamiseksi; 3) maksut, jotka perustuvat tuloihin, jotka kukin piirikunta olisi voinut saada kiinteistöverotuksen kautta, jos liittovaltion omistama maa olisi ollut yksityisomistuksessa ja kiinteistöveron alainen; (4) tulot, jotka perustuvat osaan tuloista, jotka saadaan Oregonin julkiselta maalta kerätyn materiaalin myynnistä biomassasähkön tai selluloosapohjaisten nestemäisten liikennepolttoaineiden tuotantoa varten, käyttömaksuihin tällaisella maalla harjoitettavasta virkistystoiminnasta, maksuihin hiilensidonnan lisäämisestä ja maanvaihdoista tai -siirroista, joilla voitaisiin korvata liittovaltion maa-alueet, joita ei voida verottaa piirikunnissa; (5) paikalliset tulonlähteet, joita voitaisiin käyttää vähentämään tai poistamaan piirikuntien riippuvuutta liittovaltion varoista; (6) liittovaltion maksut, joita hallitus suorittaa piirikunnille, mukaan lukien tietyt taatut maksut; ja (7) kaikki muut tarkasteluun soveltuvat tulonlähteet.Työryhmän on järjestettävä kuulemistilaisuuksia kestävän, pitkän aikavälin tulolähteen luomisesta piirikunnille.</w:t>
      </w:r>
    </w:p>
    <w:p>
      <w:r>
        <w:rPr>
          <w:b/>
        </w:rPr>
        <w:t xml:space="preserve">Tulos</w:t>
      </w:r>
    </w:p>
    <w:p>
      <w:r>
        <w:t xml:space="preserve">Lakiehdotus, jolla perustetaan Oregonin työryhmä, joka käsittelee maakuntien kestäviä tuloja, ja muihin tarkoituksiin.</w:t>
      </w:r>
    </w:p>
    <w:p>
      <w:r>
        <w:rPr>
          <w:b/>
        </w:rPr>
        <w:t xml:space="preserve">Esimerkki 6.2888</w:t>
      </w:r>
    </w:p>
    <w:p>
      <w:r>
        <w:t xml:space="preserve">FHA Modernization and Efficiency Act of 1995 - Muuttaa National Housing Act -lakia yhden perheen asuntolainavakuutusohjelmaa koskevien säännösten tarkistamiseksi seuraavien seikkojen osalta: (1) asuntolainan enimmäismäärän alaraja; (2) käsirahan laskelmat ja perhelainat; (3) uudisrakentaminen; (4) asunto-osakkeet; (5) suorat kiinnitykset; ja (6) kaksivaiheisesti säädettävät kiinnitykset.</w:t>
      </w:r>
    </w:p>
    <w:p>
      <w:r>
        <w:rPr>
          <w:b/>
        </w:rPr>
        <w:t xml:space="preserve">Tulos</w:t>
      </w:r>
    </w:p>
    <w:p>
      <w:r>
        <w:t xml:space="preserve">FHA:n nykyaikaistamista ja tehokkuutta koskeva vuoden 1995 laki (FHA Modernization and Efficiency Act of 1995)</w:t>
      </w:r>
    </w:p>
    <w:p>
      <w:r>
        <w:rPr>
          <w:b/>
        </w:rPr>
        <w:t xml:space="preserve">Esimerkki 6.2889</w:t>
      </w:r>
    </w:p>
    <w:p>
      <w:r>
        <w:t xml:space="preserve">Perustetaan valtiovarainministeriöön väliaikainen Arizonan heimojen välinen koulutusapurahasto (Interim Arizona InterTribal Education Assistance Trust Fund) ja väliaikainen Navajo Education Assistance Trust Fund (väliaikainen koulutusrahasto).  Näihin rahastoihin sovelletaan samoja ehtoja kuin Arizonan heimojen väliseen rahastoon ja Navajon rahastoon (pysyviin rahastoihin) vuoden 1988 Arizona-Idaho Conservation Act -lain mukaisesti. Hyväksytään määrärahat.  Edellytetään, että Barron Collier Co. maksaa kyseiset summat takaisin valtiovarainministeriölle täyttääkseen kyseisen lain mukaiset velvoitteensa.</w:t>
      </w:r>
    </w:p>
    <w:p>
      <w:r>
        <w:rPr>
          <w:b/>
        </w:rPr>
        <w:t xml:space="preserve">Tulos</w:t>
      </w:r>
    </w:p>
    <w:p>
      <w:r>
        <w:t xml:space="preserve">Tarjota intiaanien koulutusapua vuoden 1988 Arizonan ja Idahon suojelulain (Arizona-Idaho Conservation Act of 1988, Public Law 100-696) IV osaston tarkoitusten toteuttamiseksi, säätää tiettyjen yksityisten osapuolten suorittamista korvauksista valtiovarainministeriölle ja muihin tarkoituksiin.</w:t>
      </w:r>
    </w:p>
    <w:p>
      <w:r>
        <w:rPr>
          <w:b/>
        </w:rPr>
        <w:t xml:space="preserve">Esimerkki 6.2890</w:t>
      </w:r>
    </w:p>
    <w:p>
      <w:r>
        <w:t xml:space="preserve">Protecting Pregnant Women and Children From Hexavalent Chromium Act of 2012 - Muuttaa Safe Drinking Water Act -lakia siten, että ympäristönsuojeluviraston (EPA) hallintoviranomainen velvoitetaan: (1) julkaisemaan kuudenarvoista kromia koskevan terveyssuosituksen, joka suojaa täysin haavoittuvien henkilöiden (raskaana olevat naiset, imeväiset ja lapset mukaan luettuina) terveyttä ottaen huomioon ruumiinpainon, altistumistottumukset ja kaikki altistumisreitit; ja (2) laatimaan kuudenarvoista kromia koskevan kansallisen ensisijaisen juomavesisäännöksen, joka suojaa haavoittuvia henkilöitä ja jonka enimmäisraja-arvotaso on mahdollisimman lähellä kuudenarvoisen kromin enimmäisraja-arvotasotavoitetta ja suojelee haavoittuvia henkilöitä niin paljon kuin on mahdollista.</w:t>
      </w:r>
    </w:p>
    <w:p>
      <w:r>
        <w:rPr>
          <w:b/>
        </w:rPr>
        <w:t xml:space="preserve">Tulos</w:t>
      </w:r>
    </w:p>
    <w:p>
      <w:r>
        <w:t xml:space="preserve">Muutetaan Safe Drinking Water Act -lakia haavoittuvien henkilöiden, kuten raskaana olevien naisten, imeväisten ja lasten terveyden suojelemiseksi edellyttämällä terveysneuvontaa ja juomavesistandardia kuudenarvoiselle kromille.</w:t>
      </w:r>
    </w:p>
    <w:p>
      <w:r>
        <w:rPr>
          <w:b/>
        </w:rPr>
        <w:t xml:space="preserve">Esimerkki 6.2891</w:t>
      </w:r>
    </w:p>
    <w:p>
      <w:r>
        <w:t xml:space="preserve">Muuttaa Internal Revenue Code -lakia siten, että verohyvitys voidaan myöntää koroista, jotka on maksettu tai jotka ovat aiheutuneet mistä tahansa hyväksyttävästä koulutuslainasta ensimmäisten 48 kuukauden aikana (riippumatta siitä, ovatko ne peräkkäisiä vai eivät), joilta koronmaksut on suoritettava.  Rajoittaa tällaisen hyvityksen 300 dollariin. Sallii tällaisen verohyvityksen vanhemmille vain, jos huollettava on opiskelija ja jos huollettavana olevalle opiskelijalle on haettu henkilökohtaista vapautusta. Koulutuslainoista maksetut korot jätetään "henkilökohtaisten korkojen" määritelmän ulkopuolelle (mikä mahdollistaa vähennyksen tekemisen), jollei tällaisista koroista tehdä hyvitystä tai vähennystä.</w:t>
      </w:r>
    </w:p>
    <w:p>
      <w:r>
        <w:rPr>
          <w:b/>
        </w:rPr>
        <w:t xml:space="preserve">Tulos</w:t>
      </w:r>
    </w:p>
    <w:p>
      <w:r>
        <w:t xml:space="preserve">Lakiehdotus vuoden 1986 verolainan muuttamiseksi siten, että koulutuslainoista maksetuista koroista voidaan myöntää hyvitys.</w:t>
      </w:r>
    </w:p>
    <w:p>
      <w:r>
        <w:rPr>
          <w:b/>
        </w:rPr>
        <w:t xml:space="preserve">Esimerkki 6.2892</w:t>
      </w:r>
    </w:p>
    <w:p>
      <w:r>
        <w:t xml:space="preserve">Reconnecting Homeless Youth Act of 2008 - (Sec. 3) Muuttaa karkulais- ja kodittomia nuoria koskevaa lakia (Runaway and Homeless Youth Act), jotta voidaan tarkistaa vaatimuksia, jotka koskevat terveys- ja sosiaalipalveluministerin myöntämien avustusten puitteissa tarjottavia palveluja karkulais- ja kodittomille nuorille ja heidän perheilleen tarkoitetuille keskuksille. Rajoittaa tällaisessa keskuksessa oleskelun keston 21 päivään. korottaa avustusten vähimmäismäärää 100 000 dollarista 200 000 dollariin osavaltioille ja 45 000 dollarista 70 000 dollariin Yhdysvaltain Neitsytsaarille, Guamille, Amerikan Samoalle ja Pohjois-Mariaanien kansainyhteisölle.Kielletään, että osavaltiolle varainhoitovuosiksi 2009 ja 2010 myönnetyt määrät eivät saa olla pienempiä kuin varainhoitovuodeksi 2008 myönnetyt määrät.Vaaditaan, että avustuksen hakijoiden ehdottamaan suunnitelmaan, joka koskee karkulais- ja asunnottomien nuorten keskusta, on sisällyttävä asianmukainen hätätilanteisiin varautumista ja niiden hallintaa koskeva suunnitelma.(4 §) Tarkistetaan siirtymäkauden asumisohjelmia koskevia vaatimuksia. Tarkennetaan, että asunnottomille nuorille voidaan tarjota suojaa ja palveluja avustuksella, sopimuksella tai sopimuksella (nykyisin suoraan tai välillisesti).Lisätään jatkuvuuden enimmäispituutta tällaisissa ohjelmissa 540 päivästä 635 päivään, jos nuori hyötyisi tavanomaisessa määrin lisäajasta ohjelmassa.Siirtymävaiheen asumisohjelman on myös laadittava asianmukainen hätävalmius- ja hallintasuunnitelma.(5 §) Edellyttää, että ministeri antaa etusijan (nykyisin erityishuomion) hakijoille, jotka hakevat avustusta tiettyihin tutkimus-, arviointi-, esittely- ja palveluhankkeisiin, jotka koskevat karkulaisnuorisoa ja asunnottomia nuoria: (1) karkulaisnuorten ja asunnottomien nuorten käyttäytymisen (nykyisin mielenterveyden) hoitoon; (2) pääsyyn koulutus- ja työvoimaohjelmiin, joilla pyritään saavuttamaan tuloksia, kuten vähentämään toisen asteen koulutuksen keskeyttämisprosenttia, lisäämään toisen asteen tutkinnon (tai vastaavan) suorittamisprosenttia tai lisäämään sijoittumista toisen asteen jälkeiseen koulutukseen tai kehittyneeseen työvoimakoulutukseen ja siinä pysymistä; ja (3) ohjelmiin, mukaan luettuina innovatiiviset ohjelmat, joilla autetaan nuoria hankkimaan ja ylläpitämään turvallista ja vakaata asuntoa (joihin voi sisältyä ohjelmia, joihin sisältyy tukipalveluja, jotka jatkuvat sen jälkeen, kun nuori on suorittanut loputkin ohjelmat).Sihteeri velvoitetaan varmistamaan, että valitut avustuksen hakijat 1) edustavat Yhdysvaltojen eri maantieteellisiä alueita ja 2) toteuttavat hankkeita, jotka palvelevat erilaisia karkulais- tai asunnottomien nuorten väestöryhmiä (6 §). 6 § Sihteeri velvoitetaan raportoimaan määräajoin tietyille kongressin valiokunnille ja yleisölle: 1) arviot karkulais- ja asunnottomien 13-26-vuotiaiden henkilöiden esiintyvyydestä ja yleisyydestä ja 2) arvio tällaisten henkilöiden ominaispiirteistä (6 §). 6 §. 7) Sihteeri velvoitetaan asettamaan seksuaalisen hyväksikäytön ehkäisyohjelmissa etusijalle julkiset ja, kuten voimassa olevan lain mukaan, voittoa tavoittelemattomat yksityiset virastot. 8) Sihteeri velvoitetaan asettamaan avustusten saajille suoritusstandardit. 9) Valtuutetaan valtiontalouden tarkastusvirasto tutkimaan ja raportoimaan tietyille kongressin valiokunnille menettelyistä, joita noudatetaan avustusten myöntämisessä karkulaisnuorisolain (Runaway and Homeless Youth Act) nojalla.(Sec. 10) Määritellään uudelleen "asunnoton nuori" siten, että se kattaa karkulais- ja asunnottomuuskeskukseen suojaa hakevan henkilön, joka on alle 18 vuoden ikärajan, jos keskus sijaitsee osavaltiossa tai paikkakunnalla, jossa on lasten tai nuorten palvelulaitoksen toimilupaa koskeva laki tai asetus, joka sallii korkeamman yläikärajan.Sallii asunnottoman nuoren osallistumisen siirtymäkauden asumisohjelmaan 22-vuotiaaksi asti sallitun oleskelun enimmäisajan päättymisestä alkaen, jos henkilö aloittaa oleskelun ennen 22 vuoden ikää.Määrittelee "karanneen nuoren" alle 18-vuotiaaksi henkilöksi, joka poistuu kotoaan tai laillisesta asuinpaikastaan ilman vanhempien tai laillisten huoltajien lupaa.(13 §) Hyväksytään määrärahat varainhoitovuosiksi FY2009-FY2013.</w:t>
      </w:r>
    </w:p>
    <w:p>
      <w:r>
        <w:rPr>
          <w:b/>
        </w:rPr>
        <w:t xml:space="preserve">Tulos</w:t>
      </w:r>
    </w:p>
    <w:p>
      <w:r>
        <w:t xml:space="preserve">Lakiehdotus laiksi karkulais- ja asunnottomia nuoria koskevan lain muuttamisesta määrärahojen myöntämiseksi ja muihin tarkoituksiin.</w:t>
      </w:r>
    </w:p>
    <w:p>
      <w:r>
        <w:rPr>
          <w:b/>
        </w:rPr>
        <w:t xml:space="preserve">Esimerkki 6.2893</w:t>
      </w:r>
    </w:p>
    <w:p>
      <w:r>
        <w:t xml:space="preserve">Sustaining Access to Vital Emergency Medical Services Act of 2001 - Muuttaa Public Health Service Act -lakia, sellaisena kuin se on muutettuna Children's Health Act of 2000 -lailla, ja ohjaa terveysministeriötä myöntämään avustuksia tukikelpoisille yksiköille, jotta tällaiset yksiköt voivat tarjota parempia hätäapupalveluja maaseutualueilla.Muuttaa sosiaaliturvalain osastoja XVIII (Medicare) (mukaan luettuna Medicare-ohjelman C-osa (Medicare+Choice)) ja XIX (Medicaid), jotta voidaan ottaa käyttöön varovainen maallikko -standardi Medicare- ja Medicaid-ohjelmien mukaisille hätäapupalveluille.</w:t>
      </w:r>
    </w:p>
    <w:p>
      <w:r>
        <w:rPr>
          <w:b/>
        </w:rPr>
        <w:t xml:space="preserve">Tulos</w:t>
      </w:r>
    </w:p>
    <w:p>
      <w:r>
        <w:t xml:space="preserve">Lakiehdotus kansanterveyspalvelulain ja sosiaaliturvalain XVIII osaston muuttamisesta elintärkeiden ensiapupalvelujen saatavuuden säilyttämiseksi maaseutualueilla.</w:t>
      </w:r>
    </w:p>
    <w:p>
      <w:r>
        <w:rPr>
          <w:b/>
        </w:rPr>
        <w:t xml:space="preserve">Esimerkki 6.2894</w:t>
      </w:r>
    </w:p>
    <w:p>
      <w:r>
        <w:t xml:space="preserve">Children's Toxic Metals Act - kieltää vaarallisena aineena kadmiumia, bariumia tai antimonia sisältävien korujen valmistuksen, myynnin tai jakelun kaupankäynnissä 12-vuotiaille tai sitä nuoremmille lapsille.Laissa säädetään: (1) tekijöistä, joiden perusteella määritetään, onko korut suunniteltu tai tarkoitettu tällaisten lasten käytettäviksi tai käytettäviksi; ja (2) kiellon rikkomisesta määrättävistä seuraamuksista.</w:t>
      </w:r>
    </w:p>
    <w:p>
      <w:r>
        <w:rPr>
          <w:b/>
        </w:rPr>
        <w:t xml:space="preserve">Tulos</w:t>
      </w:r>
    </w:p>
    <w:p>
      <w:r>
        <w:t xml:space="preserve">Kielletään kadmiumia, bariumia tai antimonia sisältävien lastenkorujen valmistus, myynti tai jakelu kaupassa ja muihin tarkoituksiin.</w:t>
      </w:r>
    </w:p>
    <w:p>
      <w:r>
        <w:rPr>
          <w:b/>
        </w:rPr>
        <w:t xml:space="preserve">Esimerkki 6.2895</w:t>
      </w:r>
    </w:p>
    <w:p>
      <w:r>
        <w:t xml:space="preserve">Freedom to Serve Act of 2008 - Muuttaa liittovaltion rikoslakia siten, että rikosoikeudellisia seuraamuksia määrätään: (1) voimankäyttö tai voimankäytöllä uhkaaminen tai fyysinen estäminen vahingoittamaan, pelottelemaan tai häiritsemään ketään, joka tarjoaa liittovaltion tai osavaltion sotilasrekrytointipalveluja tai joka haluaa tiedustella tai ilmoittautua vapaaehtoiseksi asepalvelukseen aktiivisissa tai reserviläisjoukoissa tai minkä tahansa osavaltion kansalliskaartissa, tai (2) sotilasrekrytointipalveluja tarjoavien tilojen tahallinen vahingoittaminen tai tuhoaminen.</w:t>
      </w:r>
    </w:p>
    <w:p>
      <w:r>
        <w:rPr>
          <w:b/>
        </w:rPr>
        <w:t xml:space="preserve">Tulos</w:t>
      </w:r>
    </w:p>
    <w:p>
      <w:r>
        <w:t xml:space="preserve">Muutetaan Yhdysvaltojen lakikokoelman 18 osastoa siten, että kielletään tietyt sotilaalliseen värväykseen puuttumisen muodot.</w:t>
      </w:r>
    </w:p>
    <w:p>
      <w:r>
        <w:rPr>
          <w:b/>
        </w:rPr>
        <w:t xml:space="preserve">Esimerkki 6.2896</w:t>
      </w:r>
    </w:p>
    <w:p>
      <w:r>
        <w:t xml:space="preserve">Deleting Online Predators Act of 2006 - Muuttaa vuoden 1934 viestintälakia siten, että yleispalvelutukea saavien koulujen ja kirjastojen on noudatettava käytäntöä, jonka mukaan: (1) kieltää pääsyn kaupalliselle sosiaalisen verkostoitumisen verkkosivustolle tai chat-huoneeseen, ellei sitä käytetä opetustarkoituksessa aikuisen valvonnassa; ja (2) suojaa pääsyä visuaalisiin kuviin, jotka ovat säädyttömiä, lapsipornografisia tai alaikäisille haitallisia. Sallii ylläpitäjän, valvojan tai muun valtuutetun henkilön poistaa tällaisen teknisen suojaustoimenpiteen käytöstä aikuisen tai alaikäisten aikuisen valvonnassa tapahtuvan käytön ajaksi, jotta pääsy koulutustarkoituksiin olisi mahdollista.Ohjaa liittovaltion viestintäkomission (FCC): (1) julkaista kuluttajille varoituksen, joka koskee lasten pedofiilien Internetin käyttöä ja tällaisesta käytöstä lapsille mahdollisesti aiheutuvia vaaroja, mukaan lukien kaupallisten sosiaalisten verkostojen ja keskusteluhuoneiden mahdolliset vaarat; ja (2) perustaa verkkosivuston, joka sisältää tietoa vanhemmille, opettajille, koulujen hallintoviranomaisille ja muille tahoille mahdollisista vaaroista, joita lasten Internetin käyttö aiheuttaa.</w:t>
      </w:r>
    </w:p>
    <w:p>
      <w:r>
        <w:rPr>
          <w:b/>
        </w:rPr>
        <w:t xml:space="preserve">Tulos</w:t>
      </w:r>
    </w:p>
    <w:p>
      <w:r>
        <w:t xml:space="preserve">Muutetaan vuoden 1934 viestintälakia siten, että koulujen ja kirjastojen yleispalvelutuen saajat velvoitetaan suojelemaan alaikäisiä kaupallisilta sosiaalisilta verkostosivustoilta ja chat-huoneilta.</w:t>
      </w:r>
    </w:p>
    <w:p>
      <w:r>
        <w:rPr>
          <w:b/>
        </w:rPr>
        <w:t xml:space="preserve">Esimerkki 6.2897</w:t>
      </w:r>
    </w:p>
    <w:p>
      <w:r>
        <w:t xml:space="preserve">War Crimes Accountability Act of 2012 - Ohjaa presidenttiä toimittamaan kongressille kunkin varainhoitovuoden 2013-2017 osalta raportin, jossa yksilöidään jokainen maa, joka ei noudata: (1) tehdä yhteistyötä asianomaisten lainkäyttöalueiden kanssa sotarikoksista epäiltyjen tai natsisotarikollisten luovuttamiseksi tai karkottamiseksi asianmukaiseen lainkäyttöalueeseen; 2) panna täytäntöön kansainvälisen tuomioistuimen antamat pidätysmääräykset sotarikoksista epäiltyjä vastaan; 3) ottaa vastaan Yhdysvalloista karkotettuja natsisotarikollisia; tai 4) asettaa tehokkaasti syytteeseen sotarikoksista epäiltyjä tai natsien sotarikollisia kyseisen maan lainkäyttövaltaan kuuluvalla alueella, mukaan lukien Yhdysvalloissa asuneet natsien sotarikolliset, jotka on karkotettu Yhdysvalloista tai jotka Yhdysvallat on luovuttanut tai jotka ovat lähteneet Yhdysvalloista vapaaehtoisesti.Kielletään presidenttiä antamasta tarjouskirjettä puolustustarvikkeiden myymisestä asevientivalvontalain nojalla vähintään 7 miljoonan dollarin arvosta näin yksilöidylle maalle.Valtuutetaan presidentti luopumaan tällaisesta kiellosta, jos se on Yhdysvaltojen kansallisen turvallisuuden edun mukaista.</w:t>
      </w:r>
    </w:p>
    <w:p>
      <w:r>
        <w:rPr>
          <w:b/>
        </w:rPr>
        <w:t xml:space="preserve">Tulos</w:t>
      </w:r>
    </w:p>
    <w:p>
      <w:r>
        <w:t xml:space="preserve">Sotarikoksista epäiltyjen ja natsien sotarikollisten saattaminen vastuuseen kannustamalla ulkomaisia hallituksia tehokkaampaan syytteeseenpanoon, luovuttamiseen, karkottamiseen tai karkotettavaksi hyväksymiseen sekä muihin tarkoituksiin.</w:t>
      </w:r>
    </w:p>
    <w:p>
      <w:r>
        <w:rPr>
          <w:b/>
        </w:rPr>
        <w:t xml:space="preserve">Esimerkki 6.2898</w:t>
      </w:r>
    </w:p>
    <w:p>
      <w:r>
        <w:t xml:space="preserve">Small Business Health Tax Credit Act - Muuttaa Internal Revenue Code sallia pienyritystyönantajille (työnantajat, joiden palveluksessa on 2-50 työntekijää) tuloverohyvityksen, joka on 30-50 prosenttia (työntekijöiden lukumäärästä riippuen) työntekijän sairausvakuutuksesta maksetusta summasta, jollei kunkin työntekijän osalta ole dollarimääräistä rajoitusta. Työnantajan sallitaan käyttää tällaista hyvitystä vähimmäisverovelvollisuuttaan vastaan. Ohjaa Internal Revenue Service -virastoa yhdessä Small Business Administration -viraston kanssa valistamaan pienyritysten henkilöstöä tästä verohyvityksestä.</w:t>
      </w:r>
    </w:p>
    <w:p>
      <w:r>
        <w:rPr>
          <w:b/>
        </w:rPr>
        <w:t xml:space="preserve">Tulos</w:t>
      </w:r>
    </w:p>
    <w:p>
      <w:r>
        <w:t xml:space="preserve">Lakiehdotus vuoden 1986 Internal Revenue Code of 1986 -lain muuttamisesta pienyritysten terveysverohyvityksen myöntämiseksi.</w:t>
      </w:r>
    </w:p>
    <w:p>
      <w:r>
        <w:rPr>
          <w:b/>
        </w:rPr>
        <w:t xml:space="preserve">Esimerkki 6.2899</w:t>
      </w:r>
    </w:p>
    <w:p>
      <w:r>
        <w:t xml:space="preserve">Agricultural Water Quality Policy Oversight Act of 1999 - Perustetaan toimeenpanovallan alalle virastojen välinen vedenlaatupolitiikan työryhmä, jonka puheenjohtajana toimii maatalousministeri. Ryhmän tehtävänä on laatia analyysi kansallisesta vedenlaatupolitiikasta, mukaan lukien liittovaltion, osavaltioiden, paikallisviranomaisten ja heimojen lakien huomioon ottaminen. edellyttää, että ryhmä hyväksyy kaikki uudet liittovaltion vesipolitiikat, jotka vaikuttavat maatalous- ja maaseutualueisiin. (4 §) Ohjaa maatalousministeriä perustamaan asiaan liittyvän neuvoa-antavan komitean, jonka tehtävänä on käsitellä seuraavia asioita: (1) maatalousministeriön valvonta- ja koordinointitehtävää; (2) mekanismeja, joilla varmistetaan vankan tieteellisen tiedon käyttö politiikan kehittämisessä; (3) maanviljelijöiden ja karjankasvattajien taloudellisia näkökohtia; ja (4) ensisijaisia valuma-alueita. (5 kohta) Ohjaa ministeriötä varmistamaan: 1) ministeriön ja muiden liittovaltion elinten välisen yhteistyön ja 2) tutkimustulosten valvonnan. (6 §) säädetään henkilötietojen luottamuksellisuudesta. (Sec. 7) Muutetaan liittovaltion vesien pilaantumisen valvontaa koskevaa lakia eräiden muiden kuin pistekuormituslähteiden aiheuttaman vesien pilaantumisen hallintaa koskevien sopimusten osalta seuraavasti: (1) korvataan Soil Conservation Service koordinoivana yksikkönä Natural Resources Conservation Servicellä; (2) avataan uudelleen sopimusvaltuudet; ja (3) valtuutetaan määrärahat.</w:t>
      </w:r>
    </w:p>
    <w:p>
      <w:r>
        <w:rPr>
          <w:b/>
        </w:rPr>
        <w:t xml:space="preserve">Tulos</w:t>
      </w:r>
    </w:p>
    <w:p>
      <w:r>
        <w:t xml:space="preserve">Vuoden 1999 laki maatalouden vedenlaatupolitiikan valvonnasta (Agricultural Water Quality Policy Oversight Act of 1999)</w:t>
      </w:r>
    </w:p>
    <w:p>
      <w:r>
        <w:rPr>
          <w:b/>
        </w:rPr>
        <w:t xml:space="preserve">Esimerkki 6.2900</w:t>
      </w:r>
    </w:p>
    <w:p>
      <w:r>
        <w:t xml:space="preserve">National AMBER Alert Network Act of 2003 - (Sec. 2) edellyttää, että oikeusministeriö nimeää oikeusministeriön AMBER Alert -koordinaattorin toimimaan siepattuja lapsia koskevan AMBER Alert -viestintäverkoston kansallisena koordinaattorina. Koordinaattorin tehtävänä on: (1) pyrkiä poistamaan puutteet verkostossa, 2) tehdä yhteistyötä osavaltioiden kanssa kannustaakseen verkoston lisäelementtien kehittämistä ja varmistaakseen alueellisen koordinoinnin ja 3) toimia valtakunnallisena yhteyspisteenä verkoston kehittämisessä ja siepattuja lapsia koskevien hälytysten alueellisessa koordinoinnissa verkoston kautta. Ohjaa koordinaattoria ilmoittamaan liittovaltion poliisivirastolle ja neuvottelemaan sen kanssa jokaisesta lapsikaappauksesta, josta annetaan AMBER-hälytys (3 §) Ohjaa koordinaattoria vahvistamaan vähimmäisvaatimukset hälytysten antamiselle ja niiden levittämisen laajuudelle (rajoitettuna maantieteellisiin alueisiin, jotka todennäköisimmin helpottavat kaapatun lapsen löytämistä). Koordinaattorin edellytetään tekevän yhteistyötä liikenneministerin ja liittovaltion viestintäkomission kanssa tällaisten toimien toteuttamisessa.(4 §) Liikenneministerin edellytetään myöntävän osavaltioille avustuksia valtateiden varrella sijaitsevien ilmoitus- tai viestintäjärjestelmien kehittämiseen tai parantamiseen hälytysten ja muiden tietojen antamiseksi kaapattujen lasten löytämiseksi. Sallittuihin toimiin kuuluu sähköisten ilmoitustaulujen kehittäminen tai parantaminen ja lisäkilpien asettaminen valtateiden varrelle. Rajoittaa liittovaltion kustannusosuuden 50 prosenttiin. Ohjaa ministeriä varmistamaan avustusten tasapuolisen jakamisen Yhdysvaltojen eri alueilla. Valtuuttaa määrärahat.(5 §) Ohjaa oikeusministeriön myöntämään osavaltioille avustuksia AMBER Alert -viestintäsuunnitelmien tukemiseen tarkoitettujen ohjelmien ja toimien kehittämiseen tai tehostamiseen, joihin voi sisältyä seuraavien toimien kehittäminen ja toteuttaminen: (1) koulutusohjelmat ja niihin liittyvä materiaali; ja (2) lainvalvontaohjelmat ja niihin liittyvät laitteet. Rajoittaa liittovaltion kustannusosuuden 50 prosenttiin. Ohjaa ministeriä varmistamaan avustusten tasapuolisen jakamisen Yhdysvaltojen eri alueilla. Hyväksytään määrärahat.</w:t>
      </w:r>
    </w:p>
    <w:p>
      <w:r>
        <w:rPr>
          <w:b/>
        </w:rPr>
        <w:t xml:space="preserve">Tulos</w:t>
      </w:r>
    </w:p>
    <w:p>
      <w:r>
        <w:t xml:space="preserve">Lakiehdotus AMBER-hälytysviestintäverkon toiminnan tehostamiseksi, jotta voidaan helpottaa siepattujen lasten löytämistä, tehostaa hälytysten ja tällaisia lapsia koskevien tietojen ilmoittamista maanteillä ja muihin tarkoituksiin.</w:t>
      </w:r>
    </w:p>
    <w:p>
      <w:r>
        <w:rPr>
          <w:b/>
        </w:rPr>
        <w:t xml:space="preserve">Esimerkki 6.2901</w:t>
      </w:r>
    </w:p>
    <w:p>
      <w:r>
        <w:t xml:space="preserve">Land-Based Marine Debris Reduction Act Tässä lakiehdotuksessa asetetaan kansalliset tavoitteet, joiden mukaan kaatopaikoille sijoitettavan kiinteän jätteen määrä ei saa lisääntyä, ihmisen aiheuttaman merijätteen virtaaminen mereen ei saa lisääntyä ja vähintään 50 prosenttia kiinteästä yhdyskuntajätteestä on kierrätettävä vuoden 2020 loppuun mennessä ja 65 prosenttia vuoden 2030 loppuun mennessä. Ympäristönsuojeluviraston (EPA) on raportoitava 1) kiinteän yhdyskuntajätteen tuotannosta, jätehuoltomenetelmistä ja edistymisestä tavoitteiden saavuttamisessa, 2) meriroskien vuotoreiteistä mereen ja 3) kaatopaikkojen sulkemisen kustannuksista ja vaikeuksista. EPA:n on laadittava luettelo yleisesti käytettyjen, kiinteään yhdyskuntajätevirtaan päätyvien tuotteiden ja pakkausten luokista ja määritettävä kunkin luokan tuotteiden tai pakkausten osalta: 1) niiden valmistuksessa käytettyjen talteenotettujen materiaalien prosenttiosuus; 2) lähteen vähentämisen ja talteenoton tehokkuus; 3) hävittämisen jälkeen kierrätettävien ja roskiin päätyvien prosenttiosuus; ja 4) niihin liittyvät elinkaaren aikaiset ympäristövaikutukset verrattuna vaihtoehtoihin. EPA:n on määriteltävä luokat, joihin sääntelytoimia kohdistetaan. Säännöksissä voidaan vaatia valmistajia käyttämään tuotteessa tai pakkauksessa kierrätysmateriaaleja. EPA:n ja kauppaministeriön on kehitettävä vapaaehtoinen pakkausnormijärjestelmä, joka koskee pakkauksen sisältämiä materiaaleja ja pakkauksen kierrätettävyyttä sen hävittämisen jälkeen. Standardissa on määrättävä, että standardit täyttävillä pakkauksilla on oikeus käyttää vaatimustenmukaisuudesta kertovaa merkintää myynninedistämis- ja koulutustarkoituksiin.</w:t>
      </w:r>
    </w:p>
    <w:p>
      <w:r>
        <w:rPr>
          <w:b/>
        </w:rPr>
        <w:t xml:space="preserve">Tulos</w:t>
      </w:r>
    </w:p>
    <w:p>
      <w:r>
        <w:t xml:space="preserve">Maalta peräisin olevan merijätteen vähentämistä koskeva laki (Land-Based Marine Debris Reduction Act)</w:t>
      </w:r>
    </w:p>
    <w:p>
      <w:r>
        <w:rPr>
          <w:b/>
        </w:rPr>
        <w:t xml:space="preserve">Esimerkki 6.2902</w:t>
      </w:r>
    </w:p>
    <w:p>
      <w:r>
        <w:t xml:space="preserve">Valkoisen talon elintarvike- ja ravitsemuskonferenssi - määrää: 1) presidentin kutsumaan koolle Valkoisen talon elintarvike- ja ravitsemuskonferenssin, jonka tarkoituksena on antaa perustavanlaatuisia poliittisia suosituksia keinoista, joilla nälänhätä voidaan lopettaa ja ravitsemusta parantaa Yhdysvalloissa; ja 2) terveys- ja sosiaalipalveluministerin, maatalousministerin ja valtiovarainministerin suunnittelemaan ja toteuttamaan konferenssin.</w:t>
      </w:r>
    </w:p>
    <w:p>
      <w:r>
        <w:rPr>
          <w:b/>
        </w:rPr>
        <w:t xml:space="preserve">Tulos</w:t>
      </w:r>
    </w:p>
    <w:p>
      <w:r>
        <w:t xml:space="preserve">Lakiehdotus, jossa vaaditaan presidenttiä kutsumaan koolle Valkoisen talon elintarvike- ja ravitsemuskonferenssi.</w:t>
      </w:r>
    </w:p>
    <w:p>
      <w:r>
        <w:rPr>
          <w:b/>
        </w:rPr>
        <w:t xml:space="preserve">Esimerkki 6.2903</w:t>
      </w:r>
    </w:p>
    <w:p>
      <w:r>
        <w:t xml:space="preserve">Today's Entrepreneurs are America's Mentors Act tai TEAM Act - Muuttaa Small Business Act -lakia, jotta Small Business Administration (SBA) voisi perustaa johtajan johtaman yrittäjyyskoulutuksen toimiston, jonka tehtävänä on kehittää ja tarjota innovatiivista yrittäjyystietoa, koulutusta ja resursseja tulevien yrittäjien ja menestyvien pienyritysten edistämiseksi. Ohjaa SBA:n yrittäjyyden kehittämisestä vastaavaa apulaishallintovirkamiestä perustamaan voittoa tavoittelemattomille järjestöille myönnettävien avustusten ohjelman, jonka tarkoituksena on antaa teknistä apua perus- ja keskiasteen kouluille yrittäjyyden edistämiseen tarkoitettujen opetussuunnitelmien ja mentorointiohjelmien kehittämiseksi ja toteuttamiseksi. Kehottaa johtajaa toimittamaan kongressin pienyrityskomiteoille parhaita käytäntöjä Yhdysvaltojen yrittäjyyskoulutusohjelmista.Valtuuttaa pienyritysten kehittämiskeskuksen hakemaan SBA:n avustusta yliopistojen ja korkeakoulujen yrittäjyyskoulutusohjelman toteuttamiseen.Ohjaa SBA:n yrittäjyyden kehittämisestä vastaavaa apulaishallintovirkamiestä perustamaan yrittäjyysinnovaattoreiden kumppanuusohjelman, joka sisältää avustuksia voittoa tavoittelemattomille organisaatioille ja tietyille SBA:n yksiköille sellaisten innovatiivisten ohjelmien toteuttamiseksi, jotka laajentavat yrittäjyyttä, parantavat voittoa tavoittelemattomien organisaatioiden ja yrittäjien välisiä kumppanuuksia ja edistävät työpaikkojen luomista pienyrityksissä.Määrää hallintovirkamiehen perustamaan ohjelman alueellisten kilpailujen ja kansallisen konferenssin järjestämiseksi alueellisten haasteiden käsittelemiseksi yrittäjyystutkimuksen ja yrityssuunnittelun avulla.Kehottaa hallintovirkamiestä suosittelemaan kongressille lainsäädäntöä, jolla perustetaan ohjelmia opintolainojen maksujen anteeksiantamiseksi tai lykkäämiseksi nuorten yrittäjyyden tukemiseksi antamalla pääomaa yritysten perustamiseen.</w:t>
      </w:r>
    </w:p>
    <w:p>
      <w:r>
        <w:rPr>
          <w:b/>
        </w:rPr>
        <w:t xml:space="preserve">Tulos</w:t>
      </w:r>
    </w:p>
    <w:p>
      <w:r>
        <w:t xml:space="preserve">Yrittäjyyskoulutuksen vahvistaminen ja muihin tarkoituksiin.</w:t>
      </w:r>
    </w:p>
    <w:p>
      <w:r>
        <w:rPr>
          <w:b/>
        </w:rPr>
        <w:t xml:space="preserve">Esimerkki 6.2904</w:t>
      </w:r>
    </w:p>
    <w:p>
      <w:r>
        <w:t xml:space="preserve">Pay Back America Act of 2004 - Muuttaa Internal Revenue Code -lakia siten, että kaupallisten matkustaja-alusten kansainvälisistä matkoista peritään matkustajakohtainen vero.Perustetaan Karibian satamien ja infrastruktuurin suojelun rahasto (Caribbean Fund) ja vesien ja merten luonnonvaraisen eläimistön suojelun rahasto (Wildlife Fund) valtiovarainministeriöön. Varataan näihin rahastoihin prosenttiosuus edellä mainituista veroista.Valtuuttaa valtiovarainministeriön suorittamaan tiettyjä maksuja Karibian rahastosta Bahamalle, Caymansaarille, Barbadokselle, Jamaikalle, Saint Lucialle, Grenadalle, Antigualle ja Barbudalle, Belizelle, Brittiläisille Neitsytsaarille, Dominicalle, Guyanalle, Haitille, Montserratille, Saint Kittsille ja Nevisille, Saint Vincentille ja Grenadineille, Surinamelle, Trinidadille ja Tobagolle, Anguillalle, Bermudalle sekä Turks- ja Caicossaarille.Edellytetään, että Wildlife-rahastossa olevat määrät käytetään valtamerijätteiden puhdistamiseen tai valtameriin upottamista koskevien rajoitusten täytäntöönpanoon.Ohjeistaa sen ministeriön ministeriä, jonka alaisuudessa rannikkovartiosto toimii, antamaan asetuksia, joissa edellytetään, että risteilyaluksilla, jotka saapuvat Yhdysvaltojen satamiin tai paikkoihin, on oltava: (1) julkaissut ilmoituksen siitä, että matkustajat voivat ilmoittaa laittomasta mereen heittämisestä aluksesta soittamalla maksuttomaan numeroon; ja (2) sisällyttänyt tällaisen ilmoituksen jokaiseen myytyyn lippuun.Kielletään: (1) alusten saapuminen Yhdysvaltojen satamiin tai paikoille, jos ne eivät ole kunnolla toimivia pilaantumisen ehkäisylaitteita tai jos ne eivät noudata ilmoitusvaatimuksia; (2) väärät merkinnät aluksen öljynkeruukirjassa tai maissa tapahtuvasta mereen heittämisestä tehdyissä merkinnöissä; ja (3) sellaisten risteilyalusten liikennöinti Yhdysvaltojen ulkomaan- tai kotimaankaupassa, jotka eivät noudata ilmoitusvelvollisuuksia.Vaaditaan puolivuosittaisia tarkastuksia aluksille.</w:t>
      </w:r>
    </w:p>
    <w:p>
      <w:r>
        <w:rPr>
          <w:b/>
        </w:rPr>
        <w:t xml:space="preserve">Tulos</w:t>
      </w:r>
    </w:p>
    <w:p>
      <w:r>
        <w:t xml:space="preserve">Vuoden 1986 verolain muuttaminen valmisteveron asettamiseksi henkilöiden kansainvälisille vesikuljetuksille, Karibian satamien ja infrastruktuurin parantamista koskevan rahaston (Caribbean Ports and Infrastructure Improvement Trust Fund) ja vesien ja meriluonnon suojelua koskevan rahaston (Water and Marine Wildlife Protection Trust Fund) perustamiseksi sekä muihin tarkoituksiin.</w:t>
      </w:r>
    </w:p>
    <w:p>
      <w:r>
        <w:rPr>
          <w:b/>
        </w:rPr>
        <w:t xml:space="preserve">Esimerkki 6.2905</w:t>
      </w:r>
    </w:p>
    <w:p>
      <w:r>
        <w:t xml:space="preserve">Data Center Optimization Act - Ohjaa hallinto- ja budjettiviraston (OMB) tietohallintojohtajan (Federal CIO): (1) kehittää ja toteuttaa aloitteen liittovaltion tietokeskusten käytön ja tehokkuuden optimoimiseksi, (2) toimittaa kongressille konsolidoidun suunnitelman aloitteen toteuttamiseksi kussakin virastossa ja (3) toimittaa vuosittain konsolidoidun raportin, jossa arvioidaan virastojen edistymistä aloitteen toteuttamisessa ja päivitetään kyseinen suunnitelma.Edellytetään, että virastojen täytäntöönpanosuunnitelmat: (1) sisältävät kuvaukset siitä, miten virastot käyttävät lattiatilojen, energiankäytön, infrastruktuurin, laitteiden, sovellusten, henkilöstön, moniorganisaatiokäytön lisäämisen ja muiden asianmukaisten menetelmien vähentämistä aloitteen vaatimusten täyttämiseksi; ja (2) sisällytetään presidentin vuotuiseen talousarvioesitysmateriaaliin ja on johdonmukainen sen kanssa.Edellytetään, että kukin aloitteeseen osallistuva virasto: (1) saavuttamaan tai ylittämään 75 prosentin keskimääräisen palvelinten käyttöasteen virastojen tietokeskuksissa vuoteen 2015 mennessä; (2) saavuttamaan keskimääräisen virrankäytön tehokkuuden 1,2 tai vähemmän tietokeskuksissaan vuoteen 2015 mennessä; (3) luomaan menetelmiä tarkkojen tietojen saamiseksi virrankäytön tehokkuuden mittaamiseksi; (4) käyttämään työpöytävirtualisointia olemassa olevissa työasemissa siinä määrin kuin se on käytännössä mahdollista; ja (5) asettamaan etusijalle tietokeskusten palvelinten ja muiden tietotekniikkalaitteiden korvaamisen tehokkaammilla laitteilla käyttäen perustasoa, johon sisältyy fyysisen ja virtuaalisen konsolidoinnin suhde ja muita liittovaltion tietohallintojohtajan kehittämiä kriteerejä. Valtuutetaan puolustusministeriö perustamaan pilottiohjelma, jonka tarkoituksena on tutkia innovatiivisia tapoja saavuttaa täydellinen mittaus.Edellytetään, että kyseiset virastot 1) seuraavat aloitteen toteuttamisesta aiheutuvia kustannuksia ja säästöjä ja raportoivat näistä kustannuksista ja säästöistä vuosittain liittovaltion tietotekniikan johtajalle, 2) määrittävät vuosittain tietojen konsolidoinnista aiheutuvat nettokustannukset ja nettosäästöt, 3) käyttävät kustannustehokkaimpia toimenpiteitä aloitteen toteuttamiseksi, 4) käyttävät syntyviä säästöjä toteuttamiskustannusten kattamiseen ja tietotekniikkakapasiteetin ja -palvelujen parantamiseen edelleen ja 5) raportoivat vuosittain liittovaltion tietotekniikan johtajalle aloitteen toteuttamisesta.</w:t>
      </w:r>
    </w:p>
    <w:p>
      <w:r>
        <w:rPr>
          <w:b/>
        </w:rPr>
        <w:t xml:space="preserve">Tulos</w:t>
      </w:r>
    </w:p>
    <w:p>
      <w:r>
        <w:t xml:space="preserve">Optimoidaan liittovaltion datakeskuksen käyttö ja tehokkuus.</w:t>
      </w:r>
    </w:p>
    <w:p>
      <w:r>
        <w:rPr>
          <w:b/>
        </w:rPr>
        <w:t xml:space="preserve">Esimerkki 6.2906</w:t>
      </w:r>
    </w:p>
    <w:p>
      <w:r>
        <w:t xml:space="preserve">Huntingtonin taudin pariteettilaki vuodelta 2008 - Ohjaa sosiaaliturvakomissaaria tarkistamaan aikuisten ja nuorten Huntingtonin taudin aiheuttaman työkyvyttömyyden arvioinnissa käytettäviä lääketieteellisiä kriteerejä.Muuttaa sosiaaliturvalain II osastoa (vanhuus-, eloonjäämis- ja työkyvyttömyysvakuutus) (OASDI) siten, että 24 kuukauden odotusaika, jonka kuluessa Huntingtonin taudin aiheuttama työkyvyttömyys voi johtaa Medicare-oikeuteen, poistetaan.</w:t>
      </w:r>
    </w:p>
    <w:p>
      <w:r>
        <w:rPr>
          <w:b/>
        </w:rPr>
        <w:t xml:space="preserve">Tulos</w:t>
      </w:r>
    </w:p>
    <w:p>
      <w:r>
        <w:t xml:space="preserve">Vaaditaan sosiaaliturvan komissaaria tarkistamaan Huntingtonin taudin diagnoosin saaneen henkilön työkyvyttömyyden arvioinnissa käytettäviä lääketieteellisiä kriteerejä ja luopumaan 24 kuukauden odotusajasta, joka koskee Huntingtonin taudin vammauttamien henkilöiden Medicare-kelpoisuutta.</w:t>
      </w:r>
    </w:p>
    <w:p>
      <w:r>
        <w:rPr>
          <w:b/>
        </w:rPr>
        <w:t xml:space="preserve">Esimerkki 6.2907</w:t>
      </w:r>
    </w:p>
    <w:p>
      <w:r>
        <w:t xml:space="preserve">American Energy Independence and Security Act of 2014 - antaa luvan öljyn ja kaasun etsintään, vuokraukseen, kehittämiseen, tuotantoon ja taloudellisesti toteuttamiskelpoiseen ja varovaiseen kuljetukseen Alaskan rannikkotasangolla ja Alaskasta. Ohjaa sisäministeriä perustamaan kilpailukykyisen öljyn ja kaasun vuokrausohjelman öljyn ja kaasun etsintää, kehittämistä ja tuotantoa varten Coastal Plainilla. Muutetaan Alaskan kansallisten intressimaiden suojelulakia siten, että kumotaan kielto, joka koskee öljyn ja kaasun tuotantoa Arktisen alueen kansallisessa luonnonsuojelualueessa. Todetaan, että tiettyjen ympäristönsuojelulakien yhteydessä ministeri ei saa: 1) yksilöidä vaihtoehtoisia toimintavaihtoehtoja, jotka eivät edellytä vuokrausta, eikä 2) analysoida näiden toimien ympäristövaikutuksia. Kielletään ministeriä sulkemasta rannikkotasangolla sijaitsevia maa-alueita öljyn ja kaasun vuokraukselta, etsinnältä, kehittämiseltä tai tuotannolta muutoin kuin tämän lain mukaisesti. Ohjaa ministeriä järjestämään vuoden kuluessa ensimmäisen tämän lain nojalla toteutetun vuokramyynnin jälkeen toisen vuokramyynnin (ja lisämyyntejä, jos tutkimus- tai kehittämistoimintaan on riittävästi kiinnostusta).  määrää rannikkotasangolla tapahtuvia vuokrasopimusten myyntejä ja vuokrasopimusten myöntämistä koskevat menettelyt, joihin sisältyy vaatimus, jonka mukaan maan kunnostamista koskeva vaatimus on joko: 1) sellainen tila, että se pystyy tukemaan niitä käyttötarkoituksia, joita maa pystyi tukemaan ennen etsintä-, kehitys- tai tuotantotoimia; tai 2) korkeampi tai parempi vaatimus, jonka ministeriö hyväksyy vuokralleottajan hakemuksesta. säädetään rannikkotasankojen ympäristönsuojelustandardeista, joiden mukaan ministeriön on hallinnoitava tätä lakia seuraavasti: 1) käytettävä standardia, jonka mukaan rannikkotasankojen sallittuun toimintaan ei kohdistu merkittäviä haitallisia vaikutuksia; 2) toteutettava paikkakohtaisia arviointi- ja lieventämistoimenpiteitä; 3) annettava määräyksiä rannikkotasankojen kala- ja luonnonvarojen, luonnonvarojen käyttäjien ja ympäristön suojelemiseksi; 4) vaadittava liittovaltion ja osavaltion ympäristölainsäädännön noudattamista; ja 5) varmistettava, että paikallisilla asukkailla on kohtuullinen pääsy julkiselle maalle perinteisiä käyttötarkoituksia varten. määrätään tulonjakojärjestelmästä, joka perustuu liittovaltion öljyn ja kaasun vuokrauksesta ja tämän lain nojalla hyväksytyistä toimista saataviin bonus-, vuokra- ja rojaltituloihin, mukaan lukien kuukausittaiset maksut Alaskan osavaltiolle. katsoo, että kaikki rannikkotasangon poikki kulkevat öljyn ja kaasun etsintää, kehittämistä, tuotantoa tai kuljetusta koskevat tieoikeudet tai palvelusoikeudet on perustettava rannikkotasangon hallinnoinnin yhteydessä. Sihteeri velvoitetaan luovuttamaan: (1) Kaktovik Inupiat Corporationille tietyn maan pintaosuuden ja (2) Arctic Slope Regional Corporationille jäljellä olevan maanalaisen alueen, johon yhtiöllä on oikeus tietyn sopimuksen nojalla.</w:t>
      </w:r>
    </w:p>
    <w:p>
      <w:r>
        <w:rPr>
          <w:b/>
        </w:rPr>
        <w:t xml:space="preserve">Tulos</w:t>
      </w:r>
    </w:p>
    <w:p>
      <w:r>
        <w:t xml:space="preserve">American Energy Independence and Security Act of 2014</w:t>
      </w:r>
    </w:p>
    <w:p>
      <w:r>
        <w:rPr>
          <w:b/>
        </w:rPr>
        <w:t xml:space="preserve">Esimerkki 6.2908</w:t>
      </w:r>
    </w:p>
    <w:p>
      <w:r>
        <w:t xml:space="preserve">Local Exchange Infrastructure Modernization Act of 1993 - Muuttaa vuoden 1934 viestintälakia siten, että Federal Communications Commission (FCC) käyttää toimivaltaansa:  (1) säilyttää ja parantaa yleistä puhelinpalvelua kohtuullisin hinnoin; (2) saavuttaa kehittyneiden verkko-ominaisuuksien ja tietopalvelujen yleinen saatavuus; (3) varmistaa saumaton valtakunnallinen jakeluverkko paikallisverkon operaattoreiden (LEC) välisellä ja niiden välisellä yhteisellä verkkosuunnittelulla, koordinoinnilla ja palvelujärjestelyillä; (4) ylläpitää kehittyneiden verkkopalvelujen korkeat laatuvaatimukset; ja (5) varmistaa riittävä viestintä kansanterveyttä, turvallisuutta, puolustusta, koulutusta, kansallista turvallisuutta ja hätätilanteisiin varautumista varten. Määritellään "paikallispalvelun operaattori" kyseisessä laissa tarkoitetuissa tarkoituksissa. FCC:n on annettava määräykset, joissa edellytetään:  (1) kaikkien LEC-operaattoreiden yhteistä koordinoitua verkon suunnittelua ja toteutusta sekä yhteistoimintaa yleisen kytkentäisen verkon infrastruktuurin ja palvelujen tarjoamisessa; (2) asianmukaisten standardointielinten on kehitettävä standardit LEC-operaattorin yleisen kytkentäisen verkon ja muiden operaattoreiden välistä yhteenliittämistä varten; ja (3) LEC-operaattorin on jaettava yleisen kytkentäisen verkon infrastruktuuria ja toimintoja sellaisten pyytävien LEC-operaattoreiden kanssa, jotka palvelevat maantieteellistä aluetta, jolla niillä ei ole mittakaavaetuja tai laajuusetuja vaadittavien verkkotoimintojen osalta.</w:t>
      </w:r>
    </w:p>
    <w:p>
      <w:r>
        <w:rPr>
          <w:b/>
        </w:rPr>
        <w:t xml:space="preserve">Tulos</w:t>
      </w:r>
    </w:p>
    <w:p>
      <w:r>
        <w:t xml:space="preserve">Local Exchange Infrastructure Modernization Act of 1993</w:t>
      </w:r>
    </w:p>
    <w:p>
      <w:r>
        <w:rPr>
          <w:b/>
        </w:rPr>
        <w:t xml:space="preserve">Esimerkki 6.2909</w:t>
      </w:r>
    </w:p>
    <w:p>
      <w:r>
        <w:t xml:space="preserve">Communities of Color Teen Pregnancy Prevention Act of 2006 - edellyttää, että terveys- ja sosiaalipalveluministeri myöntää avustuksia hankkeisiin, joilla pyritään ehkäisemään teiniraskauksia rotuun, etniseen vähemmistöön tai maahanmuuttajayhteisöihin kuuluvissa yhteisöissä, joissa teiniraskauksien esiintyvyys tai yleisyys on huomattava verrattuna tällaisten tapausten keskimääräiseen määrään kyseisen osavaltion yhteisöissä.Sallii sihteerin myöntää avustuksia 1) tarvittavien sosiaalisten ja kulttuuristen tukipalvelujen tarjoamiseen teiniraskauden osalta, 2) teiniraskauden ehkäisyyn liittyvien terveys- ja koulutuspalvelujen tarjoamiseen, 3) parempien terveys- ja koulutustulosten edistämiseen raskaana olevien teini-ikäisten keskuudessa, 4) koulutukseen henkilöille, jotka aikovat työskennellä koulupohjaisissa tukiohjelmissa teiniraskauden ehkäisemiseksi, ja 5) julkiseen valistukseen ja tietoisuuden lisäämiseen teiniraskauden ja siihen liittyvien sosiaalisten ja emotionaalisten kysymysten osalta.edellyttää, että ministeri myöntää avustuksia teiniraskauden ehkäisyä koskevan kansallisen tiedonvälityskeskuksen perustamiseksi ja ylläpitämiseksi.edellyttää, että ministeri myöntää tautien valvonta- ja ehkäisykeskuksen (CDC) johtajan välityksellä avustuksia teiniraskauden ehkäisyä koskevan tutkimuksen toteuttamiseksi, tukemiseksi ja koordinoimiseksi kyseisissä yhteisöissä.sallii avustuksen myöntämisen tämän lain nojalla vain, jos hakija suostuu siihen, että: (1) kaikki tämän lain nojalla annettavat tiedot ovat ikäkaudelle sopivia, asiallisesti ja lääketieteellisesti täsmällisiä ja täydellisiä sekä tieteellisesti perusteltuja; ja (2) avustuksen nojalla annettavat tiedot, toimet ja palvelut tarjotaan yksittäisille ryhmille sopivimmalla kielellä ja kulttuurisessa kontekstissa.</w:t>
      </w:r>
    </w:p>
    <w:p>
      <w:r>
        <w:rPr>
          <w:b/>
        </w:rPr>
        <w:t xml:space="preserve">Tulos</w:t>
      </w:r>
    </w:p>
    <w:p>
      <w:r>
        <w:t xml:space="preserve">Avustusten myöntäminen toimiin, joilla pyritään ehkäisemään teiniraskauksia rotu- tai etnisten vähemmistöjen tai maahanmuuttajayhteisöissä, sekä muihin tarkoituksiin.</w:t>
      </w:r>
    </w:p>
    <w:p>
      <w:r>
        <w:rPr>
          <w:b/>
        </w:rPr>
        <w:t xml:space="preserve">Esimerkki 6.2910</w:t>
      </w:r>
    </w:p>
    <w:p>
      <w:r>
        <w:t xml:space="preserve">Seniors as Volunteers in Our Schools Act - Muuttaa vuoden 1965 Elementary and Secondary Education Act -lakia siten, että asianmukaisesti päteville senioreille annetaan mahdollisuus toimia mentoreina, ohjaajina ja vapaaehtoisina: (1) osavaltioiden kuvernöörien, paikallisissa ja kansallisissa ohjelmissa huumeiden ja väkivallan ehkäisemiseksi; (2) intiaanilasten koulutusohjelmissa paikallisten opetusvirastojen ja erityishankkeiden kautta; (3) intiaaneja palvelevien ammattien koulutukseen osallistumisessa; (4) Havaijin alkuperäiskansojen yhteisöllisissä koulutusoppimiskeskuksissa; (5) Alaskan alkuperäiskansojen oppilaiden rikastuttamisohjelmissa; (6) lahjakkaiden ja lahjakkaiden lasten ohjelmissa; ja (7) 21. vuosisadan oppimiskeskuksissa.</w:t>
      </w:r>
    </w:p>
    <w:p>
      <w:r>
        <w:rPr>
          <w:b/>
        </w:rPr>
        <w:t xml:space="preserve">Tulos</w:t>
      </w:r>
    </w:p>
    <w:p>
      <w:r>
        <w:t xml:space="preserve">Lakiehdotus vuoden 1965 Elementary and Secondary Education Act -lain muuttamisesta sen varmistamiseksi, että senioreille annetaan mahdollisuus toimia mentoreina, ohjaajina ja vapaaehtoisina tietyissä ohjelmissa.</w:t>
      </w:r>
    </w:p>
    <w:p>
      <w:r>
        <w:rPr>
          <w:b/>
        </w:rPr>
        <w:t xml:space="preserve">Esimerkki 6.2911</w:t>
      </w:r>
    </w:p>
    <w:p>
      <w:r>
        <w:t xml:space="preserve">Freedom and Mobility in Consumer Banking Act - Muuttaa Federal Deposit Insurance Act (FDIA) -lakia (liittovaltion talletusvakuutuslaki) siten, että vakuutettua talletuslaitosta kielletään: 1) kieltämästä ketään sulkemasta shekki- tai säästötiliä sen saldosta riippumatta; tai 2) perimästä maksua tällaisen tilin sulkemisesta.Talletuslaitosta vaaditaan sulkemaan tili 48 tunnin kuluessa siitä, kun se on vastaanottanut asiakkaan tätä koskevan pyynnön.Sallii tilinomistajan pyytää tilin sulkemista henkilökohtaisesti, puhelimitse tai muulla sähköisellä tai etäyhteydellä, kuten asetuksella voidaan säätää.Määrittelee rahoituslaitoksen menettelyt suurten tilien sulkemiseksi ja saldojen palauttamiseksi sekä tilinomistajalle annettavan ilmoituksen ja tilaisuuden maksaa takaisin tilinylitykset.Kieltää talletuslaitosta: 1) perimästä maksuja tai kuluja sen jälkeen, kun se on vastaanottanut tilin sulkemista koskevan pyynnön, tai 2) avaamasta tiliä ilman tilinomistajan nimenomaista pyyntöä uudelleen.</w:t>
      </w:r>
    </w:p>
    <w:p>
      <w:r>
        <w:rPr>
          <w:b/>
        </w:rPr>
        <w:t xml:space="preserve">Tulos</w:t>
      </w:r>
    </w:p>
    <w:p>
      <w:r>
        <w:t xml:space="preserve">Muutetaan Federal Deposit Insurance Act -lakia sen varmistamiseksi, että asiakkailla on oikeus sulkea pyynnöstä välittömästi mikä tahansa tili missä tahansa vakuutetussa talletuslaitoksessa ilman kuluttajalle aiheutuvia kustannuksia, että kuluttajat saavat tilillään olevan saldon välittömästi ja muihin tarkoituksiin.</w:t>
      </w:r>
    </w:p>
    <w:p>
      <w:r>
        <w:rPr>
          <w:b/>
        </w:rPr>
        <w:t xml:space="preserve">Esimerkki 6.2912</w:t>
      </w:r>
    </w:p>
    <w:p>
      <w:r>
        <w:t xml:space="preserve">Domestic Refugee Resettlement Reform and Modernization Act of 2013 - Ohjaa Comptroller Generalin (GAO) tutkimaan Office of Refugee Resettlementin kotimaisten pakolaisten uudelleensijoittamisohjelmien tehokkuutta.  Vaatii pakolaisten uudelleensijoittamisviraston johtajaa: (1) varmistamaan, että pakolaisapua annetaan pakolaisaseman täyttäville pakolaisille, jotka ovat toissijaisia muuttajia; (2) raportoimaan kongressille osavaltioista, joissa tapahtuu toissijaisesta muuttoliikkeestä johtuvia lähtöjä ja saapumisia; ja (3) laajentamaan viraston tietojen analysointi-, keräys- ja jakamistoimia siten, että ne sisältävät tietoja psyykkisistä ja fyysisistä lääketieteellisistä tapauksista, asunnontarpeista ja pakolaisten työllisyydestä. Ohjaa ulkoministeriä ja terveys- ja sosiaalipalveluministeriä (HHS) antamaan pakolaisten uudelleensijoittamista koskevia ohjeita asianmukaisille kansallisille, osavaltioiden ja paikallisille yksiköille.</w:t>
      </w:r>
    </w:p>
    <w:p>
      <w:r>
        <w:rPr>
          <w:b/>
        </w:rPr>
        <w:t xml:space="preserve">Tulos</w:t>
      </w:r>
    </w:p>
    <w:p>
      <w:r>
        <w:t xml:space="preserve">Vuoden 2013 laki pakolaisten uudelleensijoittamisen uudistamisesta ja nykyaikaistamisesta (Domestic Refugee Resettlement Reform and Modernization Act of 2013)</w:t>
      </w:r>
    </w:p>
    <w:p>
      <w:r>
        <w:rPr>
          <w:b/>
        </w:rPr>
        <w:t xml:space="preserve">Esimerkki 6.2913</w:t>
      </w:r>
    </w:p>
    <w:p>
      <w:r>
        <w:t xml:space="preserve">Narrowing Exceptions for Withholding Taxes Act of 2012 - Muuttaa Internal Revenue Code -lakia ja sosiaaliturvalain II osastoa (vanhuus-, eloonjäämis- ja työkyvyttömyysvakuutusetuudet) siten, että ammattimaista palveluliiketoimintaa harjoittavan S alaluvun mukaisen osakeyhtiön osakkeenomistaja velvoitetaan sisällyttämään kaikki tällaiseen liiketoimintaan liittyvät tulo- tai tappioerät määrittäessään osakkeenomistajan itsenäisestä ammatinharjoittamisesta saamaa nettotuloa työverovelvollisuuden laskemista varten.Määritellään "ammatillinen palveluliiketoiminta" sellaiseksi elinkeinoksi tai liiketoiminnaksi, jonka olennainen osa toiminnasta käsittää palvelujen tarjoamisen terveydenhuollon, lainopin, edunvalvonnan, insinööritieteiden, arkkitehtuurin, kirjanpidon, vakuutusmatemaattisten tieteiden, esittävien taiteiden, konsultoinnin, urheilun, sijoitusneuvonnan tai -hallinnon tai välityspalvelujen alalla.</w:t>
      </w:r>
    </w:p>
    <w:p>
      <w:r>
        <w:rPr>
          <w:b/>
        </w:rPr>
        <w:t xml:space="preserve">Tulos</w:t>
      </w:r>
    </w:p>
    <w:p>
      <w:r>
        <w:t xml:space="preserve">Vuoden 1986 verolain (Internal Revenue Code of 1986) ja sosiaaliturvalain (Social Security Act) muuttaminen ammatillisten palveluyritysten työllistämisverokohtelun säätämiseksi.</w:t>
      </w:r>
    </w:p>
    <w:p>
      <w:r>
        <w:rPr>
          <w:b/>
        </w:rPr>
        <w:t xml:space="preserve">Esimerkki 6.2914</w:t>
      </w:r>
    </w:p>
    <w:p>
      <w:r>
        <w:t xml:space="preserve">Scientific Integrity Act Tässä lakiehdotuksessa edellytetään, että jokainen tieteellistä tutkimusta rahoittava tai tekevä liittovaltion virasto, jollei tiedonvälityksen vapautta koskevan lain mukaisista tietojen luovuttamista koskevista poikkeuksista muuta johdu, velvoitetaan: (1) edistämään ja maksimoimaan tällaisen viraston palveluksessa olevan tai sen kanssa sopimuksen tehneen tiedemiehen tekemän tutkimuksen tietojen ja havaintojen välittämistä ja avointa vaihtoa muille virastoille, poliittisille päättäjille ja yleisölle; ja (2) estämään tällaisten tietojen ja havaintojen tahallisen tai tahattoman salaamisen tai vääristämisen. Lakiehdotuksella muutetaan America COMPETES Act -lakia tarkistamalla säännöksiä, jotka koskevat tieteellistä tutkimusta rahoittavien tai tekevien liittovaltion siviilivirastojen palveluksessa olevien tutkijoiden tekemien tutkimusten tietojen ja tulosten julkistamista.  Jokaisen tieteellistä tutkimusta rahoittavan tai toteuttavan liittovaltion viraston on: (1) kehitettävä ja pantava täytäntöön täsmennetty tieteellistä rehellisyyttä koskeva politiikka, menettelyt mukaan luettuina, joka koskee kyseisen viraston palveluksessa olevan tai sen kanssa sopimuksen tehneen tiedemiehen tekemän tutkimuksen tietojen ja tulosten luovuttamista muille virastoille, poliittisille päättäjille ja yleisölle; ja (2) toimitettava se kongressille ja tiede- ja teknologiapolitiikan toimistolle (Office of Science and Technology Policy, OSTP).  Tällaista politiikkaa sovelletaan työntekijöihin ja sopimussuhteisiin, jotka tekevät, käsittelevät, tiedottavat tai valvovat liittovaltion rahoittamaa tieteellistä tutkimusta liittovaltion virastolle tai liittovaltion rahoittamalle tutkimus- ja kehittämiskeskukselle, jota kyseinen virasto rahoittaa.  Tieteellistä tutkimusta rahoittavan tai toteuttavan liittovaltion viraston on: (1) levittää toimintaperiaatteitaan uusille työntekijöille ja toimeksisaajille ja (2) kehittää ja vaatia koulutusta toimintaperiaatteistaan työntekijöille ja toimeksisaajille kyseisen viraston tieteellisen tutkimuksen osalta.  OSTP tekee sopimuksen National Academy of Public Administrationin kanssa tämän lakiehdotuksen mukaisesti kehitettyjen tieteellistä rehellisyyttä koskevien politiikkojen tehokkuuden tutkimisesta. </w:t>
      </w:r>
    </w:p>
    <w:p>
      <w:r>
        <w:rPr>
          <w:b/>
        </w:rPr>
        <w:t xml:space="preserve">Tulos</w:t>
      </w:r>
    </w:p>
    <w:p>
      <w:r>
        <w:t xml:space="preserve">Tieteellistä luotettavuutta koskeva laki</w:t>
      </w:r>
    </w:p>
    <w:p>
      <w:r>
        <w:rPr>
          <w:b/>
        </w:rPr>
        <w:t xml:space="preserve">Esimerkki 6.2915</w:t>
      </w:r>
    </w:p>
    <w:p>
      <w:r>
        <w:t xml:space="preserve">United States China Policy Act of 1994 - Vahvistetaan presidentin politiikka ja annetaan erityisiä suosituksia Yhdysvaltojen Kiinan-politiikan harjoittamisesta, mukaan lukien ihmisoikeuksien edistämistä koskevat suositukset. Tekee Yhdysvaltojen politiikaksi edistää 1) oikeusvaltioperiaatteeseen perustuvaa tehokasta oikeusjärjestelmää, 2) ihmisoikeuksien kunnioittamista, 3) kansalaisyhteiskunnan syntymistä ja 4) inhimillisen ja tehokkaan hallinnon tarjoavien instituutioiden luomista.  Varataan Yhdysvaltain tiedotusviraston varoja näiden tavoitteiden toteuttamiseen.  Varataan lisävaroja Kiinaan suuntautuvaan kansainväliseen yleisradiotoimintaan. ilmaisee kongressin näkemyksen, että jos kansainväliset humanitaariset järjestöt ryhtyvät Kiinassa toimiin vankien kohtelun alalla, presidentin olisi annettava näille järjestöille lisärahoitusta näiden toimien tukemiseksi. kannattaa presidentti Clintonin pyrkimyksiä tehdä yhteistyötä Yhdysvaltojen yritysjohtajien kanssa vapaaehtoisten periaatteiden kehittämiseksi ihmisoikeuksien edistämiseksi Kiinassa ja antaa tunnustusta yhdysvaltalaisille yrityksille, jotka ovat hyväksyneet tällaiset periaatteet. Kehottaa presidenttiä kannustamaan muita hallituksia hyväksymään vastaavia periaatteita. Valtuuttaa presidentin perustamaan Kiinan kansantasavallan lakia ja yhteiskuntaa käsittelevän yhdysvaltalaisen komission.</w:t>
      </w:r>
    </w:p>
    <w:p>
      <w:r>
        <w:rPr>
          <w:b/>
        </w:rPr>
        <w:t xml:space="preserve">Tulos</w:t>
      </w:r>
    </w:p>
    <w:p>
      <w:r>
        <w:t xml:space="preserve">Yhdysvaltojen Kiinan-politiikkaa koskeva laki vuodelta 1994</w:t>
      </w:r>
    </w:p>
    <w:p>
      <w:r>
        <w:rPr>
          <w:b/>
        </w:rPr>
        <w:t xml:space="preserve">Esimerkki 6.2916</w:t>
      </w:r>
    </w:p>
    <w:p>
      <w:r>
        <w:t xml:space="preserve">Prescription Drug Patient Choice Act of 1998 - Muuttaa Public Health Service Act -lakia ja Employee Retirement Income Security Act of 1974 (ERISA) -lakia siten, että ryhmäterveyssuunnitelman (ja ryhmäturvaa tarjoavan sairausvakuutuksen myöntäjän), joka kattaa reseptilääkkeet, kun lääkkeet toimitetaan verkostossa toimivien palveluntarjoajien kautta, on tarjottava myös mahdollisuus kattaa reseptilääkkeet, kun ne toimitetaan verkostoon kuulumattomien palveluntarjoajien kautta.  Kielletään korkeammat vakuutusmaksut, omavastuuosuudet tai omavastuuosuudet tai alhaisemmat korvaukset lääkkeistä, jotka on toimitettu verkostoon kuulumattomien palveluntarjoajien kautta. Muuttaa Public Health Service Act -lakia siten, että edellä mainittuja vaatimuksia sovelletaan yksittäisten lääkkeiden liikkeeseenlaskijoihin. Muutetaan sosiaaliturvalain XVIII (Medicare) ja XIX (Medicaid) osasto siten, että terveydenhoito-organisaatioiden, kilpailukykyisten sairaanhoitosuunnitelmien, osavaltion Medicaid-suunnitelmien, Medicare-lisävakuutusten ja Medicare select -vakuutusten myöntäjien on täytettävä tämän lain vaatimukset. Muutetaan liittovaltion työntekijöiden terveysetuuksia koskevaa liittovaltion lainsäädäntöä siten, että se edellyttää tämän lain noudattamista.</w:t>
      </w:r>
    </w:p>
    <w:p>
      <w:r>
        <w:rPr>
          <w:b/>
        </w:rPr>
        <w:t xml:space="preserve">Tulos</w:t>
      </w:r>
    </w:p>
    <w:p>
      <w:r>
        <w:t xml:space="preserve">Vuoden 1998 laki reseptilääkkeiden valinnanvapaudesta</w:t>
      </w:r>
    </w:p>
    <w:p>
      <w:r>
        <w:rPr>
          <w:b/>
        </w:rPr>
        <w:t xml:space="preserve">Esimerkki 6.2917</w:t>
      </w:r>
    </w:p>
    <w:p>
      <w:r>
        <w:t xml:space="preserve">Lentoemäntien sertifiointilaki - Muuttaa liittovaltion liikennelakia siten, että Federal Aviation Administrationin hallintovirkamies velvoitetaan määrittelemään matkustamohenkilökunnan koulutusta ja sertifiointia koskevat standardit henkilöille, jotka työskentelevät lentokoneen matkustamossa kuljetusluokan lentokoneessa, jossa on vähintään 20 istumapaikkaa.Edellyttää, että hallintoviranomainen antaa kaikille uusille ja nykyisille matkustamomiehistön jäsenille todistuksen sen jälkeen, kun lentoliikenteen harjoittaja on suorittanut hyväksytysti koulutusohjelman, joka koostuu seuraavista osista: 1) perehdytys-, perehdytys- ja hätäkoulutus; 2) lentoliikenteen harjoittajaa koskeva erityiskoulutus, joka liittyy ilma-alustyyppeihin ja lentotoiminnan harjoittajan lupakirjaan; ja 3) lentoliikenteen harjoittaja toimittaa hallintoviranomaiselle todistuksen koulutuksen suorittamisesta.Hallintoviranomainen ei saa myöntää lentoliikenteen harjoittajalle vapautusta matkustamomiehistön koulutusta koskevista vaatimuksista tai vapautusta tällaisten vaatimusten mistään osasta.Edellytetään, että matkustamomiehistön jäsenen on matkustamomiehistön lupakirjan saamiseksi suoritettava hyväksytysti: 1) hallintoviranomaisen vahvistamat koulutusvaatimukset, mukaan lukien kaikki perus-, perehdytys-, hätä-, siirtymä-, ero-, kertaus- ja uudelleenkoulutusvaatimukset; 2) Transportation Security Administratorin vahvistamat matkustamon turvallisuus- ja itsepuolustuskoulutusvaatimukset; ja 3) suoritettava matkustamomiehistön jäsenen määrätyt tehtävät ja hyväksytyn pätevyystarkastuksen suorittaminen hyväksytyn kouluttajan tai valvojan valvonnassa vähintään viiden tunnin ensimmäisen käyttökokemuksen ajan.Lentoliikenteen harjoittajien koulutusohjelmien on saatava hallintoviranomaisen hyväksyntä.</w:t>
      </w:r>
    </w:p>
    <w:p>
      <w:r>
        <w:rPr>
          <w:b/>
        </w:rPr>
        <w:t xml:space="preserve">Tulos</w:t>
      </w:r>
    </w:p>
    <w:p>
      <w:r>
        <w:t xml:space="preserve">Muuttaa Yhdysvaltojen lakikokoelman 49 osaston määräyksiä matkustamomiehistön jäsenten koulutusvaatimusten parantamiseksi ja heidän pätevyyskirjansa edellyttämiseksi sekä muihin tarkoituksiin.</w:t>
      </w:r>
    </w:p>
    <w:p>
      <w:r>
        <w:rPr>
          <w:b/>
        </w:rPr>
        <w:t xml:space="preserve">Esimerkki 6.2918</w:t>
      </w:r>
    </w:p>
    <w:p>
      <w:r>
        <w:t xml:space="preserve">Comprehensive Tuberculosis Elimination Act of 2003 - Muuttaa Public Health Service Act -lakia siten, että siinä säädetään tuberkuloosin poistamista käsittelevän neuvoa-antavan toimikunnan kokoonpanovaatimuksista ja ohjataan toimikuntaa antamaan suosituksia seuraavista aiheista: (Valtuuttaa terveys- ja sosiaalipalveluministerin toteuttamaan suoraan tai avustusten kautta tuberkuloositutkimusta, demonstraatiohankkeita sekä julkisia tiedotus- ja koulutusohjelmia.Valtuuttaa National Institute of Healthin (NIH) National Heart, Lung and Blood Institute -laitoksen johtajan myöntämään palkintoja: 1) lääketieteellisten tiedekuntien tai osteopaattisten lääketieteellisten oppilaitosten tiedekunnille tukeakseen korkealaatuisten opetussuunnitelmien kehittämistä, jotta kiinnostuneita henkilöitä autetaan oppimaan tuberkuloosin ehkäisemisen, hallinnan ja valvonnan periaatteet ja käytännöt; ja 2) tukeakseen keuhkoinfektioiden tutkimukseen sitoutuneiden kliinisesti koulutettujen ammattilaisten urakehitystä.Vaatii NIH:n National Institute of Allergy and Infectious Diseases -instituuttia työskentelemään tuberkuloosirokotteen kehittämiseksi.Vaatii John E. Fogarty International Center for Advanced Study in the Health Sciences -instituuttia toteuttamaan tuberkuloosia koskevan kansainvälisen koulutusohjelman.Vaatii ministeriä varmistamaan, että osa varoista, jotka on varattu pätevien terveydenhuollon ammattilaisten, epäedullisessa asemassa olevien tutkijoiden ja lastenlääketieteen tutkijoiden koulutuslainojen takaisinmaksuun, on varattu sopimuksiin tuberkuloosia tutkivien henkilöiden kanssa.</w:t>
      </w:r>
    </w:p>
    <w:p>
      <w:r>
        <w:rPr>
          <w:b/>
        </w:rPr>
        <w:t xml:space="preserve">Tulos</w:t>
      </w:r>
    </w:p>
    <w:p>
      <w:r>
        <w:t xml:space="preserve">Kansanterveyspalvelulain muuttaminen tuberkuloosin hävittämistavoitteen edistämiseksi ja muihin tarkoituksiin.</w:t>
      </w:r>
    </w:p>
    <w:p>
      <w:r>
        <w:rPr>
          <w:b/>
        </w:rPr>
        <w:t xml:space="preserve">Esimerkki 6.2919</w:t>
      </w:r>
    </w:p>
    <w:p>
      <w:r>
        <w:t xml:space="preserve">Urban Medicare-Dependent Hospitals Preservation Act of 2011 - Muuttaa sosiaaliturvalain XVIII osaston (Medicare) kustannusraportointijaksojen osalta, jotka alkavat 1. lokakuuta 2011 tai sen jälkeen ja ennen 1. lokakuuta 2014, tarkistaakseen kriteerejä ja maksukaavaa "subsection (d) -sairaaloille", jotka ovat kaupunkien Medicare-riippuvaisia sairaaloita (yleensä subsection (d) -sairaala on akuuttisairaala, erityisesti sairaala, joka saa maksuja Medicaren prospektiivisen sairaalahoitomaksujärjestelmän mukaisesti tarjotessaan katettuja sairaalahoitopalveluja tukikelpoisille edunsaajille).</w:t>
      </w:r>
    </w:p>
    <w:p>
      <w:r>
        <w:rPr>
          <w:b/>
        </w:rPr>
        <w:t xml:space="preserve">Tulos</w:t>
      </w:r>
    </w:p>
    <w:p>
      <w:r>
        <w:t xml:space="preserve">Lakiehdotus sosiaaliturvalain XVIII osaston muuttamiseksi, jotta kaupunkien Medicare-järjestelmästä riippuvaisten sairaaloiden käyttömahdollisuudet säilyisivät.</w:t>
      </w:r>
    </w:p>
    <w:p>
      <w:r>
        <w:rPr>
          <w:b/>
        </w:rPr>
        <w:t xml:space="preserve">Esimerkki 6.2920</w:t>
      </w:r>
    </w:p>
    <w:p>
      <w:r>
        <w:t xml:space="preserve">9-11 Commission Combating Proliferation Implementation Act - Laki joukkotuhoaseiden leviämisen torjunnan täytäntöönpanosta - Perustetaan presidentin toimeenpanoviraston yhteyteen joukkotuhoaseiden leviämisen torjuntavirasto (Office for Combating the Proliferation of Mass Destruction of Weapons (WMDs)). Viraston johtajan tehtävänä on: (1) kehittää joukkotuhoaseiden leviämisen vastaisia politiikkoja ja neuvoa presidenttiä niissä; ja (2) panna täytäntöön joukkotuhoaseiden leviämisen torjuntastrategia: (1) presidentin olisi pyydettävä Venäjän federaation presidenttiä nimittämään vastaava virkamies johtajan virkaan; (2) presidentin olisi laajennettava ja vahvistettava joukkotuhoaseiden leviämisen estämistä koskevaa turvallisuusaloitetta (PSI); ja (3) Yhdysvaltojen olisi pyydettävä Yhdistynyttä Kansakuntaa laatimaan YK:n turvallisuusneuvoston päätöslauselma, jolla PSI hyväksytään kansainvälisen oikeuden mukaisesti: (antaa presidentille pysyvän poikkeuslupavaltuutuksen säännöksistä, joilla kielletään tiettyjen CTR-varojen käyttö kemiallisten aseiden hävittämislaitoksiin Venäjällä.Muuttaa varainhoitovuoden 2004 kansallista puolustuslupaa koskevaa lakia (National Defense Authorization Act for Fiscal Year 2004), jotta voidaan kumota tietyt CTR-varoja koskevat rajoitukset entisen Neuvostoliiton ulkopuolisiin toimiin.</w:t>
      </w:r>
    </w:p>
    <w:p>
      <w:r>
        <w:rPr>
          <w:b/>
        </w:rPr>
        <w:t xml:space="preserve">Tulos</w:t>
      </w:r>
    </w:p>
    <w:p>
      <w:r>
        <w:t xml:space="preserve">Säädetään joukkotuhoaseiden leviämisen vastaisista toimenpiteistä.</w:t>
      </w:r>
    </w:p>
    <w:p>
      <w:r>
        <w:rPr>
          <w:b/>
        </w:rPr>
        <w:t xml:space="preserve">Esimerkki 6.2921</w:t>
      </w:r>
    </w:p>
    <w:p>
      <w:r>
        <w:t xml:space="preserve">Authority for the Use of Military Force Against the Islamic State of Iraq and the Levant Act Tämä lakiehdotus antaa presidentille luvan käyttää Yhdysvaltain asevoimia kolmen vuoden ajan Irakin ja Levantin islamilaista valtiota (ISIL), siihen läheisesti liittyvää seuraajayhteisöä tai siihen liittyviä henkilöitä tai joukkoja vastaan. Tämä lakiehdotus muodostaa myös ainoan lakisääteisen valtuutuksen Yhdysvaltojen sotilaallisiin toimiin ISILiä vastaan, ja se korvaa kaikki aiemmat valtuutukset sotilaallisen voiman käyttöön ISILiä vastaan. Kumotaan vuonna 2002 annettu päätöslauselma, joka koskee lupaa sotilaallisten voimien käyttöön Irakia vastaan.</w:t>
      </w:r>
    </w:p>
    <w:p>
      <w:r>
        <w:rPr>
          <w:b/>
        </w:rPr>
        <w:t xml:space="preserve">Tulos</w:t>
      </w:r>
    </w:p>
    <w:p>
      <w:r>
        <w:t xml:space="preserve">Laki Irakin ja Levantin islamilaista valtiota vastaan tarkoitettujen sotilaallisten voimakeinojen käyttöä koskevista valtuuksista (Authority for the Use of Military Force Against the Islamic State of Iraq and the Levant Act)</w:t>
      </w:r>
    </w:p>
    <w:p>
      <w:r>
        <w:rPr>
          <w:b/>
        </w:rPr>
        <w:t xml:space="preserve">Esimerkki 6.2922</w:t>
      </w:r>
    </w:p>
    <w:p>
      <w:r>
        <w:t xml:space="preserve">Computer Equipment and Technology Export Control Reform Act - Muuttaa vuoden 1979 vientihallintolakia siten, että kauppaministeriä ohjataan:  (2) korottaa tiettyjä vientivalvonnan raja-arvoja, jos se on tarkastelun perusteella perusteltua, ja 3) raportoida tarkastelun tuloksista kongressille ja tietokonejärjestelmien tekniselle neuvoa-antavalle komitealle. Vapauttaa lisenssivaatimuksista, jotka koskevat vientiä tai jälleenvientiä mihin tahansa valvottavaan maahan, digitaaliset tietokoneet, joiden arvo on alle 5 000 dollaria. Ohjaa ministeriä:  (1) yksilöimään tietyt tuotteet, jotka asennetaan loppukäyttöön Yhdysvaltojen ulkopuolelle; ja (2) julkaisemaan Federal Register -rekisterissä nimen ja tietyt lisenssivaatimukset, jotka koskevat vientiä joukkotuhoaseiden leviämisen estämiseen liittyvälle loppukäyttäjälle (mikä tahansa ydinaseiden, kemiallisten tai biologisten aseiden tai ohjusten suunnitteluun, kehittämiseen tai tuotantoon osallistuva yksikkö, joka sijaitsee sellaisessa maassa, joka ei ole osapuolena sopimuksessa, jonka osapuolena Yhdysvallat on ja jolla rajoitetaan tällaisten aseiden ja toimintojen leviämistä). Kielletään ministeriä vaatimasta luvanhakijaa toimittamaan tietoja loppukäyttäjän joukkotuhoaseiden leviämiseen liittyvästä toiminnasta ehtona luvan myöntämiselle tavaroiden tai teknologian viemiseksi tällaiselle loppukäyttäjälle, ellei ministeri ole: 1) todennut loppukäyttäjän maan osallistuvan joukkotuhoaseiden leviämiseen liittyvään toimintaan tai 2) todennut, että on olemassa erityinen riski, että vienti ohjataan johonkin maahan käytettäväksi tällaisessa toiminnassa.</w:t>
      </w:r>
    </w:p>
    <w:p>
      <w:r>
        <w:rPr>
          <w:b/>
        </w:rPr>
        <w:t xml:space="preserve">Tulos</w:t>
      </w:r>
    </w:p>
    <w:p>
      <w:r>
        <w:t xml:space="preserve">Tietokonelaitteiden ja -teknologian vientivalvonnan uudistamista koskeva laki</w:t>
      </w:r>
    </w:p>
    <w:p>
      <w:r>
        <w:rPr>
          <w:b/>
        </w:rPr>
        <w:t xml:space="preserve">Esimerkki 6.2923</w:t>
      </w:r>
    </w:p>
    <w:p>
      <w:r>
        <w:t xml:space="preserve">Federal Flight Deck Officer Improvement Act of 2004 - kehottaa liikenneministeriä: (1) tutkimaan ja raportoimaan tietyille kongressin valiokunnille liittovaltion ohjaamomiehistön peruskoulutuksen toteutettavuudesta; (2) varmistamaan, että kelpoisuusehdot täyttäville lentäjille tarjotaan mahdollisuus valita koulutuspäivämäärät ja että he saavat niistä ennakkoilmoituksen; (3) perustamaan ohjelman, jolla parannetaan matkustusmahdollisuuksia liittovaltion ohjaamomiehistön koulutuslaitoksiin tilauslentojen tai parannetun reittilentoliikenteeseen liittyvän palvelun avulla; (4) vahvistaa pätevyysvaatimukset laitoksille, joissa liittovaltion ohjaamomiehistö voi saada uudelleenkoulutusta ja kertauskoulutusta; ja (5) tarjota liittovaltion ohjaamomiehistökoulutusta, uudelleenkoulutusta ja kertauskoulutusta ilman kustannuksia lentäjille tai heitä työllistäville lentoliikenteen harjoittajille.Ohjaa ministeriä perustamaan turvallisen keinon, jonka avulla Liikenteen turvallisuusviraston henkilöstö voi olla yhteydessä liittovaltion ohjaamomiehiin ja liittovaltion ohjaamomiehiin ja jolla liittovaltion ohjaamomiehet voivat olla yhteydessä toisiinsa.kehottaa ministeriä toteuttamaan pilottiohjelman, jonka avulla liittovaltion ohjaamomiehistöohjelmaan osallistuvat lentäjät voivat kuljettaa ampuma-aseitaan mukanaan.kannustaa presidenttiä pyrkimään aggressiivisesti sopimuksiin ulkomaisten hallitusten kanssa, jotta liittovaltion ohjaamomiehistö voisi mahdollisimman laajasti osallistua kansainvälisille lennoille.Kehottaa ministeriä toimimaan yhteistyössä asianomaisten liittovaltion virastojen kanssa saadakseen korvauksen liittovaltion ohjaamomiehistön jäsenen kuolemasta tai loukkaantumisesta, joka on aiheutunut hänen suorittaessaan tehtäviään ohjelman puitteissa.Ilmaisee kongressin näkemyksen siitä, että lentoyhtiöiden olisi sallittava liittovaltion ohjaamomiehistön jäsenen pitää virkavapaata työsuhteestaan tarpeen mukaan osallistuakseen liittovaltion ohjaamomiehistön jäsenen peruskoulutukseen ja uudelleenkoulutukseen.</w:t>
      </w:r>
    </w:p>
    <w:p>
      <w:r>
        <w:rPr>
          <w:b/>
        </w:rPr>
        <w:t xml:space="preserve">Tulos</w:t>
      </w:r>
    </w:p>
    <w:p>
      <w:r>
        <w:t xml:space="preserve">Muutetaan Yhdysvaltojen lakikokoelman 49 osastoa liittovaltion ohjaamomiehistöohjelmaa koskevien muutosten tekemiseksi.</w:t>
      </w:r>
    </w:p>
    <w:p>
      <w:r>
        <w:rPr>
          <w:b/>
        </w:rPr>
        <w:t xml:space="preserve">Esimerkki 6.2924</w:t>
      </w:r>
    </w:p>
    <w:p>
      <w:r>
        <w:t xml:space="preserve">National Geologic Mapping Reauthorization Act of 2004 - Muuttaa vuoden 1992 National Geologic Mapping Act -lakia pidentääkseen määräaikoja geologisen kartoitusohjelman viisivuotisen strategisen suunnitelman laatimiselle ja neuvoa-antavan komitean nimittämiselle.Poistaa ohjelman tavoitteista geofysikaalisen ja geokemiallisen karttatietokannan kehittämisen. Ohjeistetaan, että kartoituksen painopisteiden on perustuttava osittain sisäasiainministeriön maanhallintavirastojen tarpeisiin.Muutetaan neuvoa-antavan komitean kokoonpanoa. määrää, että kansallisessa geologisessa tietokannassa on oltava tietoja siitä, miten tietyt kartat, tietokannat ja tiedot, mukaan lukien kaikki kansallisen geologisen kartoitusohjelman puitteissa myönnetyllä rahoituksella kehitetyt kartat, voidaan hankkia.hyväksyy määrärahat varainhoitovuosiksi 2006-2010. Lisätään osavaltio- ja koulutusosioille osoitettuja prosenttiosuuksia.</w:t>
      </w:r>
    </w:p>
    <w:p>
      <w:r>
        <w:rPr>
          <w:b/>
        </w:rPr>
        <w:t xml:space="preserve">Tulos</w:t>
      </w:r>
    </w:p>
    <w:p>
      <w:r>
        <w:t xml:space="preserve">Lakiehdotus vuoden 1992 kansallisen geologista kartoitusta koskevan lain (National Geologic Mapping Act of 1992) hyväksymisestä ja muuttamisesta.</w:t>
      </w:r>
    </w:p>
    <w:p>
      <w:r>
        <w:rPr>
          <w:b/>
        </w:rPr>
        <w:t xml:space="preserve">Esimerkki 6.2925</w:t>
      </w:r>
    </w:p>
    <w:p>
      <w:r>
        <w:t xml:space="preserve">Medicaid/SCHIP Optional Coverage for Young Adults Act of 2003 - Muuttaa sosiaaliturvalain osastoja XIX (Medicaid) ja XXI (State Children's Health Insurance) (SCHIP) siten, että osavaltioille annetaan mahdollisuus tarjota SCHIP- ja Medicaid-kattavuus, johon liittyy korotettu vastaavuusaste, pienituloisille nuorille 23 ikävuoteen asti.Ohjaa ministeriä myöntämään avustuksia pienille ja maaseutualueilla sijaitseville osavaltioille, jotta ne voivat panna täytäntöön lasten ja nuorten aikuisten kelpoisuuden laajennukset sosiaaliturvalain osastojen XIX ja XXI nojalla.</w:t>
      </w:r>
    </w:p>
    <w:p>
      <w:r>
        <w:rPr>
          <w:b/>
        </w:rPr>
        <w:t xml:space="preserve">Tulos</w:t>
      </w:r>
    </w:p>
    <w:p>
      <w:r>
        <w:t xml:space="preserve">Sosiaaliturvalain XIX ja XXI osaston muuttaminen siten, että osavaltiot voivat kattaa pienituloiset nuoret 23 ikävuoteen asti korotetulla korvausosuudella.</w:t>
      </w:r>
    </w:p>
    <w:p>
      <w:r>
        <w:rPr>
          <w:b/>
        </w:rPr>
        <w:t xml:space="preserve">Esimerkki 6.2926</w:t>
      </w:r>
    </w:p>
    <w:p>
      <w:r>
        <w:t xml:space="preserve">Disabled Veterans Tax Termination Act - Muuttaa liittovaltion sotilaspalkkoja koskevia säännöksiä seuraavasti: (2) poistetaan säännökset, jotka edellyttävät, että 1. tammikuuta 2004 ja 31. joulukuuta 2013 välisenä aikana eläkkeen ja työkyvyttömyyskorvauksen samanaikaista saamista on aloitettava vaiheittain; 3) poistetaan neljän vuoden vaiheittainen eläkkeen ja työkyvyttömyyskorvauksen samanaikaista saamista koskeva vaatimus niiden työkyvyttömien veteraanien osalta, jotka on todettu yksilöllisesti työkyvyttömiksi; (4) sallitaan eräiden taisteluihin liittyvää vammaa sairastavien veteraanien (61 luvun mukaiset eläkeläiset) hakea sekä eläkepalkkaa että työkyvyttömyyskorvausta; ja (5) laajennetaan taisteluihin liittyvä erityiskorvaus koskemaan eräitä veteraaneja, joilla on alle 20 vuoden palvelusaika ja joilla on taisteluihin liittyvä vamma (TERA-eläkeikäiset).</w:t>
      </w:r>
    </w:p>
    <w:p>
      <w:r>
        <w:rPr>
          <w:b/>
        </w:rPr>
        <w:t xml:space="preserve">Tulos</w:t>
      </w:r>
    </w:p>
    <w:p>
      <w:r>
        <w:t xml:space="preserve">Muutetaan Yhdysvaltojen lakikokoelman (United States Code) 10 osastoa siten, että poistetaan sotilaseläkkeen ja veteraanien palveluksesta johtuvan työkyvyttömyyskorvauksen välinen kuittaus tietyiltä eläkkeelle jääneiltä asevoimien jäseniltä, joilla on palveluksesta johtuva työkyvyttömyys, ja muihin tarkoituksiin.</w:t>
      </w:r>
    </w:p>
    <w:p>
      <w:r>
        <w:rPr>
          <w:b/>
        </w:rPr>
        <w:t xml:space="preserve">Esimerkki 6.2927</w:t>
      </w:r>
    </w:p>
    <w:p>
      <w:r>
        <w:t xml:space="preserve">Kuvaa &amp;quot;epävirallisen hakemuksen&amp;quot; veteraanien etuutta varten kirjallisena ilmoituksena, jossa pyydetään oikeuden määrittelyä tai osoitetaan uskomus oikeudesta tällaiseen etuuteen, jonka hakija tai hakijan puolesta valtuutettu osapuoli toimittaa muussa muodossa kuin veteraaniasioiden ministeriön (VA) toimittamalla hakemuslomakkeella. Vaaditaan, että epävirallisessa vaatimuksessa ilmoitetaan myös aikomus hakea yksilöityä etuutta. Sihteeri velvoitetaan: toimittamaan epävirallisen hakemuksen jättäneelle hakijalle hakemuslomake, jolla hän voi jättää virallisen hakemuksen; säilyttämään hakijan hakemusasiakirjoissa päivätty jäljennös hakemuslomakkeen liitteenä olevasta kirjeestä; ja katsomaan, että hakemus on jätetty etuutta varten sinä päivänä, jona kyseistä etuutta koskeva epävirallinen tiedonanto jätetään, ellei hakija jätä hakemuslomaketta 180 päivän kuluessa siitä, kun ministeri on toimittanut kyseisen lomakkeen.  Edellytetään, että epävirallinen hakemuksen korottamista tai uudelleen avaamista koskeva pyyntö hyväksytään ja sitä käsitellään samalla tavalla kuin virallista hakemusta. Määritellään &amp;quot;kohtuullisesti esitetty vaatimus&amp;quot; veteraanietuutta varten todisteeksi oikeudesta kyseiseen etuuteen, jota ei ole nimenomaisesti esitetty vaatimuksessa, mutta joka loogisesti asetetaan kyseenalaiseksi, kun vaatimusta ja vaatimuksesta laadittuja asiakirjoja tarkastellaan ymmärtävästi. Sihteeri velvoitetaan tunnistamaan, käsittelemään ja ratkaisemaan kohtuullisesti esitetyt vaatimukset, jotka tulevat esille minkä tahansa vaatimuksen käsittelyn tai ratkaisemisen yhteydessä, mukaan lukien todisteet, jotka liittyvät täysin erillisiin olosuhteisiin, joita ei ole koskaan tunnistettu osana virallista vaatimusta.</w:t>
      </w:r>
    </w:p>
    <w:p>
      <w:r>
        <w:rPr>
          <w:b/>
        </w:rPr>
        <w:t xml:space="preserve">Tulos</w:t>
      </w:r>
    </w:p>
    <w:p>
      <w:r>
        <w:t xml:space="preserve">Muutetaan Yhdysvaltojen lakikokoelman 38 osasto kodifioimalla tietyt voimassa olevat säännökset, jotka koskevat veteraaniasiainministeriön hallinnoimien lakien mukaisten vaatimusten voimaantulopäiviä, ja muihin tarkoituksiin.</w:t>
      </w:r>
    </w:p>
    <w:p>
      <w:r>
        <w:rPr>
          <w:b/>
        </w:rPr>
        <w:t xml:space="preserve">Esimerkki 6.2928</w:t>
      </w:r>
    </w:p>
    <w:p>
      <w:r>
        <w:t xml:space="preserve">Agricultural Security Assistance Act of 2005 - Ohjaa maatalousministeriä: (1) määrittämään epidemiologien, tietokonemallintajien ja tilastotieteilijöiden parhaan mahdollisen käytön jäseninä hätätilanteissa, jotka käsittelevät ulkomaisia tai kehittymässä olevia maataloudessa esiintyviä tauteja koskevia hätätilanteita, ja määrittelemään tällaisten hätätilanteiden asianmukaiseen mallintamiseen ja analysointiin tarvittavat tiedot; (2) myöntämään valtioille avustuksia paikkatietojärjestelmän tai tilastollisen mallin käyttämiseksi epidemiologiseen arviointiin tällaisen hätätilanteen sattuessa; (3) toteuttaa maatilojen bioturvallisuutta koskevan valistuskampanjan ja bioturvallisuusapurahojen pilottiohjelman; (4) vaatia, että maatalousministeriön hyväksymät eläinlääkärit koulutetaan tunnistamaan ulkomaisia eläintauteja; ja (5) valmistella tutkimuksia ulkomaisista kasvitautirokotteista ja kansallisen kasvitautilaboratorion perustamisesta.Säädetään alueellisesta, osavaltioiden, paikallisesta ja kansainvälisestä maatalousvalmiudesta ja tietojen jakamisesta. Määritellään maatalous-, osavaltion-, liikenne- ja sisäisen turvallisuuden ministeriöiden sekä ympäristönsuojeluviraston (EPA) vastuualueet.Ohjaa oikeusministeriä tarkastelemaan osavaltion ja paikallisia lakeja, jotka liittyvät agroterrorismiin ja bioturvallisuuteen, määrittääkseen: 1) missä määrin lait helpottavat tai estävät liittovaltion maataloustaudin torjuntasuunnitelman toteuttamista; 2) voisiko osavaltion kieltomääräys viivästyttää tällaisen suunnitelman toteuttamista tai vaikuttaa maataloustaudin leviämiseen; ja 3) mitä oikeudellisia todisteita osavaltion tuomioistuin voi vaatia, ennen kuin torjuntasuunnitelmaa voidaan toteuttaa.</w:t>
      </w:r>
    </w:p>
    <w:p>
      <w:r>
        <w:rPr>
          <w:b/>
        </w:rPr>
        <w:t xml:space="preserve">Tulos</w:t>
      </w:r>
    </w:p>
    <w:p>
      <w:r>
        <w:t xml:space="preserve">Lakiehdotus liittovaltion hallituksen reagoinnin parantamiseksi agroterrorismiin ja maataloudessa esiintyviin tauteihin.</w:t>
      </w:r>
    </w:p>
    <w:p>
      <w:r>
        <w:rPr>
          <w:b/>
        </w:rPr>
        <w:t xml:space="preserve">Esimerkki 6.2929</w:t>
      </w:r>
    </w:p>
    <w:p>
      <w:r>
        <w:t xml:space="preserve">Higher Education Savings Credit Act of 1997 - Muuttaa Internal Revenue Code -lakia siten, että veronmaksaja voi hyvittää veronmaksajan suorittamat maksut korkeakoulutuksen sijoitustilille, joka on tarkoitettu alle 18-vuotiaalle huollettavana olevalle henkilölle.  Hyvitys määritetään 500 dollarin vuotuisen maksun enimmäismäärän ja ikään perustuvan prosenttiosuuden perusteella tilinomistajaa kohti. Tilin varojen jakaminen jätetään bruttotulon ulkopuolelle, jos se käytetään tilinomistajan hyväksyttyjen korkea-asteen koulutuskustannusten maksamiseen, ja jos se käytetään muulla tavoin, siitä peritään ylimääräinen vero ja hyvitys takaisin (poikkeuksia lukuun ottamatta). Asetetaan asiaan liittyvät raportointivaatimukset.</w:t>
      </w:r>
    </w:p>
    <w:p>
      <w:r>
        <w:rPr>
          <w:b/>
        </w:rPr>
        <w:t xml:space="preserve">Tulos</w:t>
      </w:r>
    </w:p>
    <w:p>
      <w:r>
        <w:t xml:space="preserve">Higher Education Savings Credit Act of 1997</w:t>
      </w:r>
    </w:p>
    <w:p>
      <w:r>
        <w:rPr>
          <w:b/>
        </w:rPr>
        <w:t xml:space="preserve">Esimerkki 6.2930</w:t>
      </w:r>
    </w:p>
    <w:p>
      <w:r>
        <w:t xml:space="preserve">(Tätä toimenpidettä ei ole muutettu sen jälkeen, kun siitä raportoitiin edustajainhuoneelle 16. heinäkuuta 2015.)  Veterans' Compensation Cost-of-Living Adjustment Act of 2015 TITLE I-COMPENSATION COST-OF-LIVING ADJUSTMENT (Sec. 101) Tällä lakiehdotuksella ohjataan veteraaniasioista vastaavaa ministeriötä (Department of Veterans Affairs, VA) korottamaan 30. marraskuuta 2015 alkaen seuraavia määriä: veteraanien työkyvyttömyyskorvaus, huollettaville maksettava lisäkorvaus, sota-ajan työkyvyttömyyskorvaus, vaatetusavustus tietyille työkyvyttömille sotaveteraaneille sekä eloonjääneille puolisoille ja lapsille myönnettävä huolto- ja korvaus.  Kukin tällainen korotus on sama prosenttiosuus kuin sosiaaliturvalain II osaston (vanhuus-, eloonjäämis- ja työkyvyttömyysvakuutus) (OASDI) mukaisten etuuksien korotus 1. joulukuuta 2015 alkaen. (102 §) VA:n on julkaistava tällaiset mukautetut määrät Federal Registerissä. TITLE II--UNITED STATES COURT OF APPEALS FOR VETERANS CLAIMS (Sec. 201) Veteraanivaatimusten muutoksenhakutuomioistuimen väliaikaista laajentamista jatketaan 1 päivään tammikuuta 2020.  (Sec. 202) Muutetaan eläkkeelle jääviä tuomareita koskevia erityisiä takaisinottovaatimuksia. Tuomari, joka on kelpoinen kutsuttavaksi takaisin, voi pyytää kutsua takaisin vähintään 90 päivän (tai vastaavan) palvelusajalta. (203 §) Säännöllisessä palvelussuhteessa oleva tuomari tai eläkkeelle jäänyt tuomari rinnastetaan työntekijään valtion henkivakuutusta varten.  (204 §) Säännöllisessä palvelussuhteessa olevat tuomarit, eläkkeelle jääneet tuomarit, jotka ovat kelpoisia takaisin kutsuttaviksi, ja tietyt eläkkeelle jääneet tuomarit, jotka eivät ole kelpoisia takaisin kutsuttaviksi, voivat hankkia kolmen kuukauden jaksoissa enintään yhden lisävuoden palvelushyvityksen jokaiselta täyttämältään liittovaltion tuomioistuinten palvelusvuodelta.  (205 §) Tuomioistuimen tuomareiden palkka määräytyy liittovaltion muutoksenhakutuomioistuinten tuomareihin sovellettavan palkan mukaan. (Heidän palkkansa on tällä hetkellä vahvistettu liittovaltion käräjäoikeuden tuomareihin sovellettavan palkan mukaan.)  (206 §) Tuomioistuimen ylituomarin on nykyisten pätevyysvaatimusten lisäksi oltava enintään 64-vuotias, ja hänellä on jäljellä vähintään kolme vuotta toimikautta tuomioistuimen tuomarina säännöllisessä aktiivipalveluksessa.  III OSASTO--VAATIMUSTEN KÄSITTELYN EDISTÄMINEN (301 §) Jos kyseessä on kahta tai useampaa vammaa koskeva työkyvyttömyyskorvaushakemus, jonka osalta veteraanijärjestö tekee ennen täydellisen tuomion antamista sellaisen päätöksen, joka johtaisi rahallisen etuuden maksamiseen hakijalle, veteraanijärjestö maksaa hakijalle välimaksuja kyseisen vamman perusteella. Kun kaikkien työkyvyttömyyshakemusten käsittely on saatu päätökseen, veteraanivirasto maksaa kertyneet etuudet kokonaisuudessaan vähennettynä hakijan jo saamien välimaksujen määrällä. (302 §) VA:n on: (1) laadittava vähintään kaksivuotinen koulutusohjelma vasta palkatuille korvausvaatimusten käsittelijöille ja (2) määritettävä menestyneet korvausvaatimusten käsittelijät avustamaan tällaisessa koulutuksessa.  (303 §) VA:n on: (1) ilmoittaa jokaiselle etuushakemuksen jättäneelle henkilölle, että hän on oikeutettu saamaan etuuksien maksun jopa vuodeksi eteenpäin, kun hän jättää täysin loppuun käsitellyn hakemuksen; ja (2) julkaisee jokaisessa VA:n aluetoimistossa, hakemusten vastaanottolaitoksessa ja verkkosivustollaan tiedot hakemusten keskimääräisestä käsittelyajasta ja siitä, kuinka suuri osa esitetyistä hakemuksista on sellaisia, joiden osalta etuuksia myönnetään. IV OSASTO -MUUT ASIAT (401 §) Veteraanijärjestö maksaa veteraanin kuolinpäivänä erääntyneet ja maksamattomat etuudet veteraanin kuolinpesälle, jollei kuolinpesä luovu. (402 §) Presidentti julkaisee vuosittain julistuksen, jossa kehotetaan Yhdysvaltojen kansaa viettämään veteraanipäivänä kahden minuutin hiljaisuushetki veteraanien palveluksen ja uhrausten kunniaksi koko kansakunnan historian ajan.</w:t>
      </w:r>
    </w:p>
    <w:p>
      <w:r>
        <w:rPr>
          <w:b/>
        </w:rPr>
        <w:t xml:space="preserve">Tulos</w:t>
      </w:r>
    </w:p>
    <w:p>
      <w:r>
        <w:t xml:space="preserve">Vuoden 2015 laki veteraanien korvausten elinkustannusten mukauttamisesta</w:t>
      </w:r>
    </w:p>
    <w:p>
      <w:r>
        <w:rPr>
          <w:b/>
        </w:rPr>
        <w:t xml:space="preserve">Esimerkki 6.2931</w:t>
      </w:r>
    </w:p>
    <w:p>
      <w:r>
        <w:t xml:space="preserve">Florida National Forest Land Adjustment Act of 2010 - (Sec. 2) Ohjaa maatalousministeriä (USDA) vapauttamaan, siirtämään ja luovuttamaan Floridan osavaltiolle ilman rahallista vastiketta kaikki Yhdysvaltojen osuudet Blackwater Riverin ja Withlacoocheen osavaltiometsissä tai niiden läheisyydessä sijaitsevista tai niihin rajoittuvista maa-alueista, jotka luovutettiin osavaltiolle Bankhead-Jonesin maatilan vuokraajaa koskevan lain nojalla tai minkä tahansa muun sellaisen lain nojalla, joka sallii luovutuksen, johon liittyy rajoituksia tai Yhdysvaltojen pidättämiä takautuvia etuja.Osavaltion on katettava tai korvattava valtiosihteerille kohtuulliset kustannukset, jotka ovat aiheutuneet luovutusten tekemisestä, mukaan luettuina omistusoikeusselvitykset, tutkimukset, kauppakirjojen valmistelu, asianajajien palkkiot ja vastaavat kulut. Osavaltion on suostuttava siihen, että 1) osavaltio käyttää kaikki nettotuotot, jotka saadaan kiinteän omaisuuden myynnistä, vaihdosta tai muusta luovuttamisesta, johon sovelletaan rajoituksia, Floridan metsä- ja puistojärjestelmien yksiköissä tai niiden läheisyydessä sijaitsevien maiden tai osuuksien hankintaan, 2) asianomaisten osavaltion metsien rajojen rikkomiseen ja niiden ratkaisemiseen ja 3) Yhdysvaltojen korvaamiseen ja vapauttamiseen kaikista vapautettuihin palstoihin liittyvistä rajakiistoista. (3 §) Ohjaa ministeriä, jos osavaltio tarjoutuu luovuttamaan Yhdysvalloille ne osavaltion maat, jotka on merkitty vaihdettaviksi kahdessa kartassa, joiden otsikko on "Floridan osavaltio--Yhdysvallat". Forest Service Interchange--January, 2009" ja näiden maiden omistusoikeus on muutoin hyväksyttävissä, siirtämään ja luovuttamaan osavaltiolle ne Ocalan ja Apalachicolan kansallismetsissä Floridassa sijaitsevat National Forest Systemin maat, jotka on merkitty kartoissa vaihdettaviksi.Tämän lain nojalla tapahtuvaan maanvaihtoon sovelletaan varauksia ja tieoikeuksia, jotka ministeri ja osavaltion valtuuttama virkamies hyväksyvät yhdessä.Valtuuttaa ministerin ja osavaltion valtuutetun virkamiehen korvaamaan tai muuttamaan vaihdettavat maat tai muuttamaan niitä, jos jokin nimetyistä maista ei ole vaihdettavaksi kelpaava omistusoikeuteen liittyvien puutteiden, maanmittausongelmien, vaarallisten materiaalien olemassaolon tai muun syyn vuoksi, jos molemminpuolisesti sovitaan, että kyseiset maat ovat laadultaan ja arvoltaan suunnilleen samanlaisia.(4 §) Valtuuttaa ministerin luovuttamaan myynnin tai vaihdon kautta Leon Countyssa, Floridassa sijaitsevan lohkon W-1979. Vaatii, että tällaisen lohkon myynnistä saatavat tulot käytetään ainoastaan seuraaviin tarkoituksiin: (1) hankkimaan maita ja osuuksia Apalachicolan kansalliseen metsään sisällyttämistä varten; ja 2) kattamaan lohkon myynnistä aiheutuneet kustannukset.Valtuuttaa ministerin käyttämään kyseisten lohkojen A-943, A-944 ja C-2210, jotka on hyväksytty myytäviksi Florida National Forest Land Management Act of 2003 -lain nojalla ja jotka ovat maita, joilla on pysyviä parannuksia ja infrastruktuuria, myynnistä saadut nettotulot Floridassa sijaitsevien kansallisen metsäjärjestelmän yksikköjen hallinnollisten parannusten hankkimiseen, rakentamiseen tai ylläpitämiseen.(5 kohta) Julistaa, että vuoden 2010 lakisääteistä Pay-As-You-Go -lakia sovellettaessa tämän lain talousarviovaikutukset määritetään viittaamalla viimeisimpään tätä lakia koskevaan lausumaan, jonka otsikkona on "PAYGO-lainsäädännön talousarviovaikutukset", edellyttäen, että tällainen lausuma on toimitettu painettavaksi Congressional Record -julkaisuun ennen tämän lain hyväksymistä koskevaa äänestystä.</w:t>
      </w:r>
    </w:p>
    <w:p>
      <w:r>
        <w:rPr>
          <w:b/>
        </w:rPr>
        <w:t xml:space="preserve">Tulos</w:t>
      </w:r>
    </w:p>
    <w:p>
      <w:r>
        <w:t xml:space="preserve">Vapauttaa liittovaltion palautusoikeudet, jotka on pidätetty tietyistä Floridan osavaltiossa Bankhead-Jones Farm Tenant Act -lain nojalla hankituista maista, sallia National Forest System -järjestelmän ja osavaltion maa-alueiden vaihto Floridassa, sallia lisäluovutus Florida National Forest Land Management Act of 2003 -lain nojalla ja muihin tarkoituksiin.</w:t>
      </w:r>
    </w:p>
    <w:p>
      <w:r>
        <w:rPr>
          <w:b/>
        </w:rPr>
        <w:t xml:space="preserve">Esimerkki 6.2932</w:t>
      </w:r>
    </w:p>
    <w:p>
      <w:r>
        <w:t xml:space="preserve">Appropriations Transparency Act of 2007 - sallii minkä tahansa edustajainhuoneen tai senaatin jäsenen esittää työjärjestyspuheenvuoron sellaisen konferenssiraportin käsittelyä vastaan, joka sisältää korvamerkinnän tai verokorvauksen, jota kumpikaan kamari ei ole sitoutunut konferenssiin.Määritellään "verokorvaus" tuloja menettäväksi säännökseksi, joka tarjoaa liittovaltion verovähennyksen, hyvityksen, poikkeuksen tai etuuden vain yhdelle edunsaajalle (joka määritetään joko nykyisen lain tai minkä tahansa säännöksen, jonka osa säännös on, perusteella) verolain nojalla sinä vuonna, jona säännös on voimassa.</w:t>
      </w:r>
    </w:p>
    <w:p>
      <w:r>
        <w:rPr>
          <w:b/>
        </w:rPr>
        <w:t xml:space="preserve">Tulos</w:t>
      </w:r>
    </w:p>
    <w:p>
      <w:r>
        <w:t xml:space="preserve">Kielletään sellaisten korvamerkintöjen sisällyttäminen konferenssiraportteihin, jotka eivät sisältyneet edustajainhuoneen tai senaatin hyväksymiin lakiehdotuksiin.</w:t>
      </w:r>
    </w:p>
    <w:p>
      <w:r>
        <w:rPr>
          <w:b/>
        </w:rPr>
        <w:t xml:space="preserve">Esimerkki 6.2933</w:t>
      </w:r>
    </w:p>
    <w:p>
      <w:r>
        <w:t xml:space="preserve">Antaa kongressin suostumuksen Alabaman ja Georgian välisen historiallisen Chattahoochee-sopimuksen I, II ja III artiklan muutokselle, joka:  (1) määrätään, että sopimuksen tarkoituksena on edistää Chattahoocheen laakson täyden potentiaalin kehittämistä yhteistyössä historiallisen suojelun ja matkailun alalla; (2) sopimus tulee välittömästi voimaan sen ratifioivien osavaltioiden osalta, kun Alabama ja Georgia ovat ratifioineet sen ja kongressi on antanut suostumuksensa; ja (3) sallitaan näiden kahden osavaltion perustaa yhteinen virasto, joka tunnetaan nimellä Historic Chattahoochee Commission.</w:t>
      </w:r>
    </w:p>
    <w:p>
      <w:r>
        <w:rPr>
          <w:b/>
        </w:rPr>
        <w:t xml:space="preserve">Tulos</w:t>
      </w:r>
    </w:p>
    <w:p>
      <w:r>
        <w:t xml:space="preserve">Myönnetään kongressin suostumus Alabaman ja Georgian osavaltioiden välisen historiallisen Chattahoochee-sopimuksen muuttamiseen.</w:t>
      </w:r>
    </w:p>
    <w:p>
      <w:r>
        <w:rPr>
          <w:b/>
        </w:rPr>
        <w:t xml:space="preserve">Esimerkki 6.2934</w:t>
      </w:r>
    </w:p>
    <w:p>
      <w:r>
        <w:t xml:space="preserve">Save Our Safety Net Act of 2005 - Muuttaa sosiaaliturvalain XVIII osastoa (Medicare) siten, että lääkärille on maksettava 10 prosentin lisämaksu päivystysosastokäynneistä.Määrittää erityissäännöt Medicare-sairaalan avohoito-osaston (OPD) maksuluettelon mukaisten summien laskemiseksi klinikka- ja päivystysosastokäynneistä.Pidentää väliaikaista maksujen nykyistä mukautusta (hold harmless -säännökset) tiettyjen pienten maaseututaajamien ja ainoiden kunnallisten sairaaloiden maksujen osalta OPD:n prospektiivisen maksujärjestelmän (PPS) mukaisesti.Poistaa ylärajan, joka koskee maaseututaajamien sairaaloiden maksujen mukauttamista suhteettoman osuuden mukaiseen sairaalahoitoon (DSH) Medicare-järjestelmässä.</w:t>
      </w:r>
    </w:p>
    <w:p>
      <w:r>
        <w:rPr>
          <w:b/>
        </w:rPr>
        <w:t xml:space="preserve">Tulos</w:t>
      </w:r>
    </w:p>
    <w:p>
      <w:r>
        <w:t xml:space="preserve">Lakiehdotus sosiaaliturvalain XVIII osaston muuttamiseksi siten, että sairaalan päivystysosastolla annetusta hoidosta maksetaan oikeudenmukaiset korvaukset.</w:t>
      </w:r>
    </w:p>
    <w:p>
      <w:r>
        <w:rPr>
          <w:b/>
        </w:rPr>
        <w:t xml:space="preserve">Esimerkki 6.2935</w:t>
      </w:r>
    </w:p>
    <w:p>
      <w:r>
        <w:t xml:space="preserve">Mobile Workforce State Income Tax Simplification Act of 2012 - kieltää työntekijän, joka suorittaa työtehtäviä useammassa kuin yhdessä osavaltiossa, ansaitseman palkan tai muun korvauksen maksamisen tuloverotuksessa muussa osavaltiossa kuin 1) työntekijän asuinvaltiossa ja 2) osavaltiossa, jossa työntekijä on läsnä ja suorittaa työtehtäviään yli 30 päivän ajan kalenterivuoden aikana. Vapauttaa työnantajat veronpidätyksestä ja tietojen ilmoittamista koskevista vaatimuksista niiden työntekijöiden osalta, jotka eivät ole tuloverovelvollisia tämän lain nojalla. Sallii työnantajan luottaa työnantajan ennakonpidätykseen tai ilmoitusvelvollisuuksiin liittyvien seuraamusten määrittämiseksi työntekijän vuosittaiseen selvitykseen siitä, kuinka kauan kyseinen työntekijä työskentelee osavaltiossa, jos kyseinen työntekijä ei ole syyllistynyt petokseen tai salaiseen yhteistyöhön.Vapauttaa ammattilaisurheilijat, ammattimaiset viihdetaiteilijat ja julkisuuden henkilöt, jotka ovat merkittäviä henkilöitä ja jotka suorittavat palveluja palkkaa tai muuta korvausta vastaan tapahtumakohtaisesti, tämän lain määritelmästä.</w:t>
      </w:r>
    </w:p>
    <w:p>
      <w:r>
        <w:rPr>
          <w:b/>
        </w:rPr>
        <w:t xml:space="preserve">Tulos</w:t>
      </w:r>
    </w:p>
    <w:p>
      <w:r>
        <w:t xml:space="preserve">Lakiehdotus, jolla rajoitetaan osavaltioiden valtuuksia verottaa tiettyjä työntekijöiden tuloja, jotka perustuvat muissa osavaltioissa suoritettuihin työtehtäviin.</w:t>
      </w:r>
    </w:p>
    <w:p>
      <w:r>
        <w:rPr>
          <w:b/>
        </w:rPr>
        <w:t xml:space="preserve">Esimerkki 6.2936</w:t>
      </w:r>
    </w:p>
    <w:p>
      <w:r>
        <w:t xml:space="preserve">Trade Adjustment Assistance for Self-Employment Act of 2003 - Muuttaa vuoden 1974 kauppalakia siten, että työministeriön tehtäväksi annetaan perustaa työntekijöille vaihtoehtoinen kaupan sopeuttamistukiohjelma, joka tarjoaa itsenäisen ammatinharjoittamisen koulutusta ja varoja, joilla maksetaan kokonaan tai osittain yksittäisen henkilön liikeyrityksen perustamiskustannukset.Sihteeri velvoitetaan antamaan yhdelle tai useammalle työntekijälle työntekijäryhmässä, jonka puolesta on jätetty vetoomus kaupan sopeuttamistukihakemuksen tukikelpoisuudesta, mahdollisuus pyytää, että yksittäiset työntekijät hyväksytään vaihtoehtoiseen kaupan sopeuttamistukiohjelmaan.Edellytetään, että työntekijä, jota koskee ryhmän kaupan sopeuttamistukihakemuksen tukikelpoisuustodistus ja joka valitsee vaihtoehtoisen kaupan sopeuttamistukiohjelman etuudet, 1) toimittaa itsenäistä ammatinharjoittamista koskevan liiketoimintasuunnitelman asianomaiselle valtion virastolle hyväksyntää varten, 2) on todennäköistä, että hän voi ryhtyä itsenäiseksi ammatinharjoittajaksi tällaisen suunnitelman mukaisesti 26 viikon kuluessa siitä, kun hän on eronnut haitallisesti vaikuttaneesta työpaikasta, 3) on todennäköistä, että hän ryhtyy itsenäiseksi ammatinharjoittajaksi kokopäiväisesti ja 4) on todennäköistä, että hän ei palaa takaisin työhönsä, josta hänet erotettiin.Rajoittaa työntekijän puolesta kahden vuoden tukikelpoisuuskauden aikana suoritettavien maksujen kokonaismäärän seuraavasti: (1) 2 500 dollaria työntekijää kohti koulutuskustannuksiin ja 2) 10 000 dollaria työntekijää kohti aloituskustannuksiin. Kielletään kaikki muut kaupan sopeuttamistukiavustukset työntekijältä, joka hyväksyy tämän lain mukaiset vaihtoehtoiset etuudet.</w:t>
      </w:r>
    </w:p>
    <w:p>
      <w:r>
        <w:rPr>
          <w:b/>
        </w:rPr>
        <w:t xml:space="preserve">Tulos</w:t>
      </w:r>
    </w:p>
    <w:p>
      <w:r>
        <w:t xml:space="preserve">Muutetaan vuoden 1974 kauppalakiin perustuvaa kaupan sopeuttamistukiohjelmaa siten, että perustetaan demonstraatiohanke, jonka tarkoituksena on tarjota itsenäisen ammatinharjoittamisen koulutusta ja apua tukikelpoisille työntekijöille, joihin vaikutukset ovat kohdistuneet.</w:t>
      </w:r>
    </w:p>
    <w:p>
      <w:r>
        <w:rPr>
          <w:b/>
        </w:rPr>
        <w:t xml:space="preserve">Esimerkki 6.2937</w:t>
      </w:r>
    </w:p>
    <w:p>
      <w:r>
        <w:t xml:space="preserve">American Savings Promotion Act - Muuttaa Yhdysvaltojen tarkistettuja perussääntöjä (Revised Statutes of the United States), Federal Reserve Act -lakia, Federal Deposit Insurance Act -lakia ja Home Owners' Loan Act -lakia siten, että soveltamisalaan kuuluville rahoituslaitoksille annetaan lupa järjestää kilpailu, joka tunnetaan nimellä &amp;quot;säästöjen edistämisarpajaiset,&amp;quot; ja jossa ainoa vastike, jota vaaditaan, jotta on mahdollista voittaa nimettyjä palkintoja, saadaan tallettamalla tietty rahamäärä säästötilille tai säästöohjelmaan, jossa jokaisella lipukkeella tai osallistumisella on yhtäläinen mahdollisuus tulla arvotuksi. Sovelletaan tällaiseen arvontakilpailuun asianmukaisen vakavaraisuusvalvojan antamia säännöksiä. Poissulkee tällaisen &amp;quot;säästöjen edistämisarpajaisten&amp;quot;-arvonnan &amp;quot;arpajaislippujen&amp;quot;-myyntiä koskevan kiellon soveltamisalan piiriin kuuluvan rahoituslaitoksen kiellosta. Muuttaa liittovaltion rikoslakia siten, että vakuutetun talletuslaitoksen tai vakuutetun luotto-osuuskunnan järjestämät säästöjen edistämisarpajaiset vapautetaan tietyistä kielloista, jotka koskevat osavaltioiden välisiä ja ulkomaisia matkoja tai kuljetuksia kiristysyritysten tukemiseksi.</w:t>
      </w:r>
    </w:p>
    <w:p>
      <w:r>
        <w:rPr>
          <w:b/>
        </w:rPr>
        <w:t xml:space="preserve">Tulos</w:t>
      </w:r>
    </w:p>
    <w:p>
      <w:r>
        <w:t xml:space="preserve">American Savings Promotion Act</w:t>
      </w:r>
    </w:p>
    <w:p>
      <w:r>
        <w:rPr>
          <w:b/>
        </w:rPr>
        <w:t xml:space="preserve">Esimerkki 6.2938</w:t>
      </w:r>
    </w:p>
    <w:p>
      <w:r>
        <w:t xml:space="preserve">Children's Hospitals Education and Research Act of 1999 - Ohjaa terveys- ja terveysministeriön suorittamaan kullekin lastensairaalalle määritellyn maksun jokaiselta Medicare-järjestelmän (Social Security Actin (SSA) XVIII osasto) mukaiselta sairaaloiden kustannusraportointijaksolta varainhoitovuosien 2000 ja 2003 välisenä aikana hyväksyttyjen lääketieteen erikoistumisohjelmien toimintaan liittyvistä suorista ja välillisistä kustannuksista. Siinä säädetään, että tällaiset maksut korvaavat tietyt Medicare-maksut sairaaloille sairaalahoitopalveluista, mutta ne eivät vaikuta määriin, jotka muutoin maksetaan tällaisille sairaaloille osavaltion Medicaid-ohjelman (SSA XIX osasto) mukaisesti. Tekee määrärahoja.</w:t>
      </w:r>
    </w:p>
    <w:p>
      <w:r>
        <w:rPr>
          <w:b/>
        </w:rPr>
        <w:t xml:space="preserve">Tulos</w:t>
      </w:r>
    </w:p>
    <w:p>
      <w:r>
        <w:t xml:space="preserve">Lastensairaaloiden koulutusta ja tutkimusta koskeva vuoden 1999 laki (Children's Hospitals Education and Research Act of 1999).</w:t>
      </w:r>
    </w:p>
    <w:p>
      <w:r>
        <w:rPr>
          <w:b/>
        </w:rPr>
        <w:t xml:space="preserve">Esimerkki 6.2939</w:t>
      </w:r>
    </w:p>
    <w:p>
      <w:r>
        <w:t xml:space="preserve">Ethanol Reform and Deficit Reduction Act - muuttaa Internal Revenue Code -lakia seuraavasti: (1) sidotaan 30. kesäkuuta 2011 jälkeen alkavien kalenterivuosineljännesten osalta etanolin valmisteverohyvityksen (VEETC) määrä raakaöljyn keskimääräiseen hintaan kalenterivuosineljänneksellä, (2) muutetaan polttoaineena käytettävän alkoholin tuloverohyvityksen verokantoja ja jatketaan kyseistä hyvitystä vuoteen 2014 asti, (3) jatketaan vaihtoehtoisten polttoaineiden tankkauskiinteistöjen verohyvitystä ja erityispoistohyvitystä, joka koskee selluloosapohjaisia biopolttoaineita käyttävien laitosten kiinteistöjä, ja (4) muutetaan pysyvästi pysyväksi selluloosapohjaisten biopolttoaineiden tuottajien verohyvitys.Muutetaan "selluloosapohjaisen biopolttoaineen" määritelmää selluloosapohjaisten biopolttoaineiden tuottajan verohyvitystä ja erityispoistohyvitystä varten siten, että sillä tarkoitetaan nestemäistä polttoainetta, joka on peräisin yksinomaan hyväksytyistä raaka-aineista tai niistä. Määritellään "hyväksytyillä raaka-aineilla" kaikki lignoselluloosa- tai hemiselluloosapitoiset aineet, jotka ovat saatavilla uusiutuvasti tai toistuvasti, sekä kaikki viljellyt levät, syanobakteerit tai lemna.</w:t>
      </w:r>
    </w:p>
    <w:p>
      <w:r>
        <w:rPr>
          <w:b/>
        </w:rPr>
        <w:t xml:space="preserve">Tulos</w:t>
      </w:r>
    </w:p>
    <w:p>
      <w:r>
        <w:t xml:space="preserve">Lakiehdotus vuoden 1986 verolain muuttamisesta raakaöljyn hintaan perustuvan muuttuvan VEETC-verokannan käyttöön ottamiseksi ja muihin tarkoituksiin.</w:t>
      </w:r>
    </w:p>
    <w:p>
      <w:r>
        <w:rPr>
          <w:b/>
        </w:rPr>
        <w:t xml:space="preserve">Esimerkki 6.2940</w:t>
      </w:r>
    </w:p>
    <w:p>
      <w:r>
        <w:t xml:space="preserve">Medicare Common Access Card Act of 2014 - Perustetaan sosiaaliturvalain (SSA) XVIII osaston (Medicare) mukainen pilottiohjelma älykorttiteknologian hyödyntämiseksi Medicare-edunsaajien ja palveluntarjoajien tunnistekorteissa. Muutetaan SSA:n XI osastoa siten, että Medicare and Medicaid Innovation Centerin rahoitusta jatketaan vuoteen FY2029 saakka. </w:t>
      </w:r>
    </w:p>
    <w:p>
      <w:r>
        <w:rPr>
          <w:b/>
        </w:rPr>
        <w:t xml:space="preserve">Tulos</w:t>
      </w:r>
    </w:p>
    <w:p>
      <w:r>
        <w:t xml:space="preserve">Medicare Common Access Card Act of 2014</w:t>
      </w:r>
    </w:p>
    <w:p>
      <w:r>
        <w:rPr>
          <w:b/>
        </w:rPr>
        <w:t xml:space="preserve">Esimerkki 6.2941</w:t>
      </w:r>
    </w:p>
    <w:p>
      <w:r>
        <w:t xml:space="preserve">Trade Complaint and Litigation Accountability Improvement Measures Act eli Trade CLAIM Act - Muuttaa liittovaltion oikeuslaitosta koskevaa lakia siten, että kansainvälisen kaupan tuomioistuimelle annetaan yksinomainen toimivalta kaikissa siviilikanteissa, jotka vetoomuksen esittäjä on nostanut ja joissa pyydetään Yhdysvaltain kauppaedustajan (U.S. Trade Representative, U.S. TR) tekemän, Yhdysvaltain kauppaoikeuksien täytäntöönpanoa koskevan päätöksen uudelleentarkastelua de novo.Muuttaa vuoden 1974 kauppalakia tarkistamalla Yhdysvaltain kauppaoikeuksien täytäntöönpanoa koskevia vaatimuksia presidentin toimivallan ja USTR:n vastuun osalta.Sallii USTR:n ryhtyä lisätoimiin Yhdysvaltain oikeuksien täytäntöönpanemiseksi USTR:n seurannan perusteella, kun vetoomuksen esittäjä katsoo, että ulkomaan toimet toimenpiteen täytäntöönpanossa eivät ole olleet tyydyttäviä.</w:t>
      </w:r>
    </w:p>
    <w:p>
      <w:r>
        <w:rPr>
          <w:b/>
        </w:rPr>
        <w:t xml:space="preserve">Tulos</w:t>
      </w:r>
    </w:p>
    <w:p>
      <w:r>
        <w:t xml:space="preserve">Lakiehdotus, jonka tarkoituksena on tehdä Yhdysvaltojen kauppaedustajan vuoden 1974 kauppalain III osaston nojalla tekemät päätökset kansainvälisessä kauppatuomioistuimessa tarkistettaviksi ja varmistaa, että Yhdysvaltojen kauppaedustaja harkitsee vetoomuksia, joilla pyritään valvomaan Yhdysvaltojen kauppaoikeuksien noudattamista, sekä muihin tarkoituksiin.</w:t>
      </w:r>
    </w:p>
    <w:p>
      <w:r>
        <w:rPr>
          <w:b/>
        </w:rPr>
        <w:t xml:space="preserve">Esimerkki 6.2942</w:t>
      </w:r>
    </w:p>
    <w:p>
      <w:r>
        <w:t xml:space="preserve">Ohjaa veteraaniasioiden ministeriön (VA) toteuttamaan kolmivuotisen pilottiohjelman, jonka tarkoituksena on arvioida toteutettavuutta ja tarkoituksenmukaisuutta myöntää avustuksia veteraanipalvelulaitoksille, veteraanipalvelujärjestöille ja valtiosta riippumattomille verovapautetuille järjestöille, joilla on kokemusta veteraanien tai asunnottomien avustamisesta, jotta ne voisivat tarjota veteraaneille, jotka saavat tiettyjä VA:n asunnottomuusetuuksia, huonekaluja, kotitaloustarvikkeita ja muuta apua, joka helpottaisi heidän asettautumistaan pysyvään asuntoon. Sihteeri velvoitetaan: (1) antamaan etusijan hakijoille, jotka palvelevat yhteisöjä, joissa asunnottomien palvelujen tarve on suurin, ja (2) tiedottamaan veteraaneille heidän oikeudestaan saada etuuksia kokeiluohjelmasta. Rajoittaa kunkin avustuksen määrän ja sen määrän, jonka avustuksen saaja voi käyttää yksittäisen veteraanin etuuksien myöntämiseen.</w:t>
      </w:r>
    </w:p>
    <w:p>
      <w:r>
        <w:rPr>
          <w:b/>
        </w:rPr>
        <w:t xml:space="preserve">Tulos</w:t>
      </w:r>
    </w:p>
    <w:p>
      <w:r>
        <w:t xml:space="preserve">Lakiehdotus, jolla vaaditaan veteraaniasioiden ministeriötä perustamaan pilottiohjelma, jonka tarkoituksena on myöntää avustuksia huonekalujen, kotitaloustavaroiden ja muun avun toimittamiseksi asunnottomille veteraaneille heidän siirtymisensä pysyvään asumiseen helpottamiseksi, sekä muihin tarkoituksiin.</w:t>
      </w:r>
    </w:p>
    <w:p>
      <w:r>
        <w:rPr>
          <w:b/>
        </w:rPr>
        <w:t xml:space="preserve">Esimerkki 6.2943</w:t>
      </w:r>
    </w:p>
    <w:p>
      <w:r>
        <w:t xml:space="preserve">Financing Advanced and Superconducting Transmission Act of 2009 - Muuttaa verolakia siten, että: (1) ennen 1. tammikuuta 2017 käyttöön otetun kehittyneen sähkönsiirtokiinteistön nopeutetut poistot; ja (2) energiaverohyvitys investoinneista, jotka tehdään hyväksyttyyn korkean hyötysuhteen siirtokiinteistöön tai hyväksyttyyn kehittyneeseen sähkönsiirtokiinteistöön.</w:t>
      </w:r>
    </w:p>
    <w:p>
      <w:r>
        <w:rPr>
          <w:b/>
        </w:rPr>
        <w:t xml:space="preserve">Tulos</w:t>
      </w:r>
    </w:p>
    <w:p>
      <w:r>
        <w:t xml:space="preserve">Vuoden 1986 verolakia muutetaan kannustamaan investointeja sähkönsiirtotekniikoihin, jotka parantavat sähköntoimituksen tehokkuutta.</w:t>
      </w:r>
    </w:p>
    <w:p>
      <w:r>
        <w:rPr>
          <w:b/>
        </w:rPr>
        <w:t xml:space="preserve">Esimerkki 6.2944</w:t>
      </w:r>
    </w:p>
    <w:p>
      <w:r>
        <w:t xml:space="preserve">Captive Primate Safety Act - Muuttaa vuoden 1981 Lacey Act Amendments -lakia siten, että kädelliset lisätään "kiellettyjen luonnonvaraisten eläinten ja kasvien lajin" määritelmään, jotta tällaisten lajien myyntiä tai ostamista osavaltioiden välisessä tai ulkomaisessa kaupassa ei kiellettäisi.Tekee laittomaksi tuoda, viedä, kuljettaa, myydä, vastaanottaa, hankkia tai ostaa eläviä eläimiä, jotka kuuluvat mihinkään kiellettyyn luonnonvaraiseen eläimeen tai kasviin, osavaltioiden välisessä tai ulkomaisessa kaupassa (eli lemmikkieläinkauppaa varten). Asetetaan poikkeuksia tällaiseen kieltoon, mukaan lukien tietyin edellytyksin: (1) kädellisen kuljettaminen eläinlääkärille tai eläinlääkäriltä, (2) kädellisen kuljettaminen laillisesti nimetylle hoitajalle edellisen omistajan kuoleman seurauksena ja (3) sellaisen yksittäisen Cebus-suvun kädellisen kuljettaminen, jonka hyväntekeväisyysjärjestö on saanut ja kouluttanut auttaakseen vakavasti liikuntarajoitteista, pysyvästi vammaista henkilöä. Jatketaan määrärahojen hyväksymistä kyseisen kiellon toteuttamiseksi varainhoitovuosiksi FY2011-FY2015.</w:t>
      </w:r>
    </w:p>
    <w:p>
      <w:r>
        <w:rPr>
          <w:b/>
        </w:rPr>
        <w:t xml:space="preserve">Tulos</w:t>
      </w:r>
    </w:p>
    <w:p>
      <w:r>
        <w:t xml:space="preserve">Lakiehdotus vuoden 1981 Lacey Act Amendments -lain muuttamiseksi siten, että kielletään kiellettyihin luonnonvaraisiin lajeihin kuuluvien elävien eläinten tuonti, vienti, kuljetus ja myynti, vastaanotto, hankinta tai osto osavaltioiden välisessä tai ulkomaisessa kaupassa, ja muihin tarkoituksiin.</w:t>
      </w:r>
    </w:p>
    <w:p>
      <w:r>
        <w:rPr>
          <w:b/>
        </w:rPr>
        <w:t xml:space="preserve">Esimerkki 6.2945</w:t>
      </w:r>
    </w:p>
    <w:p>
      <w:r>
        <w:t xml:space="preserve">Subsidized Stafford Loan Reduced Interest Rate Extension Act of 2012 - Muuttaa vuoden 1965 Higher Education Act -lain IV-osastoa (Student Assistance) siten, että suorien Stafford-lainojen 3,4 prosentin korkoa, joka on maksettu ensimmäisen kerran perustutkinto-opiskelijoille 1. heinäkuuta 2011 ja 1. heinäkuuta 2012 välisenä aikana, sovelletaan suoriin Stafford-lainoihin, jotka maksetaan ensimmäisen kerran perustutkinto-opiskelijoille 1. heinäkuuta 2011 ja 1. heinäkuuta 2013 välisenä aikana.Improper Payments Elimination and Recovery Improvement Act of 2012 - Pyytää hallinto- ja budjettiviraston (Office of Management and Budget, OMB) johtajaa: (1) yksilöimään vuosittain luettelon ensisijaisista liittovaltion ohjelmista, joita valvotaan ja tarkastellaan enemmän väärinkäytösten osalta; (2) koordinoimaan toimintaansa ensisijaisten ohjelmien hallinnoinnista vastaavien virastojen kanssa puolivuosittaisten tai neljännesvuosittaisten tavoitteiden ja toimien laatimiseksi väärinkäytösten vähentämiseksi; ja (3) antamaan virastoille ohjeita väärinkäytösten arvioiden parantamiseksi.Liittovaltion virastojen on 1) raportoitava neljännesvuosittain omille päätarkastajilleen kaikista virastojen havaitsemista suurista väärinkäytöksistä ja 2) tarkistettava maksua ja myöntämistä edeltävät menettelyt ja käytettävissä olevat tietokannat, jotta voidaan määrittää ohjelman tai myöntämisen tukikelpoisuus ja estää väärinkäytökset ennen liittovaltion varojen vapauttamista.  Perustetaan Do Not Pay -luettelo, joka perustuu liittovaltion hallituksen ylläpitämien tietokantojen tietoihin, mukaan lukien sosiaaliturvan saajien kuolemantapauksia raportoivan sosiaaliturvahallinnon (SSA) tietokanta.Pyytää johtajaa: (1) määrittää väärinkäytösten takaisinperinnän nykyiset ja aiemmat osuudet ja määrät sekä tavoitteet väärinkäytösten takaisinperinnälle, ja (2) laatia suunnitelma vähintään 10:lle takaisinperintätarkastussopimusohjelmalle, joiden tarkoituksena on tunnistaa ja periä takaisin liikaa ja liian vähän maksetut maksut 10 virastossa.</w:t>
      </w:r>
    </w:p>
    <w:p>
      <w:r>
        <w:rPr>
          <w:b/>
        </w:rPr>
        <w:t xml:space="preserve">Tulos</w:t>
      </w:r>
    </w:p>
    <w:p>
      <w:r>
        <w:t xml:space="preserve">Lakiehdotus vuoden 1965 Higher Education Act -lain muuttamisesta liittovaltion suorien Stafford-lainojen alennetun korkokannan jatkamiseksi ja muihin tarkoituksiin.</w:t>
      </w:r>
    </w:p>
    <w:p>
      <w:r>
        <w:rPr>
          <w:b/>
        </w:rPr>
        <w:t xml:space="preserve">Esimerkki 6.2946</w:t>
      </w:r>
    </w:p>
    <w:p>
      <w:r>
        <w:t xml:space="preserve">O&amp;C Forest Transfer Act - Ohjaa sisäministeriä siirtämään Oregonin osavaltion 31. joulukuuta 1999 tai sitä ennen jätetyn Oregonin osavaltion hyväksymispäätöksen perusteella Oregonille tietyn kiinteän omaisuuden, joka muodostaa Oregonin ja Kalifornian metsäalueen (O&amp;C Forest Transfer Act).C) Railroad Grant Lands, Coos Bay Military Wagon Road Grant Lands, kaikki liittovaltion omistamat metsäalueet yhdessä tai useammassa O&amp;C:n piirikunnassa, joita tällä hetkellä hallinnoi Bureau of Land Management (BLM), sekä tietyt maa-alueet ja rakenteet, joita käytetään toimistoina tai niihin liittyvissä hallinnollisissa tehtävissä. Määritellään ehdot, joita edellytetään hyväksymispäätöksessä, mukaan lukien:  (1) vaatimus, jonka mukaan Oregonin on hallinnoitava siirrettyjä maita kestävän tuoton ja pysyvän puuntuotannon varmistamiseksi, joka hyödyttää paikallisten yhteisöjen taloudellista vakautta; 2) osavaltion maankäyttösuunnitelman hyväksyminen; 3) O&amp;C Lands Fund -rahaston perustaminen puunmyyntitalletuksia ja maksuja varten O&amp;C-maakunnille siirretyillä mailla sekä Oregonille maankäyttökustannusten kattamiseksi; 4) mineraalioikeusohjelman hallinnointi yksityishenkilöille; (5) kielto myydä siirrettyjä maita, jotka soveltuvat puuntuotantoon; (6) varaus kaupalliseen puuntuotantoon pääsystä; (7) nykyisten virkistyskäyttömuotojen jatkaminen; ja (8) sellaisen ohjelman perustaminen, jonka mukaan Oregonin metsätalousministeriössä siirrettyjen maa-alueiden hallinnointiin liittyvissä tehtävissä työskentelevät henkilöt saavat työllistyä etusijalla BLM:n palveluksessa tällä hetkellä oleviin tehtäviin. Siinä säädetään Yhdysvaltojen oikeudesta päästä takaisin tällaisille siirretyille maille, jos maata ei hoideta siirtoehtojen mukaisesti ja jos tätä laiminlyöntiä ei ole korjattu kahden vuoden kuluessa tällaisen päätöksen tekemisestä. Edellytetään, että ministeri ja maatalousministeri aloittavat liittovaltion maankäyttösuunnitelmien muutosten valmistelun, jos hyväksymispäätös on jätetty ajoissa. Keskeyttää 1. tammikuuta 2004 alkaen tiettyjen liittovaltion lakien soveltamisen, jotka ovat vanhentuneet tämän lain mukaisten maansiirtojen vuoksi.</w:t>
      </w:r>
    </w:p>
    <w:p>
      <w:r>
        <w:rPr>
          <w:b/>
        </w:rPr>
        <w:t xml:space="preserve">Tulos</w:t>
      </w:r>
    </w:p>
    <w:p>
      <w:r>
        <w:t xml:space="preserve">O&amp;C Forest Transfer Act</w:t>
      </w:r>
    </w:p>
    <w:p>
      <w:r>
        <w:rPr>
          <w:b/>
        </w:rPr>
        <w:t xml:space="preserve">Esimerkki 6.2947</w:t>
      </w:r>
    </w:p>
    <w:p>
      <w:r>
        <w:t xml:space="preserve">Well America Act - Ohjaa valtiovarainministeriön myöntämään voucher-kortin jokaiselle tällä lailla perustettuun hyvinvointiohjelmaan osallistuvalle, joka on:  (1) 30-vuotias tai vanhempi; (2) alle 30-vuotias, jonka perusterveydenhuollon palveluntarjoaja on todennut tarvitsevansa hyvinvointietuuksia erityisesti epätavallisista fyysisistä ominaisuuksista tai olosuhteista johtuen; tai (3) alle 30-vuotias, joka käyttää tupakkaa tupakoinnin lopettamisohjelman vuoksi tai jonka kolesterolitilanne tai ruumiinpaino on perusterveydenhuollon palveluntarjoajan todistuksen mukaan altistanut hänet suurelle terveysriskille painonpudotus-, ravitsemus- tai liikuntaohjelman vuoksi. Perustetaan valtionkassaan Wellness Trust Fund, josta maksetaan tämän lain mukaisten etuuksien kustannukset ja niihin liittyvät korvausvaatimukset osallistuville palveluntarjoajille. Varaa kyseiseen rahastoon vuosittain neljä prosenttia kaikista terveydenhuoltopalkkioista ja liittovaltion menoista, jotka koskevat terveydenhuoltosuunnitelmien ulkopuolella palveltuja terveydenhuoltoporukoita.</w:t>
      </w:r>
    </w:p>
    <w:p>
      <w:r>
        <w:rPr>
          <w:b/>
        </w:rPr>
        <w:t xml:space="preserve">Tulos</w:t>
      </w:r>
    </w:p>
    <w:p>
      <w:r>
        <w:t xml:space="preserve">Well America Act</w:t>
      </w:r>
    </w:p>
    <w:p>
      <w:r>
        <w:rPr>
          <w:b/>
        </w:rPr>
        <w:t xml:space="preserve">Esimerkki 6.2948</w:t>
      </w:r>
    </w:p>
    <w:p>
      <w:r>
        <w:t xml:space="preserve">Perustetaan Yhdysvaltain sisäasiainministeriön alaisuuteen Yhdysvaltain alkuperäisväestön suhteista vastaava toimisto (Office for Native Hawaiian Relations).Tunnustaa alkuperäisväestön oikeutta hyväksyä orgaanisia hallintoasiakirjoja. säätää, että kun Havaijin alkuperäiskansojen hallitus on järjestäytynyt ja valittu ja kun se on hyväksynyt tällaiset asiakirjat, asianmukaisesti valitun Havaijin alkuperäiskansojen hallituksen on toimitettava kyseiset asiakirjat ministeriölle ja Havaijin osavaltiolle, jotta osavaltiolle voidaan ilmoittaa, että kyseinen hallitus on järjestäytynyt uudelleen. Laajentaa liittovaltion tunnustuksen Havaijin alkuperäiskansan hallitukselle Havaijin alkuperäiskansan edustavana hallintoelimenä sen jälkeen, kun viranhaltijat on valittu ja ministeri on vahvistanut sen.Sallii Yhdysvaltojen tehdä Havaijin alkuperäiskansan hallituksen liittovaltion tunnustamisen jälkeen Havaijin ja kyseisen hallituksen kanssa sopimuksen Havaijin alkuperäiskansan käyttöön osoitettujen maiden, resurssien ja omaisuuden siirtämisestä.</w:t>
      </w:r>
    </w:p>
    <w:p>
      <w:r>
        <w:rPr>
          <w:b/>
        </w:rPr>
        <w:t xml:space="preserve">Tulos</w:t>
      </w:r>
    </w:p>
    <w:p>
      <w:r>
        <w:t xml:space="preserve">Lakiehdotus, jossa ilmaistaan Yhdysvaltojen politiikka, joka koskee Yhdysvaltojen suhdetta Havaijin alkuperäiskansoihin, ja jossa säädetään menettelystä, jonka avulla Yhdysvallat voi tunnustaa Havaijin alkuperäiskansojen hallintoyhteisön, sekä muista tarkoituksista.</w:t>
      </w:r>
    </w:p>
    <w:p>
      <w:r>
        <w:rPr>
          <w:b/>
        </w:rPr>
        <w:t xml:space="preserve">Esimerkki 6.2949</w:t>
      </w:r>
    </w:p>
    <w:p>
      <w:r>
        <w:t xml:space="preserve">Next Generation Internet Research Act of 1998 - Tämän lain tarkoituksena on:  (1) toimia ensimmäisenä valtuutuksena vuonna 1991 annetussa High-Performance Computing Act of 1991 (HPCA) -laissa (High-Performance Computing Act of 1991, HPCA) hahmotellussa tietojenkäsittely-, informaatio- ja viestintäteknologia-aloitteiden sarjassa; ja (2) huolehtia tietokoneverkkoinfrastruktuuria, nopeaa tiedonsiirtoa ja verkkoteknologiaa koskevan kattavan ja integroidun yhdysvaltalaisen tutkimusohjelman kehittämisestä ja koordinoinnista. Ohjaa suurteholaskennan ja -viestinnän, tietotekniikan ja seuraavan sukupolven Internetin neuvoa-antavaa komiteaa (joka on perustettu HPCA:n nojalla) arvioimaan, missä määrin:  (1) seuraavan sukupolven Internet-ohjelmalla (ohjelma) toteutetaan tämän lain tarkoituksia ja puututaan ongelmiin, jotka liittyvät maantieteellisiin seuraamuksiin (maaseudulla tai pienillä asukasluvuilla asuville Internetin käyttäjille aiheutuvat kustannukset ovat suuremmat kuin suurilla asukasluvuilla tai lähempänä verkkopalveluja sijaitsevilla alueilla asuville käyttäjille aiheutuvat kustannukset) ja teknologian siirtoon yksityiselle sektorille ja yksityiseltä sektorilta, ja (2) kunkin ohjelman täytäntöönpanoon osallistuvan liittovaltion ministeriön ja viraston rooli on selkeä, toisiaan täydentävä ja päällekkäinen, ja missä määrin kukin ministeriö ja virasto on samaa mieltä kunkin muun osallistuvan ministeriön tai viraston roolin kanssa. Neuvoa-antavan komitean edellytetään arvioivan ohjelman täytäntöönpanoa ja raportoivan vähintään vuosittain presidentille ja tietyille kongressin valiokunnille. Myönnetään ohjelmalle määrärahat varainhoitovuosiksi 1999 ja 2000. Vaatii, että puolustusministeriölle varainhoitovuodeksi 1999 myönnetty määrä on määrä, joka on hyväksytty vuoden 1999 kansallisen puolustusmäärärahojen myöntämistä koskevan lain nojalla. kehottaa kauppaministeriä pyytämään kansallisen tiedeakatemian kansallista tutkimusneuvostoa tekemään kattavan tutkimuksen, jossa otetaan huomioon kotimaisten ja kansainvälisten Internet-käyttäjien erilaiset tarpeet, uusien yleisten aluetunnusten ja niihin liittyvien riitojenratkaisumenettelyjen lisäämisen lyhyen ja pitkän aikavälin vaikutuksista tavaramerkkien ja teollis- ja tekijänoikeuksien haltijoihin. Asetetaan neuvostolle ja ministerille raportointivaatimukset. Myönnetään määrärahat.</w:t>
      </w:r>
    </w:p>
    <w:p>
      <w:r>
        <w:rPr>
          <w:b/>
        </w:rPr>
        <w:t xml:space="preserve">Tulos</w:t>
      </w:r>
    </w:p>
    <w:p>
      <w:r>
        <w:t xml:space="preserve">Vuoden 1998 laki seuraavan sukupolven Internet-tutkimuksesta</w:t>
      </w:r>
    </w:p>
    <w:p>
      <w:r>
        <w:rPr>
          <w:b/>
        </w:rPr>
        <w:t xml:space="preserve">Esimerkki 6.2950</w:t>
      </w:r>
    </w:p>
    <w:p>
      <w:r>
        <w:t xml:space="preserve">Healthcare Innovation Zone Program Program Act of 2009 - Ohjaa terveys- ja terveyspalvelujen ministeriä (HHS) perustamaan terveydenhuollon innovaatiovyöhykkeen (Healthcare Innovation Zone, HIZ) pilottiohjelman, joka koostuu HIZ-suunnitteluavustusohjelmasta ja HIZ-esittelyhankkeesta, jotta voidaan lisätä terveydenhuollon tarjoajien integraatiota ja yhdenmukaistaa terveydenhuollon tarjoajien kannustimia terveyden parantamiseksi ja terveydenhuollon kustannusten alentamiseksi.Määritellään HIZ integroiduksi terveydenhuollon jakeluverkostoksi, joka työskentelee paikallisten työnantajien, yhteisön johtajien sekä yksityisten ja julkisten maksujen maksajien kanssa tietyllä maantieteellisellä alueella: (1) tarjoaa koko hoidon kirjon, mukaan lukien sairaalahoito, avohoito, jälkihoito ja ennaltaehkäisevä hoito, yksilöille, myös Medicare-edunsaajille; (2) sillä on akateeminen lääketieteellinen keskus, joka tarjoaa tertiääristä ja kvaternääristä hoitoa, jolla on olemassa olevat valmiudet terveyspalvelujen tutkimukseen ja joka tarjoaa kliinistä koulutusta terveydenhuollon ammattihenkilöstölle; ja (3) se pystyy hyväksymään vaihtoehtoisia maksurakenteita, jotka eivät ole vain maksuja palvelua vastaan ja päivärahoja.Ohjaa sihteeriä myöntämään 10-25 avustusta, joiden suuruus on 250 000-1 000 000 dollaria kustakin tukikelpoisille yksiköille HIZ-mallisuunnitelman tutkimista ja valmistelua varten. Luettelee suunnitelman vaaditun sisällön, mukaan lukien: 1) kuvaus innovatiivisista hoitomalleista, jotka parantavat laatua ja vähentävät kustannuksia; 2) palveluntarjoajien verkosto, joka tarjoaa hoidon koko kirjon; ja 3) kohderyhmä ja mekanismit, joilla kyseinen väestö otetaan mukaan: (1) perustaa HIZ-demonstraatiohankkeen, jossa testataan HIZ:ien tehokkuutta terveydenhuollon tarjoajien integraation lisäämisessä, terveydenhuoltopalvelujen parantamisessa ja terveydenhuoltokustannusten vähentämisessä; ja (2) valita hankkeen osallistujat HIV-mallisuunnitelmien avustusten saajien joukosta. Hankkeen on toimittava vähintään kolme vuotta, ja se voidaan uusia ministerin harkinnan mukaan.Tämän lain nojalla perustetun HIZ:n on tarjottava kattavia terveydenhuoltopalveluja henkilöille, jotka vapaaehtoisesti ilmoittautuvat saamaan tällaisia palveluja HIZ:ltä usean vuoden ajan.</w:t>
      </w:r>
    </w:p>
    <w:p>
      <w:r>
        <w:rPr>
          <w:b/>
        </w:rPr>
        <w:t xml:space="preserve">Tulos</w:t>
      </w:r>
    </w:p>
    <w:p>
      <w:r>
        <w:t xml:space="preserve">Ohjata terveys- ja terveysministeriötä perustamaan terveydenhuollon innovaatiovyöhykkeen pilottiohjelma.</w:t>
      </w:r>
    </w:p>
    <w:p>
      <w:r>
        <w:rPr>
          <w:b/>
        </w:rPr>
        <w:t xml:space="preserve">Esimerkki 6.2951</w:t>
      </w:r>
    </w:p>
    <w:p>
      <w:r>
        <w:t xml:space="preserve">(Tätä toimenpidettä ei ole muutettu sen jälkeen, kun edustajainhuone hyväksyi sen 29. helmikuuta 2016).  Competitive Service Act of 2015 (Sec. 2) Tässä lakiehdotuksessa annetaan nimittävälle viranomaiselle (eli liittovaltion virastolle, joka nimittää henkilön kilpailupalveluun kuuluvaan tehtävään), joka ei ole nimittävä viranomainen, joka on pyytänyt kelpoisuustodistusta tehtävän täyttämistä varten, lupa valita kyseisestä todistuksesta henkilö nimitettäväksi tehtävään, joka kuuluu 1) samaan ammattisarjaan kuin tehtävä, jota varten kelpoisuustodistus on annettu, ja 2) samalle palkkaluokalle kuin alkuperäinen tehtävä. Nimittävän viranomaisen on valittava henkilö kelpoisuustodistuksesta 240 päivän kuluessa todistuksen antamisesta. Lakiehdotuksessa asetetaan lisävaatimuksia, jotka koskevat todistusten jakamista virastojen kesken, viraston työntekijöille annettavaa ilmoitusta avoimista työpaikoista sekä vaihtoehtoisia hakijoiden järjestys- ja valintamenettelyjä. </w:t>
      </w:r>
    </w:p>
    <w:p>
      <w:r>
        <w:rPr>
          <w:b/>
        </w:rPr>
        <w:t xml:space="preserve">Tulos</w:t>
      </w:r>
    </w:p>
    <w:p>
      <w:r>
        <w:t xml:space="preserve">Vuoden 2015 laki kilpailukykyisestä palvelusta</w:t>
      </w:r>
    </w:p>
    <w:p>
      <w:r>
        <w:rPr>
          <w:b/>
        </w:rPr>
        <w:t xml:space="preserve">Esimerkki 6.2952</w:t>
      </w:r>
    </w:p>
    <w:p>
      <w:r>
        <w:t xml:space="preserve">kehottaa ulkoministeriä ottamaan Taiwanin erityisaseman (mukaan lukien sen puolustustarpeet vastauksena Kiinan sotilaalliseen nykyaikaistamiseen ja asehankintoihin) huomioon harkitessaan sotilaallista ulkomaankauppaa Taiwaniin ja tekemään kaikkensa varmistaakseen, että Taiwanilla on täydet ja oikea-aikaiset mahdollisuudet saada puolustustarvikkeiden ja puolustuspalvelujen hinta- ja saatavuustiedot.kehottaa presidenttiä käyttämään puolustusministeriön varoja puolustusyhteistyöviraston pyynnöstä teknisen lisähenkilöstön palkkaamiseen Taiwanin amerikkalaiseen instituuttiin.Ohjaa presidenttiä raportoimaan vuosittain kongressille Taiwanin puolustustarpeista.Ohjaa puolustusministeriä toteuttamaan suunnitelman, jolla tehostetaan Yhdysvaltain asevoimien ja Taiwanin asevoimien operatiivista koulutusta ja korkeiden upseerien vaihtoa koskevia ohjelmia uhka-analyysin, doktriinin, voimasuunnittelun, operatiivisten menetelmien ja muiden alojen parissa tehtävää työtä varten. Kehottaa puolustusministeriä: (Ohjaa puolustusministeriä raportoimaan tietyille kongressin valiokunnille Yhdysvaltojen kyvystä vastata menestyksekkäästi Aasian ja Tyynenmeren alueella tapahtuvaan suuronnettomuuteen, jossa Yhdysvaltojen edut Taiwanissa ovat vaarassa.</w:t>
      </w:r>
    </w:p>
    <w:p>
      <w:r>
        <w:rPr>
          <w:b/>
        </w:rPr>
        <w:t xml:space="preserve">Tulos</w:t>
      </w:r>
    </w:p>
    <w:p>
      <w:r>
        <w:t xml:space="preserve">Taiwanin turvallisuuden parantamista koskeva laki</w:t>
      </w:r>
    </w:p>
    <w:p>
      <w:r>
        <w:rPr>
          <w:b/>
        </w:rPr>
        <w:t xml:space="preserve">Esimerkki 6.2953</w:t>
      </w:r>
    </w:p>
    <w:p>
      <w:r>
        <w:t xml:space="preserve">Integrity of the United States Courts Act of 2003 - Muuttaa Pohjois-Amerikan vapaakauppasopimuksen täytäntöönpanolakia siten, että asianosainen tai henkilö voi hakea muutosta Yhdysvaltojen kansainvälisen kaupan tuomioistuimeen kaksikansallisen paneelin tai komitean päätöksestä väittäen, että paneelin tai komitean päätös perustui Yhdysvaltojen lainsäädännön väärään tulkintaan. lakia, että kaksikansallisen paneelin tai komitean jäsen on syyllistynyt törkeään väärinkäytökseen, puolueellisuuteen tai vakavaan eturistiriitaan tai että paneeli tai komitea on vakavasti poikennut jostakin keskeisestä menettelysäännöstä tai ylittänyt omat toimivaltansa, ja että tällaiset toimet ovat olennaisesti vaikuttaneet paneelin tai komitean polkumyynti- ja tasoitustullitapauksia koskeviin päätöksiin ja uhkaavat paneelin tai komitean tarkasteluprosessin luotettavuutta. Valtuuttaa henkilön nostamaan kanteen Yhdysvaltain kansainvälisen kaupan tuomioistuimessa, jos kyseinen henkilö on pyytänyt paneelin tai komitean tarkastelua polkumyynti- tai tasoitustullien määrittämisestä, mutta paneelia tai komiteaa ei ole kutsuttu koolle 120 päivän kuluessa. Muuttaa vuoden 1930 tullilakia siten, että Yhdysvaltain kansainvälisen kaupan tuomioistuimelle annetaan toimivalta tutkia kahdenvälisen paneelin tai tutkintaviranomaisen lopullista päätöstä.Julistaa, että tällä lailla tehdyt muutokset polkumyynti- ja tasoitustullilainsäädäntöön koskevat Kanadasta ja Meksikosta peräisin olevia tavaroita.</w:t>
      </w:r>
    </w:p>
    <w:p>
      <w:r>
        <w:rPr>
          <w:b/>
        </w:rPr>
        <w:t xml:space="preserve">Tulos</w:t>
      </w:r>
    </w:p>
    <w:p>
      <w:r>
        <w:t xml:space="preserve">Säädetään tiettyjen Pohjois-Amerikan vapaakauppasopimukseen perustuvien kaksikansallisten paneelien ja komiteoiden päätösten uudelleentarkastelusta kansainvälisessä kauppatuomioistuimessa.</w:t>
      </w:r>
    </w:p>
    <w:p>
      <w:r>
        <w:rPr>
          <w:b/>
        </w:rPr>
        <w:t xml:space="preserve">Esimerkki 6.2954</w:t>
      </w:r>
    </w:p>
    <w:p>
      <w:r>
        <w:t xml:space="preserve">Extremely Hazardous Materials Transportation Security Act of 2004 - Ohjaa sisäisen turvallisuuden ministeriötä antamaan erittäin vaarallisten aineiden kuljetusta koskevia säännöksiä, jotka edellyttävät: (1) fyysisiä turvatoimia; (2) liittovaltion, osavaltion ja paikallisten lainvalvontaviranomaisten on ilmoitettava asiasta ennen kuin tällaista materiaalia kuljetetaan huolta aiheuttavalla alueella, sen läpi tai sen lähellä; (3) tällaisten viranomaisten välistä koordinointia terrori-iskun vastaiskusuunnitelmien laatimiseksi; (4) nykyisin käytettävissä olevien tekniikoiden ja järjestelmien käyttöä materiaalin kuljettajien, lainvalvontaviranomaisten ja ensivasteyksiköiden välisen tehokkaan viestinnän varmistamiseksi; (5) kattavaa koulutusta kaikille tällaisten materiaalien kuljetukseen osallistuville henkilöille; ja (6) ministerin määrittämistä siitä, voidaanko alueen läpi tai sen lähellä tapahtuva kuljetus toteuttaa vaihtoehtoisia reittejä pitkin, joiden turvallisuusriski on pienempi.Asettaa tällaisen asetuksen rikkovalle henkilölle (muulle kuin yksityishenkilölle) kieltotuomion tai enintään 100 000 dollarin suuruisen siviilioikeudellisen seuraamuksen. Valtuuttaa ministeriön määräämään hallinnollisia seuraamuksia. sisältää säännöksiä, jotka koskevat ilmiantajien suojelua tällaisten materiaalikuljetusten turvallisuuden osalta.</w:t>
      </w:r>
    </w:p>
    <w:p>
      <w:r>
        <w:rPr>
          <w:b/>
        </w:rPr>
        <w:t xml:space="preserve">Tulos</w:t>
      </w:r>
    </w:p>
    <w:p>
      <w:r>
        <w:t xml:space="preserve">Ohjata sisäisen turvallisuuden ministeriötä antamaan erittäin vaarallisten aineiden kuljetusta koskevia säännöksiä.</w:t>
      </w:r>
    </w:p>
    <w:p>
      <w:r>
        <w:rPr>
          <w:b/>
        </w:rPr>
        <w:t xml:space="preserve">Esimerkki 6.2955</w:t>
      </w:r>
    </w:p>
    <w:p>
      <w:r>
        <w:t xml:space="preserve">Dry-Redwater Regional Water Authority System Act of 2008 - Ohjaa sisäministeriä tekemään yhteistyösopimuksen liittovaltion avun tarjoamiseksi Dry-Redwater Regional Water Authority System -järjestelmän suunnitteluun, suunnitteluun ja rakentamiseen tietyissä Montanan ja Pohjois-Dakotan maakunnissa.Luettelee sopimusvaatimukset. Rajoittaa liittovaltion osuuden järjestelmän suunnittelusta, suunnittelusta ja rakentamisesta 75 prosenttiin kokonaiskustannuksista. Määritellään järjestelmän laitteistojen osat, joihin liittovaltion varoja voidaan käyttää, ja järjestelmän palvelualue. Rajoitetaan varojen sitomista rakentamiseen. Säädetään, että kaikki kustannukset, jotka liittyvät järjestelmän toimintaan, ylläpitoon tai korvaamiseen, eivät kuulu liittovaltion vastuulle, vaan ne ovat järjestelmän maksettavana.Ohjeistetaan Western Area Power Administrationin hallintoviranomaista asettamaan järjestelmän saataville sellainen määrä sähköä, joka on tarpeen järjestelmän pumppaus- ja satunnaisten toimintatarpeiden tyydyttämiseksi vedenottolaitteistoista vedenkäsittelylaitteistojen ja kaikkien ensimmäisten vedenjakelulaitteistojen kautta. Järjestelmä on oikeutettu saamaan sähköä vain, jos se toimii voittoa tavoittelematta ja se on rakennettu sopimuksen mukaisesti.Ohjaa viranomaista laatimaan vesiensuojelusuunnitelman, joka sisältää kuvauksen vesiensuojelutavoitteista ja -toimenpiteistä sekä aikataulun näiden toimenpiteiden toteuttamiseksi. Suunnitelma on laadittava sen varmistamiseksi, että järjestelmän tarjoaman veden käyttäjät käyttävät parasta mahdollista tekniikkaa ja hallintatekniikkaa veden säästämiseksi.</w:t>
      </w:r>
    </w:p>
    <w:p>
      <w:r>
        <w:rPr>
          <w:b/>
        </w:rPr>
        <w:t xml:space="preserve">Tulos</w:t>
      </w:r>
    </w:p>
    <w:p>
      <w:r>
        <w:t xml:space="preserve">Lakiehdotus, jolla annetaan lupa Dry-Redwater Regional Water Authority System -järjestelmän rakentamiseen Montanan osavaltiossa ja osassa McKenzie Countrya Pohjois-Dakotassa sekä muihin tarkoituksiin.</w:t>
      </w:r>
    </w:p>
    <w:p>
      <w:r>
        <w:rPr>
          <w:b/>
        </w:rPr>
        <w:t xml:space="preserve">Esimerkki 6.2956</w:t>
      </w:r>
    </w:p>
    <w:p>
      <w:r>
        <w:t xml:space="preserve">Sisäministeriön on tarjottava siirtämään kaikki Yhdysvaltojen oikeudet, omistusoikeudet ja intressit (mukaan luettuna yksinkertainen oikeus sekä mineraali- ja vesioikeudet) Bureau of Land Managementin (BLM) hallinnoimiin maihin sille osavaltiolle, jossa kyseiset maat ja intressit sijaitsevat.  (Lukuun ottamatta mineraaliomaisuuksia, jotka ovat sellaisen maa-alueen alla, jota Yhdysvallat pitää hallinnassaan intiaaniheimon lukuun, ja jotka siirretään BLM:n hallinnollisesta toimivallasta sen intiaaniheimon lukuun, jonka lukuun maa-alueen päällä oleva maa-alue on hallinnassaan). Sallii valtion hyväksyä tarjouksen vain kokonaisuudessaan.  Tällainen maansiirto tulee voimaan kymmenen vuoden kuluttua siitä, kun osavaltio on hyväksynyt tarjouksen.  Rajoittaa valtion suorittamaa tällaisten maiden luovutusta. (3 §) edellyttää, että osavaltio kunnioittaa tällaisilla mailla voimassa olevia vuokrasopimuksia ja lupia ja hoitaa maata tällaisten vuokrasopimusten ja lupien muiden ehtojen mukaisesti. Säädetään, että lukuun ottamatta kaivosoikeuksia, joiden haltijalla on oikeus patenttiin tämän lain mukaisesti ja tietyin edellytyksin, sen jälkeen, kun kaivosoikeuteen kuuluva maa on siirretty osavaltiolle, tällaisten oikeuksien pätevyys ja jatkuva olemassaolo määräytyvät sen osavaltion lain mukaan, jolle maa on siirretty, ja niitä hallinnoidaan kyseisen osavaltion lain mukaisesti. Vaatii osavaltiota, jolle maa siirretään, kunnioittamaan Yhdysvaltojen myöntämää tieoikeutta maalle tieoikeuden ehtojen ja edellytysten mukaisesti. (4 §) Edellytetään, että osavaltio hallinnoi siirrettyä maata: 1) joka on nimetty kongressin lailla erämaaksi, erämaana niiden liittovaltion lakien vaatimusten mukaisesti, joissa nimenomaisesti säädetään sen hallinnoinnista; 2) jota käytetään siirtopäivänä sotilaallisiin tarkoituksiin, käytetään edelleen samoihin sotilaallisiin tarkoituksiin; ja 3) joka on edelleen yleisön käytettävissä siirtopäivänä. Määritellään säännökset, jotka koskevat siirrettyä maata koskevien vesioikeuksien siirtoa. Rajoittaa BLM:n velvoitteet ja menot 800 miljoonaan dollariin siitä verovuodesta alkaen, jona tämä laki hyväksytään. Sihteeri velvoitetaan asettamaan etusijalle BLM:n käytettävissä olevien varojen käyttäminen maankäyttöön liittyviin toimiin ja tämän lain täytäntöönpanoon.</w:t>
      </w:r>
    </w:p>
    <w:p>
      <w:r>
        <w:rPr>
          <w:b/>
        </w:rPr>
        <w:t xml:space="preserve">Tulos</w:t>
      </w:r>
    </w:p>
    <w:p>
      <w:r>
        <w:t xml:space="preserve">Lakiehdotus, jolla siirretään Bureau of Land Managementin hallinnoimaa maata niille osavaltioille, joissa maa sijaitsee.</w:t>
      </w:r>
    </w:p>
    <w:p>
      <w:r>
        <w:rPr>
          <w:b/>
        </w:rPr>
        <w:t xml:space="preserve">Esimerkki 6.2957</w:t>
      </w:r>
    </w:p>
    <w:p>
      <w:r>
        <w:t xml:space="preserve">National Oceanic and Atmospheric Administration Act of 2003 - Perustetaan uudelleen kauppaministeriön alaisuuteen kansallinen valtameri- ja ilmakehävirasto (NOAA), jota johtaa meristä ja ilmakehästä vastaava kauppaministeri, joka toimii NOAA:n hallintovirkamiehenä: (1) Kansallinen rannikko- ja meripalvelu (National Coast (sic) and Ocean Service); (2) Kansallinen valtameri- ja ilmakehätutkimuslaitos (National Oceanic and Atmospheric Research Service); (3) Kansallinen merikalastuslaitos (National Marine Fisheries Service); (4) Kansallinen sääpalvelu (National Weather Service); (5) Kansallinen ympäristösatelliitti- ja -tiedotuspalvelu (National Environmental Satellite and Data Information Service); (6) Meri- ja ilmailuoperaatioiden virasto (Office of Marine and Aviation Operations); ja (7) muut ministeriön tarpeellisiksi katsomat yksiköt: (1) apulaiskauppaministeri valtameristä ja ilmakehästä; (2) apulaiskauppaministerin sijainen valtameristä ja ilmakehästä; (3) lakiasiainjohtaja; ja (4) apulaishallintovirkamiehet yksiköistä sekä meri- ja ilmailutoiminnan ja upseerikunnan johtaja.perustaa NOAA:n yhteyteen tieteellisen neuvoa-antavan lautakunnan.valtuuttaa ministerin: (Muuttaa NOAA:n laivaston nykyaikaistamista koskevaa lakia (NOAA Fleet Modernization Act) valtuuttamalla sihteerin toteuttamaan ohjelman NOAA:n laivaston korvaamiseksi ja nykyaikaistamiseksi.1) tekemään avustuksia, sopimuksia tai yhteistyösopimuksia virastojen, osavaltioiden, paikallishallintojen tai muiden henkilöiden kanssa sekä hakemaan, hyväksymään ja käyttämään avustuksia tai varoja tällaisilta tahoilta; 2) tekemään resurssien yhteiskäyttöä koskevia sopimuksia osavaltioiden, paikallishallintojen tai liittovaltion virastojen kanssa; ja 3) perustamaan yhteisiä laitoksia tai yhteistyölaitoksia pätevien tahojen kanssa. Sihteeri velvoitetaan toimittamaan kongressille NOAA:n laivaston nykyaikaistamissuunnitelma, joka kattaa varainhoitovuodet 2004-2008.</w:t>
      </w:r>
    </w:p>
    <w:p>
      <w:r>
        <w:rPr>
          <w:b/>
        </w:rPr>
        <w:t xml:space="preserve">Tulos</w:t>
      </w:r>
    </w:p>
    <w:p>
      <w:r>
        <w:t xml:space="preserve">Parannetaan rannikko- ja merivarojen säilyttämistä ja hoitoa saattamalla uudelleen voimaan ja selventämällä National Oceanic and Atmospheric Administrationin valtuuttamista koskevan uudelleenjärjestelysuunnitelman säännöksiä.</w:t>
      </w:r>
    </w:p>
    <w:p>
      <w:r>
        <w:rPr>
          <w:b/>
        </w:rPr>
        <w:t xml:space="preserve">Esimerkki 6.2958</w:t>
      </w:r>
    </w:p>
    <w:p>
      <w:r>
        <w:t xml:space="preserve">Small Business Health Plans Act of 2007 - Muuttaa Public Health Service Act -lakia siten, että terveys- ja terveyspalvelujen ministeri ohjataan perustamaan pienten yritysten terveyshyötyohjelma (SBHBP), jonka puitteissa pienet työnantajat voivat tarjota sairausvakuutusturvaa työntekijöille ja heidän huollettavilleen. Määritellään ohjelman osatekijät ja kattavuusvaatimukset, mukaan luettuna se, että pienille työnantajille tarjotaan mahdollisuus käyttää hyväksyttyjä terveydenhuollon yhdistämisjärjestelyjä, joiden puitteissa niiden työntekijät voivat valita kattavuuden, joka on olennaisesti samanlainen kuin liittovaltion työntekijöiden etuusohjelman (FEHB) kattavuus: (1) perustamaan SBHBP:n puitteissa pienille työnantajille maksutukiohjelman, joka tarjoaa liukuvan asteikon mukaisen tuen työntekijöiden lukumäärän, näiden työntekijöiden keskimääräisen palkkatason ja työnantajan voittomarginaalin perusteella; (2) tarjoamaan jälleenvakuutusturvan yksilön korvausvaatimusten osalta, jotka ylittävät tietyn määrän vuoden aikana; ja (3) myöntämään avustuksia osavaltioille hyväksyttyjen terveyspoolijärjestelyjen perustamista, alkuhallintoa ja toimintaa varten.Ohjaa ministeriä ja työministeriötä säätämään kansallisesta terveydenhuollon poolijärjestelystä, joka on tarkoitettu tukikelpoisille pienille työnantajille ja joka on malliltaan FEHB:n mukainen.</w:t>
      </w:r>
    </w:p>
    <w:p>
      <w:r>
        <w:rPr>
          <w:b/>
        </w:rPr>
        <w:t xml:space="preserve">Tulos</w:t>
      </w:r>
    </w:p>
    <w:p>
      <w:r>
        <w:t xml:space="preserve">Kansanterveyspalvelulain muuttaminen pienyritysten terveysetuuksien ohjelman perustamiseksi.</w:t>
      </w:r>
    </w:p>
    <w:p>
      <w:r>
        <w:rPr>
          <w:b/>
        </w:rPr>
        <w:t xml:space="preserve">Esimerkki 6.2959</w:t>
      </w:r>
    </w:p>
    <w:p>
      <w:r>
        <w:t xml:space="preserve">International Cooperative Antiterrorism Act of 2002 - kieltää Yhdysvaltojen taloudellisen avun (humanitaarista apua lukuun ottamatta) antamisen tai Yhdysvaltain ampumatarvikeluettelossa olevan tuotteen vientiluvan myöntämisen maalle tai yhteisölle, jonka presidentti on todennut, että se ei tee mahdollisimman paljon yhteistyötä kansainvälisen terrorismin vastaisessa maailmanlaajuisessa sodassa. julistaa, että Yhdysvallat vastustaa ja äänestää kaikkien kansainvälisten rahoituslaitosten, mukaan lukien Maailmanpankki, Kansainvälinen valuuttarahasto, Aasian kehityspankki tai muut vastaavat laitokset, lainanantoa tällaiselle maalle tai yhteisölle. Valtuuttaa presidentin luopumaan tämän lain vaatimuksista Yhdysvaltojen kansallisen turvallisuuden etujen vuoksi.</w:t>
      </w:r>
    </w:p>
    <w:p>
      <w:r>
        <w:rPr>
          <w:b/>
        </w:rPr>
        <w:t xml:space="preserve">Tulos</w:t>
      </w:r>
    </w:p>
    <w:p>
      <w:r>
        <w:t xml:space="preserve">Lakiehdotus, jolla kielletään Yhdysvaltojen apu ja kaupallinen asevienti maille ja yhteisöille, jotka tukevat kansainvälistä terrorismia.</w:t>
      </w:r>
    </w:p>
    <w:p>
      <w:r>
        <w:rPr>
          <w:b/>
        </w:rPr>
        <w:t xml:space="preserve">Esimerkki 6.2960</w:t>
      </w:r>
    </w:p>
    <w:p>
      <w:r>
        <w:t xml:space="preserve">ERISA Child Abuse Accountability Act of 1995 - Muuttaa vuoden 1974 työntekijän eläketurvalakia (ERISA) ja Internal Revenue Code -lakia siten, että työntekijöiden eläke-etuuksia koskevien oikeuksien luominen tai siirtäminen on mahdollista lasten hyväksikäyttöä koskevan määräyksen nojalla, jos se on tarpeen lapsen fyysisestä, seksuaalisesta tai emotionaalisesta hyväksikäytöstä työntekijän etuusjärjestelmään osallistuvalle henkilölle tai edunsaajalle annetun tuomion täyttämiseksi.</w:t>
      </w:r>
    </w:p>
    <w:p>
      <w:r>
        <w:rPr>
          <w:b/>
        </w:rPr>
        <w:t xml:space="preserve">Tulos</w:t>
      </w:r>
    </w:p>
    <w:p>
      <w:r>
        <w:t xml:space="preserve">ERISA Child Abuse Accountability Act of 1995 (laki lasten hyväksikäytöstä ja vastuuvelvollisuudesta)</w:t>
      </w:r>
    </w:p>
    <w:p>
      <w:r>
        <w:rPr>
          <w:b/>
        </w:rPr>
        <w:t xml:space="preserve">Esimerkki 6.2961</w:t>
      </w:r>
    </w:p>
    <w:p>
      <w:r>
        <w:t xml:space="preserve">Maahanmuuttolain kongressin valvonnan varmistaminen Tämä lakiehdotus lopettaa sisäisen turvallisuuden ministeriön (DHS) valtuudet, joita se käyttää Yhdysvaltain kansalaisuus- ja maahanmuuttoviraston (USCIS) kautta, kahden vuoden kuluttua tämän lain voimaantulosta, ellei sitä jatketa lainsäädännöllä.  USCIS:n käytettävissä olevia varoja, maksuja tai resursseja ei saa käyttää presidentin, DHS:n, USCIS:n tai U.S. Immigration and Customs Enforcementin tiettyjen maahanmuuttoon liittyvien muistioiden täytäntöönpanoon.</w:t>
      </w:r>
    </w:p>
    <w:p>
      <w:r>
        <w:rPr>
          <w:b/>
        </w:rPr>
        <w:t xml:space="preserve">Tulos</w:t>
      </w:r>
    </w:p>
    <w:p>
      <w:r>
        <w:t xml:space="preserve">Maahanmuuttolain kongressin valvonnan varmistaminen</w:t>
      </w:r>
    </w:p>
    <w:p>
      <w:r>
        <w:rPr>
          <w:b/>
        </w:rPr>
        <w:t xml:space="preserve">Esimerkki 6.2962</w:t>
      </w:r>
    </w:p>
    <w:p>
      <w:r>
        <w:t xml:space="preserve">Water Desalination Act of 1994 - Valtuuttaa sisäministerin myöntämään avustuksia ja tekemään sopimuksia tutkimusten toteuttamiseksi, edistämiseksi ja rahoittamiseksi sellaisten prosessien kehittämiseksi, joilla suolapitoista tai saastunutta vettä voidaan muuntaa hyötykäyttöön soveltuvaksi vedeksi. Ohjaa ministeriä suosittelemaan suolanpoistohankkeita kongressille ja toteuttamaan veden suolanpoistoa ja siihen liittyviä toimia koskevan esittely- ja kehitysohjelman. Ohjaa ministeriä suunnittelemaan ja isännöimään suolanpoistokonferenssin Yhdysvalloille ja muille suolanpoistotutkimusta käyttäville tai toteuttaville valtioille.  Rajoittaa hankkeiden liittovaltion rahoituksen 50 prosenttiin kokonaiskustannuksista. Hyväksytään määrärahat varainhoitovuosiksi 1996-1999. Muuttaa vuoden 1991 Reclamation States Emergency Drought Relief Act of 1991 -lakia, jotta ministeri voi myöntää lainan Madera-Chowchilla Power Authoritylle auttaakseen kuivuudesta kärsineisiin vesivoimalaitoksiin liittyvien taloudellisten velvoitteiden takaisinmaksussa. Muuttaa vuoden 1992 Reclamation Projects Authorization and Adjustment Act -lakia siten, että ministeri valtuutetaan osallistumaan Orange Countyn (Kalifornia) vesipiirin kanssa tiettyjen veden talteenottohankkeiden suunnitteluun, suunnitteluun ja rakentamiseen.  Rajoittaa ministeriön osuuden 25 prosenttiin hankkeen kustannuksista.  Hyväksytään määrärahat.</w:t>
      </w:r>
    </w:p>
    <w:p>
      <w:r>
        <w:rPr>
          <w:b/>
        </w:rPr>
        <w:t xml:space="preserve">Tulos</w:t>
      </w:r>
    </w:p>
    <w:p>
      <w:r>
        <w:t xml:space="preserve">Vuoden 1994 laki veden suolanpoistosta</w:t>
      </w:r>
    </w:p>
    <w:p>
      <w:r>
        <w:rPr>
          <w:b/>
        </w:rPr>
        <w:t xml:space="preserve">Esimerkki 6.2963</w:t>
      </w:r>
    </w:p>
    <w:p>
      <w:r>
        <w:t xml:space="preserve">Consumer Broadband and Digital Television Promotion Act - edellyttää, että Federal Communications Commission (FCC) määrittää, ovatko 1) digitaalisten medialaitteiden valmistajien, kuluttajaryhmien ja tekijänoikeuksien omistajien edustajat (edustajat) päässeet yhteisymmärrykseen digitaalisissa medialaitteissa käytettävistä turvajärjestelmästandardeista ja koodaussäännöistä; ja 2) kyseiset standardit ja säännöt ovat tämän lain edellyttämien turvajärjestelmästandardien ja koodaussääntöjen mukaisia. Säädetään vaatimustenmukaisten standardien ja sääntöjen hyväksymisestä sen perusteella, onko tämä päätös myönteinen vai kielteinen. Määritellään asianmukaiset turvajärjestelmän standardit ja koodaussäännöt. Valtuuttaa: 1) FCC:n tarkistamaan täytäntöönpantuja standardeja ja sääntöjä sääntelyn avulla; tai 2) edustajat muuttamaan täytäntöönpantuja standardeja vastauksena tekniikan vaarantumiseen tai päivittämiseen.Vaatii vuorovaikutteista tietokonepalvelua tallentamaan ja siirtämään eheästi kaikki tekniikan turvatoimenpiteet, joita käytetään tekijänoikeudella suojattuun aineistoon liittyen, jota tällainen palvelu lähettää tai tallentaa.Kielletään: (1) vaatimustenvastaisten digitaalisten medialaitteiden myynti tai lähettäminen osavaltioiden välisessä kaupassa; (2) digitaalisen medialaitteen turvatekniikan poistaminen tai muuttaminen; tai (3) sellaisen turvatoimenpiteen soveltaminen tekijänoikeudella suojattuun teokseen, jossa käytetään vakiomuotoista turvatekniikkaa koodaussääntöjen vastaisesti.Säädetään tämän lain rikkomisen valvonnasta.</w:t>
      </w:r>
    </w:p>
    <w:p>
      <w:r>
        <w:rPr>
          <w:b/>
        </w:rPr>
        <w:t xml:space="preserve">Tulos</w:t>
      </w:r>
    </w:p>
    <w:p>
      <w:r>
        <w:t xml:space="preserve">Lakiehdotus tiettyjen laitteiden osavaltioiden välisen kaupan sääntelemiseksi säätämällä yksityisen sektorin kehittämisestä teknisiä suojatoimenpiteitä, jotka pannaan täytäntöön ja pannaan täytäntöön liittovaltion säännöksillä digitaalisen sisällön suojaamiseksi ja laajakaistan edistämiseksi sekä digitaalitelevisioon siirtymiseksi, ja muihin tarkoituksiin.</w:t>
      </w:r>
    </w:p>
    <w:p>
      <w:r>
        <w:rPr>
          <w:b/>
        </w:rPr>
        <w:t xml:space="preserve">Esimerkki 6.2964</w:t>
      </w:r>
    </w:p>
    <w:p>
      <w:r>
        <w:t xml:space="preserve">Student Attendance Success Act of 2009 - valtuuttaa opetusministerin myöntämään osavaltioille avustuksia ja niiden kautta kilpailullisia, uusittavia kolmivuotisia avustuksia paikallisille opetusvirastoille ohjelmallisia aloitteita varten, joilla pyritään parantamaan akateemista menestystä pitämällä oppilaat koulussa.Vaatii avustuksen hakijoiden osoittavan, että heidän kouluissaan on ollut merkittävää koulusta poissaoloa vuosiluokilla 5-9.Vaatii, että avustuksen saajat käyttävät mahdollisuuksiensa mukaan apurahojaan kumppanuuksiin yhteisöllisen organisaation kanssa tällaisten ohjelmallisten aloitteiden luomiseksi.Ohjaa sihteeriä myöntämään avustuksen voittoa tavoittelemattomalle järjestölle, joka perustaa ja ylläpitää nuorten myönteistä kehitystä ja koulumenestystä käsittelevää kansallista resurssikeskusta, joka toimii tiedon, koulutuksen ja tutkimuksen lähteenä, jonka tarkoituksena on estää oppilaiden riskikäyttäytyminen ja parantaa heidän akateemista suoritustaan.Muuttaa vuoden 1965 Elementary and Secondary Education Act -lakia siten, että koulusta poissaolo määritellään tätä lakia ja vaatimusta varten, jonka mukaan osavaltioiden on kerättävä koulusta poissaolotietoja Safe and Drug-Free Schools -ohjelman mukaisesti, seuraavasti: (1) peräkkäisinä kolmena peräkkäisenä koulupäivänä poissaolo, jos lapsen on osallistuttava peruskouluun; ja (2) kolmena peräkkäisenä koulupäivänä kolmena peräkkäisenä koulupäivänä poissaolo vähintään kolmen oppitunnin ajaksi, jos lapsen on osallistuttava keskikouluun tai toisen asteen kouluun.</w:t>
      </w:r>
    </w:p>
    <w:p>
      <w:r>
        <w:rPr>
          <w:b/>
        </w:rPr>
        <w:t xml:space="preserve">Tulos</w:t>
      </w:r>
    </w:p>
    <w:p>
      <w:r>
        <w:t xml:space="preserve">Lakiehdotus avustusohjelman perustamisesta koulupoissaolojen ehkäisemiseksi ja muista syistä.</w:t>
      </w:r>
    </w:p>
    <w:p>
      <w:r>
        <w:rPr>
          <w:b/>
        </w:rPr>
        <w:t xml:space="preserve">Esimerkki 6.2965</w:t>
      </w:r>
    </w:p>
    <w:p>
      <w:r>
        <w:t xml:space="preserve">Coastal Zone Protection Act of 1996 - Muuttaa vuoden 1972 rannikkoalueiden hallinnasta annettua lakia siten, että sallitaan vuotuiset avustukset valtioille rannikkoalueiden hallintaohjelmien kehittämiseksi.  Kullekin osavaltiolle myönnetään enintään neljä (nykyisin kaksi) avustusta.  Avustusohjelma lakkautetaan varainhoitovuoden 1999 jälkeen. Lupaa myöntää avustuksia osavaltioille ohjelman muutosten toteuttamiseksi. Hyväksytään määrärahat seuraaviin tarkoituksiin:  (1) osavaltioiden hallinnointiohjelmien hallinnointiin; (2) luonnonvarojen hallinnan parantamiseen myönnettäviin avustuksiin; (3) rannikkoalueiden parantamiseen myönnettäviin avustuksiin; (4) kansallisen suistoalueiden tutkimusreservijärjestelmän mukaisiin avustuksiin; (5) lain hallinnointiin liittyviin kuluihin; ja (6) tällaisiin ohjelmien kehittämisavustuksiin. Sallii (kansallisia suistoaluevarauksia tai koulutus- tai tulkintatoimia koskevien) avustusten, jotka on myönnetty rannikkoalueen luonnonvaroille aiheutuneiden vahinkojen seurauksena takaisin perityistä määristä, käyttämisen 100 prosenttiin avustuksilla toteutettujen toimien kustannuksista. Sallii luonnonvarojen hoidon parantamiseen tarkoitettujen avustusten käytön valtion virastojen välisen koordinoidun prosessin kehittämiseen rannikkoalueen vesiviljelylaitosten sääntelyä ja lupien myöntämistä varten. Rannikkoalueiden parantamista koskevia avustuksia voidaan käyttää julkisten ja yksityisten rannikkoalueiden vesiviljelylaitosten arvioimiseen ja niiden sijoittamisen helpottamiseen. Luodaan muutoksenhakumenettelyt johdonmukaisuuden määrittämiseksi.</w:t>
      </w:r>
    </w:p>
    <w:p>
      <w:r>
        <w:rPr>
          <w:b/>
        </w:rPr>
        <w:t xml:space="preserve">Tulos</w:t>
      </w:r>
    </w:p>
    <w:p>
      <w:r>
        <w:t xml:space="preserve">Vuoden 1996 laki rannikkoalueiden suojelusta</w:t>
      </w:r>
    </w:p>
    <w:p>
      <w:r>
        <w:rPr>
          <w:b/>
        </w:rPr>
        <w:t xml:space="preserve">Esimerkki 6.2966</w:t>
      </w:r>
    </w:p>
    <w:p>
      <w:r>
        <w:t xml:space="preserve">Perustetaan Outer Continental Shelf Impact Assistance Fund -rahasto, jonka tarkoituksena on antaa rannikkovaltioille vaikutusapua uusista tuloista (maksut, jotka Yhdysvallat saa rojalteina, nettovoitto-osuusmaksuina ja niihin liittyvinä viivästyskorkoina maakaasun ja öljyn vuokrasopimuksista Outer Continental Shelf Lands Act -lain nojalla). Sisäministerin on käytettävä kaavaa, jolla määritetään kunkin rannikkovaltiolle ja piirikunnalle, joka on oikeutettu saamaan vaikutustukimaksuja, kuuluva osuus uusien tulojen kohdennettavasta osuudesta. määrää, että tukikelpoisten rannikkovaltioiden ja piirikuntien on käytettävä nämä varat tiettyihin ympäristöhankkeisiin ja -toimiin. Edellytetään, että 1) tukikelpoisen piirikunnan on toimitettava kuvernöörin hyväksyttäväksi suunnitelma, jossa esitetään hankkeet ja toimet, joihin se aikoo käyttää vaikutusavustusmäärärahoja, ja 2) kunkin tukea saavan osavaltion kuvernöörin on annettava kongressille tili kaikista rahaston edellisen verovuoden aikana saamista varoista.</w:t>
      </w:r>
    </w:p>
    <w:p>
      <w:r>
        <w:rPr>
          <w:b/>
        </w:rPr>
        <w:t xml:space="preserve">Tulos</w:t>
      </w:r>
    </w:p>
    <w:p>
      <w:r>
        <w:t xml:space="preserve">Lakiehdotus mannerjalustan ulkopuolista vaikutusta koskevan tuen myöntämisestä osavaltioille ja paikallisille viranomaisille sekä muihin tarkoituksiin.</w:t>
      </w:r>
    </w:p>
    <w:p>
      <w:r>
        <w:rPr>
          <w:b/>
        </w:rPr>
        <w:t xml:space="preserve">Esimerkki 6.2967</w:t>
      </w:r>
    </w:p>
    <w:p>
      <w:r>
        <w:t xml:space="preserve">Maximum Economic Growth for America Through Safety Improvements Act (MEGA Safe Act) - antaa liikenneministerille ohjeet: (1) ennen osuuden jakamista osavaltioiden välistä ja kansallista valtatiejärjestelmää koskevaan ohjelmaan, ruuhkien lieventämistä ja ilmanlaadun parantamista koskevaan ohjelmaan tai pintakuljetusohjelmaan verovuodeksi varata tietyt varat sellaisen ohjelman toteuttamiseen, jolla autetaan paikallishallintoja asettamaan fluoresoivia kelta-vihreitä merkkejä, joilla merkitään koulualueiden risteysalueet ja muut jalankulku- ja polkupyöräteiden risteysalueet; ja (2) perustaa maaseudun paikallisten teiden turvallisuutta koskeva pilottiohjelma, jonka avulla voidaan toteuttaa rakennus-, parannus- ja kunnossapitotoimia, jotka tuovat turvallisuushyötyjä.Määritellään valtateidenvälisen järjestelmän kunkin moottoritien vasen kaista kansalliseksi ohituskaistaksi. Ohjaa ministeriä myöntämään vähintään miljoona dollaria kullekin osavaltiolle ja Columbian piirikunnalle yleisölle tiedottamiseen siitä, että: (1) ohituskaistoja tulisi käyttää vain ohituksiin; ja (2) vasemmalla kaistalla olevien moottoriajoneuvojen kuljettajien tulisi aina siirtyä oikealle, jotta muut ajoneuvot pääsevät ohittamaan. kehottaa ministeriä myöntämään yhdessä American Trucking Associationille ja American Automobile Associationille miljoonan dollarin avustuksen sen selvittämiseksi, mitkä ovat tehokkaimpia keinoja, joilla henkilö- ja hyötyajoneuvojen kuljettajia voidaan valistaa toistensa läheisyydessä ajamisen vaaroista ja turvallisimmasta tavasta.Ohjaa ministeriä vaatimaan, että koulutetun ja sertifioidun henkilön on vastattava siitä, että liittovaltion varoja käyttävän valtatiehankkeen liikenteenvalvontasuunnitelman tehokas hallinnointi varmistetaan.</w:t>
      </w:r>
    </w:p>
    <w:p>
      <w:r>
        <w:rPr>
          <w:b/>
        </w:rPr>
        <w:t xml:space="preserve">Tulos</w:t>
      </w:r>
    </w:p>
    <w:p>
      <w:r>
        <w:t xml:space="preserve">Lakiehdotus Yhdysvaltojen lakikokoelman 23 osaston muuttamisesta Yhdysvaltojen talouskasvua edistävien ohjelmien perustamiseksi ja muihin tarkoituksiin.</w:t>
      </w:r>
    </w:p>
    <w:p>
      <w:r>
        <w:rPr>
          <w:b/>
        </w:rPr>
        <w:t xml:space="preserve">Esimerkki 6.2968</w:t>
      </w:r>
    </w:p>
    <w:p>
      <w:r>
        <w:t xml:space="preserve">Puhdasta energiantuotantoa koskeva laki - kehottaa ympäristönsuojeluviraston hallintovirkamiestä arvioimaan ja raportoimaan kongressille sähkölaitosten rakenneuudistukseen liittyvistä kohtuullisista ympäristövaikutuksista, mukaan lukien merkittävät ehdotetut osavaltioiden ja liittovaltion muutokset yleishyödyllisiä laitoksia koskevissa säännöksissä ja tällaisten muutosten todennäköiset vaikutukset tiettyihin ilman epäpuhtauksiin ja ympäristöön. kehottaa hallintovirkamiestä ja energiaministeriä:  (1) perustamaan sähkölaitosten rakenneuudistuksen ympäristövaikutusten lieventämistä käsittelevän toimikunnan ja toimimaan sen puheenjohtajana kehittää strategioita ja toimintalinjoja, joissa käytetään tällaista arviointia rakenneuudistukseen liittyvien ympäristövaikutusten lieventämiseksi; ja 2) raportoimaan kongressille tällaisista strategioista ja toimintalinjoista. Myönnetään määrärahat.</w:t>
      </w:r>
    </w:p>
    <w:p>
      <w:r>
        <w:rPr>
          <w:b/>
        </w:rPr>
        <w:t xml:space="preserve">Tulos</w:t>
      </w:r>
    </w:p>
    <w:p>
      <w:r>
        <w:t xml:space="preserve">Puhdasta energiantuotantoa koskeva laki</w:t>
      </w:r>
    </w:p>
    <w:p>
      <w:r>
        <w:rPr>
          <w:b/>
        </w:rPr>
        <w:t xml:space="preserve">Esimerkki 6.2969</w:t>
      </w:r>
    </w:p>
    <w:p>
      <w:r>
        <w:t xml:space="preserve">Aviation Enhancement Act of 1993 - Muuttaa vuoden 1958 Federal Aviation Act -lakia siten, että liikenneministeri (Secretary) valtuutetaan takaamaan lainoja tukikelpoisille lentoliikenteen harjoittajille uusien kolmannen vaiheen lentokoneiden hankinnan rahoittamiseksi.  Valtuuttaa ministeriön takaamaan tällaisia lainoja lentoliikenteen harjoittajille, jotka omistavat vanhenevia lentokoneita tai toisen vaiheen lentokoneita, ainoastaan, jos lentoliikenteen harjoittaja sitoutuu poistamaan käytöstä 1) toisen vaiheen lentokoneet tai vanhenevat lentokoneet, joiden paikkamäärä on vähintään 200 prosenttia hankitun lentokoneen paikkamäärästä, tai 2) kaikki lentoliikenteen harjoittajan jäljellä olevat toisen vaiheen lentokoneet ja vanhenevat lentokoneet. Myönnetään määrärahat.</w:t>
      </w:r>
    </w:p>
    <w:p>
      <w:r>
        <w:rPr>
          <w:b/>
        </w:rPr>
        <w:t xml:space="preserve">Tulos</w:t>
      </w:r>
    </w:p>
    <w:p>
      <w:r>
        <w:t xml:space="preserve">Vuoden 1993 laki ilmailun kehittämisestä</w:t>
      </w:r>
    </w:p>
    <w:p>
      <w:r>
        <w:rPr>
          <w:b/>
        </w:rPr>
        <w:t xml:space="preserve">Esimerkki 6.2970</w:t>
      </w:r>
    </w:p>
    <w:p>
      <w:r>
        <w:t xml:space="preserve">Consumer Windfall Excess Oil Profits Protection Act of 2005 - Muuttaa Internal Revenue Code -lakia siten, että raakaöljyn, maakaasun tai niihin liittyvien tuotteiden myynnistä saadusta satunnaisesta voitosta ja raakaöljyn, maakaasun tai niihin liittyvien tuotteiden hintaan liittyvistä liiketoimista saaduista nettovoitoista kannetaan 50 prosentin valmistevero. Määritellään "odottamaton voitto" veronmaksajan oikaistun verotettavan tulon ylitykseksi verovuoden kohtuullisesti paisutettuun keskimääräiseen voittoon (veronmaksajan oikaistun verotettavan tulon keskiarvo vuosilta 2000-2004 lisättynä 10 prosentilla tällaisesta keskiarvosta).Sallii verovähennyksen tällaisen odottamattomien voittojen veron maksamisesta.Määrärahoja myönnetään samansuuruisina määrinä tämän lain tuottamasta odottamattomien voittojen verosta vuoden 1981 pienituloisten kotienergia-avustuslain toteuttamiseen ja veteraaniasioiden ministeriön sairaanhoitopalveluiden rahoituksen lisäämiseen.</w:t>
      </w:r>
    </w:p>
    <w:p>
      <w:r>
        <w:rPr>
          <w:b/>
        </w:rPr>
        <w:t xml:space="preserve">Tulos</w:t>
      </w:r>
    </w:p>
    <w:p>
      <w:r>
        <w:t xml:space="preserve">Vuoden 1986 verolakia (Internal Revenue Code of 1986) muutetaan siten, että öljylle ja maakaasulle (ja niistä saataville tuotteille) asetetaan satunnaisvoittovero ja että kerätyn satunnaisvoittoveron tuotto käytetään matalan tulotason kotienergia-avustuslain toteuttamiseen ja veteraaniasioiden ministeriön tarjoamiin lääketieteellisiin palveluihin.</w:t>
      </w:r>
    </w:p>
    <w:p>
      <w:r>
        <w:rPr>
          <w:b/>
        </w:rPr>
        <w:t xml:space="preserve">Esimerkki 6.2971</w:t>
      </w:r>
    </w:p>
    <w:p>
      <w:r>
        <w:t xml:space="preserve">Family Act of 2013 - Muuttaa Internal Revenue Code -lakia siten, että verohyvitys kattaa 50 prosenttia hedelmättömyyden hoitokuluista. Tällaisen hyvityksen dollarimäärä rajoitetaan 12 970 dollariin vuonna 2013 alkavina verovuosina, ja veronmaksajien hyvitys vähennetään asteittain oikaistun bruttotulon perusteella. Määritellään &amp;quot;oikeutetut lapsettomuuden hoitokulut&amp;quot; määriksi, jotka on maksettu hedelmättömyyden hoidosta koeputkihedelmöityksen avulla, jos tällaisen hoidon antaa luvan saanut lääkäri, kirurgi tai muu lääketieteen harjoittaja ja jos sen antaa Yhdysvalloissa luvan saanut lääkäri lapsettomuusdiagnoosin perusteella. </w:t>
      </w:r>
    </w:p>
    <w:p>
      <w:r>
        <w:rPr>
          <w:b/>
        </w:rPr>
        <w:t xml:space="preserve">Tulos</w:t>
      </w:r>
    </w:p>
    <w:p>
      <w:r>
        <w:t xml:space="preserve">Vuoden 2013 perhelaki</w:t>
      </w:r>
    </w:p>
    <w:p>
      <w:r>
        <w:rPr>
          <w:b/>
        </w:rPr>
        <w:t xml:space="preserve">Esimerkki 6.2972</w:t>
      </w:r>
    </w:p>
    <w:p>
      <w:r>
        <w:t xml:space="preserve">North Korean Enablers Accountability Act of 2017 Tässä lakiehdotuksessa presidentti velvoitetaan: (1) asettaa omaisuuden estäviä pakotteita Pohjois-Korean hallitusta, Pohjois-Korean kanssa kauppaa käyviä liiketoimintayksiköitä, mukaan lukien tietyt kiinalaiset yksiköt, ja niihin liittyviä henkilöitä tai yksiköitä vastaan; (2) kieltää kirjeenvaihtaja- tai läpikulkuyhteystilien avaamisen ja valvoa tiukasti niiden pitämistä Yhdysvalloissa ulkomaiselta rahoituslaitokselta, joka on avustanut Pohjois-Korean tavaroiden tai palvelujen maahantuonnissa, myynnissä tai siirrossa; ja (3) asettaa tietyt pakotteet henkilöille, jotka tuovat, ostavat tai siirtävät tavaroita tai palveluja Pohjois-Korean hallitukselta tai tällaisilta yksiköiltä tai sidosyrityksiltä. Presidentti voi luopua näiden pakotteiden soveltamisesta humanitaarisista tai kansallisista turvallisuussyistä. Lakiehdotuksessa kielletään Pohjois-Korean työvoimalla louhittujen, tuotettujen tai valmistettujen tavaroiden tuonti Yhdysvaltoihin ja ohjataan presidenttiä soveltamaan omaisuutta estäviä pakotteita henkilöä tai yhteisöä vastaan, joka louhii, tuottaa tai valmistaa tällaisia kiellettyjä tavaroita. Kieltoa ei sovelleta, jos Yhdysvaltojen tulli- ja rajavartiolaitos toteaa, että tavaroita ei ole tuotettu ihmiskaupalla, vankien, pakkotyöllä tai orjatyövoimalla.  Securities and Exchange Commissionin on vaadittava osakkeiden ja muiden arvopapereiden liikkeeseenlaskijoita ilmoittamaan vuosittain kaikista Pohjois-Koreaan tehdyistä sijoituksista ja toimista, joihin voidaan soveltaa tämän lakiehdotuksen mukaisia seuraamuksia.</w:t>
      </w:r>
    </w:p>
    <w:p>
      <w:r>
        <w:rPr>
          <w:b/>
        </w:rPr>
        <w:t xml:space="preserve">Tulos</w:t>
      </w:r>
    </w:p>
    <w:p>
      <w:r>
        <w:t xml:space="preserve">Pohjois-Korean tukijoiden vastuuvelvollisuutta koskeva vuoden 2017 laki (North Korean Enablers Accountability Act of 2017)</w:t>
      </w:r>
    </w:p>
    <w:p>
      <w:r>
        <w:rPr>
          <w:b/>
        </w:rPr>
        <w:t xml:space="preserve">Esimerkki 6.2973</w:t>
      </w:r>
    </w:p>
    <w:p>
      <w:r>
        <w:t xml:space="preserve">Kielletään ympäristönsuojeluviraston (Environmental Protection Agency, EPA) hallintoviranomaista tai osavaltiota, jolla on liittovaltion vesien pilaantumisen valvontaa koskevan lain nojalla hyväksytty NPDES-lupaohjelma (National Pollutant Discharge Elimination System), vaatimasta NPDES-lupaa soveltamisalaan kuuluvalta alukselta seuraavien kahden vuoden aikana mille tahansa päästölle, joka koskee 1) asianmukaisesti toimivien laivamoottoreiden jätevesiä, 2) pyykinpesu-, suihku- ja keittiön pesualtaiden jätevesiä, tai 3) joka liittyy soveltamisalaan kuuluvan aluksen tavanomaiseen toimintaan. Määritelmässä määritellään "soveltamisalaan kuuluvalla aluksella" alus, jonka pituus on alle 79 jalkaa, tai kalastusalus.Hallinnoijan on arvioitava tällaisten päästöjen vaikutukset, lukuun ottamatta seuraavia päästöjä: (1) puolustusvoimien aluksesta peräisin olevat päästöt; (2) aluksesta peräisin olevat jätevedet, lukuun ottamatta Suurilla järvillä liikennöivän aluksen harmaiden vesien päästöjä; ja (3) painolastivesi.Kieltoa ei sovelleta seuraaviin: (1) aluksesta peräisin olevat päästöt; (2) aluksesta peräisin olevat päästöt; ja (3) painolastivedet: (1) roskat, roskat, roskat tai muut tällaiset materiaalit, jotka päästetään yli laidan; (2) muut päästöt, kun alus toimii muussa ominaisuudessa kuin kuljetusvälineenä; (3) painolastivesipäästöt; tai (4) kaikki päästöt, jotka edistävät vedenlaatunormien rikkomista tai aiheuttavat kohtuuttoman riskin ihmisten terveydelle tai ympäristölle.</w:t>
      </w:r>
    </w:p>
    <w:p>
      <w:r>
        <w:rPr>
          <w:b/>
        </w:rPr>
        <w:t xml:space="preserve">Tulos</w:t>
      </w:r>
    </w:p>
    <w:p>
      <w:r>
        <w:t xml:space="preserve">Selventää olosuhteita, joissa ympäristönsuojeluviraston hallintoviranomainen ja asianomaiset osavaltiot voivat vaatia lupia tiettyjen alusten päästöille, ja vaatia hallintoviranomaista tekemään tutkimuksen alusten tavanomaiseen toimintaan liittyvistä päästöistä.</w:t>
      </w:r>
    </w:p>
    <w:p>
      <w:r>
        <w:rPr>
          <w:b/>
        </w:rPr>
        <w:t xml:space="preserve">Esimerkki 6.2974</w:t>
      </w:r>
    </w:p>
    <w:p>
      <w:r>
        <w:t xml:space="preserve">Special Government Employee Act of 1997 - Muuttaa liittovaltion rikoslakia siten, että "erityishallituksen työntekijän" määritelmään sisällytetään asevoimien reserviupseeri tai kansalliskaartin upseeri, joka palvelee vapaaehtoisesti enintään 130 päivää 365 peräkkäisen päivän aikana.  (Tällaisia upseereita pidetään tällä hetkellä Yhdysvaltojen upseereina.) Todetaan, että "upseeri ja työntekijä" ja "hallituksen erityistyöntekijä" eivät sisällä värvättyä sotilashenkilöstöä tai henkilöä, joka on palkattu, nimitetty tai nimitetty ilman korvausta toimimaan nimenomaan muun kuin liittovaltion edun edustajana neuvoa-antavassa komiteassa.</w:t>
      </w:r>
    </w:p>
    <w:p>
      <w:r>
        <w:rPr>
          <w:b/>
        </w:rPr>
        <w:t xml:space="preserve">Tulos</w:t>
      </w:r>
    </w:p>
    <w:p>
      <w:r>
        <w:t xml:space="preserve">Vuoden 1997 laki valtion erityistyöntekijöistä</w:t>
      </w:r>
    </w:p>
    <w:p>
      <w:r>
        <w:rPr>
          <w:b/>
        </w:rPr>
        <w:t xml:space="preserve">Esimerkki 6.2975</w:t>
      </w:r>
    </w:p>
    <w:p>
      <w:r>
        <w:t xml:space="preserve">. Senaatin raportoidun version laajennettu tiivistelmä toistetaan tässä.). (2 §) Tässä lakiehdotuksessa annetaan edustajainhuoneen puhemiehelle ja senaatin puhemiehelle tehtäväksi järjestää kongressin puolesta kultamitalin luovuttaminen niille jalkaväen sotilaille, jotka osallistuivat Bloody Sunday -tapahtumaan, Turnaround Tuesday -tapahtumaan tai viimeiseen Selma to Montgomery -äänestysoikeusmarssin maaliskuussa 1965, joka toimi katalysaattorina vuoden 1965 äänioikeuslaille.  (4 §) Tämän lain nojalla lyötävät mitalit ovat kansallisia mitaleja.</w:t>
      </w:r>
    </w:p>
    <w:p>
      <w:r>
        <w:rPr>
          <w:b/>
        </w:rPr>
        <w:t xml:space="preserve">Tulos</w:t>
      </w:r>
    </w:p>
    <w:p>
      <w:r>
        <w:t xml:space="preserve">Lakiehdotus kongressin kultamitalin myöntämisestä jalkaväen sotilaille, jotka osallistuivat veriseen sunnuntaihin, käänteentekevään tiistaihin tai maaliskuussa 1965 järjestettyyn Selma Montgomeryn äänestysoikeusmarssin loppuretkelle, joka toimi katalysaattorina vuoden 1965 äänestysoikeuslaille.</w:t>
      </w:r>
    </w:p>
    <w:p>
      <w:r>
        <w:rPr>
          <w:b/>
        </w:rPr>
        <w:t xml:space="preserve">Esimerkki 6.2976</w:t>
      </w:r>
    </w:p>
    <w:p>
      <w:r>
        <w:t xml:space="preserve">Backcountry Landing Strip Access Act - kieltää sisäministeriä ja maatalousministeriä ryhtymästä toimiin, jotka sulkisivat, rajoittaisivat, tekisivät tai julistaisivat käyttökelvottomiksi pysyvästi minkä tahansa lentokoneiden laskeutumisraiteen, joka sijaitsee liittovaltion mailla niiden lainkäyttövaltaan kuuluvalla alueella, ellei: (1) kunkin osavaltion, jossa lentokoneiden laskeutumisrata sijaitsee, ilmailuosaston päällikkö hyväksyy toimenpiteen; 2) ilmoitus ehdotetusta toimenpiteestä on julkaistu liittovaltion virallisessa lehdessä (Federal Register); 3) toimenpiteestä on annettu julkinen lausuntoaika; ja 4) asianomainen ministeri ja kunkin osavaltion, jossa kyseinen lentokoneiden laskeutumisrata sijaitsee, ilmailuosaston päällikkö ovat ottaneet huomioon lausuntoaikana saadut huomautukset.Ohjaa sihteereitä: 1) hyväksymään valtakunnallisen politiikan, jolla säännellään niiden toimivaltaan kuuluvien liittovaltion maa-alueiden hallinnointiin liittyviä takamaiden ilmailukysymyksiä, ja 2) vaatimaan alueellisia johtajia noudattamaan tätä politiikkaa. Julistaa, että politiikka, joka vaikuttaa ilma-alusten pääsyyn liittovaltion maalla sijaitsevalle laskeutumisalueelle, ei tule voimaan, elleivät tietyt edellytykset täyty.</w:t>
      </w:r>
    </w:p>
    <w:p>
      <w:r>
        <w:rPr>
          <w:b/>
        </w:rPr>
        <w:t xml:space="preserve">Tulos</w:t>
      </w:r>
    </w:p>
    <w:p>
      <w:r>
        <w:t xml:space="preserve">Varmistetaan yleisilmailun ilma-alusten pääsy liittovaltion maille ja liittovaltion maiden yläpuolella olevaan ilmatilaan.</w:t>
      </w:r>
    </w:p>
    <w:p>
      <w:r>
        <w:rPr>
          <w:b/>
        </w:rPr>
        <w:t xml:space="preserve">Esimerkki 6.2977</w:t>
      </w:r>
    </w:p>
    <w:p>
      <w:r>
        <w:t xml:space="preserve">SISÄLLYSLUETTELO:      I osasto:  II osasto: Kansallinen matkailuorganisaatio Travel and Tourism Partnership Act of 1996 - I osasto:  Perustetaan kansallinen matkailuneuvosto kehittämään kansallinen matkailu- ja matkailustrategia Yhdysvaltojen matkailun lisäämiseksi. II osasto: Kansallinen matkailuorganisaatio - Ohjaa presidenttiä säätämään kansallisen matkailuorganisaation perustamisesta voittoa tavoittelemattomaksi, ei-liittovaltion organisaatioksi, jonka tehtävänä on panna täytäntöön lautakunnan laatima kansallinen matkailu- ja matkailustrategia. Liittovaltion viraston päällikköä pyydettäessä vaaditaan antamaan teknistä apua järjestölle, jotta se voisi toteuttaa tarkoitustaan. Vaatii jokaisen liittovaltion viraston, jolla on toimistoja ulkomailla, johtajaa sisällyttämään ohjelmiinsa ja toimintaansa joitakin sellaisia toimia, joilla pannaan täytäntöön järjestön ja lautakunnan suositukset. Muuttaa vuoden 1988 viennin edistämistä koskevaa lakia siten, että kaupan edistämisen koordinointikomitean (TPCC) liittovaltion kaupan edistämissuunnitelmassa on otettava huomioon komitean suositukset.  Tekee järjestön puheenjohtajasta TPCC:n jäsenen.</w:t>
      </w:r>
    </w:p>
    <w:p>
      <w:r>
        <w:rPr>
          <w:b/>
        </w:rPr>
        <w:t xml:space="preserve">Tulos</w:t>
      </w:r>
    </w:p>
    <w:p>
      <w:r>
        <w:t xml:space="preserve">Matkailun ja matkailun kumppanuuslaki vuodelta 1996</w:t>
      </w:r>
    </w:p>
    <w:p>
      <w:r>
        <w:rPr>
          <w:b/>
        </w:rPr>
        <w:t xml:space="preserve">Esimerkki 6.2978</w:t>
      </w:r>
    </w:p>
    <w:p>
      <w:r>
        <w:t xml:space="preserve">Geotermisen tuotannon laajentamista koskeva laki - Muuttaa vuoden 1970 geotermistä höyryä koskevan lain (Geothermal Steam Act of 1970) kilpailullisia vuokrasopimussäännöksiä siten, että siinä asetetaan ehdot, joiden mukaisesti alueet, jotka rajoittuvat liittovaltion maihin, joiden osalta pätevällä vuokralleottajalla on laillinen oikeus kehittää geotermisiä resursseja, voidaan asettaa vuokralleottajan saataville muuhun kuin kilpailulliseen vuokrasopimukseen käypään markkina-arvoon hehtaarilta.Tällaisina ehtoina on, että pätevä geotermisen alan ammattilainen on toimittanut riittävät tiedot asianomaiseen liittovaltion maankäyttöviranomaiseen, joka on luonut uskomuksen, että: (1) mailta on löydetty pätevästi geotermisiä tai geotermisiä höyryvaroja, joita vuokralle ottajalla on oikeus kehittää; ja 2) lämpöominaisuus ulottuu viereisille alueille.</w:t>
      </w:r>
    </w:p>
    <w:p>
      <w:r>
        <w:rPr>
          <w:b/>
        </w:rPr>
        <w:t xml:space="preserve">Tulos</w:t>
      </w:r>
    </w:p>
    <w:p>
      <w:r>
        <w:t xml:space="preserve">Vuoden 1970 geotermistä höyryä koskevan lain muuttaminen siten, että sallitaan muiden maiden vieressä sijaitsevien tiettyjen alueiden, joihin pätevällä yrityksellä tai yksityishenkilöllä on jo olemassa oleva laillinen oikeus kehittää geotermisiä resursseja, vuokraaminen ilman kilpailua, ja muihin tarkoituksiin.</w:t>
      </w:r>
    </w:p>
    <w:p>
      <w:r>
        <w:rPr>
          <w:b/>
        </w:rPr>
        <w:t xml:space="preserve">Esimerkki 6.2979</w:t>
      </w:r>
    </w:p>
    <w:p>
      <w:r>
        <w:t xml:space="preserve">Performance Management and Recognition System Termination Act - Muuttaa liittovaltion lakia seuraavasti:  (1) lykätään yhdellä kuukaudella suoritusten hallinta- ja tunnustamisjärjestelmän päättymistä; ja (2) säädetään järjestelmän piiriin kuuluvien työntekijöiden kohtelusta järjestelmän päättymispäivästä alkaen.</w:t>
      </w:r>
    </w:p>
    <w:p>
      <w:r>
        <w:rPr>
          <w:b/>
        </w:rPr>
        <w:t xml:space="preserve">Tulos</w:t>
      </w:r>
    </w:p>
    <w:p>
      <w:r>
        <w:t xml:space="preserve">Laki suoritusten hallinta- ja tunnustamisjärjestelmän lopettamisesta (Performance Management and Recognition System Termination Act)</w:t>
      </w:r>
    </w:p>
    <w:p>
      <w:r>
        <w:rPr>
          <w:b/>
        </w:rPr>
        <w:t xml:space="preserve">Esimerkki 6.2980</w:t>
      </w:r>
    </w:p>
    <w:p>
      <w:r>
        <w:t xml:space="preserve">Valtuuttaa apulaissihteerin myöntämään avustuksia osavaltioiden virastoille auttaakseen tällaisia virastoja tai alueellisia virastoja tarjoamaan ja hallinnoimaan lääkehoidon hallintaohjelmia ( apteekkineuvonta, lääkkeiden seulonta tai potilaiden tai terveydenhuollon tarjoajien koulutusohjelmat ikääntyneille henkilöille). Edellyttää, että kullekin avustuskelpoiselle valtiolle myönnetään vähintään 50 000 dollaria, ja rajoittaa avustuskaudet kahteen vuoteen. Vaaditaan vähintään 30 prosenttia muiden kuin liittovaltion rahoitusosuuksien vastaavuutta.Vaaditaan, että kukin osavaltio laatii ja toimittaa apulaisministeriölle arvioinnin apteekkien avustusohjelmien ja lääkehoidon hallintaohjelmien tehokkuudesta. Vaatii apulaissihteerin seurantaraportteja kongressille.Hyväksytään määrärahat varainhoitovuosiksi 2001-2005.</w:t>
      </w:r>
    </w:p>
    <w:p>
      <w:r>
        <w:rPr>
          <w:b/>
        </w:rPr>
        <w:t xml:space="preserve">Tulos</w:t>
      </w:r>
    </w:p>
    <w:p>
      <w:r>
        <w:t xml:space="preserve">Vanhoja amerikkalaisia koskeva lääkelaki</w:t>
      </w:r>
    </w:p>
    <w:p>
      <w:r>
        <w:rPr>
          <w:b/>
        </w:rPr>
        <w:t xml:space="preserve">Esimerkki 6.2981</w:t>
      </w:r>
    </w:p>
    <w:p>
      <w:r>
        <w:t xml:space="preserve">Prison Judgment Relief Act of 1995 - Muuttaa liittovaltion rikoslakia siten, että tuomioistuin ei saa myöntää tai hyväksyä vankilaoloja koskevia tulevia vapautuksia, ellei se totea, että liittovaltion oikeutta on loukattu ja että vapautus on kapea-alainen ja vähiten puuttuva keino tällaisen oikeuden loukkauksen korjaamiseksi. Tuomioistuinta ohjataan määrittäessään lieventämistoimien puuttuvuutta antamaan huomattava painoarvo mahdollisille haitallisille vaikutuksille yleiseen turvallisuuteen tai rikosoikeusjärjestelmän toimintaan. Kieltää tuomioistuinta myöntämästä tai hyväksymästä tällaisiin olosuhteisiin liittyvässä siviilikanteessa vapautusta vankilaväestön vähentämiseksi tai rajoittamiseksi, ellei kantaja osoita, että tungos on ensisijainen syy liittovaltion oikeuden riistämiseen ja että mikään muu vapautus ei korjaa tätä riistoa. Täsmennetään, että kaikki tällaisessa kanteessa mahdollisesti annettavat helpotukset päättyvät automaattisesti neljän vuoden kuluttua siitä, kun on kulunut myöhäisempi seuraavista ajankohdista:  (1) sen lopullisen tuomion antamispäivästä, jossa tuomioistuin totesi liittovaltion oikeuden loukkauksen, tai (2) 180 päivän kuluttua tämän lain voimaantulopäivästä.  Oikeuttaa vastaajan tai väliintulijan lopettamaan välittömästi sellaiset mahdolliset helpotukset, jotka on hyväksytty tai myönnetty, jos tuomioistuin ei ole todennut, että kyseiset ehdot rikkovat liittovaltion oikeutta. Edellyttää, että tuomioistuin tekee viipymättä päätöksen kaikista hakemuksista, jotka koskevat vankilaolosuhteita koskevan siviilikanteen yhteydessä esitetyn tulevan vapautuksen muuttamista tai lopettamista. Säännökset, jotka koskevat 1) kanneoikeutta (liittovaltion, osavaltion tai paikallisen tason virkamiehillä on tietyissä olosuhteissa oikeus vastustaa vapautuksen määräämistä tai jatkamista ja puuttua asiaan kyseistä vapautusta koskevissa menettelyissä), 2) erityismestareita ja 3) asianajajien palkkioita koskevia rajoituksia.</w:t>
      </w:r>
    </w:p>
    <w:p>
      <w:r>
        <w:rPr>
          <w:b/>
        </w:rPr>
        <w:t xml:space="preserve">Tulos</w:t>
      </w:r>
    </w:p>
    <w:p>
      <w:r>
        <w:t xml:space="preserve">Vuoden 1995 laki vankeustuomioiden lieventämisestä</w:t>
      </w:r>
    </w:p>
    <w:p>
      <w:r>
        <w:rPr>
          <w:b/>
        </w:rPr>
        <w:t xml:space="preserve">Esimerkki 6.2982</w:t>
      </w:r>
    </w:p>
    <w:p>
      <w:r>
        <w:t xml:space="preserve">Alien Tort Statute Reform Act - Muuttaa liittovaltion oikeudellista säännöstöä ulkomaalaisten vahingonkorvauslainsäädännön tarkistamiseksi. Myönnetään Yhdysvaltain piirituomioistuimille yksinomainen toimivalta sekä alkuperäinen toimivalta käsitellä vahingonkorvausvaatimuksia, joita ulkomaalaiset esittävät yhdysvaltalaisia yksityishenkilöitä ja liikeyrityksiä (esim. yhtiöitä ja henkilöyhtiöitä) vastaan. Määritellään lain nojalla kanteen kohteena olevat vahingonteot, joita ovat kidutus, oikeudenkäynnin ulkopuolinen tappaminen, kansanmurha, merirosvous, orjuus ja orjakauppa.Vahvistetaan vastaajan vastuun oikeudelliseksi edellytykseksi lain nojalla suora osallistuminen ja erityinen aikomus väitetyn vahingonteon tekemiseen. Vaatii tuomioistuimia kieltäytymään tuomiovallasta ulkomaalaisen vahingonkorvausvaatimuksen osalta, jos: (Presidentti vahvistaa kirjallisesti, että tuomiovallan käyttäminen vaikuttaa kielteisesti Yhdysvaltojen ulkopoliittisiin etuihin.Lain mukaiset kanteet on nostettava 10 vuoden kuluessa väitetyn vahingonkorvauksen tekemisestä.</w:t>
      </w:r>
    </w:p>
    <w:p>
      <w:r>
        <w:rPr>
          <w:b/>
        </w:rPr>
        <w:t xml:space="preserve">Tulos</w:t>
      </w:r>
    </w:p>
    <w:p>
      <w:r>
        <w:t xml:space="preserve">Lakiehdotus Yhdysvaltojen lakikokoelman 28 osaston muuttamisesta liittovaltion tuomioistuinten toimivallan selventämiseksi ulkomaalaisen nostaman vahingonkorvauskanteen osalta ja muihin tarkoituksiin.</w:t>
      </w:r>
    </w:p>
    <w:p>
      <w:r>
        <w:rPr>
          <w:b/>
        </w:rPr>
        <w:t xml:space="preserve">Esimerkki 6.2983</w:t>
      </w:r>
    </w:p>
    <w:p>
      <w:r>
        <w:t xml:space="preserve">Global Respect Act Act of 2017 Tässä lakiehdotuksessa presidentti velvoitetaan toimittamaan kongressille 180 päivän välein luettelo jokaisesta ulkomaisesta henkilöstä, jonka presidentti katsoo olevan vastuussa tai osallisena tai joka on toiminut ulkomaisen henkilön asiamiehenä asiassa, joka liittyy pidätykseen, kidutukseen tai muuhun henkilön oikeuden elämään, vapauteen tai turvallisuuteen epäämiseen todellisen tai havaitun sukupuolisen suuntautumisen tai sukupuoli-identiteetin perusteella.  Ulkoministeriö antaa julkiset ohjeet siitä, miten ulkomaisten henkilöiden nimet voidaan sisällyttää tällaiseen luetteloon.  Luetteloon merkitty ulkomaalainen henkilö: 1) voidaan poistaa luettelosta tietyin edellytyksin; 2) ei voi tulla Yhdysvaltoihin tai tulla hyväksytyksi Yhdysvaltoihin; tai 3) jos hän on Yhdysvalloissa, hänen viisuminsa on peruutettava ja hänet on poistettava.   Ulkoministeriö ja sisäisen turvallisuuden ministeriö voivat poiketa tästä kiellosta, jos poikkeuslupa on Yhdysvaltojen kansallisten turvallisuusetujen mukainen tai jos se on tarpeen Yhdistyneiden Kansakuntien (YK) ja Yhdysvaltojen välisen YK:n päämajaa koskevan sopimuksen noudattamiseksi. Tällaisesta poikkeusluvasta on ilmoitettava kongressille ennen poikkeusluvan myöntämistä. Demokratiasta, ihmisoikeuksista ja työstä vastaava apulaissihteeri nimeää johtavan virkamiehen tai johtavat virkamiehet, joiden tehtävänä on seurata ulkomaiden väkivaltaa, kriminalisointia ja perusvapauksien rajoituksia, jotka perustuvat todelliseen tai havaittuun seksuaaliseen suuntautumiseen tai sukupuoli-identiteettiin. Vuoden 1961 ulkomaanapulakia muutetaan siten, että ihmisoikeuskäytäntöjä koskeviin vuosittaisiin maaraportteihin on sisällytettävä tiedot seksuaaliseen suuntautumiseen tai sukupuoli-identiteettiin liittyvästä väkivallasta tai rajoituksista.</w:t>
      </w:r>
    </w:p>
    <w:p>
      <w:r>
        <w:rPr>
          <w:b/>
        </w:rPr>
        <w:t xml:space="preserve">Tulos</w:t>
      </w:r>
    </w:p>
    <w:p>
      <w:r>
        <w:t xml:space="preserve">Vuoden 2017 maailmanlaajuista kunnioitusta koskeva laki</w:t>
      </w:r>
    </w:p>
    <w:p>
      <w:r>
        <w:rPr>
          <w:b/>
        </w:rPr>
        <w:t xml:space="preserve">Esimerkki 6.2984</w:t>
      </w:r>
    </w:p>
    <w:p>
      <w:r>
        <w:t xml:space="preserve">Kielletään ympäristönsuojeluviraston hallintoviranomaista valvomasta metyylibromidin kulutusta, tuotantoa, maahantuontia tai vientiä torjunta-ainekäyttöön, paitsi: 1) kaikkien osapuolten Montrealin pöytäkirjassa edellytetyllä tavalla tai 2) kun maatalousministeriö on vahvistanut asianmukaiset vaihtoehdot tai korvaavat aineet.</w:t>
      </w:r>
    </w:p>
    <w:p>
      <w:r>
        <w:rPr>
          <w:b/>
        </w:rPr>
        <w:t xml:space="preserve">Tulos</w:t>
      </w:r>
    </w:p>
    <w:p>
      <w:r>
        <w:t xml:space="preserve">Metyylibromidia koskevan sääntelykorjauksen tekeminen Montrealin pöytäkirjan velvoitteiden täyttämiseksi asettamatta Yhdysvaltojen maanviljelijöitä epäedulliseen kilpailuasemaan ulkomaisiin viljelijöihin nähden.</w:t>
      </w:r>
    </w:p>
    <w:p>
      <w:r>
        <w:rPr>
          <w:b/>
        </w:rPr>
        <w:t xml:space="preserve">Esimerkki 6.2985</w:t>
      </w:r>
    </w:p>
    <w:p>
      <w:r>
        <w:t xml:space="preserve">Idaho Panhandle National Forest Improvement Act of 2004 - Valtuuttaa maatalousministerin luovuttamaan tiettyjä Idahossa sijaitsevia National Forest System -lohkoja ja käyttämään saadut tulot seuraavien kohteiden hankintaan, rakentamiseen tai kunnostamiseen: (1) uuden metsänvartijan aseman rakentamiseen Idaho Panhandlen kansallismetsän Silver Valley -osaan; tai (2) muiden tilojen rakentamiseen kyseisessä metsässä siltä osin kuin varat ylittävät metsänvartijan aseman rakentamiseen tarvittavat määrät.Valtuutetaan määrärahat.</w:t>
      </w:r>
    </w:p>
    <w:p>
      <w:r>
        <w:rPr>
          <w:b/>
        </w:rPr>
        <w:t xml:space="preserve">Tulos</w:t>
      </w:r>
    </w:p>
    <w:p>
      <w:r>
        <w:t xml:space="preserve">Lakiehdotus, jolla valtuutetaan maatalousministeri myymään tai vaihtamaan kaikki tai osa tietyistä kansallisessa metsäjärjestelmässä sijaitsevista maa-alueista Idahon osavaltiossa ja käyttämään myynnistä tai vaihdosta saatavat tulot kansallisen metsäjärjestelmän tarkoituksiin.</w:t>
      </w:r>
    </w:p>
    <w:p>
      <w:r>
        <w:rPr>
          <w:b/>
        </w:rPr>
        <w:t xml:space="preserve">Esimerkki 6.2986</w:t>
      </w:r>
    </w:p>
    <w:p>
      <w:r>
        <w:t xml:space="preserve">Empowering Encore Entrepreneurs Act of 2013 - Ohjaa Small Business Administrationin (SBA) hallintovirkamiestä perustamaan ohjelman, jonka puitteissa hallintovirkamies voi tehdä sopimuksia tai yhteistyösopimuksia voittoa tavoittelemattomien organisaatioiden kanssa tai myöntää avustuksia voittoa tavoittelemattomille organisaatioille teknisen avun, mentoroinnin ja muiden erikoistuneiden koulutustoimien tarjoamiseksi uusille yrittäjille.  Määritellään "uusyrittäjä" yrittäjäksi, liikemieheksi tai pienyrityksen omistajaksi, joka: (1) pyrkii perustamaan uuden pienyrityksen tai laajentamaan olemassa olevaa yritystä ja (2) on vähintään 50-vuotias tai hänellä on vähintään 20 vuoden kokemus työpaikasta. Ohjaa hallintovirkamiestä kiinnittämään erityistä huomiota hakemuksiin, joilla haetaan rahoitusta ohjelmille, jotka koskevat: (1) asevoimien jäsenille, joihin tukikohtien sulkeminen tai siirtäminen vaikuttaa, tai (2) vähintään vuoden ajan työttömänä olleille uusille yrittäjille.  Ohjelma päättyy 30. syyskuuta 2017. Edellytetään, että hallintovirkamies toimittaa tietyille kongressin valiokunnille raportin, jossa kuvataan niitä esteitä, joita entiset yrittäjät kohtaavat aloittaessaan uusia pienyrityksiä tai laajentaessaan olemassa olevia pienyrityksiä.</w:t>
      </w:r>
    </w:p>
    <w:p>
      <w:r>
        <w:rPr>
          <w:b/>
        </w:rPr>
        <w:t xml:space="preserve">Tulos</w:t>
      </w:r>
    </w:p>
    <w:p>
      <w:r>
        <w:t xml:space="preserve">Empowering Encore Entrepreneurs Act of 2013 (Laki uusien yrittäjien aseman vahvistamisesta)</w:t>
      </w:r>
    </w:p>
    <w:p>
      <w:r>
        <w:rPr>
          <w:b/>
        </w:rPr>
        <w:t xml:space="preserve">Esimerkki 6.2987</w:t>
      </w:r>
    </w:p>
    <w:p>
      <w:r>
        <w:t xml:space="preserve">ilmaisee kongressin näkemyksen, että veronalennuksen hyödyt olisi siirrettävä kuluttajille. Edellytetään tutkimusta ja raporttia.</w:t>
      </w:r>
    </w:p>
    <w:p>
      <w:r>
        <w:rPr>
          <w:b/>
        </w:rPr>
        <w:t xml:space="preserve">Tulos</w:t>
      </w:r>
    </w:p>
    <w:p>
      <w:r>
        <w:t xml:space="preserve">Vuoden 2000 laki liittovaltion polttoaineveron keskeyttämisestä (Federal Fuels Tax Suspension Act of 2000)</w:t>
      </w:r>
    </w:p>
    <w:p>
      <w:r>
        <w:rPr>
          <w:b/>
        </w:rPr>
        <w:t xml:space="preserve">Esimerkki 6.2988</w:t>
      </w:r>
    </w:p>
    <w:p>
      <w:r>
        <w:t xml:space="preserve">Healthy Local Policies for Schools Act of 2010 tai HELP Schools Act of 2010 - Muuttaa Richard B. Russell National School Lunch Act -lakia siten, että ravitsemuksen edistämisohjelma korvataan ohjelmalla, joka edellyttää, että paikalliset opetusvirastot varmistavat, että niiden paikalliset hyvinvointipolitiikat: (1) sisältävät ravitsemus- ja liikuntakasvatusta, liikuntaa, elintarvikkeiden markkinointia ja mainontaa kampuksella sekä muita koulupohjaisia toimia koskevia tavoitteita, joilla edistetään ravitsemusta ja hyvinvointia koko pidennetyn koulupäivän ajan; (2) sisältävät suunnitelmat tällaisten politiikkojen toteuttamiseksi ja toteuttamisen mittaamiseksi; (3) edellyttävät, että korvattavien kouluaterioiden on täytettävä tietyt ravitsemussuositukset; ja (4) edellyttävät, että kouluissa myytävien muiden kuin korvattavien elintarvikkeiden ja juomien ravitsemussuositusten on oltava maatalousministerin vahvistamien standardien mukaisia.Edellytetään, että kukin alueellinen viranomainen suorittaa kahden vuoden kuluessa tämän lain voimaantulosta ja sen jälkeen kolmen vuoden välein arvioinnin paikallisesta hyvinvointipolitiikastaan ja levittää sen.Ohjataan kutakin alueellista viranomaisviranomaista nimeämään pysyvä paikallinen hyvinvointipolitiikkaa käsittelevä komitea, joka koostuu koulutuksen, terveydenhuollon ja ravitsemuksen sidosryhmistä ja jonka tehtävänä on edistää tämän lain vaatimukset täyttävän paikallisen hyvinvointipolitiikan integroimista muihin terveyteen liittyviin toimiin alueellisen viranomaisen kouluissa ja yhteisössä.Pyydetään ministeriä: (1) antaa teknistä apua ja tiedotusta tärkeimmille valtion ja paikallisille sidosryhmille tehokkaiden paikallisten hyvinvointipolitiikkojen edistämiseksi; ja (2) laatia yhdessä CDC:n (Centers for Disease Control and Prevention) johtajan kanssa raportti paikallisten hyvinvointipolitiikkojen täytäntöönpanosta, vahvuudesta ja tehokkuudesta.</w:t>
      </w:r>
    </w:p>
    <w:p>
      <w:r>
        <w:rPr>
          <w:b/>
        </w:rPr>
        <w:t xml:space="preserve">Tulos</w:t>
      </w:r>
    </w:p>
    <w:p>
      <w:r>
        <w:t xml:space="preserve">Lakiehdotus Richard B. Russell National School Lunch Act -lain muuttamisesta koululasten terveyden ja hyvinvoinnin edistämiseksi Yhdysvalloissa tehokkaiden paikallisten hyvinvointipolitiikkojen avulla ja muihin tarkoituksiin.</w:t>
      </w:r>
    </w:p>
    <w:p>
      <w:r>
        <w:rPr>
          <w:b/>
        </w:rPr>
        <w:t xml:space="preserve">Esimerkki 6.2989</w:t>
      </w:r>
    </w:p>
    <w:p>
      <w:r>
        <w:t xml:space="preserve">Countering Terrorist Radicalization Act Tällä lakiehdotuksella valtuutetaan sisäisen turvallisuuden ministeriö (DHS) tarjoamaan koulutusta yhteisön tiedotustilaisuuksien ja niihin liittyvien toimien järjestämiseksi edistääkseen pyrkimyksiään torjua väkivaltaisia ääriliikkeitä, tunnistaa ja raportoida epäilyttävää toimintaa sekä lisätä tietoisuutta terrorismin uhkista ja tunnistaa ne nopeammin, mukaan lukien henkilöiden matkustaminen Yhdysvalloista ulkomaisen terroristijärjestön tukemiseksi ulkomailla.  Sisäisen turvallisuuden ministeriön on: (1) arvioitava pyrkimyksiään tukea väkivaltaisen ekstremismin torjuntaa osavaltio-, paikallis-, heimo- ja aluetasolla; (2) ilmoitettava kongressille niiden osavaltio-, paikallis-, heimo- ja aluehallinnon työntekijöiden määrä, joilla on DHS:n tukema turvallisuusselvitys; ja (3) otettava entisten ääriainesten julkiset lausunnot huomioon terroristeja rekrytoivien henkilöiden värväyksen torjunnassa. Lakiehdotuksella muutetaan vuoden 2002 Homeland Security Act -lakia siten, että DHS:ään perustetaan lautakunta, jonka tehtävänä on koordinoida ja integroida DHS:n tiedustelutietoja, toimintaa ja politiikkaa, jotka liittyvät sen terrorisminvastaiseen tehtävään ja toimintoihin. Lautakunta neuvoo sisäisen turvallisuuden ministeriötä terrorismihälytysten antamisessa. Sisäisen turvallisuuden ministeriö nimittää terrorismin torjunnan koordinaattorin, joka toimii lautakunnan puheenjohtajana.</w:t>
      </w:r>
    </w:p>
    <w:p>
      <w:r>
        <w:rPr>
          <w:b/>
        </w:rPr>
        <w:t xml:space="preserve">Tulos</w:t>
      </w:r>
    </w:p>
    <w:p>
      <w:r>
        <w:t xml:space="preserve">Laki terroristien radikalisoitumisen torjunnasta</w:t>
      </w:r>
    </w:p>
    <w:p>
      <w:r>
        <w:rPr>
          <w:b/>
        </w:rPr>
        <w:t xml:space="preserve">Esimerkki 6.2990</w:t>
      </w:r>
    </w:p>
    <w:p>
      <w:r>
        <w:t xml:space="preserve">Matewan Flood Control Excess Project Land Disposal Act of 1999 - Ohjaa Yhdysvaltoja luovuttamaan Matewanin kaupungille, Länsi-Virginia, neljä määrättyä maa-aluetta, jotka armeijaministeri on katsonut Yhdysvaltain armeijan insinöörijoukkojen päällikön välityksellä tarpeettomiksi Tug Fork -joen varrella sijaitsevan armeijan rakennushankkeen tulvantorjuntahankkeen kannalta.</w:t>
      </w:r>
    </w:p>
    <w:p>
      <w:r>
        <w:rPr>
          <w:b/>
        </w:rPr>
        <w:t xml:space="preserve">Tulos</w:t>
      </w:r>
    </w:p>
    <w:p>
      <w:r>
        <w:t xml:space="preserve">Vuoden 1999 laki Matewanin tulvasuojeluhankkeen ylijäämämaiden luovuttamisesta (Matewan Flood Control Excess Project Land Disposal Act of 1999).</w:t>
      </w:r>
    </w:p>
    <w:p>
      <w:r>
        <w:rPr>
          <w:b/>
        </w:rPr>
        <w:t xml:space="preserve">Esimerkki 6.2991</w:t>
      </w:r>
    </w:p>
    <w:p>
      <w:r>
        <w:t xml:space="preserve">Preserve Access to Affordable Generics Act - muuttaa Clayton Act -lakia siten, että lääkkeen myynnin yhteydessä on lainvastaista, että henkilö on osapuolena sopimuksessa, jolla ratkaistaan tai sovitaan patentinloukkausvaatimus, jossa: (1) lyhennetyn uuden lääkehakemuksen (geneerisen lääkkeen) tekijä saa jotakin arvokasta; ja (2) tällainen tekijä sitoutuu olemaan tutkimatta, kehittämättä, valmistamatta, markkinoimatta tai myymättä geneeristä tuotetta mihinkään ajanjaksoon. Tähän ei kuulu päätöslauselma tai sovinto, joka sisältää ainoastaan oikeuden markkinoida rinnakkaisvalmistetta ennen patentin voimassaolon päättymistä.Muuttaa Medicare Prescription Drug, Improvement, and Modernization Act of 2003 -lakia siten, että siinä asetetaan lisävaatimuksia, jotka liittyvät tuotemerkillä varustetun lääkeyhtiön ja rinnakkaislääkkeen hakijan välisiin sopimuksiin. Edellytetään, että toimitusjohtaja tai yrityksen virkamies, joka vastaa sopimusneuvotteluista, toimittaa todistuksen siitä, että tällaisiin sopimuksiin liittyvä aineisto on täydellinen, lopullinen ja yksinomainen.Muutetaan Federal Food, Drug and Cosmetic Act -lakia siten, että 180 päivän yksinoikeuskauden menettäminen geneerisen lääkkeen markkinoinnissa tapahtuu, jos Federal Trade Commission (FTC) tai tuomioistuin tekee lopullisen päätöksen siitä, että sopimus on rikkonut tätä lakia.</w:t>
      </w:r>
    </w:p>
    <w:p>
      <w:r>
        <w:rPr>
          <w:b/>
        </w:rPr>
        <w:t xml:space="preserve">Tulos</w:t>
      </w:r>
    </w:p>
    <w:p>
      <w:r>
        <w:t xml:space="preserve">Kielletään merkkilääkeyrityksiä maksamasta korvauksia geneeristen lääkkeiden valmistajille geneeristen lääkkeiden markkinoille tulon viivästyttämiseksi.</w:t>
      </w:r>
    </w:p>
    <w:p>
      <w:r>
        <w:rPr>
          <w:b/>
        </w:rPr>
        <w:t xml:space="preserve">Esimerkki 6.2992</w:t>
      </w:r>
    </w:p>
    <w:p>
      <w:r>
        <w:t xml:space="preserve">Keeping Families Together Act of 2005 - Muuttaa vuoden 1996 laitonta maahanmuuttoa koskevaa lakia (jäljempänä 'laki') siten, että kumotaan säännös, jolla muutetaan "törkeän rikoksen" määritelmää, ja palautetaan kyseisellä säännöksellä muutetut lain säännökset ikään kuin kyseistä säännöstä ei olisi annettu, mukaan lukien asianomaisen laillisen ulkomaalaisen oleskeluun tai asemaan liittyvät oikeudet.Muuttaa maahanmuutto- ja kansalaisuuslakia rikoksentekijänä olevan ulkomaalaisen säilöönottoa koskevien säännösten tarkistamiseksi, ja tämä tulee voimaan ikään kuin se olisi sisällytetty lakiin.Kumoaa ikään kuin se olisi sisällytetty lakiin: (1) tietyt säännökset, jotka koskevat jatkuvan oleskelun tai fyysisen läsnäolon päättymistä Yhdysvalloissa; ja (2) "tuomion" määritelmän."Valtuuttaa sisäisen turvallisuuden ministeriön ottamaan vastaan tiettyjä laillisesti maahan päästettyjä, pysyvästi maassa oleskelevia ulkomaalaisia, jotka palaavat Yhdysvaltoihin ja jotka ovat väliaikaisesti siirtyneet ulkomaille vapaaehtoisesti ja jotka eivät ole karkotus- tai maastapoistamismääräyksen alaisia, tietystä päivämäärästä alkaen ikään kuin vuoden 1996 terrorismin vastaisesta ja tehokkaasta kuolemanrangaistuksesta annetun lain (Antiterrorism and Effective Death Penalty Act of 1996) ja vuoden 1996 laittoman maahanmuuton uudistamista ja maahanmuuttajien vastuullisuutta koskevan lain (Illegal Immigration Reform and Immigrant Responsibility Act of 1996) tiettyjä pykäliä ei olisi annettu.Tarkistaa säännöksiä, jotka koskevat maasta poistamispäätösten oikeudellista uudelleentarkastelua.Vaatii, että valtiovarainministerin on otettava käyttöön maasta poistamista koskeva muutoksenhakumenettely, joka on voimassa menettelyn jälkeisen maastapoistamisen jälkeen.</w:t>
      </w:r>
    </w:p>
    <w:p>
      <w:r>
        <w:rPr>
          <w:b/>
        </w:rPr>
        <w:t xml:space="preserve">Tulos</w:t>
      </w:r>
    </w:p>
    <w:p>
      <w:r>
        <w:t xml:space="preserve">Maahanmuutto- ja kansalaisuuslain muuttaminen tiettyjen törkeän rikoksen määritelmää koskevien säännösten ja muiden säännösten palauttamiseksi sellaisiksi kuin ne olivat ennen vuoden 1996 laittoman maahanmuuton uudistamista ja maahanmuuttajien vastuuta koskevan lain voimaantuloa.</w:t>
      </w:r>
    </w:p>
    <w:p>
      <w:r>
        <w:rPr>
          <w:b/>
        </w:rPr>
        <w:t xml:space="preserve">Esimerkki 6.2993</w:t>
      </w:r>
    </w:p>
    <w:p>
      <w:r>
        <w:t xml:space="preserve">Fairness in IRS Debt Payment Act of 1999 - Muuttaa Internal Revenue Code -lakia siten, että korko laskettaisiin liian vähän maksettujen verojen vero-osuudelle vuosittain (nykyisin päivittäin). Jakaa verokauden alimaksuja koskevat maksut tasan kyseisten kausien kesken tai veronmaksajan ohjeiden mukaisesti. Kielletään valtiovarainministeriä muuttamasta tiettyjä vapaaehtoisia osamaksusopimuksia muutoin kuin maksun laiminlyönnin vuoksi. Vaatii veron määrän ylittävien verokorkojen ja seuraamusten poistamista. Edellyttää, että valtiosihteeri: (1) määrittelemään sakkojen alentamista koskevat suuntaviivat; ja 2) antamaan pyynnön esittäneelle veronmaksajalle kirjallisen selityksen sakkojen alentamatta jättämisestä.</w:t>
      </w:r>
    </w:p>
    <w:p>
      <w:r>
        <w:rPr>
          <w:b/>
        </w:rPr>
        <w:t xml:space="preserve">Tulos</w:t>
      </w:r>
    </w:p>
    <w:p>
      <w:r>
        <w:t xml:space="preserve">Fairness in IRS Debt Payment Act of 1999 (oikeudenmukaisuus IRS-velkojen maksamisessa)</w:t>
      </w:r>
    </w:p>
    <w:p>
      <w:r>
        <w:rPr>
          <w:b/>
        </w:rPr>
        <w:t xml:space="preserve">Esimerkki 6.2994</w:t>
      </w:r>
    </w:p>
    <w:p>
      <w:r>
        <w:t xml:space="preserve">Empowering State Forestry to Improve Forest Health Act of 2017 Tällä lakiehdotuksella muutetaan vuoden 1978 Cooperative Forestry Assistance Act -lakia siten, että metsäpalvelua ohjataan perustamaan maisemamittakaavan ennallistamisohjelma, jonka tarkoituksena on tarjota taloudellista ja teknistä tukea osavaltion ja yksityisten metsämaiden maisemamittakaavan ennallistamishankkeille, jotka ylläpitävät tai parantavat puista ja metsistä saatavia hyötyjä tällaisilla mailla.  Ohjelman on kohdistuttava lain nojalla määriteltyihin yksityismetsien suojelun kansallisiin painopisteisiin ja parannettava puista ja metsistä saatavia yleisiä hyötyjä, jotka on yksilöity koko osavaltion laajuisessa arvioinnissa ja lain nojalla laaditussa koko osavaltion laajuisessa pitkän aikavälin metsävarastostrategiassa.  Ohjelmalla on myös oltava yksi tai useampi tavoite, mukaan luettuina seuraavat: veden laadun tai määrän suojelu tai parantaminen; metsäpaloriskin vähentäminen, mukaan luettuna vaarallisten polttoaineiden käsittely; villieläinten elinympäristön suojelu tai parantaminen; metsien terveyden ja metsäekosysteemien parantaminen, mukaan luettuna kotoperäisten, vierasperäisten ja vierasperäisten tuholaisten torjunta; tai sellaisten uusien ja nykyisten markkinoiden mahdollisuuksien parantaminen, joilla puutuotteiden tuotanto ja käyttö vahvistaa paikallisia ja alueellisia talouksia.    Metsäpalvelu jakaa tämän lakiehdotuksen nojalla käyttöön asetetuista määristä:  50 prosenttia maisemamittakaavan ennallistamishankkeisiin myönnettävien varojen jakamista koskevaan kilpailuprosessiin ja 50 prosenttia suhteessa osavaltioille, jotta ennallistamisohjelman tavoitteet saavutetaan mahdollisimman hyvin ja jotta voidaan käsitellä korkeimpia kansallisia painopisteitä, jotka on yksilöity osavaltioiden laajuisissa arvioinneissa ja osavaltioiden laajuisissa pitkän aikavälin metsävarastostrategioissa.  Lakiehdotuksella muutetaan Healthy Forests Restoration Act of 2003 -lakia, jotta voidaan myöntää varoja ja käyttää maatalousministeriön tai sisäasiainministeriön tiettyjä valtuuksia tapauksen mukaan rajat ylittävien vaarallisen polttoaineen vähentämisohjelmien ja maastopalojen lieventämisohjelmien tukemiseen.  </w:t>
      </w:r>
    </w:p>
    <w:p>
      <w:r>
        <w:rPr>
          <w:b/>
        </w:rPr>
        <w:t xml:space="preserve">Tulos</w:t>
      </w:r>
    </w:p>
    <w:p>
      <w:r>
        <w:t xml:space="preserve">Valtion metsätalouden valtuuttaminen parantamaan metsien terveyttä vuoden 2017 laki (Empowering State Forestry to Improve Forest Health Act of 2017)</w:t>
      </w:r>
    </w:p>
    <w:p>
      <w:r>
        <w:rPr>
          <w:b/>
        </w:rPr>
        <w:t xml:space="preserve">Esimerkki 6.2995</w:t>
      </w:r>
    </w:p>
    <w:p>
      <w:r>
        <w:t xml:space="preserve">Workplace Goods Job Growth and Competitiveness Act of 2001 - Kielletään siviilikanteen nostaminen kestokulutushyödykkeen (lukuun ottamatta moottoriajoneuvoa, alusta, ilma-alusta tai junaa, jota käytetään ensisijaisesti matkustajien kuljettamiseen vuokratarkoituksessa) valmistajaa tai myyjää vastaan yli 18 vuotta sen jälkeen, kun se on toimitettu ensimmäiselle ostajalle tai vuokralleottajalle: (1) omaisuusvahingosta, joka on aiheutunut tällaiseen tavaraan liittyvästä onnettomuudesta; tai (2) kuolemantapauksesta tai henkilövahingosta aiheutuneesta vahingosta, joka on aiheutunut tällaiseen tavaraan liittyvästä onnettomuudesta, jos kantaja on saanut tai on oikeutettu saamaan työkorvausta eikä vahinkoon liity myrkyllistä haittaa (mukaan lukien, mutta ei rajoittuen, kaikki asbestiin liittyvät haitat). Tämä laki: (1) ei estä kanteen nostamista sellaista vastaajaa vastaan, joka on antanut kirjallisen nimenomaisen takuun tietyn tuotteen turvallisuudesta tai odotettavissa olevasta eliniästä, joka on ollut pidempi kuin 18 vuotta (lukuun ottamatta sitä, että tätä lakia sovelletaan tällaisen takuun päättyessä); ja (2) ei syrjäytä tai muuta mitään lakia tai yleistä lakia, joka oikeuttaa siviilioikeudelliseen vahingonkorvauskanteeseen, kustannusten korvaamiseen tai muuhun ympäristön kunnostamiseen liittyvään helpotukseen.</w:t>
      </w:r>
    </w:p>
    <w:p>
      <w:r>
        <w:rPr>
          <w:b/>
        </w:rPr>
        <w:t xml:space="preserve">Tulos</w:t>
      </w:r>
    </w:p>
    <w:p>
      <w:r>
        <w:t xml:space="preserve">Vahvistetaan elinkeinotoiminnassa käytettävien kestokulutushyödykkeiden vanhentumisaika.</w:t>
      </w:r>
    </w:p>
    <w:p>
      <w:r>
        <w:rPr>
          <w:b/>
        </w:rPr>
        <w:t xml:space="preserve">Esimerkki 6.2996</w:t>
      </w:r>
    </w:p>
    <w:p>
      <w:r>
        <w:t xml:space="preserve">Ravitsemuksen roolin laajentaminen opetussuunnitelmissa ja terveydenhuollossa (Expanding Nutrition's Role in Curricula and Healthcare Act eli ENRICH Act) Tässä lakiehdotuksessa edellytetään, että terveysresursseja ja -palveluita hallinnoiva viranomainen perustaa kolmivuotisen kilpailullisen avustusten myöntämisohjelman akkreditoiduille lääketieteellisille tiedekunnille integroidun ravitsemuksen ja liikunnan opetussuunnitelman kehittämistä tai laajentamista varten. Opetussuunnitelman on oltava: (1) sen on oltava suunniteltu parantamaan viestintää ja palveluntarjoajien valmiuksia liikalihavuuden, sydän- ja verisuonitautien, diabeteksen ja syövän ehkäisyssä, hallinnassa ja kääntämisessä; ja (2) siinä on käsiteltävä muita aiheita, jotka koskevat riskiryhmiin kuuluvia henkilöitä, mukaan lukien liikunta- ja harjoitteluohjelmat, elintarviketurva ja aliravitsemus, jos se on käytännössä mahdollista.</w:t>
      </w:r>
    </w:p>
    <w:p>
      <w:r>
        <w:rPr>
          <w:b/>
        </w:rPr>
        <w:t xml:space="preserve">Tulos</w:t>
      </w:r>
    </w:p>
    <w:p>
      <w:r>
        <w:t xml:space="preserve">ENRICH-laki</w:t>
      </w:r>
    </w:p>
    <w:p>
      <w:r>
        <w:rPr>
          <w:b/>
        </w:rPr>
        <w:t xml:space="preserve">Esimerkki 6.2997</w:t>
      </w:r>
    </w:p>
    <w:p>
      <w:r>
        <w:t xml:space="preserve">Gallatin Range Consolidation and Protection Act of 1993 - Ohjaa maatalousministeriä hankkimaan:  (1) vaihtamalla Big Sky Lumber Companylta tiettyjä maita ja osuuksia Yellowstonen kansallispuiston pohjoispuolella, mukaan lukien Hyalite-Porcupine-Buffalo Horn Wilderness Study Area -alueella ja sen läheisyydessä olevat maat, Scapegoat Wilderness Area -alue ja muut Gallatin National Forestin maat; ja 2) ostamalla tai vaihtamalla yhtiöltä maita ja osuuksia Porcupine Area -alueella, Taylor Fork Area -alueella ja Gallatin Area -alueella. Sisäministeriä vaaditaan luovuttamaan National Forest Systemin maita osana tällaista vaihtoa.  Asetetaan tällaisen vaihdon ehdot vuokrasopimusten ja käyttöoikeussopimusten osalta.  Säädetään laiduntamisen jatkamisesta North Bridger Range -alueiden mailla ja edellytetään, että puunkorjuukäytännöt kyseisillä mailla ovat Montanan osavaltion lakien mukaisia. Valtuuttaa maatalousministerin hankkimaan Burlington Resources, Incorporatedin kanssa tehdyn sopimuksen mukaisesti Burlingtonin omistamat mineraaliomistukset, jotka ovat Yhdysvaltojen omistamien Clearwater-Monture-alueella ja Gallatinin alueella sijaitsevien pintamaiden alla. Edellytetään, että tällainen hankinta tehdään vaihtamalla Burlingtonille muita liittovaltion omistamia kaivosoikeuksia, joista osapuolet voivat sopia. Edellytetään sisäasiainministeriön kuulemista tällaisesta vaihdosta neuvoteltaessa. Vaatii, että kaikki tämän lain nojalla Yhdysvalloille luovutetut maat liitetään Gallatinin kansalliseen metsään ja niitä hallinnoidaan osana Gallatinin kansallismetsää. Valtuutetaan määrärahat.</w:t>
      </w:r>
    </w:p>
    <w:p>
      <w:r>
        <w:rPr>
          <w:b/>
        </w:rPr>
        <w:t xml:space="preserve">Tulos</w:t>
      </w:r>
    </w:p>
    <w:p>
      <w:r>
        <w:t xml:space="preserve">Gallatin Range Consolidation and Protection Act of 1993 (laki Gallatin Range Consolidation and Protection Act of 1993)</w:t>
      </w:r>
    </w:p>
    <w:p>
      <w:r>
        <w:rPr>
          <w:b/>
        </w:rPr>
        <w:t xml:space="preserve">Esimerkki 6.2998</w:t>
      </w:r>
    </w:p>
    <w:p>
      <w:r>
        <w:t xml:space="preserve">Public Safety Ex-Offender Self-Sufficiency Act of 2003 - Muuttaa Internal Revenue Code -lakia siten, että se sallii yritystoimintaan liittyvän verohyvityksen investoinneista asumisyksiköihin tietyille pienituloisille henkilöille, jotka on tuomittu rikoksesta, josta on osavaltion tai liittovaltion lain mukaan rangaistuksena vähintään kuuden kuukauden vankeusrangaistus (entiset rikoksentekijät) ja jotka osallistuvat tukipalveluohjelmaan, mukaan luettuna työpaikka- ja yrittäjyyskoulutus, joka on suunniteltu tekemään tällaisista entisistä rikoksentekijöistä omavaraisia.</w:t>
      </w:r>
    </w:p>
    <w:p>
      <w:r>
        <w:rPr>
          <w:b/>
        </w:rPr>
        <w:t xml:space="preserve">Tulos</w:t>
      </w:r>
    </w:p>
    <w:p>
      <w:r>
        <w:t xml:space="preserve">Vuoden 1986 verolakia muutetaan siten, että säädetään väliaikaisesta pienituloisten entisten rikoksentekijöiden asuntohyvityksestä, jolla edistetään asuntojen, työvoimakoulutuksen ja muiden keskeisten palvelujen tarjoamista entisille rikoksentekijöille strukturoidun asuinympäristön avulla, joka on suunniteltu auttamaan entisiä rikoksentekijöitä tulemaan omavaraisiksi.</w:t>
      </w:r>
    </w:p>
    <w:p>
      <w:r>
        <w:rPr>
          <w:b/>
        </w:rPr>
        <w:t xml:space="preserve">Esimerkki 6.2999</w:t>
      </w:r>
    </w:p>
    <w:p>
      <w:r>
        <w:t xml:space="preserve">Small Business Incentive Act of 1993 - Muuttaa vuoden 1933 arvopaperilakia siten, että lain rekisteröintivaatimuksista vapautettujen pienten yritysten tarjousten kokoa nostetaan 5 miljoonasta dollarista 10 miljoonaan dollariin. Muuttaa vuoden 1940 sijoitusyhtiölakia siten, että sen "sijoitusyhtiön" määritelmän ulkopuolelle jätetään liikkeeseenlaskijat, joiden kaikki arvopaperit ovat tiettyjen sijoittajien hallussa, jotka Securities and Exchange Commission (SEC) on määritellyt "päteviksi ostajiksi", joilla on niin paljon taloudellista kokemusta, nettovarallisuutta ja muita määriteltyjä tekijöitä, etteivät he tarvitse kyseisen lain mukaista suojaa. Valtuuttaa SEC:n määrittelemään tällaiset "vaatimukset täyttävät ostajat". Määritellään edellytykset, joiden mukaisesti tietyt taloudelliset, liiketoiminnalliset ja teolliset kehitysyhtiöt, jotka ovat jo sen osavaltion sääntelyn alaisia, jossa ne on järjestetty, vapautetaan kyseisen lain sääntelyrajoituksista. korottaa 10 miljoonaan dollariin niiden tulojen yhteenlasketun enimmäismäärän, jotka tietyt osavaltioiden väliset suljetut sijoitusyhtiöt voivat saada liikkeeseen laskemiensa arvopapereiden myynnistä ja säilyttää silti vapautetun asemansa kyseisen lain nojalla. Laajentaa "hyväksyttävän salkkuyhtiön" määritelmää siten, että se kattaa kaikki yhtiöt, joiden kokonaisvarat eivät ylitä 4 miljoonaa dollaria ja joiden pääoma ja ylijäämät eivät ylitä 2 miljoonaa dollaria. toteaa, että "liiketoiminnan kehittämisyhtiön" ei tarvitse antaa merkittävää johtoapua millekään hyväksyttävälle salkkuyhtiölle tai muulle yhtiölle, joka täyttää tietyt SEC:n kriteerit. Sallii liiketoiminnan kehitysyhtiön:  (1) hankkia hyväksyttävän salkkuyhtiön arvopapereita muilta henkilöiltä kuin tällaiselta salkkuyhtiöltä itseltään; 2) laskea liikkeeseen useita velkaluokkia ilman rajoituksia; ja 3) laskea liikkeeseen optiotodistuksia, optioita tai oikeuksia merkitä tai vaihtaa äänivaltaisia arvopapereita tai ostaa äänivaltaisia arvopapereita joko yksinään tai yhdessä velka- tai oman pääoman ehtoisten arvopaperien kanssa. Määritellään edellytykset, joiden mukaisesti liiketoiminnan kehitysyhtiö voi: (1) omaisuuserien vähimmäiskattavuus on 110 prosenttia; ja (2) se voi laskea liikkeeseen tai myydä mitä tahansa velkaa edustavaa etuoikeutettua arvopaperilajia. Edellytetään, että liiketoiminnan kehittämisyhtiö toimittaa SEC:lle kirjallisen arvion sijoituksiin liittyvistä riskitekijöistä, jotka johtuvat yhtiön pääomarakenteen luonteesta.</w:t>
      </w:r>
    </w:p>
    <w:p>
      <w:r>
        <w:rPr>
          <w:b/>
        </w:rPr>
        <w:t xml:space="preserve">Tulos</w:t>
      </w:r>
    </w:p>
    <w:p>
      <w:r>
        <w:t xml:space="preserve">Vuoden 1993 laki pienten yritysten kannustamisesta (Small Business Incentive Act of 1993)</w:t>
      </w:r>
    </w:p>
    <w:p>
      <w:r>
        <w:rPr>
          <w:b/>
        </w:rPr>
        <w:t xml:space="preserve">Esimerkki 6.3000</w:t>
      </w:r>
    </w:p>
    <w:p>
      <w:r>
        <w:t xml:space="preserve">IX osasto (sic): Medicaid, kansanterveys ja muut terveyssäännökset - Alaosasto A: Medicaid-säännökset - Perustetaan Medicaidin tulevaisuutta käsittelevä kansallinen kaksipuolueiden komitea: (1) tarkastelemaan ja analysoimaan sosiaaliturvalain XIX osaston mukaisen Medicaid-ohjelman pitkän aikavälin taloudellista tilannetta; (2) tunnistamaan tekijät, jotka aiheuttavat Medicaid-ohjelman kustannusten kasvua, ja sen seuraukset; (3) analysoimaan mahdollisia toimintalinjoja, joilla varmistetaan sekä Medicaid-ohjelman taloudellinen eheys että asianmukaisten etuuksien tarjoaminen; (4) antamaan suosituksia kannustimien ja rakenteiden luomiseksi tehokkuuden lisäämiseksi ja keinoiksi, joilla kannustetaan innovatiivisia valtiollisia toimintalinjoja; (5) antaa suosituksia asianmukaisen tasapainon aikaansaamiseksi katettujen etuuksien, palveluntarjoajille suoritettavien maksujen, valtion ja liittovaltion rahoitusosuuksien sekä tarvittaessa vastaanottajien kustannusten jakovelvoitteiden välillä; (6) antaa suosituksia siitä, miten vaikuttaa kilpailuun perustuvien yksityisten yritysmallien käytön lisääminen ohjelman kustannusten kasvun hillitsemiseksi lisäämällä yksityisten suunnitelmien, apteekkihyötyjen hallinnoijien ja muiden yksityisen sektorin terveydenhuoltokustannusten hillitsemiseksi nykyisin käytettyjen menetelmien hyödyntämistä; (7) antaa suosituksia Medicaid-ohjelmissa nykyisin katettavien reseptilääke-etuuksien rahoituksesta, mukaan lukien analyysi nykyisestä liittovaltion valmistajien alennusohjelmasta, sen vaikutuksesta sekä yksityisten markkinoiden hintoihin että muiden julkisten ostajien maksamiin hintoihin, osavaltioiden viimeaikaisista pyrkimyksistä neuvotella täydentäviä valmistajien lisäalennuksia ja apteekkihyötyjen hallinnoijien kyvystä alentaa lääkekustannuksia; (8) tarkastelee ja analysoi muita Medicaid-ohjelmaan liittyviä asioita, joita komissio pitää aiheellisina; ja (9) analysoi lähestyvien väestörakenteen muutosten vaikutusta Medicaid-etuuksiin, mukaan lukien pitkäaikaishoitopalvelut, ja antaa suosituksia siitä, miten parhaiten jaetaan asianmukaisesti osavaltion ja liittovaltion vastuu näiden etuuksien rahoittamisesta.</w:t>
      </w:r>
    </w:p>
    <w:p>
      <w:r>
        <w:rPr>
          <w:b/>
        </w:rPr>
        <w:t xml:space="preserve">Tulos</w:t>
      </w:r>
    </w:p>
    <w:p>
      <w:r>
        <w:t xml:space="preserve">Medicaidin tulevaisuutta käsittelevän kansallisen kaksipuolueisen toimikunnan perustaminen.</w:t>
      </w:r>
    </w:p>
    <w:p>
      <w:r>
        <w:rPr>
          <w:b/>
        </w:rPr>
        <w:t xml:space="preserve">Esimerkki 6.3001</w:t>
      </w:r>
    </w:p>
    <w:p>
      <w:r>
        <w:t xml:space="preserve">Healthy Workforce Act of 2007 - Muuttaa Internal Revenue Code -lakia siten, että työnantajat voivat saada 50 prosentin verohyvityksen kustannuksista, jotka aiheutuvat siitä, että työntekijöille tarjotaan pätevä hyvinvointiohjelma. Määritellään "pätevä hyvinvointiohjelma" ohjelmaksi, jonka terveysministeriö on sertifioinut ja joka koostuu terveystietoisuutta ja -koulutusta koskevasta osasta, käyttäytymisen muutosta koskevasta osasta ja tukea antavasta ympäristöosasta. Vaatii valtiovarainministeriä käynnistämään tiedotusohjelman, jonka tarkoituksena on tiedottaa yrityksille hyvinvointiohjelman verohyvityksen saatavuudesta.</w:t>
      </w:r>
    </w:p>
    <w:p>
      <w:r>
        <w:rPr>
          <w:b/>
        </w:rPr>
        <w:t xml:space="preserve">Tulos</w:t>
      </w:r>
    </w:p>
    <w:p>
      <w:r>
        <w:t xml:space="preserve">Vuoden 1986 verolain muuttaminen siten, että työnantajille myönnetään verohyvitys hyvinvointiohjelmien toteuttamisesta aiheutuvista kustannuksista, ja muihin tarkoituksiin.</w:t>
      </w:r>
    </w:p>
    <w:p>
      <w:r>
        <w:rPr>
          <w:b/>
        </w:rPr>
        <w:t xml:space="preserve">Esimerkki 6.3002</w:t>
      </w:r>
    </w:p>
    <w:p>
      <w:r>
        <w:t xml:space="preserve">Federal Government Greenhouse Gas Registry Act of 2007 - Muuttaa Clean Air Act -lakia siten, että ympäristönsuojeluviraston (EPA) yhteyteen perustetaan liittovaltion päästökartoitustoimisto. Siinä määritellään toimiston tehtävät, mukaan lukien 1) kasvihuonekaasupäästöjen inventaarion tai muun järjestelmän kehittäminen ja käyttö suorien päästöjen (suoraan liittovaltion omistamasta tai valvomasta lähteestä peräisin olevat päästöt), epäsuorien energiapäästöjen (liittovaltion hallituksen ostaman ja käyttämän sähkön tuotannosta aiheutuvat päästöt), epäsuorien päästöjen (liittovaltion hallituksen toteuttamasta hankkeesta tai toiminnasta aiheutuvat päästöt) ja näiden päästöjen kompensaatioiden mittaamiseksi ja todentamiseksi sekä 2) liittovaltion päästöjen perustason määrittäminen.</w:t>
      </w:r>
    </w:p>
    <w:p>
      <w:r>
        <w:rPr>
          <w:b/>
        </w:rPr>
        <w:t xml:space="preserve">Tulos</w:t>
      </w:r>
    </w:p>
    <w:p>
      <w:r>
        <w:t xml:space="preserve">Lakiehdotus Clean Air Act -lain muuttamiseksi siten, että ympäristönsuojeluviraston yhteyteen perustetaan toimisto, joka mittaa ja raportoi liittovaltion virastojen kasvihuonekaasupäästöistä.</w:t>
      </w:r>
    </w:p>
    <w:p>
      <w:r>
        <w:rPr>
          <w:b/>
        </w:rPr>
        <w:t xml:space="preserve">Esimerkki 6.3003</w:t>
      </w:r>
    </w:p>
    <w:p>
      <w:r>
        <w:t xml:space="preserve">Muuttaa Clean Air Act -lakia siten, että metyyli-tert-butyylieetterin (MBTE) käyttö moottoriajoneuvojen polttoaineen lisäaineena kielletään.Kumoaa uudelleen muotoillun bensiinin happipitoisuusvaatimuksen.Velvoittaa ympäristönsuojeluviraston hallintovirkamiehen antamaan asetuksia, joilla jatketaan uudelleen muotoillun bensiinin myrkyllisten ilman epäpuhtauspäästöjen vaadittuja vähentämistoimia.Valtuuttaa määrärahoja vuotavien maanalaisten varastosäiliöiden rahastosta.</w:t>
      </w:r>
    </w:p>
    <w:p>
      <w:r>
        <w:rPr>
          <w:b/>
        </w:rPr>
        <w:t xml:space="preserve">Tulos</w:t>
      </w:r>
    </w:p>
    <w:p>
      <w:r>
        <w:t xml:space="preserve">Clean Air Act -lain muuttaminen siten, että metyyli-tert-butyylieetterin käyttö bensiinin lisäaineena kielletään ja uudistetun bensiinin happipitoisuusvaatimus kumotaan, maanalaisten varastosäiliöiden puhdistamiseen myönnetään rahoitusta ja muihin tarkoituksiin.</w:t>
      </w:r>
    </w:p>
    <w:p>
      <w:r>
        <w:rPr>
          <w:b/>
        </w:rPr>
        <w:t xml:space="preserve">Esimerkki 6.3004</w:t>
      </w:r>
    </w:p>
    <w:p>
      <w:r>
        <w:t xml:space="preserve">Defense Worker Dislocation Act - Muuttaa Job Training Partnership Act (JTPA) -lakia (JTPA) puolustusvoimien muuntosopeutusohjelman (Defense Conversion Adjustment Program) kelpoisuusvaatimusten tarkistamiseksi. Valtuuttaa työministeriön myöntämään ohjelma-avustuksia tietyntyyppisille tukikelpoisille yksiköille missä tahansa osavaltiossa, jossa:  (1) kuvernööri on saanut ilmoituksen vuoden 1990 puolustustalouden sopeuttamista, monipuolistamista, muuntamista ja vakauttamista koskevan lain mukaisesta sulkemisesta, peruuttamisesta tai vähentämisestä; ja 2) tukikelpoiset työntekijät ovat saaneet työnantajaltaan varoitusilmoituksen tällaisesta sulkemisesta, peruuttamisesta tai vähentämisestä. Sallii ohjelman avustusvarojen käytön uudelleenkoulutukseen tai olemassa olevien taitojen päivittämiseen sellaisten tukikelpoisten siirtymään joutuneiden työntekijöiden osalta, mukaan lukien tukikelpoisen puolustusalan toimeksisaajan tai alihankkijan työntekijät, jotka on irtisanottu tai lomautettu tai jotka ovat saaneet irtisanomis- tai lomautusilmoituksen Yhdysvaltojen puolustusmenojen vähentämisen tai Yhdysvaltojen sotilaslaitosten sulkemisen seurauksena.  Ohjelman avustusvaroja voidaan käyttää myös liittovaltion osuuden (75 prosenttia) maksamiseen tällaisesta uudelleenkoulutuksesta tukikelpoisten puolustusalan toimeksisaajien tai alihankkijoiden työntekijöiden osalta, jos:  (1) työntekijä työskentelee tällä hetkellä puolustustyössä; (2) uudelleenkoulutus on suunniteltu siten, että työntekijä voi sijoittua ja pysyä tukemattomassa työssä, joka ei liity puolustustyöhön ja johon työntekijä ei ole aiemmin osallistunut; ja (3) työnantaja todistaa, että työntekijästä olisi tullut tukikelpoinen siirtymään joutunut työntekijä ilman tällaista uudelleenkoulutusta. Tarkistetaan ohjelman hallintoa koskevia säännöksiä. Sallii ohjelma-avustusten käyttämisen yhteisön korvaamiseen niistä varoista, jotka on käytetty JTPA:n Dislocated Workers -säännösten mukaisesti. Säädetään, että ohjelma-avustusten on oltava:  (1) minkä tahansa muun JTPA:n Dislocated Worker -määräyksen nojalla myönnettävän tuen lisäksi; ja (2) myönnetään riippumatta siitä, onko yhteisö käyttänyt tällaisen muun määräyksen nojalla käytettävissä olevia varoja. Katsoo (JTPA:n yleisten vaatimusten mukaisesti) tukikelpoiseksi työntekijäksi henkilön, joka voi hyötyä ohjelmapalveluista ja tarvitsee niitä eniten. Ohjaa sihteeriä määrittelemään ohjelman suoritusstandardit yksinomaan tukemattomiin työpaikkoihin sijoittamisen ja niissä pysymisen perusteella (sen estämättä, mitä muissa JTPA:n suoritusstandardeja koskevissa säännöksissä säädetään).</w:t>
      </w:r>
    </w:p>
    <w:p>
      <w:r>
        <w:rPr>
          <w:b/>
        </w:rPr>
        <w:t xml:space="preserve">Tulos</w:t>
      </w:r>
    </w:p>
    <w:p>
      <w:r>
        <w:t xml:space="preserve">Puolustustyöntekijöiden siirtymistä koskeva laki</w:t>
      </w:r>
    </w:p>
    <w:p>
      <w:r>
        <w:rPr>
          <w:b/>
        </w:rPr>
        <w:t xml:space="preserve">Esimerkki 6.3005</w:t>
      </w:r>
    </w:p>
    <w:p>
      <w:r>
        <w:t xml:space="preserve">Muutetaan kansanterveyspalvelulakia siten, että siinä edellytetään lisätarkastusmenettelyjä ennen tutkimushakemusten hyväksymistä. Sihteeri perustaa pysyvän eettisen neuvoa-antavan lautakunnan, jonka tehtävänä on:  (1) antaa neuvoja, raportoi ja antaa suosituksia ministerille ja kongressille siitä, miten eettisesti, oikeudellisesti ja sosiaalisesti hyväksyttävää on tukea tiettyjä biolääketieteellisiä ja käyttäytymiseen liittyviä tutkimussuunnitelmia, hakemuksia tai ehdotuksia, jotka ministeri tai mikä tahansa terveys- ja henkilöstöhallinnon ministeriön viraston päällikkö on sille toimittanut; ja 2) laatii raportteja ja antaa suosituksia biolääketieteelliseen ja käyttäytymiseen liittyvästä eettisestä politiikasta, jonka ministeri, viraston päälliköt tai kongressin valiokunnat ovat antaneet sille.  Valtuuttaa lautakunnan laatimaan raportteja ja antamaan suosituksia muista asioista, joita se pitää suuren yleisön kannalta erittäin tärkeinä.</w:t>
      </w:r>
    </w:p>
    <w:p>
      <w:r>
        <w:rPr>
          <w:b/>
        </w:rPr>
        <w:t xml:space="preserve">Tulos</w:t>
      </w:r>
    </w:p>
    <w:p>
      <w:r>
        <w:t xml:space="preserve">Lakiehdotus kansanterveyspalvelulain muuttamisesta eettisen neuvoa-antavan lautakunnan perustamiseksi ja muihin tarkoituksiin.</w:t>
      </w:r>
    </w:p>
    <w:p>
      <w:r>
        <w:rPr>
          <w:b/>
        </w:rPr>
        <w:t xml:space="preserve">Esimerkki 6.3006</w:t>
      </w:r>
    </w:p>
    <w:p>
      <w:r>
        <w:t xml:space="preserve">Office of National Environmental Technologies Act - Laki kansallisten ympäristöteknologioiden toimistosta - Perustetaan kansallisten ympäristöteknologioiden toimisto ympäristönsuojeluviraston (EPA) yhteyteen:  (1) koordinoida liittovaltion ympäristön ennallistamista ja suojelua koskevaa suunnittelua; (2) yksilöidä alat, joilla tarvitaan teknisiä ratkaisuja ympäristön turvallisuuden ylläpitämiseksi, joilla ei tehdä näiden tarpeiden täyttämiseksi tarvittavaa tuotekeskeistä tutkimusta ja joilla ratkaisujen kehittäminen on lupaavinta; (3) tukea sellaisen teknologian kehittämistä, jota voidaan tulevaisuudessa käyttää ympäristön ennallistamisessa ja suojelussa; (4) koordinoida ympäristön ennallistamiseen ja suojeluun liittyvän teknologisen tiedon vaihtoa liittovaltion virastojen ja yksityisen sektorin välillä; (5) tukea kehittyneen teknologian jatkuvaa tutkimusta ja kehittämistä; (6) seurata yksityisen teollisuuden kehittyneeseen teknologiaan kohdistuvaa tutkimusta ja kehittämistä; ja (7) edistää teknologisen teollisen perustan jatkuvaa kehittämistä Yhdysvalloissa. Sallii EPA:n hallinnoijan siirtää viraston tuella kehitettyä teknologiaa kotimaiselle yksityiselle sektorille, jos teknologiaa voidaan mahdollisesti soveltaa ympäristön ennallistamiseen ja suojeluun liittyvässä yksityisessä toiminnassa. Säädetään viraston tutkimustulosten levittämisestä. Ohjaa hallintovirkamiestä harkitsemaan, onko yhteisyritykselle myönnettävä tukea, onko yhteisyrityksessä huolehdittu yhdysvaltalaisten pienyritysten asianmukaisesta osallistumisesta. Asetetaan liikesalaisuuksia ja teollis- ja tekijänoikeuksia koskevat luottamuksellisuussäännökset.  Oikeuttaa Yhdysvallat osuuteen yhteisyritykselle maksettavista lisenssimaksuista ja rojaltimaksuista suhteessa liittovaltion osuuteen aiheutuneista kustannuksista.  Säädetään käyttämättä jääneiden liittovaltion varojen palauttamisesta virastolle, jos käy ilmi, että tuensaaja ei edisty tyydyttävästi hankkeen menestyksekkään loppuun saattamisen suhteen.  Oikeuttaa Yhdysvallat tämän lain nojalla rahoitusta saavan yhteisyrityksen purkautuessa osuuteen jäljelle jäävistä varoista suhteessa liittovaltion osuuteen kustannuksista. Perustetaan ympäristöalan kehittyneiden tutkimushankkeiden kiertävä rahasto, jonka tarkoituksena on antaa rahoitustukea yhteisöille, jotka palvelevat pitkän aikavälin ympäristöturvallisuustarpeita. Myönnetään määrärahat.</w:t>
      </w:r>
    </w:p>
    <w:p>
      <w:r>
        <w:rPr>
          <w:b/>
        </w:rPr>
        <w:t xml:space="preserve">Tulos</w:t>
      </w:r>
    </w:p>
    <w:p>
      <w:r>
        <w:t xml:space="preserve">Kansallisia ympäristöteknologioita koskeva laki</w:t>
      </w:r>
    </w:p>
    <w:p>
      <w:r>
        <w:rPr>
          <w:b/>
        </w:rPr>
        <w:t xml:space="preserve">Esimerkki 6.3007</w:t>
      </w:r>
    </w:p>
    <w:p>
      <w:r>
        <w:t xml:space="preserve">Ohjaa veteraaniasioista vastaavan ministerin toteuttamaan kolmivuotisen pilottiohjelman, jossa tutkitaan, onko mahdollista ja suositeltavaa tarjota veteraaneille tukea ja palveluja yhteiskuntaan sopeutumiseen auttamalla veteraanijärjestöjä kehittämään ja edistämään veteraanien vertaistukea. Nimetään pilottiohjelma nimellä "Heroes Helping Heroes Program". Sihteeri valitsee enintään 20 ohjelman osallistujaa ja myöntää näille osallistujille avustuksia 100 000-300 000 dollaria verovuotta kohti. Edellytetään, että avustuksen saajat osallistuvat vähintään 10 prosentilla myönnetyistä avustusvaroista.</w:t>
      </w:r>
    </w:p>
    <w:p>
      <w:r>
        <w:rPr>
          <w:b/>
        </w:rPr>
        <w:t xml:space="preserve">Tulos</w:t>
      </w:r>
    </w:p>
    <w:p>
      <w:r>
        <w:t xml:space="preserve">Lakiehdotus, jolla vaaditaan pilottiohjelma veteraanipalvelujärjestöjen ja muiden veteraaniryhmien avustamiseksi sellaisten vertaistukiohjelmien kehittämisessä ja edistämisessä, jotka helpottavat aktiivipalveluksesta palaavien veteraanien sopeutumista yhteiskuntaan, sekä muihin tarkoituksiin.</w:t>
      </w:r>
    </w:p>
    <w:p>
      <w:r>
        <w:rPr>
          <w:b/>
        </w:rPr>
        <w:t xml:space="preserve">Esimerkki 6.3008</w:t>
      </w:r>
    </w:p>
    <w:p>
      <w:r>
        <w:t xml:space="preserve">SISÄLLYSLUETTELO:      I osasto:  II osasto: Hallinnolliset säännökset SISÄLLYSLUETTELO: Laki ympäristönsuojeluosastosta - I osasto: Ympäristönsuojeluviraston nimeäminen uudelleen ympäristönsuojeluministeriöksi - nimeää ympäristönsuojeluviraston uudelleen ympäristönsuojeluministeriöksi, joka on toimeenpaneva ministeriö, jota hallinnoi presidentin senaatin neuvojen ja suostumuksen perusteella nimittämä ympäristönsuojeluministeri. II osasto: Hallinnolliset määräykset - Määritellään nimittämiseen sovellettavat hallinnolliset määräykset.</w:t>
      </w:r>
    </w:p>
    <w:p>
      <w:r>
        <w:rPr>
          <w:b/>
        </w:rPr>
        <w:t xml:space="preserve">Tulos</w:t>
      </w:r>
    </w:p>
    <w:p>
      <w:r>
        <w:t xml:space="preserve">Ympäristönsuojelulaki</w:t>
      </w:r>
    </w:p>
    <w:p>
      <w:r>
        <w:rPr>
          <w:b/>
        </w:rPr>
        <w:t xml:space="preserve">Esimerkki 6.3009</w:t>
      </w:r>
    </w:p>
    <w:p>
      <w:r>
        <w:t xml:space="preserve">Workplace Advancement Act Kielletään sukupuoleen perustuva syrjintä palkanmaksussa. (Sallii erilaisten palkkojen maksamisen ikälisäjärjestelmissä, ansiosidonnaisissa järjestelmissä, järjestelmissä, joissa ansiot mitataan tuotannon määrän tai laadun perusteella, tai erilaisten palkkojen maksamisen muiden tekijöiden kuin sukupuolen perusteella).   Muuttaa vuoden 1938 Fair Labor Standards Act -lakia siten, että siinä kielletään työntekijän irtisanominen tai kostotoimet häntä vastaan sen vuoksi, että hän on tiedustellut, keskustellut tai paljastanut vertailukelpoisia palkkaustietoja sen selvittämiseksi, maksaako työnantaja työntekijälle palkkaa tavalla, joka takaa samasta työstä saman palkan. Tekee tällaisen kiellon soveltumattomaksi tapauksiin, joissa työntekijä, jolla on pääsy muiden työntekijöiden palkkatietoihin osana työtehtäviään, paljastaa muiden työntekijöiden palkkatietoja muutoin kuin vastauksena syytteeseen tai valitukseen tai sukupuoleen perustuvan syrjinnän kieltävien säännösten mukaisen tutkimuksen, menettelyn, kuulemisen tai toimenpiteen edistämiseksi, mukaan lukien työnantajan suorittama tutkimus.</w:t>
      </w:r>
    </w:p>
    <w:p>
      <w:r>
        <w:rPr>
          <w:b/>
        </w:rPr>
        <w:t xml:space="preserve">Tulos</w:t>
      </w:r>
    </w:p>
    <w:p>
      <w:r>
        <w:t xml:space="preserve">Laki työpaikan kehittämisestä</w:t>
      </w:r>
    </w:p>
    <w:p>
      <w:r>
        <w:rPr>
          <w:b/>
        </w:rPr>
        <w:t xml:space="preserve">Esimerkki 6.3010</w:t>
      </w:r>
    </w:p>
    <w:p>
      <w:r>
        <w:t xml:space="preserve">Säädetään Ketchikanin lähellä Alaskassa sijaitsevien maiden luovuttamisesta Cape Fox Corporationille (Cape Fox).  Tekee tietyt maat kelvollisiksi Cape Foxin valintaan 24 kuukauden ajaksi.  Säädetään tietyn maa-alueen suorasta luovutuksesta. Vapauttaa tiettyjen ei-tuotannollisten maiden osalta ydinkylävaatimuksesta. Sallii Cape Foxille hyvityksen tietyn Beaver Fallsin vesivoimalaitosalueen sisältävän maa-alueen uudelleenluovutuksesta. Antaa tietyt maa-alueet Cape Foxin käyttöön sen kotipaikkatutkimusohjelmaa varten.</w:t>
      </w:r>
    </w:p>
    <w:p>
      <w:r>
        <w:rPr>
          <w:b/>
        </w:rPr>
        <w:t xml:space="preserve">Tulos</w:t>
      </w:r>
    </w:p>
    <w:p>
      <w:r>
        <w:t xml:space="preserve">Tiettyjen Cape Fox Corporationiin liittyvien Alaskan alkuperäiskansojen korvausvaatimusten selvittämislain mukaisten siirtojen ratkaiseminen ja muihin tarkoituksiin.</w:t>
      </w:r>
    </w:p>
    <w:p>
      <w:r>
        <w:rPr>
          <w:b/>
        </w:rPr>
        <w:t xml:space="preserve">Esimerkki 6.3011</w:t>
      </w:r>
    </w:p>
    <w:p>
      <w:r>
        <w:t xml:space="preserve">Fern Lake Conservation and Recreation Act of 2001 - Valtuuttaa sisäministerin National Park Servicen johtajan välityksellä hankkimaan lahjoituksella, ostamalla tai vaihtamalla (mutta vain halukkaalta myyjältä) tiettyjä maita, jotka sisältävät Fern Lake -järven ja sitä ympäröivän valuma-alueen, joka sijaitsee Bell Countyssa, Kentuckyssa ja Claiborne Countyssa, Tennesseessä. Valtuuttaa ministeriön hankkimaan kaikki tällaiset maa-alueet, joihin liittyy palvelusoikeus vesihuoltolaitoksia ja laitteita varten, jotka liittyvät veden ottamiseen ja toimittamiseen yleishyödyllisen laitoksen toimesta Fern Lake -järvestä Middlesboroon, Kentuckyyn ja sen ympäristöön: (1) tarkistaa Cumberland Gap National Historical Parkin rajoja siten, että ne sisältävät tällaisen hankitun maan; (2) suojella järveä käsittelemättömän veden lähteenä; (3) tehdä sopimus käsittelemättömän veden myynnistä vesilaitokselle, joka toimittaa vettä Middlesboroon, Kentuckyyn ja sen lähialueille; ja (4) käyttää veden myynnistä saadut tulot (sen jälkeen kun niistä on vähennetty puiston vesihuoltokustannusten korvaukset) puiston menoihin ilman lisämäärärahoja. Edellytetään, että laitossopimuksella varmistetaan puiston suojelun ja veden riittävyyden välinen oikeudenmukainen tasapaino.Edellytetään, että ministeri kuulee asianomaisten osavaltioiden (Kentucky, Tennessee ja Virginia) virkamiehiä ja matkailujärjestöjä.</w:t>
      </w:r>
    </w:p>
    <w:p>
      <w:r>
        <w:rPr>
          <w:b/>
        </w:rPr>
        <w:t xml:space="preserve">Tulos</w:t>
      </w:r>
    </w:p>
    <w:p>
      <w:r>
        <w:t xml:space="preserve">Valtuuttaa sisäasiainministeriö hankkimaan Kentuckyn ja Tennesseen osavaltioissa sijaitseva Fern Lake ja sitä ympäröivä valuma-alue Cumberland Gap National Historical Park -puistoon liitettäväksi ja muihin tarkoituksiin.</w:t>
      </w:r>
    </w:p>
    <w:p>
      <w:r>
        <w:rPr>
          <w:b/>
        </w:rPr>
        <w:t xml:space="preserve">Esimerkki 6.3012</w:t>
      </w:r>
    </w:p>
    <w:p>
      <w:r>
        <w:t xml:space="preserve">Safe Overseas Human Testing Act - Laki sallii kliinisiin tutkimuksiin tarkoitettujen testituotteiden viennin vain presidentin hyväksymän vientiluvan nojalla. Ohjaa presidenttiä vaatimaan, että tällaisen luvan hakijan on: (1) yksilöimään jokaisen kliinisen tutkimuksen, jota varten testitarvike on tarkoitettu, ja 2) hankkimaan laitoksen arviointilautakunnalta todistuksen siitä, että lautakunta on tarkastanut jokaisen kliinisen tutkimuksen pöytäkirjan ja että se on täyttänyt olennaisilta osiltaan samat vaatimukset, jotka koskevat ihmisten oikeuksien ja hyvinvoinnin suojelua ja joita vaadittaisiin, jos pöytäkirja olisi tarkoitettu testitarvikkeen kliiniseen tutkimukseen liittovaltion elintarvike-, lääke- ja kosmetiikkalain mukaisesti.</w:t>
      </w:r>
    </w:p>
    <w:p>
      <w:r>
        <w:rPr>
          <w:b/>
        </w:rPr>
        <w:t xml:space="preserve">Tulos</w:t>
      </w:r>
    </w:p>
    <w:p>
      <w:r>
        <w:t xml:space="preserve">Edistetään turvallisia ja eettisiä kliinisiä lääkekokeita ja muita testituotteita ulkomailla.</w:t>
      </w:r>
    </w:p>
    <w:p>
      <w:r>
        <w:rPr>
          <w:b/>
        </w:rPr>
        <w:t xml:space="preserve">Esimerkki 6.3013</w:t>
      </w:r>
    </w:p>
    <w:p>
      <w:r>
        <w:t xml:space="preserve">Class Size Reduction and Teacher Quality Act of 1999 - Muuttaa vuoden 1965 Elementary and Secondary Education Act -lakia perustamalla avustusohjelman, jonka tarkoituksena on auttaa osavaltioita ja paikallisia opetusvirastoja rekrytoimaan, kouluttamaan ja palkkaamaan 100 000 lisäopettajaa seitsemän vuoden aikana, jotta: (1) pienentää luokkakokoja kansallisella tasolla vuosiluokilla 1-3 keskimäärin 18 oppilaaseen luokassa; ja (2) parantaa opetusta varhaisluokilla, jotta kaikki oppilaat oppisivat lukemaan itsenäisesti ja hyvin kolmannen luokan loppuun mennessä. Myönnetään määrärahat. Asetetaan ohjelmavaatimukset: (1) osavaltioille myönnettävät määrärahat; (2) osavaltioiden sisäiset määrärahat; (3) varojen paikallinen käyttö; ja (4) kustannusten jakaminen.</w:t>
      </w:r>
    </w:p>
    <w:p>
      <w:r>
        <w:rPr>
          <w:b/>
        </w:rPr>
        <w:t xml:space="preserve">Tulos</w:t>
      </w:r>
    </w:p>
    <w:p>
      <w:r>
        <w:t xml:space="preserve">Vuoden 1999 laki luokkakoon pienentämisestä ja opettajien laadusta (Class Size Reduction and Teacher Quality Act of 1999)</w:t>
      </w:r>
    </w:p>
    <w:p>
      <w:r>
        <w:rPr>
          <w:b/>
        </w:rPr>
        <w:t xml:space="preserve">Esimerkki 6.3014</w:t>
      </w:r>
    </w:p>
    <w:p>
      <w:r>
        <w:t xml:space="preserve">Muuttaa vuoden 1999 konsolidoituja ja kiireellisiä lisämäärärahoja koskevaa yleiskokoelmaa koskevaa lakia liittovaltion konkurssilain 12 luvun (perheviljelijän velkojen mukauttaminen) ottamiseksi pysyvästi uudelleen käyttöön. Muuttaa liittovaltion konkurssisäännöksiä siten, että perhekalastajat sisällytetään hyväksyttyihin velallisiin. Edellytetään, että velkojan saatavan takaaja rinnastetaan velkojaan näiden säännösten mukaisen lykkäyksen soveltamisen osalta.  Kohtelee kaupallisen kalastustoiminnan omistamisen tai harjoittamisen osalta velkojan myöntämän lainan osakkaita samalla tavalla kuin velkojia tällaisen lykkäyksen osalta. Sisältää kaupallisen kalastustoiminnan velallisen oikeuksia ja valtuuksia koskevissa säännöksissä. Kohtelee perhekalastajan kaupallista kalastusalusta koskevaa panttioikeutta koskevaa saatavaa vakuudettomana saatavana.  Todetaan, että tällaista kohtelua ei sovelleta: (1) miehistön jäsenen tai merimiehen palkkasaatavaan tai henkilövahinkoa koskevaan saatavaan; tai 2) etuoikeutettuun aluskiinnitykseen, joka on pantu täytäntöön yhtenäisen kauppalain säännösten mukaisesti.</w:t>
      </w:r>
    </w:p>
    <w:p>
      <w:r>
        <w:rPr>
          <w:b/>
        </w:rPr>
        <w:t xml:space="preserve">Tulos</w:t>
      </w:r>
    </w:p>
    <w:p>
      <w:r>
        <w:t xml:space="preserve">Lakiehdotus, jolla muutetaan Yhdysvaltojen lakikokoelman (United States Code) 11 osaston 11 lukua perhekalastajia koskevien säännösten muuttamiseksi ja Yhdysvaltojen lakikokoelman 11 osaston 12 luvun muuttamiseksi pysyväksi.</w:t>
      </w:r>
    </w:p>
    <w:p>
      <w:r>
        <w:rPr>
          <w:b/>
        </w:rPr>
        <w:t xml:space="preserve">Esimerkki 6.3015</w:t>
      </w:r>
    </w:p>
    <w:p>
      <w:r>
        <w:t xml:space="preserve">Muuttaa Yhdysvaltojen harmonoitua tullitariffiluetteloa siten, että erilaisten määriteltyjen punaisten ja keltaisten pigmenttien tullit suspendoidaan 31. joulukuuta 1998 saakka.</w:t>
      </w:r>
    </w:p>
    <w:p>
      <w:r>
        <w:rPr>
          <w:b/>
        </w:rPr>
        <w:t xml:space="preserve">Tulos</w:t>
      </w:r>
    </w:p>
    <w:p>
      <w:r>
        <w:t xml:space="preserve">Lakiehdotus tiettyjen pigmenttien tullin väliaikaisesta keskeyttämisestä.</w:t>
      </w:r>
    </w:p>
    <w:p>
      <w:r>
        <w:rPr>
          <w:b/>
        </w:rPr>
        <w:t xml:space="preserve">Esimerkki 6.3016</w:t>
      </w:r>
    </w:p>
    <w:p>
      <w:r>
        <w:t xml:space="preserve">Community Building Code Administration Grant Act of 2007 - edellyttää, että asunto- ja kaupunkikehitysministeriö myöntää avustuksia kilpailuperusteisesti ja liittovaltion vastinrahoituksen turvin päteville paikallisille rakennusmääräysten täytäntöönpano-osastoille henkilöstön lisäämiseksi, henkilöstön kouluttamiseksi, henkilöstön pätevyyden ja ammattipätevyyden lisäämiseksi, yksittäisen sertifioinnin tai osaston akkreditoinnin tukemiseksi tai osaston hallintoon liittyviin pääomakustannuksiin.Asettaa kriteerit avustusehdotusten luokittelua ja järjestystä varten.</w:t>
      </w:r>
    </w:p>
    <w:p>
      <w:r>
        <w:rPr>
          <w:b/>
        </w:rPr>
        <w:t xml:space="preserve">Tulos</w:t>
      </w:r>
    </w:p>
    <w:p>
      <w:r>
        <w:t xml:space="preserve">Lakiehdotus, jolla edistetään ja tehostetaan paikallisten rakennusmääräysten noudattamisen valvonnan hallinnointia koko maassa perustamalla kilpailullinen liittovaltion vastinrahoitusohjelma.</w:t>
      </w:r>
    </w:p>
    <w:p>
      <w:r>
        <w:rPr>
          <w:b/>
        </w:rPr>
        <w:t xml:space="preserve">Esimerkki 6.3017</w:t>
      </w:r>
    </w:p>
    <w:p>
      <w:r>
        <w:t xml:space="preserve">Global Trade Requires Unmitigated Truth in Health (TRUTH) Act - edellyttää, että Yhdysvaltain kauppavaltuutettu (USTR): (1) ehdottaa Maailman kauppajärjestölle (WTO), että sen oikeuksissa ja velvollisuuksissa olisi otettava huomioon, heikentävätkö maat kauppajärjestelmää jättämällä noudattamatta muiden kansainvälisten järjestöjen kansanterveyttä koskevia sääntöjä, erityisesti Maailman terveysjärjestön kansainvälisiä terveyssääntöjä; ja (2) sisällyttää ehdotukseen täsmennetyt vaihtoehdot sen toteuttamiseksi. edellyttää, että terveysministeri raportoi edustajainhuoneen puhemiehelle ja tietyille kongressin valiokunnille siitä, miten kyseisten sääntöjen noudattaminen ja noudattaminen on edennyt kussakin järjestön jäsenmaassa.</w:t>
      </w:r>
    </w:p>
    <w:p>
      <w:r>
        <w:rPr>
          <w:b/>
        </w:rPr>
        <w:t xml:space="preserve">Tulos</w:t>
      </w:r>
    </w:p>
    <w:p>
      <w:r>
        <w:t xml:space="preserve">Pyritään sisällyttämään tietyt Maailman terveysjärjestön kansainvälisen terveyssäännöstön vaatimukset Maailman kauppajärjestön velvoitteiksi.</w:t>
      </w:r>
    </w:p>
    <w:p>
      <w:r>
        <w:rPr>
          <w:b/>
        </w:rPr>
        <w:t xml:space="preserve">Esimerkki 6.3018</w:t>
      </w:r>
    </w:p>
    <w:p>
      <w:r>
        <w:t xml:space="preserve">Valtuuttaa määrärahat IDEA:n tukiohjelmille kaikkien vammaisten lasten koulutukseen, tietyissä määrissä varainhoitovuosiksi 2000-2010 ja tarpeen mukaan kullekin seuraavalle varainhoitovuodelle.Valtuuttaa määrärahat varainhoitovuosiksi 2000-2010 tietyissä määrissä IDEA:n tukiohjelmille: (1) esikouluavustukset; (2) vammaiset lapset ja pikkulapset; (3) vammaisten lasten ohjelmien parantamiseen tarkoitetut valtionavustukset; (4) henkilöstön valmistelu vammaisten lasten palvelujen ja tulosten parantamiseksi; ja (5) tekninen ja siihen liittyvä apu.</w:t>
      </w:r>
    </w:p>
    <w:p>
      <w:r>
        <w:rPr>
          <w:b/>
        </w:rPr>
        <w:t xml:space="preserve">Tulos</w:t>
      </w:r>
    </w:p>
    <w:p>
      <w:r>
        <w:t xml:space="preserve">Vuoden 2000 laki IDEA:n täysimääräisestä rahoituksesta</w:t>
      </w:r>
    </w:p>
    <w:p>
      <w:r>
        <w:rPr>
          <w:b/>
        </w:rPr>
        <w:t xml:space="preserve">Esimerkki 6.3019</w:t>
      </w:r>
    </w:p>
    <w:p>
      <w:r>
        <w:t xml:space="preserve">Saint Francis Dam Disaster National Memorial Act (Sec. 3) Tämä lakiehdotus valtuuttaa maatalousministeriön (USDA) perustamaan Saint Francis Dam Disaster National Memorial -muistomerkin Los Angelesin piirikunnassa Kaliforniassa sijaitsevalle patopaikalle 12. maaliskuuta 1928 tapahtuneen Saint Francis Dam -pato-onnettomuuden uhrien kunniaksi. Muistomerkkiä hallinnoi metsäpalvelu. (4 §) USDA:n on esitettävä kongressille kolmen vuoden kuluessa tämän lakiehdotuksen voimaantulosta suositukset, jotka koskevat muistomerkin suunnittelua, suunnittelua, rakentamista ja pitkän aikavälin hallinnointia, ehdotettuja rajoja, vierailijakeskusta ja opetustiloja sekä yleisön pääsyn varmistamista muistomerkille.  (5 §) Lakiehdotuksella perustetaan Saint Francis Dam Disaster National Monument (Saint Francis Dam Disasterin kansallinen muistomerkki) USDA:n hallinnoimille tietyille National Forest System -maille Los Angelesin piirikunnassa muistomerkin kulttuuristen, arkeologisten, historiallisten, vesistö-, koulutus- ja virkistysresurssien ja -arvojen säilyttämiseksi ja edistämiseksi. (6 §) USDA laatii muistomerkille hallintasuunnitelman neljän vuoden kuluessa tämän lakiehdotuksen voimaantulosta. USDA:n on hallinnoitava monumenttia: 1) tavalla, joka säilyttää ja parantaa sen kulttuurisia ja historiallisia resursseja, ja 2) vuoden 1974 Forest and Rangeland Renewable Resources Planning Act -lain mukaisesti. Lakiehdotuksessa rajoitetaan moottorikäyttöisten ajoneuvojen käyttöä, mutta sallitaan laiduntaminen monumentin alueella. (7 §) Tämän lakiehdotuksen vaatimusten toteuttamiseen ei myönnetä lisävaroja.</w:t>
      </w:r>
    </w:p>
    <w:p>
      <w:r>
        <w:rPr>
          <w:b/>
        </w:rPr>
        <w:t xml:space="preserve">Tulos</w:t>
      </w:r>
    </w:p>
    <w:p>
      <w:r>
        <w:t xml:space="preserve">Saint Francis Dam Disaster National Memorial Act</w:t>
      </w:r>
    </w:p>
    <w:p>
      <w:r>
        <w:rPr>
          <w:b/>
        </w:rPr>
        <w:t xml:space="preserve">Esimerkki 6.3020</w:t>
      </w:r>
    </w:p>
    <w:p>
      <w:r>
        <w:t xml:space="preserve">Simplifying the Application for Student Aid Act (Sec. 2) Tällä lakiehdotuksella muutetaan vuoden 1965 korkeakoululain IV osastoa (Student Assistance) siten, että opetusministeriön (ED) on käytettävä toiseksi edellisen verovuoden ("edellinen, edellinen vuosi") verotustietoja opiskelijan rahoitustukikelpoisuuden määrittämiseksi. Se edellyttää tietojen jakamista ED:n ja Internal Revenue Servicen (IRS) välillä veronmaksajien suostumuksella. (Sec. 3) Lakiehdotuksessa tarkistetaan vuotuisen mukautusprosentin laskentaa, jota käytetään liittovaltion Pell Grant -apurahan enimmäismäärän määrittämiseen mittaamalla inflaatiota viimeisimmän verovuoden aikana kalenterivuoden sijasta. (Sec. 4) ED:n on kehitettävä ja ylläpidettävä kuluttajatestattua teknologiavälinettä, jonka avulla liittovaltion rahoitustuen hakija voi täyttää, tallentaa ja lähettää sähköisiä lomakkeita (esim. Free Application for Federal Student Aid) mobiililaitteella.  Lisäksi ED:n on pyrittävä kaikin tavoin siihen, että hakijat voivat käyttää olemassa olevaa IRS:n tietotyökalua, jonka avulla sähköiset lomakkeet täytetään automaattisesti veroilmoitustiedoilla. ED:n on raportoitava kongressille seuraavista asioista: (1) pyrkimyksistä yksinkertaistaa liittovaltion rahoitustuen hakuprosessia ja (2) englantia rajoitetusti osaavien opiskelijoiden tarpeista. </w:t>
      </w:r>
    </w:p>
    <w:p>
      <w:r>
        <w:rPr>
          <w:b/>
        </w:rPr>
        <w:t xml:space="preserve">Tulos</w:t>
      </w:r>
    </w:p>
    <w:p>
      <w:r>
        <w:t xml:space="preserve">Laki opintotuen hakemisen yksinkertaistamisesta (Simplifying the Application for Student Aid Act)</w:t>
      </w:r>
    </w:p>
    <w:p>
      <w:r>
        <w:rPr>
          <w:b/>
        </w:rPr>
        <w:t xml:space="preserve">Esimerkki 6.3021</w:t>
      </w:r>
    </w:p>
    <w:p>
      <w:r>
        <w:t xml:space="preserve">Puerto Rico Emergency Financial Stability Act of 2015 Tällä lakiehdotuksella myönnetään väliaikainen lykkäys (1. huhtikuuta 2016 asti, tietyin poikkeuksin) oikeudenkäynneille, panttioikeuksille tai muille perintätoimille, joilla pyritään perimään Puerto Ricon kansainyhteisön hallituksen velkoja, ja sallitaan lykkäyksen purkaminen vain rajoitetuissa olosuhteissa.</w:t>
      </w:r>
    </w:p>
    <w:p>
      <w:r>
        <w:rPr>
          <w:b/>
        </w:rPr>
        <w:t xml:space="preserve">Tulos</w:t>
      </w:r>
    </w:p>
    <w:p>
      <w:r>
        <w:t xml:space="preserve">Puerto Ricon rahoitusvakautta koskeva vuoden 2015 hätälaki (Puerto Rico Emergency Financial Stability Act of 2015)</w:t>
      </w:r>
    </w:p>
    <w:p>
      <w:r>
        <w:rPr>
          <w:b/>
        </w:rPr>
        <w:t xml:space="preserve">Esimerkki 6.3022</w:t>
      </w:r>
    </w:p>
    <w:p>
      <w:r>
        <w:t xml:space="preserve">Amtrak Investment Act of 1994 - Muuttaa liittovaltion liikennelakia siten, että AMTRAKin (National Railroad Passenger Corporation) tavoitteena on hallinnoida pääomasijoituksiaan siten, että se tarjoaa asiakkailleen maailmanluokan palvelua. (4 §) Vaatii AMTRAK:ia sisällyttämään presidentille ja kongressille annettavaan vuosittaiseen toimintakertomukseensa ennusteita ehdotettujen ja aiemmin rahoitettujen hankkeiden odotetuista ja toteutuneista hyödyistä. (5 kohta) edellyttää, että osavaltio, virasto tai henkilö, joka pyytää AMTRAK:ia tarjoamaan rautateiden matkustajaliikennettä tai säilyttämään junan, reitin tai palvelun, jonka AMTRAK aikoo lakkauttaa, sitoutuu tarjoamaan vähintään 65 prosenttia pitkän aikavälin tappiosta (nykyisin lyhyen aikavälin tappiosta), joka aiheutuu tällaisten kuljetusten tarjoamisesta ensimmäisenä vuonna, ja vähintään 55 prosenttia tällaisesta tappiosta jokaisena seuraavana vuonna.  Valtion, viraston tai henkilön on tällaisen palvelun uusimisen osalta ilmoitettava, että se sitoutuu maksamaan vähintään 55 prosenttia tällaisen palvelun harjoittamisesta aiheutuvista pitkän aikavälin vältettävissä olevista tappioista ja vähintään 50 prosenttia siihen liittyvistä pääomakustannuksista.  Valtuuttaa AMTRAKin maksamaan jokaisena toimintavuonna enintään 55 prosenttia pitkän aikavälin vältettävissä olevista tappioista ensimmäisenä toimintavuonna ja enintään 45 prosenttia jokaisena seuraavana vuonna. Ohjaa liikenneministeriä (Secretary) tarkastelemaan AMTRAKin valtion tukemaa rautateiden matkustajaliikennepalveluohjelmaa ja raportoimaan tuloksista, mukaan lukien suositukset ohjelman tarkistamiseksi, kongressille. (6 kohta) Ohjaa AMTRAK:ia toteuttamaan Koillisväylän parannushankkeen pääomaparannukset, jotka ovat tarpeen luotettavan ja nopean rautateiden matkustajaliikennepalvelun sekä kauko- ja lähiliikenteen matkustajaliikenteen kapasiteetin lisäämisen kannalta. AMTRAKia vaaditaan rakentamaan sähköistysjärjestelmä Bostonin, Massachusettsin osavaltion ja New Havenin, Connecticutin osavaltion välille, jotta Davisvillen ja Central Fallsin, Rhode Islandin osavaltion välille voidaan asentaa kolmas pääraide, jota käytetään Davisvillen satamaan ja satamasta lähtevään kaksikerroksiseen tavaraliikenteeseen.  AMTRAKia vaaditaan raportoimaan kongressille Davisvillen ja Rhode Islandin Central Fallsin välisen radan sähköistämissuunnitelmastaan. (7 kohta) Valtuutetaan määrärahat seuraaviin tarkoituksiin:  (1) pääoman hankintaan ja käytävän kehittämiseen, 2) AMTRAKin toimintamenoihin, 3) AMTRAKin liiketappioihin ja 4) tiettyihin pakollisiin maksuihin. (8 §) AMTRAKia ohjataan perustamaan pääoma- ja laitehankintatili. (9. pykälä) Ohjaa ministeriä raportoimaan kongressille AMTRAKin aikataulusuorituksesta verrattuna muihin kaupallisiin liikennemuotoihin. (10 §) AMTRAKia vaaditaan tekemään yhteistyötä Virginian osavaltion liikenneministeriön kanssa tutkimuksessa, jossa selvitetään Washingtonin ja Virginian Bristolin välisen rautatieliikenteen uudelleen aloittamisen toteutettavuutta. (11 §) AMTRAKia vaaditaan laatimaan suunnitelmat uusista asematiloista Burbank-Glendale-Pasadenan lentoasemalla ja Ontariossa, Kaliforniassa. (13 §) Vahvistetaan Yhdysvaltojen omistusosuuksien siirto tiettyihin kiinteistöihin Tularen piirikunnalle Kaliforniassa.</w:t>
      </w:r>
    </w:p>
    <w:p>
      <w:r>
        <w:rPr>
          <w:b/>
        </w:rPr>
        <w:t xml:space="preserve">Tulos</w:t>
      </w:r>
    </w:p>
    <w:p>
      <w:r>
        <w:t xml:space="preserve">Amtrak Investment Act of 1994</w:t>
      </w:r>
    </w:p>
    <w:p>
      <w:r>
        <w:rPr>
          <w:b/>
        </w:rPr>
        <w:t xml:space="preserve">Esimerkki 6.3023</w:t>
      </w:r>
    </w:p>
    <w:p>
      <w:r>
        <w:t xml:space="preserve">Muuttaa District of Columbia Official Code -lakia tarkistamalla tiettyjä eritelmiä, jotka koskevat District Councilin Yhdysvaltojen puolesta sallimaa kaikkien liittovaltion oikeuksien, omistusoikeuksien ja etujen siirtoa Southwest Waterfront Project Site -alueeseen District Redevelopment Land Agencylle. Valtuutetaan virasto vuokraamaan tai myymään alue saneerausyhtiölle tai muulle vuokralleottajalle tai ostajalle.Kumoaa Yhdysvaltojen palautusoikeuden kyseiseen kiinteistöön.Muuttaa lakia D.C:n lounaisosassa sijaitsevan kunnallisen kalalaiturin ja torin osalta siten, että sen yksinomainen luonne kalalaiturina ja torina poistetaan ja siitä tehdään pelkkä tori. Kumoaa sen nimeämisen ainoaksi laituriksi, josta puretaan kalaa ja ostereita myytäväksi District of Columbiassa.Julistaa, että mikään tässä laissa tai sen muutoksessa ei anna lupaa poistaa, tuhota tai estää Maine Lobstermanin muistomerkkiä, joka sijaitsee lähellä Maine Avenueta Districtissä tämän lain voimaan tullessa. Luvassa on kuitenkin muistomerkin siirtäminen tästä paikasta toiseen paikkaan Maine Avenuen lounaisrannalla, jos toisessa paikassa on selkeä, esteetön jalankulkuväylä ja näköyhteys muistomerkiltä veteen.Poistetaan lupa tiettyyn osaan insinöörijoukkojen merenkulkuhankkeesta Potomac-joen Washingtonin kanavalla, District of Columbia.</w:t>
      </w:r>
    </w:p>
    <w:p>
      <w:r>
        <w:rPr>
          <w:b/>
        </w:rPr>
        <w:t xml:space="preserve">Tulos</w:t>
      </w:r>
    </w:p>
    <w:p>
      <w:r>
        <w:t xml:space="preserve">Edistää District of Columbian lounaisen ranta-alueen kehittämistä ja muihin tarkoituksiin.</w:t>
      </w:r>
    </w:p>
    <w:p>
      <w:r>
        <w:rPr>
          <w:b/>
        </w:rPr>
        <w:t xml:space="preserve">Esimerkki 6.3024</w:t>
      </w:r>
    </w:p>
    <w:p>
      <w:r>
        <w:t xml:space="preserve">Employee Free Choice Act of 2007 - Muuttaa kansallista työsuhdelakia siten, että kansallisen työsuhdelautakunnan (NLRB) edellytetään vahvistavan neuvotteluedustajan järjestämättä vaaleja, jos enemmistö neuvotteluyksikköön kuuluvista työntekijöistä on antanut luvan edustajan nimeämiseen (card-check) eikä yksikön työntekijöiden yksinoikeudelliseksi edustajaksi ole tällä hetkellä sertifioitu tai tunnustettu mitään muuta yksilöä tai ammattijärjestöä.Tarkistetaan täytäntöönpanovaatimuksia, jotka koskevat epäterveitä työvoimakäytäntöjä ammattiyhdistysten järjestäytymiskampanjoiden aikana, erityisesti epäillyn epäterveen työvoimakäytännön alustavaa tutkintaa, joka voi johtaa kieltokanteeseen.Edellytetään, että etusijalle asetetaan alustava tutkinta, joka koskee syytettä, jonka mukaan työnantaja, kun työntekijät pyrkivät saamaan edustuksen ammattijärjestöltä tai sen jälkeen, kun ammattijärjestö on tunnustettu edustajaksi, siihen asti, kun ensimmäinen työehtosopimus on tehty: (1) irtisanonut työntekijän tai muulla tavoin syrjinyt työntekijää rohkaistakseen tai estääkseen häntä liittymästä ammattijärjestöön; (2) uhannut irtisanoa työntekijän tai muulla tavoin syrjinyt työntekijää häiritäkseen, rajoittaakseen tai pakottaakseen työntekijöitä käyttämään taattuja oikeuksiaan järjestäytyä itse tai työehtosopimusneuvotteluihin; tai (3) syyllistynyt muuhun asiaan liittyvään ylivoimaiseen työsyrjintään, joka häiritsee merkittävästi työntekijöitä, rajoittaa heitä tai pakottaa heitä käyttämään taattuja oikeuksiaan.Lisätään tällaisista rikkomuksista johtuviin oikeussuojakeinoihin: 1) palkanpalautus ja sopimussakkomaksut; ja 2) siviilioikeudelliset lisäsakot.</w:t>
      </w:r>
    </w:p>
    <w:p>
      <w:r>
        <w:rPr>
          <w:b/>
        </w:rPr>
        <w:t xml:space="preserve">Tulos</w:t>
      </w:r>
    </w:p>
    <w:p>
      <w:r>
        <w:t xml:space="preserve">Lakiehdotus kansallisen työsuhdelain muuttamisesta tehokkaan järjestelmän luomiseksi, jotta työntekijät voivat perustaa, liittyä tai avustaa ammattijärjestöjä, säätää pakollisista kieltokanteista epäterveiden työvoimakäytäntöjen osalta järjestäytymispyrkimysten aikana ja muihin tarkoituksiin.</w:t>
      </w:r>
    </w:p>
    <w:p>
      <w:r>
        <w:rPr>
          <w:b/>
        </w:rPr>
        <w:t xml:space="preserve">Esimerkki 6.3025</w:t>
      </w:r>
    </w:p>
    <w:p>
      <w:r>
        <w:t xml:space="preserve">Federal Aviation Administration Employee Retention Act - Tarkistaa vaatimuksia, jotka koskevat ilmailuhallinnon (FAA) riitojenratkaisumenettelyä FAA:n työntekijöiden yksinomaisen neuvottelujärjestön kanssa käytävissä neuvotteluissa, jotka koskevat FAA:n henkilöstöhallintojärjestelmään ehdotettuja muutoksia.Vaatii kiistakysymysten toimittamista liittovaltion palveluksessa toimivalle Impasses Panel -lautakunnalle (Federal Service Impasses Panel, FSIP) sitovaa välimiesmenettelyä varten, jos voimassa olevan lain edellyttämän Federal Mediation and Conciliation Service (FMCS) -palvelun palvelut ovat johtaneet umpikujaan FAA:n ja sen työntekijöiden välillä sopimuksen aikaansaamisessa. Kumotaan nykyinen vaatimus, jonka mukaan jos FMCS:n palvelut eivät johda sopimukseen, hallintovirkamiehen ehdottama henkilöstöhallintojärjestelmän muutos ei tule voimaan ennen kuin 60 päivää on kulunut siitä, kun hallintovirkamies on toimittanut ehdotetut muutokset sekä työntekijöiden muutoksia koskevat vastalauseet ja vastalauseiden syyt kongressille.Tarjoaa riitojenratkaisumenettelyn vaihtoehdon nykyiselle vaatimukselle käyttää FMCS:n palveluja. Valtuuttaa FAA:n hallintovirkamiehen ja FAA:n työntekijöiden yksinomaisen neuvotteluedustajan hyväksymään yhteisellä sopimuksella vaihtoehtoisia menettelyjä työehtosopimusneuvotteluissa syntyvien riitojen tai umpikujien ratkaisemiseksi.</w:t>
      </w:r>
    </w:p>
    <w:p>
      <w:r>
        <w:rPr>
          <w:b/>
        </w:rPr>
        <w:t xml:space="preserve">Tulos</w:t>
      </w:r>
    </w:p>
    <w:p>
      <w:r>
        <w:t xml:space="preserve">Lakiehdotus Yhdysvaltojen lakikokoelman 49 osaston 40122(a) pykälän muuttamisesta Federal Aviation Administrationin riitojenratkaisumenettelyn parantamiseksi ja muihin tarkoituksiin.</w:t>
      </w:r>
    </w:p>
    <w:p>
      <w:r>
        <w:rPr>
          <w:b/>
        </w:rPr>
        <w:t xml:space="preserve">Esimerkki 6.3026</w:t>
      </w:r>
    </w:p>
    <w:p>
      <w:r>
        <w:t xml:space="preserve">Protect American Democracy Act of 2016 Tämä lakiesitys ohjaa ulkoministeriötä toimittamaan 120 päivän kuluessa luettelon jokaisesta ulkomaisesta henkilöstä, joka: (1) on 1. tammikuuta 2015 jälkeen osallistunut toimiin, joilla pyritään laittomasti pääsemään käsiksi Yhdysvaltain poliittisiin puolueisiin, liittovaltion vaaliehdokkaisiin tai liittovaltion vaalien hallintoon liittyviin tietoihin, häiritsemään niitä, vaikuttamaan niihin tai muuttamaan niitä; tai (2) on toiminut tällaisen ulkomaisen henkilön edustajana tai sen puolesta.  Luettelon luokittelematon osa on saatettava yleisön saataville ja julkaistava Federal Registerissä. Luettelossa oleva ulkomaalainen ei voi saada Yhdysvaltoihin maahantuloviisumia, ja voimassa oleva viisumi peruutetaan. Näitä kieltoja sovelletaan myös ulkomaalaisiin, jotka ovat luettelossa olevan ulkomaisen yhteisön tai hallituksen virkamiehiä tai toimivat sen puolesta, jos he tietoisesti edistävät tällaisia kiellettyjä toimia.  Presidentin on valtiovarainministeriön välityksellä: (1) jäädyttää ja kieltää luettelossa olevan ulkomaisen henkilön liiketoimet omaisuudella ja omaisuusosuuksilla, jotka ovat Yhdysvalloissa tai jotka ovat yhdysvaltalaisen henkilön määräysvallassa, ja (2) vaatia jokaista rahoituslaitosta, joka on yhdysvaltalainen henkilö ja jolla on hallussaan tai määräysvallassaan tällaista omaisuutta tai omaisuusosuuksia, todistamaan, että se on jäädyttänyt kaikki tällaiset varat. </w:t>
      </w:r>
    </w:p>
    <w:p>
      <w:r>
        <w:rPr>
          <w:b/>
        </w:rPr>
        <w:t xml:space="preserve">Tulos</w:t>
      </w:r>
    </w:p>
    <w:p>
      <w:r>
        <w:t xml:space="preserve">Protect American Democracy Act of 2016</w:t>
      </w:r>
    </w:p>
    <w:p>
      <w:r>
        <w:rPr>
          <w:b/>
        </w:rPr>
        <w:t xml:space="preserve">Esimerkki 6.3027</w:t>
      </w:r>
    </w:p>
    <w:p>
      <w:r>
        <w:t xml:space="preserve">Steve Grissom Relief Fund Act of 2002 - Perustetaan Steve Grissom Relief Fund -rahasto valtiovarainministeriöön. Ohjaa terveysministeriön suorittamaan kertaluonteisia maksuja henkilöille, jotka ovat saaneet HIV-tartunnan tai joilla on diagnosoitu aids HIV:n saastuttaman veren, veren komponenttien, ihmiskudoksen tai elinten seurauksena. Mukaan luetaan myös lailliset puolisot, kuten on määritelty.Määritellään asiakirjoja, hakemuksia, määrittelyä ja maksuja koskevat menettelyt. Todetaan, että tällaiset maksut eivät luo tai myönnä mitään vaatimuksia tai ole tuloa tuloverotuksessa, lisäturvaetuuksissa tai muissa tarkoituksissa.Kielletään tämän osaston mukaisten oikeuksien luovuttaminen tai siirtäminen. Rajoitetaan yksi vetoomus uhria kohti. Ohjelma lakkautetaan viiden vuoden kuluttua.Maksuja ei voida pitää korvauksena tai hyvityksenä vahingosta, kun kyse on vakuutuksesta tai työntekijän korvauksesta.</w:t>
      </w:r>
    </w:p>
    <w:p>
      <w:r>
        <w:rPr>
          <w:b/>
        </w:rPr>
        <w:t xml:space="preserve">Tulos</w:t>
      </w:r>
    </w:p>
    <w:p>
      <w:r>
        <w:t xml:space="preserve">Lakiehdotus myötätuntokorvausten maksamisesta henkilöille, jotka ovat saaneet ihmisen immuunikatoviruksen saastuneen verensiirron vuoksi, ja muihin tarkoituksiin.</w:t>
      </w:r>
    </w:p>
    <w:p>
      <w:r>
        <w:rPr>
          <w:b/>
        </w:rPr>
        <w:t xml:space="preserve">Esimerkki 6.3028</w:t>
      </w:r>
    </w:p>
    <w:p>
      <w:r>
        <w:t xml:space="preserve">Federal Advisory Committee Act Amendments of 2008 - (Sec. 2) Muuttaa liittovaltion neuvoa-antavia komiteoita koskevaa lakia siten, että neuvoa-antavien komiteoiden nimitykset on tehtävä poliittisesta suuntautumisesta tai toiminnasta riippumatta, ellei liittovaltion laissa toisin säädetä. Ohjaa kutakin virastoa johtamaan: (1) varmistaa, että ketään henkilöä, jolla on eturistiriita, ei nimitetä, ellei henkilön palvelujen tarve ole suurempi kuin ristiriidan mahdolliset vaikutukset; (2) vaatia, että jokainen nimitettävä henkilö ilmoittaa virastolle kaikista todellisista tai mahdollisista ristiriidoista, jotka ovat olemassa ennen nimittämistä tai jotka ilmenevät henkilön toimiessa; ja (3) varmistaa, että neuvoa-antavien komiteoiden kertomukset ovat tulosta komitean arviosta, joka on riippumaton virastosta.julistaa, että: (1) tämän lain tarkoituksena ei ole estää virastojen johtajia vaatimasta, että henkilöt, joilla on eturistiriitoja, pidättäytyvät komiteatyön tietyistä näkökohdista; ja (2) yksittäisen edustajan yhteyttä yhteisöön, jonka näkemyksiä edustetaan, ei sinänsä pidetä eturistiriitana.Edellytetään: 1) eturistiriitojen julkistamista; 2) hallituksen etiikkaviraston johtajan antamia määräyksiä, joissa määritellään "eturistiriita" ja määritellään ilmoittamismenetelmä ja ajanjakso, jonka kuluessa etua pidetään eturistiriitana; ja 3) yleishallinnon hallintovirkamiehen antamia määräyksiä liittovaltion neuvoa-antavia komiteoita koskevan lain täytäntöönpanemiseksi (Sec. 3) katsoo, että henkilö, joka ei ole liittovaltion hallituksen kokopäiväinen tai vakituinen osa-aikainen virkailija tai työntekijä, on komitean jäsen, jos hän säännöllisesti osallistuu komitean kokouksiin ja osallistuu niihin ikään kuin hän olisi komitean jäsen, vaikka hänellä ei olisi äänioikeutta tai veto-oikeutta komitean neuvoja tai suosituksia vastaan.(Sec. 4) Edellytetään seuraavien tietojen julkistamista: 1) kaikki presidentin tai varapresidentin perustaman virastojen välisen neuvoa-antavan komitean ja henkilön, joka ei ole liittovaltion virkamies tai työntekijä, välinen yhteydenpito; 2) neuvoa-antavien komiteoiden peruskirjat; 3) menettely, jota käytetään komiteoiden jäsenten perustamiseen ja nimittämiseen; 4) tarkat tiedot nykyisistä jäsenistä; 5) kunkin komitean päätöksentekoprosessi; 6) komiteoiden kokouspöytäkirjat tai -nauhoitukset; 7) kokousten lopettamista koskevat päätökset; ja 8) ilmoitukset komiteoiden tulevista kokouksista. Virastojen johtajien on asetettava nämä tiedot saataville sähköisesti 15 päivää ennen kutakin kokousta (tai 30 päivää sen jälkeen, jos kyseessä on kokouspöytäkirja tai -tallenne). Valtuuttaa viraston pidättämään julkistamatta tietoja, jotka ovat vapautettuja julkistamisesta tiedonvälityksen vapautta koskevan lain nojalla. edellyttää, että yleisten palvelujen hallintojohtaja tarjoaa sähköisen pääsyn tällaisiin tietoihin yleisten palvelujen hallinnon (GSA) Internet-sivustolla. edellyttää, että komiteoiden työjärjestyksiin sisällytetään: (1) toimivalta, jonka nojalla komitea perustetaan; 2) arvioitu jäsenmäärä ja kuvaus asiantuntemuksesta, jota tarvitaan komitean tavoitteiden toteuttamiseen; 3) kuvaus siitä, koostuuko komitea erityisistä valtionhallinnon työntekijöistä, edustajista vai molempien ryhmien jäsenistä; ja 4) onko komitealla valtuudet perustaa alakomiteoita ja jos on, mikä viraston virkamies on valtuutettu käyttämään tällaisia valtuuksia.(5 kohta) Pyydetään, että Comptroller General tarkastaa ja raportoi siitä, miten virastot noudattavat liittovaltion neuvoa-antavia komiteoita koskevaa lakia, mukaan lukien se, nimittävätkö virastot neuvoa-antavien komiteoiden jäsenet asianmukaisesti joko hallituksen erityistyöntekijöinä tai edustajina.</w:t>
      </w:r>
    </w:p>
    <w:p>
      <w:r>
        <w:rPr>
          <w:b/>
        </w:rPr>
        <w:t xml:space="preserve">Tulos</w:t>
      </w:r>
    </w:p>
    <w:p>
      <w:r>
        <w:t xml:space="preserve">Liittovaltion neuvoa-antavia komiteoita koskevan lain muuttaminen liittovaltion neuvoa-antavien komiteoiden avoimuuden ja vastuuvelvollisuuden lisäämiseksi ja muihin tarkoituksiin.</w:t>
      </w:r>
    </w:p>
    <w:p>
      <w:r>
        <w:rPr>
          <w:b/>
        </w:rPr>
        <w:t xml:space="preserve">Esimerkki 6.3029</w:t>
      </w:r>
    </w:p>
    <w:p>
      <w:r>
        <w:t xml:space="preserve">Veteraanisairaaloiden hätäkorjauslaki - Valtuuttaa veteraaniasioiden ministeriön toteuttamaan suuria lääketieteellisiä laitoshankkeita veteraaniasioiden ministeriön lääketieteellisissä keskuksissa potilaiden hoitotilojen parantamiseksi, kunnostamiseksi ja päivittämiseksi. Vaatii ministeriä käyttämään varainhoitovuoden 2002 tai 2003 määrärahoja tähän tarkoitukseen. Rajoittaa yksittäisen hankkeen kustannukset 25 miljoonaan dollariin. Edellytetään, että ministeriön riippumaton lautakunta arvioi hankkeet ennen niiden valintaa.</w:t>
      </w:r>
    </w:p>
    <w:p>
      <w:r>
        <w:rPr>
          <w:b/>
        </w:rPr>
        <w:t xml:space="preserve">Tulos</w:t>
      </w:r>
    </w:p>
    <w:p>
      <w:r>
        <w:t xml:space="preserve">Lakiehdotus, jolla valtuutetaan veteraaniasioiden ministeriö toteuttamaan rakennushankkeita, joiden tarkoituksena on parantaa, kunnostaa ja päivittää potilashoitotiloja veteraaniasioiden ministeriön terveyskeskuksissa.</w:t>
      </w:r>
    </w:p>
    <w:p>
      <w:r>
        <w:rPr>
          <w:b/>
        </w:rPr>
        <w:t xml:space="preserve">Esimerkki 6.3030</w:t>
      </w:r>
    </w:p>
    <w:p>
      <w:r>
        <w:t xml:space="preserve">Sage-Grouse Accountability and Private Conservation Act of 2014 - Ohjaa sisäasiainministeriötä raportoimaan 15. joulukuuta 2014 mennessä suurten salviajäkälien suojelutoimien tilasta. Raportin on sisällettävä kuvaus seuraavista asioista: (1) julkiset (liittovaltion ja osavaltion) ja yksityiset ohjelmat ja menot, (2) olemassa olevat osavaltion hoitosuunnitelmat sekä suunnitelmat, joista on ilmoitettu, mutta joita ei ole vielä pantu täytäntöön, ja (3) maankäyttövirastojen suunnitelmat.  Valtuuttaa maatalousministeriön (USDA) myöntämään rahoitusta maatalousmaan käyttöoikeussopimusohjelmansa puitteissa enintään 75 prosenttia sellaisen maan arvosta, jolla on ympäristöllisesti erityisen merkittävää suuremman tai Gunnisonin salviajoutsenen elinympäristöä. Lisätään kyseisen elinympäristön suojelun maksimointi huomioon otettavaksi, kun ohjelmaan liittyviä hakemuksia asetetaan paremmuusjärjestykseen.</w:t>
      </w:r>
    </w:p>
    <w:p>
      <w:r>
        <w:rPr>
          <w:b/>
        </w:rPr>
        <w:t xml:space="preserve">Tulos</w:t>
      </w:r>
    </w:p>
    <w:p>
      <w:r>
        <w:t xml:space="preserve">Sage-Grouse Accountability and Private Conservation Act of 2014 (laki vastuullisuudesta ja yksityisten suojelusta)</w:t>
      </w:r>
    </w:p>
    <w:p>
      <w:r>
        <w:rPr>
          <w:b/>
        </w:rPr>
        <w:t xml:space="preserve">Esimerkki 6.3031</w:t>
      </w:r>
    </w:p>
    <w:p>
      <w:r>
        <w:t xml:space="preserve">SISÄLLYSLUETTELO:      I osasto:  Osasto II: Alueellisen lentoliikenteen kannustinohjelma (Regional Air Service Incentive Program) Air Service Improvement Act of 1997 - Title I:  Palvelu lentoasemille, joilla ei ole riittävää palvelua - Valtuuttaa liikenneministerin myöntämään poikkeuksia lähtö- ja saapumisaikojen (saapumis- ja lähtöpaikkojen) käyttöön tiheästi liikennöidyillä lentoasemilla, jotta lentoliikenteen harjoittajat voivat tarjota välilaskuttomia lentokuljetuksia melulle alttiilla ilma-aluksilla tiheästi liikennöidyn lentoaseman ja pienen keskuslentoaseman tai muun kuin keskuslentoaseman välillä, jonka ministeriö katsoo, ettei tiheästi liikennöidylle lentoasemalle ja lentoasemalta ole riittävää lentoliikennettä.  Säädetään poikkeusluparajoituksista, mukaan lukien rajoitus, jonka mukaan Washingtonin kansallisella lentoasemalla voidaan myöntää enintään kuusi poikkeuslupaa päivässä lähtö- ja saapumisaikoihin.  Vaaditaan, että ministeri tekee poikkeuspäätökset 120 päivän kuluessa hakemuksen jättämisestä. Varat, joita ei ole muutoin sidottu tai käytetty liittovaltion keskeisen lentoliikennepalvelun ohjelmaan, ovat käytettävissä seuraaviin tarkoituksiin:  (1) lentoliikenteen harjoittajien palveluihin lentoasemille, joilla ei ole riittävää lentoliikennettä; ja 2) maaseudun lentoturvallisuuteen lentoasemilla, joilla on alle 100 000 vuosittaista lentoonpääsyä. Edellytetään, että ministeri tekee päätöksen 180 päivän kuluessa valituksen vastaanottamisesta, jossa väitetään, että lentoliikenteen harjoittaja on käyttänyt tai käyttää epätervettä kilpailumenetelmää lentoliikenteen tarjoamisessa tai myynnissä. II osasto: Alueellisen lentoliikenteen kannustinohjelma - valtuuttaa ministeriön takaamaan lainanantajalle tappion varalta lainan, joka on myönnetty lähilentoyhtiölle (enintään 75 istumapaikkaa) suihkukoneiden hankkimista varten, kun kyseisiä lentokoneita käytetään palvelemaan alipalveltuja markkinoita.  Määritellään lainaehdot ja -rajoitukset, mukaan lukien seuraavat:  (1) tällaiset ilma-alukset täyttävät tietyt liittovaltion melutasoa koskevat vaatimukset ja 2) lentoliikenteen harjoittaja sitoutuu liikennöimään alipalvelluilla markkinoilla vähintään 12 kuukauden ajan käyttöönoton jälkeen.  Valtuuttaa ministeriön:  (1) periä lainatakausmaksun tällaisilta lainanantajilta; ja (2) saada ja käyttää liittovaltion välineitä ja apua kannustinohjelman toteuttamisessa. Lopettaa edellä mainitun toimivallan viiden vuoden kuluttua tämän lain voimaantulosta.  Valtuutetaan määrärahat.</w:t>
      </w:r>
    </w:p>
    <w:p>
      <w:r>
        <w:rPr>
          <w:b/>
        </w:rPr>
        <w:t xml:space="preserve">Tulos</w:t>
      </w:r>
    </w:p>
    <w:p>
      <w:r>
        <w:t xml:space="preserve">Vuoden 1997 laki lentoliikenteen parantamisesta</w:t>
      </w:r>
    </w:p>
    <w:p>
      <w:r>
        <w:rPr>
          <w:b/>
        </w:rPr>
        <w:t xml:space="preserve">Esimerkki 6.3032</w:t>
      </w:r>
    </w:p>
    <w:p>
      <w:r>
        <w:t xml:space="preserve">Former Soviet Union State Pension Fairness Act of 2011 - Ohjaa ulkoministeriä ja sosiaaliturvakomissaaria jatkamaan yhteistyötä entisen Neuvostoliiton valtioiden hallitusten kanssa kannustaakseen niitä hyväksymään toimintalinjoja, jotka mahdollistaisivat eläkkeiden saamisen henkilöille, jotka työskentelivät jossakin tällaisessa valtiossa ja ansaitsivat eläkettä ja asuvat tällä hetkellä Yhdysvalloissa.</w:t>
      </w:r>
    </w:p>
    <w:p>
      <w:r>
        <w:rPr>
          <w:b/>
        </w:rPr>
        <w:t xml:space="preserve">Tulos</w:t>
      </w:r>
    </w:p>
    <w:p>
      <w:r>
        <w:t xml:space="preserve">Valtuuttaa ja ohjata ulkoministeri ja sosiaaliturvakomissaari jatkamaan yhteistyötä entisen Neuvostoliiton valtioiden hallitusten kanssa kannustaakseen näitä valtioita hyväksymään politiikkoja, jotka mahdollistaisivat eläkkeiden saamisen henkilöille, jotka työskentelivät jossakin tällaisessa valtiossa ja ansaitsivat eläkettä ja asuvat tällä hetkellä Yhdysvalloissa, ja muihin tarkoituksiin.</w:t>
      </w:r>
    </w:p>
    <w:p>
      <w:r>
        <w:rPr>
          <w:b/>
        </w:rPr>
        <w:t xml:space="preserve">Esimerkki 6.3033</w:t>
      </w:r>
    </w:p>
    <w:p>
      <w:r>
        <w:t xml:space="preserve">Firefighters Special Operation Task Force Act - Muuttaa vuoden 1974 liittovaltion palontorjuntalakia siten, että Yhdysvaltain palohallinnon hallintovirkamiehelle annetaan valtuudet myöntää enintään 100 avustusta työryhmille (kaksi tai useampia palokuntia, jotka yhdessä koostuvat vähintään 50 palontorjuntahenkilöstöstä ja jotka toimivat yhteistyösopimuksen nojalla koordinoidakseen tapahtumiin vastaamista) kunakin verovuonna: (1) palokuntahenkilöstön palkkaamiseen liittyvät palkat ja etuudet; (2) koulutus; (3) laitteet tai tukijärjestelmät; (4) yhteydenpito työryhmän jäsenten ja paikallisen poliisilaitoksen tai sairaalan tai minkä tahansa muun asianmukaisen valtion tai yksityisen sektorin yksikön välillä; ja (5) koulutuksen ja laitteiden yhteensopivuus ja yhteentoimivuus: (1) ydinvoimalaitoksesta; (2) suuresta laitoksesta, joka tuottaa, käsittelee tai jalostaa kemikaaleja tai öljytuotteita; (3) kansallisesti merkittävästä liikealueesta; tai (4) paikasta, jossa on yksi tai useampi kriittinen infrastruktuuri.Edellyttää, että avustuksen saajat hankkivat muuta kuin liittovaltion rahoitusta, jonka osuus on vähintään 55 prosenttia hallintoviranomaisen kullekin varainhoitovuodelle myöntämästä määrästä.</w:t>
      </w:r>
    </w:p>
    <w:p>
      <w:r>
        <w:rPr>
          <w:b/>
        </w:rPr>
        <w:t xml:space="preserve">Tulos</w:t>
      </w:r>
    </w:p>
    <w:p>
      <w:r>
        <w:t xml:space="preserve">Muutetaan vuoden 1974 liittovaltion palontorjuntalakia siten, että Yhdysvaltojen palohallinnon hallintoviranomainen valtuutetaan antamaan apua palontorjuntatyöryhmille ja muihin tarkoituksiin.</w:t>
      </w:r>
    </w:p>
    <w:p>
      <w:r>
        <w:rPr>
          <w:b/>
        </w:rPr>
        <w:t xml:space="preserve">Esimerkki 6.3034</w:t>
      </w:r>
    </w:p>
    <w:p>
      <w:r>
        <w:t xml:space="preserve">Main Street TARP Act of 2009 - Ohjaa valtiovarainministeriä käyttämään valtuuksiaan ostaa vaikeuksissa olevia omaisuuseriä vuoden 2008 hätätilanteen taloudellista vakauttamista koskevaan lakiin (Emergency Economic Stabilization Act of 2008, EESA) sisältyvän ongelmallisten omaisuuserien apuohjelman (TARP) nojalla ja siirtämään 1 miljardia dollaria asunto- ja kaupunkikehitysministeriölle (HUD), jotta ministeri voi hyvittää ne asuntosäätiörahastolle. Edellytetään, että kaikkiin vuokra-asuntojen asuntoyksiköihin sovelletaan oikeudellisesti sitovia sitoumuksia, joilla varmistetaan, että asuvan perheen vuokran osuus ei ylitä 30 prosenttia perheen mukautetuista tuloista.Edellytetään, että HUD:n ministeri hyvittää tiettyjä määriä Housing Trust Fund -rahastosta Emergency Homeowners' Relief Fund -rahastoon (jonka ministeri perustaa vuoden 1975 Emergency Housing Act -lain (Emergency Housing Act of 1975) nojalla) asuntolainojen hätäavustusta varten.Muutetaan vuoden 1975 Emergency Housing Act of 1975 -lakia seuraavasti: "Emergency Housing Act of 1975" (Emergency Housing Act of 1975): (1) korottaa vakuutettujen hätäasuntolainojen ja -ennakoiden yhteenlaskettua enimmäismäärää; ja (2) jatkaa lain nojalla myönnettävien vakuutettujen lainojen ja hätäasuntolainojen avustusten maksamista koskevaa ohjelmaa vuoteen FY2011 asti.Muuttaa EESA:ta pienentääkseen TARP:n valtuutusrajaa tämän lain nojalla hyväksyttyjen lainojen, ennakoiden, vakuutusten ja määrärahojen kustannusten korvaamiseksi.</w:t>
      </w:r>
    </w:p>
    <w:p>
      <w:r>
        <w:rPr>
          <w:b/>
        </w:rPr>
        <w:t xml:space="preserve">Tulos</w:t>
      </w:r>
    </w:p>
    <w:p>
      <w:r>
        <w:t xml:space="preserve">Käyttää valtiovarainministeriön ongelmallisten omaisuuserien apuohjelmasta (Troubled Assets Relief Program) saataville asetettuja määriä asunnonomistajien ja kohtuuhintaisten vuokra-asuntojen tukemiseen.</w:t>
      </w:r>
    </w:p>
    <w:p>
      <w:r>
        <w:rPr>
          <w:b/>
        </w:rPr>
        <w:t xml:space="preserve">Esimerkki 6.3035</w:t>
      </w:r>
    </w:p>
    <w:p>
      <w:r>
        <w:t xml:space="preserve">World Language Advancement and Readiness Act of 2017 Tämä lakiehdotus ohjaa puolustusministeriötä myöntämään kolmivuotisia kilpailullisia avustuksia osavaltioiden ja paikallisten koulutusvirastojen perustamiseen, parantamiseen tai laajentamiseen maailmankieliä (esim. vieraita kieliä tai amerikkalaista viittomakieltä) koskevien ohjelmien perustamiseen, parantamiseen tai laajentamiseen peruskouluissa ja lukioissa.</w:t>
      </w:r>
    </w:p>
    <w:p>
      <w:r>
        <w:rPr>
          <w:b/>
        </w:rPr>
        <w:t xml:space="preserve">Tulos</w:t>
      </w:r>
    </w:p>
    <w:p>
      <w:r>
        <w:t xml:space="preserve">World Language Advancement and Readiness Act of 2017 (laki maailman kielten edistämisestä ja valmiuksista)</w:t>
      </w:r>
    </w:p>
    <w:p>
      <w:r>
        <w:rPr>
          <w:b/>
        </w:rPr>
        <w:t xml:space="preserve">Esimerkki 6.3036</w:t>
      </w:r>
    </w:p>
    <w:p>
      <w:r>
        <w:t xml:space="preserve">Safer Truck Act - Muuttaa liittovaltion maantielakia siten, että osavaltiolle annetaan lupa sallia yksittäisen kuorma-auton tai linja-auton, jolla ei ole perävaunua, liikennöinti valtateiden välisessä järjestelmässä, kun se kuljettaa enintään 20 tonnia rahtia, pakkauksia ja kuorman kiinnitysmateriaaleja riippumatta ajoneuvon kokonaispainosta, akselipainoista tai turvallisuus- ja energiansäästölaitteiden painosta, jos: (1) lasti on tasaisesti jaettu vähintään 40 jalan pituiseen osastoon tai yhdistettyihin osastoihin; (2) ajoneuvon ja lastin kokonaiskorkeus ei ylitä akselivälin leveyttä; (3) akselit on sijoitettu ajoneuvon ääripäihin; ja (4) ajoneuvon (mukaan lukien irrotettavat kuormatilat) kokonaispaino ja varmennettu tyhjäpaino on merkitty näkyvästi ajoneuvon etupuolelle kontrastivärisin vähintään kolmen tuuman kirjaimin ja numeroin.Muuttaa liittovaltion liikennelakia siten, että tarkistetaan tiettyjä Interstate-järjestelmässä ja liittovaltion valtateillä liikennöivien hyötyajoneuvojen leveysrajoituksia siten, että leveyslaskelmissa ei oteta huomioon tällaisia rajoituksia koskevia turvalaitteita, jotka vähentävät kuoleman ja loukkaantumisen mahdollisuutta, jos tällaiset laitteet mahtuvat kokonaan kaikkien niiden teiden laillisille kulkuväylille, joilla ajoneuvo liikennöi.</w:t>
      </w:r>
    </w:p>
    <w:p>
      <w:r>
        <w:rPr>
          <w:b/>
        </w:rPr>
        <w:t xml:space="preserve">Tulos</w:t>
      </w:r>
    </w:p>
    <w:p>
      <w:r>
        <w:t xml:space="preserve">Muutetaan moottoriajoneuvojen paino- ja leveysrajoituksia koskevia Yhdysvaltojen lakikokoelman 23 ja 49 osastoja.</w:t>
      </w:r>
    </w:p>
    <w:p>
      <w:r>
        <w:rPr>
          <w:b/>
        </w:rPr>
        <w:t xml:space="preserve">Esimerkki 6.3037</w:t>
      </w:r>
    </w:p>
    <w:p>
      <w:r>
        <w:t xml:space="preserve">Valtuuttaa presidentin laajentamaan ehdoitta ja pysyvästi syrjimättömän kohtelun (pysyvät normaalit kauppasuhteet) koskemaan Ukrainan tuotteita.Ilmaisee kongressin näkemyksen siitä, että Yhdysvallat on edelleen täysin sitoutunut monitahoiseen sitoutumiseen Ukrainan kanssa, mukaan lukien: (1) kehotetaan Ukrainaa täyttämään sitoumuksensa Euroopan turvallisuus- ja yhteistyöjärjestön (Etyj) osallistuvana jäsenenä ja jatkamaan nykyistä politiikkaansa ihmisoikeuksien, oikeusvaltion periaatteiden ja tiedotusvälineiden vapauksien osalta; (2) työskennellään Ukrainan kanssa sen oikeusjärjestelmän ja kansainvälisesti tunnustettujen työntekijöiden oikeuksien täytäntöönpanon parantamiseksi; (3) tuetaan Ukrainan pyrkimyksiä saavuttaa merkittävää ja mielekästä edistystä teollis- ja tekijänoikeuksien suojan voimaansaattamisessa ja täytäntöönpanossa; (4) työskentelemällä Ukrainan kanssa sen varmistamiseksi, että mahdolliset kauppakiistat ratkaistaan nopeasti, erityisesti siipikarjanliha- ja muilla maatalousaloilla; ja (5) jatkamalla ihmisoikeuksien, oikeusvaltion periaatteiden ja tiedotusvälineiden vapauksien seurantaa Ukrainassa, mukaan lukien tässä laissa kuvatut kysymykset, antamalla apua kansalaisjärjestöille ja ihmisoikeusryhmille, jotka osallistuvat ihmisoikeus-, demokratia- ja oikeusvaltion periaatteita edistävään toimintaan Ukrainassa, ja pyrkimällä käynnistämään Ukrainan kanssa vuosittaiset keskustelut näistä asioista, mukaan lukien Yhdysvaltojen ja Ukrainan kansalaisjärjestöjen osallistuminen tällaisiin keskusteluihin.Sovelletaan Ukrainaan samassa määrin kuin Kiinan kansantasavaltaan niin kauan kuin Yhdysvaltojen ja Ukrainan välinen vuoden 1992 kauppasopimus on voimassa vuoden 1974 kauppalakiin sisältyvää vaatimusta, jonka mukaan presidentin on julistettava korotetut tullit tai muut tuontirajoitukset, jotka koskevat Ukrainan tuotteita, joita tuodaan Yhdysvaltoihin niin suurina määrinä tai sellaisilla edellytyksillä, että ne aiheuttavat tai uhkaavat aiheuttaa markkinahäiriöitä samankaltaisten tai suoraan kilpailevien tuotteiden yhdysvaltalaisille tuottajille: (1) presidentin ilmoitus kongressille Yhdysvaltojen ja Ukrainan kahdenvälisen sopimuksen tekemisestä Ukrainan liittymisehdoista Maailman kauppajärjestöön; (2) päätöslauselma tällaisen sopimuksen hylkäämisestä; ja (3) menettelyt päätöslauselman käsittelyä varten.</w:t>
      </w:r>
    </w:p>
    <w:p>
      <w:r>
        <w:rPr>
          <w:b/>
        </w:rPr>
        <w:t xml:space="preserve">Tulos</w:t>
      </w:r>
    </w:p>
    <w:p>
      <w:r>
        <w:t xml:space="preserve">Lakiehdotus luvan antamiseksi ehdottoman ja pysyvän syrjimättömän kohtelun (pysyvän normaali kauppasuhteiden kohtelun ) laajentamiseen koskemaan Ukrainan tuotteita ja muihin tarkoituksiin.</w:t>
      </w:r>
    </w:p>
    <w:p>
      <w:r>
        <w:rPr>
          <w:b/>
        </w:rPr>
        <w:t xml:space="preserve">Esimerkki 6.3038</w:t>
      </w:r>
    </w:p>
    <w:p>
      <w:r>
        <w:t xml:space="preserve">Grandparents Raising Grandchildren Assistance Act of 1993 - Muuttaa sosiaaliturvalain (SSA) II osaston (Old Age, Survivors and Disability Insurance) (OASDI), jotta lapsenlapset voivat saada sosiaaliturvaetuuksia ainoastaan sen perusteella, että he ovat riippuvaisia sosiaaliturvan saajista. Asetetaan erityissäännöt, jos yksi lapsenlapsen lapsenlapsen luonnollisista tai adoptiovanhemmista on elossa.  Tällaisten etuuksien maksaminen keskeytetään, jos lapsenlapsi yhdistyy luonnollisen tai adoptiovanhemman kanssa. Muutetaan SSA:n IV osaston E osaa (sijaishoito- ja adoptiotuki) siten, että terveys- ja sosiaalipalveluministeri kehotetaan kehittämään mallimenettely, jota osavaltiot voivat käyttää ilmoittaessaan sukulaisille ennen lapsen sijoittamista sijaishoitoon. Ohjaa ministeriä kehittämään mallinormeja sairausvakuutussopimusten huollettavien kattamista varten, jos kansallinen vakuutuskomissaarien liitto (National Association of Insurance Commissioners, NAIC) ei ole tehnyt sitä tiettyyn määräaikaan mennessä. Kehottaa kauppaministeriä laajentamaan väestönlaskentaviraston tiedonkeruutoimia, jotta se voi kerätä tilastollisesti merkittäviä tietoja kasvavasta suuntauksesta, jossa isovanhemmat ovat lastenlastensa ensisijaisia hoitajia. Muuttaa vuonna 1965 annettua Older Americans Act -lakia siten, että ikääntymisestä vastaava komissaari valtuutetaan myöntämään avustuksia tai tekemään sopimuksia yhden tukikelpoisen tahon kanssa kansallisen isovanhempien resurssikeskuksen (National Resource Center for Grandparents) perustamiseksi ja ylläpitämiseksi, jotta se toimisi keskitettynä tietolähteenä ja avunantajana ikääntyneille henkilöille, jotka:  (1) kasvattavat lapsenlapsiaan; (2) kohtaavat ongelmia lapsenlapsensa tapaamisoikeuden saamisessa; tai (3) tarvitsevat taloudellista, oikeudellista, emotionaalista tai tiedollista apua suhteessaan lapsenlapsiinsa.</w:t>
      </w:r>
    </w:p>
    <w:p>
      <w:r>
        <w:rPr>
          <w:b/>
        </w:rPr>
        <w:t xml:space="preserve">Tulos</w:t>
      </w:r>
    </w:p>
    <w:p>
      <w:r>
        <w:t xml:space="preserve">Vuoden 1993 laki lastenlasten isovanhempien tukemisesta (Grandparents Raising Grandchildren Assistance Act of 1993).</w:t>
      </w:r>
    </w:p>
    <w:p>
      <w:r>
        <w:rPr>
          <w:b/>
        </w:rPr>
        <w:t xml:space="preserve">Esimerkki 6.3039</w:t>
      </w:r>
    </w:p>
    <w:p>
      <w:r>
        <w:t xml:space="preserve">Depository Institutions Disaster Relief Act of 1993 - Valtuuttaa Federal Reserve Systemin hallintoneuvoston tekemään tietyn ajanjakson ajan poikkeuksia lainanantolakiin (Truth in Lending Act) ja varojen nopeutettua saatavuutta koskevaan lakiin (Expedited Funds Availability Act) sellaisten liiketoimien ja talletuslaitosten osalta, jotka sijaitsevat joko liittovaltion julistamalla suurkatastrofialueella tai tietyillä alueilla, jotka kärsivät vahinkoa Mississippi-joen ja sen sivujokien tulvista vuonna 1993 (katastrofialueet). Mainitaan edellytykset, joiden täyttyessä:  (1) vakuutettu talletuslaitos voi vähentää kokonaisvaroistaan tietyn määrän, joka johtuu vakuutustuloista, kun se laskee säädettyjen vipuvaikutusrajojen noudattamista; ja 2) vaatimukset täyttävä sääntelyviranomainen voi poiketa tietyistä lakisääteisistä vaatimuksista katastrofialueilla sijaitsevien säänneltyjen yritysten osalta. Määrää Comptroller Generalin tutkimaan ja raportoimaan kongressille tiettyjen katastrofiavustuslakien tehokkuudesta suurkatastrofeista toipumisen helpottamisessa. ilmaisee kongressin näkemyksen siitä, että tiettyjen liittovaltion pankkialan sääntelyviranomaisten olisi kannustettava talletuslaitoksia vastaamaan niiden yhteisöjen ja asiakkaiden rahoituspalvelutarpeisiin, jotka sijaitsevat Mississippi-joen ja sen sivujokien vuoden 1993 tulvista kärsineillä alueilla.</w:t>
      </w:r>
    </w:p>
    <w:p>
      <w:r>
        <w:rPr>
          <w:b/>
        </w:rPr>
        <w:t xml:space="preserve">Tulos</w:t>
      </w:r>
    </w:p>
    <w:p>
      <w:r>
        <w:t xml:space="preserve">Depository Institutions Disaster Relief Act of 1993 (talletuspankkien katastrofiapua koskeva laki)</w:t>
      </w:r>
    </w:p>
    <w:p>
      <w:r>
        <w:rPr>
          <w:b/>
        </w:rPr>
        <w:t xml:space="preserve">Esimerkki 6.3040</w:t>
      </w:r>
    </w:p>
    <w:p>
      <w:r>
        <w:t xml:space="preserve">Personal Information Privacy Act of 1997 - Muuttaa Fair Credit Reporting Act -lakia siten, että termi "kuluttajaraportti" määritellään uudelleen siten, että se ei sisällä paikallisessa puhelinluettelossa lueteltuja tunnistetietoja (mikä varmistaa, että luetteloon merkitsemättömien henkilöiden luottoraportteihin liittyvissä luottotietootsikoissa olevat henkilökohtaiset tunnistetiedot pysyvät luottamuksellisina). Muutetaan sosiaaliturvalain XI osaston A osaa (yleiset säännökset) siten, että kielletään henkilön sosiaaliturvatunnuksen (tai sen johdannaisen) kaupallinen hankkiminen tai jakelu sekä sen käyttö henkilötunnuksena ilman henkilön kirjallista suostumusta. Direktiivissä säädetään, että henkilö, jota tämän kiellon rikkominen loukkaa, voi nostaa siviilikanteen Yhdysvaltain piirituomioistuimessa.  Lisäksi säädetään siviilioikeudellisista rahamääräisistä seuraamuksista rikkomuksista. Muutetaan liittovaltion rikoslakia siten, että osavaltioiden moottoriajoneuvo-osastojen on käytettävä sosiaaliturvatunnuksia sosiaaliturvalaissa, yksityisyyden suojaa koskevassa laissa ja muissa säädöksissä, joissa niiden käyttö nimenomaisesti sallitaan, sallittujen käyttötarkoitusten mukaisesti.  Kielletään sosiaaliturvatunnusten käyttö markkinointiyrityksissä.</w:t>
      </w:r>
    </w:p>
    <w:p>
      <w:r>
        <w:rPr>
          <w:b/>
        </w:rPr>
        <w:t xml:space="preserve">Tulos</w:t>
      </w:r>
    </w:p>
    <w:p>
      <w:r>
        <w:t xml:space="preserve">Vuoden 1997 laki yksityisyyden suojasta henkilötietojen käsittelyssä</w:t>
      </w:r>
    </w:p>
    <w:p>
      <w:r>
        <w:rPr>
          <w:b/>
        </w:rPr>
        <w:t xml:space="preserve">Esimerkki 6.3041</w:t>
      </w:r>
    </w:p>
    <w:p>
      <w:r>
        <w:t xml:space="preserve">Montana Mineral Conveyance Act - velvoittaa sisäministerin, jos Great Northern Properties Limited Partnership (Great Northern Properties) luovuttaa Northern Cheyenne -intiaaniheimolle kaikki sen mineraaliintressit, jotka ovat tiettyjen Montanassa sijaitsevien, heimon reservaatissa sijaitsevien maa-alueiden (Cheyenne-traktit) alla, luovuttamaan Great Northern Propertiesille kaikki Yhdysvaltojen intressit hiileen, joka on määriteltyjen vuokraamattomien liittovaltion maa-alueiden alla Montanassa heimon reservaatin ulkopuolella.Kehottaa Northern Cheyenne -heimoa luopumaan kaikista oikeudellisista vaateista, jotka liittyvät siihen, että Yhdysvallat ei ole hankkinut heimolle luottamuksella yksityisiä mineraaliomistuksia, jotka ovat Cheyenne -alueiden perustana osana heimoreservaattia.Kehottaa Northern Cheyenne -heimoa ja Great Northern Propertiesia ilmoittamaan yhdessä kirjallisesti ministeriölle, kun ne ovat sopineet liittovaltion alueilta tuotetusta hiilestä saatavien tulojen jakamista koskevasta kaavasta.</w:t>
      </w:r>
    </w:p>
    <w:p>
      <w:r>
        <w:rPr>
          <w:b/>
        </w:rPr>
        <w:t xml:space="preserve">Tulos</w:t>
      </w:r>
    </w:p>
    <w:p>
      <w:r>
        <w:t xml:space="preserve">Lakiehdotus sisäasiainministeriön luvan antamiseksi mineraalioikeuksien luovuttamiseen Montanan osavaltiossa ja muihin tarkoituksiin.</w:t>
      </w:r>
    </w:p>
    <w:p>
      <w:r>
        <w:rPr>
          <w:b/>
        </w:rPr>
        <w:t xml:space="preserve">Esimerkki 6.3042</w:t>
      </w:r>
    </w:p>
    <w:p>
      <w:r>
        <w:t xml:space="preserve">Local Zoning and Property Rights Protection Act of 2015 Tässä lakiehdotuksessa vaaditaan asunto- ja kaupunkikehitysministeriötä (HUD) peruuttamaan: ehdotettu HUD-sääntö, jonka otsikko on &amp;quot;Affirmatively Furthering Fair Housing (AFFH),&amp;quot; kaikki siihen perustuvat lopulliset säännöt (mukaan lukien sääntö, jolla on asetuksen tunnistenumero RIN 2501-AD33), ja kaikki niitä olennaisesti vastaavat säännöt; ja HUD-ilmoitus, joka liittyy AFFH-arviointityökaluun (AFFH Assessment Tool), kaikki ehdotetut tai lopulliset säännöt, jotka on annettu tällaisen ilmoituksen perusteella, ja kaikki niitä olennaisesti vastaavat ilmoitukset tai säännöt.  HUD:n on kuultava osavaltioiden, paikallishallinnon ja julkisten asuntoviranomaisten virkamiehiä laatiakseen suosituksia, jotka ovat sopusoinnussa Yhdysvaltain korkeimman oikeuden soveltuvien tuomioiden kanssa ja joilla edistetään Fair Housing Act -lain tarkoituksia ja toimintalinjoja.</w:t>
      </w:r>
    </w:p>
    <w:p>
      <w:r>
        <w:rPr>
          <w:b/>
        </w:rPr>
        <w:t xml:space="preserve">Tulos</w:t>
      </w:r>
    </w:p>
    <w:p>
      <w:r>
        <w:t xml:space="preserve">Vuoden 2015 laki paikallisesta kaavoituksesta ja omistusoikeuksien suojelusta (Local Zoning and Property Rights Protection Act of 2015)</w:t>
      </w:r>
    </w:p>
    <w:p>
      <w:r>
        <w:rPr>
          <w:b/>
        </w:rPr>
        <w:t xml:space="preserve">Esimerkki 6.3043</w:t>
      </w:r>
    </w:p>
    <w:p>
      <w:r>
        <w:t xml:space="preserve">Sexually Violent Predators Act - Ohjaa oikeusministeriön: (1) laatimaan suuntaviivat osavaltioiden ohjelmille, joilla vaaditaan seksuaalisesti väkivaltaista rikoksentekijää (seksuaalisesti väkivaltaisesta rikoksesta tuomittu henkilö, joka kärsii henkisestä poikkeavuudesta tai persoonallisuushäiriöstä (tila), jonka vuoksi hän todennäköisesti syyllistyy seksuaalisesti väkivaltaisiin rikoksiin) rekisteröimään nykyisen osoitteensa nimetylle osavaltioiden lainvalvontaviranomaiselle (virasto) vankilasta vapautuessaan, ehdonalaiseen vapauteen päästyään tai valvotusti vapautuvaksi päästyään; ja (2) hyväksymään kaikki osavaltioiden ohjelmat, jotka ovat suuntaviivojen mukaisia. Tekee osavaltion, joka ei toteuta ja ylläpidä tällaista ohjelmaa, kelpaamattomaksi saamaan kymmenen prosenttia varoista, jotka sille muutoin myönnettäisiin huumausaineiden valvonnan ja järjestelmän parantamisen avustusohjelmasta.  säädetään tällaisten varojen jakamisesta uudelleen ohjeiden mukaisille valtioille. Edellytetään, että: 1) tuomion langettava tuomioistuin tekee päätöksen siitä, että henkilö on tai ei enää ole seksuaalisesti väkivaltainen saalistaja saatuaan seksuaalirikosten asiantuntijaryhmän raportin; ja 2) jokainen osavaltio perustaa tällaisen lautakunnan. Ohjaa osavaltion vankilavirkailijaa, jos rekisteröintivelvollinen henkilö odotetaan vapautuvan vankilasta, pääsevän ehdonalaiseen vapauteen tai päästettävän valvottuun vapauteen:  (1) ilmoittaa henkilölle rekisteröintivelvollisuudesta ja ilmoittaa kirjallisesti osoitteenmuutoksista nimetylle valtion virastolle; (2) hankkia henkilön nimi, tunnistetiedot, ennakoitu tuleva asuinpaikka ja rikoshistoria sekä asiakirjat mahdollisesta hoidosta, jota hän on saanut tilansa vuoksi; ja (3) vaatia henkilöä lukemaan ja allekirjoittamaan lomake, jossa ilmoitetaan, että rekisteröintivelvollisuudesta on annettu selvitys. Velvoittaa poliisimiestä toimittamaan tiedot nimetylle valtion virastolle, joka syöttää tiedot asianmukaiseen valtion lainvalvontarekisterijärjestelmään, ilmoittaa asiasta asianomaiselle virastolle, jonka toimivaltaan kuuluu alue, jolla henkilön odotetaan asuvan, ja toimittaa tiedot liittovaltion poliisin tunnistusosastolle. Säännökset koskevat: 1) osoitteen tarkistamista neljännesvuosittain, 2) osoitteenmuutosten ilmoittamista paikallisille viranomaisille, 3) seuraamuksia rekisteröinnin ja rekisteröinnin ajantasaisena pitämisen laiminlyönnistä, 4) rekisteröintivelvollisuuden päättymistä, 5) yhteisölle tiedottamista ja 6) koskemattomuutta tämän lain mukaisesta vilpittömässä mielessä tapahtuvasta toiminnasta.</w:t>
      </w:r>
    </w:p>
    <w:p>
      <w:r>
        <w:rPr>
          <w:b/>
        </w:rPr>
        <w:t xml:space="preserve">Tulos</w:t>
      </w:r>
    </w:p>
    <w:p>
      <w:r>
        <w:t xml:space="preserve">Laki seksuaalisesti väkivaltaisista rikoksentekijöistä</w:t>
      </w:r>
    </w:p>
    <w:p>
      <w:r>
        <w:rPr>
          <w:b/>
        </w:rPr>
        <w:t xml:space="preserve">Esimerkki 6.3044</w:t>
      </w:r>
    </w:p>
    <w:p>
      <w:r>
        <w:t xml:space="preserve">Stephanie Tubbs Jones Gift of Life Medal Act of 2008 - Tekee kaikista elinluovuttajista tai elinluovuttajien perheistä oikeutettuja Stephanie Tubbs Jones Gift of Life -mitaliin.Vaatii terveysministeriötä ohjaamaan elinten hankinta- ja elinsiirtoverkostoa perustamaan hakumenettelyn, määrittelemään kelpoisuuden ja järjestämään mitalien jakamisen.Sallii vain yhden mitalin perhettä kohti. Edellytetään, että mitali annetaan luovuttajalle tai, jos luovuttaja on kuollut, perheenjäsenelle, joka on allekirjoittanut elinluovutuksen hyväksyntälomakkeen.Valtuutetaan verkosto keräämään varoja mitalien myöntämiseen liittyvien menojen kattamiseksi.Kielletään liittovaltion varojen käyttäminen tämän lain täytäntöönpanoon.Edellytetään, että valtiovarainministeri suunnittelee ja lyö Stephanie Tubbs Jones -elämän lahja -mitalit tiettyjen eritelmien mukaisesti.Edellytetään, että tämän lain mukaista mitalia ei pidetä arvokkaana vastikkeena kiellettäessä ihmiselinten luovuttaminen arvokasta vastiketta vastaan.</w:t>
      </w:r>
    </w:p>
    <w:p>
      <w:r>
        <w:rPr>
          <w:b/>
        </w:rPr>
        <w:t xml:space="preserve">Tulos</w:t>
      </w:r>
    </w:p>
    <w:p>
      <w:r>
        <w:t xml:space="preserve">Stephanie Tubbs Jones Gift of Life -mitalin perustaminen elinluovuttajille ja elinluovuttajien perheille.</w:t>
      </w:r>
    </w:p>
    <w:p>
      <w:r>
        <w:rPr>
          <w:b/>
        </w:rPr>
        <w:t xml:space="preserve">Esimerkki 6.3045</w:t>
      </w:r>
    </w:p>
    <w:p>
      <w:r>
        <w:t xml:space="preserve">Ricky Ray Hemophilia Relief Fund Act of 1995 - Perustetaan Yhdysvaltain valtiovarainministeriöön Ricky Ray Hemophilia Relief Fund.  Hyväksytään määrärahat. Määritellään, että henkilö, joka toimittaa oikeusministeriölle kirjallisen lääketieteellisen asiakirjan siitä, että hänellä on ihmisen immuunikatoviruksen (HIV) aiheuttama tartunta, saa 125 000 dollaria rahaston käytettävissä olevista varoista, jos henkilö:  (1) hänellä on veren hyytymishäiriö ja häntä on hoidettu veren hyytymistä estävillä aineilla 1. tammikuuta 1980 ja 31. joulukuuta 1987 välisenä aikana; (2) hän on tällaisen henkilön laillinen puoliso tai entinen laillinen puoliso ja hän on ollut tällaisen henkilön laillinen puoliso milloin tahansa sen jälkeen, kun kyseiseen ajanjaksoon sisältyvänä ajankohtana häntä on hoidettu; tai (3) hän on saanut HIV-infektion perinataalisen tartunnan vanhemmalta, joka on tällainen henkilö. Edellytetään, että tällainen henkilö tai hänen puolestaan jätetään maksupyyntö oikeusministeriölle ja että oikeusministeri päättää, että pyyntö täyttää tämän lain vaatimukset. täsmentää, että tämän lain mukainen vaatimus ei ole luovutettavissa tai siirrettävissä.  Asetetaan rajoitukset korvausvaatimusten lukumäärälle uhria kohti. Kielletään oikeusministeriötä maksamasta tämän lain nojalla esitettyjä vaatimuksia, ellei niitä ole esitetty kolmen vuoden kuluessa tämän lain voimaantulosta.</w:t>
      </w:r>
    </w:p>
    <w:p>
      <w:r>
        <w:rPr>
          <w:b/>
        </w:rPr>
        <w:t xml:space="preserve">Tulos</w:t>
      </w:r>
    </w:p>
    <w:p>
      <w:r>
        <w:t xml:space="preserve">Vuoden 1995 laki Ricky Rayn hemofilian apurahastosta (Ricky Ray Hemophilia Relief Fund Act of 1995).</w:t>
      </w:r>
    </w:p>
    <w:p>
      <w:r>
        <w:rPr>
          <w:b/>
        </w:rPr>
        <w:t xml:space="preserve">Esimerkki 6.3046</w:t>
      </w:r>
    </w:p>
    <w:p>
      <w:r>
        <w:t xml:space="preserve">American Indian Transportation Improvement Act of 1997 - muuttaa vuoden 1991 intermodaalista pintakuljetusten tehokkuutta koskevaa lakia seuraavasti:  (2) sallii, että enintään kolme prosenttia verovuoden aikana intiaanireservaattien teiden rakentamiseen osoitetuista varoista voidaan käyttää joukkoliikennepalvelujen tarjoamiseen intiaaniheimoille; ja (3) sulkee pois liittovaltion maa-alueiden maantieohjelmasta intiaanireservaattiin rakennettua yleistä maantieyhteyttä varten myönnetyt varat jako-osuuksien mukautusten ja vahinkoa aiheuttamatta jättämistä koskevien säännösten soveltamisalan ulkopuolelle. (Sec. 5) Tarkistetaan maisemallisia sivutieohjelmia koskevia vaatimuksia siten, että 1) liikenneministeriön edellytetään antavan teknistä apua ja myöntävän avustuksia intiaaniheimoille intiaaniheimojen maisemallisten sivutieohjelmien suunnittelua ja kehittämistä varten; 2) liittovaltion osuudeksi määrätään 80 prosenttia intiaaniheimojen maisemallisten sivutieohjelmien suunnittelu- ja kehittämiskustannuksista; ja 3) jatketaan näitä ohjelmia varainhoitovuoteen 2002 saakka ja edellytetään, että vähintään yksi prosentti verovuodeksi käytettävissä olevista varoista käytetään kilpailuun perustuvien avustusten myöntämiseen intiaaniheimoille intiaaniheimojen maisemallisten sivutieohjelmien suunnittelua ja kehittämistä varten. (6 §) Muutetaan maanteitä koskevaa liittovaltion lakia siten, että määritellään termit: 1) "intiaaniheimojen liikenneosasto" ja 2) "intiaaniheimo". (7 §) Tarkistetaan vaatimusta, jonka mukaan ministeri hyväksyy tiettyjä maanteitä tai muita liikenteen rakennushankkeita koskevan todistuksen, jotta se koskisi myös intiaaniheimoja. (Sec. 8) Tarkistetaan vaatimusta, joka koskee moottoriteiden turvallisuusohjelmiin osoitettujen varojen jakamista, jotta voidaan vaatia, että vähintään yksi prosentti niistä kymmenestä prosentista varoista, jotka valtio saa käyttöönsä pintakuljetusohjelmasta liikenteen parantamistoimiin verovuoden aikana, siirretään valtiosihteerille, joka käyttää ne kilpailuun perustuviin avustuksiin, joita intiaaniheimot saavat liikenteen parantamistoimiin. (9 §) Kumoaa vaatimukset, jotka koskevat intiaanireservaattien siltoja koskevia poikkeuslupia maanteiden siltojen korvaus- ja kunnostusohjelmassa.  Korvaa ne vaatimuksella, jonka mukaan osavaltioille jaettavaksi tarkoitetusta moottoriteiden siltojen korvaamis- ja kunnostamisohjelman käytettävissä olevista varoista yhden prosentin suuruinen määrä osoitetaan ministerille hankkeisiin, joilla korvataan, kunnostetaan, maalataan tai levitetään kalsiummagnesiumasetaattia intiaanireservaattien tiejärjestelmään kuuluviin moottoriteiden siltoihin, etusijalle asetetaan sillat, joiden puutteet ovat suurimmat. (10 §) Tarkistetaan teknisen avun keskuksia koskevaa vaatimusta siten, että: 1) jatketaan ja lisätään varainhoitovuoteen 2002 asti tällaisten keskusten tekniseen ja taloudelliseen tukeen varattua rahoitusta; ja 2) edellytetään, että varattu määrä sisältää vähintään miljoona dollaria verovuotta kohden kullekin perustetulle intiaanien tekniselle keskukselle. (11 §) Tarkistetaan maanteiden turvallisuusohjelmia koskevia vaatimuksia siten, että 1) poistetaan viittaus "valtion poliittiseen alajaostoon", kun kyse on vaatimusten soveltamisesta intiaanireservaatteihin, ja 2) edellytetään, että 95 prosenttia intiaanireservaattien maanteiden turvallisuusohjelmiin tarkoitetuista varoista jaetaan intiaaniheimoille (tällä hetkellä tällaiset varat jaetaan sisäasiainministeriölle). (12 §) Muutetaan liikennettä koskevaa liittovaltion lakia siten, että tarkistetaan vaatimusta, joka koskee maanteiden rahaston joukkoliikennetilin määrärahojen kesannointia, siten, että vähintään yksi prosentti on käytettävissä intiaaniheimojen liikennepalveluihin: 1) jakokaavalla, jonka ministeri vahvistaa neuvottelemalla intiaaniheimojen kanssa; ja 2) ennen kaavan vahvistamista alkavan verovuoden osalta liittovaltion liikennehallinnon hallintoviranomaisen vahvistaman jakokaavan mukaisesti.</w:t>
      </w:r>
    </w:p>
    <w:p>
      <w:r>
        <w:rPr>
          <w:b/>
        </w:rPr>
        <w:t xml:space="preserve">Tulos</w:t>
      </w:r>
    </w:p>
    <w:p>
      <w:r>
        <w:t xml:space="preserve">American Indian Transportation Improvement Act of 1997</w:t>
      </w:r>
    </w:p>
    <w:p>
      <w:r>
        <w:rPr>
          <w:b/>
        </w:rPr>
        <w:t xml:space="preserve">Esimerkki 6.3047</w:t>
      </w:r>
    </w:p>
    <w:p>
      <w:r>
        <w:t xml:space="preserve">National Hurricane Research Initiative Act of 2007 - edellyttää, että kauppaministeriön valtameristä ja ilmakehästä vastaava alivaltiosihteeri ja kansallisen tiedesäätiön (NSF) johtaja perustavat kansallisen hurrikaanitutkimusaloitteen ja tekevät yhteistyötä muiden liittovaltion virastojen kanssa sen toteuttamiseksi.edellyttää, että aloitteessa asetetaan tutkimustavoitteet (jotka perustuvat kansallisen tiedelautakunnan raporttiin aloitteen tarpeesta): (1) antaa suosituksia neuvostolle ja National Oceanic and Atmospheric Administration (NOAA) Science Advisory Boardille; (2) koota yhteen osavaltioiden tai paikallisten valtion virastojen ja valtiosta riippumattomien tahojen tieteellinen ja tekninen asiantuntemus monien virastojen välisissä ponnisteluissa, joissa keskitytään vakavien trooppisten myrskyjen ennustamisvalmiuksien parantamiseen, kestävään ja joustavaan infrastruktuuriin sekä rannikkoväestöön, rakennettuun rannikkoympäristöön ja luonnolliseen rannikkoympäristöön kohdistuvien vaikutusten lieventämiseen; ja 3) myöntää avustuksia hurrikaanitutkimukseen, mukaan lukien myrskyn sisäinen dynamiikka, kovien tuulten, tornadojen ja myrskytulvien ennustaminen sekä hurrikaanien ja trooppisten myrskyjen mittausten parantaminen tietyn teknologian avulla.Ohjaa Valkoisen talon tiede- ja teknologiapolitiikan toimistoa koordinoimaan kansallisen tiede- ja teknologianeuvoston kautta aloitteeseen liittyviä Yhdysvaltojen toimia virallisena ohjelmana, jolla on tarkoin määritelty organisaatiorakenne ja toteuttamissuunnitelma: (1) julkaista ehdotuspyyntö perustutkimuksen ja soveltavan tutkimuksen toteuttamiseksi, jonka vuosibudjetti on riittävä haluttujen tutkimustulosten saavuttamiseksi 10 vuoden aikana; (2) perustaa kansallinen infrastruktuuritietokanta; ja (3) kehittää kansallinen hurrikaanitutkimusmalli.</w:t>
      </w:r>
    </w:p>
    <w:p>
      <w:r>
        <w:rPr>
          <w:b/>
        </w:rPr>
        <w:t xml:space="preserve">Tulos</w:t>
      </w:r>
    </w:p>
    <w:p>
      <w:r>
        <w:t xml:space="preserve">Perustetaan kansallinen hurrikaanitutkimusaloite hurrikaanivalmiuden parantamiseksi ja muihin tarkoituksiin.</w:t>
      </w:r>
    </w:p>
    <w:p>
      <w:r>
        <w:rPr>
          <w:b/>
        </w:rPr>
        <w:t xml:space="preserve">Esimerkki 6.3048</w:t>
      </w:r>
    </w:p>
    <w:p>
      <w:r>
        <w:t xml:space="preserve">Student Loan Fairness Act of 2003 - Muuttaa vuoden 1965 korkeakoulutuslakia (Higher Education Act of 1965) konsolidointilainoja koskevien opintotukivaatimusten tarkistamiseksi.Kumoaa konsolidointilainojen jälleenrahoitusta koskevan kiellon.Sallii lainanottajien valita konsolidointilainojen lainanantajat. Vaatii lainanantajia ja laitoksia antamaan hakijoille tiettyjä tietoja konsolidointilainoista.Tarkistaa konsolidoitujen ja uudelleen konsolidoitujen lainojen korkoja.</w:t>
      </w:r>
    </w:p>
    <w:p>
      <w:r>
        <w:rPr>
          <w:b/>
        </w:rPr>
        <w:t xml:space="preserve">Tulos</w:t>
      </w:r>
    </w:p>
    <w:p>
      <w:r>
        <w:t xml:space="preserve">Mahdollistetaan liittovaltion opintolainojen jälleenrahoitus ja annetaan opiskelijoille vapaus valita opintolainojen konsolidointiyritys.</w:t>
      </w:r>
    </w:p>
    <w:p>
      <w:r>
        <w:rPr>
          <w:b/>
        </w:rPr>
        <w:t xml:space="preserve">Esimerkki 6.3049</w:t>
      </w:r>
    </w:p>
    <w:p>
      <w:r>
        <w:t xml:space="preserve">Biomass Thermal Utilization Act of 2017 tai BTU Act of 2017 Tällä lakiehdotuksella muutetaan Internal Revenue Code -lakia siten, että 30 prosenttia ennen vuotta 2022 käyttöön otetun omaisuuden biomassasta aiheutuvista tukikelpoisista polttoainekustannuksista sisällytetään asuinrakennusten energiatehokkaan omaisuuden verohyvitykseen. &amp;quot;hyväksyttyjen biomassapolttoaineiden kiinteistömenot&amp;quot; ovat menoja kiinteistöstä, jossa käytetään biomassapolttoaineen (uusiutuvana tai toistuvasti saatavilla oleva kasviperäinen polttoaine) polttamista asunnon lämmittämiseen, jota käytetään asuinhuoneistona, tai veden lämmittämiseen tällaisessa asunnossa käytettäväksi, ja jonka lämpötehokkuusluokka on vähintään 75 prosenttia. Lakiehdotus sallii myös: (1) 15 prosentin energiaverohyvityksen vuoteen 2022 asti investoinneista avoimen kierron biomassalämmityskiinteistöön, mukaan lukien kattilat tai uunit, jotka toimivat vähintään 65 prosentin lämpötehokkuudella ja tuottavat lämpöenergiaa lämmön, kuuman veden tai höyryn muodossa tilojen lämmitykseen, ilmastointiin, lämpimän käyttöveden valmistukseen tai teolliseen prosessilämpöön; ja (2) 30 prosentin hyvityksen vuoteen 2022 asti investoinneista tällaiseen kiinteistöön, joka toimii vähintään 80 prosentin lämpötehokkuudella. </w:t>
      </w:r>
    </w:p>
    <w:p>
      <w:r>
        <w:rPr>
          <w:b/>
        </w:rPr>
        <w:t xml:space="preserve">Tulos</w:t>
      </w:r>
    </w:p>
    <w:p>
      <w:r>
        <w:t xml:space="preserve">Vuoden 2017 laki biomassan lämpökäytöstä</w:t>
      </w:r>
    </w:p>
    <w:p>
      <w:r>
        <w:rPr>
          <w:b/>
        </w:rPr>
        <w:t xml:space="preserve">Esimerkki 6.3050</w:t>
      </w:r>
    </w:p>
    <w:p>
      <w:r>
        <w:t xml:space="preserve">First Amendment Defense Act kieltää liittovaltion hallitusta ryhtymästä syrjiviin toimenpiteisiin henkilöä vastaan sillä perusteella, että kyseinen henkilö uskoo tai toimii uskonnollisen vakaumuksen tai moraalisen vakaumuksen mukaisesti, että: (1) avioliitto on tai tulisi tunnustaa yhden miehen ja yhden naisen liitoksi, tai (2) sukupuolisuhteet on asianmukaisesti varattu tällaiseen avioliittoon. Määritellään "syrjiväksi toimeksi" kaikki liittovaltion hallituksen toimet, joilla syrjitään henkilöä, jolla on tällainen vakaumus tai vakaumus, mukaan lukien liittovaltion hallituksen toimet, joilla:   muuttaa tällaisen henkilön liittovaltion verokohtelua, aiheuttaa veron, rangaistuksen tai maksun määräämisen tälle henkilölle tai evätä, viivyttää tai peruuttaa tiettyjä verovapautuksia tällaiselta henkilöltä; evätä tällaiselle henkilölle tai tämän tekemän hyväntekeväisyyslahjoituksen vähennysoikeus;  pidättää, vähentää, sulkea pois, lakkauttaa tai muulla tavoin kieltää liittovaltion avustusta, sopimusta, alihankintasopimusta, yhteistyösopimusta, lainaa, lisenssiä, sertifiointia, hyväksyntää, työsuhdetta tai vastaavaa asemaa tällaiselta henkilöltä tai tällaiselle henkilölle; tai pidättää, vähentää, sulkea pois, lakkauttaa tai muulla tavoin kieltää liittovaltion etuusohjelman mukaista etuutta.  Edellyttää, että liittovaltion hallitus pitää liittovaltion lain tarkoituksia varten akkreditoituna, lisensoituna tai sertifioituna henkilöä, joka olisi akkreditoitu, lisensoitu tai sertifioitu kyseisiä tarkoituksia varten, jos ei olisi todettu, että henkilö uskoo tai toimii tällaisen uskonnollisen vakaumuksen tai moraalisen vakaumuksen mukaisesti.  Sallii henkilön esittää tämän lain todellisen tai uhkaavan rikkomisen vaatimuksena tai puolustuksena oikeudellisessa tai hallinnollisessa menettelyssä ja saada korvauksia tai muita asianmukaisia korvauksia liittovaltion hallitukselta. Valtuuttaa oikeusministeriön nostamaan kanteen tämän lain täytäntöönpanemiseksi hallituksen tilintarkastusvirastoa tai toimeenpanovallan laitosta vastaan, joka ei ole toimeenpaneva ministeriö, sotilasministeriö tai valtionyhtiö, lukuun ottamatta Yhdysvaltain postilaitosta tai postialan sääntelykomissiota.  Määritellään "henkilö" keneksi tahansa uskonnollisesta vakaumuksesta riippumatta, mukaan lukien yritykset ja muut yhteisöt voittoa tavoittelevasta tai voittoa tavoittelemattomasta asemasta riippumatta.</w:t>
      </w:r>
    </w:p>
    <w:p>
      <w:r>
        <w:rPr>
          <w:b/>
        </w:rPr>
        <w:t xml:space="preserve">Tulos</w:t>
      </w:r>
    </w:p>
    <w:p>
      <w:r>
        <w:t xml:space="preserve">Ensimmäisen muutoksen puolustamista koskeva laki</w:t>
      </w:r>
    </w:p>
    <w:p>
      <w:r>
        <w:rPr>
          <w:b/>
        </w:rPr>
        <w:t xml:space="preserve">Esimerkki 6.3051</w:t>
      </w:r>
    </w:p>
    <w:p>
      <w:r>
        <w:t xml:space="preserve">Tuition Account Assistance Act of 1995 - Muuttaa Internal Revenue Code -lakia siten, että bruttotuloista jätetään pois määrät, jotka on saatu koulutuksesta, joka on järjestetty hyväksytyn valtion ennakkoon maksetun opintotukiohjelman mukaisesti (jonka mukaisesti voidaan ostaa opintotukia nimetyn edunsaajan perustutkintokoulutusta varten), tai tällaiseen ohjelmaan maksetuista määristä saadut tulot.</w:t>
      </w:r>
    </w:p>
    <w:p>
      <w:r>
        <w:rPr>
          <w:b/>
        </w:rPr>
        <w:t xml:space="preserve">Tulos</w:t>
      </w:r>
    </w:p>
    <w:p>
      <w:r>
        <w:t xml:space="preserve">Vuoden 1995 lukukausitilin tukilaki</w:t>
      </w:r>
    </w:p>
    <w:p>
      <w:r>
        <w:rPr>
          <w:b/>
        </w:rPr>
        <w:t xml:space="preserve">Esimerkki 6.3052</w:t>
      </w:r>
    </w:p>
    <w:p>
      <w:r>
        <w:t xml:space="preserve">Lääkäri-potilassuhteita ja tutkimuksen suojelua koskeva laki - Muuttaa vuoden 2009 American Recovery and Reinvestment Act -lakia seuraavasti: (1) laajentaa liittovaltion vertailevan tehokkuustutkimuksen koordinointineuvoston jäsenmäärää; ja (2) edellyttää, että neuvosto järjestää julkisen lausuntokierroksen ennen varojen sitomista vertailevaan tehokkuustutkimukseen, tukee yleisön tietoisuuden lisäämistä tällaisesta tutkimuksesta ja yksilöi eturistiriidat neuvoston jäsenten nimittämisessä.Kielletään Medicare- ja Medicaid-palvelujen keskuksen (Centers for Medicare &amp; Medicaid Services) hallintoviranomaista käyttämästä liittovaltion rahoittamaa kliinistä vertailevaa vaikuttavuustutkimusta koskevia tietoja Medicare-järjestelmän mukaisten lääketieteellisten hoitojen, palveluiden ja tuotteiden kattavuutta koskevien päätösten tekemiseen kustannusten perusteella.Säädetään, että liittovaltion rahoittamaa vertailevaa vaikuttavuustutkimusta käyttäviin Medicare-järjestelmän kattavuutta koskeviin päätöksiin voidaan hakea muutosta nopeutetusti.Kielletään liittovaltion rahoitus sellaiselle kliiniselle vertailevalle vaikuttavuustutkimukselle, jossa ei oteta huomioon potilaiden osajoukkojen rotuun, etniseen alkuperään, sukupuoleen ja maantieteellisiin alueisiin liittyviä eroja.</w:t>
      </w:r>
    </w:p>
    <w:p>
      <w:r>
        <w:rPr>
          <w:b/>
        </w:rPr>
        <w:t xml:space="preserve">Tulos</w:t>
      </w:r>
    </w:p>
    <w:p>
      <w:r>
        <w:t xml:space="preserve">Tehostaa liittovaltion rahoittaman terveydenhuoltoa koskevan vertailevan vaikuttavuustutkimuksen toteuttamista ja tukemista sekä muihin tarkoituksiin.</w:t>
      </w:r>
    </w:p>
    <w:p>
      <w:r>
        <w:rPr>
          <w:b/>
        </w:rPr>
        <w:t xml:space="preserve">Esimerkki 6.3053</w:t>
      </w:r>
    </w:p>
    <w:p>
      <w:r>
        <w:t xml:space="preserve">Muutetaan Internal Revenue Code -lakia siten, että työntekijän bruttotuloista jätetään pois työnantajan maksamat määrät, jotka työnantaja on maksanut lääkinnälliseen kannustintiliin.</w:t>
      </w:r>
    </w:p>
    <w:p>
      <w:r>
        <w:rPr>
          <w:b/>
        </w:rPr>
        <w:t xml:space="preserve">Tulos</w:t>
      </w:r>
    </w:p>
    <w:p>
      <w:r>
        <w:t xml:space="preserve">Vuoden 1986 verolakia (Internal Revenue Code of 1986) muutetaan siten, että bruttotulosta jätetään pois työnantajan työntekijöiden sairauskannustintileille maksamat määrät.</w:t>
      </w:r>
    </w:p>
    <w:p>
      <w:r>
        <w:rPr>
          <w:b/>
        </w:rPr>
        <w:t xml:space="preserve">Esimerkki 6.3054</w:t>
      </w:r>
    </w:p>
    <w:p>
      <w:r>
        <w:t xml:space="preserve">Veterans Crisis Line Study Act of 2017 (Sec. 2) Tämä lakiehdotus ohjaa veteraaniasioiden ministeriötä (VA): (1) tekemään tutkimuksen maksuttoman veteraanien kriisilinjan tuloksista ja tehokkuudesta 1. tammikuuta 2014 alkaneen viisivuotiskauden aikana kansallisten itsemurhatietojen ja linjan kautta kerättyjen tietojen analyysin perusteella, ja (2) toimittamaan tällaisen tutkimuksen kongressille 31. toukokuuta 2019 mennessä. Tutkimuksessa on käsiteltävä seuraavia asioita: (1) linjan tehokkuus veteraanien ohjaamisessa kestävään mielenterveyshoitoon ja itsemurhien ehkäisyyn; (2) linjan näkyvyys; (3) linjan rooli osana VA:n mielenterveyspalveluja; (4) vaikuttaako kestävän mielenterveyshoidon saaminen itsemurhiin ja käyttävätkö aiemmin VA:n mielenterveyshoitoa saaneet veteraanit linjaa kriisiaikoina; (5) linjan tehokkuus itsemurhavaarassa olevien veteraanien auttamisessa, kun siihen ottaa yhteyttä muu kuin veteraani; (6) linjan yleinen tehokkuus itsemurhien ehkäisemisessä ja se, vaikuttaako yhteydenottojen määrä tällaiseen tehokkuuteen; (7) linjan pitkäaikainen tehokkuus toistuvien itsemurhayritysten ehkäisemisessä ja se, onko tällainen tehokkuus väliaikaista; (8) se, vaikuttaako mielenterveyspalveluihin ohjaaminen itsemurhariskiin; ja (9) linjan tehokkuus mielenterveyspalveluiden jatkamisen edistämisessä niiden veteraanien osalta, joilla on suuri itsemurhariski ja joiden itsemurha on estetty. </w:t>
      </w:r>
    </w:p>
    <w:p>
      <w:r>
        <w:rPr>
          <w:b/>
        </w:rPr>
        <w:t xml:space="preserve">Tulos</w:t>
      </w:r>
    </w:p>
    <w:p>
      <w:r>
        <w:t xml:space="preserve">Vuoden 2017 laki veteraanien kriisilinjan tutkimuksesta</w:t>
      </w:r>
    </w:p>
    <w:p>
      <w:r>
        <w:rPr>
          <w:b/>
        </w:rPr>
        <w:t xml:space="preserve">Esimerkki 6.3055</w:t>
      </w:r>
    </w:p>
    <w:p>
      <w:r>
        <w:t xml:space="preserve">(Tätä toimenpidettä ei ole muutettu sen jälkeen, kun edustajainhuone hyväksyi sen 10. huhtikuuta 2013).  Bureau of Reclamation Small Conduit Hydropower Development and Rural Jobs Act - muuttaa vuoden 1939 Reclamation Project Act -lakia, jotta sisäministeri (joka toimii Reclamation Bureau'n kautta) voi tehdä sopimuksia pienen vesivoiman kehittämisestä Bureau'n laitoksissa. Määritellään: 1) "pieni vesivoima" enintään viideksi megawatiksi ja 2) "vesijohto" tunneliksi, kanavaksi, putkeksi, akveduktiksi, kouruksi, ojaksi tai muuksi vastaavaksi keinotekoiseksi vedensiirtojärjestelmäksi. Edellytetään, että sähkönkäyttöoikeuksia tarjotaan ensin kastelualueelle tai vedenkäyttäjien yhdistykselle, joka käyttää tai vastaanottaa vettä kyseisestä siirretystä tai varatusta vesijohdosta.  Määritelmät: 1) varattu johto on mikä tahansa johto, joka sisältyy hankkeeseen kuuluviin töihin, joiden hoidon, käytön ja ylläpidon ministeriö on varannut (Bureau'n kautta); ja 2) siirretty johto on mikä tahansa johto, joka sisältyy hankkeeseen kuuluviin töihin, joiden hoito, käyttö ja ylläpito on siirretty laillisesti järjestäytyneelle vedenkäyttäjäyhdistykselle tai kastelualueelle. Sihteerin on tarjottava sähkönkäyttöoikeuden vuokraamista muille osapuolille, jos kastelupiiri tai vedenkäyttäjien yhdistys ei hyväksy sähkönkäyttöoikeuden vuokraamista koskevaa tarjousta. Edellyttää, että Bureau soveltaa vuoden 1969 kansallisen ympäristöpolitiikkalain (NEPA) mukaista kategorista poissulkemismenettelyä pieniin vesivoimalaitoksiin, lukuun ottamatta liittovaltion mailla sijaitsevien siirtoyhteyksien sijoittamista. Tekee Bureau's Power Resources Office -toimistosta johtavan toimiston, joka vastaa tällaisesta pienten vesivoimajohtojen politiikkaa ja menettelyjä koskevista toimista. (Siten tällaiset toimet jätetään Federal Energy Regulatory Commissionin [FERC] toimivallan ulkopuolelle). toteaa, että mikään tässä laissa ei saa: (1) ei velvoita tiettyjä energiahallintoja ostamaan tai markkinoimaan tällaisten laitosten tuottamaa sähköä, (2) ei muuta tai estä veden toimittamista ja hallintaa alkuperäisiin hanketarkoituksiin tai (3) ei muuta tai vaikuta olemassa oleviin sopimuksiin, jotka koskevat vesijohtoverkon vesivoiman kehittämishankkeita tai tulojen jakamista. Katsoo, että vesivoiman tuotantoon vesijohtoverkossa käytettävän veden käyttö on liitännäistä veden käyttöön alkuperäisiin hanketarkoituksiin.</w:t>
      </w:r>
    </w:p>
    <w:p>
      <w:r>
        <w:rPr>
          <w:b/>
        </w:rPr>
        <w:t xml:space="preserve">Tulos</w:t>
      </w:r>
    </w:p>
    <w:p>
      <w:r>
        <w:t xml:space="preserve">Bureau of Reclamation Small Conduit Hydropower Development and Rural Jobs Act (laki pienvesivoiman kehittämisestä ja maaseudun työpaikoista)</w:t>
      </w:r>
    </w:p>
    <w:p>
      <w:r>
        <w:rPr>
          <w:b/>
        </w:rPr>
        <w:t xml:space="preserve">Esimerkki 6.3056</w:t>
      </w:r>
    </w:p>
    <w:p>
      <w:r>
        <w:t xml:space="preserve">Swain County Settlement Act of 2004 - vaatii valtiovarainministeriä: (1) tarjoutuu maksamaan Swainin piirikunnalle, Pohjois-Carolinassa, korvausta Fontana Resevoirin pohjoisrannalla sijaitsevan tien rakentamatta jättämisestä määrällä, jonka 30. heinäkuuta 1943 päivätyn sopimuksen osapuolet ovat määritelleet ottaen huomioon ehdotetun tien arvioidut kustannukset; ja (2) maksaa piirikunnalle määritellyn korvauksen määrän.Julistaa, että kun piirikunta hyväksyy tämän ministerin suorittaman maksun, piirikunnan vaatimukset Yhdysvaltoja, sisäasiainministeriötä ja Tennessee Valley Authoritya (TVA) kohtaan sopimuksen mukaisesti on täysin sovittu.</w:t>
      </w:r>
    </w:p>
    <w:p>
      <w:r>
        <w:rPr>
          <w:b/>
        </w:rPr>
        <w:t xml:space="preserve">Tulos</w:t>
      </w:r>
    </w:p>
    <w:p>
      <w:r>
        <w:t xml:space="preserve">Lakiehdotus Pohjois-Carolinassa sijaitsevan Swainin piirikunnan Yhdysvaltoja vastaan 30. heinäkuuta 1943 tehdyn sopimuksen nojalla esittämien saatavien selvittämiseksi.</w:t>
      </w:r>
    </w:p>
    <w:p>
      <w:r>
        <w:rPr>
          <w:b/>
        </w:rPr>
        <w:t xml:space="preserve">Esimerkki 6.3057</w:t>
      </w:r>
    </w:p>
    <w:p>
      <w:r>
        <w:t xml:space="preserve">Ohjaa sisäasiainministeriön (Department of the Interior) National Park Systemin maa-alueiden osalta ja maatalousministeriön (Department of Agriculture) sen lainkäyttövaltaan kuuluvien maa-alueiden osalta vaatimaan, että enintään viiden hengen kuvausryhmät hankkivat luvan ja maksavat 200 dollarin vuosimaksun kaupallisen kuvaustoiminnan tai vastaavanlaisten hankkeiden toteuttamiseksi tällaisilla maa- ja vesialueilla.</w:t>
      </w:r>
    </w:p>
    <w:p>
      <w:r>
        <w:rPr>
          <w:b/>
        </w:rPr>
        <w:t xml:space="preserve">Tulos</w:t>
      </w:r>
    </w:p>
    <w:p>
      <w:r>
        <w:t xml:space="preserve">Sisäministerin ja maatalousministerin ohjeistaminen vaatimaan vuosittaisia lupia ja perimään vuosittaisia maksuja liittovaltion mailla tapahtuvasta kaupallisesta kuvaustoiminnasta enintään viiden hengen kuvausryhmiltä ja muihin tarkoituksiin.</w:t>
      </w:r>
    </w:p>
    <w:p>
      <w:r>
        <w:rPr>
          <w:b/>
        </w:rPr>
        <w:t xml:space="preserve">Esimerkki 6.3058</w:t>
      </w:r>
    </w:p>
    <w:p>
      <w:r>
        <w:t xml:space="preserve">Wildlife Trafficking Enforcement Act of 2015 Tässä lakiehdotuksessa sovelletaan liittovaltion rikoslain rahanpesua ja kiskontaa koskevia säännöksiä vuoden 1973 uhanalaisten lajien suojelulain (Endangered Species Act of 1973), afrikkalaisen elefantin suojelulain (African Elephant Conservation Act) ja vuoden 1994 sarvikuonojen ja tiikerien suojelulain (Rhinoceros and Tiger Conservation Act of 1994) rikkomuksiin, jos rikkomukseen ja asiaan liittyvään toimintaan osallistuvien uhanalaisten tai uhanalaisten kala- tai luonnonvaraisten lajien, tuotteiden, esineiden tai aineiden kokonaisarvo on yli 10 000 dollaria. Rikkojille voidaan määrätä korotetut sakot ja vuosien vankeusrangaistus. Kyseisistä luonnonvaraisten eläinten ja kasvien suojelua koskevien rikkomusten seuraamuksista saadut varat on käytettävä kyseisten lajien hyväksi ja suojeluun.</w:t>
      </w:r>
    </w:p>
    <w:p>
      <w:r>
        <w:rPr>
          <w:b/>
        </w:rPr>
        <w:t xml:space="preserve">Tulos</w:t>
      </w:r>
    </w:p>
    <w:p>
      <w:r>
        <w:t xml:space="preserve">Vuoden 2015 laki luonnonvaraisten eläinten ja kasvien salakuljetuksen valvonnasta (Wildlife Trafficking Enforcement Act of 2015)</w:t>
      </w:r>
    </w:p>
    <w:p>
      <w:r>
        <w:rPr>
          <w:b/>
        </w:rPr>
        <w:t xml:space="preserve">Esimerkki 6.3059</w:t>
      </w:r>
    </w:p>
    <w:p>
      <w:r>
        <w:t xml:space="preserve">Sisältää harvaan asutuille alueille tarkoitettuun HUBZone-pilottiohjelmaan osallistumista varten vuoden 2000 Small Business Reauthorization Act of 2000 -lain voimaantulopäivänä alkavan ja 30. syyskuuta 2003 päättyvän ajanjakson aikana pienyritykset, joiden päätoimipaikka on Alaskassa, Alaskan alkuperäiskansojen yritykset tai niiden tytäryhtiöt, yhteisyritykset tai kumppanuudet, jos: (1) sen päätoimipaikka sijaitsee Alaskassa sijaitsevalla HUBZone-alueella; (2) vähintään 35 prosenttia sen työntekijöistä, jotka tekevät työtä SBA:n myöntämän sopimuksen nojalla, tekee tällaisen työn Alaskassa; tai (3) vähintään 35 prosenttia sen työntekijöistä asuu Alaskassa sijaitsevalla HUBZone-alueella tai jossakin Alaskan alkuperäiskylässä. Säädetään poikkeus.</w:t>
      </w:r>
    </w:p>
    <w:p>
      <w:r>
        <w:rPr>
          <w:b/>
        </w:rPr>
        <w:t xml:space="preserve">Tulos</w:t>
      </w:r>
    </w:p>
    <w:p>
      <w:r>
        <w:t xml:space="preserve">Lakiehdotus Amerikan alkuperäiskansojen pienyritysten HUBZone-ohjelmaan osallistumisen varmistamiseksi ja lisäämiseksi, tiettyjen pienyritysten kelpoisuuden laajentamiseksi kokeiluluonteisesti ja muihin tarkoituksiin.</w:t>
      </w:r>
    </w:p>
    <w:p>
      <w:r>
        <w:rPr>
          <w:b/>
        </w:rPr>
        <w:t xml:space="preserve">Esimerkki 6.3060</w:t>
      </w:r>
    </w:p>
    <w:p>
      <w:r>
        <w:t xml:space="preserve">(2 §) Kumoaa tietyt poikkeukset lapsityövoiman käyttöä koskevista kielloista maataloustyön osalta.Sovelletaan maataloustyöhön samoja ikärajoituksia kuin muihinkin työmuotoihin. Rajoittaa poikkeukset koskemaan maataloustyötä kouluaikojen ulkopuolella, jos henkilö on vanhempansa tai laillisen huoltajansa palveluksessa maatilalla, jonka omistaa tai jota tämä ylläpitää. Nostetaan vaarallisen maataloustyön alaikäraja 16 vuodesta 18 vuoteen.(3 §) Kielletään alle 16-vuotiaiden henkilöiden työllistäminen nuorisokaupan parissa. Poistetaan nuorten kaupustelun määritelmästä vapaaehtoinen tavaroiden tai palvelujen myynti voittoa tavoittelemattomien järjestöjen puolesta.(4 §) Korotetaan siviili- ja rikosoikeudellisia rangaistuksia lapsityövoiman käyttöä koskevista rikkomuksista.(5 §) Ohjataan työministeriötä (Secretary) määrittelemään olosuhteet, joissa sortavan lapsityövoiman saastuttamia tavaroita voidaan sallia kuljettaa tai toimittaa lähetettäväksi osavaltioiden välisessä kaupassa.(6 §) Ohjeistaa ministeriä luomaan tiiviimmät yhteistyösuhteet valtiosta riippumattomien järjestöjen sekä sellaisten osavaltioiden ja paikallisviranomaisten kanssa, jotka ovat vastuussa työlainsäädännön ja työturvallisuus- ja työterveyslainsäädännön hallinnoinnista ja täytäntöönpanosta. Edellytetään, että osavaltioiden ja paikallishallinnon virastot toimittavat pyydettäessä tiedot työntekijöiden loukkaantumisista ja kuolemantapauksista sihteerille, jotta niitä voidaan käyttää täytäntöönpanossa ja muihin FLRA:n mukaisiin tarkoituksiin. Valtuuttaa ministerin korvaamaan tällaisille virastoille tällaiset palvelut.(7 §) Ohjaa ministeriä: (1) tekemään yhteistyötä maatalousministerin kanssa asetusten laatimiseksi sellaisten maatalousammattien yksilöimiseksi, jotka ovat erityisen vaarallisia alle 18-vuotiaiden lasten työllistämiseksi tai jotka ovat haitallisia tällaisten lasten terveydelle tai hyvinvoinnille; ja (2) sisällyttämään tällaisiin asetuksiin prosessin, jonka avulla lapsia voidaan työllistää tällaisiin ammatteihin maatalouden ammattiopiskelijoina, jos he ovat menestyksekkäästi suorittaneet osavaltion tutkimus-, koulutus- ja lisäopetuslaitoksen (Cooperative State Research, Education and Extension Service) koulutusohjelman tai vilpittömässä mielessä toimivan maatalousalan koulutusohjelman.(Sec. 8) Valtuuttaa määrärahojen käyttöön ottamiseen.</w:t>
      </w:r>
    </w:p>
    <w:p>
      <w:r>
        <w:rPr>
          <w:b/>
        </w:rPr>
        <w:t xml:space="preserve">Tulos</w:t>
      </w:r>
    </w:p>
    <w:p>
      <w:r>
        <w:t xml:space="preserve">CARE-laki</w:t>
      </w:r>
    </w:p>
    <w:p>
      <w:r>
        <w:rPr>
          <w:b/>
        </w:rPr>
        <w:t xml:space="preserve">Esimerkki 6.3061</w:t>
      </w:r>
    </w:p>
    <w:p>
      <w:r>
        <w:t xml:space="preserve">Pacific Insular Areas Fisheries Empowerment Act of 1995 - Muuttaa Magnusonin kalastuksen säilyttämistä ja hoitoa koskevaa lakia siten, että siinä todetaan, että kongressin politiikkana on varmistaa, että Tyynenmeren saaristoalueiden (PIA-alueiden) läheisyydessä olevia kalavaroja tutkitaan, hyödynnetään, säilytetään ja hoidetaan kunkin saaristoalueen asukkaiden hyväksi. Määritellään "Tyynenmeren saaristoalue" Amerikan Samoaksi, Guamiksi tai Pohjois-Mariaaneiksi. Sallii Tyynenmeren saaristoalueen kalastussopimuksen tekemisen, jotta ulkomaiset kalastajat voivat harjoittaa kalastusta tällaisiin saaristoalueisiin rajoittuvalla talousvyöhykkeellä tai mannerjalustan kalavarojen kalastusta tällaisen vyöhykkeen ulkopuolella. Lupaa tehdä PIA:n kuvernöörin kanssa yhteistyösopimuksen, jonka nojalla PIA voi hallinnoida lupajärjestelmää ja kerätä kalastuksenhoitosuunnitelman nojalla sallittuja maksuja kalastuksesta PIA:n edustalla sijaitsevalla talousvyöhykkeellä. Valtuutetaan tukemaan liittovaltion ja PIA:n viranomaisten välisiä täytäntöönpanoyhteistyösopimuksia.</w:t>
      </w:r>
    </w:p>
    <w:p>
      <w:r>
        <w:rPr>
          <w:b/>
        </w:rPr>
        <w:t xml:space="preserve">Tulos</w:t>
      </w:r>
    </w:p>
    <w:p>
      <w:r>
        <w:t xml:space="preserve">Pacific Insular Areas Fisheries Empowerment Act of 1995 (Tyynenmeren saaristoalueiden kalastusmahdollisuuksia koskeva laki)</w:t>
      </w:r>
    </w:p>
    <w:p>
      <w:r>
        <w:rPr>
          <w:b/>
        </w:rPr>
        <w:t xml:space="preserve">Esimerkki 6.3062</w:t>
      </w:r>
    </w:p>
    <w:p>
      <w:r>
        <w:t xml:space="preserve">Black Lung Consolidation of Administrative Responsibility Act - Muuttaa Black Lung Benefits Act -lakia mustien keuhkojen etuuksia koskevan B-osan vastuun siirtämiseksi sosiaaliturvakomissaarilta työministeriölle (näin kaikki mustien keuhkojen etuuksia koskevat vastuualueet siirtyvät työministeriölle). (Nykyisen lain mukaan komissaari on vastuussa B-osan etuuksista, jotka perustuvat 31. joulukuuta 1973 tai sitä ennen jätettyihin hakemuksiin, ja ministeri on vastuussa C-osan etuuksista, jotka perustuvat kyseisen päivämäärän jälkeen jätettyihin hakemuksiin).</w:t>
      </w:r>
    </w:p>
    <w:p>
      <w:r>
        <w:rPr>
          <w:b/>
        </w:rPr>
        <w:t xml:space="preserve">Tulos</w:t>
      </w:r>
    </w:p>
    <w:p>
      <w:r>
        <w:t xml:space="preserve">Kaikkien mustan keuhkon etuuksia koskevien vastuualueiden yhdistäminen yhden virkamiehen alaisuuteen ja muihin tarkoituksiin.</w:t>
      </w:r>
    </w:p>
    <w:p>
      <w:r>
        <w:rPr>
          <w:b/>
        </w:rPr>
        <w:t xml:space="preserve">Esimerkki 6.3063</w:t>
      </w:r>
    </w:p>
    <w:p>
      <w:r>
        <w:t xml:space="preserve">Small Business Venture Capital Act of 2009 - Muuttaa Small Business Act -lakia, jotta vuoden 1958 Small Business Investment Act -lain mukainen riskipääomaohjelma (ohjelma, jonka puitteissa pienyritysten sijoitusyhtiöt tarjoavat pääomarahoitusta pienyrityksille) voidaan hyväksyä uudelleen vuosiksi FY2010-FY2013. korotetaan nais- tai vähemmistöyrityksiin sijoittaville SBIC-yrityksille myönnettävän vipuvaikutuksen enimmäismääriä. Sallii SBIC-yhtiöille, joilla oli ennen 1. lokakuuta 2004 lupa osallistua SBIC-yhtiöiden arvopapereihin, saada vipuvaikutusta Small Business Administrationin (SBA) hyväksymien sitoumusten perusteella maksetun pääoman sijasta. korottaa SBIC-yhtiöiden yksittäiseen yritykseen tekemien investointien enimmäismäärää 20 prosentista 30 prosenttiin käytettävissä olevasta yksityisestä kokonaispääomasta (ellei SBA:lta ole erillistä hyväksyntää). Edellytetään, että SBA:n hallintovirkamies valitsee sijoitusyhtiöitä, jotka osallistuvat uusien markkinoiden riskipääomaohjelmaan (NMVC-ohjelma) (investoinnit pieniin yrityksiin matalan tulotason alueilla), ja että hän valitsee vähintään yhden yhtiön jokaiselta SBA:n maantieteelliseltä alueelta.Edellytetään, että hallintovirkamiehen tavoitteena on tehdä vähintään yksi NMVC-ohjelman sopimus sellaisen yhtiön kanssa, joka harjoittaa pääasiassa pienten valmistajien kehittämistä ja niihin investoimista. Perustetaan SBA:n investointiosastolle uusien markkinoiden riskipääomatoimisto. Muutetaan pienituloisen maantieteellisen alueen määritelmää vastaamaan Internal Revenue Code -lain mukaista uusien markkinoiden verohyvitystä. Edellytetään, että hallintovirkamies määrittelee vakioasiakirjat hakemusta varten, jolla haetaan yrityksen lopullista hyväksyntää NMVC-ohjelmassa. Sallii NMVC-yritysten saada toimintatukiavustuksia. Hallinnoijaa vaaditaan myöntämään kullekin ehdollisesti hyväksytylle NMVC-yritykselle enintään kaksi vuotta aikaa kerätä osallistumiseen vaadittava 5 miljoonan dollarin yksityinen pääoma. Myönnetään NMVC-ohjelmalle uusi lupa varainhoitovuosiksi 2010-2013. Vähennetään toimintatukiavustusten myöntämisvaltuuksia.</w:t>
      </w:r>
    </w:p>
    <w:p>
      <w:r>
        <w:rPr>
          <w:b/>
        </w:rPr>
        <w:t xml:space="preserve">Tulos</w:t>
      </w:r>
    </w:p>
    <w:p>
      <w:r>
        <w:t xml:space="preserve">Lakiehdotus vuoden 1958 Small Business Investment Act -lain muuttamisesta riskipääomaohjelman valtuuttamiseksi uudelleen ja muihin tarkoituksiin.</w:t>
      </w:r>
    </w:p>
    <w:p>
      <w:r>
        <w:rPr>
          <w:b/>
        </w:rPr>
        <w:t xml:space="preserve">Esimerkki 6.3064</w:t>
      </w:r>
    </w:p>
    <w:p>
      <w:r>
        <w:t xml:space="preserve">National Monument Designation Transparency and Accountability Act of 2010 - Muuttaa vuoden 1906 muinaismuistolakia siten, että kansallisen muistomerkin osaksi varattu maa-alue on rajattava pienimpään alueeseen, joka on välttämätön muistomerkin suojelemien kohteiden asianmukaisen hoidon ja hallinnan varmistamiseksi.Asettaa vaatimukset, jotka koskevat kansallisen muistomerkin nimeämistä lain nojalla.Estää presidenttiä antamasta julistusta kansallisen monumentin nimeämiseksi tämän lain nojalla ennen kuin 30 päivää on kulunut siitä päivästä, jona presidentti on toimittanut ehdotetun julistuksen kongressille, kunkin osavaltion kuvernöörille ja tietyille paikallisille ja heimohallinnon virkamiehille, joilla on lainkäyttövaltaa ehdotetun monumentin rajojen sisäpuolella olevilla maa-alueilla.Edellyttää vähintään yhtä julkista kuulemista sekä ilmoitus- ja lausuntoaikaa sen jälkeen, kun kansallismonumentin nimeämistä koskeva julistus on annettu.Edellyttää, että presidentti raportoi kongressille järjestetyistä kuulemisista, saaduista kirjallisista kommenteista ja tällaisen nimeämisen vaikutuksista monumentin rajojen sisällä oleviin yhteisöihin, kansakunnan energiavarmuuteen ja monumentin sisällä olevaan maahan liittyviin etuihin, oikeuksiin ja käyttötarkoituksiin.Tekee julistuksen tehottomaksi kahden vuoden kuluttua sen antamisesta, ellei sitä hyväksytä kongressin lailla. Estää presidenttiä antamasta julistusta, joka on olennaisesti samanlainen kuin aiemmin annettu julistus, jota kongressi ei ole hyväksynyt kahden vuoden kuluessa.</w:t>
      </w:r>
    </w:p>
    <w:p>
      <w:r>
        <w:rPr>
          <w:b/>
        </w:rPr>
        <w:t xml:space="preserve">Tulos</w:t>
      </w:r>
    </w:p>
    <w:p>
      <w:r>
        <w:t xml:space="preserve">Lakiehdotus 8 päivänä kesäkuuta 1906 annetun lain muuttamisesta tiettyjen menettelyjen edellyttämiseksi kansallisten muistomerkkien nimeämisessä ja muihin tarkoituksiin.</w:t>
      </w:r>
    </w:p>
    <w:p>
      <w:r>
        <w:rPr>
          <w:b/>
        </w:rPr>
        <w:t xml:space="preserve">Esimerkki 6.3065</w:t>
      </w:r>
    </w:p>
    <w:p>
      <w:r>
        <w:t xml:space="preserve">Telemarketing Fraud Prevention Act of 1997 - Muuttaa liittovaltion rikoslakia siten, että tuomioistuin velvoitetaan tuomitessaan vastaajan tietyistä telemarkkinointiin liittyvistä petosrikoksista tai tällaisten rikosten tekemistä koskevasta salaliitosta määräämään, että vastaaja menettää Yhdysvalloille kaiken kiinteän tai henkilökohtaisen omaisuuden, 1) jota on käytetty tai tarkoitettu käytettäväksi tällaisen rikoksen tekemisessä ja 2) joka muodostaa rikoksen bruttotuoton, on peräisin siitä tai jäljitettävissä siihen. (3 §) Vaatii (nykyinen laki sallii), että henkilöitä, jotka on tuomittu telemarkkinointiin liittyvästä petoksesta, voidaan tuomita vankeusrangaistukseen tietyin ehdoin petoksesta tuomitun rangaistuksen lisäksi. (4 §) Tekee telemarkkinointipetoksesta langetettavista ankarammista rangaistuksista sovellettavia säännöksiä, jotka koskevat salaliittoja tällaisten rikosten tekemistä varten. (5 §) Tarkistetaan lakiin sisältyviä pakollisia palautussäännöksiä seuraavasti:  (1) ohjeistetaan tuomioistuinta määräämään korvaukset kaikille uhreille, jotka ovat joutuneet kärsimään sellaisesta petoksesta, josta on säädetty ankarampi rangaistus telemarkkinoinnin yhteydessä; ja (2) määritellään "uhri" siten, että sillä on sama merkitys kuin korvausmääräyksiä koskevissa säännöstön säännöksissä. (6 kohta) Ohjaa Yhdysvaltojen tuomiokomissiota:  (1) antamaan liittovaltion rangaistusmääräyksiä koskevat suuntaviivat tai tarvittaessa muuttamaan olemassa olevia suuntaviivoja ja poliittisia lausuntoja (määriteltyjen vaatimusten mukaisesti), jotta voidaan säätää huomattavasti ankarammista rangaistuksista henkilöille, jotka on tuomittu petoksesta, josta on säädetty ankarampi rangaistus puhelinmyynnin yhteydessä; ja (2) toimittamaan kongressille selityksen jokaisesta toteutetusta toimenpiteestä ja mahdolliset poliittiset lisäsuositukset tällaisten rikosten torjumiseksi. (7 §) Kielletään nimen "United States Marshals Service" tai sen tiettyjen johdannaisten käyttö tavalla, joka kohtuudella voidaan olettaa viittaavan palvelun hyväksyntään, hyväksyntään tai valtuutukseen, paitsi jos siihen on saatu kirjallinen lupa palvelun johtajalta. (Sec. 8) Ohjaa sähköisen viestintä- tai etälaskentapalvelun tarjoajan luovuttamaan tällaisen palvelun tilaajan tai asiakkaan tietoja viranomaisyksikölle, kun tällainen yksikkö esittää virallisen kirjallisen pyynnön, joka liittyy telemarkkinointipetoksia koskevaan lainvalvontatutkimukseen.</w:t>
      </w:r>
    </w:p>
    <w:p>
      <w:r>
        <w:rPr>
          <w:b/>
        </w:rPr>
        <w:t xml:space="preserve">Tulos</w:t>
      </w:r>
    </w:p>
    <w:p>
      <w:r>
        <w:t xml:space="preserve">Vuoden 1998 laki telemarkkinointipetosten ehkäisemisestä (Telemarketing Fraud Prevention Act of 1998)</w:t>
      </w:r>
    </w:p>
    <w:p>
      <w:r>
        <w:rPr>
          <w:b/>
        </w:rPr>
        <w:t xml:space="preserve">Esimerkki 6.3066</w:t>
      </w:r>
    </w:p>
    <w:p>
      <w:r>
        <w:t xml:space="preserve">Ojito Wilderness Act - (3 §) Määrittää tietyt Ojito Wilderness -nimellä tunnetut julkiset maa-alueet New Mexicossa (erämaa) osaksi kansallista erämaan suojelujärjestelmää (National Wilderness Preservation System). Sisäasiainministeriön on toimitettava kartta ja oikeudellinen kuvaus erämaasta senaatin energia- ja luonnonvaravaliokunnalle ja edustajainhuoneen luonnonvaravaliokunnalle, ja ne on asetettava julkisesti nähtäville Bureau of Land Managementin (BLM) toimistoissa.Sisäasiainministeriön on hallinnoitava erämaata Wilderness Act -lain mukaisesti. määrätään tiettyjen New Mexicossa sijaitsevien maiden lisäämisestä erämaahan, jos liittovaltion hallitus hankkii kyseiset maat.sallitaan karjan laiduntaminen erämaassa, jos laidunnusoikeudet on vahvistettu ennen tämän lain voimaantuloa. Säädetään, että mikään tässä laissa ei vaikuta: (1) New Mexicon toimivaltaan tai velvollisuuksiin liittyen kaloihin ja villieläimiin osavaltiossa; tai (2) mihinkään olemassa olevaan voimassa olevaan vesioikeuteen.Ohjaa ministeriä etsimään vaihtoa osavaltion maille Wildernessin rajojen sisällä kolmen vuoden kuluessa tämän lain voimaantulosta.(4 §) Vaatii ministeriä pitämään tietyt julkiset maat Zian Pueblon (Pueblo) puolesta ja sisällyttämään nämä maat osaksi Pueblon reservaatiota. Pueblo velvoitetaan maksamaan ministerille (arvioimalla määritetty) käypää markkina-arvoa tällaisista julkisista maista, jotka on siirretty trustiin. Valtuuttaa ministerin käyttämään Pueblon maksamia varoja muiden kuin liittovaltion maiden hankkimiseen New Mexicossa.Säilyttää yleisön pääsyn Pueblon trustimaille virkistys-, maisema-, tiede-, koulutus-, paleontologiseen ja luonnonsuojelukäyttöön. Sallii siviilikanteen nostamisen U.S. District Court for the District of New Mexico -oikeudessa yleisen käyttöoikeuden täytäntöönpanemiseksi. Pueblo velvoitetaan myöntämään kaikki kohtuulliset pyynnöt, jotka koskevat käyttöoikeuksia yleishyödyllisiä palveluja ja putkistoja varten kyseisillä mailla.</w:t>
      </w:r>
    </w:p>
    <w:p>
      <w:r>
        <w:rPr>
          <w:b/>
        </w:rPr>
        <w:t xml:space="preserve">Tulos</w:t>
      </w:r>
    </w:p>
    <w:p>
      <w:r>
        <w:t xml:space="preserve">Ojito Wilderness Study Area -alueen nimeäminen erämaaksi, tiettyjen maa-alueiden ottaminen Zian pueblon omaisuudeksi ja muihin tarkoituksiin.</w:t>
      </w:r>
    </w:p>
    <w:p>
      <w:r>
        <w:rPr>
          <w:b/>
        </w:rPr>
        <w:t xml:space="preserve">Esimerkki 6.3067</w:t>
      </w:r>
    </w:p>
    <w:p>
      <w:r>
        <w:t xml:space="preserve">nimeää Easthamissa, Massachusettsissa, Cape Codin kansallisessa merialueella sijaitsevan Salt Pond Visitor Centerin "Thomas P. O'Neill, Jr. Salt Pond Visitor Center".</w:t>
      </w:r>
    </w:p>
    <w:p>
      <w:r>
        <w:rPr>
          <w:b/>
        </w:rPr>
        <w:t xml:space="preserve">Tulos</w:t>
      </w:r>
    </w:p>
    <w:p>
      <w:r>
        <w:t xml:space="preserve">Lakiehdotus, jolla nimetään Cape Cod National Seashoren Salt Pond Visitor Center "Thomas P. O'Neill, Jr. Salt Pond Visitor Center" ja muihin tarkoituksiin.</w:t>
      </w:r>
    </w:p>
    <w:p>
      <w:r>
        <w:rPr>
          <w:b/>
        </w:rPr>
        <w:t xml:space="preserve">Esimerkki 6.3068</w:t>
      </w:r>
    </w:p>
    <w:p>
      <w:r>
        <w:t xml:space="preserve">Quality Nursing Care Act of 2005 - Muuttaa sosiaaliturvalain XVIII osaston (Medicare) osaa D (vapaaehtoinen reseptilääkeohjelma) siten, että jokainen osallistuva sairaala hyväksyy ja panee täytäntöön henkilöstöjärjestelmän, jolla varmistetaan, että jokaisessa työvuorossa ja sairaalan jokaisessa yksikössä on riittävästi rekisteröityjä sairaanhoitajia, jotta voidaan varmistaa asianmukainen henkilöstömäärä potilaiden hoitoa varten. Esitetään väärinkäytösten ilmiantajien suojaa.</w:t>
      </w:r>
    </w:p>
    <w:p>
      <w:r>
        <w:rPr>
          <w:b/>
        </w:rPr>
        <w:t xml:space="preserve">Tulos</w:t>
      </w:r>
    </w:p>
    <w:p>
      <w:r>
        <w:t xml:space="preserve">Sosiaaliturvalain XVIII osaston muuttaminen sairaanhoitajien vähimmäishenkilöstömäärän asettamiseksi Medicare-järjestelmään osallistuvissa sairaaloissa ja muihin tarkoituksiin.</w:t>
      </w:r>
    </w:p>
    <w:p>
      <w:r>
        <w:rPr>
          <w:b/>
        </w:rPr>
        <w:t xml:space="preserve">Esimerkki 6.3069</w:t>
      </w:r>
    </w:p>
    <w:p>
      <w:r>
        <w:t xml:space="preserve">Physical Activity Guidelines for Americans Act of 2008 - edellyttää, että terveysministeri julkaisee raportin, joka sisältää yleisölle suunnattua liikuntatietoa ja -ohjeita, jotka perustuvat vallitsevaan tieteelliseen ja lääketieteelliseen tietämykseen. Edellytetään, että liittovaltion virasto, joka ehdottaa liikuntaa koskevien ohjeiden antamista väestölle tai tietyille alaryhmille, toimittaa tällaisten ohjeiden tekstin ministerille tarkistettavaksi. Määritellään tarkistusmenettelyt.</w:t>
      </w:r>
    </w:p>
    <w:p>
      <w:r>
        <w:rPr>
          <w:b/>
        </w:rPr>
        <w:t xml:space="preserve">Tulos</w:t>
      </w:r>
    </w:p>
    <w:p>
      <w:r>
        <w:t xml:space="preserve">Terveys- ja terveysministeriön ohjeistaminen julkaisemaan yleisölle suunnattuja liikuntaohjeita ja muihin tarkoituksiin.</w:t>
      </w:r>
    </w:p>
    <w:p>
      <w:r>
        <w:rPr>
          <w:b/>
        </w:rPr>
        <w:t xml:space="preserve">Esimerkki 6.3070</w:t>
      </w:r>
    </w:p>
    <w:p>
      <w:r>
        <w:t xml:space="preserve">International Arbitration Enforcement Act of 1996 - Tekee vahingonkorvausvelvolliseksi minkä tahansa ulkomaisen valtion, joka on vahingoittanut yhdysvaltalaista henkilöä rikkomalla ulkomaisten välitystuomioiden tunnustamista ja täytäntöönpanoa koskevaa yleissopimusta ulkomaisen välitystuomion osalta. Muuttaa liittovaltion lakia siten, että piirituomioistuimet saavat yksinomaisen toimivallan yleissopimuksen rikkomisen osalta.  luopuu vieraan valtion suvereenista koskemattomuudesta kaikissa kanteissa, jotka sitä vastaan nostetaan yleissopimuksen rikkomisesta, mukaan lukien tällaisten kanteiden täytäntöönpano.</w:t>
      </w:r>
    </w:p>
    <w:p>
      <w:r>
        <w:rPr>
          <w:b/>
        </w:rPr>
        <w:t xml:space="preserve">Tulos</w:t>
      </w:r>
    </w:p>
    <w:p>
      <w:r>
        <w:t xml:space="preserve">Vuoden 1996 laki kansainvälisen välimiesmenettelyn täytäntöönpanemisesta (International Arbitration Enforcement Act of 1996)</w:t>
      </w:r>
    </w:p>
    <w:p>
      <w:r>
        <w:rPr>
          <w:b/>
        </w:rPr>
        <w:t xml:space="preserve">Esimerkki 6.3071</w:t>
      </w:r>
    </w:p>
    <w:p>
      <w:r>
        <w:t xml:space="preserve">Interstate Municipal Solid Waste Control Act - Muuttaa kiinteän jätteen käsittelyä koskevaa lakia siten, että osavaltioiden kuvernöörit valtuutetaan rajoittamaan kaatopaikoille tai polttolaitoksiin sijoitettavaksi vastaanotetun kiinteän yhdyskuntajätteen määrä vuosittaiseen määrään, joka vastaa vuosien 1990, 1991 tai 1992 aikana vastaanotettua määrää sen mukaan, kumpi määrä on pienempi.  rajoittaa osavaltion ulkopuolelta vastaanotetun kiinteän yhdyskuntajätteen määrän vuosittaiseen määrään, joka on enintään 30 prosenttia kaikesta vuosina 1990, 1991 tai 1992 vastaanotetusta kiinteästä yhdyskuntajätteestä sen mukaan, kumpi määrä on pienempi, jos kaatopaikka tai polttolaitos vastaanotti kyseisenä vuonna dokumentoidusti yli 50 000 tonnia osavaltion ulkopuolelta peräisin olevaa kiinteää yhdyskuntajätettä, joka on yli 30 prosenttia kaikesta kyseisenä kalenterivuonna vastaanotetusta kiinteästä yhdyskuntajätteestä.  Säädetään lisärajoituksista vuosina 1995-1997. Valtuuttaa osavaltioiden kuvernöörit kieltämään osavaltion ulkopuolisen kiinteän jätteen hävittämisen seuraavissa paikoissa:  (1) uusilla kaatopaikoilla tai polttolaitoksissa tai 2) kaatopaikoilla tai polttolaitoksissa, jotka eivät täytä tiettyjä liittovaltion ja osavaltion lakien vaatimuksia. Sallii osavaltioiden kuvernöörien käsitellä osavaltion ulkopuolisia kiinteitä teollisuusjätteitä osavaltion ulkopuolisena kiinteänä jätteenä, jos ne sijoitetaan kaatopaikalle tai polttolaitokseen, joka vastaanottaa kiinteää jätettä. Valtuuttaa piirikunnat käyttämään samoja valtuuksia osavaltion ulkopuolisen kiinteän jätteen osalta kuin osavaltion kuvernöörit, paitsi että tässä laissa kuvattu 30 prosentin rajoitus on 20 prosenttia. Kielletään osavaltion ulkopuolisen kiinteän jätteen siirtojen syrjintä alkuperämaan perusteella. Valtuuttaa osavaltion kuvernöörin rajoittamaan tai kieltämään osavaltiossa syntyneen kiinteän yhdyskuntajätteen viennin osavaltion ulkopuolelle, lukuun ottamatta materiaaleja, jotka on erotettu kiinteästä yhdyskuntajätteestä kierrätystä varten. vapauttaa tämän lain vaatimuksista: 1) materiaalin, joka on erotettu tai erotettu kiinteästä yhdyskuntajätteestä ja joka on kuljetettu osavaltioon kierrätystä varten, sekä materiaalin, joka on palautettu jakelijalta tai jakelijalta valmistajalle hyvitystä, arviointia tai uudelleenkäyttöä varten (tätä pykälää ei sovelleta materiaaliin, joka on sijoitettu kaatopaikalle tai jätteenpolttolaitokseen); 2) kiinteän jätteen, joka on syntynyt teollisuuslaitoksessa ja joka on kuljetettu käsittelyä, varastointia tai loppusijoitusta varten laitokseen, jonka jätteen tuottaja on omistanut tai jota se ylläpitää; ja 3) kiinteän jätteen, joka syntyy ilmakuljetusten yhteydessä.</w:t>
      </w:r>
    </w:p>
    <w:p>
      <w:r>
        <w:rPr>
          <w:b/>
        </w:rPr>
        <w:t xml:space="preserve">Tulos</w:t>
      </w:r>
    </w:p>
    <w:p>
      <w:r>
        <w:t xml:space="preserve">Laki kiinteän yhdyskuntajätteen valvontaa koskevista valtioiden välisistä järjestelyistä (Interstate Municipal Solid Waste Control Act)</w:t>
      </w:r>
    </w:p>
    <w:p>
      <w:r>
        <w:rPr>
          <w:b/>
        </w:rPr>
        <w:t xml:space="preserve">Esimerkki 6.3072</w:t>
      </w:r>
    </w:p>
    <w:p>
      <w:r>
        <w:t xml:space="preserve">Vuoden 2011 Simpson-Bowlesin menojen vähentämistä koskevan lain täytäntöönpano - Kielletään, että (1) Valkoisen talon presidentin toimeenpanoviraston ja presidentin määrärahojen kokonaismäärä varainhoitovuosina 2012-2016 ylittää 85 prosenttia varainhoitovuoden 2011 määrärahojen kokonaismäärästä ja (2) että kongressin määrärahat kyseisinä verovuosina ylittävät kyseisen prosenttiosuuden myös varainhoitovuoden 2011 määrärahoista.Poistaa kongressin jäsenten elinkustannusten mukautukset (COLA) varainhoitovuosilta 2013-2015.Muuttaa vuoden 2011 jatkuvia määrärahoja koskevaa lakia siten, että tiettyjen liittovaltion siviilihenkilöstön palkkojen COLA-korotusten jäädyttämistä jatketaan 31. joulukuuta 2015 saakka (ja näin ollen jäädyttämistä jatketaan kahdesta kalenterivuodesta viiteen kalenterivuoteen). Pidentää kyseiseen päivämäärään asti myös kieltoa, jonka mukaan johtava tai ylemmän tason työntekijä ei saa saada peruspalkan korotusta, ellei hän ole vaihtanut asemaansa, joka johtaa vastuun merkittävään lisääntymiseen tai ylenemiseen: (1) ryhtyy asianmukaisiin toimenpiteisiin sen varmistamiseksi, että liittovaltion työntekijöiden kokonaismäärä ei varainhoitovuodesta 2015 alkaen ylitä 90 prosenttia liittovaltion työntekijöiden kokonaismäärästä 30. syyskuuta 2011; (2) seuraa jatkuvasti kaikkia virastoja, tekee päätöksen siitä, ylittääkö liittovaltion työntekijöiden kokonaismäärä verovuoden jollakin vuosineljänneksellä tässä laissa sallitun enimmäismäärän, ja ilmoittaa presidentille ja kongressille, jos määrä ylittää enimmäismäärän; ja (3) varmistaa, että palvelusopimusten hankinnat eivät lisäänny tämän lain vuoksi, ellei kustannusvertailu osoita, että tällaiset sopimukset olisivat liittovaltion hallitukselle taloudellisesti edullisia. Sallii presidentin luopua tämän lain asettamista työvoimarajoituksista tietyissä olosuhteissa.Vaatii OMB:tä ryhtymään asianmukaisiin toimenpiteisiin varainhoitovuoteen 2014 saakka varmistaakseen, että virastot nimittävät enintään yhden työntekijän jokaista kolmea eläkkeelle jäävää tai muuten valtion palveluksesta eroavaa työntekijää kohden.Kieltää, että matkakuluihin varattujen määrärahojen kokonaismäärä ei ylitä 80 prosenttia varainhoitovuosien 2012 ja 2016 välisenä aikana kullekin virastolle varainhoitovuodeksi 2011 myönnetyistä kokonaismäärärahoista.Kieltää, että matkakuluihin varattujen määrärahojen kokonaismäärä ei ylitä 80 prosenttia varainhoitovuodeksi 2011 myönnetyistä määrärahoista.Ohjeistaa OMB:tä koordinoimaan liittovaltion ministeriöiden ja itsenäisten virastojen kanssa tiettyjä toimia valtion painatuskustannusten rajoittamiseksi.Vähentää 80 prosenttiin varainhoitovuoden 2010 määrästä General Services Administrationille (GSA) varainhoitovuodeksi 2012 ja jokaiseksi seuraavaksi varainhoitovuodeksi myönnettävää määrärahaa liittovaltion ajoneuvokaluston uusien ajoneuvojen hankkimiseksi.Vaatii OMB:tä myymään tai huutokauppaamaan yhteensä vähintään 100 miljoonan dollarin arvosta kiinteää omaisuutta (tiettyjä poikkeuksia lukuun ottamatta), jota ei käytetä eikä tulla käyttämään liittovaltion tarpeisiin varainhoitovuosina 2011-2015.Muuttaa vuoden 1974 kongressin talousarviolakia siten, että jommassakummassa kamarissa ei voida käsitellä lakiehdotusta, päätöslauselmaa tai muuta toimenpidettä, joka sisältää korvamerkintää tai rajoitettua vero- tai tullietua.Sallii poikkeuksen tällaisesta kiellosta senaatissa vain jäsenten kahden kolmasosan myöntävällä äänellä.Vapauttaa tällaisesta kiellosta kaikki liittovaltion elimelle myönnettävät määrärahat, jos tällainen valtuutus ei ole nimenomaisesti suunnattu osavaltiolle, paikkakunnalle tai kongressin vaalipiirille.</w:t>
      </w:r>
    </w:p>
    <w:p>
      <w:r>
        <w:rPr>
          <w:b/>
        </w:rPr>
        <w:t xml:space="preserve">Tulos</w:t>
      </w:r>
    </w:p>
    <w:p>
      <w:r>
        <w:t xml:space="preserve">Lakiehdotus seitsemän välittömän uudistuksen hyväksymisestä, joita verovastuuta ja verouudistusta käsittelevä kansallinen komissio suosittelee menojen vähentämiseksi ja liittovaltion hallinnon tehostamiseksi.</w:t>
      </w:r>
    </w:p>
    <w:p>
      <w:r>
        <w:rPr>
          <w:b/>
        </w:rPr>
        <w:t xml:space="preserve">Esimerkki 6.3073</w:t>
      </w:r>
    </w:p>
    <w:p>
      <w:r>
        <w:t xml:space="preserve">Protect Our Workers from Exploitation and Retaliation Act eli POWER Act Tällä lakiehdotuksella muutetaan maahanmuutto- ja kansalaisuuslakia siten, että &amp;quot;maahanmuuttajan&amp;quot; määritelmästä jätetään pois ulkomaalainen, joka ei ole maahanmuuttaja ja joka hakee U-viisumin myöntämistä (joka on varattu rikosten uhreille ja heidän lähimmille perheenjäsenilleen), jos sisäisen turvallisuuden ministeriö (DHS) toteaa, että ulkomaalainen:   on kärsinyt hyväksikäytöstä tai haitasta rikollisen toiminnan uhrina olon seurauksena; on kärsinyt huomattavasta hyväksikäytöstä tai haitasta, joka liittyy tiettyihin työelämän tai työllisyyden rikkomuksiin, jotka liittyvät työpaikan vaatimukseen (työpaikkarikkomus); on tietyn rikollisen toiminnan uhri ja kärsisi äärimmäisistä vaikeuksista maastapoistamisen yhteydessä; on kärsinyt työpaikkarikkomuksesta ja kärsisi äärimmäisistä vaikeuksista maastapoistamisen yhteydessä;  on ollut avulias työpaikkarikkomuksen tutkinnassa; tai on esittänyt työpaikkarikkomusta koskevan vaatimuksen, on olennainen todistaja siinä tai on todennäköisesti avulias työpaikkarikkomuksen tutkinnassa ja pelkää kohtuudella joutuvansa tai on joutunut sellaisen toimenpiteen uhriksi, johon liittyy voimankäyttöä, fyysistä rajoittamista, kostotoimia tai maahanmuutto- tai muun oikeudellisen menettelyn väärinkäyttöä työnantajan toimesta.   Sisäisen turvallisuuden ministeriö voi sallia ulkomaalaisen oleskelun ja työskentelyn tilapäisesti Yhdysvalloissa, jos ulkomaalainen: 1) on hakenut oikeusapua rikoksen tai työlainsäädännön tai -määräysten rikkomisen uhrina; 2) on esittänyt tai on olennainen todistaja työpaikalla esitetyssä vaatimuksessa; ja 3) on ollut avuksi liittovaltion, osavaltion tai paikallisen lainvalvontaviranomaisen toimenpiteessä, joka liittyy vaatimukseen.   Lakiehdotuksessa säädetään työpaikkavaatimuksen menettelyvaatimuksista ja suojasta täytäntöönpanotoimissa, jotka johtavat maastapoistamismenettelyyn.   Lakiehdotuksessa säädetään poikkeuksista maastapoistamisen lykkäämiseen tai muuhun erityiseen helpotukseen, jos sisäisen turvallisuuden ministeriö osoittaa, että: (1) ulkomaalainen on tuomittu rikoksesta tai 2) työpaikkavaatimus on tehty vilpillisessä mielessä tarkoituksenaan viivyttää tai välttää ulkomaalaisen maastapoistamista.</w:t>
      </w:r>
    </w:p>
    <w:p>
      <w:r>
        <w:rPr>
          <w:b/>
        </w:rPr>
        <w:t xml:space="preserve">Tulos</w:t>
      </w:r>
    </w:p>
    <w:p>
      <w:r>
        <w:t xml:space="preserve">POWER-laki</w:t>
      </w:r>
    </w:p>
    <w:p>
      <w:r>
        <w:rPr>
          <w:b/>
        </w:rPr>
        <w:t xml:space="preserve">Esimerkki 6.3074</w:t>
      </w:r>
    </w:p>
    <w:p>
      <w:r>
        <w:t xml:space="preserve">Muuttaa liittovaltion liikennelainsäädäntöä siten, että valtiovarainministeri velvoitetaan perustamaan valtiovarainministeriön alaisuuteen maanteiden linja-autoliikenteen turvallisuusrahasto, josta liikenneministeri saa varoja suoriin avustuksiin henkilöille, jotka harjoittavat maanteiden linja-autoliikennettä tietynlaisiin koko järjestelmän kattaviin turvallisuusparannuksiin, mukaan lukien 11. syyskuuta 2001 jälkeen aiheutuneiden poikkeuksellisten turvallisuuteen liittyvien kustannusten korvaaminen.Rajoittaa 3-5 miljoonaan dollariin niiden turvallisuusrahastoon tehtyjen talletusten määrän, jotka ministeri voi käyttää maanpäällisten linja-autojen turvallisuussuositusten tutkimiseen ja kehittämiseen, mukaan lukien: 1) tarkastelu toimista, joita julkiset ja yksityiset tahot ovat jo toteuttaneet tunnistettujen turvallisuuskysymysten ratkaisemiseksi; 2) tutkimus moottorin sammutusmekanismeista, kemiallisten ja biologisten aseiden havaitsemisteknologiasta ja kuljettajan lokeroimisen toteuttamiskelpoisuudesta; ja 3) alan parhaiden käytäntöjen kokoaminen, tarkastelu ja levittäminen.Ministeri velvoitetaan kuulemaan maanteiden linja-autoliikenteen johtoa ja työntekijöiden edustajia, julkisen turvallisuuden ja lainvalvonnan virkamiehiä sekä Kansallista tiedeakatemiaa (National Academy of Sciences).</w:t>
      </w:r>
    </w:p>
    <w:p>
      <w:r>
        <w:rPr>
          <w:b/>
        </w:rPr>
        <w:t xml:space="preserve">Tulos</w:t>
      </w:r>
    </w:p>
    <w:p>
      <w:r>
        <w:t xml:space="preserve">Lakiehdotus avustusten myöntämisestä maantiebussien turvallisuuden parantamiseen.</w:t>
      </w:r>
    </w:p>
    <w:p>
      <w:r>
        <w:rPr>
          <w:b/>
        </w:rPr>
        <w:t xml:space="preserve">Esimerkki 6.3075</w:t>
      </w:r>
    </w:p>
    <w:p>
      <w:r>
        <w:t xml:space="preserve">Welfare Reform Act of 2014 - Muuttaa vuoden 2008 elintarvike- ja ravitsemuslakia ja julistaa, että lisäravintotukiohjelman (SNAP, entinen ruokakuponkiohjelma) tarkoituksena olisi oltava työllisyyden lisääminen, terveellisen avioliiton edistäminen ja hyvinvoivan omavaraisuuden edistäminen, mikä tarkoittaa kotitalouksien kykyä ylläpitää köyhyysrajan ylittäviä tuloja ilman liittovaltion tarjoamia palveluja ja etuuksia. Julistaa, että elintarvikkeita tai elintarviketuotteita pidetään elintarvikkeina kyseisen lain nojalla vain, jos ne ovat välttämättömiä (maatalousministeriön [USDA] määrittelemänä). Määritellään "työkykyinen aikuinen" ja "fyysisesti tai henkisesti työkyvytön".  Määrätään osallistumisen lisäedellytyksistä, joiden mukaan SNAP-ohjelmaan eivät ole oikeutettuja esimerkiksi työkykyiset aikuiset, jotka: (1) kieltäytyy ilmoittautumasta työhön tai ilman pätevää syytä hyväksymästä työtarjousta tietyllä palkalla, 2) kieltäytyy ilman pätevää syytä antamasta osavaltion virastolle riittäviä tietoja työllisyystilanteestaan tai työpaikan saatavuudesta, 3) irtisanoutuu vapaaehtoisesti työstä tai vähentää työpanostaan alle 30 tuntiin viikossa, jollei joku toinen samaan perheyksikköön kuuluva aikuinen lisää työllisyyttään, jotta erotus voidaan korvata, tai 4) on lakossa muun työriidan kuin työsulun vuoksi. Tarkistetaan huollettavana olevien lasten kanssa opiskelevien opiskelijoiden SNAP-kelpoisuusvaatimuksia. Kielletään SNAP-kelpoisuus sellaiselta ohjelmaan oikeutetulta perheenjäseneltä, jota osavaltion virasto vaatii osallistumaan työnteon aktivointiin, ellei kyseisen perheen yksi tai useampi aikuinen täytä työnteon aktivointia koskevia vaatimuksia. lakkauttaa kaikkien perheenjäsenten etuudet, jos he eivät osallistu työnteon aktivointiin tietyn kuukauden aikana. Määrittää työnteon aktivointistandardit perheyksikölle, jonka aikuisten jäsenten edellytetään osallistuvan työnteon aktivointiin. Antaa osavaltioille mahdollisuuden vaatia suurempia työaktivointeja työkykyisiltä perheyksiköiltä. Vaaditaan, että jokainen SNAP-ohjelmaan osallistuva osavaltio toteuttaa työnteon aktivointiohjelman, jonka tavoitteet ovat seuraavat: (1) kannustaa ja auttaa työkykyisiä, työkykyisiä aikuisia SNAP-ohjelman saajia saamaan palkkatyötä, 2) vähentää riippuvuutta valtion avusta ja 3) varmistaa, että työkykyiset, työkykyiset aikuiset SNAP-ohjelman saajat antavat yhteiskunnalle ja veronmaksajille panoksensa vastineeksi saamastaan avusta. Asetetaan osavaltioiden pakolliset osallistumisasteet työaktivointiin. Asetetaan vaatimukset, jotka koskevat: (1) rahoituksen vähentäminen rangaistuksena valtion riittämättömästä toiminnasta, (2) rahoituksen palauttaminen valtion toiminnan parantumisen seurauksena ja (3) palkitseminen valtioille valtioriippuvuuden vähentämisestä. Muutetaan vuoden 2009 American Recovery and Reinvestment Act -lakia siten, että SNAP-etuuksien väliaikainen korottaminen lopetetaan.  Vaatii, että presidentin talousarvioon sisällytetään liittovaltion tarveharkintaisten hyvinvointimenojen kokonaistaso sekä kaikkien osavaltioiden, paikallishallintojen ja liittovaltion menojen kokonaistaso viimeisimmältä vuodelta, jolta kyseiset tiedot ovat saatavilla, sekä arvioitu taso verovuodelta, jonka aikana talousarvioesitys tehdään. Muutetaan vuoden 1974 kongressin talousarviolakia määrittelemällä "tarveharkintaiset hyvinvointimenot" ja täsmentämällä liittovaltion ohjelmat, joiden hyvinvointimenot ovat tarveharkintaisia, ja ne liittovaltion ohjelmat, jotka eivät ole tarveharkintaisia. Edellytetään, että kongressin budjettivaliokunnille annettaviin kertomuksiin ja talousarviota koskevaan samanaikaiseen päätöslauselmaan sisällytetään tietyt tiedot tarveharkintaisista hyvinvointimenoista, ja vaaditaan työjärjestyspuheenvuoroa molemmissa kongressin kamareissa, jos tarveharkintaisia hyvinvointimenoja koskeva raja ylitetään.  Muutetaan sosiaaliturvalakia (Social Security Act, SSA) siten, että terveys- ja sosiaalipalveluministerille annetaan valtuudet myöntää avustuksia osavaltioille köyhyyden ja valtioriippuvuuden vähentämisen ja omavaraisuuden lisäämisen palkitsemiseksi.  Rajoittaa abortin sisältävien terveydenhuoltoetujen rahoittamista.</w:t>
      </w:r>
    </w:p>
    <w:p>
      <w:r>
        <w:rPr>
          <w:b/>
        </w:rPr>
        <w:t xml:space="preserve">Tulos</w:t>
      </w:r>
    </w:p>
    <w:p>
      <w:r>
        <w:t xml:space="preserve">Welfare Reform Act of 2014</w:t>
      </w:r>
    </w:p>
    <w:p>
      <w:r>
        <w:rPr>
          <w:b/>
        </w:rPr>
        <w:t xml:space="preserve">Esimerkki 6.3076</w:t>
      </w:r>
    </w:p>
    <w:p>
      <w:r>
        <w:t xml:space="preserve">Prescription Drug Comparative Effectiveness Act of 2006 - edellyttää, että terveydenhuollon tutkimus- ja laatuviraston (Agency for Healthcare Research and Quality, AHRQ) johtaja tekee tai tukee olemassa olevan näytön ja tutkimuksen arviointeja, jotta voidaan kehittää näyttöä reseptilääkkeiden, lääkinnällisten laitteiden ja menettelyjen vertailevasta kliinisestä vaikuttavuudesta, tuloksista ja tarkoituksenmukaisuudesta.Kehottaa terveysministeriötä kehittämään koordinoidun tutkimussuunnitelman lääkkeisiin ja muihin lääketieteellisiin ja kirurgisiin hoitoihin liittyvien haittatapahtumien mittaus- ja vertailumenetelmistä, jotta lääkärit ja potilaat voivat arvioida vaihtoehtoisten hoitovaihtoehtojen vertailukelpoista turvallisuutta ja kliinistä tehokkuutta.Säädetään, että tällaisten tarkastelujen perusteella kehitetyt tiedot on saatettava lääkäreiden ja potilaiden saataville.</w:t>
      </w:r>
    </w:p>
    <w:p>
      <w:r>
        <w:rPr>
          <w:b/>
        </w:rPr>
        <w:t xml:space="preserve">Tulos</w:t>
      </w:r>
    </w:p>
    <w:p>
      <w:r>
        <w:t xml:space="preserve">Edellytetään, että terveydenhuollon tutkimus- ja laatuvirasto (Agency for Healthcare Research and Quality) tekee National Institutes of Healthin johtajaa kuullen tutkimusta pätevän tieteellisen näytön kehittämiseksi reseptilääkkeiden, lääkinnällisten laitteiden ja menettelyjen vertailevasta kliinisestä vaikuttavuudesta, tuloksista ja asianmukaisuudesta sekä muihin tarkoituksiin.</w:t>
      </w:r>
    </w:p>
    <w:p>
      <w:r>
        <w:rPr>
          <w:b/>
        </w:rPr>
        <w:t xml:space="preserve">Esimerkki 6.3077</w:t>
      </w:r>
    </w:p>
    <w:p>
      <w:r>
        <w:t xml:space="preserve">District of Columbia and United States Territories Circulating Quarter Dollar Program Program Act - Valtuuttaa valtiovarainministerin laskemaan vuoden 2009 aikana liikkeeseen uudelleen suunniteltuja neljännesdollareita, joilla juhlistetaan District of Columbia ja Yhdysvaltain alueita, mukaan lukien Puerto Ricon liittovaltio, Guam, Amerikan Samoa, Yhdysvaltain Neitsytsaaret ja Pohjois-Mariaanien liittovaltio.</w:t>
      </w:r>
    </w:p>
    <w:p>
      <w:r>
        <w:rPr>
          <w:b/>
        </w:rPr>
        <w:t xml:space="preserve">Tulos</w:t>
      </w:r>
    </w:p>
    <w:p>
      <w:r>
        <w:t xml:space="preserve">Kiertävän neljännesdollarin kolikko-ohjelman perustaminen Kolumbian piirikunnan, Puerto Ricon liittovaltion, Guamin, Amerikan Samoan, Yhdysvaltain Neitsytsaarien ja Pohjois-Mariaanien liittovaltion kunniaksi sekä muihin tarkoituksiin.</w:t>
      </w:r>
    </w:p>
    <w:p>
      <w:r>
        <w:rPr>
          <w:b/>
        </w:rPr>
        <w:t xml:space="preserve">Esimerkki 6.3078</w:t>
      </w:r>
    </w:p>
    <w:p>
      <w:r>
        <w:t xml:space="preserve">Köyhyyden mittaamisen parantamista koskeva lakiehdotus Tässä lakiehdotuksessa edellytetään, että väestönlaskentavirasto suorittaa kunkin varainhoitovuoden 2017-2027 osalta uuden tulo- ja köyhyystutkimuksen Yhdysvalloissa ja täydentää ja tarkistaa saadut tiedot käyttämällä viimeisimmän saatavilla olevan Current Population Survey (CPS) -tutkimuksen tietoja, tällaisia etuuksia hallinnoivien osavaltioiden ja liittovaltion virastojen toimittamia tietoja sekä tuloverotustietoja, jotta voidaan määrittää tarkemmin köyhyyden laajuus Yhdysvalloissa ja liittovaltion tarveharkintaisten etuus- ja vero-ohjelmien köyhyyden torjunnan tehokkuus.  Bureau laatii taulukot ja kaaviot, joista käy vuosittain ilmi köyhyysasteet ja niihin liittyvät tiedot, jotka on laskettu kyselyvastausten ja muiden kerättyjen tietojen perusteella, mukaan lukien: kyselyyn vastanneiden perheen kokonaistulot (kaikkien rahatulojen ja liittovaltion tarveharkintaisten etuuksien summa, josta on vähennetty kotitalouden jäsenten osavaltio- ja liittovaltion tulo- ja palkkaverot); kyselyyn vastanneiden maksamien tuloverojen ja palkkaverojen määrän erittely; ja vuodelle 2018 ja sitä seuraaville vuosille päivitettyjen köyhyysraja-arvojen perusteella lasketut köyhyysasteet.  Vuodesta 2018 alkaen Bureau mukauttaa köyhyysrajat köyhyysasteiden määrittämiseksi henkilökohtaisen kuluttajahintaindeksin avulla. Foorumi luo tietokannan, joka sisältää kyselytutkimuksen tiedot, viimeisimmän saatavilla olevan CPS:n tiedot ja hallinnoivien virastojen toimittamat tiedot. Lakiehdotuksessa sovelletaan tiettyjä turvallisuus-, luovutus- ja luottamuksellisuusrajoituksia tämän lakiehdotuksen nojalla saatuihin henkilökohtaisesti tunnistettaviin tietoihin, ja sen mukaan tämän lakiehdotuksen nojalla toteutettuun kyselyyn annettuun vastaukseen sisältyviä tietoja ei voida käyttää todisteena missään oikeudenkäynnissä tai viranomaismenettelyssä.  Lakiehdotuksessa edellytetään, että 1) osavaltioiden hallintoviranomaiset raportoivat liittovaltion hallintoviranomaisille kunkin kotitalouden saamista liittovaltion tarveharkintaisista etuuksista, 2) Bureau toimittaa yhteenvetotilastoja, joissa verrataan tulotasoja kulutusmenotutkimukseen vastanneiden kulutustottumuksiin ja 3) Government Accountability Office toimittaa raportin, jossa verrataan tämän lakiehdotuksen nojalla luotua tulomittaria Bureau:n käyttämään tulomittariin, jota se käyttää köyhyyden lisämittarin laskemiseen.</w:t>
      </w:r>
    </w:p>
    <w:p>
      <w:r>
        <w:rPr>
          <w:b/>
        </w:rPr>
        <w:t xml:space="preserve">Tulos</w:t>
      </w:r>
    </w:p>
    <w:p>
      <w:r>
        <w:t xml:space="preserve">Laki köyhyyden mittaamisen parantamisesta</w:t>
      </w:r>
    </w:p>
    <w:p>
      <w:r>
        <w:rPr>
          <w:b/>
        </w:rPr>
        <w:t xml:space="preserve">Esimerkki 6.3079</w:t>
      </w:r>
    </w:p>
    <w:p>
      <w:r>
        <w:t xml:space="preserve">Hiilimonoksidimyrkytyksen ehkäisemistä koskeva laki - Muuttaa kuluttajatuotteiden turvallisuutta koskevaa lakia (Consumer Product Safety Act, jäljempänä "laki") siten, että kuluttajatuotteiden turvallisuutta käsittelevä komitea (Consumer Product Safety Commission, CPSC) velvoitetaan julkaisemaan yhden ja useamman aseman hiilimonoksidihälyttimiä koskeva amerikkalainen kansallinen standardi (American National Standard ANSI/UL 2034) ja kaasu- ja höyryilmaisimia ja -antureita koskeva amerikkalainen kansallinen standardi (American National Standard for Gas and Vapor Detectors and Sensors, jäljempänä "amerikkalainen kansallinen standardi", jäljempänä "amerikkalainen kansallinen standardi", jäljempänä "amerikkalainen kansallinen standardi", jäljempänä "amerikkalainen kansallinen standardi", jäljempänä "amerikkalainen kansallinen standardi ANSI/UL 2075") pakollisina kuluttajatuotteiden turvallisuusstandardeina.Vaatii Underwriters Laboratoriesia ilmoittamaan CPSC:lle, kun jompaakumpaa standardia tarkistetaan, ja sisällyttämään tarkistuksen kulutustavaroiden turvallisuussääntöön, ellei CPSC päätä, että tällainen tarkistus ei toteuta tämän lain tavoitteita.antaa CPSC:lle mahdollisuuden milloin tahansa näiden kuluttajatuoteturvallisuusstandardien julkaisemisen jälkeen käynnistää sääntelymenettelyn jommankumman standardin muuttamiseksi siten, että siihen sisällytetään mikä tahansa säännös, joka on katsottu tarpeelliseksi hiilimonoksidihälyttimien turvallisen ja tehokkaan toiminnan varmistamiseksi.kohtelee CPSC:n tämän lain nojalla julkaisemia kansallisia standardeja, mukaan lukien kaikki tarkistukset, kuluttajatuoteturvallisuussääntöinä lain mukaista täytäntöönpanoa varten.CPSC:n on arvioitava, parantaisiko englannin kielen tai kielten vaatiminen englannin kielen lisäksi kuluttajien varoittamiseksi hiilimonoksidivaarasta vaadittavien merkintöjen tehokkuutta.CPSC:n on perustettava avustusohjelma, jolla tuetaan tukikelpoisia osavaltioita ja paikallishallintoja hiilimonoksidin ehkäisytoimien toteuttamisessa, mukaan lukien toimet, jotka koskevat seuraavia asioita (1) hyväksyttyjen hiilimonoksidihälyttimien hankkiminen ja asentaminen pienituloisten perheiden tai vanhusten asuntoihin, tiloihin, joissa yleisesti palvellaan lapsia tai vanhuksia, tai julkisten yliopistojen omistamiin opiskelija-asuntoihin; (2) osavaltioiden tai paikallisten paloviranomaisten kouluttaminen osavaltioiden tai paikallisten paloviranomaisten kouluttaminen tällaisia hälyttimiä ja niiden asentamista koskevien osavaltioiden tai paikallisten lakien asianmukaiseen täytäntöönpanoon; ja (3) yleisön valistaminen hiilimonoksidiin myrkkyinä liittyvästä vaarasta ja hiilimonoksidihälyttimien asianmukaisen käytön tärkeydestä. Asettaa rajoituksia avustusvarojen käytölle seuraaviin tarkoituksiin: (1) hallintokustannuksiin, jotka eivät suoraan liity tällaiseen osavaltion ja paikallisten paloviranomaisten koulutukseen; ja (2) tällaisesta yleisölle suunnatusta tiedotustoiminnasta aiheutuviin kustannuksiin. Etusijalle asetetaan sellaisten osavaltioiden tai paikallisviranomaisten hakemukset, jotka: (1) edellyttävät hyväksyttyjen hiilimonoksidihälyttimien asentamista olemassa oleviin asuntoihin, joihin on asennettu polttoainetta polttava laite, laite tai laite tai joihin on liitetty autotalli; (2) ehdottavat, että ne palvelevat haavoittuvassa asemassa olevia väestöryhmiä; ja (3) joissa on keskimääräistä suurempi määrä ihmishenkien menetyksiä kotitalouksissa tapahtuvien hiilimonoksidimyrkytysten vuoksi.Valtuuttaa CPSC:n käyttämään määrärahoja varainhoitovuoden 2015 loppuun asti, jotta se voi toteuttaa tämän lain.Velvoittaa CPSC:n raportoimaan tällä lailla hyväksytyn avustusohjelman täytäntöönpanosta.</w:t>
      </w:r>
    </w:p>
    <w:p>
      <w:r>
        <w:rPr>
          <w:b/>
        </w:rPr>
        <w:t xml:space="preserve">Tulos</w:t>
      </w:r>
    </w:p>
    <w:p>
      <w:r>
        <w:t xml:space="preserve">Kuluttajatuotteiden turvallisuutta koskevan lain muuttaminen siten, että edellytetään, että asuinrakennusten hiilimonoksidinilmaisimet täyttävät sovellettavan ANSI/UL-standardin, käsittelemällä kyseistä standardia kuluttajatuotteiden turvallisuussääntönä, kannustetaan osavaltioita vaatimaan tällaisten ilmaisimien asentamista koteihin ja muihin tarkoituksiin.</w:t>
      </w:r>
    </w:p>
    <w:p>
      <w:r>
        <w:rPr>
          <w:b/>
        </w:rPr>
        <w:t xml:space="preserve">Esimerkki 6.3080</w:t>
      </w:r>
    </w:p>
    <w:p>
      <w:r>
        <w:t xml:space="preserve">High-Capacity Ammunition Magazine Ban of 2013 - Muuttaa Brady Handgun Violence Prevention Act -lakia siten, että siinä kielletään suurikapasiteettisen ampumatarvikesyöttölaitteen maahantuonti, myynti, valmistus, siirto tai hallussapito osavaltioiden välisessä tai ulkomaisessa kaupassa tai siihen vaikuttavassa kaupassa.  Määritellään &amp;quot;suuren kapasiteetin ampumatarvikkeiden syöttölaite&amp;quot; seuraavasti: (1) tarkoittaa lipasta, hihnaa, rumpua, syöttökaistaa tai vastaavaa laitetta, jonka kokonaiskapasiteetti on yli 10 patruunaa tai joka voidaan helposti muuttaa siten, että siihen mahtuu yli 10 patruunaa; ja (2) ei sisällä kiinnitettyä putkimaista laitetta, joka on suunniteltu ottamaan vastaan .22 kaliiperin rimfire-ammuksia ja joka pystyy toimimaan ainoastaan niillä. Poikkeukset koskevat seuraavia: (1) laitteet, jotka ovat olleet laillisesti hallussa ennen tämän lain voimaantuloa; (2) liittovaltion, osavaltioiden ja paikallisten viranomaisten ja lainvalvontaviranomaisten; (3) ydinenergialain nojalla ydinmateriaalien turvajärjestelyihin, koulutukseen ja kuljetuksiin paikan päällä ja muualla kuin paikan päällä myönnettyjen lupien haltijat; ja (4) luvan saaneen ampuma-aseiden valmistajan tai maahantuojan suorittamat testit tai kokeilut. Vaaditaan, että tämän lain voimaantulon jälkeen valmistettu laite on tunnistettava laitteeseen näkyvästi kaiverretulla tai valetulla sarjanumerolla ja valmistuspäivämäärällä. Asetetaan rangaistukset rikkomuksista. Laitteet, joita käytetään tai jotka ovat osallisina tämän lain tietoisessa rikkomisessa, voidaan takavarikoida ja menettää. Muuttaa vuoden 1968 Omnibus Crime Control and Safe Streets Act -lakia siten, että Edward Byrne Memorial Justice Assistance Grants -apurahoja voidaan käyttää luovutettujen suurikapasiteettisten ampumatarvikkeiden syöttölaitteiden takaisinosto-ohjelmiin.</w:t>
      </w:r>
    </w:p>
    <w:p>
      <w:r>
        <w:rPr>
          <w:b/>
        </w:rPr>
        <w:t xml:space="preserve">Tulos</w:t>
      </w:r>
    </w:p>
    <w:p>
      <w:r>
        <w:t xml:space="preserve">Suurikapasiteettisten ampumatarvikelippaiden kielto vuonna 2013</w:t>
      </w:r>
    </w:p>
    <w:p>
      <w:r>
        <w:rPr>
          <w:b/>
        </w:rPr>
        <w:t xml:space="preserve">Esimerkki 6.3081</w:t>
      </w:r>
    </w:p>
    <w:p>
      <w:r>
        <w:t xml:space="preserve">Corporate Responsibility and Taxpayer Protection Act of 2017 Tällä lakiehdotuksella muutetaan Internal Revenue Code -lakia siten, että suurille työnantajille, joiden työntekijät saavat vuoden aikana tiettyjä liittovaltion etuja, määrätään vero. &amp;quot;suuri työnantaja&amp;quot; on työnantaja, joka työllisti keskimäärin vähintään 500 kokopäiväistä työntekijää työpäivinä edellisen vuoden aikana. Vero on yhtä suuri kuin etuudet, joita työntekijät saavat seuraavista ohjelmista: 1) täydentävä ravitsemusapuohjelma (Supplemental Nutrition Assistance Program, SNAP, joka tunnettiin aiemmin nimellä food stamp -ohjelma), 2) koululounas- ja kouluaamiaisohjelmat, joita hallinnoidaan Richard B. Russell National School Lunch Act -lain ja Child Nutrition Act of 1966 -lain nojalla, 3) Yhdysvaltojen vuoden 1937 asuntolain 8 § ja 4) Medicaid. </w:t>
      </w:r>
    </w:p>
    <w:p>
      <w:r>
        <w:rPr>
          <w:b/>
        </w:rPr>
        <w:t xml:space="preserve">Tulos</w:t>
      </w:r>
    </w:p>
    <w:p>
      <w:r>
        <w:t xml:space="preserve">Vuoden 2017 laki yritysten vastuullisuudesta ja veronmaksajien suojelusta (Corporate Responsibility and Taxpayer Protection Act of 2017)</w:t>
      </w:r>
    </w:p>
    <w:p>
      <w:r>
        <w:rPr>
          <w:b/>
        </w:rPr>
        <w:t xml:space="preserve">Esimerkki 6.3082</w:t>
      </w:r>
    </w:p>
    <w:p>
      <w:r>
        <w:t xml:space="preserve">Perustetaan kauppaministeriöön Digital Bridge Trust Fund -rahaston johtokunta, jonka tehtävänä on tehdä päätöksiä tämän lain nojalla sallituista määrärahoista. Edellytetään, että hallintoneuvosto antaa vuosittain presidentille ja kongressille kertomuksen toiminnastaan.Edellytetään, että hallintoneuvosto varmistaa, että tässä tarkoitettu tuki 1) annetaan maaseudun ja kaupunkialueiden sekä alkuperäisamerikkalaisten käyttöön siten, että tuki kohdennetaan alueille, yhteisöille ja väestöryhmille, jotka ovat tietotekniikkatarpeiden, työllisyyden ja koulutuksen osalta alipalkattuja, ja 2) kohdennetaan asianmukaisesti. Ohjaa hallintoneuvostoa antamaan tällaista tukea varainhoitovuosina 2001-2010 seuraaviin tarkoituksiin: (1) opettajien koulutukseen, (2) yhteisön teknologiakeskuksiin, (3) naapuruston verkko-oppimiskeskuksiin, (4) teknologian kehittämisrahastoon, (5) teknologiamahdollisuuksia koskevaan ohjelmaan, (6) maaseudun, kaupunkien ja alkuperäisamerikkalaisten teknologiakoulutukseen, (7) laajakaistaverkkojen käyttöönottoon, (8) kotien Internet-yhteyksiä koskevaan ohjelmaan ja (9) Falling Through the Net -tutkimukseen (jolla selvitetään, missä määrin amerikkalaisilla on pääsy puhelimiin, tietokoneisiin ja Internetiin). Sallii ylimääräisten määrien jakamisen hallituksen harkinnan mukaan. Valtuuttaa lautakunnan vähentämään minkä tahansa varainhoitovuoden 2006-2010 aikana viiden ensimmäisen vuoden aikana myönnettävän tuen määrää.Hyväksytään määrärahat varainhoitovuosiksi 2001-2010. Kumoaa tämän lain 1. lokakuuta 2010.Muuttaa Internal Revenue Code -lakia siten, että puhelin- ja muiden viestintäpalvelujen valmisteveroa alennetaan 3 prosentista 1,5 prosenttiin 1. lokakuuta 2000 alkaen. Ilmaisee kongressin näkemyksen siitä, että viestintäpalvelujen tarjoajien ei pitäisi korottaa palvelumaksuja tällaisen alennuksen perusteella.</w:t>
      </w:r>
    </w:p>
    <w:p>
      <w:r>
        <w:rPr>
          <w:b/>
        </w:rPr>
        <w:t xml:space="preserve">Tulos</w:t>
      </w:r>
    </w:p>
    <w:p>
      <w:r>
        <w:t xml:space="preserve">Digital Bridge Trust Fund Act</w:t>
      </w:r>
    </w:p>
    <w:p>
      <w:r>
        <w:rPr>
          <w:b/>
        </w:rPr>
        <w:t xml:space="preserve">Esimerkki 6.3083</w:t>
      </w:r>
    </w:p>
    <w:p>
      <w:r>
        <w:t xml:space="preserve">Employment Eligibility Verification and Anti-Identity Theft Act - Ohjaa Social Security Administrationin komissaaria ilmoittamaan henkilölle tai yhteisölle joka kerta, kun sen toimittama henkilön nimen ja sosiaaliturvatilinumeron yhdistelmä ei täsmää Social Security Administrationin tietoihin.Ohjaa sisäisen turvallisuuden ministeriötä (HS) ilmoittamaan henkilölle tai yhteisölle joka kerta, kun: (1) maahanmuuttaja-asemaa tai työlupaa koskeva asiakirja, jonka henkilö on esittänyt tai johon hän viittaa työllistymiskelpoisuuden tarkistamisprosessin aikana, on osoitettu toiselle henkilölle; tai (2) ei ole olemassa viranomaisen tietoja siitä, että asiakirja olisi osoitettu jollekin henkilölle.Ohjaa HS:n sihteeriä perustamaan järjestelmän, joka täyttää tietyt vaatimukset, yksilön henkilöllisyyden ja työllistymiskelpoisuuden tarkistamiseksi. Edellytetään, että henkilö tai yhteisö, joka on saanut tämän lain mukaisen poikkeamailmoituksen, todentaa henkilön työlupaa ja henkilöllisyyttä tällaisen järjestelmän avulla.Asettaa todentamisjärjestelmän virheiden selvittämisestä aiheutuvan taakan henkilölle, jonka työlupaa ja henkilöllisyyttä ei ole todennettu. Edellyttää, että henkilö lopettaa työskentelynsä Yhdysvalloissa, jos hän saa lopullisen epätäsmällisyysilmoituksen.Edellyttää, että sosiaaliturvaviraston päällikkö toimittaa viimeisimmän tiedossa olevan nimen, osoitteen ja sijainnin henkilöstä, jota ei ole tarkistettu, sisäisen turvallisuuden ministeriölle.Edellyttää seuraamuksia työnantajille, jotka jatkavat henkilön työllistämistä sen jälkeen, kun he ovat saaneet lopullisen epätäsmällisyysilmoituksen.Muuttaa vuonna 1996 annettua lakia laittoman maahanmuuton uudistamisesta ja maahanmuuttajien vastuullisuudesta (Illegal Immigration Reform and Immigrant Responsibility Act of 1996 Act) siten, että henkilöitä tai yhteisöjä, jotka saavat kirjallisen ilmoituksen yli 20 henkilöstä kalenterivuoden aikana, vaaditaan: (1) osallistumaan työllistymiskelpoisuuden vahvistamista koskevaan peruskokeiluhankkeeseen; ja (2) noudattamaan tiettyjä ehtoja ja edellytyksiä: (1) liittovaltion vahingonkorvauslain (Federal Tort Claims Act) mukainen oikeussuojakeino todentamismekanismin virheistä johtuviin irtisanomisiin; ja (2) siviili- ja rikosoikeudellisen vastuun vastainen suoja henkilöille tai yhteisöille, jotka ryhtyvät toimiin vilpittömässä mielessä todentamismekanismin tietojen perusteella.</w:t>
      </w:r>
    </w:p>
    <w:p>
      <w:r>
        <w:rPr>
          <w:b/>
        </w:rPr>
        <w:t xml:space="preserve">Tulos</w:t>
      </w:r>
    </w:p>
    <w:p>
      <w:r>
        <w:t xml:space="preserve">Työnantajan velvoittaminen ryhtymään toimenpiteisiin saatuaan virallisen ilmoituksen siitä, että henkilön sosiaaliturvatilin numero ei vastaa henkilön nimeä, ja muihin tarkoituksiin.</w:t>
      </w:r>
    </w:p>
    <w:p>
      <w:r>
        <w:rPr>
          <w:b/>
        </w:rPr>
        <w:t xml:space="preserve">Esimerkki 6.3084</w:t>
      </w:r>
    </w:p>
    <w:p>
      <w:r>
        <w:t xml:space="preserve">United States Ports of Entry Threat and Operational Review Act Tällä lakiehdotuksella ohjataan Yhdysvaltojen tulli- ja rajavartiolaitosta toimittamaan kongressin sisäisen turvallisuuden ja verotuksen valiokunnille uhka- ja toiminta-analyysi Yhdysvaltojen ilma-, maa- ja merisatamista.</w:t>
      </w:r>
    </w:p>
    <w:p>
      <w:r>
        <w:rPr>
          <w:b/>
        </w:rPr>
        <w:t xml:space="preserve">Tulos</w:t>
      </w:r>
    </w:p>
    <w:p>
      <w:r>
        <w:t xml:space="preserve">Yhdysvaltojen satamien uhkien ja toiminnan tarkastelua koskeva laki (United States Ports of Entry Threat and Operational Review Act)</w:t>
      </w:r>
    </w:p>
    <w:p>
      <w:r>
        <w:rPr>
          <w:b/>
        </w:rPr>
        <w:t xml:space="preserve">Esimerkki 6.3085</w:t>
      </w:r>
    </w:p>
    <w:p>
      <w:r>
        <w:t xml:space="preserve">Apprenticeship Improvement Act of 1991 (sic) - Muuttaa kansallista oppisopimuslakia (National Apprenticeship Act) siten, että työministeriön tehtävänä on perustaa ja ylläpitää oppisopimuskoulutusta ja oppisopimusohjelmia koskeva kansallinen tiedonkeruujärjestelmä. Edellyttää, että ministeri varaa vähintään yhden prosentin kyseisen lain määrärahoista sellaisten rekrytointitoimien toteuttamiseen, joilla lisätään naisten ja vähemmistöjen, vammaisten, siirtymään joutuneiden työntekijöiden ja epäedullisessa asemassa olevien henkilöiden osallistumista oppisopimuskoulutusohjelmiin. Perustetaan työministeriöön oppisopimuskoulutuksesta vastaava toimisto (Bureau of Apprenticeship and Training, jäljempänä 'toimisto'), jota johtaa oppisopimuskoulutuksesta vastaavan toimiston johtaja.  Siirtää toimistolle kaikki apulaisministeriön työllisyys- ja koulutushallinnon tehtävät, jotka liittyvät oppisopimuskoulutuksen työnormien edistämiseen, mukaan lukien tutkimus, tiedotus ja julkaisut.  Siirtää toimistolle kaikki oppisopimuskoulutukseen liittyvät toiminnot, mukaan lukien asianmukaiset hallinto- ja ohjelmatukipalvelut, sekä tarvittavan henkilöstön ja siihen liittyvät varat. Ohjaa ministeriä lisäämään toimiston henkilöstöä tiettyyn määrään kokopäiväisiä työntekijöitä. Rajoittaa toimiston valtuuksia toteuttaa henkilöstövähennyksiä. Ohjaa ministeriä raportoimaan kongressille kuuden kuukauden kuluessa siitä, onko oppisopimuskoulutusohjelma yhtäläisiä mahdollisuuksia koskevien säännösten mukainen.</w:t>
      </w:r>
    </w:p>
    <w:p>
      <w:r>
        <w:rPr>
          <w:b/>
        </w:rPr>
        <w:t xml:space="preserve">Tulos</w:t>
      </w:r>
    </w:p>
    <w:p>
      <w:r>
        <w:t xml:space="preserve">Vuoden 1991 laki oppisopimuskoulutuksen parantamisesta</w:t>
      </w:r>
    </w:p>
    <w:p>
      <w:r>
        <w:rPr>
          <w:b/>
        </w:rPr>
        <w:t xml:space="preserve">Esimerkki 6.3086</w:t>
      </w:r>
    </w:p>
    <w:p>
      <w:r>
        <w:t xml:space="preserve">SISÄLLYSLUETTELO:      I osasto:  Osasto II: Oikeudenmukainen kuuleminen Osasto III: Oikeudenmukaisuus ajoissa Osasto IV: Asianajajien palkkioiden oikeudenmukaisuus pienyrityksille ja työntekijöille vuoden 1998 laki - I osasto: Muuttaa kansallista työsuhdelakia (National Labor Relations Act, NLRA) siten, että mitään työnantajien epäterveiden työvoimakäytäntöjen kieltoa ei voida tulkita siten, että työnantaja velvoitettaisiin palkkaamaan henkilö, joka ei ole vilpittömässä mielessä työntekijän hakija, koska kyseinen henkilö hakee tai on hakenut työtä työnantajan palveluksessa pääasiallisena tarkoituksenaan edistää toista työsuhdetta tai agentuurin asemaa. (103 §) Julistetaan, että tämä osasto ei vaikuta NLRA:n mukaisiin oikeuksiin ja velvollisuuksiin, joita työntekijällä, joka on tai oli vilpittömässä mielessä toimiva työntekijänhakija, on ja oli, mukaan lukien oikeus:  (1) järjestäytyä itse; (2) perustaa ammattijärjestöjä, liittyä niihin tai avustaa niitä; (3) neuvotella työehtosopimusneuvotteluista itse valitsemiensa edustajien välityksellä; ja (4) osallistua muuhun yhteistoimintaan työehtosopimusneuvottelujen tai muun keskinäisen avun tai suojelun tarkoituksessa. II osasto: Oikeudenmukainen kuuleminen - Ohjaa National Labor Relations Boardia (NLRB) järjestämään kuulemisen, johon on asianmukaisesti ilmoitettu neuvotteluyksikön asianmukaisuuden määrittämiseksi, jos vaalihakemuksessa pyydetään sellaisen yksikön vahvistamista, joka käsittää usean toimipaikan työnantajan yhdessä tai useammassa toimipaikassa työskentelevät työntekijät, ja jos osapuolet eivät ole sopineet kyseisen neuvotteluyksikön asianmukaisuudesta.  NLRB:n edellytetään tällaista päätöstä tehdessään ottavan huomioon toiminnallisen integraation, keskitetyn valvonnan, yhteiset taidot, toiminnot ja työolot, vakituisten ja tilapäisten työntekijöiden vaihtuvuuden, maantieteellisen eron, paikallisen autonomian, työntekijöiden määrän, neuvotteluhistorian ja muut asianmukaisiksi katsomansa tekijät. III osasto: Oikeuden antaminen ajoissa - edellyttää, että NLRB tekee tosiseikkoja koskevat havainnot ja antaa ja toimittaa korjaavat määräykset, mukaan lukien työntekijän palauttaminen takaisin työelämään palkanmaksun kanssa tai ilman sitä, tai antaa määräyksen valituksen hylkäämisestä 365 päivän kuluessa siitä, kun on nostettu syyte lainvastaista irtisanomista koskevasta epäasiallisesta työvoimakäytännöstä, lukuun ottamatta erittäin monimutkaisia tapauksia.  NLRB:tä ohjataan raportoimaan vuosittain tietyille kongressin valiokunnille kaikista yli vuoden vireillä olleista tapauksista, mukaan lukien selvitys viivästymiseen vaikuttaneista tekijöistä ja suositukset tällaisten tapausten nopeaksi ratkaisemiseksi. IV osasto: Asianajajapalkkiot - säädetään asianajajien palkkioiden ja kulujen myöntämisestä NLRB:n hallinnollisissa tai oikeudellisissa menettelyissä riippumatta siitä, oliko NLRB:n kanta olennaisesti perusteltu tai tekivätkö erityiset olosuhteet palkkion myöntämisen epäoikeudenmukaiseksi, jos voittajina olevat osapuolet ovat työnantajia tai ammattijärjestöjä, joilla on enintään 100 työntekijää ja joiden nettovarallisuus on enintään 1,4 miljoonaa Yhdysvaltain dollaria silloin, kun riita-asian ratkaiseminen aloitettiin.</w:t>
      </w:r>
    </w:p>
    <w:p>
      <w:r>
        <w:rPr>
          <w:b/>
        </w:rPr>
        <w:t xml:space="preserve">Tulos</w:t>
      </w:r>
    </w:p>
    <w:p>
      <w:r>
        <w:t xml:space="preserve">Vuoden 1998 pienyritysten ja työntekijöiden oikeudenmukaisuutta koskeva laki (Fairness for Small Business and Employees Act of 1998)</w:t>
      </w:r>
    </w:p>
    <w:p>
      <w:r>
        <w:rPr>
          <w:b/>
        </w:rPr>
        <w:t xml:space="preserve">Esimerkki 6.3087</w:t>
      </w:r>
    </w:p>
    <w:p>
      <w:r>
        <w:t xml:space="preserve">Muuttaa Small Business Act -lakia siten, että Small Business Administration (SBA) saa tilapäisesti luvan periä maksun jälkimarkkinoille myydyistä lainatakauksista.  Vaaditaan, että kaikki näin kerätyt maksut käytetään yksinomaan tällaisten taattujen lainojen tuen vähentämiseen.  Näitä maksuja sovelletaan lainoihin, jotka myydään jälkimarkkinoille 31. elokuuta 1993 jälkeen.  Valtuuttaa SBA:n alentamaan tilapäisesti sellaisten lainojen takausprosenttia, jotka ylittävät 155 000 dollaria ja joiden laina-aika on yli kymmenen vuotta. kehottaa SBA:ta tutkimaan, seuraamaan ja arvioimaan tällä lailla tehtyjen muutosten vaikutusta pienyritysten ja vähemmistöjen ja naisten omistamien ja valvomien pienyritysten mahdollisuuksiin saada rahoitusta sekä Small Business Act -lainaloitteen nojalla hyväksyttyjen lainojen jälkimarkkinoiden tehokkuuteen, elinkelpoisuuteen ja kasvuun. Vaatii kertomuksen. Kumoaa tämän lain säännökset, jotka koskevat lainatakuiden vähentämistä 30. syyskuuta 1996.</w:t>
      </w:r>
    </w:p>
    <w:p>
      <w:r>
        <w:rPr>
          <w:b/>
        </w:rPr>
        <w:t xml:space="preserve">Tulos</w:t>
      </w:r>
    </w:p>
    <w:p>
      <w:r>
        <w:t xml:space="preserve">7(a)-lainaohjelman muuttaminen ja muut tarkoitukset.</w:t>
      </w:r>
    </w:p>
    <w:p>
      <w:r>
        <w:rPr>
          <w:b/>
        </w:rPr>
        <w:t xml:space="preserve">Esimerkki 6.3088</w:t>
      </w:r>
    </w:p>
    <w:p>
      <w:r>
        <w:t xml:space="preserve">Depressed Smaller Cities Improvement Act of 1993 - Perustetaan Depressed Smaller Cities -työryhmä (Interagency Task Force on Depressed Smaller Cities) tutkimaan ongelmia, jotka vaikuttavat masentuneisiin pieniin kaupunkeihin, ja määrittelemään liittovaltion tuen ja ohjelmien asianmukaisen laajuuden ja laajuuden tällaisten kaupunkien ongelmien vähentämiseksi. Myönnetään määrärahat.</w:t>
      </w:r>
    </w:p>
    <w:p>
      <w:r>
        <w:rPr>
          <w:b/>
        </w:rPr>
        <w:t xml:space="preserve">Tulos</w:t>
      </w:r>
    </w:p>
    <w:p>
      <w:r>
        <w:t xml:space="preserve">Vuoden 1993 laki ahdingossa olevien pienempien kaupunkien tilanteen parantamisesta (Depressed Smaller Cities Improvement Act of 1993).</w:t>
      </w:r>
    </w:p>
    <w:p>
      <w:r>
        <w:rPr>
          <w:b/>
        </w:rPr>
        <w:t xml:space="preserve">Esimerkki 6.3089</w:t>
      </w:r>
    </w:p>
    <w:p>
      <w:r>
        <w:t xml:space="preserve">Safe and Secure Federal Websites Act of 2015 Tässä lakiehdotuksessa vahvistetaan turvallisuus- ja tietosuojavaatimukset uusille liittovaltion verkkosivustoille, jotka keräävät henkilötietoja (eli tietoja, joita voidaan käyttää yksilön henkilöllisyyden erottamiseen tai jäljittämiseen tai jotka on yhdistetty tai yhdistettävissä yksilöön).  (2 §) Liittovaltion virasto ei saa ottaa käyttöön tai asettaa yleisön saataville uutta liittovaltion PII-tietoa keräävää verkkosivustoa ennen kuin viraston tietohallintopäällikkö (CIO) todistaa kongressille, että verkkosivusto on täysin toimiva ja turvallinen. CIO:n on annettava tällainen todistus 90 päivän kuluessa tämän lain voimaantulosta. Tämän 90 päivän määräajan jälkeen kaikki uudet liittovaltion PII-tietosuojatietosivustot, joita ei ole sertifioitu, on suljettava, kunnes sertifiointi on toimitettu.  Kielto ei koske verkkosivustoa, jota 1) ylläpitää kokonaan liittovaltion hallituksesta riippumaton yksikkö tai 2) joka on kehitys- tai testausvaiheessa (beta-sivusto). Betasivustoja koskevaa poikkeusta sovelletaan vain, jos: (1) yleisön jäsen voi käyttää verkkosivuston PII-tietoihin liittyviä osia vasta sen jälkeen, kun hän on tehnyt sopimuksen, jossa tunnustetaan siihen liittyvät riskit; ja (2) mikään virasto ei ole pakottanut, kieltänyt tai muulla tavoin kannustanut yleisön jäsentä käyttämään kyseistä verkkosivustoa.  Lakiehdotuksessa määritellään "uusi liittovaltion PII-sivusto" verkkosivustoksi, joka: (1) jota ylläpitää virasto (tai jonka kanssa on tehty sopimus); (2) joka hankkii, kerää, tallentaa tai ylläpitää PII:tä ja johon yleisöllä on pääsy; ja (3) joka on ensimmäisen kerran yleisön saatavilla ja joka kerää tai tallentaa PII:tä 1. lokakuuta 2012 tai sen jälkeen. Lakiehdotuksessa esitetään myös vaatimukset, jotka on täytettävä, jotta uusi liittovaltion PII-sivusto voidaan katsoa "turvalliseksi". (3 §) Hallinto- ja budjettiviraston (OMB) johtajan on laadittava ja valvottava liittovaltion virastoja koskevia toimintalinjoja ja menettelyjä, joita niiden on noudatettava, jos tietoturvaloukkaus johtaa PII:n paljastumiseen, mukaan lukien: 1) ilmoitus viimeistään 72 tunnin kuluessa loukkauksen tai mahdollisen loukkauksen havaitsemisesta niille henkilöille, joiden PII saattaa vaarantua; ja 2) oikea-aikainen raportointi OMB:n nimeämälle ja tässä laissa määritellylle liittovaltion kyberturvallisuuskeskukselle.  Virastojen johtajien on varmistettava, että viraston toimet, jotka toteutetaan vastauksena tietoturvaloukkaukseen, johon liittyy henkilötietojen paljastuminen, ovat tässä laissa vahvistettujen OMB:n toimintalinjojen ja menettelyjen mukaisia. OMB:n on raportoitava kongressille viimeistään kunkin vuoden maaliskuun 1. päivänä siitä, miten virastot noudattavat näitä politiikkoja ja menettelyjä.  Liittovaltion kyberturvallisuuskeskus määritellään seuraavasti: (1) puolustusministeriön kyberrikoskeskus, (2) tiedusteluyhteisön vaaratilanteisiin reagoiva keskus, (3) Yhdysvaltain kyberjohto (U.S. Cyber Command Joint Operations Center), (4) kansallinen kyberrikostyöryhmä (National Cyber Investigative Task Force), (5) kansallisen turvallisuusviraston uhkakeskuskeskus (Central Security Service Threat Operations Center of the National Security Agency), (6) Yhdysvaltain tietokoneiden hätätilannevalmiusryhmä (U.S. Computer Emergency Readiness Team) ja (7) mikä tahansa keskuksen, jonka OMB katsoo olevan asianmukainen yksityisyyden loukkauksista ilmoittamista ja raportointia koskevien vaatimusten toteuttamiseksi. </w:t>
      </w:r>
    </w:p>
    <w:p>
      <w:r>
        <w:rPr>
          <w:b/>
        </w:rPr>
        <w:t xml:space="preserve">Tulos</w:t>
      </w:r>
    </w:p>
    <w:p>
      <w:r>
        <w:t xml:space="preserve">Vuoden 2015 laki liittovaltion turvallisista ja varmoista verkkosivustoista</w:t>
      </w:r>
    </w:p>
    <w:p>
      <w:r>
        <w:rPr>
          <w:b/>
        </w:rPr>
        <w:t xml:space="preserve">Esimerkki 6.3090</w:t>
      </w:r>
    </w:p>
    <w:p>
      <w:r>
        <w:t xml:space="preserve">Yhdysvaltojen ja Israelin maataloutta koskeva strategista kumppanuutta koskeva lakiehdotus Tällä lakiehdotuksella valtuutetaan maatalousministeriö perustamaan maatalouden tutkimus- ja kehitysyhteistyöohjelma Israelin hallituksen kanssa.  Ohjelman tarkoituksena on luoda puitteet Yhdysvaltojen ja Israelin välisen yhteistyön lisäämiseksi maatalouteen liittyvässä tutkimus- ja kehitystoiminnassa, myös julkisten ja yksityisten tahojen välillä.  Lakiehdotuksella valtuutetaan myös ulkoministeriö perustamaan kahdenvälinen työryhmä, jonka tehtävänä on antaa ohjausta ja valvontaa tutkimusja kehitysyhteistyöohjelman osalta. </w:t>
      </w:r>
    </w:p>
    <w:p>
      <w:r>
        <w:rPr>
          <w:b/>
        </w:rPr>
        <w:t xml:space="preserve">Tulos</w:t>
      </w:r>
    </w:p>
    <w:p>
      <w:r>
        <w:t xml:space="preserve">Yhdysvaltojen ja Israelin maataloutta koskeva strategista kumppanuutta koskeva laki</w:t>
      </w:r>
    </w:p>
    <w:p>
      <w:r>
        <w:rPr>
          <w:b/>
        </w:rPr>
        <w:t xml:space="preserve">Esimerkki 6.3091</w:t>
      </w:r>
    </w:p>
    <w:p>
      <w:r>
        <w:t xml:space="preserve">13th Regional Corporation Land Entitlement Act - Muuttaa Alaskan alkuperäiskansojen korvausvaatimusten ratkaisulakia 13th Regional Corporationin maanvalintaoikeuksien vahvistamiseksi.Valtuuttaa Corporationin valitsemaan viiden vuoden kuluessa enintään 1 453 388 hehtaaria tietyistä julkisista maista ja määrää sisäministerin luovuttamaan Corporationille enintään 1 162 710 hehtaaria valituista maista maanpinnan ja maanalaisen alueen hallintaoikeuden. Kielletään kaikenlainen valinta minkä tahansa muun Alaskan alkuperäiskansojen alueellisen yhtiön maantieteellisellä alueella ilman kyseisen alueellisen yhtiön kirjallista hyväksyntää.Määritellään: 1) rajoitukset maille, jotka voidaan valita; 2) rajoitukset luovutettujen maiden oikeuksille, käytölle, hallinnoinnille ja myynnille; ja 3) vaatimukset, jotka koskevat 13. alueellisen yhtiön ja muiden 12 alueellisen yhtiön välistä puu- ja maaomaisuuden tulojen jakamista.</w:t>
      </w:r>
    </w:p>
    <w:p>
      <w:r>
        <w:rPr>
          <w:b/>
        </w:rPr>
        <w:t xml:space="preserve">Tulos</w:t>
      </w:r>
    </w:p>
    <w:p>
      <w:r>
        <w:t xml:space="preserve">Muutetaan Alaskan alkuperäiskansojen korvausvaatimusten selvittämislakia siten, että maa-alueet jaetaan oikeudenmukaisesti 13. Alaskan alkuperäiskansojen alueelliselle yhtiölle (13th Alaska Native Regional Corporation).</w:t>
      </w:r>
    </w:p>
    <w:p>
      <w:r>
        <w:rPr>
          <w:b/>
        </w:rPr>
        <w:t xml:space="preserve">Esimerkki 6.3092</w:t>
      </w:r>
    </w:p>
    <w:p>
      <w:r>
        <w:t xml:space="preserve">Modernizing the Interstate Placement of Children in Foster Care Act Tällä lakiehdotuksella muutetaan sosiaaliturvalain IV osaston E osaa (Foster Care and Adoption Assistance) siten, että osavaltiolla on oltava käytössään menettelyt, joiden avulla lasten asianmukainen ja oikea-aikainen sijoittaminen osavaltioiden välille voidaan toteuttaa, ja niihin on sisällyttävä keskitetty sähköinen tapausten käsittelyjärjestelmä. Valtuutetaan avustuksia keskitetyn sähköisen järjestelmän kehittämiseen, jotta voidaan nopeuttaa lasten sijoittamista osavaltioiden väliseen sijaishoitoon, holhoukseen tai adoptiokotiin. Harkinnanvaraista rahoitusta jatketaan varainhoitovuoden 2017 loppuun turvallisten ja vakaiden perheiden edistämiseksi. Terveys- ja sosiaalipalveluministeriö varaa 5 miljoonaa dollaria tällaisiin avustuksiin varainhoitovuodeksi 2017 varatusta määrästä, ja tämä varattu määrä on käytettävissä varainhoitovuoteen 2021 asti.</w:t>
      </w:r>
    </w:p>
    <w:p>
      <w:r>
        <w:rPr>
          <w:b/>
        </w:rPr>
        <w:t xml:space="preserve">Tulos</w:t>
      </w:r>
    </w:p>
    <w:p>
      <w:r>
        <w:t xml:space="preserve">Sijaishuollossa olevien lasten osavaltioiden välistä sijoitusta koskevan lain uudistaminen</w:t>
      </w:r>
    </w:p>
    <w:p>
      <w:r>
        <w:rPr>
          <w:b/>
        </w:rPr>
        <w:t xml:space="preserve">Esimerkki 6.3093</w:t>
      </w:r>
    </w:p>
    <w:p>
      <w:r>
        <w:t xml:space="preserve">Ensuring Meaningful Petition Outreach While Enhancing Rights of States Act of 2018 eli EMPOWERS Act of 2018 Tällä lakiehdotuksella muutetaan vuoden 1973 uhanalaisten lajien suojelulakia, jotta voidaan tarkistaa prosessia, jossa laji sisällytetään luetteloon, poistetaan luettelosta tai luokitellaan uudelleen lain nojalla. Ennen kuin hakija toimittaa sisäasiainministeriölle tai tapauksen mukaan kauppaministeriölle hakemuksen lajin sisällyttämiseksi uhanalaiseksi tai vaarantuneeksi lajiksi, hänen on ilmoitettava jokaiselle piirikunnalle ja osavaltiolle, jossa laji sijaitsee, aikomuksestaan toimittaa hakemus. Todettuaan, että vetoomus voi olla perusteltu, asianomaisen ministeriön on pyydettävä lausuntoa jokaiselta piirikunnalta ja osavaltiolta, jossa laji sijaitsee.  Jos osavaltio tai piirikunta ilmoittaa, että luetteloon merkitseminen ei ole perusteltua, asianomainen osasto ei voi jatkaa luetteloon merkitsemistä, ellei osasto osoita, että lausunnon tueksi toimitetut tiedot ovat virheellisiä ja että luetteloon merkitseminen on perusteltua. Lakiehdotuksessa laajennetaan vaatimuksia, jotka koskevat ilmoituksen antamista ehdotetusta asetuksesta, jolla määritetään, onko laji uhanalainen tai vaarantunut, muun muassa vaatimalla, että asianomaisen osaston on annettava ilmoitus jokaiselle henkilölle, joka pyytää ilmoitusta.  Asianomaisen osaston on perusteltava lopullinen asetus, joka on ristiriidassa osavaltion tai piirikunnan lausunnon kanssa.</w:t>
      </w:r>
    </w:p>
    <w:p>
      <w:r>
        <w:rPr>
          <w:b/>
        </w:rPr>
        <w:t xml:space="preserve">Tulos</w:t>
      </w:r>
    </w:p>
    <w:p>
      <w:r>
        <w:t xml:space="preserve">Vuoden 2018 laki, jolla varmistetaan vetoomusten mielekäs käsittely ja vahvistetaan samalla valtioiden oikeuksia.</w:t>
      </w:r>
    </w:p>
    <w:p>
      <w:r>
        <w:rPr>
          <w:b/>
        </w:rPr>
        <w:t xml:space="preserve">Esimerkki 6.3094</w:t>
      </w:r>
    </w:p>
    <w:p>
      <w:r>
        <w:t xml:space="preserve">Yurok Lands Act Tämä lakiehdotus antaa Yurok-heimolle mahdollisuuden laajentaa rooliaan vuoden 1969 kansallisen ympäristöpolitiikkalain (National Environmental Policy Act of 1969) mukaisessa ympäristövaikutusten arviointiprosessissa liittovaltion tärkeiden toimien osalta 1) tarkistetussa Yurok-reservaatissa ja 2) tietyillä alueilla Klamathin ja Redwood Creekin valuma-alueilla. Sisäasiainministeriön on tehtävä heimon kanssa yhteistyösopimus Redwoodin kansallispuiston luonnonvarojen suojelemiseksi. Lakiehdotuksella vahvistetaan vuonna 2006 tehty &amp;quot;Sisäasiainministeriön ja Yurok-hiimon välinen yhteistyösopimus heimojen ja liittovaltion maiden ja resurssien yhteishallinnoinnista Kalifornian Klamath-joen valuma-alueella&amp;quot; ja valtuutetaan sisäasiainministeriö panemaan sopimus täytäntöön. Metsäpalvelun on siirrettävä 1 229 hehtaaria Yurok Experimental Forest -aluetta Interiorille. Kyseinen maa-alue on pidettävä hallinnassa heimon hyväksi, ja heimo hallinnoi sitä suojelu- ja tutkimustarkoituksiin. Trustimaata ei saa: 1) käyttää pelitoimintaan eikä 2) vanhan puuston hakkuisiin. Sisäasiainministeriön on tarkistettava reservaatin rajaa 7. joulukuuta 2016 päivätyn kartan "Revised Yurok Reservation Boundary" mukaisesti. Tarkistetun varauksen sisällä sijaitsevia National Forest System -alueita on hallinnoitava Forest Servicen ja National Park Servicen hallinnoimia National Park System -alueita. Lakiehdotuksessa nimetään Bald Hills Road, joka kulkee U.S. Highway 101:ltä Klamath-joelle, &amp;quot;Yurok Scenic Bywayksi.&amp;quot; Lakiehdotuksessa ratifioidaan ja vahvistetaan heimon hallintoasiakirjat.</w:t>
      </w:r>
    </w:p>
    <w:p>
      <w:r>
        <w:rPr>
          <w:b/>
        </w:rPr>
        <w:t xml:space="preserve">Tulos</w:t>
      </w:r>
    </w:p>
    <w:p>
      <w:r>
        <w:t xml:space="preserve">Yurok Lands Act</w:t>
      </w:r>
    </w:p>
    <w:p>
      <w:r>
        <w:rPr>
          <w:b/>
        </w:rPr>
        <w:t xml:space="preserve">Esimerkki 6.3095</w:t>
      </w:r>
    </w:p>
    <w:p>
      <w:r>
        <w:t xml:space="preserve">kehottaa komissiota: (1) perustaa pilottiohjelman, jonka tarkoituksena on tehdä yhteistyötä valmistajien ja vähittäismyyjien kanssa, jotta saadaan selville tiettyjä lastentuotteita ostavien kuluttajien henkilöllisyys, jotta kuluttajille voidaan ilmoittaa, jos tuote vedetään takaisin; ja 2) raportoida kongressille vuosittain kunkin tuotteen osalta takaisinvedon tehokkuudesta ja määrittää, kuinka suuri prosenttiosuus takaisinvedetyistä tuotteista tosiasiallisesti korjataan tai korjataan.Lisätään ja jatketaan varainhoitovuoteen 2003 asti tämän lain mukaisten määrärahojen myöntämistä.</w:t>
      </w:r>
    </w:p>
    <w:p>
      <w:r>
        <w:rPr>
          <w:b/>
        </w:rPr>
        <w:t xml:space="preserve">Tulos</w:t>
      </w:r>
    </w:p>
    <w:p>
      <w:r>
        <w:t xml:space="preserve">Daniel Keysar Memorial and Childhood Consumer Product Safety Act of 1999 (Daniel Keysarin muistomerkkiä ja lapsuuden kulutustavaroiden turvallisuutta koskeva laki)</w:t>
      </w:r>
    </w:p>
    <w:p>
      <w:r>
        <w:rPr>
          <w:b/>
        </w:rPr>
        <w:t xml:space="preserve">Esimerkki 6.3096</w:t>
      </w:r>
    </w:p>
    <w:p>
      <w:r>
        <w:t xml:space="preserve">Highway Trust Fund Certainty Act Tällä lakiehdotuksella muutetaan verolakia seuraavasti: (1) korotetaan bensiinin ja dieselpolttoaineen tai petrolin ja erityispolttoaineiden nykyisiä valmisteverokantoja ja kumotaan korotettujen polttoaineverokantojen palauttaminen 4,3 senttiin gallonalta 30. syyskuuta 2016 jälkeen, (2) tehdään tiettyjen alkoholipolttoaineiden ja tietyissä linja-autoissa käytettävien polttoaineiden valmistevero pysyväksi, (3) sallitaan U.Yhdysvaltain kansalaisille uusi verohyvitys vuoden 2015 jälkeen, joka on 3,1 prosenttia ansiotuloista tai 133 dollaria, sen mukaan, kumpi on pienempi, ja (4) sallia lisämäärärahojen myöntäminen Highway Trust Fund -rahaston moottoriteiden ja joukkoliikenteen tileille ja säätää kyseisestä rahastosta valtiovarainministeriön yleiseen rahastoon suoritettavista takaisinmaksuista kyseiseen rahastoon ennakkoon maksettujen määrien osalta. </w:t>
      </w:r>
    </w:p>
    <w:p>
      <w:r>
        <w:rPr>
          <w:b/>
        </w:rPr>
        <w:t xml:space="preserve">Tulos</w:t>
      </w:r>
    </w:p>
    <w:p>
      <w:r>
        <w:t xml:space="preserve">Highway Trust Fund Certainty Act</w:t>
      </w:r>
    </w:p>
    <w:p>
      <w:r>
        <w:rPr>
          <w:b/>
        </w:rPr>
        <w:t xml:space="preserve">Esimerkki 6.3097</w:t>
      </w:r>
    </w:p>
    <w:p>
      <w:r>
        <w:t xml:space="preserve">Drug Competition Act of 2002 - (Sec. 5) Edellytetään, että geneerisen lääkkeen hakija, joka on jättänyt lyhennetyn uuden lääkehakemuksen (ANDA), ja tuotemerkillä toimiva lääkeyritys tekevät ennen geneerisen lääkkeen markkinoille tuloa sopimuksen tuotemerkillä toimivan lääkkeen tai geneerisen lääkkeen valmistuksesta, markkinoinnista tai myynnistä, tai liittovaltion elintarvike-, lääke- ja kosmetiikkalain (Federal Food, Drug, and Cosmetic Act) tarkoittamasta 180 päivän puoliyksinoikeusajasta, jota sovelletaan tällaiseen ANDA-lääkkeeseen tai mihin tahansa muuhun ANDA-lääkkeeseen, joka perustuu samaan tuotemerkillä myytävään lääkkeeseen, ja arkistoimaan tällaisen sopimuksen ja kaikki siihen liittyvät sopimukset apulaisoikeusasiamiehen ja liittovaltion kauppakomission (Federal Trade Commission, FTC) kanssa. Tekee poikkeuksen sopimuksiin, jotka koskevat ainoastaan raaka-ainetoimitusten ostotilauksia, laite- ja laitossopimuksia tai työ- tai konsulttisopimuksia. Vaatii, että tällaiset sopimukset on arkistoitava viimeistään kymmenen työpäivän kuluessa niiden tekemispäivästä.(7 §) Vapauttaa kaikki tällaiset tiedot tai arkistoidun asiakirja-aineiston tiedonvälityksen vapaudesta annetun lain mukaisesta luovuttamisesta. Kielletään tällaisten tietojen tai aineiston julkistaminen, paitsi jos ne ovat merkityksellisiä hallinnollisessa tai oikeudellisessa toimessa tai menettelyssä.(8 §) Hakijalle tai yritykselle määrätään enintään 11 000 dollarin suuruinen siviilioikeudellinen rangaistus jokaiselta päivältä, jona kyseinen yhteisö ei noudata tätä lakia, ja se voidaan periä Yhdysvaltojen tai FTC:n nostamassa siviilikanteessa. Valtuuttaa Yhdysvaltain piirituomioistuimen määräämään, että lakia on noudatettava, ja myöntämään kohtuullisia helpotuksia.</w:t>
      </w:r>
    </w:p>
    <w:p>
      <w:r>
        <w:rPr>
          <w:b/>
        </w:rPr>
        <w:t xml:space="preserve">Tulos</w:t>
      </w:r>
    </w:p>
    <w:p>
      <w:r>
        <w:t xml:space="preserve">Lakiehdotus reseptilääkkeiden kilpailun lisäämiseksi lisäämällä oikeusministeriön ja liittovaltion kauppakomission kykyä valvoa nykyisten kilpailulakien noudattamista tuotemerkkejä ja rinnakkaislääkkeitä koskevissa asioissa.</w:t>
      </w:r>
    </w:p>
    <w:p>
      <w:r>
        <w:rPr>
          <w:b/>
        </w:rPr>
        <w:t xml:space="preserve">Esimerkki 6.3098</w:t>
      </w:r>
    </w:p>
    <w:p>
      <w:r>
        <w:t xml:space="preserve">Empower States Act of 2013 - Muuttaa Mineral Leasing Act -lakia siten, että sisäasiainministeri ei saa antaa tai julkaista ohjeita tai määräyksiä, jotka koskevat öljyn tai kaasun etsintää tai tuotantoa liittovaltion mailla osavaltiossa, jos osavaltio on muutoin täyttänyt sovellettavan liittovaltion lain mukaiset vaatimukset, ellei ministeri totea, että etsinnän tai tuotannon seurauksena on välitön ja merkittävä vaara kansanterveydelle tai ympäristölle. Muutetaan Safe Drinking Water Act -lakia siten, että liittovaltion ministeriön tai viraston päällikkö velvoitetaan ennen kuin hän antaa tai julkistaa ohjeistuksen tai asetuksen, joka koskee öljyn ja kaasun etsintää ja tuotantoa liittovaltion, osavaltion, heimojen tai maksujen maa-alueilla liittovaltion lain tai toimeenpanomääräyksen nojalla, pyytämään kommentteja ja kuulemaan kunkin osavaltion, osavaltion viraston ja intiaaniheimon päällikköä, jota asia koskee, ja kuulemaan häntä niiden lainkäyttövaltaan kuuluvassa paikassa. Vaatii liittovaltion ministeriöitä ja virastoja laatimaan energia- ja talousvaikutuksia koskevia selvityksiä, joissa eritellään ja analysoidaan yksityiskohtaisesti: 1) toimen haitalliset vaikutukset energian tarjontaan, jakeluun tai käyttöön ja 2) vaikutukset kotimaan talouteen, jos toimi toteutetaan. Kielletään uusien tai muutettujen öljy- ja kaasusäännösten antaminen, ellei asianomaisen ministeriön tai viraston päällikkö päätä: (1) että sääntö on välttämätön ihmisten terveydelle tai ympäristölle aiheutuvien välittömien haittojen estämiseksi ja (2) selvin ja vakuuttavin todistein, että osavaltiolla tai heimolla ei ole olemassa olevaa kohtuullista vaihtoehtoa ehdotetulle säännökselle. Vaatii, että kaikissa tämän lain voimaantulon jälkeen annetuissa säädöksissä, joissa edellytetään hydraulisen murtamisen kemikaalien ilmoittamista, viitataan pohjaveden suojeluneuvoston ja Interstate Oil and Gas Compact Commissionin hallinnoimaan tietokantaan. Asetetaan menettelyt tällaisten asetusten oikeudelliselle uudelleentarkastelulle.</w:t>
      </w:r>
    </w:p>
    <w:p>
      <w:r>
        <w:rPr>
          <w:b/>
        </w:rPr>
        <w:t xml:space="preserve">Tulos</w:t>
      </w:r>
    </w:p>
    <w:p>
      <w:r>
        <w:t xml:space="preserve">Empower States Act of 2013</w:t>
      </w:r>
    </w:p>
    <w:p>
      <w:r>
        <w:rPr>
          <w:b/>
        </w:rPr>
        <w:t xml:space="preserve">Esimerkki 6.3099</w:t>
      </w:r>
    </w:p>
    <w:p>
      <w:r>
        <w:t xml:space="preserve">End Surprise Billing Act of 2015 Tällä lakiehdotuksella muutetaan sosiaaliturvalain XVIII osaston (Medicare) säännöksiä, jotta kriittisen sairaalan tai muun sairaalan on täytettävä Medicare-ohjelmaan osallistumisen ehtona tietyt vaatimukset, jotka liittyvät verkon ulkopuolisten palvelujen laskutukseen. Sairaalan on ilmoitettava sellaiselle henkilölle, jolla on sairausvakuutusturva ja joka hakee palveluja, 1) kuuluuko sairaala tai jokin sairaalassa henkilölle palveluja tarjoava palveluntarjoaja sairaalassa terveydenhuollon palvelujen tarjoajien verkostoon tai onko se muutoin osallistuva palveluntarjoaja henkilön sairausvakuutusturvan osalta, ja 2) jos näin on, palvelujen arvioidut kustannukset, jotka henkilölle aiheutuu. Vähintään 24 tuntia ennen kyseisten palvelujen tarjoamista sairaalan on dokumentoitava, että henkilö: 1) on saanut vaaditun ilmoituksen ja 2) suostuu siihen, että hänelle tarjotaan palvelut ja että häneltä veloitetaan suunnilleen annettua arviota vastaava määrä. Muussa tapauksessa sairaala ei saa veloittaa yksityishenkilöltä enempää kuin mitä yksityishenkilön olisi pitänyt maksaa, jos palvelut olisi tarjonnut verkostoon kuuluva tai osallistuva palveluntarjoaja. Sairaala ei saa veloittaa tällaiselta henkilöltä, joka hakee päivystyspalveluja saman päivän aikana, enempää kuin mitä henkilö joutuisi maksamaan verkostoon kuuluvan tai siihen osallistuvan palveluntarjoajan tarjoamista palveluista.</w:t>
      </w:r>
    </w:p>
    <w:p>
      <w:r>
        <w:rPr>
          <w:b/>
        </w:rPr>
        <w:t xml:space="preserve">Tulos</w:t>
      </w:r>
    </w:p>
    <w:p>
      <w:r>
        <w:t xml:space="preserve">End Surprise Billing Act of 2015</w:t>
      </w:r>
    </w:p>
    <w:p>
      <w:r>
        <w:rPr>
          <w:b/>
        </w:rPr>
        <w:t xml:space="preserve">Esimerkki 6.3100</w:t>
      </w:r>
    </w:p>
    <w:p>
      <w:r>
        <w:t xml:space="preserve">Ottawa National Wildlife Refuge Complex Expansion and Detroit River International Wildlife Refuge Expansion Act - Perustetaan Ohiossa kansallinen villieläinten suojelualue, joka koostuu Ottawan, West Sister Islandin ja Cedar Pointin kansallisista suojelualueista.Sisäministeriä vaaditaan laajentamaan Ottawan suojelualuetta siten, että se kattaa myös tiettyjä maa- ja vesialueita Ohiossa. Sallii ministerin hankkia lahjoituksin, ostamalla tai vaihtamalla maata ja vesialueita sekä maa- ja vesialueita ja niihin liittyviä etuja kompleksin rajojen sisällä.Ohjaa ministeriä tutkimaan ja raportoimaan kongressille Yhdysvaltojen Fish and Wildlife Servicen johtajan välityksellä kalojen ja villieläinten elinympäristöä sekä vesi- ja maaeläinyhteisöjä kahdessa määritellyssä ruoppausmassojen läjityspaikassa Toledon satamassa ja niiden ympäristössä.Pyydetään ministeriä laajentamaan Detroit River International Wildlife Refuge -suojelualueen (jäljempänä 'suojelualue') eteläistä rajaa siten, että se käsittää lisää maata ja vesialueita, jotka sijaitsevat Michiganin osavaltiossa valtatien 75 itäpuolella.Määrittää kompleksin hallintoa koskevat vaatimukset.Ohjaa ministeriä varmistamaan, että metsästys, ansapyynti, kalastus, luonnonvaraisen eläimistön tarkkailu ja valokuvaus sekä ympäristökasvatus ja -tulkinta ovat kompleksin ensisijaisia julkisia käyttötarkoituksia.Pyytää ministeriä kannustamaan Ohion osavaltiota käyttämään liittovaltion virkistysreittiohjelman mukaisia valtuuksiaan rahoittaakseen kompleksin alueella sijaitsevien reittien hankintaa ja kehittämistä.</w:t>
      </w:r>
    </w:p>
    <w:p>
      <w:r>
        <w:rPr>
          <w:b/>
        </w:rPr>
        <w:t xml:space="preserve">Tulos</w:t>
      </w:r>
    </w:p>
    <w:p>
      <w:r>
        <w:t xml:space="preserve">Lakiehdotus Ohion osavaltioon perustettavasta villieläinten suojelualueesta, joka koostuu kansallisiksi villieläinten suojelualueiksi nimetyistä maa-alueista, sekä muista tarkoituksista.</w:t>
      </w:r>
    </w:p>
    <w:p>
      <w:r>
        <w:rPr>
          <w:b/>
        </w:rPr>
        <w:t xml:space="preserve">Esimerkki 6.3101</w:t>
      </w:r>
    </w:p>
    <w:p>
      <w:r>
        <w:t xml:space="preserve">Childhood Lead Poisoning Protection Act of 1998 - Muuttaa sosiaaliturvalain XIX osastoa (Medicaid) siten, että liittovaltion lääkinnällisen avun prosenttiosuutta alennetaan niiden osavaltioiden osalta, jotka eivät täytä tässä laissa vahvistettuja lyijyn seulonnan vähimmäismääriä, jollei terveysministeriö myönnä poikkeuslupaa sellaiselle osavaltiolle, joka on suorittanut verovuoden aikana niin suuren määrän lyijyn veritasojen arviointeja, että osavaltion ei kohtuudella voida odottaa saavuttavan asianmukaista lyijyn seulonnan vähimmäismäärää. Valtion Medicaid-suunnitelmassa edellytetään, että ministeriölle raportoidaan: 1) enintään kaksivuotiaiden, Medicaid-ohjelmaan kuuluvien lasten lukumäärä; ja 2) osavaltion suorittamien lyijyveriarvojen arviointien lukumäärä ja tulokset sekä demografiset ja tunnistetiedot, jotka ovat yhdenmukaisia CDC:n (Centers for Disease Control and Prevention) suositusten kanssa lyijyn seurannan osalta. Edellytetään, että jokaisessa valtion ja valtion suunnitelman mukaisesta lääketieteellisestä avusta vastaavan yksikön välisessä sopimuksessa määrätään seuraavista seikoista  (1) lyijypitoisuuden arviointia koskevien pakollisten seulontavaatimusten noudattaminen, jotka ovat yhdenmukaisia ministerin terveydenhuollon rahoitushallinnon hallintoviranomaisen välityksellä antamien ohjeiden ja toimeksiantojen kanssa; sekä 2) asianmukaisten pätevien lyijyhoitopalvelujen kattaminen CDC:n ohjeiden mukaisesti lapsille, joiden veren lyijypitoisuus on koholla.  Sallii korvauksen pätevistä lyijyhoitopalveluista lapsille, joiden veren lyijypitoisuus on koholla. Muutetaan vuoden 1966 lasten ravitsemuslakia ja Head Start -lakia siten, että imeväisikäisen tai lapsen lyijymyrkytyksen seulonta on pakollista, jotta hän voi osallistua joko naisten, imeväisten ja lasten erityiseen lisäravinto-ohjelmaan tai varhaisvaiheen Head Start -ohjelmiin.</w:t>
      </w:r>
    </w:p>
    <w:p>
      <w:r>
        <w:rPr>
          <w:b/>
        </w:rPr>
        <w:t xml:space="preserve">Tulos</w:t>
      </w:r>
    </w:p>
    <w:p>
      <w:r>
        <w:t xml:space="preserve">Vuoden 1998 laki lapsuuden lyijymyrkytyksen torjunnasta (Childhood Lead Poisoning Protection Act of 1998)</w:t>
      </w:r>
    </w:p>
    <w:p>
      <w:r>
        <w:rPr>
          <w:b/>
        </w:rPr>
        <w:t xml:space="preserve">Esimerkki 6.3102</w:t>
      </w:r>
    </w:p>
    <w:p>
      <w:r>
        <w:t xml:space="preserve">Working Families Child Care Act of 1997 - Muuttaa vuoden 1990 Child Care Development Block Grant Act -lakia siten, että siinä sallitaan määrärahojen myöntäminen valtioille lastenhoitoa varten myönnettäviä avustuksia varten:  (1) pienituloisille työssäkäyville perheille ja (2) alueille, joilla on lastenhoitopulaa. Osavaltioiden on käytettävä tietyt näistä varoista lastenhoitopalvelujen tarjoamiseen seuraaville henkilöille:  (1) perheille, jotka ovat jättäneet sosiaaliturvalain IV osaston A osan (väliaikainen apu vähävaraisille perheille (TANF)) mukaisen valtion avustusohjelman työssäkäynnin vuoksi; 2) perheille, jotka ovat vaarassa tulla riippuvaisiksi tällaisesta avustusohjelmasta; ja 3) pienituloisille työssäkäyville perheille, jotka täyttävät tietyt kriteerit. Osavaltioita vaaditaan käyttämään tietyt näistä varoista lastenhoitotoimiin sellaisilla osavaltion alueilla, joilla on pulaa lastenhoitopalveluista. Tällaisiin lastenhoitotoimiin kuuluvat ohjelmat, jotka koskevat: (1) lastenhoito, (2) ennen koulua ja koulun jälkeen tapahtuva hoito, (3) voimavarat ja neuvonta, (4) epätavanomaiset työajat, (5) esiopetusohjelmien aukioloaikojen pidentäminen siten, että ne tarjoavat kokopäivähoitoa, ja (6) muut ministerin asianmukaisiksi katsomat ohjelmat. Vaatii, että osavaltioiden raportteihin sisällytetään tietoja pienituloisten työssäkäyvien perheiden lastenhoitopalvelujen saatavuudesta.  Sihteerin kertomuksissa on painotettava erityisesti tällaista pääsyä.</w:t>
      </w:r>
    </w:p>
    <w:p>
      <w:r>
        <w:rPr>
          <w:b/>
        </w:rPr>
        <w:t xml:space="preserve">Tulos</w:t>
      </w:r>
    </w:p>
    <w:p>
      <w:r>
        <w:t xml:space="preserve">Työperheiden lastenhoitoa koskeva vuoden 1997 laki</w:t>
      </w:r>
    </w:p>
    <w:p>
      <w:r>
        <w:rPr>
          <w:b/>
        </w:rPr>
        <w:t xml:space="preserve">Esimerkki 6.3103</w:t>
      </w:r>
    </w:p>
    <w:p>
      <w:r>
        <w:t xml:space="preserve">High Plains Groundwater Resource Conservation Act - Muuttaa vuoden 1985 elintarviketurvalakia siten, että maatalousministeriä ohjataan tekemään sopimuksia High Plains Aquifer -vesiputken osavaltioiden (Colorado, Kansas, Nebraska, New Mexico, Oklahoma, South Dakota, Texas ja Wyoming) tuottajien kanssa kunkin varainhoitovuoden 2011-2020 osalta High Plains Aquifer Groundwater Conservation Incentives Program -ohjelmalla, jonka tavoitteena on saavuttaa merkittävää hehtaarikohtaista säästöä High Plains Aquifer -vesiputken pohjavesivaroissa.Ministeriä kehotetaan varmistamaan, että koko High Plainsin alueella vettä kyseisestä pohjavesialueesta ottavan maan tuottajilla on mahdollisuus osallistua ohjelmaan. Siinä edellytetään, että tuottajat alueilla, joilla pohjavesipinnan taso laskee merkittävästi, asetetaan etusijalle.Siinä säädetään kannustinmaksuista tuottajalle, jonka maa ottaa vettä pohjavesiputkesta ja joka suostuu olemaan kastelematta koko maata tai osaa siitä ja siirtämään tuottajan vesioikeudet kastelematta jääneen maan osalta soveltuvalle osavaltiolle, joka vastaa pohjavesiputken yläosan osavaltiosta.</w:t>
      </w:r>
    </w:p>
    <w:p>
      <w:r>
        <w:rPr>
          <w:b/>
        </w:rPr>
        <w:t xml:space="preserve">Tulos</w:t>
      </w:r>
    </w:p>
    <w:p>
      <w:r>
        <w:t xml:space="preserve">Lakiehdotus, jolla edistetään High Plainsin yhteisöjen jatkuvaa taloudellista elinkelpoisuutta edistämällä Ogallalan pohjavesialueen kestävää pohjavesihallintaa.</w:t>
      </w:r>
    </w:p>
    <w:p>
      <w:r>
        <w:rPr>
          <w:b/>
        </w:rPr>
        <w:t xml:space="preserve">Esimerkki 6.3104</w:t>
      </w:r>
    </w:p>
    <w:p>
      <w:r>
        <w:t xml:space="preserve">Secure E-Waste Export and Recycling Act Tässä lakiehdotuksessa kielletään ketään viemästä tai jälleenviemästä elektroniikkaromua (elektronisia komponentteja tai osia sisältävät tietyt esineet, mukaan lukien tietokoneet, televisiot, videonäyttölaitteet ja viihde-elektroniikka) tai elektroniikkaromua, josta on myönnetty poikkeus (testattu, toimiva, käytetty elektroniikka, vähäriskinen elektroniikkaväärennös tai takaisinvedetty elektroniikka), ellei toisin määrätä. &amp;quot;Vähäriskinen elektroniikkaväärennös&amp;quot; tarkoittaa elektronisia komponentteja tai esineitä, jotka: (1) joille on tehty tuhoamisprosessit, jotka tekevät niistä käyttökelvottomia niiden alkuperäiseen käyttötarkoitukseen; ja (2) jotka viedään raaka-aineeksi ilman mekaanista tai käsin tapahtuvaa lisäerottelua regenerointiprosessissa, jossa komponentit tai esineet saadaan kierrätettyä prosessin suorittavan ulkomaisen maan lainsäädännön mukaisesti. Henkilö voi viedä tai jälleenviedä vapautettuja elektroniikkalaiteromun osia vain, jos: henkilö on merkitty kauppaministeriön ylläpitämään julkisesti saatavilla olevaan rekisteriin; henkilö toimittaa jokaisesta vientitapahtumasta tietyt sähköiset vientitiedot automatisoituun vientijärjestelmään; vapautettujen elektroniikkalaiteromun osien vienti tai jälleenvienti on muutoin sovellettavien kansainvälisten sopimusten ja muiden Yhdysvaltojen kauppalakien mukaista; ja vapautettujen osien mukana on tietyt vaaditut asiakirjat.  Kauppa voi myöntää poikkeuksia tämän lakiehdotuksen vaatimuksista tietyissä olosuhteissa, kun kyse on enintään viiden kappaleen viennistä tai jälleenviennistä henkilökohtaiseen käyttöön tarkoitettujen elektroniikkakomponenttien osalta ja elektroniikkakomponenttien viennistä tai jälleenviennistä komponentteja vievän tai jälleenvievän henkilön omistuksessa tai valvonnassa olevalle henkilölle tai yhteisölle tarkoituksenaan käyttää niitä siihen tarkoitukseen, johon niitä on käytetty Yhdysvalloissa. Tämän lakiehdotuksen tai sen nojalla annettujen säännösten rikkojiin sovelletaan samoja rangaistuksia kuin mitä sovelletaan vientihallintosäännösten muiden säännösten rikkojiin.</w:t>
      </w:r>
    </w:p>
    <w:p>
      <w:r>
        <w:rPr>
          <w:b/>
        </w:rPr>
        <w:t xml:space="preserve">Tulos</w:t>
      </w:r>
    </w:p>
    <w:p>
      <w:r>
        <w:t xml:space="preserve">Sähköjätteen turvallista vientiä ja kierrätystä koskeva laki</w:t>
      </w:r>
    </w:p>
    <w:p>
      <w:r>
        <w:rPr>
          <w:b/>
        </w:rPr>
        <w:t xml:space="preserve">Esimerkki 6.3105</w:t>
      </w:r>
    </w:p>
    <w:p>
      <w:r>
        <w:t xml:space="preserve">Veterans, Employees, and Taxpayers Protection Act of 2017 tai VET Protection Act of 2017 (Sec. 2) Tämä lakiehdotus ohjaa veteraaniasioiden ministeriötä (VA): (1) seuraamaan VA:n työntekijöiden virka-ajan käyttöä tarkasti ja ilman arvioita tai aikavälejä, ja (2) raportoimaan tällaisesta käytöstä henkilöstöhallintovirastolle ja kongressille kunkin verovuoden 1. joulukuuta mennessä.   Kunkin raportin on sisällettävä seuraavat tiedot: (1) työntekijöille myönnetyn virka-ajan kokonaismäärä; (2) käytetyn virka-ajan kokonaismäärä ja työntekijäkohtainen virka-ajan määrä määräaikaisneuvotteluihin, puolivälineuvotteluihin, yleisiin työmarkkinaosapuolten välisiin suhteisiin ja riitojenratkaisuun käytetyn virka-ajan määrä; (3) toimintatyypit, joita varten virka-aikaa myönnettiin, ja vaikutus VA:n toimintaan; (4) työntekijöiden vuotuinen kokonaispalkka ja tehtävänimike sekä työntekijöille myönnetyn virka-ajan määrä; (5) kuvaus kaikista virka-aikatoimintaa varten varatuista huoneista tai tiloista; ja (6) luettelo kaikista työntekijöistä, joille on myönnetty poikkeuslupa, ja perustelut kullekin tällaiselle poikkeusluvalle.  "Virka-ajalla" tarkoitetaan aikaa, joka työntekijälle myönnetään liittovaltion työmarkkinoita koskevien säännösten nojalla edustus- tai neuvottelutehtävien hoitamista varten ja jonka aikana työntekijä muutoin olisi työtehtävissä. Lakiehdotuksessa kielletään VA:n työntekijää käyttämästä virka-aikaa poliittiseen tai lobbaustoimintaan. Seuraavat VA:n työntekijät eivät saa käyttää virka-aikaa mihinkään tarkoitukseen: 1) lääkäri, hammaslääkäri, jalkaterapeutti, kiropraktikko tai optometristi; 2) työntekijä, jonka vuotuinen peruspalkka on vähintään 100 000 dollaria; ja 3) koeajalla oleva työntekijä. Muut VA:n työntekijät eivät saa viettää yli 25 prosenttia työajastaan virka-aikana. VA voi luopua tällaisista virka-aikarajoituksista, jos se on kohtuullista, tarpeellista ja veteraanien edun mukaista. Tällaisesta poikkeusluvasta ei neuvotella työehtosopimusneuvotteluissa, eikä tällaisen luvan käyttäminen tai käyttämättä jättäminen ole sopimaton työmarkkinakäytäntö.  VA:n tekemän yksinomaisen työehtosopimuksen on annettava VA:n työntekijälle mahdollisuus milloin tahansa lopettaa vapaaehtoinen maksuosuus jäsenmaksujen maksamista varten.  VA:n työntekijän nimitys tulee lopulliseksi vasta sen jälkeen, kun työntekijä on ollut kahden vuoden koeajalla. "Työntekijällä" tarkoitetaan 1) henkilöä, joka on nimitetty vakinaiseen virkaan kilpailupalveluksessa tai uralla nimitettynä johtavassa virassa, ja 2) ei sisällä henkilöä, joka on nimitetty VA:n terveydenhuollon virkaan, johon sovelletaan kahden vuoden koeaikaa. Tällaisen työntekijän esimiehen on määritettävä, tuleeko työntekijän nimitys lopulliseksi viimeistään 90 päivää ennen koeajan päättymistä.</w:t>
      </w:r>
    </w:p>
    <w:p>
      <w:r>
        <w:rPr>
          <w:b/>
        </w:rPr>
        <w:t xml:space="preserve">Tulos</w:t>
      </w:r>
    </w:p>
    <w:p>
      <w:r>
        <w:t xml:space="preserve">Veteraanien, työntekijöiden ja veronmaksajien suojelua koskeva vuoden 2017 laki (Veterans, Employees, and Taxpayers Protection Act of 2017)</w:t>
      </w:r>
    </w:p>
    <w:p>
      <w:r>
        <w:rPr>
          <w:b/>
        </w:rPr>
        <w:t xml:space="preserve">Esimerkki 6.3106</w:t>
      </w:r>
    </w:p>
    <w:p>
      <w:r>
        <w:t xml:space="preserve">Servicemembers' Group Life Insurance Enhancement Act of 2005 - Kumoaa 31. elokuuta 2005 alkaen P.L. 109-13:n osaston A 1012 jakson, jossa korotettiin sotilaiden ryhmähenkivakuutusohjelman (Servicemembers' Group Life Insurance, SGLI) enimmäisturvamäärää 400 000 dollariin ja sallittiin tietyillä alueilla tai tietyissä operaatioissa palvelevien jäsenten osalta, että asianomainen ministeriö maksaa 150 000 dollaria tästä määrästä. Palauttaa kyseistä vakuutusturvaa koskevat liittovaltion säännökset sellaisina kuin ne olivat voimassa ennen edellä mainitun lain voimaantuloa.Palauttaa PL 109-13 SGLI:n 400 000 dollarin enimmäisvakuutusmäärän jäsenille.Vaatii asianomaisen sotilasministeriön sihteeriä ilmoittamaan jäsenen puolisolle, kun naimisissa oleva jäsen, joka on 1) oikeutettu SGLI-vakuutukseen, päättää olla ottamatta vakuutusta; 2) on vakuutettu ja jonka puoliso on nimetty edunsaajaksi, jos jäsen valitsee vakuutuksen enimmäismäärää pienemmän määrän; tai 3) vakuutettu nimeää edunsaajaksi muun henkilön kuin jäsenen puolison tai lapsen.Vaatii, että jäsenten valitsemien SGLI-vakuutusten määrien on oltava tasan jaettavissa 50 000 dollarilla (tällä hetkellä 10 000 dollaria).</w:t>
      </w:r>
    </w:p>
    <w:p>
      <w:r>
        <w:rPr>
          <w:b/>
        </w:rPr>
        <w:t xml:space="preserve">Tulos</w:t>
      </w:r>
    </w:p>
    <w:p>
      <w:r>
        <w:t xml:space="preserve">Muutetaan Yhdysvaltojen lakikokoelman 38 osasto palvelusmiesten ryhmähenkivakuutusohjelman parantamiseksi ja muihin tarkoituksiin.</w:t>
      </w:r>
    </w:p>
    <w:p>
      <w:r>
        <w:rPr>
          <w:b/>
        </w:rPr>
        <w:t xml:space="preserve">Esimerkki 6.3107</w:t>
      </w:r>
    </w:p>
    <w:p>
      <w:r>
        <w:t xml:space="preserve">Protecting Educational Loans for Underserved Students Act - Muuttaa vuoden 1965 Higher Education Act -lain IV osaston (Student Assistance) osaston IV (Opiskelijoiden avustaminen), jotta voidaan vahvistaa kriteerit, joita opetusministeri käyttää määrittäessään, tekeekö William D. Fordin liittovaltion suoraa PLUS-lainaa hakevien henkilöiden luottotiedot heidät kelpaamattomiksi tällaisiin lainoihin. (Federal Direct PLUS -lainoja myönnetään jatko- tai ammattitutkinto-opiskelijoille ja huollettavana olevien perustutkinto-opiskelijoiden vanhemmille). Ohjaa sihteeriä katsomaan, että hakijalla on luottotietojensa perusteella epäedullinen luottotiedot, ellei hakijalla ole lieventäviä asianhaaroja, jos: (1) hakija on vähintään 90 päivää myöhässä yli 2 000 dollarin velan takaisinmaksusta; tai (2) hakija on luottotietojen päivämäärää edeltävien kolmen vuoden aikana ollut maksuhäiriömerkinnän, konkurssista vapauttamisen, ulosmittauksen, pakkolunastuksen, veropanttauksen, palkkatakavarikon tai IV osaston velan poistamisen kohteena. Edellytetään, että hakijat, jotka ovat joutuneet tällaisten toimien kohteeksi, osallistuvat asianomaisen korkeakoulun tarjoamaan lainaneuvontaan ennen kuin he voivat saada liittovaltion suoria PLUS-lainoja. Kieltää sihteeriä: 1) epäämästä liittovaltion suoraa PLUS-lainaa hakijalta sen vuoksi, että hakijalla on velkaa, joka ei liity IV osaston lainoihin ja joka on perinnässä tai joka on poistettu, edellyttäen, että hakija osallistuu tällaiseen lainaneuvontaan; tai 2) käyttämästä hakijan luottotietojen puuttumista perusteena liittovaltion suoran PLUS-lainan epäämiselle tällaiselta hakijalta. Sihteeri velvoitetaan säilyttämään tiedot siitä, millä perusteella ministeri on päättänyt, että hakijalla on lieventäviä asianhaaroja, joiden vuoksi hakija voi saada liittovaltion suoraa PLUS-lainaa, vaikka hänellä on huono luottotiedot. Tekee sihteerin päätöksestä, jonka mukaan hakijalla ei ole epäedullista luottotietoa, voimassa olevan kahden vuoden ajan päätöksen tekemisestä.</w:t>
      </w:r>
    </w:p>
    <w:p>
      <w:r>
        <w:rPr>
          <w:b/>
        </w:rPr>
        <w:t xml:space="preserve">Tulos</w:t>
      </w:r>
    </w:p>
    <w:p>
      <w:r>
        <w:t xml:space="preserve">Protecting Educational Loans for Underserved Students Act (laki heikossa asemassa olevien opiskelijoiden koulutuslainojen suojelemisesta)</w:t>
      </w:r>
    </w:p>
    <w:p>
      <w:r>
        <w:rPr>
          <w:b/>
        </w:rPr>
        <w:t xml:space="preserve">Esimerkki 6.3108</w:t>
      </w:r>
    </w:p>
    <w:p>
      <w:r>
        <w:t xml:space="preserve">Legislative Line Item Veto Act of 1995 - Muuttaa vuoden 1974 kongressin talousarviota ja takavarikoiden valvontaa koskevaa lakia siten, että presidentille myönnetään lainsäädäntövaltuudet budjettikohtaisen veto-oikeuden käyttämiseen. Valtuuttaa presidentin peruuttamaan budjettivallan kokonaan tai osittain, jos presidentti katsoo, että peruuttaminen 1) auttaa tasapainottamaan liittovaltion talousarvion, pienentämään liittovaltion budjettivajetta tai vähentämään julkista velkaa, 2) ei heikennä hallituksen keskeisiä toimintoja ja 3) ei vahingoita kansallista etua. Tekee tällaisesta peruuttamisesta tehokasta, ellei kongressi hyväksy peruutuksen hylkäämistä koskevaa lakiehdotusta tarkastelujakson aikana.</w:t>
      </w:r>
    </w:p>
    <w:p>
      <w:r>
        <w:rPr>
          <w:b/>
        </w:rPr>
        <w:t xml:space="preserve">Tulos</w:t>
      </w:r>
    </w:p>
    <w:p>
      <w:r>
        <w:t xml:space="preserve">Vuoden 1995 lakiehdotuksen budjettikohdan veto-oikeuslaki (Line Item Veto Act of 1995)</w:t>
      </w:r>
    </w:p>
    <w:p>
      <w:r>
        <w:rPr>
          <w:b/>
        </w:rPr>
        <w:t xml:space="preserve">Esimerkki 6.3109</w:t>
      </w:r>
    </w:p>
    <w:p>
      <w:r>
        <w:t xml:space="preserve">Startup Opportunity Accelerator Act of 2014 tai SOAR Act - Muuttaa Small Business Act -lakia siten, että Small Business Administrationin (SBA) hallintovirkamies kehittää ohjelman, jonka avulla voidaan myöntää enintään 50 000 Yhdysvaltain dollarin suuruisia käteispalkintoja organisaatioille Yhdysvalloissa, joiden ensisijaisena tarkoituksena on tukea uusia pieniä yrityksiä, jotka ovat olleet toiminnassa enintään viisi vuotta. Sallii palkinnon käytön rakennuskustannuksiin, tilojen hankintaan ja ohjelmatarkoituksiin. Kielletään sen käyttö uusille pienyrityksille tarjottaviin pääoma- tai asiantuntijapalveluihin. Edellytetään, että palkinnon saaja tarjoaa tukea vähintään 10 uudelle pienyritykselle vuodessa. </w:t>
      </w:r>
    </w:p>
    <w:p>
      <w:r>
        <w:rPr>
          <w:b/>
        </w:rPr>
        <w:t xml:space="preserve">Tulos</w:t>
      </w:r>
    </w:p>
    <w:p>
      <w:r>
        <w:t xml:space="preserve">SOAR-laki</w:t>
      </w:r>
    </w:p>
    <w:p>
      <w:r>
        <w:rPr>
          <w:b/>
        </w:rPr>
        <w:t xml:space="preserve">Esimerkki 6.3110</w:t>
      </w:r>
    </w:p>
    <w:p>
      <w:r>
        <w:t xml:space="preserve">SISÄLLYSLUETTELO:      I osasto:  Title II: Fire Danger Reduction By Removal of Grasses and Forbs Title III: Miscellaneous Provisions Community Protection and Hazardous Fuels Reduction Act of 1997 - Title I:  Management of Wildland-Urban Interface Areas - Vaatii Bureau of Land Managementia ja Forest Servicea tunnistamaan villieläinten ja kaupunkien rajapinta-alueet (liittovaltion maa-alueet yhteisöjen ja asutuksen läheisyydessä), joilla on vaarallisia polttoainekertymiä ja muita metsänhoitotarpeita. (102 §) Valtuuttaa maatalous- tai sisäministerin (väliaikaisesti) tekemään metsätuotteiden myyntisopimuksia vaarallisten polttoaineiden kertymisen vähentämiseksi tällaisilla alueilla, joissa voidaan vaatia ostajaa toteuttamaan metsänhoitohankkeita tietyin edellytyksin metsänhoitohyvityksiä vastaan. II osasto: Palovaaran vähentäminen ruohojen ja ruohovartisten kasvien poistamisella - valtuuttaa asianomaisen ministeriön tekemään karjan laiduntamista koskevia sopimuksia tällaisen kasvillisuuden poistamiseksi, kun paikallinen todistus palovaarasta johtuu liiallisesta ruohojen ja ruohovartisten kasvien määrästä tällaisilla alueilla.  Valtuutetaan määrärahat. III osasto: Erinäiset säännökset - edellyttää, että asianomainen ministeri antaa täytäntöönpanosäädökset tietyn ajan kuluessa. Myönnetään ohjelmamäärärahat.</w:t>
      </w:r>
    </w:p>
    <w:p>
      <w:r>
        <w:rPr>
          <w:b/>
        </w:rPr>
        <w:t xml:space="preserve">Tulos</w:t>
      </w:r>
    </w:p>
    <w:p>
      <w:r>
        <w:t xml:space="preserve">Vuoden 1997 laki yhteisön suojelusta ja vaarallisten polttoaineiden vähentämisestä (Community Protection and Hazardous Fuels Reduction Act of 1997)</w:t>
      </w:r>
    </w:p>
    <w:p>
      <w:r>
        <w:rPr>
          <w:b/>
        </w:rPr>
        <w:t xml:space="preserve">Esimerkki 6.3111</w:t>
      </w:r>
    </w:p>
    <w:p>
      <w:r>
        <w:t xml:space="preserve">Protecting Student Athletes from Concussions Act of 2013 - vaatii jokaista osavaltiota, joka saa varoja vuoden 1965 Elementary and Secondary Education Actin (ESEA) nojalla ja joka ei täytä tässä laissa esitettyjä aivotärähdysten ennaltaehkäisyä ja hoitoa koskevia vaatimuksia tämän lain voimaantulopäivänä, säätämään lainsäädäntöä tai antamaan asetuksia, joilla vahvistetaan tällaiset vaatimukset viidennen täyden verovuoden viimeiseen päivään mennessä kyseisen päivän jälkeen. Edellytetään, että jokainen osavaltion paikallinen koulutusvirasto laatii ja toteuttaa aivotärähdysten turvallisuutta ja hallintaa koskevan vakiosuunnitelman, joka: (1) kouluttaa oppilaita, vanhempia ja koulun henkilökuntaa aivotärähdyksistä tiettyjen toimien avulla; (2) kannustaa tiettyjä tukitoimia aivotärähdyksestä toipuvalle oppilaalle; ja (3) kannustaa käyttämään tiettyjä parhaita käytäntöjä, joilla pyritään varmistamaan turvallisuusstandardien, hoidon ja hallinnan yhdenmukaisuus.  Vaaditaan, että jokainen julkinen peruskoulu ja keskiasteen koulu asettaa koulun alueelle ja julkisesti saataville koulun verkkosivustolle aivotärähdyksiä koskevia erityistietoja.  Edellytetään, että jos koulun henkilökunnan joukosta tämän lain tarkoituksia varten nimetty henkilö epäilee, että oppilas on saanut aivotärähdyksen: (1) oppilas on välittömästi poistettava koulun sponsoroimasta urheilutoiminnasta ja häntä on kiellettävä palaamasta tällaiseen toimintaan, kunnes oppilas toimittaa terveydenhuollon ammattilaisen antaman kirjallisen vapautuksen; ja (2) tällaisen nimetyn henkilön on raportoitava oppilaan vanhemmalle tai huoltajalle tiedot oppilaan kärsimän vamman päivämääristä, kellonajoista ja tyypistä sekä kaikista oppilaan hoitamiseksi toteutetuista toimista.  Ohjaa opetusministeriä: (1) vähentämään tietyillä prosenttiosuuksilla summaa, jonka osavaltio saa ESEA:n nojalla, jos se ei noudata tätä lakia tietyn ajan kuluessa, ja (2) ilmoittamaan etukäteen kirjallisesti tällaisesta aiotusta vähennyksestä osavaltiolle ja asianomaisille kongressin valiokunnille.</w:t>
      </w:r>
    </w:p>
    <w:p>
      <w:r>
        <w:rPr>
          <w:b/>
        </w:rPr>
        <w:t xml:space="preserve">Tulos</w:t>
      </w:r>
    </w:p>
    <w:p>
      <w:r>
        <w:t xml:space="preserve">Vuoden 2013 laki opiskelijaurheilijoiden suojelemisesta aivotärähdyksiltä (Protecting Student Athletes from Concussions Act of 2013)</w:t>
      </w:r>
    </w:p>
    <w:p>
      <w:r>
        <w:rPr>
          <w:b/>
        </w:rPr>
        <w:t xml:space="preserve">Esimerkki 6.3112</w:t>
      </w:r>
    </w:p>
    <w:p>
      <w:r>
        <w:t xml:space="preserve">Federal Employees Paid Parental Leave Act of 2017 Tämä lakiehdotus antaa toimeenpanovallan työntekijöille mahdollisuuden korvata palkaton loma millä tahansa käytettävissä olevalla palkallisella vapaalla joko: (1) lapsen syntymän tai (2) lapsen sijoittamisen adoptioon tai sijaishoitoon. Se antaa käyttöön minkä tahansa niistä 12 lomaviikosta, joihin työntekijällä on oikeus tällaisiin tarkoituksiin: 1) kuusi hallinnollista viikkoa palkallista vanhempainlomaa, joka liittyy kyseiseen syntymään tai sijoitukseen, ja 2) kaikki kertyneet vuosi- tai sairauslomat.   Lakiehdotuksessa valtuutetaan henkilöstöhallintovirasto antamaan määräyksiä, joilla palkallisen vanhempainvapaan määrää voidaan korottaa yhteensä 12 hallinnolliseen työviikkoon. Näissä säännöksissä on otettava huomioon tietyt tekijät, mukaan lukien liittovaltion hallitukselle koituvat hyödyt ja kustannukset. Liikenteen turvallisuushallinnon (TSA) työntekijöiden henkilöstöhallintojärjestelmään on sisällytettävä perhe- ja sairausloma (mukaan lukien palkallinen vanhempainloma) kaikkien palkattomien vapaiden osalta.  Lakiehdotuksella muutetaan vuoden 1995 kongressin vastuuvelvollisuuslakia (Congressional Accountability Act of 1995) ja vuoden 1993 perhe- ja sairauslomalakia (Family and Medical Leave Act of 1993) siten, että sama korvaaminen sallitaan kongressin työntekijöiden, GAO:n (Government Accountability Office) työntekijöiden ja kongressin kirjaston työntekijöiden osalta. Täytäntöönpanovallan työntekijöiden, TSA:n työntekijöiden, kongressin työntekijöiden ja GAO:n tai kongressin kirjaston työntekijöiden palvelus kansalliskaartissa tai reservissä lasketaan palvelukseksi määritettäessä oikeutta pitää tai korvata lomaa tämän lakiehdotuksen mukaisesti.</w:t>
      </w:r>
    </w:p>
    <w:p>
      <w:r>
        <w:rPr>
          <w:b/>
        </w:rPr>
        <w:t xml:space="preserve">Tulos</w:t>
      </w:r>
    </w:p>
    <w:p>
      <w:r>
        <w:t xml:space="preserve">Vuoden 2017 laki liittovaltion työntekijöiden palkallisesta vanhempainvapaasta</w:t>
      </w:r>
    </w:p>
    <w:p>
      <w:r>
        <w:rPr>
          <w:b/>
        </w:rPr>
        <w:t xml:space="preserve">Esimerkki 6.3113</w:t>
      </w:r>
    </w:p>
    <w:p>
      <w:r>
        <w:t xml:space="preserve">Ratepayer Fairness Act of 2015 Tällä lakiehdotuksella muutetaan vuoden 1978 Public Utility Regulatory Policies Act (PURPA) -lakia siten, että valtion sääntelyviranomaisen ja sääntelemättömän sähkölaitoksen (yhteisöt) on, siltä osin kuin ne sallivat, että sähkölaitoksen tariffit sisältävät maksuja, joilla tuetaan asiakaspuolen teknologiaa, harkittava, olisiko tämä tuki:  johtaisiko se hyötyihin, joista hyötyisivät pääasiassa vain asiakaspuolen teknologian käyttäjät; siirtäisikö se asiakaspuolen teknologian kustannuksia sähkönkäyttäjille, jotka eivät käytä sitä, erityisesti tapauksissa, joissa asiakaspuolen teknologiaa ristiin tukevien sähkönkäyttäjien taloudelliset tai resurssiolosuhteet ovat erilaiset; vaikuttaisiko se kielteisesti resurssien käyttöön, polttoaineiden moninaisuuteen, verkon luotettavuuteen tai verkon turvallisuuteen; antaisiko se epäreilua kilpailuetua asiakaspuolen teknologian markkinoinnissa, mukaan luettuna analyysi siitä, onko osavaltion sääntelyviranomainen paljastanut vilpillisiä asiakaspuolen teknologian markkinointikäytäntöjä; ja olisiko se tarpeen sähkökuluttajien palvelemista koskevan velvoitteen täyttämiseksi.   Lakiehdotuksessa asetetaan määräajat, joiden kuluessa yksiköiden on asetettava kuulemispäivä asiakaspuolen teknologian tukemisen harkitsemiseksi ja sen jälkeen sen määrittämiseksi.</w:t>
      </w:r>
    </w:p>
    <w:p>
      <w:r>
        <w:rPr>
          <w:b/>
        </w:rPr>
        <w:t xml:space="preserve">Tulos</w:t>
      </w:r>
    </w:p>
    <w:p>
      <w:r>
        <w:t xml:space="preserve">Ratepayer Fairness Act of 2015</w:t>
      </w:r>
    </w:p>
    <w:p>
      <w:r>
        <w:rPr>
          <w:b/>
        </w:rPr>
        <w:t xml:space="preserve">Esimerkki 6.3114</w:t>
      </w:r>
    </w:p>
    <w:p>
      <w:r>
        <w:t xml:space="preserve">Tällä lakiehdotuksella muutetaan sosiaaliturvalain XIX osastoa (Medicaid) siten, että reseptilääkkeiden väärinkäyttöä estävät formulaatiot jätetään sen vaatimuksen ulkopuolelle, jonka mukaan yhden lähteen tai innovatiivisten lääkkeiden valmistajien on maksettava lisähyvityksiä osavaltioiden Medicaid-ohjelmille. Nykyisen lain mukaan Centers for Medicare &amp;amp; Medicaid Services (CMS)&amp;nbsp;n on käytettävä ennakoivaa mallintamista ja muita analyysitekniikoita väärinkäytösten tunnistamiseksi Medicaid-korvausvaatimuksissa. Lakiehdotuksessa kielletään osavaltion virastoa käyttämästä tai luovuttamasta tällaisia tekniikoita muutoin kuin osavaltion Medicaid-ohjelman tai lasten sairausvakuutusohjelman (CHIP) hallinnoimiseksi. Osavaltion virastolla on oltava käytössään riittävät tietoturva- ja valvontakäytännöt, joilla varmistetaan, että pääsy tällaisiin tietoihin on rajoitettu vain valtuutetuille henkilöille valtuutettuihin käyttötarkoituksiin. Lakiehdotuksessa asetetaan 5 miljoonaa dollaria Medicaidin parantamisrahastoon, joka on käytettävissä varainhoitovuodesta 2021 alkaen.</w:t>
      </w:r>
    </w:p>
    <w:p>
      <w:r>
        <w:rPr>
          <w:b/>
        </w:rPr>
        <w:t xml:space="preserve">Tulos</w:t>
      </w:r>
    </w:p>
    <w:p>
      <w:r>
        <w:t xml:space="preserve">Sosiaaliturvalain XIX osaston muuttaminen siten, että reseptilääkkeiden väärinkäyttöä estävät lääkemuodot jätetään uusia reseptilääkemuotoja koskevan Medicaid-lisähyvitysvaatimuksen ulkopuolelle, ja muihin tarkoituksiin.</w:t>
      </w:r>
    </w:p>
    <w:p>
      <w:r>
        <w:rPr>
          <w:b/>
        </w:rPr>
        <w:t xml:space="preserve">Esimerkki 6.3115</w:t>
      </w:r>
    </w:p>
    <w:p>
      <w:r>
        <w:t xml:space="preserve">Childrens' Media Protection Act of 1995 - Muuttaa vuoden 1934 viestintälakia siten, että liittovaltion viestintäkomissiota (FCC) ohjataan: (1) antamaan sääntöjä televisio-ohjelmien väkivaltatason luokittelusta, mukaan lukien säännöt sellaisten signaalien lähettämisestä, jotka sisältävät eritelmät väkivaltaisten ohjelmien estämiseksi; ja (2) vaatimaan, että televisiovastaanottimet, joiden kuvaruutu on vähintään 13 tuumaa, on varustettava estopiirillä ja että katsojat voivat estää kaikkien sellaisten ohjelmien näyttämisen, joilla on yhteinen luokitus.  Kielletään ketään lähettämästä, valmistamasta, kokoamasta tai tuomasta maahan televisiota, jota ei ole varustettu tällä tavoin.  Edellytetään estotekniikan suorituskykystandardeja. (6 kohta) Ohjaa FCC:tä aloittamaan sääntelymenettelyn, jossa kielletään kaupallisissa televisiolähetyksissä ja kaikissa julkisissa televiestintäyksiköissä kello kuuden ja kymmenen välillä, mukaan lukien, sellaisten ohjelmien lähettäminen, jotka sisältävät tarpeetonta väkivaltaa. (7 §) Ohjaa FCC:tä myöntämään televisiolupahakemuksen yhteydessä ehtoja, joilla varmistetaan, että hakija noudattaa vuoden 1990 lasten televisiolaissa (Children's Television Act of 1990) vahvistettuja lasten televisio-ohjelmia koskevia standardeja ja että hakija muutoin palvelee lasten kasvatuksellisia ja tiedollisia tarpeita koko ohjelmatarjonnallaan.  Kielletään kaapelitoimiluvan myöntäminen tai uusiminen, ellei kaapelioperaattori noudata näitä standardeja.</w:t>
      </w:r>
    </w:p>
    <w:p>
      <w:r>
        <w:rPr>
          <w:b/>
        </w:rPr>
        <w:t xml:space="preserve">Tulos</w:t>
      </w:r>
    </w:p>
    <w:p>
      <w:r>
        <w:t xml:space="preserve">Vuoden 1995 laki lasten tiedotusvälineiden suojelusta</w:t>
      </w:r>
    </w:p>
    <w:p>
      <w:r>
        <w:rPr>
          <w:b/>
        </w:rPr>
        <w:t xml:space="preserve">Esimerkki 6.3116</w:t>
      </w:r>
    </w:p>
    <w:p>
      <w:r>
        <w:t xml:space="preserve">Bipartisan Student Loan Certainty Act - Amends title IV (Student Assistance) of the Higher Education Act of 1965 to set the annual interest rate on Direct Loans at the bond equivalent rate on 91-day Treasury bills plus: (1) 1.85% for Direct Stafford Loans and Direct Unsubsidized Stafford Loans for undergraduate students, (2) 3.4% for Direct Unsubsidized Stafford Loans for graduate students, and (3) 4.4% for Direct PLUS Loans.  Vahvistetaan tällaisten lainojen korko laina-ajaksi. Asettaa suorien konsolidointilainojen maksamattoman perussaldon vuotuisen koron pienemmäksi seuraavista: (1) konsolidoitujen lainojen korkojen painotettu keskiarvo pyöristettynä lähimpään 1 prosentin kahdeksasosaan tai (2) 8,25 prosenttia.  Näitä korkosäännöksiä sovelletaan lainoihin, jotka maksetaan ensimmäisen kerran 1. heinäkuuta 2013 tai sen jälkeen. Vaatii korkea-asteen oppilaitoksia antamaan IV osaston lainojen lainanottajille ennen koulusta lähtöä tai koulusta lähdön yhteydessä tietoja 1) lainojen yhdistämisvaihtoehdoista, 2) tuloihin perustuvasta takaisinmaksusuunnitelmasta, mukaan luettuna tiedot kuukausittaisista maksujen enimmäismääristä ja suunnitelman mukaisesta lainojen anteeksiannosta, ja 3) suorista yhdistämislainoista.</w:t>
      </w:r>
    </w:p>
    <w:p>
      <w:r>
        <w:rPr>
          <w:b/>
        </w:rPr>
        <w:t xml:space="preserve">Tulos</w:t>
      </w:r>
    </w:p>
    <w:p>
      <w:r>
        <w:t xml:space="preserve">Opintolainojen varmuutta koskeva laki (Bipartisan Student Loan Certainty Act)</w:t>
      </w:r>
    </w:p>
    <w:p>
      <w:r>
        <w:rPr>
          <w:b/>
        </w:rPr>
        <w:t xml:space="preserve">Esimerkki 6.3117</w:t>
      </w:r>
    </w:p>
    <w:p>
      <w:r>
        <w:t xml:space="preserve">Kisatchie National Forest Land Conveyance Act - Valtuuttaa maatalousministeriön myymään tiettyjä liittovaltion maita Winn Parishissa, Louisianassa. Edellyttää, että USDA myy osan kyseisestä maasta Collins Camp Propertiesille Collinsin leirintäalueita varten. Vaatii, että myyntitulot käytetään Louisianassa sijaitsevan Kisatchie National Forestin maiden ja osuuksien hankintaan. </w:t>
      </w:r>
    </w:p>
    <w:p>
      <w:r>
        <w:rPr>
          <w:b/>
        </w:rPr>
        <w:t xml:space="preserve">Tulos</w:t>
      </w:r>
    </w:p>
    <w:p>
      <w:r>
        <w:t xml:space="preserve">Kisatchie National Forest Land Conveyance Act (laki Kisatchien kansallismetsän maanluovutuksesta)</w:t>
      </w:r>
    </w:p>
    <w:p>
      <w:r>
        <w:rPr>
          <w:b/>
        </w:rPr>
        <w:t xml:space="preserve">Esimerkki 6.3118</w:t>
      </w:r>
    </w:p>
    <w:p>
      <w:r>
        <w:t xml:space="preserve">Petrified Forest National Park Expansion Act of 2002 - Tarkistaa Arizonassa sijaitsevan Petrified Forestin kansallispuiston rajat.Valtuuttaa sisäministerin hankkimaan yksityisiä ja osavaltion maita, jotka sijaitsevat puiston tarkistetun rajan sisäpuolella ja joita hallinnoidaan osana puistoa.Ohjaa sisäministeriä siirtämään hallinnollisen toimivallan kansallispuistopalvelulle (National Park Service, NPS) kaikista sellaisista sisäministerin toimivallan piiriin kuuluvista maista, jotka: (Sallii laiduntamisen jatkamisen valtiosihteerille siirretyillä mailla.Velvoittaa valtiosihteeriä muuttamaan puiston yleistä hallintosuunnitelmaa siten, että siinä käsitellään tämän lain nojalla hankittujen lisämaiden käyttöä ja hoitoa.</w:t>
      </w:r>
    </w:p>
    <w:p>
      <w:r>
        <w:rPr>
          <w:b/>
        </w:rPr>
        <w:t xml:space="preserve">Tulos</w:t>
      </w:r>
    </w:p>
    <w:p>
      <w:r>
        <w:t xml:space="preserve">Tarkistetaan Arizonan osavaltiossa sijaitsevan Petrified Forestin kansallispuiston rajaa ja muihin tarkoituksiin.</w:t>
      </w:r>
    </w:p>
    <w:p>
      <w:r>
        <w:rPr>
          <w:b/>
        </w:rPr>
        <w:t xml:space="preserve">Esimerkki 6.3119</w:t>
      </w:r>
    </w:p>
    <w:p>
      <w:r>
        <w:t xml:space="preserve">Level Playing Field in Trade Agreements Act of 2015 Mikään maan kanssa tehty kauppasopimus tai sen täytäntöönpanolaki ei saa saada nopeutettua käsittelyä kongressissa minkään lain säännöksen nojalla, mukaan lukien tarkistuksia tai keskustelua koskevat rajoitukset senaatissa (paitsi pysyvän työjärjestyksen XXII säännön nojalla) tai edustajainhuoneessa, ellei sopimus:  sisältää sitovia ja täytäntöönpanokelpoisia vaatimuksia, joiden mukaan kaikkien kyseisestä maasta Yhdysvaltoihin vietävien tavaroiden tuottajien on maksettava riittävät palkat ja ylläpidettävä kestäviä tuotantomenetelmiä; ja määrätään, että tällaisten tavaroiden osalta vuoden 1930 tullilain mukaisten polkumyyntitullien soveltamista muutetaan tämän lain mukaisesti.  Määrittäessään soveltamisalaan kuuluvan tavaran normaaliarvoa ja sitä, myydäänkö tavara tai myydäänkö se todennäköisesti käypää arvoa alhaisempaan hintaan, hallintoviranomaisen on korotettava hintaa tavaran todellisten tuotantokustannusten ja sen arvioitujen tuotantokustannusten mahdollisella erotuksella, jos tuottaja maksaisi työntekijöilleen riittävää palkkaa ja noudattaisi kestäviä tuotantomenetelmiä.  Tiettyjen asianomaisten osapuolten, jotka hakevat polkumyynnin vastaista menettelyä soveltamisalaan kuuluvien tavaroiden osalta tämän lain mukaisten normaaliarvolaskelmien perusteella, oletetaan osoittavan, että niille aiheutuu tai uhkaa aiheutua merkittävää vahinkoa soveltamisalaan kuuluvien tavaroiden tuonnin vuoksi, paitsi jos: maa, josta soveltamisalaan kuuluvia tavaroita viedään, kuuluu ennakkovarmennuksen piiriin tai jos soveltamisalaan kuuluvien tavaroiden arvioidut tuotantokustannukset ovat yhtä suuret tai suuremmat kuin asianomaisen osapuolen sijaintimaassa aiheutuvat tuotantokustannukset.  Hallintoviranomaisen on annettava ennakkotodistus palkkojen, tuotantomenetelmien tai molempien osalta pyynnön esittäneen viejän tai tuottajan kauppatavaralle, joka osoittaa hallintoviranomaista tyydyttävällä tavalla, että kaikki tällainen tavara, mukaan lukien merkittävät komponentit tai ainesosat, on tuotettu tai tullaan tuottamaan olosuhteissa, joissa kaikki työntekijät saavat riittävää palkkaa tai joissa noudatetaan kestäviä tuotantomenetelmiä. Hallintoviranomaisen on myös annettava ennakkotodistus kaikille maasta tuotaville tavaroille, jos kyseisen maan hallitus ylläpitää ja panee täytäntöön lakeja, jotka edellyttävät, että kaikkien kyseisten tavaroiden tuottajien on kyseisessä maassa maksettava työntekijöilleen riittävää palkkaa ja noudatettava kestäviä tuotantomenetelmiä. Hallintoviranomainen, työministeri ja ympäristönsuojeluviraston hallintoviranomainen voivat yhdessä vahvistaa menettelyt, joiden mukaisesti riippumattoman kolmannen osapuolen standardeja asettavan organisaation sertifioinnin saaminen voi osoittaa kelpoisuuden ennakkosertifiointiin.</w:t>
      </w:r>
    </w:p>
    <w:p>
      <w:r>
        <w:rPr>
          <w:b/>
        </w:rPr>
        <w:t xml:space="preserve">Tulos</w:t>
      </w:r>
    </w:p>
    <w:p>
      <w:r>
        <w:t xml:space="preserve">Vuoden 2015 kauppasopimusten tasapuolisia toimintaedellytyksiä koskeva laki (Level Playing Field in Trade Agreements Act of 2015)</w:t>
      </w:r>
    </w:p>
    <w:p>
      <w:r>
        <w:rPr>
          <w:b/>
        </w:rPr>
        <w:t xml:space="preserve">Esimerkki 6.3120</w:t>
      </w:r>
    </w:p>
    <w:p>
      <w:r>
        <w:t xml:space="preserve">Määrää maatalousministerin käyttämään tietyt Commodity Credit Corporationin (CCC) varat markkinahäviöiden tukemiseen maatilojen omistajille ja tuottajille, jotka ovat oikeutettuja vuoden 2001 lopulliseen tuotantosopimusten joustavuusmaksuun (maksu on suhteutettava saatujen vuoden 2001 joustavuusmaksujen kokonaismäärään) (Sec. 2) Ohjeistaa ministeriä käyttämään CCC:n varoja vuoden 2000 lisämaksuihin, jotka maksetaan tukikelpoisille 1) öljykasvien tuottajille, 2) maapähkinän tuottajille, 3) villan ja mohairin tuottajille, 4) tupakan tuottajille (Georgian tuottajille maksuja voidaan suorittaa vain, jos Georgia antaa tähän tarkoitukseen erityisiä varoja) ja 5) puuvillansiementen tuottajille ja ensimmäisille käsittelijöille.(7 §) Ohjeistaa ministeriä käyttämään CCC:n määrärahat avustuksiin, joita myönnetään 1) osavaltioille ja Puerto Ricolle maatalouden menekinedistämistoimia varten ja 2) osavaltioille (määrätyissä määrissä) erikoiskasvien tuotannon arvoa varten. Määritellään "erikoiskasvit" muiksi kasveiksi kuin vehnäksi, rehuviljaksi, öljykasveiksi, puuvillaksi, riisiksi, maapähkinöiksi ja tupakaksi.(Sec. 8) Ohjeistetaan ministeriä käyttämään CCC:n varoja avustuksiin, joilla katetaan osavaltioiden kuljetus-, jalostus- ja jakelukustannuksia vuoden 1983 elintarvikeapua koskevan hätäapulain (Emergency Food Assistance Act of 1983) mukaisesti.(Sec. 9) Muuttaa maataloutta, maaseudun kehittämistä, elintarvike- ja lääkehallintoa ja niihin liittyviä elimiä koskevaa vuoden 1999 määrärahalakia, sellaisena kuin se on muutettuna maataloutta, maaseudun kehittämistä, elintarvike- ja lääkehallintoa ja niihin liittyviä elimiä koskevalla vuoden 2001 määrärahalailla, puuvillantuottajien korvausrahastosta Georgian tuottajille ja siementenpoistoyrityksille suoritettavien maksujen osalta. 10) Vahvistetaan 150 000 dollarin yksittäinen rajoitus vuoden 2001 lainojen maksujen ja markkinointilainojen voittojen maksamiselle vuonna 2001. 11) Todetaan, että tämän lain nojalla suoritettavat menot on maksettava 30. syyskuuta 2001 mennessä. Katsoo, että 1. lokakuuta 2001 käyttämättä jääneitä varoja ei voida käyttää. Peruuttaa valtuudet käyttää kyseiset varat kyseisestä päivästä alkaen: (1) tämän lain mukaiset kokonaismenot eivät saa ylittää 5,5 miljardia dollaria; ja (2) maksuja on vähennettävä suhteellisesti, jos ne ylittäisivät tämän rajoituksen.(12 §) Ohjaa ministeriä ja CCC:tä antamaan täytäntöönpanosäännöksiä.</w:t>
      </w:r>
    </w:p>
    <w:p>
      <w:r>
        <w:rPr>
          <w:b/>
        </w:rPr>
        <w:t xml:space="preserve">Tulos</w:t>
      </w:r>
    </w:p>
    <w:p>
      <w:r>
        <w:t xml:space="preserve">Reagoiminen jatkuvaan talouskriisiin, joka vaikuttaa haitallisesti amerikkalaisiin maataloustuottajiin.</w:t>
      </w:r>
    </w:p>
    <w:p>
      <w:r>
        <w:rPr>
          <w:b/>
        </w:rPr>
        <w:t xml:space="preserve">Esimerkki 6.3121</w:t>
      </w:r>
    </w:p>
    <w:p>
      <w:r>
        <w:t xml:space="preserve">Small and Rural Communities Wastewater Infrastructure Act - Muuttaa liittovaltion vesien pilaantumisen valvontaa koskevaa lakia (joka tunnetaan yleisesti nimellä Clean Water Act) siten, että vähintään 5 %, 10 % tai 15 % osavaltion saamista pääomitusavustuksista kohdennetaan sellaisten julkisessa omistuksessa olevien puhdistamoiden tukemiseen, joiden väestömäärä on enintään 5 000, 5 001-20 000 tai 20 001-50 000 henkeä.Valtuuttaa osavaltion käyttämään aktivointiavustuksina saamiaan varoja ennakkolainojen (osavaltion vesien pilaantumisen torjunnan uusiutuvasta lainarahastosta myönnettävä rahoitustuki) myöntämiseen kunnille tai kuntien, osavaltioiden tai osavaltioiden välisille virastoille kustannuksiin, jotka aiheutuvat hankkeen kehittämisestä, ympäristötutkimuksista, oikeudellisista ja hallinnollisista kuluista sekä hankkeen suunnittelusta, joka koskee sellaisten julkisessa omistuksessa olevien puhdistamoiden rakentamista, jotka palvelevat säännöllisesti enintään 50 000 henkilöä. Kielletään ennakkolainan käyttäminen maanhankintaan liittyviin kustannuksiin.Valtuutetaan osavaltion virasto antamaan lisäapua osavaltion vesiensuojelun kiertävän lainan yhteydessä, jos hanke hyödyttää epäsuotuisassa asemassa olevaa yhteisöä, jonka asukasluku on enintään 50 000 henkeä: (1) anteeksiantamalla lainan pääoman kokonaan tai osittain; (2) olemalla vaatimatta lainan yhteydessä maksettavia korkoja tai vähentämättä niitä; ja (3) pidentämällä lainan takaisinmaksuaikaa enintään 30 vuoteen.Pyydetään ympäristönsuojeluviraston (EPA) hallintovirkamiestä määrittelemään, toteuttamaan ja antamaan lisäsuosituksia tavoista, joilla voidaan nopeuttaa ja parantaa hakemus- ja tarkasteluprosessia rahoituksen saamiseksi osavaltion vesien pilaantumisen torjunnan uusiutuvasta lainarahastosta.</w:t>
      </w:r>
    </w:p>
    <w:p>
      <w:r>
        <w:rPr>
          <w:b/>
        </w:rPr>
        <w:t xml:space="preserve">Tulos</w:t>
      </w:r>
    </w:p>
    <w:p>
      <w:r>
        <w:t xml:space="preserve">Muutetaan liittovaltion vesien pilaantumisen valvontaa koskevaa lakia, jotta voidaan myöntää lisätukea hankkeille, joilla rakennetaan julkisessa omistuksessa olevia puhdistamoja, jotka palvelevat pieniä ja epäedullisessa asemassa olevia yhteisöjä, ja muihin tarkoituksiin.</w:t>
      </w:r>
    </w:p>
    <w:p>
      <w:r>
        <w:rPr>
          <w:b/>
        </w:rPr>
        <w:t xml:space="preserve">Esimerkki 6.3122</w:t>
      </w:r>
    </w:p>
    <w:p>
      <w:r>
        <w:t xml:space="preserve">.  (1 §) Tässä lakiehdotuksessa presidentti velvoitetaan: (1) laatimaan strategian Taiwanin tarkkailijan aseman saamiseksi kansainvälisessä rikospoliisijärjestössä (INTERPOL) ja muissa siihen liittyvissä toimissa, ja (2) antamaan INTERPOLin Washingtonille ohjeet pyytää Taiwanin tarkkailijan asemaa INTERPOLissa ja kehottaa INTERPOLin jäseniä tukemaan Taiwanin tarkkailijan asemaa ja osallistumista.  Presidentti raportoi kongressille Yhdysvaltojen strategiasta, jolla Taiwanille pyritään saamaan tarkkailijan asema INTERPOLissa ja muissa asiaan liittyvissä kokouksissa, toiminnoissa ja mekanismeissa.</w:t>
      </w:r>
    </w:p>
    <w:p>
      <w:r>
        <w:rPr>
          <w:b/>
        </w:rPr>
        <w:t xml:space="preserve">Tulos</w:t>
      </w:r>
    </w:p>
    <w:p>
      <w:r>
        <w:t xml:space="preserve">Ohjata presidenttiä kehittämään strategia, jolla Taiwanille voidaan myöntää tarkkailijan asema kansainvälisessä rikospoliisijärjestössä, ja muihin tarkoituksiin.</w:t>
      </w:r>
    </w:p>
    <w:p>
      <w:r>
        <w:rPr>
          <w:b/>
        </w:rPr>
        <w:t xml:space="preserve">Esimerkki 6.3123</w:t>
      </w:r>
    </w:p>
    <w:p>
      <w:r>
        <w:t xml:space="preserve">Troops to Nurse Teachers Act of 2008 - Valtuuttaa puolustusministerin toteuttamaan ohjelmia, joiden mukaisesti sairaanhoitajakomennuksen upseerit: (1) toimivat akkreditoitujen sairaanhoitajakoulujen päätoimisina opettajina vastineeksi lisäpalvelusta tai vastineeksi stipendeistä, jotka koulu myöntää sairaanhoitajakomennuksen vastaanottaneille; (2) saavat apurahoja, jotka johtavat sairaanhoitoalan jatkotutkintoon vastineeksi sairaanhoitajakoulujen opettajina toimimisesta, ja toteuttaa toimia, joilla rohkaistaan sairaanhoitajia palvelemaan asevoimien sairaanhoitajakomennuksessa; (3) saada sairaanhoitajakoulutuksen opettajien urasijoitus- ja täydennyskoulutusapua, jos he ovat eläkkeelle jääviä ja heillä on sairaanhoitajakoulun opettajiksi pätevöittävä tutkinto; tai (4) saada eläkkeelle jäämisen jälkeen sairaanhoitajakoulun opettajakunnan palveluksessa ollessaan eläkkeelle jäävän palkkaa ilman vähennyksiä ja palkkaeroa sen varmistamiseksi, että korvaus tiedekunnan jäsenen palveluksesta ei ole pienempi kuin ennen eläkkeelle jäämistä saatu peruspalkka.Edellytetään, että 1) tämän lain nojalla perustetun ohjelman on kestettävä vähintään kaksi vuotta ja että 2) ministeri arvioi jokaisen ohjelman päättääkseen, olisiko sitä jatkettava.</w:t>
      </w:r>
    </w:p>
    <w:p>
      <w:r>
        <w:rPr>
          <w:b/>
        </w:rPr>
        <w:t xml:space="preserve">Tulos</w:t>
      </w:r>
    </w:p>
    <w:p>
      <w:r>
        <w:t xml:space="preserve">Luvan antaminen ohjelmille sairaanhoitajien määrän lisäämiseksi asevoimissa avustamalla sairaanhoitajakoulutuksen tai sairaanhoitajakoulutuksen suorittamista ja muihin tarkoituksiin.</w:t>
      </w:r>
    </w:p>
    <w:p>
      <w:r>
        <w:rPr>
          <w:b/>
        </w:rPr>
        <w:t xml:space="preserve">Esimerkki 6.3124</w:t>
      </w:r>
    </w:p>
    <w:p>
      <w:r>
        <w:t xml:space="preserve">Muutetaan vuoden 1990 maahanmuutto- ja kansalaisuuslakia tiettyjen filippiiniläisten toisen maailmansodan veteraanien kansalaisuuden myöntämisen osalta.</w:t>
      </w:r>
    </w:p>
    <w:p>
      <w:r>
        <w:rPr>
          <w:b/>
        </w:rPr>
        <w:t xml:space="preserve">Tulos</w:t>
      </w:r>
    </w:p>
    <w:p>
      <w:r>
        <w:t xml:space="preserve">Lakiehdotus eräiden Filippiinien kansalaisten kansalaisuuden myöntämismenettelyn loppuun saattamisesta.</w:t>
      </w:r>
    </w:p>
    <w:p>
      <w:r>
        <w:rPr>
          <w:b/>
        </w:rPr>
        <w:t xml:space="preserve">Esimerkki 6.3125</w:t>
      </w:r>
    </w:p>
    <w:p>
      <w:r>
        <w:t xml:space="preserve">Ohjaa valtiovarainministeriön suorittamaan maksuja osavaltioille ja paikallisille viranomaisille niiden talousarvioon liittyvien toimien koordinoimiseksi liittovaltion hallituksen toimien kanssa talouden elvyttämiseksi. Hyväksytään varainhoitovuoden 2003 määrärahat tällaisia maksuja varten määrällä, joka vastaa varainhoitovuoden 2003 kokonaismäärärahaa, joka on varattu Irakin jälleenrakennusrahastolle varainhoitovuoden 2003 sodan aikaista hätätilaa koskevassa lisämäärärahalaissa (Emergency Wartime Supplemental Appropriations Act, 2003) ja myöhemmissä määrärahalakeissa. Vaaditaan, että vähintään kolmasosa tästä määrästä annetaan paikallisviranomaisten käyttöön. Vaatii, että ministeri laatii kaavan, jonka mukaan maksujen jakaminen määritetään siten, että ensisijaisesti otetaan huomioon suhteellinen työttömyysaste, mediaanitulo, väkiluku ja köyhyysaste. Sallii osavaltioiden ja paikallishallintojen saamien varojen käytön ainoastaan seuraaviin tarkoituksiin: (1) koulutuksen, yleisen turvallisuuden, kansanterveyden, sosiaalipalvelujen, teiden, liikenteen, vesihuollon infrastruktuurin ja asumisen tavanomaisiin ja välttämättömiin ylläpito- ja toimintamenoihin; ja 2) tavanomaisiin ja välttämättömiin lain sallimiin pääomamenoihin.</w:t>
      </w:r>
    </w:p>
    <w:p>
      <w:r>
        <w:rPr>
          <w:b/>
        </w:rPr>
        <w:t xml:space="preserve">Tulos</w:t>
      </w:r>
    </w:p>
    <w:p>
      <w:r>
        <w:t xml:space="preserve">Lakiehdotus, jonka mukaan osavaltioille ja paikallisille viranomaisille on maksettava infrastruktuuri- ja sosiaalipalvelutarpeisiin samansuuruisia maksuja kuin Irakille myönnettyjen avustus- ja jälleenrakennusmäärärahojen määrä.</w:t>
      </w:r>
    </w:p>
    <w:p>
      <w:r>
        <w:rPr>
          <w:b/>
        </w:rPr>
        <w:t xml:space="preserve">Esimerkki 6.3126</w:t>
      </w:r>
    </w:p>
    <w:p>
      <w:r>
        <w:t xml:space="preserve">Disaster Recovery Act of 2005 - edellyttää, että sisäisen turvallisuuden ministeri, joka toimii liittovaltion hätätilanteiden hallintaviraston johtajan välityksellä, maksaa tukikelpoiselle katastrofiapua hakevalle henkilölle 50 prosenttia liittovaltion osuudesta avusta, johon hakija on oikeutettu Robert T. Stafford Disaster Relief and Emergency Assistance Act, 60 päivän kuluessa siitä, kun hakija on jättänyt tällaista tukea koskevan hakemuksen.Vaatii, että raivaukseen ja raunioiden poistamiseen myönnettävään korvaukseen sisältyy korvaus raivauksesta, raivauksesta ja raunioiden hävittämisestä hätätilanteessa käytettävältä tieosuudelta.Hyväksyy liittovaltion tuen raivaukseen, raivaukseen ja raunioiden hävittämiseen yksityisomaisuudesta.</w:t>
      </w:r>
    </w:p>
    <w:p>
      <w:r>
        <w:rPr>
          <w:b/>
        </w:rPr>
        <w:t xml:space="preserve">Tulos</w:t>
      </w:r>
    </w:p>
    <w:p>
      <w:r>
        <w:t xml:space="preserve">Robert T. Stafford Disaster Relief and Emergency Assistance Act -lain (Robert T. Staffordin katastrofiapu- ja hätäapulaki) nojalla hyväksytyn liittovaltion hätäavun maksamisen nopeuttaminen ja sisäisen turvallisuuden ministeriön ohjeistaminen käyttämään tiettyjä kyseisen lain mukaisia valtuuksia.</w:t>
      </w:r>
    </w:p>
    <w:p>
      <w:r>
        <w:rPr>
          <w:b/>
        </w:rPr>
        <w:t xml:space="preserve">Esimerkki 6.3127</w:t>
      </w:r>
    </w:p>
    <w:p>
      <w:r>
        <w:t xml:space="preserve">Community Development Block Grant Renewal Act - muuttaa vuoden 1972 Housing and Community Development Act -lakia, jotta voidaan lisätä pieni- ja keskituloisille perheille suunnatun yhteisön kehittämistuen määrää, mukaan lukien työpaikkojen luominen sekä alueen ja talouden kehittämistoimet.</w:t>
      </w:r>
    </w:p>
    <w:p>
      <w:r>
        <w:rPr>
          <w:b/>
        </w:rPr>
        <w:t xml:space="preserve">Tulos</w:t>
      </w:r>
    </w:p>
    <w:p>
      <w:r>
        <w:t xml:space="preserve">Muutetaan vuoden 1974 asunto- ja yhdyskuntakehityslain (Housing and Community Development Act of 1974) I osasto sen varmistamiseksi, että yhdyskuntakehitysavustuksia saavat yhteisöt käyttävät kyseiset varat pieni- ja keskituloisten perheiden hyväksi.</w:t>
      </w:r>
    </w:p>
    <w:p>
      <w:r>
        <w:rPr>
          <w:b/>
        </w:rPr>
        <w:t xml:space="preserve">Esimerkki 6.3128</w:t>
      </w:r>
    </w:p>
    <w:p>
      <w:r>
        <w:t xml:space="preserve">Collegiate Learning and Student Savings Act - muuttaa Internal Revenue Code -lakia seuraavasti: (1) sallitaan yksityisten korkeakoulujen perustaa hyväksyttyjä lukukausimaksuja koskevia ohjelmia nykyisin sallittujen valtion laitosten lisäksi; ja (2) jätetään bruttotuloista pois tällaisten ohjelmien jako, joka käytetään hyväksyttyihin korkeakouluopintokuluihin. Muuttaa vuoden 1940 sijoitusyhtiölain (Investment Company Act of 1940) siten, että hyväksytyt opinto-ohjelmat vapautetaan sijoitusyhtiön määritelmästä.</w:t>
      </w:r>
    </w:p>
    <w:p>
      <w:r>
        <w:rPr>
          <w:b/>
        </w:rPr>
        <w:t xml:space="preserve">Tulos</w:t>
      </w:r>
    </w:p>
    <w:p>
      <w:r>
        <w:t xml:space="preserve">Collegiate Learning and Student Savings Act</w:t>
      </w:r>
    </w:p>
    <w:p>
      <w:r>
        <w:rPr>
          <w:b/>
        </w:rPr>
        <w:t xml:space="preserve">Esimerkki 6.3129</w:t>
      </w:r>
    </w:p>
    <w:p>
      <w:r>
        <w:t xml:space="preserve">Heroes at Home Act of 2007 - Ohjaa puolustusministeriä laatimaan protokollan, jonka avulla arvioidaan ja dokumentoidaan jokaisen kestävää vapautta tai irakilaista vapautta koskeviin operaatioihin lähetetyn asevoimien jäsenen kognitiivinen toimintakyky (mukaan lukien muisti) ennen kyseistä komennusta, jotta heidän kognitiivista toimintakykyään voidaan helpottaa heidän palattuaan.Ohjaa veteraaniasioista vastaavaa ministeriä laatimaan ohjelman, jonka avulla koulutetaan ja sertifioidaan veteraanien ja traumaattisesta aivovammasta kärsivien jäsenten omaishoitajia.Valtuuttaa kyseiset ministerit yhdessä: 1) perustamaan demonstraatiohankkeen, jonka tarkoituksena on arvioida telelääketieteellisen teknologian käytön toteutettavuutta ja tarkoituksenmukaisuutta päävamman saaneiden jäsenten kognitiivisten toimintojen arvioimiseksi heidän diagnoosinsa ja hoitonsa parantamiseksi; ja 2) suorittamaan jatkuvan tutkimuksen kaikista asioista, jotka liittyvät puolustusministeriön telelääketieteellisiin ja veteraaniasioiden ministeriön telelääketieteellisiin terveyspalveluihin.</w:t>
      </w:r>
    </w:p>
    <w:p>
      <w:r>
        <w:rPr>
          <w:b/>
        </w:rPr>
        <w:t xml:space="preserve">Tulos</w:t>
      </w:r>
    </w:p>
    <w:p>
      <w:r>
        <w:t xml:space="preserve">Lakiehdotus, jolla parannetaan puolustusvoimien jäsenten ja entisten jäsenten traumaattisen aivovamman diagnosointia ja hoitoa, tarkistetaan ja laajennetaan puolustusministeriön ja veteraaniasioiden ministeriön telelääketieteen ja telementaalisen terveydenhuollon ohjelmia sekä muihin tarkoituksiin.</w:t>
      </w:r>
    </w:p>
    <w:p>
      <w:r>
        <w:rPr>
          <w:b/>
        </w:rPr>
        <w:t xml:space="preserve">Esimerkki 6.3130</w:t>
      </w:r>
    </w:p>
    <w:p>
      <w:r>
        <w:t xml:space="preserve">Farm Freedom Act of 1995 - Laajentaa ja alentaa vehnän, rehuviljan (maissi, kaura, durrum, ohra), riisin ja puuvillan tavoitehintoja.  Poistaa puutostuet ja markkinointilainat näiden viljelykasvien osalta satovuodesta 2001 alkaen. Poistetaan viljelyalan vähentämisohjelmat sekä 0-85- ja 50-85-ohjelmat satovuodesta 1999 alkaen. Muutetaan vuoden 1985 elintarviketurvalakia seuraavasti:  (1) asettaa hintatukiohjelmiin osallistumiselle tiettyjä tulorajoituksia ja 2) vähentää tuottajien puute- ja pinta-alan vähennysmaksuja. Asetetaan Commodity Credit Corporationin puutemaksujen budjettirajoitukset. Ilmaisee kongressin vastustavansa Yhdysvaltojen maataloushyödykkeiden käyttöä kauppasaarroissa, lukuun ottamatta tapauksia, joissa on kyse valtion tukemasta terrorismista. kehottaa maatalousministeriä raportoimaan maataloustuottajien yksityisen tulovakuutuksen toteutettavuudesta.</w:t>
      </w:r>
    </w:p>
    <w:p>
      <w:r>
        <w:rPr>
          <w:b/>
        </w:rPr>
        <w:t xml:space="preserve">Tulos</w:t>
      </w:r>
    </w:p>
    <w:p>
      <w:r>
        <w:t xml:space="preserve">Maatalouden vapautta koskeva vuoden 1995 laki</w:t>
      </w:r>
    </w:p>
    <w:p>
      <w:r>
        <w:rPr>
          <w:b/>
        </w:rPr>
        <w:t xml:space="preserve">Esimerkki 6.3131</w:t>
      </w:r>
    </w:p>
    <w:p>
      <w:r>
        <w:t xml:space="preserve">At-Risk Youth Medicaid Protection Act of 2014 - Muuttaa sosiaaliturvalain XIX osaston (Medicaid) siten, että osavaltioiden Medicaid-suunnitelmien on: (1) kieltää osavaltiota lopettamasta (mutta sallia sen keskeyttää) tukikelpoisen nuoren lääketieteellistä apua koskevan osavaltion suunnitelman mukaista ilmoittautumista, koska hän on julkisen laitoksen vanki; (2) vaatia osavaltiota palauttamaan tällaisen henkilön rekisteröinti automaattisesti hänen vapautuessaan ja ryhtymään kaikkiin tarvittaviin toimenpiteisiin sen varmistamiseksi, että rekisteröinti tulee voimaan välittömästi vapautumisen jälkeen, ellei henkilö enää täytä kelpoisuusvaatimuksia; ja (3) vaatia osavaltiota käsittelemään kaikki sairaanhoitoapua koskevat hakemukset, jotka nuori vanki on jättänyt tai jotka on jätetty hänen puolestaan, huolimatta siitä, että hän on vanki.</w:t>
      </w:r>
    </w:p>
    <w:p>
      <w:r>
        <w:rPr>
          <w:b/>
        </w:rPr>
        <w:t xml:space="preserve">Tulos</w:t>
      </w:r>
    </w:p>
    <w:p>
      <w:r>
        <w:t xml:space="preserve">Vuoden 2014 laki riskinuorten Medicaid-suojelusta</w:t>
      </w:r>
    </w:p>
    <w:p>
      <w:r>
        <w:rPr>
          <w:b/>
        </w:rPr>
        <w:t xml:space="preserve">Esimerkki 6.3132</w:t>
      </w:r>
    </w:p>
    <w:p>
      <w:r>
        <w:t xml:space="preserve">Arson Prevention Act of 1994 - Muuttaa vuoden 1974 Fire Prevention and Control Act -lakia siten, että Yhdysvaltojen palohallinnon hallintoviranomainen, joka toimii palojen ehkäisyn ja tuhopolton valvonnan toimiston kautta, toteuttaa esittelyohjelman, jonka puitteissa myönnetään enintään kymmenen avustusta osavaltioille tai osavaltioiden yhteenliittymille (osavaltioille) tuhopolton tutkimukseen, ehkäisyyn ja valvontaan liittyviä ohjelmia varten. Ohjaa hallintovirkamiestä myöntämään tätä säännöstä toteuttaessaan kaksivuotisia avustuksia kilpailuperusteisesti ja ansioiden perusteella valtioille hankkeisiin, jotka edistävät yhtä tai useampaa määritellyistä tavoitteista, mukaan lukien:  (2) resurssien tarjoaminen tuhopolttojen torjuntaryhmien tai poliisi- ja palolaitosten sekä muiden asiaankuuluvien paikallisten virastojen välisten organisaatiojärjestelyjen muodostamiseen; (3) torjumalla petoksia tuhopolton syynä ja edistämällä tutkimusta valtion ja paikallisella tasolla petosten merkityksestä ja ehkäisemisestä tulipalojen sytyttämisen motiivina; (4) torjumalla nuorten tuhopolttoja, huumausaineisiin liittyviä tuhopolttoja ja perheväkivaltaa tuhopolton syynä; ja (5) parantamalla palomiesten valmiuksia tunnistaa ja torjua tuhopolttoja laajennettujen koulutusohjelmien avulla. Säännökset koskevat 1) hakemusten laatimista, 2) valtion kelpoisuusvaatimuksia, 3) avustusten myöntämistä, 4) teknistä apua, 5) kuulemista ja yhteistyötä muiden liittovaltion virastojen kanssa, 6) arviointia ja 7) avustusten saajien amerikkalaisvalmisteisten laitteiden ja tuotteiden ostamista. (4 kohta) Sisältää säännökseen, jossa vaaditaan hallintovirkamiestä tarjoamaan koulutusta ja opetusmateriaalia taidoista ja tiedoista, joita tarvitaan liittovaltion, osavaltioiden ja paikallisten palokuntien ja lainvalvontaviranomaisten avustamiseksi tuhopolttojen ehkäisyssä, havaitsemisessa ja valvonnassa, vaatimuksen, jonka mukaan erityistä huomiota on kiinnitettävä vapaaehtoisten palomiesten tarpeisiin parantaa ja laajemmin saatavilla olevia tuhopolttokoulutuskursseja. (5 §) Kielletään tiettyjen varojen myöntäminen osavaltion tai paikallishallinnon käyttöön lain nojalla, ellei kyseisellä hallituksella ole politiikkaa, jolla aktiivisesti edistetään sen palomiesten koulutusta sydän- ja keuhkoelvytyksessä. (6 §) vapauttaa liittovaltion työntekijöiden asunnot, joissa ei ole riittävää ja luotettavaa sähköjärjestelmää, vaatimuksesta suojata ne kiinteästi kytketyillä (mutta vaatii paristokäyttöisiä) savunilmaisimilla. (7 §) Valtuuttaa määrärahat, mukaan lukien määrärahat perustutkimukseen, joka koskee tuhopolton ehkäisemisen jatkokurssin kehittämistä ja tuhopolton tutkijoiden koulutusohjelmien laajentamista kansallisessa paloakatemiassa ja liittovaltion lainvalvontakoulutuskeskuksessa tai alueellisten toimipisteiden kautta. (8 §) Kielletään määrärahojen myöntäminen varainhoitovuoden 1996 jälkeiselle varainhoitovuodelle niiden ohjelmien toteuttamiseen, joihin on myönnetty varoja tämän lain tai tällä lailla tehtyjen muutosten nojalla.</w:t>
      </w:r>
    </w:p>
    <w:p>
      <w:r>
        <w:rPr>
          <w:b/>
        </w:rPr>
        <w:t xml:space="preserve">Tulos</w:t>
      </w:r>
    </w:p>
    <w:p>
      <w:r>
        <w:t xml:space="preserve">Vuoden 1994 laki tuhopolton ehkäisemisestä</w:t>
      </w:r>
    </w:p>
    <w:p>
      <w:r>
        <w:rPr>
          <w:b/>
        </w:rPr>
        <w:t xml:space="preserve">Esimerkki 6.3133</w:t>
      </w:r>
    </w:p>
    <w:p>
      <w:r>
        <w:t xml:space="preserve">Conservation Assistance Loan Act of 2018 Tällä lakiehdotuksella perustetaan maatalousministeriön (USDA) regressitön suojelutukilainaohjelma. Ohjelmassa lainaa saavien viljelijöiden on täytettävä tietyt suojeluvaatimukset, joihin kuuluvat: 1) vuoden 1985 elintarviketurvalain mukaisten sovellettavien suojeluvaatimusten ja kosteikkojen suojeluvaatimusten noudattaminen, 2) kevennetyn maanmuokkausmenetelmän ja ravinteiden hallintakäytäntöjen käyttäminen ja 3) peittokasvien istuttaminen.  (Takausvastikkeettomassa lainassa viljelijä panttaa hyödykkeen vakuudeksi ja voi toimittaa pantatun vakuuden USDA:lle lainan takaisinmaksua varten). </w:t>
      </w:r>
    </w:p>
    <w:p>
      <w:r>
        <w:rPr>
          <w:b/>
        </w:rPr>
        <w:t xml:space="preserve">Tulos</w:t>
      </w:r>
    </w:p>
    <w:p>
      <w:r>
        <w:t xml:space="preserve">Conservation Assistance Loan Act of 2018</w:t>
      </w:r>
    </w:p>
    <w:p>
      <w:r>
        <w:rPr>
          <w:b/>
        </w:rPr>
        <w:t xml:space="preserve">Esimerkki 6.3134</w:t>
      </w:r>
    </w:p>
    <w:p>
      <w:r>
        <w:t xml:space="preserve">Tax Revision Act of 2005 - Muuttaa Internal Revenue Code -lakia siten, että vuoteen 2006 asti jatketaan: (1) valinta sisällyttää taistelualueiden korvaukset ansiotuloihin ansiotulojen verohyvityksen laskemista varten; (2) tislattujen alkoholijuomien valmisteveron lisääntynyt kattaminen (maksaminen) Puerto Ricon ja Neitsytsaarien valtiovarainministeriöille; (3) valtuudet tiettyihin veroviranomaisen (IRS) peitetehtävissä suoritettaviin tutkintaoperaatioihin; ja (4) valtuudet luovuttaa veroilmoitustietoja yhdistettyä työveroraportointia, terrorismin torjuntaa ja opintolainojen takaisinmaksua varten.Laajentaa kotimaan tuotantotoiminnan verovähennyskelpoisuuden koskemaan myös Puerto Ricossa harjoitettavaa toimintaa.myöntää rajoitetun liittovaltion takauksen Alabaman, Louisianan tai Mississippin osavaltioiden liikkeelle laskemille joukkovelkakirjalainoille, jotka on tarkoitettu Katrina-hurrikaanin avustustarkoituksiin.sallii veronmaksajan valinnan, jonka mukaan ansiotulo- ja lapsiverohyvitys voidaan perustaa ansiotuloihin, jotka on raportoitu hurrikaanien Rita ja Wilma tapahtumavuotta edeltävänä vuonna. Valtuuttaa valtiovarainministeriön mukauttamaan verolakien soveltamista, jotta hurrikaanien Rita ja Wilma aiheuttamat veronmaksajat eivät menettäisi tiettyjä veroetuuksia.Ilmaisee kongressin näkemyksen siitä, että valtiovarainministeriön olisi nimettävä joukkovelkakirjalainasarja Gulf Coast Recovery Bonds -joukkovelkakirjalainoiksi vastauksena hurrikaanien Katrina, Rita ja Wilma johdosta.</w:t>
      </w:r>
    </w:p>
    <w:p>
      <w:r>
        <w:rPr>
          <w:b/>
        </w:rPr>
        <w:t xml:space="preserve">Tulos</w:t>
      </w:r>
    </w:p>
    <w:p>
      <w:r>
        <w:t xml:space="preserve">Vuoden 1986 verolain muuttaminen tiettyjen päättyvien säännösten voimassaolon jatkamiseksi, tiettyjen hurrikaaneihin liittyvien verohelpotusten myöntämiseksi ja muihin tarkoituksiin.</w:t>
      </w:r>
    </w:p>
    <w:p>
      <w:r>
        <w:rPr>
          <w:b/>
        </w:rPr>
        <w:t xml:space="preserve">Esimerkki 6.3135</w:t>
      </w:r>
    </w:p>
    <w:p>
      <w:r>
        <w:t xml:space="preserve">Senior Financial Empowerment Act of 2010 - edellyttää, että Federal Trade Commission (FTC): (1) levittää senioreille ja heidän perheilleen ja hoitajilleen tietoa senioreihin kohdistuvista posti-, puhelinmyynti- ja Internet-petoksista, mukaan lukien tavoista, joilla valitukset voidaan ohjata asianmukaisille lainvalvontaviranomaisille; (2) vastauksena tiettyä yhteisöä tai henkilöä koskevaan pyyntöön antaa julkisesti saatavilla olevia tietoja kaikista siviili- tai rikosoikeudellisista lainvalvontatoimista, jotka liittyvät tällaisiin petoksiin; ja (3) ylläpitää verkkosivustoa, joka toimii tällaisten yksilöiden tietolähteenä kyseisistä petostyypeistä.Ohjaa oikeusministeriön perustamaan ja hallinnoimaan kilpailuun perustuvaa avustusohjelmaa posti-, puhelinmyynti- ja Internet-petosten ehkäisemiseen tähtääviä koulutusohjelmia varten ikääntyneille kansalaisille.Ilmaisee kongressin käsityksen siitä, että yleisö on tietoinen tällaisten petosten vaikutuksista ikääntyneisiin kansalaisiin.</w:t>
      </w:r>
    </w:p>
    <w:p>
      <w:r>
        <w:rPr>
          <w:b/>
        </w:rPr>
        <w:t xml:space="preserve">Tulos</w:t>
      </w:r>
    </w:p>
    <w:p>
      <w:r>
        <w:t xml:space="preserve">Lakiehdotus, jolla pyritään estämään Yhdysvalloissa ikääntyneisiin kohdistuvat posti-, puhelinmyynti- ja Internet-petokset, edistämään pyrkimyksiä lisätä yleistä tietoisuutta posti-, puhelinmyynti- ja Internet-petosten valtavasta vaikutuksesta ikääntyneisiin, valistamaan yleisöä, ikääntyneitä, heidän perheitään ja hoitajiaan siitä, kuinka tunnistaa ja torjua petollista toimintaa, sekä muihin tarkoituksiin.</w:t>
      </w:r>
    </w:p>
    <w:p>
      <w:r>
        <w:rPr>
          <w:b/>
        </w:rPr>
        <w:t xml:space="preserve">Esimerkki 6.3136</w:t>
      </w:r>
    </w:p>
    <w:p>
      <w:r>
        <w:t xml:space="preserve">Federal Resource Efficient Building Materials Act of 1993 - edellyttää, että yleishallinnon hallintojohtaja perustaa kolmivuotisen pilottiohjelman, jolla osoitetaan resurssitehokkaiden rakennusmateriaalien hankinta ja käyttö liittovaltion laitoksissa ja rakennuksissa. Ohjaa hallintovirkamiestä käyttämään tällaisia materiaaleja valittaessa seuraavia perusteita: 1) luonnonvarojen suojelun ja säilyttämisen maksimointi; 2) sen varmistaminen, että tällaiset materiaalit ovat laadultaan ja kestävyydeltään samankaltaisia ja kustannuksiltaan kilpailukykyisiä kuin vertailukelpoiset tavanomaisemmat materiaalit; 3) asianmukaisten ympäristö-, kansanterveys- ja turvallisuusstandardien täyttäminen; ja 4) asianmukaisten energiatehokkuusstandardien täyttäminen. Perustetaan resurssitehokkaiden rakennusmateriaalien neuvoa-antava lautakunta, jonka tehtävänä on neuvoa ja antaa suosituksia hallintovirkamiehelle resurssitehokkaiden rakennusmateriaalien kehityksestä ja käytöstä liittovaltion rakentamisessa sekä kiinteän jätteen synnyn minimoimisesta tällaisessa rakentamisessa. Myönnetään määrärahat.</w:t>
      </w:r>
    </w:p>
    <w:p>
      <w:r>
        <w:rPr>
          <w:b/>
        </w:rPr>
        <w:t xml:space="preserve">Tulos</w:t>
      </w:r>
    </w:p>
    <w:p>
      <w:r>
        <w:t xml:space="preserve">Vuoden 1993 liittovaltion laki resurssitehokkaista rakennusmateriaaleista</w:t>
      </w:r>
    </w:p>
    <w:p>
      <w:r>
        <w:rPr>
          <w:b/>
        </w:rPr>
        <w:t xml:space="preserve">Esimerkki 6.3137</w:t>
      </w:r>
    </w:p>
    <w:p>
      <w:r>
        <w:t xml:space="preserve">Muuttaa Internal Revenue Code -lakia siten, että kumotaan sosiaaliturvaetuuksiin kohdistuva veronkorotus, josta säädettiin vuoden 1993 Revenue Reconciliation Act -laissa.Tarjoaa hyvityksen vuoden 2000 verojen määrästä, joka johtuu tällaisesta korotuksesta.</w:t>
      </w:r>
    </w:p>
    <w:p>
      <w:r>
        <w:rPr>
          <w:b/>
        </w:rPr>
        <w:t xml:space="preserve">Tulos</w:t>
      </w:r>
    </w:p>
    <w:p>
      <w:r>
        <w:t xml:space="preserve">Vuoden 1986 verolakia muutetaan siten, että sosiaaliturvaetuuksien tuloverojen korotus vuodelta 1993 kumotaan.</w:t>
      </w:r>
    </w:p>
    <w:p>
      <w:r>
        <w:rPr>
          <w:b/>
        </w:rPr>
        <w:t xml:space="preserve">Esimerkki 6.3138</w:t>
      </w:r>
    </w:p>
    <w:p>
      <w:r>
        <w:t xml:space="preserve">Tumacacori Highlands Wilderness Act - Muuttaa Arizonan vuoden 1984 Wilderness Act -lakia sisällyttämällä siihen tiettyjä maita Pajarita Wilderness -erämaassa Coronadon kansallismetsässä.Nimittää tiettyjä maita Arizonassa Coronadon kansallismetsässä erämaaksi ja osaksi kansallista erämaan suojelujärjestelmää, joka tunnetaan nimellä "Tumacacori Highlands Wilderness".</w:t>
      </w:r>
    </w:p>
    <w:p>
      <w:r>
        <w:rPr>
          <w:b/>
        </w:rPr>
        <w:t xml:space="preserve">Tulos</w:t>
      </w:r>
    </w:p>
    <w:p>
      <w:r>
        <w:t xml:space="preserve">Pajarita Wilderness -erämaan laajentaminen ja Tumacacori Highlands Wilderness -erämaan nimeäminen Coronado National Forestissa, Arizonassa, sekä muihin tarkoituksiin.</w:t>
      </w:r>
    </w:p>
    <w:p>
      <w:r>
        <w:rPr>
          <w:b/>
        </w:rPr>
        <w:t xml:space="preserve">Esimerkki 6.3139</w:t>
      </w:r>
    </w:p>
    <w:p>
      <w:r>
        <w:t xml:space="preserve">Preserving Access to Healthcare (PATH) Act of 2008 - Julistaa, että 1. lokakuuta 2008 ja 31. maaliskuuta 2009 välisenä aikana sovelletaan tiettyjä asetuksia, jotka koskevat liittovaltion kaavaa, jolla määritetään liittovaltion osuus sairaaloiden sairaalääketieteen pääomaan liittyvistä kustannuksista Medicaren prospektiivisen maksujärjestelmän (PPS) mukaisesti, ilman epäsuoran lääketieteellisen koulutuksen korjauskertoimen pakollista asteittaista poistamista.Ohjaa terveys- ja sosiaalipalveluministeriä lykkäämään kuudella kuukaudella tämän lain voimaantulosta 28. syyskuuta 2007 ehdotetun Medicaid-avosairaalapalveluja koskevan asetuksen täytäntöönpanoa.Kieltää ministeriä poistamasta vaiheittain tai poistamasta Medicare-sairaanhoitopalvelujen palkkaindeksin budjettineutraaliuden korjauskerrointa ennen 1. huhtikuuta 2009.Ohjaa ministeriä, joka toimii Medicare- ja Medicaid-palvelukeskusten hallintoviranomaisen välityksellä ja Kalifornian osavaltion pyynnöstä, jatkamaan osavaltion Medicaid-perhesuunnittelun demonstraatiohankkeen hyväksyntää ja liittovaltion täysimääräistä taloudellista osallistumista 30. kesäkuuta 2009 saakka niiden kelpoisuusvaatimusten ja menettelyjen mukaisesti, jotka olivat voimassa ennen hankkeen ensimmäistä jatkamisjaksoa.kehottaa ministeriä lykkäämään 1. huhtikuuta 2009 asti 27. kesäkuuta 2008 julkaistun sääntöehdotuksen (tai vastaavan säännön) täytäntöönpanoa, joka koskee seuraavia asioita: Muuttaa sosiaaliturvalain XIX osaston (Medicaid) osaston XIX (Medicaid), joka koskee koneellisia korvausvaatimusten käsittely- ja tiedonhakujärjestelmiä, jotta osavaltiot velvoitetaan ottamaan käyttöön kansallisen koodausaloitteen (National Correct Coding Initiative) yhteensopivat menetelmät 1. lokakuuta 2009 jälkeen jätettyjen korvausvaatimusten osalta. Muutetaan sosiaaliturvalain XVIII osasto (Medicare) Medicaren parannusrahaston rahoituksen lisäämiseksi.</w:t>
      </w:r>
    </w:p>
    <w:p>
      <w:r>
        <w:rPr>
          <w:b/>
        </w:rPr>
        <w:t xml:space="preserve">Tulos</w:t>
      </w:r>
    </w:p>
    <w:p>
      <w:r>
        <w:t xml:space="preserve">Lakiehdotus terveydenhuollon saatavuuden säilyttämiseksi Medicare- ja Medicaid-ohjelmissa.</w:t>
      </w:r>
    </w:p>
    <w:p>
      <w:r>
        <w:rPr>
          <w:b/>
        </w:rPr>
        <w:t xml:space="preserve">Esimerkki 6.3140</w:t>
      </w:r>
    </w:p>
    <w:p>
      <w:r>
        <w:t xml:space="preserve">Promoting Fully Informed Investment Decision Making Act of 2007 - Ohjaa arvopaperi- ja pörssikomissiota (SEC): (1) raportoimaan kongressille yritystoiminnasta, jota harjoitetaan terrorismin tukijavaltioiden kanssa; ja (2) antamaan määräyksiä, joilla edellytetään, että kaikki henkilöt, joiden on tehtävä vuoden 1934 arvopaperipörssilain (Securities Exchange Act of 1934) mukaisia ilmoituksia, ilmoittavat kaikista yli 20 miljoonan dollarin suuruisista yritystoiminnoista, joita harjoitetaan terrorismin tukijavaltiossa tai sen kanssa, tai tällaisen maan välineen kanssa.kehottaa Comptroller Generalia raportoimaan kongressille seuraavista asioista: (1) SEC:n raportin täydellisyydestä; (2) tällaisten henkilöiden nimistä, jotka sisältyvät kuhunkin tärkeimpään sijoituskelpoiseen rahoitusmarkkinaindeksiin ja Federal Thrift Savings Planin omistuksiin; ja (3) kyseisten toimintojen luonteesta ja Yhdysvaltojen hallituksen aktiivisen sopimustoiminnan arvosta, joka koskee tavaroiden tai palvelujen hankintaa tällaisten henkilöiden kanssa.ilmaisee kongressin näkemyksen, että Yhdysvaltojen kauppavaltuutetun, SEC:n puheenjohtajan, ulkoministerin ja muiden asiaankuuluvien edustajien on tehtävä yhteistyötä Yhdysvaltojen kauppaministeriön kanssa.Muuttaa vuoden 1940 sijoitusyhtiölain (Investment Company Act of 1940) siten, että siinä kielletään siviili-, rikos- tai hallintomenettelyt rekisteröityjä sijoitusyhtiöitä vastaan pelkästään sen vuoksi, että ne luopuvat sellaisten henkilöiden liikkeeseen laskemista arvopapereista tai välttävät sijoittamista niihin, joilla on liikesuhteita terrorismin tukijavaltioon.</w:t>
      </w:r>
    </w:p>
    <w:p>
      <w:r>
        <w:rPr>
          <w:b/>
        </w:rPr>
        <w:t xml:space="preserve">Tulos</w:t>
      </w:r>
    </w:p>
    <w:p>
      <w:r>
        <w:t xml:space="preserve">Lakiehdotus terrorismin tukijavaltioihin kohdistuvan taloudellisen paineen lisäämiseksi ja muihin tarkoituksiin.</w:t>
      </w:r>
    </w:p>
    <w:p>
      <w:r>
        <w:rPr>
          <w:b/>
        </w:rPr>
        <w:t xml:space="preserve">Esimerkki 6.3141</w:t>
      </w:r>
    </w:p>
    <w:p>
      <w:r>
        <w:t xml:space="preserve">Muuttaa Internal Revenue Code -lakia siten, että bruttotulosta voidaan jättää pois tulot, jotka johtuvat tiettyjen rahoituslaitosten liikkeeseen laskemiin arvopapereihin liittyvän velan maksamisesta ja jotka on maksettu 31. joulukuuta 2008 jälkeen ja ennen 1. tammikuuta 2011.</w:t>
      </w:r>
    </w:p>
    <w:p>
      <w:r>
        <w:rPr>
          <w:b/>
        </w:rPr>
        <w:t xml:space="preserve">Tulos</w:t>
      </w:r>
    </w:p>
    <w:p>
      <w:r>
        <w:t xml:space="preserve">Lakiehdotus vuoden 1986 Internal Revenue Code of 1986 -lain muuttamisesta tiettyjen vuonna 2009 tai 2010 maksettujen velkojen asianmukaisen verokohtelun osalta ja muihin tarkoituksiin.</w:t>
      </w:r>
    </w:p>
    <w:p>
      <w:r>
        <w:rPr>
          <w:b/>
        </w:rPr>
        <w:t xml:space="preserve">Esimerkki 6.3142</w:t>
      </w:r>
    </w:p>
    <w:p>
      <w:r>
        <w:t xml:space="preserve">Perustetaan terveys- ja sosiaalipalveluministeriöön terveydenhuollon infrastruktuurikomitea, jonka tehtävänä on: (1) koordinoida asiantuntemusta ja ohjelmia liittovaltion virastojen sisällä ja niiden välillä liittovaltion terveysetuuksien hallintoa varten tarkoitetun kehittyneen tietoinfrastruktuurin suunnittelemiseksi ja toteuttamiseksi; ja (2) tehdä tutkimus, joka koskee tiettyjä vaatimuksia vastaavan välittömän hakemus-, hallinto-, maksupäätöstoiminta- ja tiedonkeruujärjestelmän suunnittelua ja rakentamista.Ohjaa henkilöstöhallintovirastoa: (1) mukauttaa tällainen järjestelmä käytettäväksi liittovaltion työntekijöiden sairausetuuksien ohjelmassa (FEHBP); ja (2) vaatia, että FEHBP:hen osallistuvat liikenteenharjoittajat käyttävät järjestelmää täyttääkseen tietyt vähimmäisvaatimukset, jotka koskevat korvaushakemusten jättämistä, käsittelyä ja maksamista määritellyn aikataulun mukaisesti.Tekee määrärahoja terveydenhuollon infrastruktuurikomissiolle.</w:t>
      </w:r>
    </w:p>
    <w:p>
      <w:r>
        <w:rPr>
          <w:b/>
        </w:rPr>
        <w:t xml:space="preserve">Tulos</w:t>
      </w:r>
    </w:p>
    <w:p>
      <w:r>
        <w:t xml:space="preserve">Vuoden 2000 laki terveydenhuollon infrastruktuuri-investoinneista</w:t>
      </w:r>
    </w:p>
    <w:p>
      <w:r>
        <w:rPr>
          <w:b/>
        </w:rPr>
        <w:t xml:space="preserve">Esimerkki 6.3143</w:t>
      </w:r>
    </w:p>
    <w:p>
      <w:r>
        <w:t xml:space="preserve">Railroad Safety and Positive Train Control Extension Act - Laki rautateiden turvallisuuden ja junien positiivisen junavalvonnan laajentamisesta - Tarkistaa rautateiden turvallisuusriskien vähentämisohjelmaa. Pidentää 31. joulukuuta 2015:stä 31. joulukuuta 2020:een määräaikaa, johon mennessä jokaisen I luokan rautatieyhtiön ja jokaisen säännöllisiä kauko- tai lähijunaliikenteen matkustajaliikennepalveluja tarjoavan yksikön on toimitettava liikenneministerille suunnitelma junien positiivisen junanohjausjärjestelmän (PTC) toteuttamisesta tietyillä raiteillaan. Valtuuttaa ministeriön pidentämään hakemuksesta täytäntöönpanon määräaikaa yhden vuoden välein, jos tietyt olosuhteet ovat olemassa.  Ohjaa ministeriä tarkistamaan liittovaltion asetuksia, joissa vaaditaan II tai III luokan rautateitä (mukaan lukien matkailu- tai retkiradat) varustamaan veturinsa PTC-järjestelmällä, jotta ne voivat liikennöidä PTC-alueella. Pidentää viidellä vuodella aikaa, jonka kuluessa tällaisen rautatien on täytettävä määräaika vetureidensa varustamiseksi PTC-järjestelmällä.</w:t>
      </w:r>
    </w:p>
    <w:p>
      <w:r>
        <w:rPr>
          <w:b/>
        </w:rPr>
        <w:t xml:space="preserve">Tulos</w:t>
      </w:r>
    </w:p>
    <w:p>
      <w:r>
        <w:t xml:space="preserve">Laki rautatieturvallisuuden ja junien positiivisen junavalvonnan laajentamisesta (Railroad Safety and Positive Train Control Extension Act)</w:t>
      </w:r>
    </w:p>
    <w:p>
      <w:r>
        <w:rPr>
          <w:b/>
        </w:rPr>
        <w:t xml:space="preserve">Esimerkki 6.3144</w:t>
      </w:r>
    </w:p>
    <w:p>
      <w:r>
        <w:t xml:space="preserve">Open Space Preservation Act of 1993 - Muuttaa Internal Revenue Code -lakia siten, että perintöverotuksessa jätetään bruttomääräisestä kuolinpesästä pois sellaisen maan arvo, johon sovelletaan pätevää suojelusopimusta.  Sisällyttää bruttoperintöön jokaisen sellaisen kehitysoikeuden arvon, jonka luovuttaja on säilyttänyt tällaisen palvelusoikeuden luovutuksen yhteydessä. Poistaa lahjaverojärjestelmästä sellaisen maan luovuttamisen lahjoituksena, joka on oikeutetun suojelupalvelusopimuksen alainen. Lykkää vuodesta 1993 alkaen tapahtuvaa perintöverokannan alentamista vuoteen 1998 asti. Poistaa bruttotuloista voiton, joka saadaan sellaisen tukikelpoisen maatalousmaan myynnistä tai vaihdosta, johon sovelletaan peruuttamatonta sitoumusta, joka sitoo kaikkia tulevia omistajia käyttämään maata maatalousmaana.</w:t>
      </w:r>
    </w:p>
    <w:p>
      <w:r>
        <w:rPr>
          <w:b/>
        </w:rPr>
        <w:t xml:space="preserve">Tulos</w:t>
      </w:r>
    </w:p>
    <w:p>
      <w:r>
        <w:t xml:space="preserve">Vuoden 1993 laki avoimen tilan säilyttämisestä</w:t>
      </w:r>
    </w:p>
    <w:p>
      <w:r>
        <w:rPr>
          <w:b/>
        </w:rPr>
        <w:t xml:space="preserve">Esimerkki 6.3145</w:t>
      </w:r>
    </w:p>
    <w:p>
      <w:r>
        <w:t xml:space="preserve">Military Crime Victims' Rights Act of 2013 - Muuttaa sotilasoikeudenkäyttöä koskevaa yhtenäistä lakia (Uniform Code of Military Justice, UCMJ) siten, että UCMJ:n mukaisten rikosten uhreille annetaan erityiset oikeudet, mukaan lukien oikeus: (1) saada suojaa syytetyltä; (2) kohtuullinen, tarkka ja oikea-aikainen ilmoitus kaikista rikokseen liittyvistä julkisista menettelyistä; (3) ei saa olla poissuljettu tällaisesta menettelystä (poikkeusta lukuun ottamatta) ja tulla kuulluksi; (4) neuvotella oikeudenkäyntiavustajan kanssa asiassa; (5) täysi ja oikea-aikainen hyvitys; (6) menettelyt, joissa ei esiinny kohtuuttomia viivytyksiä; ja (7) kohtelu oikeudenmukaisesti ja uhrin ihmisarvoa ja yksityisyyttä kunnioittaen. Sotilastuomarin on varmistettava tällaiset oikeudet kaikissa sotaoikeudenkäynneissä ja kaikkien muiden asiaan osallistuvien (asianajaja, tutkijat jne.) on tehtävä parhaansa tällaisten oikeuksien takaamiseksi. säädetään tällaisten oikeuksien täytäntöönpanosta koko prosessin ajan. säädetään, että laillinen huoltaja, perheenjäsen tai kuolinpesän edustaja voi ottaa tällaiset oikeudet käyttöön, jos uhri on alle 18-vuotias, vajaavaltainen, toimintakyvytön tai kuollut. kehottaa puolustusministeriötä muuttamaan sotilastuomioistuinten käsikirjaa (Manual for Courts-Martial) siten, että siinä annetaan määräykset tällaisten oikeuksien täytäntöönpanosta.</w:t>
      </w:r>
    </w:p>
    <w:p>
      <w:r>
        <w:rPr>
          <w:b/>
        </w:rPr>
        <w:t xml:space="preserve">Tulos</w:t>
      </w:r>
    </w:p>
    <w:p>
      <w:r>
        <w:t xml:space="preserve">Vuoden 2013 laki sotilasrikosten uhrien oikeuksista</w:t>
      </w:r>
    </w:p>
    <w:p>
      <w:r>
        <w:rPr>
          <w:b/>
        </w:rPr>
        <w:t xml:space="preserve">Esimerkki 6.3146</w:t>
      </w:r>
    </w:p>
    <w:p>
      <w:r>
        <w:t xml:space="preserve">Raise Wages, Cut Carbon Act of 2009 - Muuttaa Internal Revenue Code -lakia siten, että ympäristövero asetetaan: (1) kaikista veronalaisista hiiliaineista (eli kivihiilestä, mukaan lukien ruskohiili ja turve, öljystä ja kaikista öljytuotteista sekä maakaasusta, joka louhitaan, valmistetaan tai tuotetaan Yhdysvalloissa tai tuodaan Yhdysvaltoihin); ja (2) veronalaisista tuontituotteista, joiden osuus Yhdysvalloissa käytetyistä hiilidioksidiaineista on tietty määrä. Asettaa veron määräksi 15,00 dollaria tonnilta vuonna 2010 ja korottaa ja mukauttaa inflaation mukaan tätä määrää vuosittain, kunnes vero on 100 dollaria vuonna 2040 ja sitä seuraavina vuosina.Määrää sosiaaliturvaverojen alentamisesta määrällä, jonka valtiovarainministeri määrittää vastaamaan tässä laissa säädettyjen verojen tuottamien tulojen määrää. Edellyttää edustajainhuoneen tai senaatin kahden kolmasosan ääntä, jotta veronalaista hiilidioksidia sisältävää ainetta tai maahantuotuja tuotteita koskevan veron määrää voidaan korottaa yli sen määrän, joka on tarpeen tässä laissa säädetyistä alhaisemmista sosiaaliturvaverokannoista johtuvan tulojen kokonaisvähennyksen kompensoimiseksi (eli tulojen neutraalisuus).</w:t>
      </w:r>
    </w:p>
    <w:p>
      <w:r>
        <w:rPr>
          <w:b/>
        </w:rPr>
        <w:t xml:space="preserve">Tulos</w:t>
      </w:r>
    </w:p>
    <w:p>
      <w:r>
        <w:t xml:space="preserve">Vuoden 1986 verolain muuttaminen sosiaaliturvamaksujen alentamiseksi ja Yhdysvaltojen talouden riippuvuuden vähentämiseksi hiilipohjaisista energialähteistä.</w:t>
      </w:r>
    </w:p>
    <w:p>
      <w:r>
        <w:rPr>
          <w:b/>
        </w:rPr>
        <w:t xml:space="preserve">Esimerkki 6.3147</w:t>
      </w:r>
    </w:p>
    <w:p>
      <w:r>
        <w:t xml:space="preserve">Aviation Employee Screening and Security Enhancement Act of 2017 (Sec. 3) Tässä lakiehdotuksessa ohjataan sisäisen turvallisuuden ministeriön (Department of Homeland Security, DHS) Transportation Security Administration (TSA) tekemään ja toimittamaan kongressille ja Government Accountability Officelle (GAO) kustannus- ja toteutettavuustutkimus tilastollisesti merkittävästä määrästä I-, II-, III-, III-, IV- ja X-luokan lentoasemia, jossa arvioidaan vaikutuksia, joita aiheutuisi siitä, jos kaikki lentoaseman työntekijöiden kulkupisteet turvattomilta lentoaseman alueilta turvattuihin alueisiin koostuisivat seuraavista:  turvallinen ovi, jossa käytetään kortti- ja pin-tunnistusta tai biometristä tekniikkaa; valvontakameratallennus, joka pystyy tallentamaan videodatan vähintään 30 päivän ajaksi; tietyt kehittyneet turvatarkastustekniikat, mukaan lukien magnetometrit, räjähdysaineiden etsintäkoirat, räjähdysaineiden jälkien havaitsemiseen tarkoitetut pyyhkäisyt, kehittynyt kuvantamistekniikka ja laukkujen läpivalaisutekniikka; ja tiedot työntekijöiden turvatarkastuskustannuksista sellaisilla lentoasemilla, jotka ovat jo ottaneet käyttöön käytännöt, joissa 100 prosenttia turvatuille alueille pääsevistä työntekijöistä tarkastetaan.  GAO arvioi valmistuneen tutkimuksen ja raportoi tuloksista kongressille. (Sec. 4) TSA:n on:  tekee yhteistyötä lentoliikenteen harjoittajien, ulkomaisten lentoliikenteen harjoittajien, lentoasemien ylläpitäjien, valtuutettuja lentoasematyöntekijöitä edustavien ammattiliittojen ja TSA:n ilmailun turvaamista käsittelevän neuvoa-antavan komitean kanssa parantaakseen valtuutettujen lentoasematyöntekijöiden turvallisuustietoisuutta ilmailun turvaamiseen kohdistuvista sisäpiirin uhkista ja lentoasemien kulunvalvontaan liittyvistä parhaista käytännöistä; arvioi valtuutusstandardeja, -politiikkoja ja -käytäntöjä varmistaakseen, että ilmailun turvaamiseen kohdistuviin sisäpiirin sisäpiirin uhkiin puututaan asianmukaisesti;  vaatia lentoaseman pitäjiä toimittamaan lentoaseman turvatunnistusalueelle pääsyn oikeuttavaa valtakirjaa hakevan henkilön sosiaaliturvatunnus turvatarkastuksen tehokkuuden lisäämiseksi; ja vaatia lentoaseman pitäjiä sisällyttämään tällaiselle alueelle pääsyä koskeviin hakemuksiin ilmoituksen siitä, että työntekijä, jolla on valtakirja, joka oikeuttaa pääsyyn tällaiselle alueelle, voidaan tarkastaa milloin tahansa hänen tullessaan alueelle, työskennellessään siellä tai poistuessaan sieltä.  (Sec. 5) TSA:n on myös:  tehtävä yhteistyötä lentoasemien ylläpitäjien ja TSA:n neuvoa-antavan komitean kanssa sellaisten kehittyneiden tekniikoiden löytämiseksi, joilla turvataan työntekijöiden pääsy suojatuille ja steriileille lentokenttäalueille; varmistettava, että lentotyöntekijät, joilla on valtuudet, jotka tällä hetkellä edellyttävät sormenjälkiin perustuvaa rikosrekisteritietojen tarkistusta, tarkistetaan jatkuvasti liittovaltion poliisin (Federal Bureau of Investigation, FBI) Rap Back Service -palvelun kautta sisäpiirin uhkien lieventämiseksi; määriteltävä keinoja, joilla voidaan parantaa TSA:n kykyä kouluttaa henkilöstöä ilmailun turvallisuuteen kohdistuviin sisäpiirin sisäpiirin sisäpiirin uhkiin ja tällaisten uhkien lieventämiseen liittyvissä kysymyksissä; varmistaa, että TSA:n työntekijöiden fyysiset tarkastukset ilmailualan työntekijöille (Playbook-operaatiot) keskitetään mahdollisimman tehokkaaseen turvallisuuteen; suorittaa TSA:n työntekijöiden seulontatoimien salaisia testejä lentoasemilla; raportoida työntekijöiden tarkastusten tiheydestä, menetelmistä, strategiasta ja tehokkuudesta lentoasemilla; ja perustaa kansallinen tietokanta henkilöistä, joiden lentoaseman tai ilma-aluksen pitäjän myöntämä virkamerkki on peruutettu ilmailun turvavaatimusten laiminlyönnin vuoksi, sekä menettely, jonka avulla henkilöt, joiden nimet on virheellisesti merkitty tietokantaan, voivat korjata tietonsa ja saada nimensä poistetuksi tietokannasta.  (6 §) Sisäpiirin uhkien tutkintaa ja torjuntaa lentoasemilla koordinoi sisäpiirin uhkien osalta sisäpiirin turvallisuusministeriö. (7 §) TSA:n on esitettävä suunnitelma lentoasemilla sijaitsevien TSA:n tietoteknisten järjestelmien operatiivisten turvavalvontatoimenpiteiden toistuvien tarkastusten suorittamiseksi.</w:t>
      </w:r>
    </w:p>
    <w:p>
      <w:r>
        <w:rPr>
          <w:b/>
        </w:rPr>
        <w:t xml:space="preserve">Tulos</w:t>
      </w:r>
    </w:p>
    <w:p>
      <w:r>
        <w:t xml:space="preserve">Vuoden 2017 laki ilmailualan työntekijöiden turvatarkastuksista ja turvallisuuden parantamisesta (Aviation Employee Screening and Security Enhancement Act of 2017)</w:t>
      </w:r>
    </w:p>
    <w:p>
      <w:r>
        <w:rPr>
          <w:b/>
        </w:rPr>
        <w:t xml:space="preserve">Esimerkki 6.3148</w:t>
      </w:r>
    </w:p>
    <w:p>
      <w:r>
        <w:t xml:space="preserve">Suborbital and Orbital Advancement and Regulatory Streamlining Act eli SOARS Act - muuttaa kaupallisen avaruusaluksen laukaisulupavaatimuksia. Tarkistetaan laukaisupalvelujen määritelmää siten, että se kattaa laukaisualustan (kuten nykyisessä laissa) tai sen osan valmisteluun liittyvät toimet, mukaan luettuna avaruuslentoon osallistuvien henkilöiden koulutus laukaisua varten. Valtuuttaa liikenneministerin (DOT) myöntämään yhden luvan kantoraketti- tai paluuajoneuvon tai sen osan lennolle laukaisun tai paluun tukemiseksi, vaikka ajoneuvoa tai osaa ei laukaistaisi tai palauttaisi. Ministeriä vaaditaan varmistamaan, että kaikki DOT:n määräykset, jotka koskevat luvanvaraista tai luvanvaraista laukaisua tai uudelleentuloa, täyttyvät yhden luvan tai luvan nojalla. Sallii kokeellisen luvan myöntämisen tietylle uudelleenkäytettävälle suborbitaaliraketille (kuten nykyisessä laissa) tai rakettirakennemallille sen jälkeen, kun kyseisen rakettirakennemallin laukaisua tai uudelleentuloa varten on myönnetty lupa. Julistetaan, että jo myönnetyt luvat pysyvät voimassa tutkimus- ja kehitystoimintaa (T&amp;K) ja muita erityisiä tarkoituksia varten. Ohjaa ministeriä perustamaan ilmailuhallinnon (FAA) kaupallisten avaruuskuljetusten toimiston alaisuuteen demonstraatiohankkeen, jonka tarkoituksena on arvioida hyötyjä, joita saataisiin kokeellisten ilma-alusten käyttämisestä kaupallisten avaruuslaukaisu- ja -tulostoimintojen suorassa ja epäsuorassa tukemisessa.</w:t>
      </w:r>
    </w:p>
    <w:p>
      <w:r>
        <w:rPr>
          <w:b/>
        </w:rPr>
        <w:t xml:space="preserve">Tulos</w:t>
      </w:r>
    </w:p>
    <w:p>
      <w:r>
        <w:t xml:space="preserve">SOARS-laki</w:t>
      </w:r>
    </w:p>
    <w:p>
      <w:r>
        <w:rPr>
          <w:b/>
        </w:rPr>
        <w:t xml:space="preserve">Esimerkki 6.3149</w:t>
      </w:r>
    </w:p>
    <w:p>
      <w:r>
        <w:t xml:space="preserve">Strengthening Oversight of Iran's Access to Finance Act (Sec. 3) Tässä lakiehdotuksessa säädetään raportointivaatimuksista, jotka koskevat kaupallisten matkustajalentokoneiden vientiä Iraniin. Valtiovarainministeriön on raportoitava rahoituslaitoksista, jotka toteuttavat tällaista vientiä koskevia liiketoimia. Lisäksi valtiovarainministeriön on määritettävä, aiheuttavatko tällaiset liiketoimet rahanpesuun, terrorismiin tai muuhun pakotteiden alaiseen toimintaan liittyvän riskin. Presidentti voi tietyissä olosuhteissa poiketa tämän lakiehdotuksen vaatimuksista.  </w:t>
      </w:r>
    </w:p>
    <w:p>
      <w:r>
        <w:rPr>
          <w:b/>
        </w:rPr>
        <w:t xml:space="preserve">Tulos</w:t>
      </w:r>
    </w:p>
    <w:p>
      <w:r>
        <w:t xml:space="preserve">Iranin rahoituksen saatavuutta koskevan lain valvonnan vahvistaminen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docId:9EA8FF3D5C3E23B609D08B0943821BEE</keywords>
  <dc:description>generated by python-docx</dc:description>
  <lastModifiedBy/>
  <revision>1</revision>
  <dcterms:created xsi:type="dcterms:W3CDTF">2013-12-23T23:15:00.0000000Z</dcterms:created>
  <dcterms:modified xsi:type="dcterms:W3CDTF">2013-12-23T23:15:00.0000000Z</dcterms:modified>
  <category/>
</coreProperties>
</file>